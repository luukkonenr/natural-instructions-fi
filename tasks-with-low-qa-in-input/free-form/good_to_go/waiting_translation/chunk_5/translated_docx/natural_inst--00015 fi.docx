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3.687</w:t>
      </w:r>
    </w:p>
    <w:p>
      <w:r>
        <w:t xml:space="preserve"> Sherman McCoy (Tom Hanks) on Wall Streetin sijoittaja, joka tienaa miljoonia ja nauttii hyvästä elämästä ja etelän kaunottaren Maria Ruskinin (Melanie Griffith) seksuaalisista palveluksista. Sherman ja Maria ajavat JFK:n lentokentältä takaisin Marian asunnolle, kun he kääntyvät moottoritiellä väärään suuntaan ja joutuvat Etelä-Bronxin "sotatantereelle". Kaksi epäilyttävää mustaa nuorukaista lähestyy heitä sen jälkeen, kun Sherman nousee autosta siirtääkseen tarkoituksella keskelle tietä asetettua rengasta. Sherman hyppää takaisin autoon, ja Maria laittaa moottorin peruutusvaihteen päälle, jolloin toinen nuorista jää auton alle ja joutuu koomaan. Molemmat ajavat pois ja päättävät olla ilmoittamatta onnettomuudesta poliisille. sillä välin varaton alkoholisti-toimittaja Peter Fallow (Bruce Willis), joka kaipaa tarinaa, jolla hän voisi hyvittää toimittajalleen, törmää yliajotapaukseen, joka on mustien yhteisön kokoontumispaikka, jossa kehotetaan juutalaista piirisyyttäjää Abe Weissia (F. Murray Abraham), joka on Bronxin piirisyyttäjänä pyrkimässä uudelleenvalintaan. Tuomari Leonard Whiten (Morgan Freeman) mukaan lähes kaikki syyttäjä Weissin syytteet päättyvät mustien ja puertoricolaisten syytettyjen joutumiseen vankilaan, ja Weiss hakee valkoista vastaajaa vakuuttaakseen vähemmistöenemmistöyhteisön siitä, että hänet kannattaa valita uudelleen." Weiss tunnistaa lehdistökohun, joka liittyy siihen, että hän voi nostaa syytteen nuorta Shermania vastaan, joka on paljastunut yliajajaksi, jotta hän voisi viljellä mielikuvaa vähemmistöjen kostajana ja nousta New Yorkin pormestariksi. Shermanin joutuessa polvilleen New York City hajoaa eri ryhmittymiin, jotka käyttävät tapausta omien kyynisten tarkoitusperiensä hyväksi. lopulta Sherman jää vaille liittolaisia tukenaan sympaattista tuomari Leonard Whitea ja katuvaa Fallowia lukuun ottamatta. Fallow saa valtavan edun ja näkemyksen tapaukseen, kun hän seurustelee naisen kanssa, joka on Marian asunnon alivuokranantaja, ja tietää viranomaisten tekemistä salaisista nauhoituksista asunnossa käydyistä keskusteluista, joiden tarkoituksena on todistaa, että nainen ei todellisuudessa asu itse vuokralla valvotussa asunnossa. Hän saa selville tietoja McCoyn tapauksesta (jossa Maria väittää ajaneensa autoa), jotka hän antaa Fallow'lle, joka puolestaan toimittaa ne salaa Sherman McCoyn puolustusasianajajalle. sherman saa nauhan käsiinsä ja soittaa nauhoituksen oikeudessa, jossa se paljastaa Marian suoraan kumoavan juuri antamansa todisteet, mikä osoittaa hänen vannoneen väärän valan ja saa hänet pyörtymään. Sherman soittaa nauhan salkussaan olevaan nauhuriin, joka on kytketty pieneen kaiuttimeen, jota hän pitää pöydällä. kun tuomari määrää, että hänen on lähestyttävä penkkiä tämän todisteen kanssa, hän väittää, että nauha on kokonaan hänen (mikä tekee siitä hyväksyttävän todisteen, ja se on teknisesti totuudenmukainen, koska se viittaa vain hänen kädessään olleeseen tekonauhaan ja jättää huomiotta oikean nauhan, joka on piilossa ja joka ei ole hänen), mikä johtaa hänen vapauttavaan päätökseen.Ihmiset oikeudessa menevät kohuun, johon tuomari White aloittaa tiradin, että heillä ei ole oikeutta käyttäytyä omahyväisesti ja omahyväisesti, tai että he ovat Shermanin yläpuolella, kun otetaan huomioon, että pastori Bacon (John Hancock) väittää auttavansa vähäosaisia newyorkilaisia, mutta itse asiassa harjoittaa rotusyrjintää, tai että syyttäjä Weiss ajoi tätä tapausta ei oikeudenmukaisuuden nimissä, vaan vähemmistöäänestäjiin vetoamalla edistääkseen poliittista uraansa vetoamalla heidän haluunsa "kostaa". Kun tuomari on tehnyt asiansa selväksi, hän rukoilee ihmisiä olemaan kunnollisia ja muuttamaan tapojaan ja päästää Shermanin menemään." Elokuva päättyy kuten se alkaakin, kun suuri yleisö taputtaa Peter Fallowin kirjan ensi-illassa. Fallow kertoo, että Sherman McCoy on muuttanut pois New Yorkista tuntemattomaan paikkaan, oletettavasti elämään tuntemattomuudessa.</w:t>
      </w:r>
    </w:p>
    <w:p>
      <w:r>
        <w:rPr>
          <w:b/>
        </w:rPr>
        <w:t xml:space="preserve">Tulos</w:t>
      </w:r>
    </w:p>
    <w:p>
      <w:r>
        <w:t xml:space="preserve">Mitä työtä Weiss haluaa syyttäjäksi tultuaan?</w:t>
      </w:r>
    </w:p>
    <w:p>
      <w:r>
        <w:rPr>
          <w:b/>
        </w:rPr>
        <w:t xml:space="preserve">Tulos</w:t>
      </w:r>
    </w:p>
    <w:p>
      <w:r>
        <w:t xml:space="preserve">Kuka väitti auttavansa vähäosaisia newyorkilaisia?</w:t>
      </w:r>
    </w:p>
    <w:p>
      <w:r>
        <w:rPr>
          <w:b/>
        </w:rPr>
        <w:t xml:space="preserve">Tulos</w:t>
      </w:r>
    </w:p>
    <w:p>
      <w:r>
        <w:t xml:space="preserve">Ketkä kaksi ihmistä tukevat edelleen Shermania oikeudenkäynnin aikana?</w:t>
      </w:r>
    </w:p>
    <w:p>
      <w:r>
        <w:rPr>
          <w:b/>
        </w:rPr>
        <w:t xml:space="preserve">Tulos</w:t>
      </w:r>
    </w:p>
    <w:p>
      <w:r>
        <w:t xml:space="preserve">Miten Sherman ja Maria päätyivät Etelä-Bronxiin?</w:t>
      </w:r>
    </w:p>
    <w:p>
      <w:r>
        <w:rPr>
          <w:b/>
        </w:rPr>
        <w:t xml:space="preserve">Tulos</w:t>
      </w:r>
    </w:p>
    <w:p>
      <w:r>
        <w:t xml:space="preserve">Missä kaupungissa hovin tapahtumat järjestetään?</w:t>
      </w:r>
    </w:p>
    <w:p>
      <w:r>
        <w:rPr>
          <w:b/>
        </w:rPr>
        <w:t xml:space="preserve">Tulos</w:t>
      </w:r>
    </w:p>
    <w:p>
      <w:r>
        <w:t xml:space="preserve">Mitä tuomari teki sen jälkeen, kun hän oli esittänyt kantansa tarinan lopussa?</w:t>
      </w:r>
    </w:p>
    <w:p>
      <w:r>
        <w:rPr>
          <w:b/>
        </w:rPr>
        <w:t xml:space="preserve">Tulos</w:t>
      </w:r>
    </w:p>
    <w:p>
      <w:r>
        <w:t xml:space="preserve">Minkä rotuisia olivat ne teinit, jotka lähestyivät Shermania ja saivat hänet ja Marian hätääntymään ja ajamaan pois?</w:t>
      </w:r>
    </w:p>
    <w:p>
      <w:r>
        <w:rPr>
          <w:b/>
        </w:rPr>
        <w:t xml:space="preserve">Tulos</w:t>
      </w:r>
    </w:p>
    <w:p>
      <w:r>
        <w:t xml:space="preserve">Miten Sherman soittaa tuomitsevaa nauhaa?</w:t>
      </w:r>
    </w:p>
    <w:p>
      <w:r>
        <w:rPr>
          <w:b/>
        </w:rPr>
        <w:t xml:space="preserve">Tulos</w:t>
      </w:r>
    </w:p>
    <w:p>
      <w:r>
        <w:t xml:space="preserve">Mikä on Maria Ruskin?</w:t>
      </w:r>
    </w:p>
    <w:p>
      <w:r>
        <w:rPr>
          <w:b/>
        </w:rPr>
        <w:t xml:space="preserve">Tulos</w:t>
      </w:r>
    </w:p>
    <w:p>
      <w:r>
        <w:t xml:space="preserve">Miksi Weiss on kiinnostunut auto-onnettomuudesta?</w:t>
      </w:r>
    </w:p>
    <w:p>
      <w:r>
        <w:rPr>
          <w:b/>
        </w:rPr>
        <w:t xml:space="preserve">Tulos</w:t>
      </w:r>
    </w:p>
    <w:p>
      <w:r>
        <w:t xml:space="preserve">Mikä johtaa siihen, että Maria on rikoksen pääepäilty?</w:t>
      </w:r>
    </w:p>
    <w:p>
      <w:r>
        <w:rPr>
          <w:b/>
        </w:rPr>
        <w:t xml:space="preserve">Tulos</w:t>
      </w:r>
    </w:p>
    <w:p>
      <w:r>
        <w:t xml:space="preserve">Mitä Shermanin soittama nauha paljasti?</w:t>
      </w:r>
    </w:p>
    <w:p>
      <w:r>
        <w:rPr>
          <w:b/>
        </w:rPr>
        <w:t xml:space="preserve">Tulos</w:t>
      </w:r>
    </w:p>
    <w:p>
      <w:r>
        <w:t xml:space="preserve">Kuka antoi salaa tietoja McCoyn tapauksesta Shermanin asianajajalle?</w:t>
      </w:r>
    </w:p>
    <w:p>
      <w:r>
        <w:rPr>
          <w:b/>
        </w:rPr>
        <w:t xml:space="preserve">Tulos</w:t>
      </w:r>
    </w:p>
    <w:p>
      <w:r>
        <w:t xml:space="preserve">Miten Fallow sai tietää totuuden siitä, kuka ajoi yliajo-onnettomuuden aikana?</w:t>
      </w:r>
    </w:p>
    <w:p>
      <w:r>
        <w:rPr>
          <w:b/>
        </w:rPr>
        <w:t xml:space="preserve">Tulos</w:t>
      </w:r>
    </w:p>
    <w:p>
      <w:r>
        <w:t xml:space="preserve">Milloin Maria pyörtyi oikeudessa?</w:t>
      </w:r>
    </w:p>
    <w:p>
      <w:r>
        <w:rPr>
          <w:b/>
        </w:rPr>
        <w:t xml:space="preserve">Tulos</w:t>
      </w:r>
    </w:p>
    <w:p>
      <w:r>
        <w:t xml:space="preserve">Kun Sherman ja Maria eksyvät huonoon kaupunginosaan lähdettyään JFK:n lentokentältä, mistä he löytävät itsensä?</w:t>
      </w:r>
    </w:p>
    <w:p>
      <w:r>
        <w:rPr>
          <w:b/>
        </w:rPr>
        <w:t xml:space="preserve">Tulos</w:t>
      </w:r>
    </w:p>
    <w:p>
      <w:r>
        <w:t xml:space="preserve">Kuka on se valkoinen syytetty, jonka piirisyyttäjä Weiss valitsee syylliseksi?</w:t>
      </w:r>
    </w:p>
    <w:p>
      <w:r>
        <w:rPr>
          <w:b/>
        </w:rPr>
        <w:t xml:space="preserve">Tulos</w:t>
      </w:r>
    </w:p>
    <w:p>
      <w:r>
        <w:t xml:space="preserve">Mihin Sherman viittaa sanoessaan, että kaikki on hänen?</w:t>
      </w:r>
    </w:p>
    <w:p>
      <w:r>
        <w:rPr>
          <w:b/>
        </w:rPr>
        <w:t xml:space="preserve">Tulos</w:t>
      </w:r>
    </w:p>
    <w:p>
      <w:r>
        <w:t xml:space="preserve">Mistä tuomari White syytti pastori Baconia todella?</w:t>
      </w:r>
    </w:p>
    <w:p>
      <w:r>
        <w:rPr>
          <w:b/>
        </w:rPr>
        <w:t xml:space="preserve">Tulos</w:t>
      </w:r>
    </w:p>
    <w:p>
      <w:r>
        <w:t xml:space="preserve">Kuka toimitti McCoyn tapausta koskevat tiedot Fallow'lle?</w:t>
      </w:r>
    </w:p>
    <w:p>
      <w:r>
        <w:rPr>
          <w:b/>
        </w:rPr>
        <w:t xml:space="preserve">Tulos</w:t>
      </w:r>
    </w:p>
    <w:p>
      <w:r>
        <w:t xml:space="preserve">Miksi piirisyyttäjä Weiss etsii valkoista vastaajaa?</w:t>
      </w:r>
    </w:p>
    <w:p>
      <w:r>
        <w:rPr>
          <w:b/>
        </w:rPr>
        <w:t xml:space="preserve">Tulos</w:t>
      </w:r>
    </w:p>
    <w:p>
      <w:r>
        <w:t xml:space="preserve">Mitä tapahtuu, kun Sherman ja Maria lähtevät paniikissa liikkeelle siirrettyään renkaan keskeltä tietä?</w:t>
      </w:r>
    </w:p>
    <w:p>
      <w:r>
        <w:rPr>
          <w:b/>
        </w:rPr>
        <w:t xml:space="preserve">Tulos</w:t>
      </w:r>
    </w:p>
    <w:p>
      <w:r>
        <w:t xml:space="preserve">Miten Sherman ja Maria joutuivat Etelä-Bronxin sota-alueelle?</w:t>
      </w:r>
    </w:p>
    <w:p>
      <w:r>
        <w:rPr>
          <w:b/>
        </w:rPr>
        <w:t xml:space="preserve">Tulos</w:t>
      </w:r>
    </w:p>
    <w:p>
      <w:r>
        <w:t xml:space="preserve">Millainen ura Shermanilla oli?</w:t>
      </w:r>
    </w:p>
    <w:p>
      <w:r>
        <w:rPr>
          <w:b/>
        </w:rPr>
        <w:t xml:space="preserve">Tulos</w:t>
      </w:r>
    </w:p>
    <w:p>
      <w:r>
        <w:t xml:space="preserve">Missä Sherman ja Maria olivat, kun he törmäsivät autollaan teini-ikäiseen?</w:t>
      </w:r>
    </w:p>
    <w:p>
      <w:r>
        <w:rPr>
          <w:b/>
        </w:rPr>
        <w:t xml:space="preserve">Tulos</w:t>
      </w:r>
    </w:p>
    <w:p>
      <w:r>
        <w:t xml:space="preserve">Kuka on se alkoholisoitunut toimittaja, joka löytää yliajojutun?</w:t>
      </w:r>
    </w:p>
    <w:p>
      <w:r>
        <w:rPr>
          <w:b/>
        </w:rPr>
        <w:t xml:space="preserve">Tulos</w:t>
      </w:r>
    </w:p>
    <w:p>
      <w:r>
        <w:t xml:space="preserve">Missä tehtiin nauhoitukset, joilla Maria kertoi totuuden onnettomuudesta?</w:t>
      </w:r>
    </w:p>
    <w:p>
      <w:r>
        <w:rPr>
          <w:b/>
        </w:rPr>
        <w:t xml:space="preserve">Tulos</w:t>
      </w:r>
    </w:p>
    <w:p>
      <w:r>
        <w:t xml:space="preserve">Mitä kahta vähemmistöryhmää piirisyyttäjä Weiss syyttää eniten?</w:t>
      </w:r>
    </w:p>
    <w:p>
      <w:r>
        <w:rPr>
          <w:b/>
        </w:rPr>
        <w:t xml:space="preserve">Tulos</w:t>
      </w:r>
    </w:p>
    <w:p>
      <w:r>
        <w:t xml:space="preserve">Miksi Fallow kiinnostui alun perin yliajotapauksesta?</w:t>
      </w:r>
    </w:p>
    <w:p>
      <w:r>
        <w:rPr>
          <w:b/>
        </w:rPr>
        <w:t xml:space="preserve">Tulos</w:t>
      </w:r>
    </w:p>
    <w:p>
      <w:r>
        <w:t xml:space="preserve">Kun Sherman menettää tukensa, mitkä kaksi ihmistä suhtautuvat edelleen myötämielisesti hänen tapaukseensa?</w:t>
      </w:r>
    </w:p>
    <w:p>
      <w:r>
        <w:rPr>
          <w:b/>
        </w:rPr>
        <w:t xml:space="preserve">Esimerkki 3.688</w:t>
      </w:r>
    </w:p>
    <w:p>
      <w:r>
        <w:t xml:space="preserve"> Mike Peters on vaikeuksissa oleva näyttelijä, joka lähti New Yorkista löytääkseen menestystä Los Angelesista kuusi kuukautta aiemmin. Muutto johti hänen ja hänen kuusi vuotta kestäneen tyttöystävänsä eroon ja jätti hänet yksinäiseksi ja sydämensä murtuneeksi.Elokuvan alkukohtauksissa Mike puhuu tilanteestaan ystävänsä Robille, joka on toinen idästä kotoisin oleva näyttelijä. Mike tuntee olonsa surkeaksi heidän johtopäätöstensä vuoksi. Sen jälkeen puhelimessa puhuessaan hänen uusi paras ystävänsä ja myös näyttelijä Trent suostuttelee Miken improvisoidulle Las Vegas -matkalle auttaakseen Mikea pääsemään exänsä yli. Matka alkaa jännittyneenä ja innostuneena, mutta kääntyy pian huonompaan suuntaan, kun Mike kaatuu ja palaa kasinolla. Pian sen jälkeen kaverit onnistuvat tapaamaan naisia, ja juuri kun näyttää siltä, että Mike voi edistyä ja pelastaa matkan, kaikki hajoaa jälleen, ja tällä kertaa Trent kaatuu hänen mukanaan.Kotimatkalla Trent saa Miken tuntemaan olonsa paremmaksi ja katsomaan asioiden positiivista puolta. Mike lupaa yrittää parhaansa mukaan jatkaa elämäänsä.Palattuaan takaisin Los Angelesiin Mike ja Rob tapaavat golffaamaan ja puhumaan asioista. Myöhemmin samana iltana Mike ja Trent valmistautuvat lähtemään Hollywoodin kukkuloille näyttelijäystävänsä Suen asunnolle. Kun fiilis on kohdallaan ja asiat sujuvat hyvin, Mike ja Rob tapaavat Miken kaverin Charlesin, jälleen yhden nälkää näkevän näyttelijän, paikallisessa baarissa, jossa he ihastelevat kauniita naisia. Pian sen jälkeen he tapaavat muut ja he kaikki pääsevät lopulta juhliin, jossa Mike tekee epäonnistuneen yrityksen päästä takaisin peliin, kun Trent antaa kavereille oppitunnin siitä, miten käsitellä vastakkaista sukupuolta. kaverit sopivat menevänsä suosikkipaikalleen after hours -paikalle, ja katseltuaan, kuinka Trent ja Sue tapaavat vaivattomasti joitakin tyttöjä, Miken tuntee selvästi olevansa alempana kuin koskaan, mutta ei vielä lyöty. Trent ja Sue vakuuttavat Miken siitä, että hänellä on homma hanskassa, joten hän lopulta tekee liikkeensä kuin hänellä ei olisi mitään menetettävää ja hän todella tapaa Nikkin ja saa tämän puhelinnumeron. Hän toivoo, että hän vihdoin onnistuu.Parinvaihtarit lähtevät loungesta ja välttyvät täpärästi joutumasta tappeluun parkkipaikalla, jonka Suen kiukkuisuus aiheuttaa, mutta jonka Sue kuitenkin estää vetämällä esiin aseen, josta kukaan muu ei tiennyt, että se oli edes osa hänen vaatetustaan. Ryhmä hajaantuu, mutta ei ennen kuin ystävien kesken vaihdetaan vihaisia sanoja. Saadakseen olonsa paremmaksi Mike päättää soittaa Nikkille, mutta hän pilaa kaikki mahdollisuutensa Nikkiin jättäessään sarjan yhä kiusallisempia ja epätoivoisempia viestejä. Nyt hän tuntee todella saavuttaneensa pohjan ja istuu yksin asunnossaan kaipaillen entistä enemmän exäänsä ja harkiten muuttoa takaisin New Yorkiin. Rob tulee lohduttamaan häntä, ja vakavien keskustelujen jälkeen hänestä tuntuu, että on aika palata takaisin satulaan.Mike tapaa kaverit Suen luona, jossa hän huomaa, että hän on kaivannut muutoksia ryhmädynamiikassa. Siitä huolimatta anteeksipyyntöjä vaihdetaan ja yöelämä odottaa heitä jälleen kerran. Seuraava pysähdyspaikka on Hollywoodin yökerho, jossa vietetään swing-iltaa. Kaverit astuvat sisään tilapäisen VIP-sisäänkäynnin kautta tyyliin, joka on kunnianosoitus ohjaaja/käsikirjoittaja/tuottaja Martin Scorseselle.Sisällä kaverit päästävät hauskaa ja Mike huomaa kauniin naisen, jonka hän päättää haluta tavata. Hän kerää kaiken rohkeutensa ja lähestyy naista itsevarmasti. Hän joutuu varsin mielenkiintoiseen keskusteluun nuoren ja sinkku Lorrainen kanssa. Pian he tanssivat swing-tanssia ja heidän välillään vallitsee uskomaton kemia. Ilta päättyy hyvin, ja Mike, Trent ja Sue lähtevät after-hours-aterialle keskustelemaan yksityiskohdista. Mike näyttää vihdoin olevan matkalla eteenpäin ja tuntee olonsa hyväksi.Seuraavana aamuna Mike saa puhelinsoiton exältään. Hän haluaa puhua heidän tilanteestaan, mutta kun Mike päättää vastata toiseen saapuvaan puheluun, häntä tervehtii Lorraine. Mike joutuu tekemään välittömän päätöksen siitä, kumpaa tietä hän haluaa kulkea, ja hetkenä, joka lujittaa hänen takaisin saamaansa itsetuntoa, hän jättää menneisyytensä taakseen ja valitsee mahdollisuuden jonkun uuden ihmisen suhteen. Tämä hetki on rinnakkainen Robin Mikelle avauskohtauksessa antaman neuvon kanssa, jossa hän toteaa, että tytöt eivät koskaan soita takaisin, ennen kuin olet unohtanut heidät.Loppukohtauksessa Mike tapaa Trentin kahvilla, ja he nauttivat vielä yhdestä hyvästä sydämen keskustelusta, kun taas Trent saa muistutuksen siitä, että kaikkia ei voi voittaa, vaikka olisikin saanut sen.</w:t>
      </w:r>
    </w:p>
    <w:p>
      <w:r>
        <w:rPr>
          <w:b/>
        </w:rPr>
        <w:t xml:space="preserve">Tulos</w:t>
      </w:r>
    </w:p>
    <w:p>
      <w:r>
        <w:t xml:space="preserve">Keitä olivat ne kaksi eri naista, jotka soittivat Mikelle lähellä loppua?</w:t>
      </w:r>
    </w:p>
    <w:p>
      <w:r>
        <w:rPr>
          <w:b/>
        </w:rPr>
        <w:t xml:space="preserve">Tulos</w:t>
      </w:r>
    </w:p>
    <w:p>
      <w:r>
        <w:t xml:space="preserve">Mitä ammattia Mike harjoittaa?</w:t>
      </w:r>
    </w:p>
    <w:p>
      <w:r>
        <w:rPr>
          <w:b/>
        </w:rPr>
        <w:t xml:space="preserve">Tulos</w:t>
      </w:r>
    </w:p>
    <w:p>
      <w:r>
        <w:t xml:space="preserve">Kuinka monta vuotta Mike ja hänen ex-tyttöystävänsä olivat yhdessä?</w:t>
      </w:r>
    </w:p>
    <w:p>
      <w:r>
        <w:rPr>
          <w:b/>
        </w:rPr>
        <w:t xml:space="preserve">Tulos</w:t>
      </w:r>
    </w:p>
    <w:p>
      <w:r>
        <w:t xml:space="preserve">Mikä oli Hollywoodin yökerhon teemailta? </w:t>
      </w:r>
    </w:p>
    <w:p>
      <w:r>
        <w:rPr>
          <w:b/>
        </w:rPr>
        <w:t xml:space="preserve">Tulos</w:t>
      </w:r>
    </w:p>
    <w:p>
      <w:r>
        <w:t xml:space="preserve">Kuka suostuttelee Miken lähtemään Las Vegasiin?</w:t>
      </w:r>
    </w:p>
    <w:p>
      <w:r>
        <w:rPr>
          <w:b/>
        </w:rPr>
        <w:t xml:space="preserve">Tulos</w:t>
      </w:r>
    </w:p>
    <w:p>
      <w:r>
        <w:t xml:space="preserve">Kenen kanssa Mike puhuu puhelimessa, kun Lorraine soittaa hänelle?</w:t>
      </w:r>
    </w:p>
    <w:p>
      <w:r>
        <w:rPr>
          <w:b/>
        </w:rPr>
        <w:t xml:space="preserve">Tulos</w:t>
      </w:r>
    </w:p>
    <w:p>
      <w:r>
        <w:t xml:space="preserve">Mikä on Mike Peterin ammatti?</w:t>
      </w:r>
    </w:p>
    <w:p>
      <w:r>
        <w:rPr>
          <w:b/>
        </w:rPr>
        <w:t xml:space="preserve">Tulos</w:t>
      </w:r>
    </w:p>
    <w:p>
      <w:r>
        <w:t xml:space="preserve">Minne Mike ja Trent menivät unohtaakseen Miken exän?</w:t>
      </w:r>
    </w:p>
    <w:p>
      <w:r>
        <w:rPr>
          <w:b/>
        </w:rPr>
        <w:t xml:space="preserve">Tulos</w:t>
      </w:r>
    </w:p>
    <w:p>
      <w:r>
        <w:t xml:space="preserve">Kenet Mike tapaa kahvilla ja keskustelemassa sydämensä kyllyydestä?</w:t>
      </w:r>
    </w:p>
    <w:p>
      <w:r>
        <w:rPr>
          <w:b/>
        </w:rPr>
        <w:t xml:space="preserve">Tulos</w:t>
      </w:r>
    </w:p>
    <w:p>
      <w:r>
        <w:t xml:space="preserve">Kuka oli ensimmäinen tyttö, jolta Mike sai puhelinnumeron baarissa?</w:t>
      </w:r>
    </w:p>
    <w:p>
      <w:r>
        <w:rPr>
          <w:b/>
        </w:rPr>
        <w:t xml:space="preserve">Tulos</w:t>
      </w:r>
    </w:p>
    <w:p>
      <w:r>
        <w:t xml:space="preserve">Missä Mike asui ennen kuin hän asui LA:ssa?</w:t>
      </w:r>
    </w:p>
    <w:p>
      <w:r>
        <w:rPr>
          <w:b/>
        </w:rPr>
        <w:t xml:space="preserve">Tulos</w:t>
      </w:r>
    </w:p>
    <w:p>
      <w:r>
        <w:t xml:space="preserve">Kumman naisen Mike valitsee?</w:t>
      </w:r>
    </w:p>
    <w:p>
      <w:r>
        <w:rPr>
          <w:b/>
        </w:rPr>
        <w:t xml:space="preserve">Tulos</w:t>
      </w:r>
    </w:p>
    <w:p>
      <w:r>
        <w:t xml:space="preserve">Minkä naisen kanssa Mike lopulta päättää jatkaa suhdetta?</w:t>
      </w:r>
    </w:p>
    <w:p>
      <w:r>
        <w:rPr>
          <w:b/>
        </w:rPr>
        <w:t xml:space="preserve">Tulos</w:t>
      </w:r>
    </w:p>
    <w:p>
      <w:r>
        <w:t xml:space="preserve">Mistä Mike muutti?</w:t>
      </w:r>
    </w:p>
    <w:p>
      <w:r>
        <w:rPr>
          <w:b/>
        </w:rPr>
        <w:t xml:space="preserve">Tulos</w:t>
      </w:r>
    </w:p>
    <w:p>
      <w:r>
        <w:t xml:space="preserve">Mitä Mike saa Nikkiltä juhlissa?</w:t>
      </w:r>
    </w:p>
    <w:p>
      <w:r>
        <w:rPr>
          <w:b/>
        </w:rPr>
        <w:t xml:space="preserve">Tulos</w:t>
      </w:r>
    </w:p>
    <w:p>
      <w:r>
        <w:t xml:space="preserve">Mitä Sue vetää esiin parkkipaikalla sattuneen välikohtauksen aikana?</w:t>
      </w:r>
    </w:p>
    <w:p>
      <w:r>
        <w:rPr>
          <w:b/>
        </w:rPr>
        <w:t xml:space="preserve">Tulos</w:t>
      </w:r>
    </w:p>
    <w:p>
      <w:r>
        <w:t xml:space="preserve">Minkä opetuksen Trent yrittää antaa pojille?</w:t>
      </w:r>
    </w:p>
    <w:p>
      <w:r>
        <w:rPr>
          <w:b/>
        </w:rPr>
        <w:t xml:space="preserve">Tulos</w:t>
      </w:r>
    </w:p>
    <w:p>
      <w:r>
        <w:t xml:space="preserve">Mikä oli sen toisen tytön nimi, joka vaihtoi numeroita Miken kanssa?</w:t>
      </w:r>
    </w:p>
    <w:p>
      <w:r>
        <w:rPr>
          <w:b/>
        </w:rPr>
        <w:t xml:space="preserve">Tulos</w:t>
      </w:r>
    </w:p>
    <w:p>
      <w:r>
        <w:t xml:space="preserve">Keitä Mike ja Rob tapaavat baarissa?</w:t>
      </w:r>
    </w:p>
    <w:p>
      <w:r>
        <w:rPr>
          <w:b/>
        </w:rPr>
        <w:t xml:space="preserve">Tulos</w:t>
      </w:r>
    </w:p>
    <w:p>
      <w:r>
        <w:t xml:space="preserve">Minkä teeman mukainen ilta on yökerhossa?</w:t>
      </w:r>
    </w:p>
    <w:p>
      <w:r>
        <w:rPr>
          <w:b/>
        </w:rPr>
        <w:t xml:space="preserve">Tulos</w:t>
      </w:r>
    </w:p>
    <w:p>
      <w:r>
        <w:t xml:space="preserve">Mikä melkein aiheuttaa parkkipaikkatappelun?</w:t>
      </w:r>
    </w:p>
    <w:p>
      <w:r>
        <w:rPr>
          <w:b/>
        </w:rPr>
        <w:t xml:space="preserve">Tulos</w:t>
      </w:r>
    </w:p>
    <w:p>
      <w:r>
        <w:t xml:space="preserve">Minne Mike ja hänen ystävänsä lähtevät matkalle?</w:t>
      </w:r>
    </w:p>
    <w:p>
      <w:r>
        <w:rPr>
          <w:b/>
        </w:rPr>
        <w:t xml:space="preserve">Tulos</w:t>
      </w:r>
    </w:p>
    <w:p>
      <w:r>
        <w:t xml:space="preserve">Minkä tytön puhelinnumeron Mike saa heidän suosikkihengailupaikastaan?</w:t>
      </w:r>
    </w:p>
    <w:p>
      <w:r>
        <w:rPr>
          <w:b/>
        </w:rPr>
        <w:t xml:space="preserve">Tulos</w:t>
      </w:r>
    </w:p>
    <w:p>
      <w:r>
        <w:t xml:space="preserve">Minkä tytön Mike valitsee?</w:t>
      </w:r>
    </w:p>
    <w:p>
      <w:r>
        <w:rPr>
          <w:b/>
        </w:rPr>
        <w:t xml:space="preserve">Tulos</w:t>
      </w:r>
    </w:p>
    <w:p>
      <w:r>
        <w:t xml:space="preserve">Kenellä oli ase parkkipaikalla?</w:t>
      </w:r>
    </w:p>
    <w:p>
      <w:r>
        <w:rPr>
          <w:b/>
        </w:rPr>
        <w:t xml:space="preserve">Tulos</w:t>
      </w:r>
    </w:p>
    <w:p>
      <w:r>
        <w:t xml:space="preserve">Miksi Las Vegasin matka epäonnistuu?</w:t>
      </w:r>
    </w:p>
    <w:p>
      <w:r>
        <w:rPr>
          <w:b/>
        </w:rPr>
        <w:t xml:space="preserve">Tulos</w:t>
      </w:r>
    </w:p>
    <w:p>
      <w:r>
        <w:t xml:space="preserve">Kenelle tytölle Mike yritti soittaa?</w:t>
      </w:r>
    </w:p>
    <w:p>
      <w:r>
        <w:rPr>
          <w:b/>
        </w:rPr>
        <w:t xml:space="preserve">Tulos</w:t>
      </w:r>
    </w:p>
    <w:p>
      <w:r>
        <w:t xml:space="preserve">Missä Mike tapasi Lorrainen?</w:t>
      </w:r>
    </w:p>
    <w:p>
      <w:r>
        <w:rPr>
          <w:b/>
        </w:rPr>
        <w:t xml:space="preserve">Tulos</w:t>
      </w:r>
    </w:p>
    <w:p>
      <w:r>
        <w:t xml:space="preserve">Miten Mike pilaa mahdollisuutensa Nikkin kanssa?</w:t>
      </w:r>
    </w:p>
    <w:p>
      <w:r>
        <w:rPr>
          <w:b/>
        </w:rPr>
        <w:t xml:space="preserve">Esimerkki 3.689</w:t>
      </w:r>
    </w:p>
    <w:p>
      <w:r>
        <w:t xml:space="preserve"> Messinassa sanansaattaja tuo uutisen, jonka mukaan Aragonian prinssi Don Pedro palaa samana yönä menestyksekkäästä taistelusta, ja Claudio on hänen sotilaansa joukossa. Leonaton veljentytär Beatrice kysyy sanansaattajalta Benedickistä ja tekee sarkastisia huomautuksia tämän kyvyttömyydestä sotilaana. Sotilaiden saavuttua Leonato toivottaa Don Pedron tervetulleeksi ja kutsuu hänet jäämään kuukaudeksi, Benedick ja Beatrice jatkavat "iloista sotaansa" ja Pedron avioton veli Don John esitellään. Claudion tunteet Heroa, Leonaton ainoaa tytärtä, kohtaan heräävät uudelleen tämän nähdessään, ja pian Claudio ilmoittaa Benedickille aikovansa kosiskella häntä. Avioliittoa avoimesti halveksiva Benedick yrittää estää ystäväänsä, mutta Don Pedro kannustaa häntä avioliittoon. Benedick vannoo, ettei koskaan mene naimisiin. Don Pedro nauraa hänelle ja sanoo, että kun hän on löytänyt oikean ihmisen, hän menee naimisiin.Sodan päättymisen kunniaksi järjestetään naamiaiset, joissa naamioitunut Don Pedro saa tilaisuuden kosiskella Heroa Claudion puolesta. Don John käyttää tilannetta hyväkseen kostaakseen veljelleen Don Pedrolle kertomalla nuorelle Claudiolle, että Don Pedro kosiskelee Heroa itselleen. Raivostunut Claudio kohtaa Don Pedron, mutta väärinkäsitys ratkeaa nopeasti, ja Claudio voittaa Heron käden avioliittoon.Sillä välin Benedick naamioituu ja tanssii Beatricen kanssa. Beatrice kertoo tälle "salaperäiselle miehelle", että Benedick on "prinssin narri, hyvin tylsä hölmö". Benedick, joka on raivoissaan hänen sanoistaan, vannoo kostavansa. Don Pedro ja hänen miehensä, jotka ovat kyllästyneitä odottamaan häitä viikon ajan, suunnittelevat Benedickin ja Beatricen ottelua. He järjestävät niin, että Benedick kuulee keskustelun, jossa Beatrice ilmoittaa, että Beatrice on hulluna Beatriceen, mutta ei uskalla kertoa sitä hänelle, ja että heidän ylpeytensä on suurin este heidän seurustelulleen. Sillä välin Hero ja hänen palvelijattarensa Ursula varmistavat, että Beatrice kuulee heidän keskustelevan Benedickin kuolemattomasta rakkaudesta häntä kohtaan. Tempauksella on toivottu vaikutus: sekä Benedick että Beatrice ovat iloisia ajatellessaan olevansa vastarakkauden kohteena, ja molemmat päättävät korjata virheensä ja tehdä sovinnon.Sillä välin Don Pedron veli Don John, "äpäräprinssi", juonittelee estääkseen häät, nolatakseen veljensä ja aiheuttaakseen kärsimystä Leonatolle ja Claudiolle. Hän ilmoittaa Don Pedrolle ja Claudiolle, että Hero on uskoton, ja järjestää, että he näkevät Johanneksen kumppanin Borachion menevän Heron makuuhuoneeseen, jossa hänellä on rakastunut suhde (itse asiassa Heron kamarineidin Margaretin kanssa). Claudio ja Don Pedro menevät lankaan, ja Claudio vannoo nöyryyttävänsä Heroa julkisesti.Seuraavana päivänä pidettävissä häissä Claudio tuomitsee Heron tyrmistyneiden vieraiden edessä ja ryntää pois Don Pedron kanssa. Hero pyörtyy. Hänen nöyryytetty isänsä Leonato esittää toivomuksen, että Hero kuolisi. Puheenjohtajana toimiva munkki puuttuu asiaan ja uskoo Heron olevan syytön. Hän ehdottaa, että perhe lavastaa Heron kuoleman, jotta totuus ja Claudion katumus saataisiin selville. Päivän järkyttävien tapahtumien johdosta Benedick ja Beatrice tunnustavat rakkautensa toisilleen. Tämän jälkeen Beatrice pyytää Benedickiä tappamaan Claudion todisteeksi omistautumisestaan, koska tämä on herjannut hänen sukulaisensa. Benedick on kauhuissaan ja kieltää aluksi hänen pyyntönsä. Leonato ja hänen veljensä Antonio syyttävät Claudiota Heron ilmeisestä kuolemasta ja haastavat hänet kaksintaisteluun. Benedick tekee sitten saman.Onneksi Don Johanneksen petosyönä paikallinen vartiosto otti kiinni Borachion ja hänen liittolaisensa Conraden. Vartioston (jota johtaa konstaapeli Dogberry, malapropismien mestari) koomisesta kömpelyydestä huolimatta he ovat kuulleet kaksikon keskustelevan pahoista suunnitelmistaan. Vartijat pidättävät roistot ja saavat lopulta heiltä tunnustuksen, jossa he kertovat Leonatolle Heron syyttömyydestä. Vaikka Don John on paennut kaupungista, joukko lähetetään ottamaan hänet kiinni. Claudio, joka tuntee katumusta Heron oletetusta kuolemasta, suostuu hänen isänsä vaatimukseen, että hän nai Antonion tyttären, "melkein kuolleen lapseni kopion" ja jatkaa suvun nimeä.Häissä morsian paljastuu yhä elossa olevaksi Heroksi. Claudio on riemuissaan. Beatrice ja Benedick tunnustavat vihdoin ja julkisesti rakkautensa toisiinsa ystäviensä puuttumisen vuoksi. Näytelmän lähestyessä loppuaan saapuu sanansaattaja, joka tuo uutisen Don Johanneksen vangitsemisesta, mutta Benedick ehdottaa, että hänen rangaistustaan lykättäisiin toiseen päivään, jotta pariskunta voisi nauttia uudesta onnestaan. Don Pedro on yksinäinen, koska hän ei ole löytänyt rakkautta. Niinpä Benedick antaa hänelle neuvon "Hanki itsellesi vaimo".</w:t>
      </w:r>
    </w:p>
    <w:p>
      <w:r>
        <w:rPr>
          <w:b/>
        </w:rPr>
        <w:t xml:space="preserve">Tulos</w:t>
      </w:r>
    </w:p>
    <w:p>
      <w:r>
        <w:t xml:space="preserve">Mitkä kaksi osallistuvat iloiseen sotaan toistensa kanssa?</w:t>
      </w:r>
    </w:p>
    <w:p>
      <w:r>
        <w:rPr>
          <w:b/>
        </w:rPr>
        <w:t xml:space="preserve">Tulos</w:t>
      </w:r>
    </w:p>
    <w:p>
      <w:r>
        <w:t xml:space="preserve">KENEEN CLAUDIO OLI RAKASTUNUT?</w:t>
      </w:r>
    </w:p>
    <w:p>
      <w:r>
        <w:rPr>
          <w:b/>
        </w:rPr>
        <w:t xml:space="preserve">Tulos</w:t>
      </w:r>
    </w:p>
    <w:p>
      <w:r>
        <w:t xml:space="preserve">Kuka on Don Pedro?</w:t>
      </w:r>
    </w:p>
    <w:p>
      <w:r>
        <w:rPr>
          <w:b/>
        </w:rPr>
        <w:t xml:space="preserve">Tulos</w:t>
      </w:r>
    </w:p>
    <w:p>
      <w:r>
        <w:t xml:space="preserve">Mitä Claudio lupaa tehdä?</w:t>
      </w:r>
    </w:p>
    <w:p>
      <w:r>
        <w:rPr>
          <w:b/>
        </w:rPr>
        <w:t xml:space="preserve">Tulos</w:t>
      </w:r>
    </w:p>
    <w:p>
      <w:r>
        <w:t xml:space="preserve">Miten Hero reagoi Claudion ilmiantoon?</w:t>
      </w:r>
    </w:p>
    <w:p>
      <w:r>
        <w:rPr>
          <w:b/>
        </w:rPr>
        <w:t xml:space="preserve">Tulos</w:t>
      </w:r>
    </w:p>
    <w:p>
      <w:r>
        <w:t xml:space="preserve">Mitä sankariperhe teki?</w:t>
      </w:r>
    </w:p>
    <w:p>
      <w:r>
        <w:rPr>
          <w:b/>
        </w:rPr>
        <w:t xml:space="preserve">Tulos</w:t>
      </w:r>
    </w:p>
    <w:p>
      <w:r>
        <w:t xml:space="preserve">Keneltä Beatrice kuulee heidän keskustelunsa Benedickistä?</w:t>
      </w:r>
    </w:p>
    <w:p>
      <w:r>
        <w:rPr>
          <w:b/>
        </w:rPr>
        <w:t xml:space="preserve">Tulos</w:t>
      </w:r>
    </w:p>
    <w:p>
      <w:r>
        <w:t xml:space="preserve">KUKA ON BEATRICE?</w:t>
      </w:r>
    </w:p>
    <w:p>
      <w:r>
        <w:rPr>
          <w:b/>
        </w:rPr>
        <w:t xml:space="preserve">Tulos</w:t>
      </w:r>
    </w:p>
    <w:p>
      <w:r>
        <w:t xml:space="preserve">Kuka menee naimisiin lopussa?</w:t>
      </w:r>
    </w:p>
    <w:p>
      <w:r>
        <w:rPr>
          <w:b/>
        </w:rPr>
        <w:t xml:space="preserve">Tulos</w:t>
      </w:r>
    </w:p>
    <w:p>
      <w:r>
        <w:t xml:space="preserve">KENET LEONATO VAATI KATUVAA CLAUDIOTA NAIMISIIN SANKARIN OLETETUN KUOLEMAN JÄLKEEN?</w:t>
      </w:r>
    </w:p>
    <w:p>
      <w:r>
        <w:rPr>
          <w:b/>
        </w:rPr>
        <w:t xml:space="preserve">Tulos</w:t>
      </w:r>
    </w:p>
    <w:p>
      <w:r>
        <w:t xml:space="preserve">KUKA ON MARGARET?</w:t>
      </w:r>
    </w:p>
    <w:p>
      <w:r>
        <w:rPr>
          <w:b/>
        </w:rPr>
        <w:t xml:space="preserve">Tulos</w:t>
      </w:r>
    </w:p>
    <w:p>
      <w:r>
        <w:t xml:space="preserve">Kuka oli Beatrice?</w:t>
      </w:r>
    </w:p>
    <w:p>
      <w:r>
        <w:rPr>
          <w:b/>
        </w:rPr>
        <w:t xml:space="preserve">Tulos</w:t>
      </w:r>
    </w:p>
    <w:p>
      <w:r>
        <w:t xml:space="preserve">Kuka oli morsian häissä?</w:t>
      </w:r>
    </w:p>
    <w:p>
      <w:r>
        <w:rPr>
          <w:b/>
        </w:rPr>
        <w:t xml:space="preserve">Tulos</w:t>
      </w:r>
    </w:p>
    <w:p>
      <w:r>
        <w:t xml:space="preserve">KUKA JOHTI PAIKALLISTA VAHTIA?</w:t>
      </w:r>
    </w:p>
    <w:p>
      <w:r>
        <w:rPr>
          <w:b/>
        </w:rPr>
        <w:t xml:space="preserve">Tulos</w:t>
      </w:r>
    </w:p>
    <w:p>
      <w:r>
        <w:t xml:space="preserve">Miksi Benedick lannistaa Claudion avioliitosta?</w:t>
      </w:r>
    </w:p>
    <w:p>
      <w:r>
        <w:rPr>
          <w:b/>
        </w:rPr>
        <w:t xml:space="preserve">Tulos</w:t>
      </w:r>
    </w:p>
    <w:p>
      <w:r>
        <w:t xml:space="preserve">Kuka oli Hero?</w:t>
      </w:r>
    </w:p>
    <w:p>
      <w:r>
        <w:rPr>
          <w:b/>
        </w:rPr>
        <w:t xml:space="preserve">Tulos</w:t>
      </w:r>
    </w:p>
    <w:p>
      <w:r>
        <w:t xml:space="preserve">Miten Beatrice liittyy Leonatoon?</w:t>
      </w:r>
    </w:p>
    <w:p>
      <w:r>
        <w:rPr>
          <w:b/>
        </w:rPr>
        <w:t xml:space="preserve">Tulos</w:t>
      </w:r>
    </w:p>
    <w:p>
      <w:r>
        <w:t xml:space="preserve">Mitä on tarkoitus järjestää sodan päättymisen kunniaksi?</w:t>
      </w:r>
    </w:p>
    <w:p>
      <w:r>
        <w:rPr>
          <w:b/>
        </w:rPr>
        <w:t xml:space="preserve">Tulos</w:t>
      </w:r>
    </w:p>
    <w:p>
      <w:r>
        <w:t xml:space="preserve">Mitä Beatrice pyytää Benedickiä tekemään?</w:t>
      </w:r>
    </w:p>
    <w:p>
      <w:r>
        <w:rPr>
          <w:b/>
        </w:rPr>
        <w:t xml:space="preserve">Tulos</w:t>
      </w:r>
    </w:p>
    <w:p>
      <w:r>
        <w:t xml:space="preserve">Mitä Don John kertoi Don Pedrolle ja Claudiolle?</w:t>
      </w:r>
    </w:p>
    <w:p>
      <w:r>
        <w:rPr>
          <w:b/>
        </w:rPr>
        <w:t xml:space="preserve">Tulos</w:t>
      </w:r>
    </w:p>
    <w:p>
      <w:r>
        <w:t xml:space="preserve">KUKA URSULA ON SANKARI?</w:t>
      </w:r>
    </w:p>
    <w:p>
      <w:r>
        <w:rPr>
          <w:b/>
        </w:rPr>
        <w:t xml:space="preserve">Tulos</w:t>
      </w:r>
    </w:p>
    <w:p>
      <w:r>
        <w:t xml:space="preserve">KENET BEATRICE PYYSI BENEDICKIÄ TAPPAMAAN?</w:t>
      </w:r>
    </w:p>
    <w:p>
      <w:r>
        <w:rPr>
          <w:b/>
        </w:rPr>
        <w:t xml:space="preserve">Tulos</w:t>
      </w:r>
    </w:p>
    <w:p>
      <w:r>
        <w:t xml:space="preserve">KUKA ON ANTONIO LEONATO?</w:t>
      </w:r>
    </w:p>
    <w:p>
      <w:r>
        <w:rPr>
          <w:b/>
        </w:rPr>
        <w:t xml:space="preserve">Tulos</w:t>
      </w:r>
    </w:p>
    <w:p>
      <w:r>
        <w:t xml:space="preserve">Kuka oli Don Pedro?</w:t>
      </w:r>
    </w:p>
    <w:p>
      <w:r>
        <w:rPr>
          <w:b/>
        </w:rPr>
        <w:t xml:space="preserve">Tulos</w:t>
      </w:r>
    </w:p>
    <w:p>
      <w:r>
        <w:t xml:space="preserve">Mitä Benedick ja Beatrice tekivät?</w:t>
      </w:r>
    </w:p>
    <w:p>
      <w:r>
        <w:rPr>
          <w:b/>
        </w:rPr>
        <w:t xml:space="preserve">Tulos</w:t>
      </w:r>
    </w:p>
    <w:p>
      <w:r>
        <w:t xml:space="preserve">KENEN KANSSA MARGARETILLA ON SUHDE?</w:t>
      </w:r>
    </w:p>
    <w:p>
      <w:r>
        <w:rPr>
          <w:b/>
        </w:rPr>
        <w:t xml:space="preserve">Tulos</w:t>
      </w:r>
    </w:p>
    <w:p>
      <w:r>
        <w:t xml:space="preserve">Mitä Claudio teki hääpäivänä?</w:t>
      </w:r>
    </w:p>
    <w:p>
      <w:r>
        <w:rPr>
          <w:b/>
        </w:rPr>
        <w:t xml:space="preserve">Tulos</w:t>
      </w:r>
    </w:p>
    <w:p>
      <w:r>
        <w:t xml:space="preserve">Kuka oli Don John?</w:t>
      </w:r>
    </w:p>
    <w:p>
      <w:r>
        <w:rPr>
          <w:b/>
        </w:rPr>
        <w:t xml:space="preserve">Tulos</w:t>
      </w:r>
    </w:p>
    <w:p>
      <w:r>
        <w:t xml:space="preserve">KUKA ON LEONATON SANKARI?</w:t>
      </w:r>
    </w:p>
    <w:p>
      <w:r>
        <w:rPr>
          <w:b/>
        </w:rPr>
        <w:t xml:space="preserve">Esimerkki 3.690</w:t>
      </w:r>
    </w:p>
    <w:p>
      <w:r>
        <w:t xml:space="preserve"> Lähi-idässä sijaitsevan amerikkalaisen sotilaslaitoksen pommi-iskun jälkeen (elokuvassa näytetään kuvamateriaalia vuoden 1996 Khobar Towersin pommi-iskusta) Yhdysvaltain hallitus järjestää iskun takana uskotun päämiehen, sheikki Ahmed bin Talalin, vangitsemisen. New Yorkissa FBI:n erikoisagentti Anthony Hubbardille (Washington) ja hänen libanonilais-amerikkalaiselle kumppanilleen Frank Haddadille (Shalhoub) kerrotaan kaapatusta bussista, joka on lastattu täyteen matkustajia ja sisältää räjähteen. Pommi osoittautuu maalipommiksi, ja terroristit onnistuvat pakenemaan. FBI:lle esitetään vaatimuksia sheikin vapauttamisesta. hubbard joutuu lopulta ristiriitaan CIA:n agentti Elise Kraftin (Bening) kanssa. Hubbard ottaa terroristiepäillyn kiinni ja pidättää Kraftin. Tämän jälkeen tapahtuu toinen terroriuhka ja MTA:n bussi pommitetaan, mutta kyydissä olleet lapset saavat poistua ennen kuin bussi tuhoutuu. Kun FBI ottaa kiinni epäillyn henkilön nimeltä Samir Nazhde, hän myöntää allekirjoittaneensa yhden itsemurhapommittajan viisumihakemuksen allekirjoittaessaan monia opiskelijaviisumihakemuksia luennoitsijan työssään. Kraft kuitenkin vakuuttaa, että Samir ei ole terroristi ja että hänen jatkuva vapautensa on elintärkeää tutkinnan kannalta." FBI löytää lopulta pommi-iskuihin liittyvien terroristien turvatalon ja rynnäköi sinne. Päiviä myöhemmin uudet terroristisolut tekevät kuitenkin entistä tuhoisampia iskuja, alkaen Times Squarella sijaitsevan New Victory Theaterin pommi-iskusta iltaesityksen aikana. Tätä seuraa päiviä myöhemmin panttivankitilanne peruskoulussa (joka ratkeaa, kun Hubbard ampuu panttivangin ottajan). Pian tämän jälkeen itsemurhapommittaja ajaa räjähteitä täynnä olevan pakettiauton 1 Federal Plazan aulaan, jossa sijaitsee FBI:n New Yorkin kenttätoimisto, mikä johtaa yli 600 kuolonuhrin kuolemaan. vastalauseista huolimatta Yhdysvaltain presidentti julistaa sotatilan, ja panssariajoneuvot sekä Yhdysvaltain armeijan 82. ja 101. ilmavoimien divisioonien joukot kenraalimajuri William Devereaux'n (Willis) johtamina miehittävät ja eristävät Brooklynin yrittäessään löytää jäljellä olevat terroristisolut. Tämän jälkeen kaikki arabialaissyntyiset nuoret miehet, mukaan lukien Haddadin poika Frank Jr. kerätään ja pidätetään Downing Stadiumilla. Haddad eroaa vastalauseena. New Yorkilaiset järjestävät väkivaltaisia mielenosoituksia armeijaa ja arabien rotuprofilointia vastaan, ja armeija taistelee säilyttääkseen kontrollin. Armeija raportoi tappamisista. Kun Valkoisen talon esikuntapäällikkö (Chip Zien) kysyy, pitääkö Yhdysvallat sheikkiä hallussaan, kenraali Devereaux kiistää asian.Hubbard ja Kraft, joka nyt paljastuu Sharon Bridger -nimiseksi agentiksi, jatkavat tutkimuksiaan ja ottavat kiinni epäillyn, Tariq Husseinin. Devereaux käyttää kidutusta, ampuu ja tappaa Husseinin (off screen) kuulustelun aikana. Sen jälkeen Bridger kertoo Hubbardille, että Husseini ei tiennyt mitään arvokasta lokeroitujen tietojen periaatteen vuoksi, ja hän kertoo lopulta pahoinvointinsa vuoksi Hubbardille, mitä hän tietää. Paljastuu, että hän itse tarjosi koulutusta ja tukea Saddam Husseinin hallintoa vastustaville kapinallisille ja työskenteli Samirin kanssa värvätäkseen ja kouluttaakseen sheikin seuraajia. Kun Yhdysvallat katkaisi heidän rahoituksensa ja jätti heidät alttiiksi, hän sääli niitä harvoja, joita Husseinin joukot eivät olleet vielä teurastaneet, ja järjesti heille paon Yhdysvaltoihin, mikä lopulta johti nykyiseen tilanteeseen, jossa he kääntävät salaiset taitonsa ja pomminvalmistustaitonsa maata vastaan, joka nyt pitää sheikkiä hallussaan. Hän ja Hubbard pakottavat Samirin järjestämään tapaamisen viimeisen terroristisolun kanssa. Huomaamattomassa tapaamisessa Valkoisen talon esikuntapäällikön kanssa Hubbardille kerrotaan lopulta sheikin pidättämisestä, joka tehtiin kenraali Devereauxin henkilökohtaisesta aloitteesta. Hubbard vakuuttaa Haddadille, että tämä tarvitsee hänen apuaan, ja Haddad palaa FBI:n palvelukseen. monietninen rauhanmarssi osoittaa mieltään Brooklynin miehitystä vastaan. Kun marssi on alkamassa, Hubbard ja Haddad saapuvat kokoontumispaikalle, mutta Bridger ja Samir ovat jo lähteneet. Samir paljastaa Bridgerille, että hän muodostaa viimeisen solun, kun taas toisessa mielessä hän sanoo, että "viimeistä solua ei tule koskaan olemaan". Hän kiinnittää kehoonsa pommin, jonka hän aikoo räjäyttää marssijoiden joukossa. Hubbard ja Haddad saapuvat ajoissa estääkseen häntä lähtemästä, mutta Samir ampuu Bridgeriä sydämeen, kun tämä yrittää estää häntä. Hubbard tappaa Samirin, mutta parhaista yrityksistään huolimatta hän ja Haddad voivat vain katsoa, kun Bridger antautuu haavoihinsa onnistuttuaan lausumaan tiettyjä repliikkejä Isä meidän -rukouksen toisesta puoliskosta ja päätettyään arabialaisen lauseen "Insha'Allah" sanoihin "Jumala suo"."Hubbard, Haddad ja muut FBI:n agentit tekevät ratsian Devereaux'n päämajaan pidättääkseen hänet Husseinin kidutuksesta ja murhasta sekä hänen roolistaan sheikin sieppauksessa Logan Actin vastaisesti. Devereaux väittää, että presidentin hänelle antaman sotavaltuuspäätöksen nojalla antama valta syrjäyttää pidätysmääräyksen antaneen tuomioistuimen valtuudet. Tämän jälkeen hän käskee sotilaitaan tähtäämään aseillaan agentteja, mikä johtaa jännittyneeseen pattitilanteeseen. Hubbard muistuttaa Devereaux'ta siitä, että kaikki hänen edeltäjänsä ovat taistelleet ja kuolleet Husseinilta viemiensä kansalaisvapauksien ja ihmisoikeuksien puolesta. Devereaux lopulta alistuu ja hänet pidätetään. Sotatila päättyy, ja pidätetyt, myös Haddadin poika, vapautetaan.</w:t>
      </w:r>
    </w:p>
    <w:p>
      <w:r>
        <w:rPr>
          <w:b/>
        </w:rPr>
        <w:t xml:space="preserve">Tulos</w:t>
      </w:r>
    </w:p>
    <w:p>
      <w:r>
        <w:t xml:space="preserve">Kuka saa poistua MTA:n bussista ennen kuin se pommitetaan?</w:t>
      </w:r>
    </w:p>
    <w:p>
      <w:r>
        <w:rPr>
          <w:b/>
        </w:rPr>
        <w:t xml:space="preserve">Tulos</w:t>
      </w:r>
    </w:p>
    <w:p>
      <w:r>
        <w:t xml:space="preserve">Mikä on pommitetun Times Square -teatterin nimi?</w:t>
      </w:r>
    </w:p>
    <w:p>
      <w:r>
        <w:rPr>
          <w:b/>
        </w:rPr>
        <w:t xml:space="preserve">Tulos</w:t>
      </w:r>
    </w:p>
    <w:p>
      <w:r>
        <w:t xml:space="preserve">Milloin sotatila päättyy?</w:t>
      </w:r>
    </w:p>
    <w:p>
      <w:r>
        <w:rPr>
          <w:b/>
        </w:rPr>
        <w:t xml:space="preserve">Tulos</w:t>
      </w:r>
    </w:p>
    <w:p>
      <w:r>
        <w:t xml:space="preserve">Kuka tappaa Samirin?</w:t>
      </w:r>
    </w:p>
    <w:p>
      <w:r>
        <w:rPr>
          <w:b/>
        </w:rPr>
        <w:t xml:space="preserve">Tulos</w:t>
      </w:r>
    </w:p>
    <w:p>
      <w:r>
        <w:t xml:space="preserve">Millainen pommi löytyi kaapatusta bussista?</w:t>
      </w:r>
    </w:p>
    <w:p>
      <w:r>
        <w:rPr>
          <w:b/>
        </w:rPr>
        <w:t xml:space="preserve">Tulos</w:t>
      </w:r>
    </w:p>
    <w:p>
      <w:r>
        <w:t xml:space="preserve">Kuka saa poistua bussista ennen kuin se pommitetaan?</w:t>
      </w:r>
    </w:p>
    <w:p>
      <w:r>
        <w:rPr>
          <w:b/>
        </w:rPr>
        <w:t xml:space="preserve">Tulos</w:t>
      </w:r>
    </w:p>
    <w:p>
      <w:r>
        <w:t xml:space="preserve">Missä liittovaltion virastossa Anthony Hubbard työskentelee?</w:t>
      </w:r>
    </w:p>
    <w:p>
      <w:r>
        <w:rPr>
          <w:b/>
        </w:rPr>
        <w:t xml:space="preserve">Tulos</w:t>
      </w:r>
    </w:p>
    <w:p>
      <w:r>
        <w:t xml:space="preserve">Minkä rukouksen Bridget lausuu kuollessaan?</w:t>
      </w:r>
    </w:p>
    <w:p>
      <w:r>
        <w:rPr>
          <w:b/>
        </w:rPr>
        <w:t xml:space="preserve">Tulos</w:t>
      </w:r>
    </w:p>
    <w:p>
      <w:r>
        <w:t xml:space="preserve">Kuinka monta ihmistä kuoli FBI:n kenttätoimiston pommi-iskussa?</w:t>
      </w:r>
    </w:p>
    <w:p>
      <w:r>
        <w:rPr>
          <w:b/>
        </w:rPr>
        <w:t xml:space="preserve">Tulos</w:t>
      </w:r>
    </w:p>
    <w:p>
      <w:r>
        <w:t xml:space="preserve">Kuka kieltää sheikin hallussapidon?</w:t>
      </w:r>
    </w:p>
    <w:p>
      <w:r>
        <w:rPr>
          <w:b/>
        </w:rPr>
        <w:t xml:space="preserve">Tulos</w:t>
      </w:r>
    </w:p>
    <w:p>
      <w:r>
        <w:t xml:space="preserve">Mitä tarkoittaa arabialainen termi "Insha'Allah"?</w:t>
      </w:r>
    </w:p>
    <w:p>
      <w:r>
        <w:rPr>
          <w:b/>
        </w:rPr>
        <w:t xml:space="preserve">Tulos</w:t>
      </w:r>
    </w:p>
    <w:p>
      <w:r>
        <w:t xml:space="preserve">Miten ratkaistaan panttivankitilanne peruskoulussa?</w:t>
      </w:r>
    </w:p>
    <w:p>
      <w:r>
        <w:rPr>
          <w:b/>
        </w:rPr>
        <w:t xml:space="preserve">Tulos</w:t>
      </w:r>
    </w:p>
    <w:p>
      <w:r>
        <w:t xml:space="preserve">Mitä todellista pommimateriaalia näytettiin vuodelta 1996?</w:t>
      </w:r>
    </w:p>
    <w:p>
      <w:r>
        <w:rPr>
          <w:b/>
        </w:rPr>
        <w:t xml:space="preserve">Tulos</w:t>
      </w:r>
    </w:p>
    <w:p>
      <w:r>
        <w:t xml:space="preserve">Kuinka monta kuolonuhria aiheutui pakettiauton törmätessä 1 Federal Plazaan?</w:t>
      </w:r>
    </w:p>
    <w:p>
      <w:r>
        <w:rPr>
          <w:b/>
        </w:rPr>
        <w:t xml:space="preserve">Tulos</w:t>
      </w:r>
    </w:p>
    <w:p>
      <w:r>
        <w:t xml:space="preserve">Mikä New Yorkin kaupunginosa suljettiin terroristisolujen löytämiseksi?</w:t>
      </w:r>
    </w:p>
    <w:p>
      <w:r>
        <w:rPr>
          <w:b/>
        </w:rPr>
        <w:t xml:space="preserve">Tulos</w:t>
      </w:r>
    </w:p>
    <w:p>
      <w:r>
        <w:t xml:space="preserve">Mikä oli Times Squarella pommitetun teatterin nimi?</w:t>
      </w:r>
    </w:p>
    <w:p>
      <w:r>
        <w:rPr>
          <w:b/>
        </w:rPr>
        <w:t xml:space="preserve">Tulos</w:t>
      </w:r>
    </w:p>
    <w:p>
      <w:r>
        <w:t xml:space="preserve">Mitä tarkoittaa arabialainen ilmaisu "insha Allah"?</w:t>
      </w:r>
    </w:p>
    <w:p>
      <w:r>
        <w:rPr>
          <w:b/>
        </w:rPr>
        <w:t xml:space="preserve">Tulos</w:t>
      </w:r>
    </w:p>
    <w:p>
      <w:r>
        <w:t xml:space="preserve">Mikä on Anthony Hubbardin ammatti?</w:t>
      </w:r>
    </w:p>
    <w:p>
      <w:r>
        <w:rPr>
          <w:b/>
        </w:rPr>
        <w:t xml:space="preserve">Tulos</w:t>
      </w:r>
    </w:p>
    <w:p>
      <w:r>
        <w:t xml:space="preserve">Jutussa näytetään kuvamateriaalia vuoden 1996 pommi-iskusta.</w:t>
      </w:r>
    </w:p>
    <w:p>
      <w:r>
        <w:rPr>
          <w:b/>
        </w:rPr>
        <w:t xml:space="preserve">Tulos</w:t>
      </w:r>
    </w:p>
    <w:p>
      <w:r>
        <w:t xml:space="preserve">Kuka on Samir Nahde?</w:t>
      </w:r>
    </w:p>
    <w:p>
      <w:r>
        <w:rPr>
          <w:b/>
        </w:rPr>
        <w:t xml:space="preserve">Tulos</w:t>
      </w:r>
    </w:p>
    <w:p>
      <w:r>
        <w:t xml:space="preserve">Mikä sijaitsee osoitteessa 1 Federal Plaza?</w:t>
      </w:r>
    </w:p>
    <w:p>
      <w:r>
        <w:rPr>
          <w:b/>
        </w:rPr>
        <w:t xml:space="preserve">Tulos</w:t>
      </w:r>
    </w:p>
    <w:p>
      <w:r>
        <w:t xml:space="preserve">Mitä Yhdysvaltain presidentti julisti New Yorkille?</w:t>
      </w:r>
    </w:p>
    <w:p>
      <w:r>
        <w:rPr>
          <w:b/>
        </w:rPr>
        <w:t xml:space="preserve">Tulos</w:t>
      </w:r>
    </w:p>
    <w:p>
      <w:r>
        <w:t xml:space="preserve">Mikä on Elise Kraftin ammatti?</w:t>
      </w:r>
    </w:p>
    <w:p>
      <w:r>
        <w:rPr>
          <w:b/>
        </w:rPr>
        <w:t xml:space="preserve">Tulos</w:t>
      </w:r>
    </w:p>
    <w:p>
      <w:r>
        <w:t xml:space="preserve">Mitä Yhdysvaltain presidentti tekee sen jälkeen, kun itsemurhapommittaja ajaa 1 Federal Plaza -aukiolle ja pommittaa sitä?</w:t>
      </w:r>
    </w:p>
    <w:p>
      <w:r>
        <w:rPr>
          <w:b/>
        </w:rPr>
        <w:t xml:space="preserve">Tulos</w:t>
      </w:r>
    </w:p>
    <w:p>
      <w:r>
        <w:t xml:space="preserve">Kuka myöntää, että hän on myöntänyt viisumin yhdelle näistä itsemurhapommittajista?</w:t>
      </w:r>
    </w:p>
    <w:p>
      <w:r>
        <w:rPr>
          <w:b/>
        </w:rPr>
        <w:t xml:space="preserve">Tulos</w:t>
      </w:r>
    </w:p>
    <w:p>
      <w:r>
        <w:t xml:space="preserve">Kuka ampuu Bridgerin?</w:t>
      </w:r>
    </w:p>
    <w:p>
      <w:r>
        <w:rPr>
          <w:b/>
        </w:rPr>
        <w:t xml:space="preserve">Tulos</w:t>
      </w:r>
    </w:p>
    <w:p>
      <w:r>
        <w:t xml:space="preserve">Mitä New Victory -teatterille tapahtuu?</w:t>
      </w:r>
    </w:p>
    <w:p>
      <w:r>
        <w:rPr>
          <w:b/>
        </w:rPr>
        <w:t xml:space="preserve">Tulos</w:t>
      </w:r>
    </w:p>
    <w:p>
      <w:r>
        <w:t xml:space="preserve">Kenen uskotaan olevan vastuussa tapahtuneesta pommi-iskusta?</w:t>
      </w:r>
    </w:p>
    <w:p>
      <w:r>
        <w:rPr>
          <w:b/>
        </w:rPr>
        <w:t xml:space="preserve">Tulos</w:t>
      </w:r>
    </w:p>
    <w:p>
      <w:r>
        <w:t xml:space="preserve">Mikä on panttivankitilanteen sijainti?</w:t>
      </w:r>
    </w:p>
    <w:p>
      <w:r>
        <w:rPr>
          <w:b/>
        </w:rPr>
        <w:t xml:space="preserve">Tulos</w:t>
      </w:r>
    </w:p>
    <w:p>
      <w:r>
        <w:t xml:space="preserve">Kuinka monta ihmistä saa surmansa, kun itsemurhapommittaja ajaa 1 Federal Plazaan?</w:t>
      </w:r>
    </w:p>
    <w:p>
      <w:r>
        <w:rPr>
          <w:b/>
        </w:rPr>
        <w:t xml:space="preserve">Esimerkki 3.691</w:t>
      </w:r>
    </w:p>
    <w:p>
      <w:r>
        <w:t xml:space="preserve"> William "Will" Thacker omistaa itsenäisen kirjakaupan The Travel Book Co. Notting Hillissä. Hän on eronnut ja jakaa talonsa eksentrisen, huolettoman walesilaisen Spike-nimisen miehen kanssa.Will tapaa Hollywoodin supertähden Anna Scottin, kun tämä astuu hänen liikkeeseen. Minuuttia myöhemmin he törmäävät kadulla, ja miehen juoma valuu Annan vaatteille. Will tarjoaa läheistä taloaan Annan vaihtoa varten. Ennen lähtöä Anna suutelee Williä impulsiivisesti.Päiviä myöhemmin Anna jättää Willille viestin, että hän on Ritz-hotellissa. Will luullaan paniikissa toimittajaksi, joka väittää työskentelevänsä Horse &amp; Houndille, ja hänet pakotetaan haastattelemaan Annan uuden scifi-elokuvan näyttelijöitä, jota hän ei ole nähnyt. Anna kutsuu hänet takaisin ja sanoo, että hän on vapauttanut iltansa Willille. Will on innoissaan, mutta muistaa sitten, että häntä odotetaan siskonsa Honeyn syntymäpäiväjuhlissa; Anna yllättää hänet sanomalla tulevansa mukaan.Maxin ja Bellan talossa Anna tuntee olonsa kotoisaksi, kun hän jakaa tarinoita syntymäpäiväjuhlien pienen vierasjoukon kanssa. Hän ja Will jakavat hetken yksityisellä puutarha-aukiolla. Seuraavana päivänä he menevät ravintolaan, jossa Will kuulee, kun Annasta puhutaan rivosti, ja puolustaa häntä. Anna kutsuu Willin huoneeseensa Ritzissä, mutta hänen amerikkalainen poikaystävänsä, filmitähti Jeff King, on saapunut paikalle ilmoittamatta. Will teeskentelee olevansa huonepalvelun tarjoilija, ja Jeff suhtautuu häneen hyvin torjuvasti. Anna pyytää anteeksi ja on hämillään; hän luuli Kingin jättäneen hänet. Will tajuaa, että hänen on lopetettava välinsä Annan kanssa. Seuraavien kuuden kuukauden aikana Max ja Bella järjestävät Willille joukon sokkotreffejä (viimeisin jonkun kanssa, joka on "täydellinen, aivan täydellinen"), toivoen, että Will pääsisi eroon Annasta.Hätääntynyt Anna ilmestyy yllättäen Willin ovelle; joitakin tähteyttä edeltäviä alastonkuvia on julkaistu, ja hän tarvitsee piilopaikan. Kun Will on rauhoittunut, he viettävät aikaa katolla terassilla harjoittelemalla repliikkejä Annan seuraavasta elokuvasta. Sisällä Anna näkee julisteen Marc Chagallin maalauksesta La Mari e ja sanoo Willille, että "se tuntuu siltä, millaista rakkauden pitäisi olla". Hämmästyttävän yhteisen päivän jälkeen Anna menee illalla Willin luo ja he rakastelevat. Seuraavana aamuna Anna tekee miehelle aamiaista sänkyyn ja kysyy, voiko hän jäädä. Ovikello soi, ja he kauhistuvat löytäessään toimittajien joukon, joka on saanut hälytyksen Spiken huolimattomasta puheesta pubissa. Spike avaa oven uudelleen, jolloin häntä kuvataan vain likaisissa alusvaatteissaan, mikä pahentaa tilannetta. Samalla kun Anna pukeutuu, hän haukkuu sanallisesti Williä siitä, että tämä haluaa mielestään julkisuutta. Mies yrittää piristää Annaa muistuttamalla, että maine on pelkkää hölynpölyä, mutta Anna kertoo, että skandaali seuraa häntä ikuisesti, ja lähtee pois toteamalla katuvansa heidän yhteistä aikaansa." Kuluu useita kuukausia ja vuodenaikoja. Illallisella ystäviensä kanssa Will saa tietää, että Anna on palannut kaupunkiin tekemään Henry James -elokuvaa, jota Will oli aiemmin ehdottanut hänelle. Hän vierailee kuvauspaikalla, jossa Anna näkee hänet ja kutsuu hänet turvamiesten ohi. Will saa kuulokkeet kuullakseen dialogin, mutta lähtee pois, kun hän kuulee Annan väistelevän kanssanäyttelijänsä kysymyksiä ja toteavan, ettei Will ole kukaan tärkeä.Seuraavana päivänä Anna tulee kirjakauppaan lahjan kanssa. Anna myöntää, että hänellä on yhä tunteita Williä kohtaan, pyytää anteeksi kuukausien takaista käytöstään ja selittää ymmärtävänsä nyt Willin kuukausia aiemmin esittämän kommentin, jonka mukaan maine on hölynpölyä. Anna sanoo, että hänen on lähdettävä huomenna, ja miettii, jos hän ei lähtisi, antaisiko Anna hänen tavata itseään vähän tai ehkä paljon, voisiko hän pitää Annasta taas sen jälkeen, miten huonosti Anna kohteli häntä. Kun mies ottaa puheeksi keskustelun, jonka hän kävi kuvauspaikalla vierustoverinsa kanssa, nainen selittää, että hänen vierustoverinsa on pahamaineinen juoruilija ja että hän oli hienotunteinen. Will kieltäytyy sanomalla, ettei hän pysty käsittelemään toista väistämätöntä eroa, varsinkaan kun ottaa huomioon, kuinka suuri tähti nainen on, ja ettei hän voisi välttyä näkemästä hänen kasvojaan, jos väistämätön ero tapahtuu. Mies sanoo olevansa Notting Hillistä ja nainen Beverly Hillsistä. Hän sanoo kyynelsilmin: "Minäkin olen vain tyttö, joka seisoo pojan edessä ja pyytää tätä rakastamaan häntä". Hän suutelee miestä hyvästiksi ja lähtee. Hän jättää jälkeensä Willin lahjan, joka osoittautuu alkuperäiseksi La Mari e:ksi.Will tapaa ystävänsä ravintolassa. He tukevat vuorotellen Willin päätöstä olla tapaamatta häntä enää ja yrittävät saada hänet tuntemaan olonsa paremmaksi. Spike tulee ravintolaan ja kuulee, että Will on päättänyt jättää Annan. Spike haukkuu Williä typeräksi mulkuksi ja haukkuu häntä siitä, että hän on hylännyt rakastamansa naisen. Hänen ystävänsä ajavat Maxin autolla kilpaa hänen kanssaan Lontoon halki, jotta hän pääsee hänen lehdistötilaisuuteensa Savoy-hotellissa. Will omaksuu Horse &amp; Hound -hahmonsa kysyäkseen kaksi kysymystä, jotka paljastavat heidän suhteensa ja hänen tunteensa Annaa kohtaan, ja suostuttelee Annan jäämään Yhdistyneeseen kuningaskuntaan "määräämättömäksi ajaksi". Hän puhkeaa häikäisevään hymyyn. Hänen ystävänsä yleisössä halailevat ja suutelevat. montaasi näyttää, kuinka he menevät naimisiin yhdessä Annan elokuvan ensi-illassa ja istuvat sitten onnellisina puutarha-aukion penkillä, jossa Will lukee raskaasti raskaana olevalle Annalle.</w:t>
      </w:r>
    </w:p>
    <w:p>
      <w:r>
        <w:rPr>
          <w:b/>
        </w:rPr>
        <w:t xml:space="preserve">Tulos</w:t>
      </w:r>
    </w:p>
    <w:p>
      <w:r>
        <w:t xml:space="preserve">Miksi Will pyytää Annaa tulemaan hänen luokseen ensimmäisellä kerralla?</w:t>
      </w:r>
    </w:p>
    <w:p>
      <w:r>
        <w:rPr>
          <w:b/>
        </w:rPr>
        <w:t xml:space="preserve">Tulos</w:t>
      </w:r>
    </w:p>
    <w:p>
      <w:r>
        <w:t xml:space="preserve">Miksi Anna on järkyttynyt, kun hän ilmestyy yllättäen Willin talolle?</w:t>
      </w:r>
    </w:p>
    <w:p>
      <w:r>
        <w:rPr>
          <w:b/>
        </w:rPr>
        <w:t xml:space="preserve">Tulos</w:t>
      </w:r>
    </w:p>
    <w:p>
      <w:r>
        <w:t xml:space="preserve">Mihin Will erehtyy, kun hän menee tapaamaan Annaa Ritz-hotelliin?</w:t>
      </w:r>
    </w:p>
    <w:p>
      <w:r>
        <w:rPr>
          <w:b/>
        </w:rPr>
        <w:t xml:space="preserve">Tulos</w:t>
      </w:r>
    </w:p>
    <w:p>
      <w:r>
        <w:t xml:space="preserve">Miksi Will teeskentelee tarjoilijaa Annan hotellihuoneessa?</w:t>
      </w:r>
    </w:p>
    <w:p>
      <w:r>
        <w:rPr>
          <w:b/>
        </w:rPr>
        <w:t xml:space="preserve">Tulos</w:t>
      </w:r>
    </w:p>
    <w:p>
      <w:r>
        <w:t xml:space="preserve">Mihin maalaukseen Anna rakastuu?</w:t>
      </w:r>
    </w:p>
    <w:p>
      <w:r>
        <w:rPr>
          <w:b/>
        </w:rPr>
        <w:t xml:space="preserve">Tulos</w:t>
      </w:r>
    </w:p>
    <w:p>
      <w:r>
        <w:t xml:space="preserve">Missä julkaisussa Will väittää työskentelevänsä?</w:t>
      </w:r>
    </w:p>
    <w:p>
      <w:r>
        <w:rPr>
          <w:b/>
        </w:rPr>
        <w:t xml:space="preserve">Tulos</w:t>
      </w:r>
    </w:p>
    <w:p>
      <w:r>
        <w:t xml:space="preserve">Kenen kanssa Will asuu?</w:t>
      </w:r>
    </w:p>
    <w:p>
      <w:r>
        <w:rPr>
          <w:b/>
        </w:rPr>
        <w:t xml:space="preserve">Tulos</w:t>
      </w:r>
    </w:p>
    <w:p>
      <w:r>
        <w:t xml:space="preserve">Mitä Max ja Bella tekevät auttaakseen Williä pääsemään eroon Annasta?</w:t>
      </w:r>
    </w:p>
    <w:p>
      <w:r>
        <w:rPr>
          <w:b/>
        </w:rPr>
        <w:t xml:space="preserve">Tulos</w:t>
      </w:r>
    </w:p>
    <w:p>
      <w:r>
        <w:t xml:space="preserve">Kuka Willin ystävistä moittii häntä Annan jättämisestä?</w:t>
      </w:r>
    </w:p>
    <w:p>
      <w:r>
        <w:rPr>
          <w:b/>
        </w:rPr>
        <w:t xml:space="preserve">Tulos</w:t>
      </w:r>
    </w:p>
    <w:p>
      <w:r>
        <w:t xml:space="preserve">Minkä lahjan Anna jättää Willille?</w:t>
      </w:r>
    </w:p>
    <w:p>
      <w:r>
        <w:rPr>
          <w:b/>
        </w:rPr>
        <w:t xml:space="preserve">Tulos</w:t>
      </w:r>
    </w:p>
    <w:p>
      <w:r>
        <w:t xml:space="preserve">Miksi Anna tulee Willin taloon piileskelemään?</w:t>
      </w:r>
    </w:p>
    <w:p>
      <w:r>
        <w:rPr>
          <w:b/>
        </w:rPr>
        <w:t xml:space="preserve">Tulos</w:t>
      </w:r>
    </w:p>
    <w:p>
      <w:r>
        <w:t xml:space="preserve">Miksi Anna kertoo Costarilleen, ettei Will ole kukaan tärkeä?</w:t>
      </w:r>
    </w:p>
    <w:p>
      <w:r>
        <w:rPr>
          <w:b/>
        </w:rPr>
        <w:t xml:space="preserve">Tulos</w:t>
      </w:r>
    </w:p>
    <w:p>
      <w:r>
        <w:t xml:space="preserve">Kuka asuu William Thackerin kanssa?</w:t>
      </w:r>
    </w:p>
    <w:p>
      <w:r>
        <w:rPr>
          <w:b/>
        </w:rPr>
        <w:t xml:space="preserve">Tulos</w:t>
      </w:r>
    </w:p>
    <w:p>
      <w:r>
        <w:t xml:space="preserve">Mikä on Annan ammatti?</w:t>
      </w:r>
    </w:p>
    <w:p>
      <w:r>
        <w:rPr>
          <w:b/>
        </w:rPr>
        <w:t xml:space="preserve">Tulos</w:t>
      </w:r>
    </w:p>
    <w:p>
      <w:r>
        <w:t xml:space="preserve">Missä William Thacker ja Anna Scott tapasivat?</w:t>
      </w:r>
    </w:p>
    <w:p>
      <w:r>
        <w:rPr>
          <w:b/>
        </w:rPr>
        <w:t xml:space="preserve">Tulos</w:t>
      </w:r>
    </w:p>
    <w:p>
      <w:r>
        <w:t xml:space="preserve">Kuka on Jeff King?</w:t>
      </w:r>
    </w:p>
    <w:p>
      <w:r>
        <w:rPr>
          <w:b/>
        </w:rPr>
        <w:t xml:space="preserve">Tulos</w:t>
      </w:r>
    </w:p>
    <w:p>
      <w:r>
        <w:t xml:space="preserve">Mikä on Willin ammatti?</w:t>
      </w:r>
    </w:p>
    <w:p>
      <w:r>
        <w:rPr>
          <w:b/>
        </w:rPr>
        <w:t xml:space="preserve">Tulos</w:t>
      </w:r>
    </w:p>
    <w:p>
      <w:r>
        <w:t xml:space="preserve">Millaisen kaupan Will omistaa?</w:t>
      </w:r>
    </w:p>
    <w:p>
      <w:r>
        <w:rPr>
          <w:b/>
        </w:rPr>
        <w:t xml:space="preserve">Tulos</w:t>
      </w:r>
    </w:p>
    <w:p>
      <w:r>
        <w:t xml:space="preserve">Miksi Will kieltäytyy palaamasta yhteen Annan kanssa anteeksipyyntöjen jälkeen?</w:t>
      </w:r>
    </w:p>
    <w:p>
      <w:r>
        <w:rPr>
          <w:b/>
        </w:rPr>
        <w:t xml:space="preserve">Tulos</w:t>
      </w:r>
    </w:p>
    <w:p>
      <w:r>
        <w:t xml:space="preserve">Miksi Anna sanoo valehdelleensa Willistä puhuessaan pukukaverinsa kanssa?</w:t>
      </w:r>
    </w:p>
    <w:p>
      <w:r>
        <w:rPr>
          <w:b/>
        </w:rPr>
        <w:t xml:space="preserve">Tulos</w:t>
      </w:r>
    </w:p>
    <w:p>
      <w:r>
        <w:t xml:space="preserve">Kenen syntymäpäiväjuhliin Anna osallistuu Willin kanssa?</w:t>
      </w:r>
    </w:p>
    <w:p>
      <w:r>
        <w:rPr>
          <w:b/>
        </w:rPr>
        <w:t xml:space="preserve">Tulos</w:t>
      </w:r>
    </w:p>
    <w:p>
      <w:r>
        <w:t xml:space="preserve">Miten toimittajille ilmoitetaan Annan prinssistä Willin talossa?</w:t>
      </w:r>
    </w:p>
    <w:p>
      <w:r>
        <w:rPr>
          <w:b/>
        </w:rPr>
        <w:t xml:space="preserve">Tulos</w:t>
      </w:r>
    </w:p>
    <w:p>
      <w:r>
        <w:t xml:space="preserve">Kuka sanoo Willille, että hän on tyhmä, kun hän hylkäsi Annan?</w:t>
      </w:r>
    </w:p>
    <w:p>
      <w:r>
        <w:rPr>
          <w:b/>
        </w:rPr>
        <w:t xml:space="preserve">Tulos</w:t>
      </w:r>
    </w:p>
    <w:p>
      <w:r>
        <w:t xml:space="preserve">Mitä Anna kertoo puvustajalleen Willistä, kun tämä ilmestyy hänen kuvauspaikalleen?</w:t>
      </w:r>
    </w:p>
    <w:p>
      <w:r>
        <w:rPr>
          <w:b/>
        </w:rPr>
        <w:t xml:space="preserve">Tulos</w:t>
      </w:r>
    </w:p>
    <w:p>
      <w:r>
        <w:t xml:space="preserve">Miksi Anna ja Will eroavat toisen kerran?</w:t>
      </w:r>
    </w:p>
    <w:p>
      <w:r>
        <w:rPr>
          <w:b/>
        </w:rPr>
        <w:t xml:space="preserve">Tulos</w:t>
      </w:r>
    </w:p>
    <w:p>
      <w:r>
        <w:t xml:space="preserve">Mihin Will lähtee kilpaa nappaamaan Annaa ja julistamaan rakkauttaan?</w:t>
      </w:r>
    </w:p>
    <w:p>
      <w:r>
        <w:rPr>
          <w:b/>
        </w:rPr>
        <w:t xml:space="preserve">Tulos</w:t>
      </w:r>
    </w:p>
    <w:p>
      <w:r>
        <w:t xml:space="preserve">Keneksi Will tekeytyy, kun hän pääsee Annan hotelliin ja löytää sieltä tämän poikaystävän?</w:t>
      </w:r>
    </w:p>
    <w:p>
      <w:r>
        <w:rPr>
          <w:b/>
        </w:rPr>
        <w:t xml:space="preserve">Tulos</w:t>
      </w:r>
    </w:p>
    <w:p>
      <w:r>
        <w:t xml:space="preserve">Minne Will ja Anna menevät sen jälkeen, kun häntä luullaan toimittajaksi?</w:t>
      </w:r>
    </w:p>
    <w:p>
      <w:r>
        <w:rPr>
          <w:b/>
        </w:rPr>
        <w:t xml:space="preserve">Tulos</w:t>
      </w:r>
    </w:p>
    <w:p>
      <w:r>
        <w:t xml:space="preserve">Kuka järjestää Willille useita sokkotreffejä?</w:t>
      </w:r>
    </w:p>
    <w:p>
      <w:r>
        <w:rPr>
          <w:b/>
        </w:rPr>
        <w:t xml:space="preserve">Tulos</w:t>
      </w:r>
    </w:p>
    <w:p>
      <w:r>
        <w:t xml:space="preserve">Mitä montaasi näyttää heidän tulevaisuudestaan tarinan lopussa?</w:t>
      </w:r>
    </w:p>
    <w:p>
      <w:r>
        <w:rPr>
          <w:b/>
        </w:rPr>
        <w:t xml:space="preserve">Esimerkki 3.692</w:t>
      </w:r>
    </w:p>
    <w:p>
      <w:r>
        <w:t xml:space="preserve"> Tuomarien aikana, kun oli nälänhätä, Betlehemistä kotoisin oleva israelilaisperhe Elimelek, hänen vaimonsa Noomi ja heidän poikansa Mahlon ja Kilion muuttivat läheiseen Mooabin maahan. Elimelek kuoli, ja pojat menivät naimisiin kahden mooabilaisen naisen kanssa: Mahlon nai Ruutin ja Kilion nai Orpan.Noin kymmenen vuoden kuluttua myös Noomin kaksi poikaa kuolivat Moabissa (1:4). Naomi päätti palata Betlehemiin. Hän kehotti miniöitään palaamaan omien äitiensä luo ja menemään uudelleen naimisiin. Orpa lähti vastahakoisesti, mutta Ruut sanoi: "Älä pyydä minua jättämään sinua [tai] palaamaan seuraamisestasi, sillä minne sinä menet, sinne minä menen, ja missä sinä majoitut, sinne minä majoitun; sinun kansasi [on] oleva minun kansani ja sinun Jumalasi minun Jumalani." Ruut sanoi: "Älä anna minun jättää sinua, [tai] palata seuraamisestasi, sillä minne sinä menet, sinne minä menen, ja missä sinä majoitut, sinne minä majoitun. Mihin sinä kuolet, sinne minä kuolen, ja sinne minut haudataan; Herra tehköön minulle niin, ja vielä enemmänkin, [jos] muu kuin kuolema erottaa sinut ja minut."" (Ruut 1:16 17 KJV)Nämä kaksi naista palasivat Betlehemiin ohranleikkuukauden alkaessa, ja elättääkseen anoppinsa ja itsensä Ruut meni pelloille keräämään. Sattumoisin pelto, jolle hän meni, kuului Boas-nimiselle miehelle, joka oli ystävällinen Ruutille, koska oli kuullut tämän uskollisuudesta anoppiaan kohtaan. Ruut kertoi Noomille Boasin ystävällisyydestä, ja hän keräsi hänen pellollaan ohran ja vehnän sadonkorjuun loppuajan.Boas oli Noomin aviomiehen perheen läheinen sukulainen. Siksi hänen oli leeviläislain mukaan pakko mennä naimisiin Mahlonin lesken, Ruutin, kanssa, jotta hän voisi jatkaa suvun perintöä. Noomi lähetti Ruutin yöllä puimuriin ja käski häntä menemään sinne, missä mies nukkui, ja "paljasta hänen jalkansa ja asetu makuulle, niin hän kertoo sinulle, mitä sinun on tehtävä". (3:4) Ruut teki niin. Keskiyöllä Boas pelästyi ja kääntyi nähdäkseen, että nainen makasi hänen jalkojensa juurella. Kun häneltä kysyttiin, kuka hän oli, hän vastasi: "Minä [olen] Ruut, sinun palvelijattaresi; levitä siis hameesi palvelijattaresi ylle, sillä sinä [olet] lähisukulainen." (3:9) Boas siunasi hänet ja suostui tekemään kaiken tarvittavan, ja hän totesi, että "koko kansani kaupunki tietää, että sinä [olet] hyveellinen nainen". (3:11) Sitten hän myönsi, että hän oli lähisukulainen, mutta että oli joku, joka oli lähempänä, joten hän lykkäsi levittää viittansa naisen ylle tuolloin, ja nainen jäi alistuneena hänen jalkojensa juureen, kunnes palasi aamulla kaupunkiin. Varhain samana päivänä Boas keskusteli asiasta toisen miespuolisen sukulaisen, Ploni Almonin ("niin ja näin"), kanssa kaupungin vanhimpien edessä. Toinen miespuolinen sukulainen ei halunnut vaarantaa oman omaisuutensa perintöä menemällä naimisiin Ruutin kanssa, ja niinpä hän luopui lunastusoikeudestaan, jolloin Boas sai naida Ruutin. He siirsivät omaisuuden ja lunastivat sen siten, että läheisempi sukulainen riisui kenkänsä ja luovutti sen Boasille. (Ruut 4:7 18.) Boas ja Ruut menivät naimisiin ja saivat pojan nimeltä Obed: hän on "Iisain, Daavidin isän, isä". (4:13 17)</w:t>
      </w:r>
    </w:p>
    <w:p>
      <w:r>
        <w:rPr>
          <w:b/>
        </w:rPr>
        <w:t xml:space="preserve">Tulos</w:t>
      </w:r>
    </w:p>
    <w:p>
      <w:r>
        <w:t xml:space="preserve">Mihin vuodenaikaan Ruut ja Noomi palasivat Betlehemiin?</w:t>
      </w:r>
    </w:p>
    <w:p>
      <w:r>
        <w:rPr>
          <w:b/>
        </w:rPr>
        <w:t xml:space="preserve">Tulos</w:t>
      </w:r>
    </w:p>
    <w:p>
      <w:r>
        <w:t xml:space="preserve">Kuka suostuu naimaan Ruutin ja huolehtimaan Noomista?</w:t>
      </w:r>
    </w:p>
    <w:p>
      <w:r>
        <w:rPr>
          <w:b/>
        </w:rPr>
        <w:t xml:space="preserve">Tulos</w:t>
      </w:r>
    </w:p>
    <w:p>
      <w:r>
        <w:t xml:space="preserve">Miksi lähisukulaisen oli pakko mennä naimisiin kuolleen sukulaisensa lesken kanssa?</w:t>
      </w:r>
    </w:p>
    <w:p>
      <w:r>
        <w:rPr>
          <w:b/>
        </w:rPr>
        <w:t xml:space="preserve">Tulos</w:t>
      </w:r>
    </w:p>
    <w:p>
      <w:r>
        <w:t xml:space="preserve">Milloin Ruut ja Noomi palasivat Betlehemiin? </w:t>
      </w:r>
    </w:p>
    <w:p>
      <w:r>
        <w:rPr>
          <w:b/>
        </w:rPr>
        <w:t xml:space="preserve">Tulos</w:t>
      </w:r>
    </w:p>
    <w:p>
      <w:r>
        <w:t xml:space="preserve">Minkä israelilaisen kuninkaan isoisovanhemmat ovat Ruut ja Boas?</w:t>
      </w:r>
    </w:p>
    <w:p>
      <w:r>
        <w:rPr>
          <w:b/>
        </w:rPr>
        <w:t xml:space="preserve">Tulos</w:t>
      </w:r>
    </w:p>
    <w:p>
      <w:r>
        <w:t xml:space="preserve">Mitä Noomi neuvoi miniöitään tekemään tämän päätöksen jälkeen?</w:t>
      </w:r>
    </w:p>
    <w:p>
      <w:r>
        <w:rPr>
          <w:b/>
        </w:rPr>
        <w:t xml:space="preserve">Tulos</w:t>
      </w:r>
    </w:p>
    <w:p>
      <w:r>
        <w:t xml:space="preserve">Mikä sai Noomin päättämään palata Betlehemiin?</w:t>
      </w:r>
    </w:p>
    <w:p>
      <w:r>
        <w:rPr>
          <w:b/>
        </w:rPr>
        <w:t xml:space="preserve">Tulos</w:t>
      </w:r>
    </w:p>
    <w:p>
      <w:r>
        <w:t xml:space="preserve">Kuka omistaa pellon, jolla Ruut keräsi ruokaa?</w:t>
      </w:r>
    </w:p>
    <w:p>
      <w:r>
        <w:rPr>
          <w:b/>
        </w:rPr>
        <w:t xml:space="preserve">Tulos</w:t>
      </w:r>
    </w:p>
    <w:p>
      <w:r>
        <w:t xml:space="preserve">Mikä on Ruutin suhde Mahloniin?</w:t>
      </w:r>
    </w:p>
    <w:p>
      <w:r>
        <w:rPr>
          <w:b/>
        </w:rPr>
        <w:t xml:space="preserve">Tulos</w:t>
      </w:r>
    </w:p>
    <w:p>
      <w:r>
        <w:t xml:space="preserve">Kenen kanssa Ruut oli ensin naimisissa?</w:t>
      </w:r>
    </w:p>
    <w:p>
      <w:r>
        <w:rPr>
          <w:b/>
        </w:rPr>
        <w:t xml:space="preserve">Tulos</w:t>
      </w:r>
    </w:p>
    <w:p>
      <w:r>
        <w:t xml:space="preserve">Kuka kehotti Ruutia makaamaan yöllä Boasin jalkojen juureen ja julistautumaan hänen palvelijattarekseen?</w:t>
      </w:r>
    </w:p>
    <w:p>
      <w:r>
        <w:rPr>
          <w:b/>
        </w:rPr>
        <w:t xml:space="preserve">Tulos</w:t>
      </w:r>
    </w:p>
    <w:p>
      <w:r>
        <w:t xml:space="preserve">Miksi Boas oli kiltti Ruutille?</w:t>
      </w:r>
    </w:p>
    <w:p>
      <w:r>
        <w:rPr>
          <w:b/>
        </w:rPr>
        <w:t xml:space="preserve">Tulos</w:t>
      </w:r>
    </w:p>
    <w:p>
      <w:r>
        <w:t xml:space="preserve">Miksi Boas ylipäätään oli ystävällinen Ruutille?</w:t>
      </w:r>
    </w:p>
    <w:p>
      <w:r>
        <w:rPr>
          <w:b/>
        </w:rPr>
        <w:t xml:space="preserve">Tulos</w:t>
      </w:r>
    </w:p>
    <w:p>
      <w:r>
        <w:t xml:space="preserve">Miksi Ploni Almoni päätti olla menemättä naimisiin Ruutin kanssa? </w:t>
      </w:r>
    </w:p>
    <w:p>
      <w:r>
        <w:rPr>
          <w:b/>
        </w:rPr>
        <w:t xml:space="preserve">Tulos</w:t>
      </w:r>
    </w:p>
    <w:p>
      <w:r>
        <w:t xml:space="preserve">Mikä on Orpan suhde Chilianiin?</w:t>
      </w:r>
    </w:p>
    <w:p>
      <w:r>
        <w:rPr>
          <w:b/>
        </w:rPr>
        <w:t xml:space="preserve">Tulos</w:t>
      </w:r>
    </w:p>
    <w:p>
      <w:r>
        <w:t xml:space="preserve">Miten Ruut tuki anoppiaan?</w:t>
      </w:r>
    </w:p>
    <w:p>
      <w:r>
        <w:rPr>
          <w:b/>
        </w:rPr>
        <w:t xml:space="preserve">Tulos</w:t>
      </w:r>
    </w:p>
    <w:p>
      <w:r>
        <w:t xml:space="preserve">Kenelle Boas on sukua?</w:t>
      </w:r>
    </w:p>
    <w:p>
      <w:r>
        <w:rPr>
          <w:b/>
        </w:rPr>
        <w:t xml:space="preserve">Tulos</w:t>
      </w:r>
    </w:p>
    <w:p>
      <w:r>
        <w:t xml:space="preserve">Mitä Ruut tekee ruokkiakseen Noomin?</w:t>
      </w:r>
    </w:p>
    <w:p>
      <w:r>
        <w:rPr>
          <w:b/>
        </w:rPr>
        <w:t xml:space="preserve">Tulos</w:t>
      </w:r>
    </w:p>
    <w:p>
      <w:r>
        <w:t xml:space="preserve">Miksi Boas nai Ruutin?</w:t>
      </w:r>
    </w:p>
    <w:p>
      <w:r>
        <w:rPr>
          <w:b/>
        </w:rPr>
        <w:t xml:space="preserve">Tulos</w:t>
      </w:r>
    </w:p>
    <w:p>
      <w:r>
        <w:t xml:space="preserve">Tarinassa mainitaan, että Ruthilla on ainakin yksi merkittävä lapsenlapsenlapsenlapsi. Mikä hänen nimensä on? </w:t>
      </w:r>
    </w:p>
    <w:p>
      <w:r>
        <w:rPr>
          <w:b/>
        </w:rPr>
        <w:t xml:space="preserve">Tulos</w:t>
      </w:r>
    </w:p>
    <w:p>
      <w:r>
        <w:t xml:space="preserve">Miltä alueelta Naomi on kotoisin? Ruut?</w:t>
      </w:r>
    </w:p>
    <w:p>
      <w:r>
        <w:rPr>
          <w:b/>
        </w:rPr>
        <w:t xml:space="preserve">Tulos</w:t>
      </w:r>
    </w:p>
    <w:p>
      <w:r>
        <w:t xml:space="preserve">Kuka kuoli niiden 10 vuoden aikana, jotka olivat kuluneet Naomin aviomiehen kuoleman jälkeen?</w:t>
      </w:r>
    </w:p>
    <w:p>
      <w:r>
        <w:rPr>
          <w:b/>
        </w:rPr>
        <w:t xml:space="preserve">Tulos</w:t>
      </w:r>
    </w:p>
    <w:p>
      <w:r>
        <w:t xml:space="preserve">Kuka oli Ploni Almoni?</w:t>
      </w:r>
    </w:p>
    <w:p>
      <w:r>
        <w:rPr>
          <w:b/>
        </w:rPr>
        <w:t xml:space="preserve">Tulos</w:t>
      </w:r>
    </w:p>
    <w:p>
      <w:r>
        <w:t xml:space="preserve">Mitä viljoja korjattiin tarinan aikaan?</w:t>
      </w:r>
    </w:p>
    <w:p>
      <w:r>
        <w:rPr>
          <w:b/>
        </w:rPr>
        <w:t xml:space="preserve">Tulos</w:t>
      </w:r>
    </w:p>
    <w:p>
      <w:r>
        <w:t xml:space="preserve">Millaista työtä Ruth teki elättääkseen itsensä ja äitinsä?</w:t>
      </w:r>
    </w:p>
    <w:p>
      <w:r>
        <w:rPr>
          <w:b/>
        </w:rPr>
        <w:t xml:space="preserve">Tulos</w:t>
      </w:r>
    </w:p>
    <w:p>
      <w:r>
        <w:t xml:space="preserve">Mikä on Naomin suhde Elimelekiin?</w:t>
      </w:r>
    </w:p>
    <w:p>
      <w:r>
        <w:rPr>
          <w:b/>
        </w:rPr>
        <w:t xml:space="preserve">Tulos</w:t>
      </w:r>
    </w:p>
    <w:p>
      <w:r>
        <w:t xml:space="preserve">Mitä vaatekappaletta käytettiin symbolisoimaan omaisuuden siirtymistä Boasille?</w:t>
      </w:r>
    </w:p>
    <w:p>
      <w:r>
        <w:rPr>
          <w:b/>
        </w:rPr>
        <w:t xml:space="preserve">Tulos</w:t>
      </w:r>
    </w:p>
    <w:p>
      <w:r>
        <w:t xml:space="preserve">Miksi Ruutin pomon, pellon omistaja Boasin, pitäisi tuntea velvollisuudekseen mennä naimisiin Ruutin kanssa?</w:t>
      </w:r>
    </w:p>
    <w:p>
      <w:r>
        <w:rPr>
          <w:b/>
        </w:rPr>
        <w:t xml:space="preserve">Tulos</w:t>
      </w:r>
    </w:p>
    <w:p>
      <w:r>
        <w:t xml:space="preserve">Minkä vaatekappaleen sukulaisensa antoi Boasille omaisuuden siirtymisen merkiksi?</w:t>
      </w:r>
    </w:p>
    <w:p>
      <w:r>
        <w:rPr>
          <w:b/>
        </w:rPr>
        <w:t xml:space="preserve">Tulos</w:t>
      </w:r>
    </w:p>
    <w:p>
      <w:r>
        <w:t xml:space="preserve">Mihin Naomi päättää palata Mahlonin ja Chilianin kuoleman jälkeen?</w:t>
      </w:r>
    </w:p>
    <w:p>
      <w:r>
        <w:rPr>
          <w:b/>
        </w:rPr>
        <w:t xml:space="preserve">Tulos</w:t>
      </w:r>
    </w:p>
    <w:p>
      <w:r>
        <w:t xml:space="preserve">Mitkä olivat Noomin poikien nimet?</w:t>
      </w:r>
    </w:p>
    <w:p>
      <w:r>
        <w:rPr>
          <w:b/>
        </w:rPr>
        <w:t xml:space="preserve">Tulos</w:t>
      </w:r>
    </w:p>
    <w:p>
      <w:r>
        <w:t xml:space="preserve">Kuka on Ruth?</w:t>
      </w:r>
    </w:p>
    <w:p>
      <w:r>
        <w:rPr>
          <w:b/>
        </w:rPr>
        <w:t xml:space="preserve">Tulos</w:t>
      </w:r>
    </w:p>
    <w:p>
      <w:r>
        <w:t xml:space="preserve">Kuka on Ruthin pojanpoika?</w:t>
      </w:r>
    </w:p>
    <w:p>
      <w:r>
        <w:rPr>
          <w:b/>
        </w:rPr>
        <w:t xml:space="preserve">Tulos</w:t>
      </w:r>
    </w:p>
    <w:p>
      <w:r>
        <w:t xml:space="preserve">Miksi Ploni Almoni ei halunnut naida Ruutia?</w:t>
      </w:r>
    </w:p>
    <w:p>
      <w:r>
        <w:rPr>
          <w:b/>
        </w:rPr>
        <w:t xml:space="preserve">Tulos</w:t>
      </w:r>
    </w:p>
    <w:p>
      <w:r>
        <w:t xml:space="preserve">Miksi Boas ei voinut mennä heti naimisiin Ruutin kanssa?</w:t>
      </w:r>
    </w:p>
    <w:p>
      <w:r>
        <w:rPr>
          <w:b/>
        </w:rPr>
        <w:t xml:space="preserve">Tulos</w:t>
      </w:r>
    </w:p>
    <w:p>
      <w:r>
        <w:t xml:space="preserve">Miten Orpa on sukua Noomille?</w:t>
      </w:r>
    </w:p>
    <w:p>
      <w:r>
        <w:rPr>
          <w:b/>
        </w:rPr>
        <w:t xml:space="preserve">Tulos</w:t>
      </w:r>
    </w:p>
    <w:p>
      <w:r>
        <w:t xml:space="preserve">Mitä hän teki, kun hän sai tietää Ruutin henkilöllisyyden?</w:t>
      </w:r>
    </w:p>
    <w:p>
      <w:r>
        <w:rPr>
          <w:b/>
        </w:rPr>
        <w:t xml:space="preserve">Tulos</w:t>
      </w:r>
    </w:p>
    <w:p>
      <w:r>
        <w:t xml:space="preserve">Kuka oli Ruutin ensimmäinen aviomies?</w:t>
      </w:r>
    </w:p>
    <w:p>
      <w:r>
        <w:rPr>
          <w:b/>
        </w:rPr>
        <w:t xml:space="preserve">Tulos</w:t>
      </w:r>
    </w:p>
    <w:p>
      <w:r>
        <w:t xml:space="preserve">Missä maassa Noomin pojat ja aviomies kuolivat?</w:t>
      </w:r>
    </w:p>
    <w:p>
      <w:r>
        <w:rPr>
          <w:b/>
        </w:rPr>
        <w:t xml:space="preserve">Tulos</w:t>
      </w:r>
    </w:p>
    <w:p>
      <w:r>
        <w:t xml:space="preserve">Kuka oli Naomin edesmennyt aviomies?</w:t>
      </w:r>
    </w:p>
    <w:p>
      <w:r>
        <w:rPr>
          <w:b/>
        </w:rPr>
        <w:t xml:space="preserve">Tulos</w:t>
      </w:r>
    </w:p>
    <w:p>
      <w:r>
        <w:t xml:space="preserve">Miksi Elimelek ja hänen perheensä muuttivat Mooabiin?</w:t>
      </w:r>
    </w:p>
    <w:p>
      <w:r>
        <w:rPr>
          <w:b/>
        </w:rPr>
        <w:t xml:space="preserve">Tulos</w:t>
      </w:r>
    </w:p>
    <w:p>
      <w:r>
        <w:t xml:space="preserve">Mikä oli Noomin toisen miniän nimi?</w:t>
      </w:r>
    </w:p>
    <w:p>
      <w:r>
        <w:rPr>
          <w:b/>
        </w:rPr>
        <w:t xml:space="preserve">Tulos</w:t>
      </w:r>
    </w:p>
    <w:p>
      <w:r>
        <w:t xml:space="preserve">Mistä Boas tunsi Noomin?</w:t>
      </w:r>
    </w:p>
    <w:p>
      <w:r>
        <w:rPr>
          <w:b/>
        </w:rPr>
        <w:t xml:space="preserve">Tulos</w:t>
      </w:r>
    </w:p>
    <w:p>
      <w:r>
        <w:t xml:space="preserve">Miten Noomi neuvoi Ruutia lähestymään Boasia?</w:t>
      </w:r>
    </w:p>
    <w:p>
      <w:r>
        <w:rPr>
          <w:b/>
        </w:rPr>
        <w:t xml:space="preserve">Tulos</w:t>
      </w:r>
    </w:p>
    <w:p>
      <w:r>
        <w:t xml:space="preserve">Mistä maasta Naomi on kotoisin?</w:t>
      </w:r>
    </w:p>
    <w:p>
      <w:r>
        <w:rPr>
          <w:b/>
        </w:rPr>
        <w:t xml:space="preserve">Tulos</w:t>
      </w:r>
    </w:p>
    <w:p>
      <w:r>
        <w:t xml:space="preserve">Minkälaiseen heimoon naiset Ruut ja Orpa kuuluvat?</w:t>
      </w:r>
    </w:p>
    <w:p>
      <w:r>
        <w:rPr>
          <w:b/>
        </w:rPr>
        <w:t xml:space="preserve">Tulos</w:t>
      </w:r>
    </w:p>
    <w:p>
      <w:r>
        <w:t xml:space="preserve">Kuka kieltäytyy lähtemästä Naomin rinnalta?</w:t>
      </w:r>
    </w:p>
    <w:p>
      <w:r>
        <w:rPr>
          <w:b/>
        </w:rPr>
        <w:t xml:space="preserve">Tulos</w:t>
      </w:r>
    </w:p>
    <w:p>
      <w:r>
        <w:t xml:space="preserve">Mitä Ruut kertoi Boasille, kun tämä kysyi, kuka hän oli?</w:t>
      </w:r>
    </w:p>
    <w:p>
      <w:r>
        <w:rPr>
          <w:b/>
        </w:rPr>
        <w:t xml:space="preserve">Tulos</w:t>
      </w:r>
    </w:p>
    <w:p>
      <w:r>
        <w:t xml:space="preserve">Minkä lain mukaan Boas oli velvollinen naimaan Ruutin?</w:t>
      </w:r>
    </w:p>
    <w:p>
      <w:r>
        <w:rPr>
          <w:b/>
        </w:rPr>
        <w:t xml:space="preserve">Esimerkki 3.693</w:t>
      </w:r>
    </w:p>
    <w:p>
      <w:r>
        <w:t xml:space="preserve"> Al-Qaidan terroristit laukaisivat pommin amerikkalaisen öljy-yhtiön asuinalueella Riadissa Saudi-Arabiassa pelatun softball-ottelun aikana ja tappoivat amerikkalaisia ja saudeja. Samalla kun yksi joukkue kaappaa auton ja ampuu asukkaita, itsemurhapommittaja ( väärennettyyn poliisin univormuun pukeutuneena ) räjäyttää itsensä ja tappaa kaikki lähellään olevat. Kersantti Haytham (Ali Suliman) Saudi-Arabian valtion poliisista tappaa useita terroristeja. FBI:n Saudi-Arabiassa toimiva lakiasiamies, erikoisagentti Fran Manner (Kyle Chandler), soittaa yhdysvaltalaiselle kollegalleen, erikoisagentti Ronald Fleurylle (Jamie Foxx) kertoakseen hänelle iskun tapahtumista. Manner keskustelee tilanteesta DSS:n alueellisen turvallisuuspäällikön, erikoisagentti Rex Buran kanssa, kun räjähteitä täynnä oleva ambulanssi räjähtää ja Manner, Bura ja monet muut kuolevat.FBI:n pääkonttorissa Washingtonissa Fleury kertoo hyökkäyksestä nopean toiminnan ryhmälleen. Vaikka Yhdysvaltain oikeusministeriö ja ulkoministeriö estävät FBI:n pyrkimyksiä tutkia iskua, Fleury kiristää Saudi-Arabian suurlähettilästä päästämään FBI:n tutkintaryhmän Saudi-Arabiaan. Fleury kokoaa erikoisagentti Janet Mayesin (Jennifer Garner), oikeuslääketieteellisen tutkijan, FBI-analyytikko Adam Leavittin (Jason Bateman), tiedusteluanalyytikon, ja erikoisagentti Grant Sykesin (Chris Cooper), pommiteknikon, mukaansa ja lähtee Saudi-Arabiaan. Perillä heitä vastaan tulee eversti Faris al-Ghazi (Ashraf Barhom), joka on Saudi-Arabian valtion poliisivoimien komentaja, joka huolehtii alueen turvallisuudesta. Tutkintaa johtaa Saudi-Arabian kansalliskaartin (SANG) kenraali Al Abdulmalik (Mahmoud Said), joka ei anna Fleurylle ja hänen tiimilleen lupaa tutkia asiaa.FBI:n tiimi kutsutaan Saudi-Arabian prinssi Ahmed bin Khaledin (Omar Berdouni) palatsiin illalliselle. Palatsissa ollessaan Fleury vakuuttaa prinssille, että eversti al-Ghazi on luontainen salapoliisi ja hänen pitäisi antaa johtaa tutkimusta. Johtajanvaihdoksen myötä amerikkalaiset pääsevät tutustumaan rikospaikalle. Todisteita etsiessään kersantti Haytham (Ali Suliman) ja Sykes huomaavat, että toinen pommi räjäytettiin ambulanssissa. Fleury saa tietää, että yhden kuolleen terroristin veljellä oli pääsy ambulansseihin ja poliisin univormuihin. Eversti al-Ghazi määrää SWAT-ryhmän tekemään ratsian taloon ja onnistuu tappamaan muutaman raskaasti aseistetun terroristin. Rynnäkön jälkeen ryhmä löytää johtolankoja, muun muassa kuvia Yhdysvaltain ja muiden länsimaiden Riadissa sijaitsevista suurlähetystöistä. Pian tämän jälkeen Yhdysvaltain suurlähetystön apulaislähettiläs Damon Schmidt (Jeremy Piven) ilmoittaa Fleurylle ja hänen tiimilleen, että heidät on määrätty palaamaan Yhdysvaltoihin.Matkalla King Khalidin kansainväliselle lentokentälle heidän saattueensa joutuu hyökkäyksen kohteeksi ja heidät lamautetaan. Terroristit raahaavat Leavittin ulos romuttuneesta autosta ja sieppaavat hänet, ja he pakenevat, kun taas Fleury onnistuu haavoittamaan yhtä hyökkääjää. Al-Ghazi ottaa haltuunsa siviiliauton ja ajaa takaa neljättä maasturia ja Leavittia pidättänyttä toista autoa Riadin vaaralliseen Al-Suwaidin kaupunginosaan. Kun he pysähtyvät, asemies laukaisee heitä kohti rakettikranaatteja, ja alkaa kiivas tulitaistelu. FBI-analyytikko Leavitt on sidottuna kompleksin sisällä. samalla kun Sykes ja Haytham vahtivat kompleksin sisäänkäyntiä, al-Ghazi, Fleury ja Mayes seuraavat verijälkiä ja tappavat useita sisällä olevia asemiehiä. Mayes, joka on erotettu muista, löytää Leavittin ja hänen hyökkääjänsä ja valmistelee Leavittille teloitusvideota. Hän tappaa loput kapinalliset, ja al-Ghazi ja ryhmä lähtevät liikkeelle. Sitten Fleury huomaa, että asunnon takaosaan johtaa verijälki, ja al-Ghazi näkee isoisän ja tutkii hänen kätensä. Kun vanhus antaa hänelle kätensä, al-Ghazi näkee, että mieheltä puuttuvat samat sormet kuin terroristiryhmän monissa videoissa esiintyvältä Abu Hamza al-Masrilta, ja vahvistaa epäilynsä, että isoisä on terroristijohtaja. Abu Hamzan teini-ikäinen pojanpoika kävelee ulos makuuhuoneesta ja ampuu al-Ghazia kaulaan, minkä jälkeen hän alkaa osoittaa aseella Mayesia, mikä saa Fleuryn tappamaan hänet. Abu Hamza vetää sitten esiin rynnäkkökiväärin ja Haytham tappaa hänet. Kun Abu Hamza kuolee, toinen pojanpoika halaa häntä ja Abu Hamza kuiskaa jotain hänen korvaansa rauhoittaakseen lasta. Al-Ghazi kuolee Fleuryn sylissä. al-Ghazin kotona Fleury ja Haytham tapaavat hänen perheensä. Fleury kertoo pojalleen, että al-Ghazi oli hänen hyvä ystävänsä, mikä heijastaa vastaavaa kohtausta aiemmin elokuvassa, jossa hän lohdutti erikoisagentti Mannerin poikaa. Fleury ja hänen tiiminsä palaavat Yhdysvaltoihin, jossa FBI:n johtaja James Grace (Richard Jenkins) antaa heille kiitosta erinomaisesta työstä. Leavitt kysyy Fleurylta ja Mayesilta, mitä hän oli kuiskannut Fleurylle rauhoittaakseen häntä. Kohtaus leikataan siihen, kun Abu Hamzan tytär kysyy omalta tyttäreltään, mitä hänen isoisänsä kuiskasi hänelle kuollessaan. Tyttärentytär kertoo äidilleen: "Älä pelkää heitä, lapseni. Me tapamme heidät kaikki", samanlainen lause, jonka Fleury kuiskasi Mayesille, mikä viittaa siihen, että kyseessä on loputon noidankehä.</w:t>
      </w:r>
    </w:p>
    <w:p>
      <w:r>
        <w:rPr>
          <w:b/>
        </w:rPr>
        <w:t xml:space="preserve">Tulos</w:t>
      </w:r>
    </w:p>
    <w:p>
      <w:r>
        <w:t xml:space="preserve">Mihin asunnossa oleva verijälki johtaa?</w:t>
      </w:r>
    </w:p>
    <w:p>
      <w:r>
        <w:rPr>
          <w:b/>
        </w:rPr>
        <w:t xml:space="preserve">Tulos</w:t>
      </w:r>
    </w:p>
    <w:p>
      <w:r>
        <w:t xml:space="preserve">Mitä Al-ghazi huomaa vanhan miehen käsistä?</w:t>
      </w:r>
    </w:p>
    <w:p>
      <w:r>
        <w:rPr>
          <w:b/>
        </w:rPr>
        <w:t xml:space="preserve">Tulos</w:t>
      </w:r>
    </w:p>
    <w:p>
      <w:r>
        <w:t xml:space="preserve">Minkä osan vanhan miehen kehosta Al-ghazi tarkastaa?</w:t>
      </w:r>
    </w:p>
    <w:p>
      <w:r>
        <w:rPr>
          <w:b/>
        </w:rPr>
        <w:t xml:space="preserve">Tulos</w:t>
      </w:r>
    </w:p>
    <w:p>
      <w:r>
        <w:t xml:space="preserve">Millainen univormu itsemurhapommittajalla on?</w:t>
      </w:r>
    </w:p>
    <w:p>
      <w:r>
        <w:rPr>
          <w:b/>
        </w:rPr>
        <w:t xml:space="preserve">Tulos</w:t>
      </w:r>
    </w:p>
    <w:p>
      <w:r>
        <w:t xml:space="preserve">Missä FBI:n päämaja sijaitsee?</w:t>
      </w:r>
    </w:p>
    <w:p>
      <w:r>
        <w:rPr>
          <w:b/>
        </w:rPr>
        <w:t xml:space="preserve">Tulos</w:t>
      </w:r>
    </w:p>
    <w:p>
      <w:r>
        <w:t xml:space="preserve">Kuka kuolee Fleuryn syliin?</w:t>
      </w:r>
    </w:p>
    <w:p>
      <w:r>
        <w:rPr>
          <w:b/>
        </w:rPr>
        <w:t xml:space="preserve">Tulos</w:t>
      </w:r>
    </w:p>
    <w:p>
      <w:r>
        <w:t xml:space="preserve">Mikä on oivallus tarinan lopussa?</w:t>
      </w:r>
    </w:p>
    <w:p>
      <w:r>
        <w:rPr>
          <w:b/>
        </w:rPr>
        <w:t xml:space="preserve">Tulos</w:t>
      </w:r>
    </w:p>
    <w:p>
      <w:r>
        <w:t xml:space="preserve">Minne FBI:n tiimi on kutsuttu päivälliselle?</w:t>
      </w:r>
    </w:p>
    <w:p>
      <w:r>
        <w:rPr>
          <w:b/>
        </w:rPr>
        <w:t xml:space="preserve">Tulos</w:t>
      </w:r>
    </w:p>
    <w:p>
      <w:r>
        <w:t xml:space="preserve">Mitä Fleury kertoo al-Ghazin pojalle?</w:t>
      </w:r>
    </w:p>
    <w:p>
      <w:r>
        <w:rPr>
          <w:b/>
        </w:rPr>
        <w:t xml:space="preserve">Tulos</w:t>
      </w:r>
    </w:p>
    <w:p>
      <w:r>
        <w:t xml:space="preserve">Miten Fluery saa tutkimusryhmän Saudi-Arabiaan?</w:t>
      </w:r>
    </w:p>
    <w:p>
      <w:r>
        <w:rPr>
          <w:b/>
        </w:rPr>
        <w:t xml:space="preserve">Tulos</w:t>
      </w:r>
    </w:p>
    <w:p>
      <w:r>
        <w:t xml:space="preserve">Kun Mayes erotetaan laumasta, mitä hän löytää?</w:t>
      </w:r>
    </w:p>
    <w:p>
      <w:r>
        <w:rPr>
          <w:b/>
        </w:rPr>
        <w:t xml:space="preserve">Tulos</w:t>
      </w:r>
    </w:p>
    <w:p>
      <w:r>
        <w:t xml:space="preserve">Mitä peliä pelattiin, kun pommi räjähti?</w:t>
      </w:r>
    </w:p>
    <w:p>
      <w:r>
        <w:rPr>
          <w:b/>
        </w:rPr>
        <w:t xml:space="preserve">Tulos</w:t>
      </w:r>
    </w:p>
    <w:p>
      <w:r>
        <w:t xml:space="preserve">Kenellä on käytettävissään ambulansseja ja univormuja?</w:t>
      </w:r>
    </w:p>
    <w:p>
      <w:r>
        <w:rPr>
          <w:b/>
        </w:rPr>
        <w:t xml:space="preserve">Tulos</w:t>
      </w:r>
    </w:p>
    <w:p>
      <w:r>
        <w:t xml:space="preserve">Missä Al-Ghazin pojanpoika on ampunut Al-Ghazin?</w:t>
      </w:r>
    </w:p>
    <w:p>
      <w:r>
        <w:rPr>
          <w:b/>
        </w:rPr>
        <w:t xml:space="preserve">Tulos</w:t>
      </w:r>
    </w:p>
    <w:p>
      <w:r>
        <w:t xml:space="preserve">Ketä Fleury kiristää päästämään FBI:n tutkintaryhmän Saudi-Arabiaan?</w:t>
      </w:r>
    </w:p>
    <w:p>
      <w:r>
        <w:rPr>
          <w:b/>
        </w:rPr>
        <w:t xml:space="preserve">Tulos</w:t>
      </w:r>
    </w:p>
    <w:p>
      <w:r>
        <w:t xml:space="preserve">Mitä isoäiti kertoi äidille tarinan lopussa?</w:t>
      </w:r>
    </w:p>
    <w:p>
      <w:r>
        <w:rPr>
          <w:b/>
        </w:rPr>
        <w:t xml:space="preserve">Tulos</w:t>
      </w:r>
    </w:p>
    <w:p>
      <w:r>
        <w:t xml:space="preserve">Minne Fleury ja hänen joukkueensa käsketään palaamaan?</w:t>
      </w:r>
    </w:p>
    <w:p>
      <w:r>
        <w:rPr>
          <w:b/>
        </w:rPr>
        <w:t xml:space="preserve">Tulos</w:t>
      </w:r>
    </w:p>
    <w:p>
      <w:r>
        <w:t xml:space="preserve">Mitä Haytham ja Skyes löytävät, kun he tutkivat todisteita?</w:t>
      </w:r>
    </w:p>
    <w:p>
      <w:r>
        <w:rPr>
          <w:b/>
        </w:rPr>
        <w:t xml:space="preserve">Tulos</w:t>
      </w:r>
    </w:p>
    <w:p>
      <w:r>
        <w:t xml:space="preserve">Mitä peliä pelattiin, kun pommi räjähti tarinan alussa?</w:t>
      </w:r>
    </w:p>
    <w:p>
      <w:r>
        <w:rPr>
          <w:b/>
        </w:rPr>
        <w:t xml:space="preserve">Tulos</w:t>
      </w:r>
    </w:p>
    <w:p>
      <w:r>
        <w:t xml:space="preserve">Mitä al-Ghazi, Fluery ja Mayes seuraavat kompleksiin?</w:t>
      </w:r>
    </w:p>
    <w:p>
      <w:r>
        <w:rPr>
          <w:b/>
        </w:rPr>
        <w:t xml:space="preserve">Tulos</w:t>
      </w:r>
    </w:p>
    <w:p>
      <w:r>
        <w:t xml:space="preserve">Kuka kidnapataan matkalla Khalidin kansainväliselle lentokentälle?</w:t>
      </w:r>
    </w:p>
    <w:p>
      <w:r>
        <w:rPr>
          <w:b/>
        </w:rPr>
        <w:t xml:space="preserve">Tulos</w:t>
      </w:r>
    </w:p>
    <w:p>
      <w:r>
        <w:t xml:space="preserve">Mitä tapahtuu pian sen jälkeen, kun SWAT-ryhmä on tehnyt ratsian taloon?</w:t>
      </w:r>
    </w:p>
    <w:p>
      <w:r>
        <w:rPr>
          <w:b/>
        </w:rPr>
        <w:t xml:space="preserve">Tulos</w:t>
      </w:r>
    </w:p>
    <w:p>
      <w:r>
        <w:t xml:space="preserve">Kuka kehuu Fleurya ja hänen joukkuettaan palattuaan Yhdysvaltoihin ?</w:t>
      </w:r>
    </w:p>
    <w:p>
      <w:r>
        <w:rPr>
          <w:b/>
        </w:rPr>
        <w:t xml:space="preserve">Tulos</w:t>
      </w:r>
    </w:p>
    <w:p>
      <w:r>
        <w:t xml:space="preserve">Millainen ateria FBI:n tutkijaryhmällä on Palacessa?</w:t>
      </w:r>
    </w:p>
    <w:p>
      <w:r>
        <w:rPr>
          <w:b/>
        </w:rPr>
        <w:t xml:space="preserve">Tulos</w:t>
      </w:r>
    </w:p>
    <w:p>
      <w:r>
        <w:t xml:space="preserve">Kenet Fluery ja Haytham tapaavat al-Ghazin talossa?</w:t>
      </w:r>
    </w:p>
    <w:p>
      <w:r>
        <w:rPr>
          <w:b/>
        </w:rPr>
        <w:t xml:space="preserve">Tulos</w:t>
      </w:r>
    </w:p>
    <w:p>
      <w:r>
        <w:t xml:space="preserve">Kuka on Saudi-Arabian valtion poliisin komentaja?</w:t>
      </w:r>
    </w:p>
    <w:p>
      <w:r>
        <w:rPr>
          <w:b/>
        </w:rPr>
        <w:t xml:space="preserve">Tulos</w:t>
      </w:r>
    </w:p>
    <w:p>
      <w:r>
        <w:t xml:space="preserve">Mikä saa al-Ghazin tajuamaan, että isoisä on terroristiryhmän johtaja?</w:t>
      </w:r>
    </w:p>
    <w:p>
      <w:r>
        <w:rPr>
          <w:b/>
        </w:rPr>
        <w:t xml:space="preserve">Tulos</w:t>
      </w:r>
    </w:p>
    <w:p>
      <w:r>
        <w:t xml:space="preserve">Kuka ei anna Fleurylle lupaa tutkia?</w:t>
      </w:r>
    </w:p>
    <w:p>
      <w:r>
        <w:rPr>
          <w:b/>
        </w:rPr>
        <w:t xml:space="preserve">Tulos</w:t>
      </w:r>
    </w:p>
    <w:p>
      <w:r>
        <w:t xml:space="preserve">Kenet terroristit kidnappaavat matkalla lentokentälle?</w:t>
      </w:r>
    </w:p>
    <w:p>
      <w:r>
        <w:rPr>
          <w:b/>
        </w:rPr>
        <w:t xml:space="preserve">Esimerkki 3.694</w:t>
      </w:r>
    </w:p>
    <w:p>
      <w:r>
        <w:t xml:space="preserve"> Kirjan nimi juontaa juurensa Matteuksen evankeliumista (23:26), jota lainataan romaanin alussa: "Voi teitä, kirjanoppineet ja fariseukset, te tekopyhät! Sillä te puhdistatte maljan ja lautasen ulkokuoren, mutta sisältä ne ovat täynnä kiristystä ja ylilyöntejä." John Hodder rekrytoidaan pikkukaupungista ja seurakunnasta jostain idästä suuren keskilännen suurkaupungin (St. Louisin esikuvana) mahtipontisen Pyhän Johanneksen kirkon kirkkoherraksi. Alun perin kaupungin rikkaalle alueelle rakennettu kirkon ympäristö, mukaan lukien nyt jo kuuluisa "Dalton Street", on rappeutunut. Mutta kirkon suojelijoihin kuuluu kaupungin rikkaimpia, jotka matkustavat sunnuntaisin kirkkoon uusista kartanoistaan kaupungin länsipuolella ja jotka haluavat "ortodoksisen" papin, joka saarnaa kristinuskoa, jossa ei kyseenalaisteta yritysten vallan kasvua ja varallisuuden keskittymisen turmelevaa vaikutusta Amerikassa. Hodder solmii läheisen ystävyyden Eldon Parrin kanssa, joka on kirkon varakkain ja vaikutusvaltaisin mies. Tämä on sikäli merkittävää, että Parrilla on vain vähän läheisiä ystäviä. Hodder saa tietää Parrin voimakkaasta yksinäisyydestä ja onnettomuudesta, sillä hän on leski ja vieraantunut pojastaan ja tyttärestään.Hodderin epäonnistuminen seurakunnan liikuttamisessa aiheuttaa hänelle hengellisen kriisin. Hän tapaa Josiah Bentleyn, yhden kirkon perustajista, joka lähti, kun Parr oli taloudellisesti tuhoutunut, mutta joka on kehittänyt verkoston köyhien auttamiseksi kirkkoa ympäröivällä alueella. Hodder hylkää lopulta "ortodoksiset" näkemyksensä ja saarnaa sitä, mitä hän ymmärtää Jeesuksen keskeisiksi opetuksiksi - rakastamaan ja palvelemaan ihmiskuntaa. Tämä synnyttää valtavan taistelun kirkon vanhan kaartin ja niiden välillä, joita Hodderin sanoma koskettaa syvästi, mukaan lukien Parrin tytär Alison. Vaikka kirkkovaltuusto riistää häneltä palkan, piispa on innostunut Hodderin muutoksesta ja kertoo, ettei hän aio suositella häntä kirkolliseen oikeudenkäyntiin harhaoppisuuden vuoksi.</w:t>
      </w:r>
    </w:p>
    <w:p>
      <w:r>
        <w:rPr>
          <w:b/>
        </w:rPr>
        <w:t xml:space="preserve">Tulos</w:t>
      </w:r>
    </w:p>
    <w:p>
      <w:r>
        <w:t xml:space="preserve">Miksi Josiah Bentley jätti kirkon?</w:t>
      </w:r>
    </w:p>
    <w:p>
      <w:r>
        <w:rPr>
          <w:b/>
        </w:rPr>
        <w:t xml:space="preserve">Tulos</w:t>
      </w:r>
    </w:p>
    <w:p>
      <w:r>
        <w:t xml:space="preserve">Mihin John Hodderia rekrytoidaan?</w:t>
      </w:r>
    </w:p>
    <w:p>
      <w:r>
        <w:rPr>
          <w:b/>
        </w:rPr>
        <w:t xml:space="preserve">Tulos</w:t>
      </w:r>
    </w:p>
    <w:p>
      <w:r>
        <w:t xml:space="preserve">Mikä saa Hodderin henkiseen kriisiin? </w:t>
      </w:r>
    </w:p>
    <w:p>
      <w:r>
        <w:rPr>
          <w:b/>
        </w:rPr>
        <w:t xml:space="preserve">Tulos</w:t>
      </w:r>
    </w:p>
    <w:p>
      <w:r>
        <w:t xml:space="preserve">Mitä Josiah Bentley on kehittänyt?</w:t>
      </w:r>
    </w:p>
    <w:p>
      <w:r>
        <w:rPr>
          <w:b/>
        </w:rPr>
        <w:t xml:space="preserve">Tulos</w:t>
      </w:r>
    </w:p>
    <w:p>
      <w:r>
        <w:t xml:space="preserve">Missä osassa maata Pyhän Johanneksen kirkko sijaitsee?</w:t>
      </w:r>
    </w:p>
    <w:p>
      <w:r>
        <w:rPr>
          <w:b/>
        </w:rPr>
        <w:t xml:space="preserve">Tulos</w:t>
      </w:r>
    </w:p>
    <w:p>
      <w:r>
        <w:t xml:space="preserve">Kenet Eldon Parr tuhosi taloudellisesti?</w:t>
      </w:r>
    </w:p>
    <w:p>
      <w:r>
        <w:rPr>
          <w:b/>
        </w:rPr>
        <w:t xml:space="preserve">Tulos</w:t>
      </w:r>
    </w:p>
    <w:p>
      <w:r>
        <w:t xml:space="preserve">Miksi useimmat suojelijat haluavat siirtää kirkon?</w:t>
      </w:r>
    </w:p>
    <w:p>
      <w:r>
        <w:rPr>
          <w:b/>
        </w:rPr>
        <w:t xml:space="preserve">Tulos</w:t>
      </w:r>
    </w:p>
    <w:p>
      <w:r>
        <w:t xml:space="preserve">Miten kuvailisit Johanneksen seurakunnan jäseniä?</w:t>
      </w:r>
    </w:p>
    <w:p>
      <w:r>
        <w:rPr>
          <w:b/>
        </w:rPr>
        <w:t xml:space="preserve">Tulos</w:t>
      </w:r>
    </w:p>
    <w:p>
      <w:r>
        <w:t xml:space="preserve">Missä asuvat hyvinvoivimmat kansalaiset?</w:t>
      </w:r>
    </w:p>
    <w:p>
      <w:r>
        <w:rPr>
          <w:b/>
        </w:rPr>
        <w:t xml:space="preserve">Tulos</w:t>
      </w:r>
    </w:p>
    <w:p>
      <w:r>
        <w:t xml:space="preserve">Mitä tapahtui naapurustossa, johon Johanneksen kirkko rakennettiin?</w:t>
      </w:r>
    </w:p>
    <w:p>
      <w:r>
        <w:rPr>
          <w:b/>
        </w:rPr>
        <w:t xml:space="preserve">Tulos</w:t>
      </w:r>
    </w:p>
    <w:p>
      <w:r>
        <w:t xml:space="preserve">Mitä Bentley tekee nyt?</w:t>
      </w:r>
    </w:p>
    <w:p>
      <w:r>
        <w:rPr>
          <w:b/>
        </w:rPr>
        <w:t xml:space="preserve">Tulos</w:t>
      </w:r>
    </w:p>
    <w:p>
      <w:r>
        <w:t xml:space="preserve">Kuka on kirkon varakkain ja vaikutusvaltaisin jäsen?</w:t>
      </w:r>
    </w:p>
    <w:p>
      <w:r>
        <w:rPr>
          <w:b/>
        </w:rPr>
        <w:t xml:space="preserve">Tulos</w:t>
      </w:r>
    </w:p>
    <w:p>
      <w:r>
        <w:t xml:space="preserve">Kuka on Eldon Parr?</w:t>
      </w:r>
    </w:p>
    <w:p>
      <w:r>
        <w:rPr>
          <w:b/>
        </w:rPr>
        <w:t xml:space="preserve">Tulos</w:t>
      </w:r>
    </w:p>
    <w:p>
      <w:r>
        <w:t xml:space="preserve">Kuka inspiroi Hodderia saarnaamaan rakkaudesta ja ihmiskunnan auttamisesta?</w:t>
      </w:r>
    </w:p>
    <w:p>
      <w:r>
        <w:rPr>
          <w:b/>
        </w:rPr>
        <w:t xml:space="preserve">Tulos</w:t>
      </w:r>
    </w:p>
    <w:p>
      <w:r>
        <w:t xml:space="preserve">Mikä on John Hodderin titteli?</w:t>
      </w:r>
    </w:p>
    <w:p>
      <w:r>
        <w:rPr>
          <w:b/>
        </w:rPr>
        <w:t xml:space="preserve">Tulos</w:t>
      </w:r>
    </w:p>
    <w:p>
      <w:r>
        <w:t xml:space="preserve">Miksi Parr on yksinäinen?</w:t>
      </w:r>
    </w:p>
    <w:p>
      <w:r>
        <w:rPr>
          <w:b/>
        </w:rPr>
        <w:t xml:space="preserve">Tulos</w:t>
      </w:r>
    </w:p>
    <w:p>
      <w:r>
        <w:t xml:space="preserve">Ketä liikuttaa Hodderin saarna ja hänen uusi sanomansa ihmiskunnan auttamisesta?</w:t>
      </w:r>
    </w:p>
    <w:p>
      <w:r>
        <w:rPr>
          <w:b/>
        </w:rPr>
        <w:t xml:space="preserve">Tulos</w:t>
      </w:r>
    </w:p>
    <w:p>
      <w:r>
        <w:t xml:space="preserve">Kuinka monta lasta Eldon Parrilla on?</w:t>
      </w:r>
    </w:p>
    <w:p>
      <w:r>
        <w:rPr>
          <w:b/>
        </w:rPr>
        <w:t xml:space="preserve">Tulos</w:t>
      </w:r>
    </w:p>
    <w:p>
      <w:r>
        <w:t xml:space="preserve">Minkälaisia kysymyksiä kirkonmyyjä toivoo kirkkoherran välttävän? </w:t>
      </w:r>
    </w:p>
    <w:p>
      <w:r>
        <w:rPr>
          <w:b/>
        </w:rPr>
        <w:t xml:space="preserve">Tulos</w:t>
      </w:r>
    </w:p>
    <w:p>
      <w:r>
        <w:t xml:space="preserve">Kuka on kirkon varakkain mies?</w:t>
      </w:r>
    </w:p>
    <w:p>
      <w:r>
        <w:rPr>
          <w:b/>
        </w:rPr>
        <w:t xml:space="preserve">Tulos</w:t>
      </w:r>
    </w:p>
    <w:p>
      <w:r>
        <w:t xml:space="preserve">Miksi ihmiset ovat vihaisia John Hodderille?</w:t>
      </w:r>
    </w:p>
    <w:p>
      <w:r>
        <w:rPr>
          <w:b/>
        </w:rPr>
        <w:t xml:space="preserve">Tulos</w:t>
      </w:r>
    </w:p>
    <w:p>
      <w:r>
        <w:t xml:space="preserve">Mikä on John Hodderin uuden kirkon nimi?</w:t>
      </w:r>
    </w:p>
    <w:p>
      <w:r>
        <w:rPr>
          <w:b/>
        </w:rPr>
        <w:t xml:space="preserve">Tulos</w:t>
      </w:r>
    </w:p>
    <w:p>
      <w:r>
        <w:t xml:space="preserve">Mitä Josiah Bentley teki jätettyään kirkon lopullisesti?</w:t>
      </w:r>
    </w:p>
    <w:p>
      <w:r>
        <w:rPr>
          <w:b/>
        </w:rPr>
        <w:t xml:space="preserve">Tulos</w:t>
      </w:r>
    </w:p>
    <w:p>
      <w:r>
        <w:t xml:space="preserve">Mistä evankeliumista otsikko on peräisin?</w:t>
      </w:r>
    </w:p>
    <w:p>
      <w:r>
        <w:rPr>
          <w:b/>
        </w:rPr>
        <w:t xml:space="preserve">Tulos</w:t>
      </w:r>
    </w:p>
    <w:p>
      <w:r>
        <w:t xml:space="preserve">Millaisen papin Johanneksen jäsenet halusivat?</w:t>
      </w:r>
    </w:p>
    <w:p>
      <w:r>
        <w:rPr>
          <w:b/>
        </w:rPr>
        <w:t xml:space="preserve">Tulos</w:t>
      </w:r>
    </w:p>
    <w:p>
      <w:r>
        <w:t xml:space="preserve">Kuka on Alison?</w:t>
      </w:r>
    </w:p>
    <w:p>
      <w:r>
        <w:rPr>
          <w:b/>
        </w:rPr>
        <w:t xml:space="preserve">Tulos</w:t>
      </w:r>
    </w:p>
    <w:p>
      <w:r>
        <w:t xml:space="preserve">Mikä on John Hodderin ammatti?</w:t>
      </w:r>
    </w:p>
    <w:p>
      <w:r>
        <w:rPr>
          <w:b/>
        </w:rPr>
        <w:t xml:space="preserve">Tulos</w:t>
      </w:r>
    </w:p>
    <w:p>
      <w:r>
        <w:t xml:space="preserve">Mikä on kirkon nimi?</w:t>
      </w:r>
    </w:p>
    <w:p>
      <w:r>
        <w:rPr>
          <w:b/>
        </w:rPr>
        <w:t xml:space="preserve">Tulos</w:t>
      </w:r>
    </w:p>
    <w:p>
      <w:r>
        <w:t xml:space="preserve">Kuka on Hodderin puolella?</w:t>
      </w:r>
    </w:p>
    <w:p>
      <w:r>
        <w:rPr>
          <w:b/>
        </w:rPr>
        <w:t xml:space="preserve">Esimerkki 3.695</w:t>
      </w:r>
    </w:p>
    <w:p>
      <w:r>
        <w:t xml:space="preserve"> Kaupallinen avaruusalus Nostromo on paluumatkalla Maahan seitsemän hengen miehistöineen staasissa: Kapteeni Dallas, johtava upseeri Kane, navigaattori Lambert, tiedeupseeri Ash, aliupseeri Ripley sekä insinöörit Parker ja Brett. Aluksen tietokone MUTHR havaitsee läheiseltä planeetalta salaperäisen lähetyksen, joka on mahdollisesti hätäsignaali, ja herättää miehistön. Yhtiön tavanomaisen käytännön mukaisesti tällaisissa tilanteissa Nostromo laskeutuu planeetan pinnalle, ja Dallas, Kane ja Lambert lähtevät tutkimaan asiaa, jolloin heidän aluksensa vaurioituu laskeutuessaan pölyyn. He huomaavat, että signaali tulee hylätystä avaruusaluksesta. Sisältä he löytävät suuren muukalaisolennon jäänteet, jonka rintakehä näyttää räjähtäneen sisältä.Nostromolla Ripley toteaa, että lähetys ei ole hätäviesti vaan varoitus. Kane löytää avaruusaluksesta kammion, jossa on satoja munia. Kun hän tutkii yhtä niistä, otus ponnahtaa ulos, sylkee happoa hänen avaruuskypäränsä läpi ja kiinnittyy hänen kasvoihinsa. Dallas ja Lambert kantavat tajuttoman Kanen takaisin Nostromoon. Ripley kieltäytyy karanteenisääntöihin vedoten päästämästä heitä alukseen, mutta Ash rikkoo protokollaa ohittamalla Ripleyn lukituksen ja päästämällä heidät sisään. Miehistö ei pysty poistamaan olentoa Kanen kasvoilta, sillä sen ote on vahva ja sen veri on erittäin syövyttävää happoa. Lopulta se päästää irti, ryömii pois ja kuolee.Miehistö korjaa aluksen ja lähtee matkaan. Kane herää ja vaikuttaa terveeltä, mutta miehistön viimeisen aterian aikana ennen staasiin siirtymistä hän tukehtuu ja kouristelee kivusta, kunnes pieni muukalaisolento räjähtää hänen rinnastaan, tappaa hänet ja pakenee aluksen syvyyksiin mätänemään. Koska olentoa vastaan hyökkääminen tavanomaisilla aseilla saattaisi johtaa siihen, että sen syövyttävä veri rikkoisi aluksen rungon, miehistö yrittää paikallistaa ja vangita sen liikkeeseuranta-aseiden, verkkojen, sähkötankojen ja liekinheittimien avulla.Brett lähetetään etsimään miehistön kissaa Jonesia, ja nyt täysikasvuinen avaruusolento hyökkää hänen kimppuunsa ja katoaa ruumiinsa kanssa ilmakuiluihin. Kiivaan keskustelun jälkeen ryhmä keksii suunnitelman, jolla olento voidaan heittää ulos aluksesta. Dallas menee Nostromon sokkeloisiin tuuletuskuiluihin aikomuksenaan pakottaa avaruusolio ilmalukkoon, mutta se väijyy häntä. Lambert, joka tajuaa, että muukalainen tappaa miehistön yksi kerrallaan, pyytää muita pakenemaan aluksen sukkulalla. Nyt komentajana Ripley selittää, että sukkula ei kestä neljää ihmistä, ja suosittelee, että he jatkavat Dallasin suunnitelmaa avaruusolion hävittämisestä.Päästäessään MUTHR:lle Ripley saa selville, että Ash on salaa saanut käskyn palauttaa avaruusolio miehistön työnantajille, jotka pitävät miehistöä tarpeettomana. Kun Ripley kohtaa Ashin, tämä yrittää kuristaa hänet kuoliaaksi. Parker puuttuu asiaan ja lyö Ashilta pään irti, jolloin tämä paljastuu androidiksi. Parker elvyttää Ashin pään, ja Ripley kuulustelee häntä. He saavat selville, että hänet oli määrätty Nostromolle vakuuttamaan miehistö vangitsemaan olento ja palauttamaan se analysoitavaksi, jopa ihmishenkilökunnan kustannuksella. Ash pilkkaa heitä heidän selviytymismahdollisuuksistaan "täydellistä organismia" vastaan. Parker kääntää Ashia vastaan liekinheittimen. Ripley, Lambert ja Parker sopivat asettavansa Nostromon itsetuhoon ja pakenevansa sukkulalla. Muukalainen kuitenkin hyökkää Parkerin ja Lambertin kimppuun ja tappaa heidät, kun he keräävät elintoimintoja ylläpitäviä tarvikkeita. Ripley käynnistää itsetuhon ja suuntaa Jonesin kanssa kohti sukkulaa, mutta avaruusolio estää hänen tiensä. Ripley perääntyy ja yrittää epäonnistuneesti keskeyttää itsetuhosekvenssin, palaa sitten hakemaan Jonesia ja huomaa, että muukalainen on poissa. Ripley pakenee täpärästi sukkulassa, kun Nostromo räjähtää. valmistautuessaan siirtymään staasiin Ripley huomaa, että muukalainen on sukkulassa. Hän pukeutuu avaruuspukuun ja avaa sukkulan ilmalukon, mikä aiheuttaa räjähdysmäisen paineenalennuksen, joka pakottaa avaruusolion sukkulan avoimeen oviaukkoon. Hän lennättää sen avaruuteen ampumalla sitä koukulla, mutta ase jää kiinni sulkeutuvaan oveen ja sitoo avaruusolion sukkulaan. Ripley käynnistää moottorit ja räjäyttää avaruusolion avaruuteen. Tallennettuaan aluksen viimeisen lokimerkinnän hän asettaa itsensä ja Jonesin staasiin kotimatkaa varten.</w:t>
      </w:r>
    </w:p>
    <w:p>
      <w:r>
        <w:rPr>
          <w:b/>
        </w:rPr>
        <w:t xml:space="preserve">Tulos</w:t>
      </w:r>
    </w:p>
    <w:p>
      <w:r>
        <w:t xml:space="preserve">Kuka on MUTHR?</w:t>
      </w:r>
    </w:p>
    <w:p>
      <w:r>
        <w:rPr>
          <w:b/>
        </w:rPr>
        <w:t xml:space="preserve">Tulos</w:t>
      </w:r>
    </w:p>
    <w:p>
      <w:r>
        <w:t xml:space="preserve">Mitä Kane löytää muukalaisaluksen kammiosta?</w:t>
      </w:r>
    </w:p>
    <w:p>
      <w:r>
        <w:rPr>
          <w:b/>
        </w:rPr>
        <w:t xml:space="preserve">Tulos</w:t>
      </w:r>
    </w:p>
    <w:p>
      <w:r>
        <w:t xml:space="preserve">Miksi miehistö ei voi käyttää perinteisiä aseita Kanen rinnasta purkautuvaa muukalaista vastaan?</w:t>
      </w:r>
    </w:p>
    <w:p>
      <w:r>
        <w:rPr>
          <w:b/>
        </w:rPr>
        <w:t xml:space="preserve">Tulos</w:t>
      </w:r>
    </w:p>
    <w:p>
      <w:r>
        <w:t xml:space="preserve">Mitä Ripley löytää noustuaan avaruusalukseen?</w:t>
      </w:r>
    </w:p>
    <w:p>
      <w:r>
        <w:rPr>
          <w:b/>
        </w:rPr>
        <w:t xml:space="preserve">Tulos</w:t>
      </w:r>
    </w:p>
    <w:p>
      <w:r>
        <w:t xml:space="preserve">Miten Kane kuolee?</w:t>
      </w:r>
    </w:p>
    <w:p>
      <w:r>
        <w:rPr>
          <w:b/>
        </w:rPr>
        <w:t xml:space="preserve">Tulos</w:t>
      </w:r>
    </w:p>
    <w:p>
      <w:r>
        <w:t xml:space="preserve">Millä Ripley ja Jones pakenevat Nostromolta?</w:t>
      </w:r>
    </w:p>
    <w:p>
      <w:r>
        <w:rPr>
          <w:b/>
        </w:rPr>
        <w:t xml:space="preserve">Tulos</w:t>
      </w:r>
    </w:p>
    <w:p>
      <w:r>
        <w:t xml:space="preserve">Miksi MUTHR herättää miehistön?</w:t>
      </w:r>
    </w:p>
    <w:p>
      <w:r>
        <w:rPr>
          <w:b/>
        </w:rPr>
        <w:t xml:space="preserve">Tulos</w:t>
      </w:r>
    </w:p>
    <w:p>
      <w:r>
        <w:t xml:space="preserve">Mikä kiinnittyy Kanen kasvoihin?</w:t>
      </w:r>
    </w:p>
    <w:p>
      <w:r>
        <w:rPr>
          <w:b/>
        </w:rPr>
        <w:t xml:space="preserve">Tulos</w:t>
      </w:r>
    </w:p>
    <w:p>
      <w:r>
        <w:t xml:space="preserve">Minkä olennon Ripley huomaa nousseen sukkulaan?</w:t>
      </w:r>
    </w:p>
    <w:p>
      <w:r>
        <w:rPr>
          <w:b/>
        </w:rPr>
        <w:t xml:space="preserve">Tulos</w:t>
      </w:r>
    </w:p>
    <w:p>
      <w:r>
        <w:t xml:space="preserve">Mikä Ash paljastuu todellisuudessa olevan?</w:t>
      </w:r>
    </w:p>
    <w:p>
      <w:r>
        <w:rPr>
          <w:b/>
        </w:rPr>
        <w:t xml:space="preserve">Tulos</w:t>
      </w:r>
    </w:p>
    <w:p>
      <w:r>
        <w:t xml:space="preserve">Miksi Ripley hylkää Lambertin pyynnön, että jäljellä oleva miehistö voisi paeta sukkulalla?</w:t>
      </w:r>
    </w:p>
    <w:p>
      <w:r>
        <w:rPr>
          <w:b/>
        </w:rPr>
        <w:t xml:space="preserve">Tulos</w:t>
      </w:r>
    </w:p>
    <w:p>
      <w:r>
        <w:t xml:space="preserve">Mikä on Nostromon tietokoneen nimi?</w:t>
      </w:r>
    </w:p>
    <w:p>
      <w:r>
        <w:rPr>
          <w:b/>
        </w:rPr>
        <w:t xml:space="preserve">Tulos</w:t>
      </w:r>
    </w:p>
    <w:p>
      <w:r>
        <w:t xml:space="preserve">Millä välineellä Ripley saa avaruusolion pois sukkulan oviaukosta ja avaruuteen?</w:t>
      </w:r>
    </w:p>
    <w:p>
      <w:r>
        <w:rPr>
          <w:b/>
        </w:rPr>
        <w:t xml:space="preserve">Tulos</w:t>
      </w:r>
    </w:p>
    <w:p>
      <w:r>
        <w:t xml:space="preserve">Mitä Brettille tapahtuu, kun hän etsii Jonesia?</w:t>
      </w:r>
    </w:p>
    <w:p>
      <w:r>
        <w:rPr>
          <w:b/>
        </w:rPr>
        <w:t xml:space="preserve">Tulos</w:t>
      </w:r>
    </w:p>
    <w:p>
      <w:r>
        <w:t xml:space="preserve">Miksi miehistö asettaa aluksen itsetuhoon?</w:t>
      </w:r>
    </w:p>
    <w:p>
      <w:r>
        <w:rPr>
          <w:b/>
        </w:rPr>
        <w:t xml:space="preserve">Tulos</w:t>
      </w:r>
    </w:p>
    <w:p>
      <w:r>
        <w:t xml:space="preserve">Mitä miehistön työnantajat haluavat aluksen tuovan takaisin?</w:t>
      </w:r>
    </w:p>
    <w:p>
      <w:r>
        <w:rPr>
          <w:b/>
        </w:rPr>
        <w:t xml:space="preserve">Tulos</w:t>
      </w:r>
    </w:p>
    <w:p>
      <w:r>
        <w:t xml:space="preserve">Mikä on sen aluksen nimi, jolla miehistö on?</w:t>
      </w:r>
    </w:p>
    <w:p>
      <w:r>
        <w:rPr>
          <w:b/>
        </w:rPr>
        <w:t xml:space="preserve">Tulos</w:t>
      </w:r>
    </w:p>
    <w:p>
      <w:r>
        <w:t xml:space="preserve">Miksi miehistö pelkää tappaa Kanen rinnasta karanneen muukalaisen?</w:t>
      </w:r>
    </w:p>
    <w:p>
      <w:r>
        <w:rPr>
          <w:b/>
        </w:rPr>
        <w:t xml:space="preserve">Tulos</w:t>
      </w:r>
    </w:p>
    <w:p>
      <w:r>
        <w:t xml:space="preserve">Mikä saa aluksen räjähtämään?</w:t>
      </w:r>
    </w:p>
    <w:p>
      <w:r>
        <w:rPr>
          <w:b/>
        </w:rPr>
        <w:t xml:space="preserve">Tulos</w:t>
      </w:r>
    </w:p>
    <w:p>
      <w:r>
        <w:t xml:space="preserve">Mitkä olivat Ashin salaiset käskyt?</w:t>
      </w:r>
    </w:p>
    <w:p>
      <w:r>
        <w:rPr>
          <w:b/>
        </w:rPr>
        <w:t xml:space="preserve">Tulos</w:t>
      </w:r>
    </w:p>
    <w:p>
      <w:r>
        <w:t xml:space="preserve">Mitä Kane löytää muukalaisaluksen kammiosta?</w:t>
      </w:r>
    </w:p>
    <w:p>
      <w:r>
        <w:rPr>
          <w:b/>
        </w:rPr>
        <w:t xml:space="preserve">Tulos</w:t>
      </w:r>
    </w:p>
    <w:p>
      <w:r>
        <w:t xml:space="preserve">Millä Ripley ampuu avaruusolion?</w:t>
      </w:r>
    </w:p>
    <w:p>
      <w:r>
        <w:rPr>
          <w:b/>
        </w:rPr>
        <w:t xml:space="preserve">Tulos</w:t>
      </w:r>
    </w:p>
    <w:p>
      <w:r>
        <w:t xml:space="preserve">Mitä myöhemmin puhkeaa Kanen rinnasta?</w:t>
      </w:r>
    </w:p>
    <w:p>
      <w:r>
        <w:rPr>
          <w:b/>
        </w:rPr>
        <w:t xml:space="preserve">Tulos</w:t>
      </w:r>
    </w:p>
    <w:p>
      <w:r>
        <w:t xml:space="preserve">Miksi Ash kuristi Ripleyn?</w:t>
      </w:r>
    </w:p>
    <w:p>
      <w:r>
        <w:rPr>
          <w:b/>
        </w:rPr>
        <w:t xml:space="preserve">Tulos</w:t>
      </w:r>
    </w:p>
    <w:p>
      <w:r>
        <w:t xml:space="preserve">Mitä miehistö saa selville, että Ash todella on?</w:t>
      </w:r>
    </w:p>
    <w:p>
      <w:r>
        <w:rPr>
          <w:b/>
        </w:rPr>
        <w:t xml:space="preserve">Tulos</w:t>
      </w:r>
    </w:p>
    <w:p>
      <w:r>
        <w:t xml:space="preserve">Kenen kanssa Ripley pakenee pelastussukkulaan?</w:t>
      </w:r>
    </w:p>
    <w:p>
      <w:r>
        <w:rPr>
          <w:b/>
        </w:rPr>
        <w:t xml:space="preserve">Tulos</w:t>
      </w:r>
    </w:p>
    <w:p>
      <w:r>
        <w:t xml:space="preserve">Mitä Ripley on asettanut itsetuhoon?</w:t>
      </w:r>
    </w:p>
    <w:p>
      <w:r>
        <w:rPr>
          <w:b/>
        </w:rPr>
        <w:t xml:space="preserve">Tulos</w:t>
      </w:r>
    </w:p>
    <w:p>
      <w:r>
        <w:t xml:space="preserve">Mitä Ripley löytää sukkulasta?</w:t>
      </w:r>
    </w:p>
    <w:p>
      <w:r>
        <w:rPr>
          <w:b/>
        </w:rPr>
        <w:t xml:space="preserve">Tulos</w:t>
      </w:r>
    </w:p>
    <w:p>
      <w:r>
        <w:t xml:space="preserve">Miksi aluksen tietokone MUTHR herättää miehistön staasista?</w:t>
      </w:r>
    </w:p>
    <w:p>
      <w:r>
        <w:rPr>
          <w:b/>
        </w:rPr>
        <w:t xml:space="preserve">Tulos</w:t>
      </w:r>
    </w:p>
    <w:p>
      <w:r>
        <w:t xml:space="preserve">Kuka on Jones?</w:t>
      </w:r>
    </w:p>
    <w:p>
      <w:r>
        <w:rPr>
          <w:b/>
        </w:rPr>
        <w:t xml:space="preserve">Esimerkki 3.696</w:t>
      </w:r>
    </w:p>
    <w:p>
      <w:r>
        <w:t xml:space="preserve"> New Yorkin ylellisessä kartanossa varakas ja suosittu teini-ikäinen Kathryn Merteuil (Gellar) keskustelee valmistavasta koulusta rouva Caldwellin (Christine Baranski) ja rouva Caldwellin tyttären Cecilen (Selma Blair) kanssa. Kathryn lupaa rouva Caldwellille, että hän pitää huolta suojellusta ja naiivista Cecilestä. Kathrynin velipuoli Sebastian (Phillippe) astuu huoneeseen, jolloin rouva Caldwell reagoi häneen kylmästi ja lähtee Cecilen kanssa. Kathryn paljastaa miehelle, että hänen todellisena tarkoituksenaan on käyttää Cecileä kostaakseen entiselle rakastajalleen Court Reynoldsille, joka oli jättänyt hänet Cecilen vuoksi. Kathryn pyytää Sebastiania viettelemään Cecilen, mutta Sebastian kieltäytyy, sillä hän aikoo vietteliä Annette Hargroven (Witherspoon), koulun uuden rehtorin neitsyt-tyttären. Annette on "siveyden ja hyveellisyyden malliesimerkki", joka on hiljattain kirjoittanut julkaistun esseen itsensä säästämisestä avioliittoa varten ja asuu väliaikaisesti Sebastianin tädin luona. He lyövät vetoa: jos Sebastian ei onnistu panemaan Annettea, Kathryn saa Sebastianin vanhan Jaguar XK140:n. Jos hän onnistuu, Kathryn harrastaa seksiä hänen kanssaan. Sebastianin mainitaan pitävän päiväkirjaa, johon hän kirjoittaa yksityiskohtaisesti valloituksistaan.Sebastianin ensimmäinen yritys viettiä Annette epäonnistuu, sillä Annette oli jo kuullut Sebastianin maineesta naistenmiehenä. Hän purkaa asiaa ystävälleen Blaine Tuttlelle (Joshua Jackson). Blaine ehdottaa, että ilmiantaja saattaisi olla Annetten entinen poikaystävä ja kaapissa oleva urheilija Greg McConnell (Eric Mabius), ja paljastaa Sebastianille, että Greg yritti lähentyä häntä. Hän käyttää sitä Gregin viettelemiseen Sebastianin kuvatessa häntä salaa. Sebastian kohtaa Gregin valokuvien kanssa, mutta tämä kiistää varoittaneensa Annettea. Gregiä painostetaan tutkimaan, kuka sen teki, ja Sebastian myös käskee häntä esittämään hänet hyvässä valossa Annettelle. Myöhemmin, kun Greg hehkuttaa Sebastiania Annettelle, hän saa selville, että syyllinen on Cecilen äiti, rouva Caldwell. Halutessaan kostaa Caldwelleille Sebastian suostuu viettelemään Cecilen. sillä välin Cecilen musiikinopettaja Ronald Clifford (Sean Patrick Thomas) on rakastunut Cecileen. Cecile tunnustaa tämän Kathrynille. Kathryn kertoo rouva Caldwellille Ronaldin ja Cecilen romanssista, ja rouva Caldwell määrää Cecileä lopettamaan sen. Sebastian puolestaan kutsuu Cecilen kotiinsa, muka antaakseen hänelle kirjeen Ronaldilta. Siellä hän kiristää Cecileä voidakseen harrastaa tälle suuseksiä. Seuraavana päivänä Cecile uskoutuu Kathrynille, joka neuvoo häntä oppimaan Sebastianilta, jotta hän voisi tehdä Ronaldin onnelliseksi sängyssä.Sebastian alkaa rakastua Annetteen, joka vastaa hänen tunteisiinsa, mutta vastustaa häntä silti. Sebastian kutsuu Annettea tekopyhäksi, koska hän väittää odottavansa ainoaa todellista rakkauttaan, mutta kun hänen ainoa oikea rakkautensa päättää rakastaa häntä takaisin, Annette vastustaa. Annette taipuu, mutta Sebastian kieltäytyy hänestä hämmentyneenä tunteidensa törmätessä hänen jähmeään seksuaalisuuteensa. Annette pakenee ystävänsä vanhempien kartanoon. Sebastian jäljittää hänet, tunnustaa rakkautensa ja rakastelee Annettea. Koska Kathryn on voittanut vedon, hän tarjoutuu seuraavana päivänä Sebastianille, mutta tämä kieltäytyy; hän haluaa nyt vain Annetten. Kathryn pilkkaa häntä ja uhkaa pilata Annetten maineen, joten Sebastian teeskentelee välinpitämättömyyttä Annettea kohtaan ja tekee kylmästi eron Annetteen.Kun Sebastian kertoo Kathrynille, että hän on eronnut Annettesta ja järjestänyt Cecilen ja Ronaldin yhteen, Kathryn paljastaa, että hän on tiennyt koko ajan miehen olevan todella rakastunut Annetteen ja manipuloinut häntä luopumaan Annettesta. Sebastian hylkää Kathrynin vihaisesti sanomalla, ettei hän enää halua Kathrynia, minkä jälkeen Kathryn hylkää Kathrynin. Sebastian lähtee kohtaamaan Annettea, ja Kathryn soittaa Ronaldille ja kertoo, että Sebastian makasi Cecilen kanssa ja valehtelee hänelle, että Sebastian löi häntä. Annette kieltäytyy Sebastianin anteeksipyynnöistä; hän lähettää Annettelle päiväkirjansa, jossa hän on eritellyt yksityiskohtaisesti kaikki Kathrynin manipulatiiviset juonet sekä heidän vedonlyöntinsä ja kirjoittanut todelliset tunteensa Annettea kohtaan koko ajan. Kun hän on menossa kotiin, Ronald pysäyttää hänet kadulla ja aloittaa tappelun. Annette juoksee ulos ja yrittää estää sitä, mutta joutuu vahingossa liikenteen tielle. Sebastian työntää hänet turvaan, ja jää taksin alle. Ennen kuolemaansa Sebastian ja Annette tunnustavat rakkauttaan toisilleen. Tätä seuratessaan Ronald tajuaa, että Kathryn valehteli hänelle ja käytti häntä hyväkseen satuttaakseen Sebastiania.Sebastianin hautajaisissa Cecile jakaa kopioita hänen päiväkirjastaan, josta Annette on tehnyt kirjan nimeltä Julmia aikomuksia. Entiset ystävät nöyryyttävät ja hylkäävät Kathrynia, ja hänen maineensa on pilalla, kun hänen ruusukkeestaan löydetään kokaiinia. Loppukohtauksessa Annette ajaa pois Sebastianin autolla ja pitää hänen päiväkirjaansa rinnallaan muistellessaan heidän yhteisiä hetkiään.</w:t>
      </w:r>
    </w:p>
    <w:p>
      <w:r>
        <w:rPr>
          <w:b/>
        </w:rPr>
        <w:t xml:space="preserve">Tulos</w:t>
      </w:r>
    </w:p>
    <w:p>
      <w:r>
        <w:t xml:space="preserve">Miten Sebastian lähestyy Gregiä epäilyksillään?</w:t>
      </w:r>
    </w:p>
    <w:p>
      <w:r>
        <w:rPr>
          <w:b/>
        </w:rPr>
        <w:t xml:space="preserve">Tulos</w:t>
      </w:r>
    </w:p>
    <w:p>
      <w:r>
        <w:t xml:space="preserve">Kenet Sebastian työntää turvaan, minkä seurauksena hän jää auton alle?</w:t>
      </w:r>
    </w:p>
    <w:p>
      <w:r>
        <w:rPr>
          <w:b/>
        </w:rPr>
        <w:t xml:space="preserve">Tulos</w:t>
      </w:r>
    </w:p>
    <w:p>
      <w:r>
        <w:t xml:space="preserve">Miksi Kathryn haluaa kostaa Courtille?</w:t>
      </w:r>
    </w:p>
    <w:p>
      <w:r>
        <w:rPr>
          <w:b/>
        </w:rPr>
        <w:t xml:space="preserve">Tulos</w:t>
      </w:r>
    </w:p>
    <w:p>
      <w:r>
        <w:t xml:space="preserve">Mikä on Kathrynin ja Sebastianin vedonlyönnin palkinto, jos Sebastian epäonnistuu?</w:t>
      </w:r>
    </w:p>
    <w:p>
      <w:r>
        <w:rPr>
          <w:b/>
        </w:rPr>
        <w:t xml:space="preserve">Tulos</w:t>
      </w:r>
    </w:p>
    <w:p>
      <w:r>
        <w:t xml:space="preserve">Mitä Kathryn Merteuil lupaa rouva Caldwellille?</w:t>
      </w:r>
    </w:p>
    <w:p>
      <w:r>
        <w:rPr>
          <w:b/>
        </w:rPr>
        <w:t xml:space="preserve">Tulos</w:t>
      </w:r>
    </w:p>
    <w:p>
      <w:r>
        <w:t xml:space="preserve">Miten rouva Caldwell saa tietää Ronaldin ja Cecilen romanssista?</w:t>
      </w:r>
    </w:p>
    <w:p>
      <w:r>
        <w:rPr>
          <w:b/>
        </w:rPr>
        <w:t xml:space="preserve">Tulos</w:t>
      </w:r>
    </w:p>
    <w:p>
      <w:r>
        <w:t xml:space="preserve">Mistä Annette kirjoitti artikkelin?</w:t>
      </w:r>
    </w:p>
    <w:p>
      <w:r>
        <w:rPr>
          <w:b/>
        </w:rPr>
        <w:t xml:space="preserve">Tulos</w:t>
      </w:r>
    </w:p>
    <w:p>
      <w:r>
        <w:t xml:space="preserve">Mitkä teemat ovat yhteisiä tarinassa?</w:t>
      </w:r>
    </w:p>
    <w:p>
      <w:r>
        <w:rPr>
          <w:b/>
        </w:rPr>
        <w:t xml:space="preserve">Tulos</w:t>
      </w:r>
    </w:p>
    <w:p>
      <w:r>
        <w:t xml:space="preserve">Keneen Cecile rakastuu?</w:t>
      </w:r>
    </w:p>
    <w:p>
      <w:r>
        <w:rPr>
          <w:b/>
        </w:rPr>
        <w:t xml:space="preserve">Tulos</w:t>
      </w:r>
    </w:p>
    <w:p>
      <w:r>
        <w:t xml:space="preserve">Mitä Annette tekee Sebatianin päiväkirjalle?</w:t>
      </w:r>
    </w:p>
    <w:p>
      <w:r>
        <w:rPr>
          <w:b/>
        </w:rPr>
        <w:t xml:space="preserve">Tulos</w:t>
      </w:r>
    </w:p>
    <w:p>
      <w:r>
        <w:t xml:space="preserve">Kuka lopulta saa Sebastianin Jaguaarin?</w:t>
      </w:r>
    </w:p>
    <w:p>
      <w:r>
        <w:rPr>
          <w:b/>
        </w:rPr>
        <w:t xml:space="preserve">Tulos</w:t>
      </w:r>
    </w:p>
    <w:p>
      <w:r>
        <w:t xml:space="preserve">Ketä rouva Caldwell haluaa Kathrynin varovan?</w:t>
      </w:r>
    </w:p>
    <w:p>
      <w:r>
        <w:rPr>
          <w:b/>
        </w:rPr>
        <w:t xml:space="preserve">Tulos</w:t>
      </w:r>
    </w:p>
    <w:p>
      <w:r>
        <w:t xml:space="preserve">Kuka kertoi Annettelle Sebastianin maineesta naistenmiehenä?</w:t>
      </w:r>
    </w:p>
    <w:p>
      <w:r>
        <w:rPr>
          <w:b/>
        </w:rPr>
        <w:t xml:space="preserve">Tulos</w:t>
      </w:r>
    </w:p>
    <w:p>
      <w:r>
        <w:t xml:space="preserve">Miten Kathryn todella aikoo käyttää Cecileä?</w:t>
      </w:r>
    </w:p>
    <w:p>
      <w:r>
        <w:rPr>
          <w:b/>
        </w:rPr>
        <w:t xml:space="preserve">Tulos</w:t>
      </w:r>
    </w:p>
    <w:p>
      <w:r>
        <w:t xml:space="preserve">Mikä on se tragedia, joka tapahtuu tarinan loppupuolella?</w:t>
      </w:r>
    </w:p>
    <w:p>
      <w:r>
        <w:rPr>
          <w:b/>
        </w:rPr>
        <w:t xml:space="preserve">Tulos</w:t>
      </w:r>
    </w:p>
    <w:p>
      <w:r>
        <w:t xml:space="preserve">Mikä on Ronaldin ammatti?</w:t>
      </w:r>
    </w:p>
    <w:p>
      <w:r>
        <w:rPr>
          <w:b/>
        </w:rPr>
        <w:t xml:space="preserve">Tulos</w:t>
      </w:r>
    </w:p>
    <w:p>
      <w:r>
        <w:t xml:space="preserve">Missä Cecile jakaa kopioita Sebastianin päiväkirjasta?</w:t>
      </w:r>
    </w:p>
    <w:p>
      <w:r>
        <w:rPr>
          <w:b/>
        </w:rPr>
        <w:t xml:space="preserve">Tulos</w:t>
      </w:r>
    </w:p>
    <w:p>
      <w:r>
        <w:t xml:space="preserve">Miksi Sebastian eroaa Annettesta?</w:t>
      </w:r>
    </w:p>
    <w:p>
      <w:r>
        <w:rPr>
          <w:b/>
        </w:rPr>
        <w:t xml:space="preserve">Tulos</w:t>
      </w:r>
    </w:p>
    <w:p>
      <w:r>
        <w:t xml:space="preserve">Mikä on palkinto, jos hän onnistuu?</w:t>
      </w:r>
    </w:p>
    <w:p>
      <w:r>
        <w:rPr>
          <w:b/>
        </w:rPr>
        <w:t xml:space="preserve">Tulos</w:t>
      </w:r>
    </w:p>
    <w:p>
      <w:r>
        <w:t xml:space="preserve">Kuka on Kathrynin entinen rakastaja, joka on nyt kiinnostunut Cecilestä?</w:t>
      </w:r>
    </w:p>
    <w:p>
      <w:r>
        <w:rPr>
          <w:b/>
        </w:rPr>
        <w:t xml:space="preserve">Tulos</w:t>
      </w:r>
    </w:p>
    <w:p>
      <w:r>
        <w:t xml:space="preserve">Mikä on ympäristö?</w:t>
      </w:r>
    </w:p>
    <w:p>
      <w:r>
        <w:rPr>
          <w:b/>
        </w:rPr>
        <w:t xml:space="preserve">Tulos</w:t>
      </w:r>
    </w:p>
    <w:p>
      <w:r>
        <w:t xml:space="preserve">Annettea varoitetaan siitä, että Sebastianilla on minkä maine?</w:t>
      </w:r>
    </w:p>
    <w:p>
      <w:r>
        <w:rPr>
          <w:b/>
        </w:rPr>
        <w:t xml:space="preserve">Tulos</w:t>
      </w:r>
    </w:p>
    <w:p>
      <w:r>
        <w:t xml:space="preserve">Kuka on Annette Hargrove?</w:t>
      </w:r>
    </w:p>
    <w:p>
      <w:r>
        <w:rPr>
          <w:b/>
        </w:rPr>
        <w:t xml:space="preserve">Tulos</w:t>
      </w:r>
    </w:p>
    <w:p>
      <w:r>
        <w:t xml:space="preserve">Mikä tekee Annettesta niin houkuttelevan palkinnon Sebastianille?</w:t>
      </w:r>
    </w:p>
    <w:p>
      <w:r>
        <w:rPr>
          <w:b/>
        </w:rPr>
        <w:t xml:space="preserve">Tulos</w:t>
      </w:r>
    </w:p>
    <w:p>
      <w:r>
        <w:t xml:space="preserve">Mitä Sebastian lähettää Annettelle todisteeksi siitä, että hän puhuu totta?</w:t>
      </w:r>
    </w:p>
    <w:p>
      <w:r>
        <w:rPr>
          <w:b/>
        </w:rPr>
        <w:t xml:space="preserve">Tulos</w:t>
      </w:r>
    </w:p>
    <w:p>
      <w:r>
        <w:t xml:space="preserve">Miten Sebastian kuolee?</w:t>
      </w:r>
    </w:p>
    <w:p>
      <w:r>
        <w:rPr>
          <w:b/>
        </w:rPr>
        <w:t xml:space="preserve">Tulos</w:t>
      </w:r>
    </w:p>
    <w:p>
      <w:r>
        <w:t xml:space="preserve">Keneen Sebastian rakastuu?</w:t>
      </w:r>
    </w:p>
    <w:p>
      <w:r>
        <w:rPr>
          <w:b/>
        </w:rPr>
        <w:t xml:space="preserve">Tulos</w:t>
      </w:r>
    </w:p>
    <w:p>
      <w:r>
        <w:t xml:space="preserve">Mitä Kathryn voittaa, jos Sebastian ei harrasta seksiä Annetten kanssa?</w:t>
      </w:r>
    </w:p>
    <w:p>
      <w:r>
        <w:rPr>
          <w:b/>
        </w:rPr>
        <w:t xml:space="preserve">Tulos</w:t>
      </w:r>
    </w:p>
    <w:p>
      <w:r>
        <w:t xml:space="preserve">Kuka kehottaa Cecileä lopettamaan suhteensa Ronaldiin?</w:t>
      </w:r>
    </w:p>
    <w:p>
      <w:r>
        <w:rPr>
          <w:b/>
        </w:rPr>
        <w:t xml:space="preserve">Esimerkki 3.697</w:t>
      </w:r>
    </w:p>
    <w:p>
      <w:r>
        <w:t xml:space="preserve"> Dean Corso (Johnny Depp), New Yorkin harvinaisten kirjojen kauppias, ansaitsee elantonsa huijaamalla ihmisiä myymään hänelle arvokkaita antiikkikirjoja halvalla ja myymällä ne sitten edelleen yksityisille keräilijöille. Corso tapaa varakkaan kirjankeräilijän Boris Balkanin (Frank Langella), joka on hiljattain hankkinut (kuvitteellisen) kirjan The Nine Gates of the Kingdom of Shadows, jonka on kirjoittanut 1600-luvun kirjailija Aristide Torchia ja joka on yksi vain kolmesta jäljellä olevasta kappaleesta. Kirja on muunnelma itse Paholaisen kirjoittamasta kirjasta, ja sen väitetään sisältävän keinon kutsua Paholainen ja hankkia voittamattomuus ja kuolemattomuus. Balkan uskoo, että kaksi kopiota on väärennöksiä. Hän palkkaa Corson tarkistamaan kaikki kolme ja hankkimaan aidon kappaleen keinolla millä hyvänsä." Balkanin kappale hankittiin Andrew Telferiltä (Willy Holt), joka pian sen jälkeen tappoi itsensä. Telferin leski Liana (Lena Olin) viettelee Corson epäonnistuneessa yrityksessä saada kirja takaisin. Sillä välin Corso jättää kirjan turvaan kirjakauppias Bernie Rothsteinille (James Russo), joka sitten murhataan; hänen ruumiinsa löydetään poseerattuna kuin Kaiverrus Yhdeksän porttia -teoksen kaiverruksessa.Corso matkustaa Espanjan Toledoon. Cenizan veljekset, kirjan restauroijat, näyttävät hänelle, että kolme kaiverrusta on allekirjoitettu "LCF". Corso päättelee, että Lucifer itse suunnitteli ja leikkasi ne. Corso matkustaa Portugalin Sintraan vertaamaan Victor Fargasin (Jack Taylor) kopiota kirjasta Balkanin kappaleeseen. Corson yllätykseksi hän huomaa, että allekirjoitus "LCF" löytyy kolmesta eri kaiverruksesta, jotka eroavat pieniltä mutta merkittäviltä yksityiskohdiltaan Balkanin kappaleen kuvista. Seuraavana aamuna salaperäinen nuori nainen (jota kutsutaan vain "Tytöksi") (Emmanuelle Seigner), joka näyttää varjostaneen Corsoa siitä lähtien, kun Balkan palkkasi hänet, herättää Corson ja johdattaa hänet Fargasin taloon. Hän löytää vanhan miehen murhattuna ja "LCF"-signeeratut kaiverrukset revittynä irti kyseisestä kopiosta. Pariisissa Corso vierailee paronitar Kesslerin (Barbara Jefford) luona, joka omistaa kolmannen kopion. Aluksi paronitar kieltäytyy yhteistyöstä, mutta Corso juonittelee häntä todisteilla, joiden mukaan kaiverrukset eroavat toisistaan kolmessa kopiossa. Hän selittää ideansa: jokaisessa kopiossa on kolme erilaista "LCF"-signeerattua kaiverrusta, joten rituaaliin tarvitaan kaikki kolme kappaletta. Corso löytää paronittaren kirjasta kolme eri kaiverrusta, jotka vahvistavat hänen teoriansa: Kessler kuolee, ja Tyttö pelastaa Corson Lianan henkivartijalta. Kun Liana varastaa Balkanin kopion Corson hotellihuoneesta, Corso seuraa häntä ja todistaa, kuinka hän käyttää kirjaa satanistisessa seremoniassa. Balkan keskeyttää yhtäkkiä seremonian, tappaa Lianan ja poistuu kaiverrettujen sivujen ja oman ehjän kopionsa kanssa.Corso lähtee Balkanin perään syrjäiseen linnaan, joka on kuvattu yhdessä kaiverruksista, ja löytää Balkanin valmistelemasta viimeistä rituaalia. Kamppailun jälkeen Balkan vangitsee Corson lattiassa olevaan reikään. Balkan suorittaa kutsumisrituaalin: hän järjestää kaiverrukset tilapäiselle alttarille ja lausuu sarja lauseita, jotka liittyvät kuhunkin yhdeksään kaiverrukseen. Sitten Balkan kastelee lattian ja itsensä bensiinillä ja sytyttää sen tuleen uskoen olevansa immuuni kärsimykselle. Balkanin vetoomus epäonnistuu, ja hän huutaa tuskissaan, kun liekit nielevät hänet. Corso vapautuu, tappaa Balkanin, ottaa kaiverrukset ja pakenee. ulkona Tyttö ilmestyy ja harrastaa seksiä Balkanin kanssa palavan linnan valossa. Tyttö kertoo, että Balkan epäonnistui, koska hänen käyttämänsä yhdeksäs kaiverrus oli väärennös. Tytön ehdotuksesta Corso palaa Cenizan veljesten nyt tyhjillään olevaan kauppaan. Sattumalta hän löytää aidon yhdeksännen kaiverruksen. Siinä on Tytön kuva. Viimeinen kaiverrus kädessään Corso palaa linnaan. Hän on suorittanut rituaalin vaatimukset ja astuu yhdeksännen portin läpi valoon.</w:t>
      </w:r>
    </w:p>
    <w:p>
      <w:r>
        <w:rPr>
          <w:b/>
        </w:rPr>
        <w:t xml:space="preserve">Tulos</w:t>
      </w:r>
    </w:p>
    <w:p>
      <w:r>
        <w:t xml:space="preserve">Mikä yhdeksännessä kaiverruksessa on niin erityistä?</w:t>
      </w:r>
    </w:p>
    <w:p>
      <w:r>
        <w:rPr>
          <w:b/>
        </w:rPr>
        <w:t xml:space="preserve">Tulos</w:t>
      </w:r>
    </w:p>
    <w:p>
      <w:r>
        <w:t xml:space="preserve">Mitä tapahtuu sen jälkeen, kun Corso löytää Fargasin kuolleena?</w:t>
      </w:r>
    </w:p>
    <w:p>
      <w:r>
        <w:rPr>
          <w:b/>
        </w:rPr>
        <w:t xml:space="preserve">Tulos</w:t>
      </w:r>
    </w:p>
    <w:p>
      <w:r>
        <w:t xml:space="preserve">Kuka on "tyttö"?</w:t>
      </w:r>
    </w:p>
    <w:p>
      <w:r>
        <w:rPr>
          <w:b/>
        </w:rPr>
        <w:t xml:space="preserve">Tulos</w:t>
      </w:r>
    </w:p>
    <w:p>
      <w:r>
        <w:t xml:space="preserve">Mitä Boris Balkan palkkaa Dean Corson tekemään?</w:t>
      </w:r>
    </w:p>
    <w:p>
      <w:r>
        <w:rPr>
          <w:b/>
        </w:rPr>
        <w:t xml:space="preserve">Tulos</w:t>
      </w:r>
    </w:p>
    <w:p>
      <w:r>
        <w:t xml:space="preserve">Miten Bernie Rothsteinin ruumis löydetään murhan jälkeen?</w:t>
      </w:r>
    </w:p>
    <w:p>
      <w:r>
        <w:rPr>
          <w:b/>
        </w:rPr>
        <w:t xml:space="preserve">Tulos</w:t>
      </w:r>
    </w:p>
    <w:p>
      <w:r>
        <w:t xml:space="preserve">Mitä tarinassa tapahtuu Andrew Telferille sen jälkeen, kun hän antoi Balkanille kappaleen "Varjojen kuningaskunnan yhdeksän porttia"?</w:t>
      </w:r>
    </w:p>
    <w:p>
      <w:r>
        <w:rPr>
          <w:b/>
        </w:rPr>
        <w:t xml:space="preserve">Tulos</w:t>
      </w:r>
    </w:p>
    <w:p>
      <w:r>
        <w:t xml:space="preserve">Mitä Fargasille tapahtui sen jälkeen, kun Corso kävi hänen luonaan?</w:t>
      </w:r>
    </w:p>
    <w:p>
      <w:r>
        <w:rPr>
          <w:b/>
        </w:rPr>
        <w:t xml:space="preserve">Tulos</w:t>
      </w:r>
    </w:p>
    <w:p>
      <w:r>
        <w:t xml:space="preserve">Mitä kaiverruksissa oleva LCF tarkoittaa?</w:t>
      </w:r>
    </w:p>
    <w:p>
      <w:r>
        <w:rPr>
          <w:b/>
        </w:rPr>
        <w:t xml:space="preserve">Tulos</w:t>
      </w:r>
    </w:p>
    <w:p>
      <w:r>
        <w:t xml:space="preserve">Kenen kirjoittama on tarinan alussa "Varjojen valtakunnan yhdeksän porttia"?</w:t>
      </w:r>
    </w:p>
    <w:p>
      <w:r>
        <w:rPr>
          <w:b/>
        </w:rPr>
        <w:t xml:space="preserve">Tulos</w:t>
      </w:r>
    </w:p>
    <w:p>
      <w:r>
        <w:t xml:space="preserve">Kuka allekirjoitti Varjojen kuningaskunnan yhdeksän porttia -teoksen kaiverrukset?</w:t>
      </w:r>
    </w:p>
    <w:p>
      <w:r>
        <w:rPr>
          <w:b/>
        </w:rPr>
        <w:t xml:space="preserve">Tulos</w:t>
      </w:r>
    </w:p>
    <w:p>
      <w:r>
        <w:t xml:space="preserve">Miten Corso vahvistaa teoriansa kaiverruksista?</w:t>
      </w:r>
    </w:p>
    <w:p>
      <w:r>
        <w:rPr>
          <w:b/>
        </w:rPr>
        <w:t xml:space="preserve">Tulos</w:t>
      </w:r>
    </w:p>
    <w:p>
      <w:r>
        <w:t xml:space="preserve">Mikä Yhdeksännen portin tarinassa on niin erityistä?</w:t>
      </w:r>
    </w:p>
    <w:p>
      <w:r>
        <w:rPr>
          <w:b/>
        </w:rPr>
        <w:t xml:space="preserve">Tulos</w:t>
      </w:r>
    </w:p>
    <w:p>
      <w:r>
        <w:t xml:space="preserve">Kuka oikeastaan kirjoitti Varjojen valtakunnan yhdeksännen portin?</w:t>
      </w:r>
    </w:p>
    <w:p>
      <w:r>
        <w:rPr>
          <w:b/>
        </w:rPr>
        <w:t xml:space="preserve">Tulos</w:t>
      </w:r>
    </w:p>
    <w:p>
      <w:r>
        <w:t xml:space="preserve">Missä Cenizan veljesten kauppa sijaitsee?</w:t>
      </w:r>
    </w:p>
    <w:p>
      <w:r>
        <w:rPr>
          <w:b/>
        </w:rPr>
        <w:t xml:space="preserve">Tulos</w:t>
      </w:r>
    </w:p>
    <w:p>
      <w:r>
        <w:t xml:space="preserve">Mitä Corso tajuaa verratessaan Balkanin ja Fargasin kopioita Yhdeksännestä portista?</w:t>
      </w:r>
    </w:p>
    <w:p>
      <w:r>
        <w:rPr>
          <w:b/>
        </w:rPr>
        <w:t xml:space="preserve">Tulos</w:t>
      </w:r>
    </w:p>
    <w:p>
      <w:r>
        <w:t xml:space="preserve">Mitä erikoisvoimia yhdeksästä portista voi saada?</w:t>
      </w:r>
    </w:p>
    <w:p>
      <w:r>
        <w:rPr>
          <w:b/>
        </w:rPr>
        <w:t xml:space="preserve">Tulos</w:t>
      </w:r>
    </w:p>
    <w:p>
      <w:r>
        <w:t xml:space="preserve">Mikä on Varjojen kuningaskunnan yhdeksäs portti?</w:t>
      </w:r>
    </w:p>
    <w:p>
      <w:r>
        <w:rPr>
          <w:b/>
        </w:rPr>
        <w:t xml:space="preserve">Tulos</w:t>
      </w:r>
    </w:p>
    <w:p>
      <w:r>
        <w:t xml:space="preserve">Mitä teoriaa Corsolla on LCF:n kaiverruksista?</w:t>
      </w:r>
    </w:p>
    <w:p>
      <w:r>
        <w:rPr>
          <w:b/>
        </w:rPr>
        <w:t xml:space="preserve">Tulos</w:t>
      </w:r>
    </w:p>
    <w:p>
      <w:r>
        <w:t xml:space="preserve">Miksi paronitar tekee yhteistyötä Corson kanssa?</w:t>
      </w:r>
    </w:p>
    <w:p>
      <w:r>
        <w:rPr>
          <w:b/>
        </w:rPr>
        <w:t xml:space="preserve">Tulos</w:t>
      </w:r>
    </w:p>
    <w:p>
      <w:r>
        <w:t xml:space="preserve">Missä Balkan aikoo suorittaa lopullisen rituaalin kaiverrusten avulla?</w:t>
      </w:r>
    </w:p>
    <w:p>
      <w:r>
        <w:rPr>
          <w:b/>
        </w:rPr>
        <w:t xml:space="preserve">Tulos</w:t>
      </w:r>
    </w:p>
    <w:p>
      <w:r>
        <w:t xml:space="preserve">Mitä tapahtuu Lanalle sen jälkeen, kun hän on varastanut Corson "Varjojen kuningaskunnan yhdeksän porttia" -kirjan?</w:t>
      </w:r>
    </w:p>
    <w:p>
      <w:r>
        <w:rPr>
          <w:b/>
        </w:rPr>
        <w:t xml:space="preserve">Tulos</w:t>
      </w:r>
    </w:p>
    <w:p>
      <w:r>
        <w:t xml:space="preserve">Mitä Liana tekee tarinan alussa yrittäessään saada "Varjojen kuningaskunnan yhdeksän porttia" Corsolta?</w:t>
      </w:r>
    </w:p>
    <w:p>
      <w:r>
        <w:rPr>
          <w:b/>
        </w:rPr>
        <w:t xml:space="preserve">Tulos</w:t>
      </w:r>
    </w:p>
    <w:p>
      <w:r>
        <w:t xml:space="preserve">Miksi Balkan epäonnistuu viimeisen rituaalin suorittamisessa?</w:t>
      </w:r>
    </w:p>
    <w:p>
      <w:r>
        <w:rPr>
          <w:b/>
        </w:rPr>
        <w:t xml:space="preserve">Tulos</w:t>
      </w:r>
    </w:p>
    <w:p>
      <w:r>
        <w:t xml:space="preserve">Miten Bulkan estää Corson puuttumisen rituaaliin?</w:t>
      </w:r>
    </w:p>
    <w:p>
      <w:r>
        <w:rPr>
          <w:b/>
        </w:rPr>
        <w:t xml:space="preserve">Tulos</w:t>
      </w:r>
    </w:p>
    <w:p>
      <w:r>
        <w:t xml:space="preserve">Mitä Corso tekee, kun hänellä on hallussaan kaikki yhdeksän kaiverrusta?</w:t>
      </w:r>
    </w:p>
    <w:p>
      <w:r>
        <w:rPr>
          <w:b/>
        </w:rPr>
        <w:t xml:space="preserve">Tulos</w:t>
      </w:r>
    </w:p>
    <w:p>
      <w:r>
        <w:t xml:space="preserve">Missä sijaitsee yhdeksäs kaiverrus?</w:t>
      </w:r>
    </w:p>
    <w:p>
      <w:r>
        <w:rPr>
          <w:b/>
        </w:rPr>
        <w:t xml:space="preserve">Tulos</w:t>
      </w:r>
    </w:p>
    <w:p>
      <w:r>
        <w:t xml:space="preserve">Mitä Corso saa selville, kun hän näkee aidon yhdeksännen kaiverruksen?</w:t>
      </w:r>
    </w:p>
    <w:p>
      <w:r>
        <w:rPr>
          <w:b/>
        </w:rPr>
        <w:t xml:space="preserve">Tulos</w:t>
      </w:r>
    </w:p>
    <w:p>
      <w:r>
        <w:t xml:space="preserve">Kuka on Dean Corso?</w:t>
      </w:r>
    </w:p>
    <w:p>
      <w:r>
        <w:rPr>
          <w:b/>
        </w:rPr>
        <w:t xml:space="preserve">Tulos</w:t>
      </w:r>
    </w:p>
    <w:p>
      <w:r>
        <w:t xml:space="preserve">Kuka on Liana Teifer?</w:t>
      </w:r>
    </w:p>
    <w:p>
      <w:r>
        <w:rPr>
          <w:b/>
        </w:rPr>
        <w:t xml:space="preserve">Tulos</w:t>
      </w:r>
    </w:p>
    <w:p>
      <w:r>
        <w:t xml:space="preserve">Miksi rituaali epäonnistuu, kun Balkan yrittää sitä?</w:t>
      </w:r>
    </w:p>
    <w:p>
      <w:r>
        <w:rPr>
          <w:b/>
        </w:rPr>
        <w:t xml:space="preserve">Esimerkki 3.698</w:t>
      </w:r>
    </w:p>
    <w:p>
      <w:r>
        <w:t xml:space="preserve"> Kirjan päähenkilö on englantilainen tiedemies ja herrasmieskeksijä, joka asuu Richmondissa, Surreyssä, viktoriaanisessa Englannissa, ja kertoja kutsuu häntä yksinkertaisesti Aikamatkustajaksi. Kertoja kertoo aikamatkustajan luennosta viikoittaisille illallisvierailleen, jonka mukaan aika on yksinkertaisesti neljäs ulottuvuus, ja hänen esittelemästään pöydällä olevasta pienoismallista, jolla sen läpi voi matkustaa. Hän paljastaa rakentaneensa koneen, joka kykenee kuljettamaan ihmisen ajan halki, ja palaa seuraavalla viikolla illalliselle kertomaan merkillisen tarinan, jolloin hänestä tulee uusi kertoja.Uudessa kertomuksessa Aikamatkustaja testaa laitettaan matkalla, joka vie hänet vuoteen 802 701 jKr. ja jossa hän tapaa Eloit, pienten, tyylikkäiden ja lapsen näköisten aikuisten yhteiskunnan. He asuvat pienissä yhteisöissä suurissa ja futuristisissa, mutta hitaasti rappeutuvissa rakennuksissa, eivät tee työtä ja noudattavat säästäväistä ruokavaliota. Hänen pyrkimyksiään kommunikoida heidän kanssaan haittaa heidän uteliaisuutensa ja kurittomuutensa, ja hän arvelee, että he ovat rauhanomainen, kommunistinen yhteiskunta, joka on seurausta siitä, että ihmiskunta on valloittanut luonnon teknologian avulla ja kehittynyt sopeutumaan ympäristöön, jossa voimasta ja älystä ei ole enää hyötyä selviytymiselle.Palatessaan paikalle, jonne hän oli saapunut, Aikamatkustaja huomaa järkyttyneenä, että hänen aikakoneensa on kadonnut, ja lopulta hän päätyy siihen tulokseen, että tuntematon taho on raahannut sen läheiseen rakennelmaan, jossa on raskaat, sisältä lukitut ovet ja joka muistuttaa sfinksin rakennusta. Onneksi hän oli irrottanut koneen vivut ennen lähtöä. Myöhemmin pimeässä häntä lähestyvät uhkaavasti morlokit, apinamaiset troglodyytit, jotka elävät pimeässä maan alla ja tulevat pintaan vain öisin. Heidän asunnoistaan hän löytää koneet ja teollisuuden, jotka tekevät maanpäällisen paratiisin mahdolliseksi. Hän muuttaa teoriaansa ja arvelee, että ihmiskunta on kehittynyt kahdeksi lajiksi: hyvätuloisista on tullut tehottomia Eloeja ja alistetuista työväenluokista on tullut raakoja, valoa pelkääviä Morlockeja. Hän päättelee, että morlockit ovat vieneet hänen aikakoneensa, ja tutkii morlockien tunneleita ja saa selville, että koska heillä ei ole muita keinoja elää, he syövät Eloita. Hänen tarkistetun analyysinsä mukaan heidän suhteensa ei ole herrojen ja palvelijoiden suhde, vaan karjan ja karjanhoitajien suhde. Aikamatkustaja teoretisoi, että älykkyys on seurausta vaarasta ja vastaus siihen; koska Eloi ei ole kohdannut todellisia haasteita, he ovat menettäneet ihmiskunnan huippuaikojen hengen, älykkyyden ja fyysisen kunnon. sillä välin hän pelastaa Weena-nimisen Eloin hukkumiselta, koska kukaan muista Eloista ei kiinnitä huomiota hänen ahdinkoonsa, ja heistä kehittyy useiden päivien aikana viattoman kiintymyksellinen suhde. Hän ottaa Weenan mukaansa tutkimusmatkalle kaukana sijaitsevaan rakennukseen, joka osoittautuu museon jäännökseksi, jossa hän löytää tuoreet tulitikut ja valmistaa karkean aseen morlockeja vastaan, joita vastaan hänen on taisteltava saadakseen koneensa takaisin. Hän aikoo viedä Weenan takaisin omaan aikaansa. Koska pitkä ja väsyttävä matka takaisin Weenan kotiin on heille liikaa, he pysähtyvät metsään, jossa Morlockit valtaavat heidät yöllä, ja Weena pyörtyy. Matkailija pakenee, kun pieni tuli, jonka hän oli jättänyt taakseen harhauttamaan morlockeja, syttyy metsäpaloksi; Weena ja takaa-ajajat morlockit katoavat tulipaloon, ja aikamatkailija on murtunut menetyksestään. morlockit avaavat sfinksin ja käyttävät aikakonetta syöttinä vangitakseen Matkailijan, ymmärtämättä, että tämä käyttää sitä pakoon. Hän kiinnittää vivut uudelleen, ennen kuin hän matkustaa vielä kauemmas, noin 30 miljoonaa vuotta eteenpäin omasta ajastaan. Siellä hän näkee joitakin kuolevan Maan viimeisistä elävistä olennoista: uhkaavia punertavia rapujen kaltaisia olentoja, jotka vaeltavat hitaasti verenpunaisilla rannoilla ja jahtaavat valtavia perhosia yksinkertaisen jäkäläkasvillisuuden peittämässä maailmassa. Hän jatkaa lyhyitä hyppyjä ajassa ja näkee, kuinka Maan pyöriminen vähitellen lakkaa ja aurinko kasvaa suuremmaksi, punaisemmaksi ja himmeämmäksi ja kuinka maailma hiljenee ja jäätyy viimeisten elävien olentojen kuollessa.Hämmentyneenä hän palaa takaisin koneeseen ja palaa viktoriaaniseen aikaan, ja saapuu laboratorioonsa vain kolme tuntia sen jälkeen, kun hän oli alun perin lähtenyt. Hän keskeyttää päivällisen ja kertoo epäuskoisille vierailleen seikkailuistaan ja esittää todisteeksi kaksi outoa valkoista kukkaa, jotka Weena oli laittanut hänen taskuunsa. Alkuperäinen kertoja ottaa sitten ohjat käsiinsä ja kertoo palanneensa aikamatkustajan taloon seuraavana päivänä ja löytäneensä tämän valmistautumassa uuteen matkaan. Lupattuaan palata lyhyen ajan kuluttua kertoja paljastaa, että kolmen vuoden odottelun jälkeen Aikamatkustaja ei ole koskaan palannut.</w:t>
      </w:r>
    </w:p>
    <w:p>
      <w:r>
        <w:rPr>
          <w:b/>
        </w:rPr>
        <w:t xml:space="preserve">Tulos</w:t>
      </w:r>
    </w:p>
    <w:p>
      <w:r>
        <w:t xml:space="preserve">Missä morlokit asuvat?</w:t>
      </w:r>
    </w:p>
    <w:p>
      <w:r>
        <w:rPr>
          <w:b/>
        </w:rPr>
        <w:t xml:space="preserve">Tulos</w:t>
      </w:r>
    </w:p>
    <w:p>
      <w:r>
        <w:t xml:space="preserve">Mitä Weena oli laittanut taskuunsa?</w:t>
      </w:r>
    </w:p>
    <w:p>
      <w:r>
        <w:rPr>
          <w:b/>
        </w:rPr>
        <w:t xml:space="preserve">Tulos</w:t>
      </w:r>
    </w:p>
    <w:p>
      <w:r>
        <w:t xml:space="preserve">Keitä ovat pienet, tyylikkäät, lapsenomaiset aikuiset?</w:t>
      </w:r>
    </w:p>
    <w:p>
      <w:r>
        <w:rPr>
          <w:b/>
        </w:rPr>
        <w:t xml:space="preserve">Tulos</w:t>
      </w:r>
    </w:p>
    <w:p>
      <w:r>
        <w:t xml:space="preserve">Kenet Aikamatkustaja pelastaa hukkumiselta?</w:t>
      </w:r>
    </w:p>
    <w:p>
      <w:r>
        <w:rPr>
          <w:b/>
        </w:rPr>
        <w:t xml:space="preserve">Tulos</w:t>
      </w:r>
    </w:p>
    <w:p>
      <w:r>
        <w:t xml:space="preserve">Mitä Aikamatkustaja otti aikakoneesta, jotta kukaan ei voisi käyttää sitä?</w:t>
      </w:r>
    </w:p>
    <w:p>
      <w:r>
        <w:rPr>
          <w:b/>
        </w:rPr>
        <w:t xml:space="preserve">Tulos</w:t>
      </w:r>
    </w:p>
    <w:p>
      <w:r>
        <w:t xml:space="preserve">Kuka lähestyy matkustajaa pimeässä?</w:t>
      </w:r>
    </w:p>
    <w:p>
      <w:r>
        <w:rPr>
          <w:b/>
        </w:rPr>
        <w:t xml:space="preserve">Tulos</w:t>
      </w:r>
    </w:p>
    <w:p>
      <w:r>
        <w:t xml:space="preserve">Mihin Morlokit käyttävät aikakonetta?</w:t>
      </w:r>
    </w:p>
    <w:p>
      <w:r>
        <w:rPr>
          <w:b/>
        </w:rPr>
        <w:t xml:space="preserve">Tulos</w:t>
      </w:r>
    </w:p>
    <w:p>
      <w:r>
        <w:t xml:space="preserve">Mitä Matkailija näkee jäätymässä ?</w:t>
      </w:r>
    </w:p>
    <w:p>
      <w:r>
        <w:rPr>
          <w:b/>
        </w:rPr>
        <w:t xml:space="preserve">Tulos</w:t>
      </w:r>
    </w:p>
    <w:p>
      <w:r>
        <w:t xml:space="preserve">Mihin aikaan matkustaja on syntynyt?</w:t>
      </w:r>
    </w:p>
    <w:p>
      <w:r>
        <w:rPr>
          <w:b/>
        </w:rPr>
        <w:t xml:space="preserve">Tulos</w:t>
      </w:r>
    </w:p>
    <w:p>
      <w:r>
        <w:t xml:space="preserve">Mitä matkustaja paljastaa rakentaneensa?</w:t>
      </w:r>
    </w:p>
    <w:p>
      <w:r>
        <w:rPr>
          <w:b/>
        </w:rPr>
        <w:t xml:space="preserve">Tulos</w:t>
      </w:r>
    </w:p>
    <w:p>
      <w:r>
        <w:t xml:space="preserve">Missä aikamatkustaja asuu?</w:t>
      </w:r>
    </w:p>
    <w:p>
      <w:r>
        <w:rPr>
          <w:b/>
        </w:rPr>
        <w:t xml:space="preserve">Tulos</w:t>
      </w:r>
    </w:p>
    <w:p>
      <w:r>
        <w:t xml:space="preserve">Minkä yhteiskunnan aikamatkailija tapaa vuonna 802701 jKr.?</w:t>
      </w:r>
    </w:p>
    <w:p>
      <w:r>
        <w:rPr>
          <w:b/>
        </w:rPr>
        <w:t xml:space="preserve">Tulos</w:t>
      </w:r>
    </w:p>
    <w:p>
      <w:r>
        <w:t xml:space="preserve">Minkä värisiä ovat kukat, jotka Ween laittaa taskuun?</w:t>
      </w:r>
    </w:p>
    <w:p>
      <w:r>
        <w:rPr>
          <w:b/>
        </w:rPr>
        <w:t xml:space="preserve">Tulos</w:t>
      </w:r>
    </w:p>
    <w:p>
      <w:r>
        <w:t xml:space="preserve">Millainen ruokavalio Eloilla on? </w:t>
      </w:r>
    </w:p>
    <w:p>
      <w:r>
        <w:rPr>
          <w:b/>
        </w:rPr>
        <w:t xml:space="preserve">Tulos</w:t>
      </w:r>
    </w:p>
    <w:p>
      <w:r>
        <w:t xml:space="preserve">Kuinka monta ulottuvuutta Aikamatkustaja uskoo olevan olemassa?</w:t>
      </w:r>
    </w:p>
    <w:p>
      <w:r>
        <w:rPr>
          <w:b/>
        </w:rPr>
        <w:t xml:space="preserve">Tulos</w:t>
      </w:r>
    </w:p>
    <w:p>
      <w:r>
        <w:t xml:space="preserve">Mikä tappaa Weenan?</w:t>
      </w:r>
    </w:p>
    <w:p>
      <w:r>
        <w:rPr>
          <w:b/>
        </w:rPr>
        <w:t xml:space="preserve">Tulos</w:t>
      </w:r>
    </w:p>
    <w:p>
      <w:r>
        <w:t xml:space="preserve">Missä kaupungissa aikamatkustaja asuu?</w:t>
      </w:r>
    </w:p>
    <w:p>
      <w:r>
        <w:rPr>
          <w:b/>
        </w:rPr>
        <w:t xml:space="preserve">Tulos</w:t>
      </w:r>
    </w:p>
    <w:p>
      <w:r>
        <w:t xml:space="preserve">Kuka ruokkii Eloita?</w:t>
      </w:r>
    </w:p>
    <w:p>
      <w:r>
        <w:rPr>
          <w:b/>
        </w:rPr>
        <w:t xml:space="preserve">Tulos</w:t>
      </w:r>
    </w:p>
    <w:p>
      <w:r>
        <w:t xml:space="preserve">Kuinka kauan Aikamatkustajalta kesti palata ensimmäiseltä matkaltaan?</w:t>
      </w:r>
    </w:p>
    <w:p>
      <w:r>
        <w:rPr>
          <w:b/>
        </w:rPr>
        <w:t xml:space="preserve">Tulos</w:t>
      </w:r>
    </w:p>
    <w:p>
      <w:r>
        <w:t xml:space="preserve">Mitä matkustaja löytää kadonneen palattuaan paikalle?</w:t>
      </w:r>
    </w:p>
    <w:p>
      <w:r>
        <w:rPr>
          <w:b/>
        </w:rPr>
        <w:t xml:space="preserve">Tulos</w:t>
      </w:r>
    </w:p>
    <w:p>
      <w:r>
        <w:t xml:space="preserve">Mitä morlokit syövät?</w:t>
      </w:r>
    </w:p>
    <w:p>
      <w:r>
        <w:rPr>
          <w:b/>
        </w:rPr>
        <w:t xml:space="preserve">Tulos</w:t>
      </w:r>
    </w:p>
    <w:p>
      <w:r>
        <w:t xml:space="preserve">Mitä aikamatkustaja näyttää todisteena matkastaan?</w:t>
      </w:r>
    </w:p>
    <w:p>
      <w:r>
        <w:rPr>
          <w:b/>
        </w:rPr>
        <w:t xml:space="preserve">Tulos</w:t>
      </w:r>
    </w:p>
    <w:p>
      <w:r>
        <w:t xml:space="preserve">Miten Weena kuoli?</w:t>
      </w:r>
    </w:p>
    <w:p>
      <w:r>
        <w:rPr>
          <w:b/>
        </w:rPr>
        <w:t xml:space="preserve">Tulos</w:t>
      </w:r>
    </w:p>
    <w:p>
      <w:r>
        <w:t xml:space="preserve">Millä morlokit ruokailevat?</w:t>
      </w:r>
    </w:p>
    <w:p>
      <w:r>
        <w:rPr>
          <w:b/>
        </w:rPr>
        <w:t xml:space="preserve">Tulos</w:t>
      </w:r>
    </w:p>
    <w:p>
      <w:r>
        <w:t xml:space="preserve">Kenet Aikamatkustaja pelastaa hukkumiselta?</w:t>
      </w:r>
    </w:p>
    <w:p>
      <w:r>
        <w:rPr>
          <w:b/>
        </w:rPr>
        <w:t xml:space="preserve">Tulos</w:t>
      </w:r>
    </w:p>
    <w:p>
      <w:r>
        <w:t xml:space="preserve">Millainen on aikakoneen rakenne?</w:t>
      </w:r>
    </w:p>
    <w:p>
      <w:r>
        <w:rPr>
          <w:b/>
        </w:rPr>
        <w:t xml:space="preserve">Tulos</w:t>
      </w:r>
    </w:p>
    <w:p>
      <w:r>
        <w:t xml:space="preserve">Mitä Weena piilottaa Travellerin taskuun?</w:t>
      </w:r>
    </w:p>
    <w:p>
      <w:r>
        <w:rPr>
          <w:b/>
        </w:rPr>
        <w:t xml:space="preserve">Tulos</w:t>
      </w:r>
    </w:p>
    <w:p>
      <w:r>
        <w:t xml:space="preserve">Keitä ovat maanalaisessa luolassa asuvat apinamaiset troglodyytit?</w:t>
      </w:r>
    </w:p>
    <w:p>
      <w:r>
        <w:rPr>
          <w:b/>
        </w:rPr>
        <w:t xml:space="preserve">Tulos</w:t>
      </w:r>
    </w:p>
    <w:p>
      <w:r>
        <w:t xml:space="preserve">Kenet Traveller pelastaa hukkumiselta?</w:t>
      </w:r>
    </w:p>
    <w:p>
      <w:r>
        <w:rPr>
          <w:b/>
        </w:rPr>
        <w:t xml:space="preserve">Esimerkki 3.699</w:t>
      </w:r>
    </w:p>
    <w:p>
      <w:r>
        <w:t xml:space="preserve"> Vuonna 1910, Leo Tolstoin viimeisenä elinvuonna, hänen opetuslapsensa Vladimir Tšertkovin johdolla manööveroivat Tolstoin vaimoa Sofjaa vastaan saadakseen Tolstoin teokset hallintaansa Tolstoin kuoleman jälkeen. Tapahtumapaikkana on Tolstoin maalaiskartano Jasnaja Poljanassa. Tolstoin ja Sofjan avioliitto on ollut pitkä ja intohimoinen, mutta Tolstoin hengelliset ihanteet ja askeettisuus (hän vastustaa esimerkiksi yksityisomistusta) ovat ristiriidassa Sofjan aristokraattisempien ja perinteisesti uskonnollisten näkemysten kanssa. kiista keskittyy uuteen testamenttiin, jonka "tolstoilaiset" yrittävät saada Tolstoin allekirjoittamaan. Se asettaisi kaikki hänen tekijänoikeutensa julkisuuteen, jolloin hänen perheensä jäisi oletettavasti ilman riittävää tukea. Manööverit nähdään Tolstoin uuden sihteerin, Valentin Bulgakovin, silmin, joka joutuu välittäjäksi kahden osapuolen välille. Hänellä on myös rakkaussuhde erääseen Tolstoilaisista, Mashaan.Lopulta Tolstoi allekirjoittaa uuden testamentin ja matkustaa tuntemattomaan paikkaan, jossa hän voi jatkaa työtään häiriöttä. Hänen lähdettyään Sofja yrittää epäonnistuneesti itsemurhaa. Matkan aikana Tolstoi sairastuu. Elokuva päättyy hänen kuolemaansa lähellä Astapovon rautatieasemaa, jossa Sofja saa tyttärensä kautta nähdä Tolstoin vain hetkeä ennen kuolemaa. Lopputeksteissä kerrotaan, että viisi vuotta Tolstoin kuoleman jälkeen Venäjän senaatti palautti Tolstoin teosten tekijänoikeudet Sofjalle.</w:t>
      </w:r>
    </w:p>
    <w:p>
      <w:r>
        <w:rPr>
          <w:b/>
        </w:rPr>
        <w:t xml:space="preserve">Tulos</w:t>
      </w:r>
    </w:p>
    <w:p>
      <w:r>
        <w:t xml:space="preserve">Miksi Tolstoi lähti kotoa elämänsä viimeisenä vuonna?</w:t>
      </w:r>
    </w:p>
    <w:p>
      <w:r>
        <w:rPr>
          <w:b/>
        </w:rPr>
        <w:t xml:space="preserve">Tulos</w:t>
      </w:r>
    </w:p>
    <w:p>
      <w:r>
        <w:t xml:space="preserve">Mikä oli Tolstoin sihteerin nimi?</w:t>
      </w:r>
    </w:p>
    <w:p>
      <w:r>
        <w:rPr>
          <w:b/>
        </w:rPr>
        <w:t xml:space="preserve">Tulos</w:t>
      </w:r>
    </w:p>
    <w:p>
      <w:r>
        <w:t xml:space="preserve">Miksi Tolstoi vastustaa aluksi testamenttia?</w:t>
      </w:r>
    </w:p>
    <w:p>
      <w:r>
        <w:rPr>
          <w:b/>
        </w:rPr>
        <w:t xml:space="preserve">Tulos</w:t>
      </w:r>
    </w:p>
    <w:p>
      <w:r>
        <w:t xml:space="preserve">Kuka välitti Tolstoin ja hänen seuraajiensa välillä hänen teostensa suojelua?</w:t>
      </w:r>
    </w:p>
    <w:p>
      <w:r>
        <w:rPr>
          <w:b/>
        </w:rPr>
        <w:t xml:space="preserve">Tulos</w:t>
      </w:r>
    </w:p>
    <w:p>
      <w:r>
        <w:t xml:space="preserve">Mikä on Tolstoin näkemys tekijänoikeuksista?</w:t>
      </w:r>
    </w:p>
    <w:p>
      <w:r>
        <w:rPr>
          <w:b/>
        </w:rPr>
        <w:t xml:space="preserve">Tulos</w:t>
      </w:r>
    </w:p>
    <w:p>
      <w:r>
        <w:t xml:space="preserve">Missä Tolstoi kuolee?</w:t>
      </w:r>
    </w:p>
    <w:p>
      <w:r>
        <w:rPr>
          <w:b/>
        </w:rPr>
        <w:t xml:space="preserve">Tulos</w:t>
      </w:r>
    </w:p>
    <w:p>
      <w:r>
        <w:t xml:space="preserve">Minkälaista testamenttia Tolstoilaiset yrittävät saada merkkejä?</w:t>
      </w:r>
    </w:p>
    <w:p>
      <w:r>
        <w:rPr>
          <w:b/>
        </w:rPr>
        <w:t xml:space="preserve">Tulos</w:t>
      </w:r>
    </w:p>
    <w:p>
      <w:r>
        <w:t xml:space="preserve">Vaikka heillä oli intohimoinen avioliitto, mistä asiasta he olivat erimielisiä?</w:t>
      </w:r>
    </w:p>
    <w:p>
      <w:r>
        <w:rPr>
          <w:b/>
        </w:rPr>
        <w:t xml:space="preserve">Tulos</w:t>
      </w:r>
    </w:p>
    <w:p>
      <w:r>
        <w:t xml:space="preserve">Miksi Sofja vastusti Tolstoin seuraajien yrityksiä hänen teostensa suhteen?</w:t>
      </w:r>
    </w:p>
    <w:p>
      <w:r>
        <w:rPr>
          <w:b/>
        </w:rPr>
        <w:t xml:space="preserve">Tulos</w:t>
      </w:r>
    </w:p>
    <w:p>
      <w:r>
        <w:t xml:space="preserve">Mitä Tolstoi tekee testamentin allekirjoittamisen jälkeen?</w:t>
      </w:r>
    </w:p>
    <w:p>
      <w:r>
        <w:rPr>
          <w:b/>
        </w:rPr>
        <w:t xml:space="preserve">Tulos</w:t>
      </w:r>
    </w:p>
    <w:p>
      <w:r>
        <w:t xml:space="preserve">Missä on Leo ja Sofja Tolstoin perhe-elämän tärkein tapahtumapaikka?</w:t>
      </w:r>
    </w:p>
    <w:p>
      <w:r>
        <w:rPr>
          <w:b/>
        </w:rPr>
        <w:t xml:space="preserve">Tulos</w:t>
      </w:r>
    </w:p>
    <w:p>
      <w:r>
        <w:t xml:space="preserve">Missä Tolstoin perhe näkee hänet ennen kuolemaansa?</w:t>
      </w:r>
    </w:p>
    <w:p>
      <w:r>
        <w:rPr>
          <w:b/>
        </w:rPr>
        <w:t xml:space="preserve">Tulos</w:t>
      </w:r>
    </w:p>
    <w:p>
      <w:r>
        <w:t xml:space="preserve">Mitä Tšertkov aikoo tehdä Tolstoin kuoleman jälkeen?</w:t>
      </w:r>
    </w:p>
    <w:p>
      <w:r>
        <w:rPr>
          <w:b/>
        </w:rPr>
        <w:t xml:space="preserve">Tulos</w:t>
      </w:r>
    </w:p>
    <w:p>
      <w:r>
        <w:t xml:space="preserve">Mikä muu kiinnostus Valentine Bulgakovilla oli Tolstoin perheeseen?</w:t>
      </w:r>
    </w:p>
    <w:p>
      <w:r>
        <w:rPr>
          <w:b/>
        </w:rPr>
        <w:t xml:space="preserve">Tulos</w:t>
      </w:r>
    </w:p>
    <w:p>
      <w:r>
        <w:t xml:space="preserve">Minkä elämäntapahtuman on määrä tapahtua Tolstoille vuonna 1910?</w:t>
      </w:r>
    </w:p>
    <w:p>
      <w:r>
        <w:rPr>
          <w:b/>
        </w:rPr>
        <w:t xml:space="preserve">Tulos</w:t>
      </w:r>
    </w:p>
    <w:p>
      <w:r>
        <w:t xml:space="preserve">Mitä Sofya yrittää tehdä Tolstoin lähdön jälkeen?</w:t>
      </w:r>
    </w:p>
    <w:p>
      <w:r>
        <w:rPr>
          <w:b/>
        </w:rPr>
        <w:t xml:space="preserve">Tulos</w:t>
      </w:r>
    </w:p>
    <w:p>
      <w:r>
        <w:t xml:space="preserve">Mitä Bulgakov tekee?</w:t>
      </w:r>
    </w:p>
    <w:p>
      <w:r>
        <w:rPr>
          <w:b/>
        </w:rPr>
        <w:t xml:space="preserve">Tulos</w:t>
      </w:r>
    </w:p>
    <w:p>
      <w:r>
        <w:t xml:space="preserve">Kuinka kauan Tolstoin kuoleman jälkeen kesti, ennen kuin Venäjän sentaatti palautti Sofjalle tekijänoikeuden?</w:t>
      </w:r>
    </w:p>
    <w:p>
      <w:r>
        <w:rPr>
          <w:b/>
        </w:rPr>
        <w:t xml:space="preserve">Tulos</w:t>
      </w:r>
    </w:p>
    <w:p>
      <w:r>
        <w:t xml:space="preserve">Mitä eroja Tolstoin ja Sofjan arvomaailmassa on?</w:t>
      </w:r>
    </w:p>
    <w:p>
      <w:r>
        <w:rPr>
          <w:b/>
        </w:rPr>
        <w:t xml:space="preserve">Tulos</w:t>
      </w:r>
    </w:p>
    <w:p>
      <w:r>
        <w:t xml:space="preserve">Mitä tapahtuu viisi vuotta Tolstoin kuoleman jälkeen?</w:t>
      </w:r>
    </w:p>
    <w:p>
      <w:r>
        <w:rPr>
          <w:b/>
        </w:rPr>
        <w:t xml:space="preserve">Tulos</w:t>
      </w:r>
    </w:p>
    <w:p>
      <w:r>
        <w:t xml:space="preserve">Mitä venäläinen tuomioistuin sanoo?</w:t>
      </w:r>
    </w:p>
    <w:p>
      <w:r>
        <w:rPr>
          <w:b/>
        </w:rPr>
        <w:t xml:space="preserve">Tulos</w:t>
      </w:r>
    </w:p>
    <w:p>
      <w:r>
        <w:t xml:space="preserve">Miten Bulgakov ja Masha liittyvät toisiinsa?</w:t>
      </w:r>
    </w:p>
    <w:p>
      <w:r>
        <w:rPr>
          <w:b/>
        </w:rPr>
        <w:t xml:space="preserve">Tulos</w:t>
      </w:r>
    </w:p>
    <w:p>
      <w:r>
        <w:t xml:space="preserve">Mikä tuo Sofyan Astopovon rautatieasemalle?</w:t>
      </w:r>
    </w:p>
    <w:p>
      <w:r>
        <w:rPr>
          <w:b/>
        </w:rPr>
        <w:t xml:space="preserve">Tulos</w:t>
      </w:r>
    </w:p>
    <w:p>
      <w:r>
        <w:t xml:space="preserve">Minkä puolen tahdon puolesta Tolstoi kannattelee?</w:t>
      </w:r>
    </w:p>
    <w:p>
      <w:r>
        <w:rPr>
          <w:b/>
        </w:rPr>
        <w:t xml:space="preserve">Tulos</w:t>
      </w:r>
    </w:p>
    <w:p>
      <w:r>
        <w:t xml:space="preserve">Kummalla puolella Valentin on?</w:t>
      </w:r>
    </w:p>
    <w:p>
      <w:r>
        <w:rPr>
          <w:b/>
        </w:rPr>
        <w:t xml:space="preserve">Tulos</w:t>
      </w:r>
    </w:p>
    <w:p>
      <w:r>
        <w:t xml:space="preserve">Millä tavoin Tolstoin seuraajat hyödynsivät hänen yksityisomaisuutta koskevia uskomuksiaan saadakseen hänet muuttamaan testamenttiaan?</w:t>
      </w:r>
    </w:p>
    <w:p>
      <w:r>
        <w:rPr>
          <w:b/>
        </w:rPr>
        <w:t xml:space="preserve">Esimerkki 3.700</w:t>
      </w:r>
    </w:p>
    <w:p>
      <w:r>
        <w:t xml:space="preserve"> Kun tohtori Helen Hudson (Weaver), joka on arvostettu sarjamurhaajien asiantuntija, pitää paikallisessa yliopistossa rikospsykologiaa käsittelevän luennon, eräs hänen aiemmista koehenkilöistään, Daryll Lee Cullum (Harry Connick Jr.), joka tappaa poliisin ja hyökkää raa'asti Hudsonin kimppuun, joutuu vessassa nurkkaan. Helenistä tulee tämän seurauksena vakavasti agorafobinen, ja hän sulkeutuu kalliiseen huipputeknologiseen asuntoon, jossa hän johtaa koko elämäänsä tietokoneen ruudun takaa ystävänsä Andyn (John Rothman) avustamana.Kun uusi murhasarja levittää pelkoa ja paniikkia hänen kotikaupunkiinsa San Franciscoon, komisario M.J. Monahan (Hunter) ja hänen työparinsa Reuben Goetz (Dermot Mulroney) pyytävät Helenin asiantuntemusta. Aluksi vastahakoisesti Helen joutuu pian mukaan kieroutuneen tekijän älypeliin. Sarjamurhaajan tempausten ohella M.J.:n ja Reubenin välille kehittyy orastava romanssi. Eräänä iltana, kun Reuben ja M.J. seuraavat johtolankoja yksinään, jutun aiheuttama stressi on heille liikaa, ja he riitelevät. Turhautumisensa keskellä Reuben ilmoittaa romanttisista tunteistaan M.J:tä kohtaan, sillä he ovat tulleet viime aikoina huomattavan läheisiksi. M.J. hymyilee hänelle ujosti takaisin, ja he jakavat ensimmäisen suudelmansa.Murhien jatkuessa Helen tajuaa, että vaikeasti tavoitettava hyökkääjä saa vaikutteita pahamaineisista sarjamurhaajista, kuten Albert DeSalvosta, Hillsiden kuristajasta, David Berkowitzista, Jeffrey Dahmerista ja Ted Bundysta. Kun murhaaja alkaa ottaa yhteyttä Heleniin ja jopa ahdistella häntä, hän ja M.J. tajuavat, että murhaaja on heidän perässään, ja he turvautuvat Cullumin apuun, joka kertoo heille, mitä hän tietää murhaajasta. M.J. ja Reuben tapailevat nyt toisiaan ja menettävät keskittymisensä sarjamurhaajaan, minkä kaikki huomaavat, varsinkin Helen, joka pitää sitä hyvin epäammattimaisena. Helen tajuaa pian, että kopiomurhaaja on seurannut sarjamurhaajien listaa samassa järjestyksessä kuin hän oli esittänyt ne luennollaan yliopistolla hyökkäysiltana, ja he työskentelevät selvittääkseen, missä ja milloin hän iskee seuraavaksi.l Jälleen kerran Reubenin ja M.J:n jäädessä myöhään toimistolle M.J. hermostuu edistymisen puutteesta ja siitä, miten heidän suhteensa vaikuttaa tapaukseen. Reuben lohduttaa häntä pitämällä häntä sylissä, ja he alkavat suudella. Heidän intohimonsa laantuu, ja he viettävät yön yhdessä. Valitettavasti Reuben kuolee myöhemmin poliisiasemalla sattuneessa ampumavälikohtauksessa, joten vain M.J. on nyt murtunut siitä, ettei hän koskaan saanut kertoa Reubenille rakastavansa häntä, ja hän jatkaa sarjamurhaajan etsintöjä.Kun Andy on tapettu Jeffrey Dahmeria muistuttavalla tavalla, M.J. päättelee murhaajan olevan Peter Foley (William McNamara). Johdettuaan epäonnistunutta yritystä saada Foley kiinni hänen kotonaan M.J. saa selville, että hän on siepannut Helenin ja vienyt hänet takaisin Daryll Leen murhayrityksen tapahtumapaikalle luentosalin vessaan. Perille päästyään M.J. löytää Helenin sidottuna ja suukapuloituna samalla tavalla kuin Cullum aiemmin, mutta Foley väijyy ja ampuu hänet tajuttomaksi. Kun Foley valmistautuu tappamaan M.J.:n, Helen yrittää epätoivoisesti pelastaa hänet pilaamalla Foleyn huolellisesti jäljitellyn rikospaikan ainoalla mahdollisella tavalla yrittämällä hirttää itsensä. Foley joutuu paniikkiin ja leikkaa Helenin maahan, ja Helen pääsee pakenemaan rakennuksen katolle. Hänen agorafobiansa alkaa jälleen, ja Helen joutuu nurkkaan. Hyväksyen kohtalonsa hän kääntyy Foleya kohti. Juuri kun Foley on aikeissa tappaa hänet, MJ ampuu Foleya rintakehähermoon ja antaa Foleylle viimeisen mahdollisuuden antautua. Kun mies kuitenkin vetää aseensa takaisin häntä kohti, nainen ampuu hänet kuoliaaksi.Jonkin aikaa myöhemmin Daryll Lee kirjoittaa toiselle sarjamurhaajalle kirjeen, jossa hän neuvoo tätä, miten Helen pitäisi tappaa, ja paljastaa, että hän oli auttanut Foleya koko ajan.</w:t>
      </w:r>
    </w:p>
    <w:p>
      <w:r>
        <w:rPr>
          <w:b/>
        </w:rPr>
        <w:t xml:space="preserve">Tulos</w:t>
      </w:r>
    </w:p>
    <w:p>
      <w:r>
        <w:t xml:space="preserve">Miten Reuben tapetaan?</w:t>
      </w:r>
    </w:p>
    <w:p>
      <w:r>
        <w:rPr>
          <w:b/>
        </w:rPr>
        <w:t xml:space="preserve">Tulos</w:t>
      </w:r>
    </w:p>
    <w:p>
      <w:r>
        <w:t xml:space="preserve">Miksi Goetz ja Monahan pyytävät Heleniltä hänen asiantuntemustaan?</w:t>
      </w:r>
    </w:p>
    <w:p>
      <w:r>
        <w:rPr>
          <w:b/>
        </w:rPr>
        <w:t xml:space="preserve">Tulos</w:t>
      </w:r>
    </w:p>
    <w:p>
      <w:r>
        <w:t xml:space="preserve">Minne Foley vie Helenin siepattuaan hänet?</w:t>
      </w:r>
    </w:p>
    <w:p>
      <w:r>
        <w:rPr>
          <w:b/>
        </w:rPr>
        <w:t xml:space="preserve">Tulos</w:t>
      </w:r>
    </w:p>
    <w:p>
      <w:r>
        <w:t xml:space="preserve">Kuka on tohtori Helen Hudson?</w:t>
      </w:r>
    </w:p>
    <w:p>
      <w:r>
        <w:rPr>
          <w:b/>
        </w:rPr>
        <w:t xml:space="preserve">Tulos</w:t>
      </w:r>
    </w:p>
    <w:p>
      <w:r>
        <w:t xml:space="preserve">Miksi Helenin mielestä MJ ja Reuben käyttäytyvät epäammattimaisesti?</w:t>
      </w:r>
    </w:p>
    <w:p>
      <w:r>
        <w:rPr>
          <w:b/>
        </w:rPr>
        <w:t xml:space="preserve">Tulos</w:t>
      </w:r>
    </w:p>
    <w:p>
      <w:r>
        <w:t xml:space="preserve">Minkälaista kaavaa kopiomurhaaja noudattaa?</w:t>
      </w:r>
    </w:p>
    <w:p>
      <w:r>
        <w:rPr>
          <w:b/>
        </w:rPr>
        <w:t xml:space="preserve">Tulos</w:t>
      </w:r>
    </w:p>
    <w:p>
      <w:r>
        <w:t xml:space="preserve">Mikä oli tohtori Hudsonin luennon aihe elokuvan alussa?</w:t>
      </w:r>
    </w:p>
    <w:p>
      <w:r>
        <w:rPr>
          <w:b/>
        </w:rPr>
        <w:t xml:space="preserve">Tulos</w:t>
      </w:r>
    </w:p>
    <w:p>
      <w:r>
        <w:t xml:space="preserve">Kuka hahmo ilmoittaa olevansa rakastunut MJ:hen?</w:t>
      </w:r>
    </w:p>
    <w:p>
      <w:r>
        <w:rPr>
          <w:b/>
        </w:rPr>
        <w:t xml:space="preserve">Tulos</w:t>
      </w:r>
    </w:p>
    <w:p>
      <w:r>
        <w:t xml:space="preserve">Kuka avusti Foleya hänen yrityksessään tappaa Helen?</w:t>
      </w:r>
    </w:p>
    <w:p>
      <w:r>
        <w:rPr>
          <w:b/>
        </w:rPr>
        <w:t xml:space="preserve">Tulos</w:t>
      </w:r>
    </w:p>
    <w:p>
      <w:r>
        <w:t xml:space="preserve">Kenen paljastuu auttaneen Foleya?</w:t>
      </w:r>
    </w:p>
    <w:p>
      <w:r>
        <w:rPr>
          <w:b/>
        </w:rPr>
        <w:t xml:space="preserve">Tulos</w:t>
      </w:r>
    </w:p>
    <w:p>
      <w:r>
        <w:t xml:space="preserve">Mistä hyökkääjä saa inspiraationsa?</w:t>
      </w:r>
    </w:p>
    <w:p>
      <w:r>
        <w:rPr>
          <w:b/>
        </w:rPr>
        <w:t xml:space="preserve">Tulos</w:t>
      </w:r>
    </w:p>
    <w:p>
      <w:r>
        <w:t xml:space="preserve">Mitä tohtori Hudsonista tulee vessassa tapahtuneen hyökkäyksen seurauksena?</w:t>
      </w:r>
    </w:p>
    <w:p>
      <w:r>
        <w:rPr>
          <w:b/>
        </w:rPr>
        <w:t xml:space="preserve">Tulos</w:t>
      </w:r>
    </w:p>
    <w:p>
      <w:r>
        <w:t xml:space="preserve">Kuka sieppaa Helenin?</w:t>
      </w:r>
    </w:p>
    <w:p>
      <w:r>
        <w:rPr>
          <w:b/>
        </w:rPr>
        <w:t xml:space="preserve">Tulos</w:t>
      </w:r>
    </w:p>
    <w:p>
      <w:r>
        <w:t xml:space="preserve">Mitä Helenille tapahtuu Daryllin hyökättyä hänen kimppuunsa?</w:t>
      </w:r>
    </w:p>
    <w:p>
      <w:r>
        <w:rPr>
          <w:b/>
        </w:rPr>
        <w:t xml:space="preserve">Tulos</w:t>
      </w:r>
    </w:p>
    <w:p>
      <w:r>
        <w:t xml:space="preserve">Kuka hyökkää raa'asti Helenin kimppuun?</w:t>
      </w:r>
    </w:p>
    <w:p>
      <w:r>
        <w:rPr>
          <w:b/>
        </w:rPr>
        <w:t xml:space="preserve">Tulos</w:t>
      </w:r>
    </w:p>
    <w:p>
      <w:r>
        <w:t xml:space="preserve">Miten Andy tapetaan sarjamurhaajan tapaan?</w:t>
      </w:r>
    </w:p>
    <w:p>
      <w:r>
        <w:rPr>
          <w:b/>
        </w:rPr>
        <w:t xml:space="preserve">Tulos</w:t>
      </w:r>
    </w:p>
    <w:p>
      <w:r>
        <w:t xml:space="preserve">Kuka kuolee poliisiasemalla sattuneen välikohtauksen aikana?</w:t>
      </w:r>
    </w:p>
    <w:p>
      <w:r>
        <w:rPr>
          <w:b/>
        </w:rPr>
        <w:t xml:space="preserve">Tulos</w:t>
      </w:r>
    </w:p>
    <w:p>
      <w:r>
        <w:t xml:space="preserve">Mistä Helen löytyy sidottuna ja suukapulalla?</w:t>
      </w:r>
    </w:p>
    <w:p>
      <w:r>
        <w:rPr>
          <w:b/>
        </w:rPr>
        <w:t xml:space="preserve">Tulos</w:t>
      </w:r>
    </w:p>
    <w:p>
      <w:r>
        <w:t xml:space="preserve">Minkä aiheen asiantuntija Helen Hudson on?</w:t>
      </w:r>
    </w:p>
    <w:p>
      <w:r>
        <w:rPr>
          <w:b/>
        </w:rPr>
        <w:t xml:space="preserve">Tulos</w:t>
      </w:r>
    </w:p>
    <w:p>
      <w:r>
        <w:t xml:space="preserve">Miten Reuben kuolee?</w:t>
      </w:r>
    </w:p>
    <w:p>
      <w:r>
        <w:rPr>
          <w:b/>
        </w:rPr>
        <w:t xml:space="preserve">Tulos</w:t>
      </w:r>
    </w:p>
    <w:p>
      <w:r>
        <w:t xml:space="preserve">Missä Helen asuu?</w:t>
      </w:r>
    </w:p>
    <w:p>
      <w:r>
        <w:rPr>
          <w:b/>
        </w:rPr>
        <w:t xml:space="preserve">Tulos</w:t>
      </w:r>
    </w:p>
    <w:p>
      <w:r>
        <w:t xml:space="preserve">Kuka päättää, että Peter Folley on murhaaja?</w:t>
      </w:r>
    </w:p>
    <w:p>
      <w:r>
        <w:rPr>
          <w:b/>
        </w:rPr>
        <w:t xml:space="preserve">Tulos</w:t>
      </w:r>
    </w:p>
    <w:p>
      <w:r>
        <w:t xml:space="preserve">Miten Helen saa Foleyn luopumaan MJ:n tappamisesta?</w:t>
      </w:r>
    </w:p>
    <w:p>
      <w:r>
        <w:rPr>
          <w:b/>
        </w:rPr>
        <w:t xml:space="preserve">Tulos</w:t>
      </w:r>
    </w:p>
    <w:p>
      <w:r>
        <w:t xml:space="preserve">Kuka ilmoittaa romanttisista tunteistaan MJ:tä kohtaan?</w:t>
      </w:r>
    </w:p>
    <w:p>
      <w:r>
        <w:rPr>
          <w:b/>
        </w:rPr>
        <w:t xml:space="preserve">Tulos</w:t>
      </w:r>
    </w:p>
    <w:p>
      <w:r>
        <w:t xml:space="preserve">Miten Helen yrittää pelastaa MJ:n?</w:t>
      </w:r>
    </w:p>
    <w:p>
      <w:r>
        <w:rPr>
          <w:b/>
        </w:rPr>
        <w:t xml:space="preserve">Tulos</w:t>
      </w:r>
    </w:p>
    <w:p>
      <w:r>
        <w:t xml:space="preserve">Kuka on kopiomurhaaja?</w:t>
      </w:r>
    </w:p>
    <w:p>
      <w:r>
        <w:rPr>
          <w:b/>
        </w:rPr>
        <w:t xml:space="preserve">Tulos</w:t>
      </w:r>
    </w:p>
    <w:p>
      <w:r>
        <w:t xml:space="preserve">Keitä ovat M.J. ja Reuben?</w:t>
      </w:r>
    </w:p>
    <w:p>
      <w:r>
        <w:rPr>
          <w:b/>
        </w:rPr>
        <w:t xml:space="preserve">Tulos</w:t>
      </w:r>
    </w:p>
    <w:p>
      <w:r>
        <w:t xml:space="preserve">Kuka on Daryll Lee Collum?</w:t>
      </w:r>
    </w:p>
    <w:p>
      <w:r>
        <w:rPr>
          <w:b/>
        </w:rPr>
        <w:t xml:space="preserve">Esimerkki 3.701</w:t>
      </w:r>
    </w:p>
    <w:p>
      <w:r>
        <w:t xml:space="preserve"> Lukio-opiskelija Danny Vinyard (Edward Furlong) saa historianopettajaltaan herra Murraylta (Elliott Gould) tehtäväksi kirjoittaa essee "mistä tahansa kirjasta, joka liittyy taisteluun ihmisoikeuksien puolesta". Koska Danny tietää Murrayn olevan juutalainen, hän kirjoittaa työnsä Adolf Hitlerin Mein Kampfista. Murray yrittää saada Dannyn erotetuksi tämän takia, mutta rehtori tohtori Bob Sweeney (Avery Brooks) kieltäytyy ja ilmoittaa Dannylle, että hän opiskelee historiaa ja ajankohtaisia tapahtumia Sweeneyn johdolla ja että luokan nimi on "Amerikan historia X". Dannyn ensimmäisenä tehtävänä on laatia tutkielma veljestään Derekistä (Edward Norton), entisestä uusnatsijohtajasta. Derekin ja Dannyn palomies-isä Dennis Vinyard (William Russ) paljastaa oman rasisminsa reagoidessaan uutiseen, jonka mukaan Derekin englanninopettaja, tohtori Sweeney, oli määrännyt Richard Wrightin romaanin Native Son. Kun Dennis lähetetään sammuttamaan tulipaloa huumeluolassa, mustat huumekauppiaat murhaavat hänet. Dennisin kuoleman jälkeen tehdyssä televisiohaastattelussa Derek puhkeaa pitkään rasistiseen puheeseen. Pian tämän jälkeen Cameron Alexander (Stacy Keach) ja Derek perustavat valkoisen ylivallan jengin nimeltä D.O.C. (Disciples of Christ). Taitavana koripalloilijana Derek vedetään vastentahtoisesti mukaan 3 vastaan 3 -peliin useita Cripsin jäseniä vastaan, jossa palkintona on virkistyskeskuksen koripallokenttien hallinta. Voitettuaan ystäviensä kanssa Derek johtaa suuren skinhead-jengin hyökkäämään korealaisen omistamaan supermarkettiin. Derekin äiti Doris (Beverly D'Angelo) kutsuu seurustelevan Murrayn kotiin syömään, mikä muuttuu Derekin ja Murrayn väliseksi täysimittaiseksi riidaksi, jonka seurauksena he joutuvat lähtemään. Samana yönä, kun Danny kuulee ihmisten yrittävän varastaa Dennisin kuorma-auton, Derek ampuu ja tappaa yhden varkaista ja tallaa toisen, ennen kuin poliisi pidättää hänet ja tuomitsee kolmeksi vuodeksi vankilaan vapaaehtoisesta kuolemantuottamuksesta.Derek saa töitä vankilan pesulasta ja hänet määrätään Lamontin (Guy Torry) työpariksi, mustan miehen, joka istuu kuutta vuotta pahoinpitelystä. Kaksikon välille syntyy yhteys heidän yhteisen koripallorakkautensa ansiosta. Derek liittyy arjalaisen veljeskunnan jäseneksi, mutta noin vuoden kuluttua hän pettyy siihen. Kun arjalaisen veljeskunnan jäsenet hyökkäävät hänen kimppuunsa suihkussa, Derek toipuu ja saa vieraakseen Sweeneyn, jolta hän pyytää apua päästäkseen ehdonalaiseen. Sweeney kertoo hänelle Dannyn sekaantumisesta uusnatseihin ja varoittaa, että hän on samalla tiellä kuin Derek. Derek ottaa edelleen etäisyyttä arjalaisveljeskuntaan ja viettää loppuajan vankilassa yksin lukiessaan Sweeneyn hänelle lähettämiä kirjoja. Lopulta Derek tajuaa virheensä ja lähtee vankilasta muuttuneena miehenä. Hän huomaa, että Dannyllä on D.O.C.-tatuointi, ja yrittää suostutella Dannyn jättämään jengin. Tämän jälkeen he menevät uusnatsien juhliin, jossa Derek kertoo Cameronille, että hän ja Danny eivät enää liity uusnatsien liikkeeseen. Derek kertoo Dannylle vankilakokemuksistaan, mikä näyttää muuttavan Dannyn.Seuraavana aamuna Danny saa paperinsa valmiiksi ja Derek valmistautuu tapaamiseen ehdonalaisvalvojansa kanssa. Derek saattaa Dannyn kouluun ennen tapaamista, ja matkalla he pysähtyvät ruokalaan. Sweeney ja poliisi kertovat Derekille, että hänen ystävänsä Seth Ryanin (Ethan Suplee) ja Cameronin kimppuun hyökättiin edellisenä yönä. Koulussa Danny kohtaa nuoren mustan oppilaan nimeltä Little Henry, joka ampuu ja tappaa Dannyn. Derek saapuu koululle ja suree Dannya. Danny lukee ääninäyttelyssä tohtori Sweeneylle kirjoittamansa esseen viimeiset rivit ja toteaa: "Viha on matkatavaraa. Elämä on liian lyhyt ollaksemme koko ajan vihainen. Se ei ole sen arvoista", ja lainaa sitten Abraham Lincolnin ensimmäisen virkaanastujaispuheen viimeisen säkeistön.</w:t>
      </w:r>
    </w:p>
    <w:p>
      <w:r>
        <w:rPr>
          <w:b/>
        </w:rPr>
        <w:t xml:space="preserve">Tulos</w:t>
      </w:r>
    </w:p>
    <w:p>
      <w:r>
        <w:t xml:space="preserve">Mikä on Derekin ja Cameronin perustaman valkoisen ylivallan jengin lyhenne? </w:t>
      </w:r>
    </w:p>
    <w:p>
      <w:r>
        <w:rPr>
          <w:b/>
        </w:rPr>
        <w:t xml:space="preserve">Tulos</w:t>
      </w:r>
    </w:p>
    <w:p>
      <w:r>
        <w:t xml:space="preserve">Missä Derek kertoo Cameronille ja Dannylle, että hän ei enää liittyisi uusnatsi-liikkeeseen?</w:t>
      </w:r>
    </w:p>
    <w:p>
      <w:r>
        <w:rPr>
          <w:b/>
        </w:rPr>
        <w:t xml:space="preserve">Tulos</w:t>
      </w:r>
    </w:p>
    <w:p>
      <w:r>
        <w:t xml:space="preserve">Ketä Derekin äiti tapailee?</w:t>
      </w:r>
    </w:p>
    <w:p>
      <w:r>
        <w:rPr>
          <w:b/>
        </w:rPr>
        <w:t xml:space="preserve">Tulos</w:t>
      </w:r>
    </w:p>
    <w:p>
      <w:r>
        <w:t xml:space="preserve">Mitä D.O.C. tarkoittaa? </w:t>
      </w:r>
    </w:p>
    <w:p>
      <w:r>
        <w:rPr>
          <w:b/>
        </w:rPr>
        <w:t xml:space="preserve">Tulos</w:t>
      </w:r>
    </w:p>
    <w:p>
      <w:r>
        <w:t xml:space="preserve">Mitä Dannylle tapahtuu, kun hän kohtaa nuoren mustan oppilaan nimeltä Little Henry?</w:t>
      </w:r>
    </w:p>
    <w:p>
      <w:r>
        <w:rPr>
          <w:b/>
        </w:rPr>
        <w:t xml:space="preserve">Tulos</w:t>
      </w:r>
    </w:p>
    <w:p>
      <w:r>
        <w:t xml:space="preserve">Kuka ampuu Dannyn?</w:t>
      </w:r>
    </w:p>
    <w:p>
      <w:r>
        <w:rPr>
          <w:b/>
        </w:rPr>
        <w:t xml:space="preserve">Tulos</w:t>
      </w:r>
    </w:p>
    <w:p>
      <w:r>
        <w:t xml:space="preserve">Kuka ampuu ja tappaa Dannyn?</w:t>
      </w:r>
    </w:p>
    <w:p>
      <w:r>
        <w:rPr>
          <w:b/>
        </w:rPr>
        <w:t xml:space="preserve">Tulos</w:t>
      </w:r>
    </w:p>
    <w:p>
      <w:r>
        <w:t xml:space="preserve">Mitä Derekin ja Dannyn isä tekee työkseen?</w:t>
      </w:r>
    </w:p>
    <w:p>
      <w:r>
        <w:rPr>
          <w:b/>
        </w:rPr>
        <w:t xml:space="preserve">Tulos</w:t>
      </w:r>
    </w:p>
    <w:p>
      <w:r>
        <w:t xml:space="preserve">Miten Derek muuttui vankilassa?</w:t>
      </w:r>
    </w:p>
    <w:p>
      <w:r>
        <w:rPr>
          <w:b/>
        </w:rPr>
        <w:t xml:space="preserve">Tulos</w:t>
      </w:r>
    </w:p>
    <w:p>
      <w:r>
        <w:t xml:space="preserve">Kuka murhasi Dennisin?</w:t>
      </w:r>
    </w:p>
    <w:p>
      <w:r>
        <w:rPr>
          <w:b/>
        </w:rPr>
        <w:t xml:space="preserve">Tulos</w:t>
      </w:r>
    </w:p>
    <w:p>
      <w:r>
        <w:t xml:space="preserve">Kenen kanssa Derek ystävystyy, kun he työskentelevät yhdessä vankilan pesulassa?</w:t>
      </w:r>
    </w:p>
    <w:p>
      <w:r>
        <w:rPr>
          <w:b/>
        </w:rPr>
        <w:t xml:space="preserve">Tulos</w:t>
      </w:r>
    </w:p>
    <w:p>
      <w:r>
        <w:t xml:space="preserve">Mihin jengiin Derek liittyy vankilassa?</w:t>
      </w:r>
    </w:p>
    <w:p>
      <w:r>
        <w:rPr>
          <w:b/>
        </w:rPr>
        <w:t xml:space="preserve">Tulos</w:t>
      </w:r>
    </w:p>
    <w:p>
      <w:r>
        <w:t xml:space="preserve">Mikä on Derekin jengin nimi?</w:t>
      </w:r>
    </w:p>
    <w:p>
      <w:r>
        <w:rPr>
          <w:b/>
        </w:rPr>
        <w:t xml:space="preserve">Tulos</w:t>
      </w:r>
    </w:p>
    <w:p>
      <w:r>
        <w:t xml:space="preserve">Miten Derek tiesi D.O.C. -jengistä, johon Danny liittyi?</w:t>
      </w:r>
    </w:p>
    <w:p>
      <w:r>
        <w:rPr>
          <w:b/>
        </w:rPr>
        <w:t xml:space="preserve">Tulos</w:t>
      </w:r>
    </w:p>
    <w:p>
      <w:r>
        <w:t xml:space="preserve">Kenestä tohtori Sweeney käskee Dannyn tehdä raportin? </w:t>
      </w:r>
    </w:p>
    <w:p>
      <w:r>
        <w:rPr>
          <w:b/>
        </w:rPr>
        <w:t xml:space="preserve">Tulos</w:t>
      </w:r>
    </w:p>
    <w:p>
      <w:r>
        <w:t xml:space="preserve">Mistä Danny päättää tehdä raportin suututtaakseen herra Murrayn?</w:t>
      </w:r>
    </w:p>
    <w:p>
      <w:r>
        <w:rPr>
          <w:b/>
        </w:rPr>
        <w:t xml:space="preserve">Tulos</w:t>
      </w:r>
    </w:p>
    <w:p>
      <w:r>
        <w:t xml:space="preserve">Mitä Sweeney kertoi Derekille Dannystä, kun Derek oli vankilassa?</w:t>
      </w:r>
    </w:p>
    <w:p>
      <w:r>
        <w:rPr>
          <w:b/>
        </w:rPr>
        <w:t xml:space="preserve">Tulos</w:t>
      </w:r>
    </w:p>
    <w:p>
      <w:r>
        <w:t xml:space="preserve">Miten Danny on sukua Derekille?</w:t>
      </w:r>
    </w:p>
    <w:p>
      <w:r>
        <w:rPr>
          <w:b/>
        </w:rPr>
        <w:t xml:space="preserve">Tulos</w:t>
      </w:r>
    </w:p>
    <w:p>
      <w:r>
        <w:t xml:space="preserve">Kenen kanssa Danny joutuu historian tunnille? </w:t>
      </w:r>
    </w:p>
    <w:p>
      <w:r>
        <w:rPr>
          <w:b/>
        </w:rPr>
        <w:t xml:space="preserve">Tulos</w:t>
      </w:r>
    </w:p>
    <w:p>
      <w:r>
        <w:t xml:space="preserve">Mikä Derekiä ja Lamontia yhdisti vankilassa?</w:t>
      </w:r>
    </w:p>
    <w:p>
      <w:r>
        <w:rPr>
          <w:b/>
        </w:rPr>
        <w:t xml:space="preserve">Tulos</w:t>
      </w:r>
    </w:p>
    <w:p>
      <w:r>
        <w:t xml:space="preserve">Miksi Derek pidätettiin?</w:t>
      </w:r>
    </w:p>
    <w:p>
      <w:r>
        <w:rPr>
          <w:b/>
        </w:rPr>
        <w:t xml:space="preserve">Tulos</w:t>
      </w:r>
    </w:p>
    <w:p>
      <w:r>
        <w:t xml:space="preserve">Mikä oli Derekin ja Cripsin jäsenten välisen koripallopelin palkinto?</w:t>
      </w:r>
    </w:p>
    <w:p>
      <w:r>
        <w:rPr>
          <w:b/>
        </w:rPr>
        <w:t xml:space="preserve">Tulos</w:t>
      </w:r>
    </w:p>
    <w:p>
      <w:r>
        <w:t xml:space="preserve">Miksi Danny päättää kirjoittaa esseen Mein Kampfista?</w:t>
      </w:r>
    </w:p>
    <w:p>
      <w:r>
        <w:rPr>
          <w:b/>
        </w:rPr>
        <w:t xml:space="preserve">Tulos</w:t>
      </w:r>
    </w:p>
    <w:p>
      <w:r>
        <w:t xml:space="preserve">Mitä kuuluisaa puhetta Danny siteeraa voiceoverissa kuolemansa jälkeen?</w:t>
      </w:r>
    </w:p>
    <w:p>
      <w:r>
        <w:rPr>
          <w:b/>
        </w:rPr>
        <w:t xml:space="preserve">Tulos</w:t>
      </w:r>
    </w:p>
    <w:p>
      <w:r>
        <w:t xml:space="preserve">Minkälaisten yritysten kimppuun skinheadit hyökkäävät?</w:t>
      </w:r>
    </w:p>
    <w:p>
      <w:r>
        <w:rPr>
          <w:b/>
        </w:rPr>
        <w:t xml:space="preserve">Tulos</w:t>
      </w:r>
    </w:p>
    <w:p>
      <w:r>
        <w:t xml:space="preserve">Mistä Derek on tuomittu? </w:t>
      </w:r>
    </w:p>
    <w:p>
      <w:r>
        <w:rPr>
          <w:b/>
        </w:rPr>
        <w:t xml:space="preserve">Tulos</w:t>
      </w:r>
    </w:p>
    <w:p>
      <w:r>
        <w:t xml:space="preserve">Mistä rikoksesta Derekiä syytetään?</w:t>
      </w:r>
    </w:p>
    <w:p>
      <w:r>
        <w:rPr>
          <w:b/>
        </w:rPr>
        <w:t xml:space="preserve">Tulos</w:t>
      </w:r>
    </w:p>
    <w:p>
      <w:r>
        <w:t xml:space="preserve">Kuka on Derekin sellikaveri vankilassa?</w:t>
      </w:r>
    </w:p>
    <w:p>
      <w:r>
        <w:rPr>
          <w:b/>
        </w:rPr>
        <w:t xml:space="preserve">Tulos</w:t>
      </w:r>
    </w:p>
    <w:p>
      <w:r>
        <w:t xml:space="preserve">Mikä on Murrayn etninen alkuperä?</w:t>
      </w:r>
    </w:p>
    <w:p>
      <w:r>
        <w:rPr>
          <w:b/>
        </w:rPr>
        <w:t xml:space="preserve">Tulos</w:t>
      </w:r>
    </w:p>
    <w:p>
      <w:r>
        <w:t xml:space="preserve">Miksi Derek suree, kun hän saapuu kouluun lopussa?</w:t>
      </w:r>
    </w:p>
    <w:p>
      <w:r>
        <w:rPr>
          <w:b/>
        </w:rPr>
        <w:t xml:space="preserve">Esimerkki 3.702</w:t>
      </w:r>
    </w:p>
    <w:p>
      <w:r>
        <w:t xml:space="preserve"> The Oxford Companion to English Literature -julkaisun (1967) mukaan "juoni perustuu tarinaan, jonka George Eliotille kertoi hänen tätinsä Elizabeth Evans, metodistisaarnaaja, ja romaanin alkuperäisen Dinah Morrisin tarinaan, jossa eräs vankilassa oleva tyttö tunnusti hänelle lapsenmurhan." Tarinan juoni seuraa neljän hahmon maaseutuelämää kuvitteellisessa Hayslopen kunnassa, joka on maaseutumainen, pastoraalinen ja tiiviisti yhteen hiileen puhaltava yhteisö vuonna 1799. Romaani pyörii rakkauden "suorakulmion" ympärillä, jonka osapuolina ovat kaunis mutta itsekeskeinen Hetty Sorrel, kapteeni Arthur Donnithorne, nuori aatelismies, joka viettelee hänet, Adam Bede, hänen tunnustamaton kosijansa, ja Dinah Morris, Hettyn serkku, kiihkeä, hyveellinen ja kaunis metodistikirkon maallikkosaarnaaja. (Adam Bede tapahtui oikeassa kylässä Ellastonessa Staffordshiren ja Derbyshiren rajalla, muutaman kilometrin päässä Uttoxeterista ja Ashbournesta ja lähellä Alton Towersia.) Eliotin isä asui kylässä kirvesmiehenä huomattavassa talossa, joka tunnetaan nykyään nimellä Adam Bede's Cottage.) Adam on paikallinen kirvesmies, jota ihaillaan hänen rehellisyytensä ja älykkyytensä vuoksi ja joka on rakastunut Hettyyn. Hetty tuntee vetoa Arthuriin, paikallisen kartanonherran viehättävään pojanpoikaan ja perilliseen, ja rakastuu häneen. Kun Adam keskeyttää heidän välillään tapahtuvan seurustelun, Adam ja Arthur riitelevät. Arthur suostuu luopumaan Hettystä ja lähtee Hayslopesta palatakseen miliisinsä pariin. Lähdettyään Hetty Sorrel suostuu naimisiin Adamin kanssa, mutta vähän ennen avioliittoa hän huomaa olevansa raskaana. Epätoivoissaan hän lähtee etsimään Arthuria, mutta ei löydä häntä. Koska hän ei halua palata kylään häpeän ja hyljeksinnän vuoksi, hän synnyttää lapsensa tapaamansa ystävällisen naisen avustuksella. Tämän jälkeen hän hylkää lapsen pellolle, mutta koska hän ei kestä lapsen itkua, hän yrittää hakea lapsen takaisin. Hän on kuitenkin myöhässä, sillä lapsi on jo kuollut altistumiseen.Hetty otetaan kiinni ja häntä syytetään lapsen murhasta. Hänet todetaan syylliseksi ja tuomitaan hirttotuomioon. Dinah astuu vankilaan ja lupaa pysyä Hettyn rinnalla loppuun asti. Hänen myötätuntonsa saa Hettyn tekemään katuvan tunnustuksen. Kun Arthur Donnithorne, joka on virkavapaalla miliisistä isoisänsä hautajaisten vuoksi, kuulee Hettyn lähestyvästä teloituksesta, hän ryntää oikeuteen ja saa muutettua tuomion kuljetukseksi. lopulta Adam ja Dinah, jotka vähitellen tulevat tietoisiksi keskinäisestä rakkaudestaan, menevät naimisiin ja elävät rauhassa Hettyn perheen kanssa.</w:t>
      </w:r>
    </w:p>
    <w:p>
      <w:r>
        <w:rPr>
          <w:b/>
        </w:rPr>
        <w:t xml:space="preserve">Tulos</w:t>
      </w:r>
    </w:p>
    <w:p>
      <w:r>
        <w:t xml:space="preserve">Mistä Hettyä syytetään?</w:t>
      </w:r>
    </w:p>
    <w:p>
      <w:r>
        <w:rPr>
          <w:b/>
        </w:rPr>
        <w:t xml:space="preserve">Tulos</w:t>
      </w:r>
    </w:p>
    <w:p>
      <w:r>
        <w:t xml:space="preserve">Miksi Hetty pysyy poissa kylästä, kun hän ei löydä Arthuria?</w:t>
      </w:r>
    </w:p>
    <w:p>
      <w:r>
        <w:rPr>
          <w:b/>
        </w:rPr>
        <w:t xml:space="preserve">Tulos</w:t>
      </w:r>
    </w:p>
    <w:p>
      <w:r>
        <w:t xml:space="preserve">Miten Dinah ja Hetty liittyvät toisiinsa?</w:t>
      </w:r>
    </w:p>
    <w:p>
      <w:r>
        <w:rPr>
          <w:b/>
        </w:rPr>
        <w:t xml:space="preserve">Tulos</w:t>
      </w:r>
    </w:p>
    <w:p>
      <w:r>
        <w:t xml:space="preserve">Mistä rikoksesta Hetty tuomitaan?</w:t>
      </w:r>
    </w:p>
    <w:p>
      <w:r>
        <w:rPr>
          <w:b/>
        </w:rPr>
        <w:t xml:space="preserve">Tulos</w:t>
      </w:r>
    </w:p>
    <w:p>
      <w:r>
        <w:t xml:space="preserve">Kuka pelastaa Hettyn?</w:t>
      </w:r>
    </w:p>
    <w:p>
      <w:r>
        <w:rPr>
          <w:b/>
        </w:rPr>
        <w:t xml:space="preserve">Tulos</w:t>
      </w:r>
    </w:p>
    <w:p>
      <w:r>
        <w:t xml:space="preserve">Mitä tapahtuu Hettyn lapselle?</w:t>
      </w:r>
    </w:p>
    <w:p>
      <w:r>
        <w:rPr>
          <w:b/>
        </w:rPr>
        <w:t xml:space="preserve">Tulos</w:t>
      </w:r>
    </w:p>
    <w:p>
      <w:r>
        <w:t xml:space="preserve">Ketkä neljästä hahmosta rakentavat lopulta yhteisen elämän?</w:t>
      </w:r>
    </w:p>
    <w:p>
      <w:r>
        <w:rPr>
          <w:b/>
        </w:rPr>
        <w:t xml:space="preserve">Tulos</w:t>
      </w:r>
    </w:p>
    <w:p>
      <w:r>
        <w:t xml:space="preserve">Mitä Hetty on Dinahille?</w:t>
      </w:r>
    </w:p>
    <w:p>
      <w:r>
        <w:rPr>
          <w:b/>
        </w:rPr>
        <w:t xml:space="preserve">Tulos</w:t>
      </w:r>
    </w:p>
    <w:p>
      <w:r>
        <w:t xml:space="preserve">Kuka on peruuttanut Hettyn hirttäytymisen?</w:t>
      </w:r>
    </w:p>
    <w:p>
      <w:r>
        <w:rPr>
          <w:b/>
        </w:rPr>
        <w:t xml:space="preserve">Tulos</w:t>
      </w:r>
    </w:p>
    <w:p>
      <w:r>
        <w:t xml:space="preserve">Mikä on kylän nimi?</w:t>
      </w:r>
    </w:p>
    <w:p>
      <w:r>
        <w:rPr>
          <w:b/>
        </w:rPr>
        <w:t xml:space="preserve">Tulos</w:t>
      </w:r>
    </w:p>
    <w:p>
      <w:r>
        <w:t xml:space="preserve">Mikä on Adamin työ?</w:t>
      </w:r>
    </w:p>
    <w:p>
      <w:r>
        <w:rPr>
          <w:b/>
        </w:rPr>
        <w:t xml:space="preserve">Tulos</w:t>
      </w:r>
    </w:p>
    <w:p>
      <w:r>
        <w:t xml:space="preserve">Miksi Hettyn tuomio muutetaan kuljetukseksi?</w:t>
      </w:r>
    </w:p>
    <w:p>
      <w:r>
        <w:rPr>
          <w:b/>
        </w:rPr>
        <w:t xml:space="preserve">Tulos</w:t>
      </w:r>
    </w:p>
    <w:p>
      <w:r>
        <w:t xml:space="preserve">Kuka auttaa Hettyä synnyttämään lapsensa?</w:t>
      </w:r>
    </w:p>
    <w:p>
      <w:r>
        <w:rPr>
          <w:b/>
        </w:rPr>
        <w:t xml:space="preserve">Tulos</w:t>
      </w:r>
    </w:p>
    <w:p>
      <w:r>
        <w:t xml:space="preserve">Mikä vuosi on kyseessä?</w:t>
      </w:r>
    </w:p>
    <w:p>
      <w:r>
        <w:rPr>
          <w:b/>
        </w:rPr>
        <w:t xml:space="preserve">Tulos</w:t>
      </w:r>
    </w:p>
    <w:p>
      <w:r>
        <w:t xml:space="preserve">Ketkä ovat mukana "rakkauden suorakulmiossa"?</w:t>
      </w:r>
    </w:p>
    <w:p>
      <w:r>
        <w:rPr>
          <w:b/>
        </w:rPr>
        <w:t xml:space="preserve">Tulos</w:t>
      </w:r>
    </w:p>
    <w:p>
      <w:r>
        <w:t xml:space="preserve">Miksi Hetty jättää vauvan pellolle?</w:t>
      </w:r>
    </w:p>
    <w:p>
      <w:r>
        <w:rPr>
          <w:b/>
        </w:rPr>
        <w:t xml:space="preserve">Tulos</w:t>
      </w:r>
    </w:p>
    <w:p>
      <w:r>
        <w:t xml:space="preserve">Mikä on Aatamin ammatti?</w:t>
      </w:r>
    </w:p>
    <w:p>
      <w:r>
        <w:rPr>
          <w:b/>
        </w:rPr>
        <w:t xml:space="preserve">Tulos</w:t>
      </w:r>
    </w:p>
    <w:p>
      <w:r>
        <w:t xml:space="preserve">Mikä estää Hettyä menemästä naimisiin?</w:t>
      </w:r>
    </w:p>
    <w:p>
      <w:r>
        <w:rPr>
          <w:b/>
        </w:rPr>
        <w:t xml:space="preserve">Tulos</w:t>
      </w:r>
    </w:p>
    <w:p>
      <w:r>
        <w:t xml:space="preserve">Miksi Hetty lähtee ennen häitään Adamin kanssa?</w:t>
      </w:r>
    </w:p>
    <w:p>
      <w:r>
        <w:rPr>
          <w:b/>
        </w:rPr>
        <w:t xml:space="preserve">Tulos</w:t>
      </w:r>
    </w:p>
    <w:p>
      <w:r>
        <w:t xml:space="preserve">Mikä on Arthurin isoisän työ?</w:t>
      </w:r>
    </w:p>
    <w:p>
      <w:r>
        <w:rPr>
          <w:b/>
        </w:rPr>
        <w:t xml:space="preserve">Tulos</w:t>
      </w:r>
    </w:p>
    <w:p>
      <w:r>
        <w:t xml:space="preserve">Kuka lupaa seisoa Hettyn rinnalla teloitukseen asti?</w:t>
      </w:r>
    </w:p>
    <w:p>
      <w:r>
        <w:rPr>
          <w:b/>
        </w:rPr>
        <w:t xml:space="preserve">Tulos</w:t>
      </w:r>
    </w:p>
    <w:p>
      <w:r>
        <w:t xml:space="preserve">Miten vauva kuolee?</w:t>
      </w:r>
    </w:p>
    <w:p>
      <w:r>
        <w:rPr>
          <w:b/>
        </w:rPr>
        <w:t xml:space="preserve">Tulos</w:t>
      </w:r>
    </w:p>
    <w:p>
      <w:r>
        <w:t xml:space="preserve">Kenet Aatami nai?</w:t>
      </w:r>
    </w:p>
    <w:p>
      <w:r>
        <w:rPr>
          <w:b/>
        </w:rPr>
        <w:t xml:space="preserve">Tulos</w:t>
      </w:r>
    </w:p>
    <w:p>
      <w:r>
        <w:t xml:space="preserve">Kuka pariskunnasta löytää rakkauden yhdessä loppuun mennessä?</w:t>
      </w:r>
    </w:p>
    <w:p>
      <w:r>
        <w:rPr>
          <w:b/>
        </w:rPr>
        <w:t xml:space="preserve">Tulos</w:t>
      </w:r>
    </w:p>
    <w:p>
      <w:r>
        <w:t xml:space="preserve">Missä, missä kaupungissa, tarina tapahtuu?</w:t>
      </w:r>
    </w:p>
    <w:p>
      <w:r>
        <w:rPr>
          <w:b/>
        </w:rPr>
        <w:t xml:space="preserve">Tulos</w:t>
      </w:r>
    </w:p>
    <w:p>
      <w:r>
        <w:t xml:space="preserve">Mitkä ovat neljän päähenkilön nimet?</w:t>
      </w:r>
    </w:p>
    <w:p>
      <w:r>
        <w:rPr>
          <w:b/>
        </w:rPr>
        <w:t xml:space="preserve">Tulos</w:t>
      </w:r>
    </w:p>
    <w:p>
      <w:r>
        <w:t xml:space="preserve">Mitä Arthur sanoo Hettylle?</w:t>
      </w:r>
    </w:p>
    <w:p>
      <w:r>
        <w:rPr>
          <w:b/>
        </w:rPr>
        <w:t xml:space="preserve">Tulos</w:t>
      </w:r>
    </w:p>
    <w:p>
      <w:r>
        <w:t xml:space="preserve">Minne Arthur menee, kun hän lähtee kotikaupungistaan?</w:t>
      </w:r>
    </w:p>
    <w:p>
      <w:r>
        <w:rPr>
          <w:b/>
        </w:rPr>
        <w:t xml:space="preserve">Esimerkki 3.703</w:t>
      </w:r>
    </w:p>
    <w:p>
      <w:r>
        <w:t xml:space="preserve"> Cap'n Bill, merimies, jolla oli puinen puujalka, ja hänen ystävänsä, pieni tyttö nimeltä Trot, lähtivät Kaliforniasta tyynenä päivänä lyhyelle matkalle soutuveneellään. Outo pyörre kaataa veneen ja vetää heidät veden alle, jossa merenneitojen (joihin viitataan, mutta joita ei nähdä) toimesta he joutuvat luolaan. Pian heidän seuraansa liittyy lentävä olento nimeltä Ork. He kulkevat luolasta ulos pimeän tunnelin läpi ja saapuvat saarelle, jota asuttaa synkkä mies, joka kutsuu itseään Pessim-tarkkailijaksi. Cap'n Bill ja Trot pienentävät kokoaan syömällä maagisia kutistumismarjoja, ja Ork kuljettaa heidät pois saarelta Mo-maahan, jossa he syövät toisenlaisia maagisia marjoja ja palaavat normaalikokoisiksi. he tapaavat kuhmurimiehen, joka on erikoistunut sokerin ja melassin tarjoiluun ja jolla on myös jonkin verran heidän ulkonäköään. Syötyään Mo-sadetta (limonadia) ja Mo-lunta (popcornia) he törmäävät Button Brightiin, Poikaan The Road to Ozista, joka on jälleen eksynyt. Cap'n Bill kutsuu alas joitakin alkuperäislintuja (jotka, kuten kaikki linnut satumaassa, osaavat puhua takaisin) ja tarjoaa heille "kasvavia" marjoja, jotta heistä tulisi tarpeeksi isoja kantamaan itsensä, Trotin ja Button-Brightin Ozin maahan. Kun he pääsevät autiomaan yli, Button-Bright, Cap'n Bill ja Trot laskeutuvat pellolle, ja örkki jättää heidät etsimään omaa maataan, josta hän eksyi rutiinilennollaan." Paikka, johon Button-Bright, Cap'n Bill ja Trot ovat saapuneet, Jinxland, on erotettu muusta Ozin alueesta korkeiden vuorten ja pohjaton rotkon avulla. Kuningaskunnalla on ollut myrskyisä lähihistoria. Jinxlandin laillisen kuninkaan, kuningas Kyndin, syrjäytti hänen pääministerinsä Phearse, jonka puolestaan syrjäytti hänen pääministerinsä Krewl, joka nyt hallitsee maata. Epämiellyttävä mutta varakas kansalainen nimeltä Googly-Goo pyrkii naimisiin kuningas Kyndin tyttären, prinsessa Glorian kanssa, mutta tämä on rakastunut Poniin, nykyiseen puutarhurin poikaan, joka on ensimmäisen vallankaappaajan Phearsen poika. Kuningas Krewl ja Googly-Goo palkkaavat noita Blinkien jäädyttämään Glorian sydämen, jotta hän ei enää rakastaisi Ponia. Kapteeni Bill saa tietää tästä juonesta, ja estääkseen häntä puuttumasta asiaan Blinkie muuttaa hänet heinäsirkaksi. Sitten hän jäädyttää Glorian sydämen. Mörökölli kosii häntä, mutta nyt kun hänen sydämensä on jäädytetty, hän ei rakasta enää ketään, ei myöskään Mörökölliä, jonka kosinnan hän kieltäytyy halveksivasti... Variksenpelätin on Glindan palatsissa Nelosmaassa ja saa tietää näistä tapahtumista lukemalla Glindan Suurta kirjaa, maagista nidettä, joka kirjaa ylös kaikki maailman tapahtumat sillä hetkellä, kun ne tapahtuvat. Variksenpelätin haluaa auttaa Kapteeni Billiä, Nappulapäätä ja Trottaa, ja Glinda lähettää hänet Jinxlandiin, jossa hänellä on mukanaan osa taikuudestaan. Variksenpelätin matkustaa Jinxlandiin ja yhdistää voimansa Trotin, Cap'n Billin (joka on yhä heinäsirkka) ja Orkin kanssa, joka lentää kotimaahansa hakemaan vahvistuksia. Variksenpelätin yrittää syrjäyttää Krewlin ja joutuu vangiksi, ja Googly-Goo ehdottaa, että Variksenpelätin poltetaan, mutta sitten Ork saapuu juuri ajoissa viidenkymmenen muun örkin kanssa, jotka hyökkäävät Jinxlandin asukkaiden kimppuun ja kääntävät pöydän Krewlia vastaan. Voittoisa joukko saapuu sitten Blinkien luo ja pakottaa hänet purkamaan Cap'n Billin ja prinsessa Glorian taikuuden käyttämällä taikapulveria, joka kutistaa hänet pienemmäksi. Kun hän on purkanut pahat loitsunsa, Variksenpelätin pysäyttää Blinkien kutistumisen, mutta hän jää pieneksi ja menettää kaikki taikavoimansa. Gloria ottaa Jinxlandin valtaistuimen ja nostaa Ponin kuninkaalliseksi puolisokseen, ja Variksenpelätin, Button-Bright, Cap'n Bill, Trot ja orkit palaavat Smaragdikaupunkiin juhlimaan.</w:t>
      </w:r>
    </w:p>
    <w:p>
      <w:r>
        <w:rPr>
          <w:b/>
        </w:rPr>
        <w:t xml:space="preserve">Tulos</w:t>
      </w:r>
    </w:p>
    <w:p>
      <w:r>
        <w:t xml:space="preserve">Mitä tapahtuu Blinkielle? </w:t>
      </w:r>
    </w:p>
    <w:p>
      <w:r>
        <w:rPr>
          <w:b/>
        </w:rPr>
        <w:t xml:space="preserve">Tulos</w:t>
      </w:r>
    </w:p>
    <w:p>
      <w:r>
        <w:t xml:space="preserve">Mikä oli lentävän olennon nimi?</w:t>
      </w:r>
    </w:p>
    <w:p>
      <w:r>
        <w:rPr>
          <w:b/>
        </w:rPr>
        <w:t xml:space="preserve">Tulos</w:t>
      </w:r>
    </w:p>
    <w:p>
      <w:r>
        <w:t xml:space="preserve">Kenet Blinkie muuttaa heinäsirkaksi?</w:t>
      </w:r>
    </w:p>
    <w:p>
      <w:r>
        <w:rPr>
          <w:b/>
        </w:rPr>
        <w:t xml:space="preserve">Tulos</w:t>
      </w:r>
    </w:p>
    <w:p>
      <w:r>
        <w:t xml:space="preserve">Mitä kapteeni Bill antaa linnuille, jotta ne kasvaisivat tarpeeksi isoiksi ja pääsisivät Ozin maahan?</w:t>
      </w:r>
    </w:p>
    <w:p>
      <w:r>
        <w:rPr>
          <w:b/>
        </w:rPr>
        <w:t xml:space="preserve">Tulos</w:t>
      </w:r>
    </w:p>
    <w:p>
      <w:r>
        <w:t xml:space="preserve">Kuka lopulta päätyy Jinxlandin valtaistuimelle?</w:t>
      </w:r>
    </w:p>
    <w:p>
      <w:r>
        <w:rPr>
          <w:b/>
        </w:rPr>
        <w:t xml:space="preserve">Tulos</w:t>
      </w:r>
    </w:p>
    <w:p>
      <w:r>
        <w:t xml:space="preserve">Kuka hallitsee Jinxlandia?</w:t>
      </w:r>
    </w:p>
    <w:p>
      <w:r>
        <w:rPr>
          <w:b/>
        </w:rPr>
        <w:t xml:space="preserve">Tulos</w:t>
      </w:r>
    </w:p>
    <w:p>
      <w:r>
        <w:t xml:space="preserve">Kenen poikaan Gloria on rakastunut?</w:t>
      </w:r>
    </w:p>
    <w:p>
      <w:r>
        <w:rPr>
          <w:b/>
        </w:rPr>
        <w:t xml:space="preserve">Tulos</w:t>
      </w:r>
    </w:p>
    <w:p>
      <w:r>
        <w:t xml:space="preserve">Mitä Glindan Suuri ennätysten B00k tekee?</w:t>
      </w:r>
    </w:p>
    <w:p>
      <w:r>
        <w:rPr>
          <w:b/>
        </w:rPr>
        <w:t xml:space="preserve">Tulos</w:t>
      </w:r>
    </w:p>
    <w:p>
      <w:r>
        <w:t xml:space="preserve">Millaiseksi Blinkie muuttaa Cap'n Billin?</w:t>
      </w:r>
    </w:p>
    <w:p>
      <w:r>
        <w:rPr>
          <w:b/>
        </w:rPr>
        <w:t xml:space="preserve">Tulos</w:t>
      </w:r>
    </w:p>
    <w:p>
      <w:r>
        <w:t xml:space="preserve">Minne Ork vie Cap'n Billin ja Trotin?</w:t>
      </w:r>
    </w:p>
    <w:p>
      <w:r>
        <w:rPr>
          <w:b/>
        </w:rPr>
        <w:t xml:space="preserve">Tulos</w:t>
      </w:r>
    </w:p>
    <w:p>
      <w:r>
        <w:t xml:space="preserve">Mikä on sen noidan nimi, joka on palkattu jäädyttämään Glorian sydän?</w:t>
      </w:r>
    </w:p>
    <w:p>
      <w:r>
        <w:rPr>
          <w:b/>
        </w:rPr>
        <w:t xml:space="preserve">Tulos</w:t>
      </w:r>
    </w:p>
    <w:p>
      <w:r>
        <w:t xml:space="preserve">Kuka on merimies, jolla on puinen puujalka?</w:t>
      </w:r>
    </w:p>
    <w:p>
      <w:r>
        <w:rPr>
          <w:b/>
        </w:rPr>
        <w:t xml:space="preserve">Tulos</w:t>
      </w:r>
    </w:p>
    <w:p>
      <w:r>
        <w:t xml:space="preserve">Minne Ork menee jätettyään Cap'n Billin ja ystävät pellolle?</w:t>
      </w:r>
    </w:p>
    <w:p>
      <w:r>
        <w:rPr>
          <w:b/>
        </w:rPr>
        <w:t xml:space="preserve">Tulos</w:t>
      </w:r>
    </w:p>
    <w:p>
      <w:r>
        <w:t xml:space="preserve">Mikä erottaa Jinxlandin muusta Ozista?</w:t>
      </w:r>
    </w:p>
    <w:p>
      <w:r>
        <w:rPr>
          <w:b/>
        </w:rPr>
        <w:t xml:space="preserve">Tulos</w:t>
      </w:r>
    </w:p>
    <w:p>
      <w:r>
        <w:t xml:space="preserve">Millaisella eläimellä Bill, Trott ja Button ratsastavat aavikon halki?</w:t>
      </w:r>
    </w:p>
    <w:p>
      <w:r>
        <w:rPr>
          <w:b/>
        </w:rPr>
        <w:t xml:space="preserve">Tulos</w:t>
      </w:r>
    </w:p>
    <w:p>
      <w:r>
        <w:t xml:space="preserve">Mihin Ork jättää Cap'n Billin, Button-Brightin ja Trotin?</w:t>
      </w:r>
    </w:p>
    <w:p>
      <w:r>
        <w:rPr>
          <w:b/>
        </w:rPr>
        <w:t xml:space="preserve">Tulos</w:t>
      </w:r>
    </w:p>
    <w:p>
      <w:r>
        <w:t xml:space="preserve">Mitä tapahtuu, kun Blinkie jäädyttää Glorian sydämen?</w:t>
      </w:r>
    </w:p>
    <w:p>
      <w:r>
        <w:rPr>
          <w:b/>
        </w:rPr>
        <w:t xml:space="preserve">Tulos</w:t>
      </w:r>
    </w:p>
    <w:p>
      <w:r>
        <w:t xml:space="preserve">Keneen Googly-Goo on rakastunut?</w:t>
      </w:r>
    </w:p>
    <w:p>
      <w:r>
        <w:rPr>
          <w:b/>
        </w:rPr>
        <w:t xml:space="preserve">Tulos</w:t>
      </w:r>
    </w:p>
    <w:p>
      <w:r>
        <w:t xml:space="preserve">Mistä variksenpelätin saa tietää Glorian jäätyneestä sydämestä?</w:t>
      </w:r>
    </w:p>
    <w:p>
      <w:r>
        <w:rPr>
          <w:b/>
        </w:rPr>
        <w:t xml:space="preserve">Tulos</w:t>
      </w:r>
    </w:p>
    <w:p>
      <w:r>
        <w:t xml:space="preserve">Mitä tapahtuu Cap'n Billin ja Trotin veneelle?</w:t>
      </w:r>
    </w:p>
    <w:p>
      <w:r>
        <w:rPr>
          <w:b/>
        </w:rPr>
        <w:t xml:space="preserve">Tulos</w:t>
      </w:r>
    </w:p>
    <w:p>
      <w:r>
        <w:t xml:space="preserve">Minne Ork vie Cap'n Billin ja Trotin?</w:t>
      </w:r>
    </w:p>
    <w:p>
      <w:r>
        <w:rPr>
          <w:b/>
        </w:rPr>
        <w:t xml:space="preserve">Tulos</w:t>
      </w:r>
    </w:p>
    <w:p>
      <w:r>
        <w:t xml:space="preserve">Kuka kertoo Glindalle haluavansa auttaa Kapteeni Billiä ja hänen ystäviään Jinxmaassa?</w:t>
      </w:r>
    </w:p>
    <w:p>
      <w:r>
        <w:rPr>
          <w:b/>
        </w:rPr>
        <w:t xml:space="preserve">Tulos</w:t>
      </w:r>
    </w:p>
    <w:p>
      <w:r>
        <w:t xml:space="preserve">Mitkä ovat reaalimaailman vastineet Mo Rainille ja Mo Snowlle?</w:t>
      </w:r>
    </w:p>
    <w:p>
      <w:r>
        <w:rPr>
          <w:b/>
        </w:rPr>
        <w:t xml:space="preserve">Tulos</w:t>
      </w:r>
    </w:p>
    <w:p>
      <w:r>
        <w:t xml:space="preserve">Missä Cap'n Bill ja Trot syövät Mo sadetta ja Mo lunta?</w:t>
      </w:r>
    </w:p>
    <w:p>
      <w:r>
        <w:rPr>
          <w:b/>
        </w:rPr>
        <w:t xml:space="preserve">Tulos</w:t>
      </w:r>
    </w:p>
    <w:p>
      <w:r>
        <w:t xml:space="preserve">Millainen luonnonilmiö kääntää Billin ja Trotin veneen ympäri?</w:t>
      </w:r>
    </w:p>
    <w:p>
      <w:r>
        <w:rPr>
          <w:b/>
        </w:rPr>
        <w:t xml:space="preserve">Tulos</w:t>
      </w:r>
    </w:p>
    <w:p>
      <w:r>
        <w:t xml:space="preserve">Missä juhlat pidettiin?</w:t>
      </w:r>
    </w:p>
    <w:p>
      <w:r>
        <w:rPr>
          <w:b/>
        </w:rPr>
        <w:t xml:space="preserve">Tulos</w:t>
      </w:r>
    </w:p>
    <w:p>
      <w:r>
        <w:t xml:space="preserve">Mitä King Krewl ja Googly-Goo tekevät Glorialle?</w:t>
      </w:r>
    </w:p>
    <w:p>
      <w:r>
        <w:rPr>
          <w:b/>
        </w:rPr>
        <w:t xml:space="preserve">Tulos</w:t>
      </w:r>
    </w:p>
    <w:p>
      <w:r>
        <w:t xml:space="preserve">Mikä tapahtuma tekee Gloriasta kykenemättömän rakastamaan?</w:t>
      </w:r>
    </w:p>
    <w:p>
      <w:r>
        <w:rPr>
          <w:b/>
        </w:rPr>
        <w:t xml:space="preserve">Tulos</w:t>
      </w:r>
    </w:p>
    <w:p>
      <w:r>
        <w:t xml:space="preserve">Millainen taikahedelmä saa Billin ja Trotin kutistumaan?</w:t>
      </w:r>
    </w:p>
    <w:p>
      <w:r>
        <w:rPr>
          <w:b/>
        </w:rPr>
        <w:t xml:space="preserve">Tulos</w:t>
      </w:r>
    </w:p>
    <w:p>
      <w:r>
        <w:t xml:space="preserve">Miksi Blinkie muuttaa Cap'n Billin heinäsirkaksi?</w:t>
      </w:r>
    </w:p>
    <w:p>
      <w:r>
        <w:rPr>
          <w:b/>
        </w:rPr>
        <w:t xml:space="preserve">Esimerkki 3.704</w:t>
      </w:r>
    </w:p>
    <w:p>
      <w:r>
        <w:t xml:space="preserve"> Miguel "Sugar" Santos (Perez Soto) viettää viikonloppunsa kotona, jossa hän siirtyy akatemian vartioidun portin toisella puolella sijaitsevista maisemoiduista puutarhoista ja hoidetuista pelloista sen takana olevaan alikehittyneeseen, kaoottisempaan maailmaan. Pienessä kylässä San Pedro de Macorin ulkopuolella Miguelilla on eräänlainen julkkisasema. Naapurit kokoontuvat toivottamaan hänet tervetulleeksi viikonlopuksi, ja lapset pyytävät häneltä ylimääräisiä pesäpalloja tai vanhoja hanskoja. Hänen perheelleen, joka menetti isänsä vuosia sitten, Miguel on heidän toivonsa ja loistava tähtensä. Sillä pienellä bonuksella, jonka hän ansaitsi allekirjoittaessaan sopimuksen akatemian kanssa jokin aika sitten, hän on ryhtynyt rakentamaan perheelleen uutta taloa, jossa on isompi keittiö äidille ja erillinen huone isoäidille.Opittuaan tuhoisan rystyskäyrän Sugar saa kutsun fiktiivisen Kansas City Knightsin kevätharjoituksiin. Hänet siirretään heidän Iowassa sijaitsevaan Single A -joukkueeseensa, Swingiin. Hänet majoittaa Higginsin perhe, joka ottaa Swingin pelaajia vastaan joka vuosi. Jorge (Rufino), veteraanipelaaja ja joukkueen ainoa dominikaanipelaaja, yrittää myös auttaa Miguelia opettelemaan hommat. Huolimatta Higginsin tervetulleista yrityksistä ja Jorgen opastuksesta, Miguelin hyväksyminen yhteisöön on kuitenkin haasteellista, ja se paljastuu joka päivä pienillä tavoilla, alkaen hänen vaikeuksistaan kommunikoida englanniksi ja päättyen satunnaiseen kiihkoiluun paikallisessa baarissa.Miguelin dominointi kentällä peittää alleen hänen pohjimmaisen eristäytyneisyytensä, kunnes hän loukkaa itsensä rutiininomaisessa pelissä ykköspelissä. Miguelin ollessa pelikyvyttömyyslistalla Jorge, joka on hänen ainoa tuttu yhteytensä kotiin tässä oudossa uudessa paikassa, erotetaan joukkueesta, eikä hän koskaan saa täysin takaisin toimintakykyään kauden ulkopuolisen polvileikkauksen jälkeen. Miguelin loukkaantumisen tuoma uusi haavoittuvuus yhdistettynä läheisimmän ystävänsä menettämisen aiheuttamaan yksinäisyyteen pakottavat Miguelin tutkimaan ympäröivää maailmaa ja omaa paikkaansa siinä. Paineet kasvavat, kun Salvador, Miguelin kanssa aikoinaan pelannut nuori syöttäjäilmiö, tuodaan Dominikaanisesta tasavallasta joukkueeseen. Miguelin pelaaminen heikkenee, ja lisääntynyt eristäytyminen alkaa vaatia veronsa. Kun hänen unelmansa alkaa hajota, Miguel päättää jättää baseballin ja seurata toisenlaista amerikkalaista unelmaa. Hänen odysseiansa vie hänet lopulta New Yorkiin, jossa hän aluksi kamppailee löytääkseen yhteisön ja luodakseen itselleen uuden kodin, kuten niin monet ennen häntä. Miguel päätyy pelaamaan baseballia ala-asteelta hylättyjen pelaajien kanssa.</w:t>
      </w:r>
    </w:p>
    <w:p>
      <w:r>
        <w:rPr>
          <w:b/>
        </w:rPr>
        <w:t xml:space="preserve">Tulos</w:t>
      </w:r>
    </w:p>
    <w:p>
      <w:r>
        <w:t xml:space="preserve">Kuka liittyy joukkueeseen ja lannistaa Miguelin?</w:t>
      </w:r>
    </w:p>
    <w:p>
      <w:r>
        <w:rPr>
          <w:b/>
        </w:rPr>
        <w:t xml:space="preserve">Tulos</w:t>
      </w:r>
    </w:p>
    <w:p>
      <w:r>
        <w:t xml:space="preserve">Millä pelipaikalla Santos pelasi?</w:t>
      </w:r>
    </w:p>
    <w:p>
      <w:r>
        <w:rPr>
          <w:b/>
        </w:rPr>
        <w:t xml:space="preserve">Tulos</w:t>
      </w:r>
    </w:p>
    <w:p>
      <w:r>
        <w:t xml:space="preserve">Kuka leikataan Miguelin joukkueesta polvivamman vuoksi?</w:t>
      </w:r>
    </w:p>
    <w:p>
      <w:r>
        <w:rPr>
          <w:b/>
        </w:rPr>
        <w:t xml:space="preserve">Tulos</w:t>
      </w:r>
    </w:p>
    <w:p>
      <w:r>
        <w:t xml:space="preserve">Mikä on sen perheen nimi, jossa Miguel ja useat muut pelaajat asuvat?</w:t>
      </w:r>
    </w:p>
    <w:p>
      <w:r>
        <w:rPr>
          <w:b/>
        </w:rPr>
        <w:t xml:space="preserve">Tulos</w:t>
      </w:r>
    </w:p>
    <w:p>
      <w:r>
        <w:t xml:space="preserve">Mitä haasteita Miguel kohtaa yhteisössä?</w:t>
      </w:r>
    </w:p>
    <w:p>
      <w:r>
        <w:rPr>
          <w:b/>
        </w:rPr>
        <w:t xml:space="preserve">Tulos</w:t>
      </w:r>
    </w:p>
    <w:p>
      <w:r>
        <w:t xml:space="preserve">Mihin kaupunkiin Miguel päätyy, kun hän päättää jättää baseballin?</w:t>
      </w:r>
    </w:p>
    <w:p>
      <w:r>
        <w:rPr>
          <w:b/>
        </w:rPr>
        <w:t xml:space="preserve">Tulos</w:t>
      </w:r>
    </w:p>
    <w:p>
      <w:r>
        <w:t xml:space="preserve">Mikä tapaus johti siihen, että Miguel lopulta jätti baseballin?</w:t>
      </w:r>
    </w:p>
    <w:p>
      <w:r>
        <w:rPr>
          <w:b/>
        </w:rPr>
        <w:t xml:space="preserve">Tulos</w:t>
      </w:r>
    </w:p>
    <w:p>
      <w:r>
        <w:t xml:space="preserve">Miksi Jorge on erotettu joukkueesta?</w:t>
      </w:r>
    </w:p>
    <w:p>
      <w:r>
        <w:rPr>
          <w:b/>
        </w:rPr>
        <w:t xml:space="preserve">Tulos</w:t>
      </w:r>
    </w:p>
    <w:p>
      <w:r>
        <w:t xml:space="preserve">Kuka on joukkueen ainoa muu dominikaani?</w:t>
      </w:r>
    </w:p>
    <w:p>
      <w:r>
        <w:rPr>
          <w:b/>
        </w:rPr>
        <w:t xml:space="preserve">Tulos</w:t>
      </w:r>
    </w:p>
    <w:p>
      <w:r>
        <w:t xml:space="preserve">Mikä joukkue kutsuu Miguelin kevään harjoituksiin?</w:t>
      </w:r>
    </w:p>
    <w:p>
      <w:r>
        <w:rPr>
          <w:b/>
        </w:rPr>
        <w:t xml:space="preserve">Tulos</w:t>
      </w:r>
    </w:p>
    <w:p>
      <w:r>
        <w:t xml:space="preserve">Mikä on Santosin lempinimi?</w:t>
      </w:r>
    </w:p>
    <w:p>
      <w:r>
        <w:rPr>
          <w:b/>
        </w:rPr>
        <w:t xml:space="preserve">Tulos</w:t>
      </w:r>
    </w:p>
    <w:p>
      <w:r>
        <w:t xml:space="preserve">Kenelle Miquel rakentaa erillisen huoneen taloonsa?</w:t>
      </w:r>
    </w:p>
    <w:p>
      <w:r>
        <w:rPr>
          <w:b/>
        </w:rPr>
        <w:t xml:space="preserve">Tulos</w:t>
      </w:r>
    </w:p>
    <w:p>
      <w:r>
        <w:t xml:space="preserve">Milloin Miguel loukkaa itsensä?</w:t>
      </w:r>
    </w:p>
    <w:p>
      <w:r>
        <w:rPr>
          <w:b/>
        </w:rPr>
        <w:t xml:space="preserve">Tulos</w:t>
      </w:r>
    </w:p>
    <w:p>
      <w:r>
        <w:t xml:space="preserve">Mikä alkaa viedä Santosilta veronsa?</w:t>
      </w:r>
    </w:p>
    <w:p>
      <w:r>
        <w:rPr>
          <w:b/>
        </w:rPr>
        <w:t xml:space="preserve">Tulos</w:t>
      </w:r>
    </w:p>
    <w:p>
      <w:r>
        <w:t xml:space="preserve">Mikä on Miguelin lempinimi?</w:t>
      </w:r>
    </w:p>
    <w:p>
      <w:r>
        <w:rPr>
          <w:b/>
        </w:rPr>
        <w:t xml:space="preserve">Tulos</w:t>
      </w:r>
    </w:p>
    <w:p>
      <w:r>
        <w:t xml:space="preserve">Minkä kanssa Santos kamppailee joka päivä?</w:t>
      </w:r>
    </w:p>
    <w:p>
      <w:r>
        <w:rPr>
          <w:b/>
        </w:rPr>
        <w:t xml:space="preserve">Tulos</w:t>
      </w:r>
    </w:p>
    <w:p>
      <w:r>
        <w:t xml:space="preserve">Mitä Miguel on alkanut rakentaa kyläänsä?</w:t>
      </w:r>
    </w:p>
    <w:p>
      <w:r>
        <w:rPr>
          <w:b/>
        </w:rPr>
        <w:t xml:space="preserve">Tulos</w:t>
      </w:r>
    </w:p>
    <w:p>
      <w:r>
        <w:t xml:space="preserve">Minne Santos kutsutaan kevään harjoituksiin?</w:t>
      </w:r>
    </w:p>
    <w:p>
      <w:r>
        <w:rPr>
          <w:b/>
        </w:rPr>
        <w:t xml:space="preserve">Tulos</w:t>
      </w:r>
    </w:p>
    <w:p>
      <w:r>
        <w:t xml:space="preserve">Missä kaupungissa Miguel pelaa hylättyjen pelaajien kanssa ?</w:t>
      </w:r>
    </w:p>
    <w:p>
      <w:r>
        <w:rPr>
          <w:b/>
        </w:rPr>
        <w:t xml:space="preserve">Tulos</w:t>
      </w:r>
    </w:p>
    <w:p>
      <w:r>
        <w:t xml:space="preserve">Mitä Miguel rakentaa uuteen taloonsa äidilleen?</w:t>
      </w:r>
    </w:p>
    <w:p>
      <w:r>
        <w:rPr>
          <w:b/>
        </w:rPr>
        <w:t xml:space="preserve">Tulos</w:t>
      </w:r>
    </w:p>
    <w:p>
      <w:r>
        <w:t xml:space="preserve">Kuka kutsuu Sokerin kevään harjoituksiin?</w:t>
      </w:r>
    </w:p>
    <w:p>
      <w:r>
        <w:rPr>
          <w:b/>
        </w:rPr>
        <w:t xml:space="preserve">Tulos</w:t>
      </w:r>
    </w:p>
    <w:p>
      <w:r>
        <w:t xml:space="preserve">Kun hän jättää baseballin, mihin Santos päätyy?</w:t>
      </w:r>
    </w:p>
    <w:p>
      <w:r>
        <w:rPr>
          <w:b/>
        </w:rPr>
        <w:t xml:space="preserve">Tulos</w:t>
      </w:r>
    </w:p>
    <w:p>
      <w:r>
        <w:t xml:space="preserve">Kuka erotetaan joukkueesta?</w:t>
      </w:r>
    </w:p>
    <w:p>
      <w:r>
        <w:rPr>
          <w:b/>
        </w:rPr>
        <w:t xml:space="preserve">Tulos</w:t>
      </w:r>
    </w:p>
    <w:p>
      <w:r>
        <w:t xml:space="preserve">Mistä maasta Miguel on kotoisin?</w:t>
      </w:r>
    </w:p>
    <w:p>
      <w:r>
        <w:rPr>
          <w:b/>
        </w:rPr>
        <w:t xml:space="preserve">Tulos</w:t>
      </w:r>
    </w:p>
    <w:p>
      <w:r>
        <w:t xml:space="preserve">Mikä on Santosin perheen nimi, jonka luona hän viettää kevään harjoitukset?</w:t>
      </w:r>
    </w:p>
    <w:p>
      <w:r>
        <w:rPr>
          <w:b/>
        </w:rPr>
        <w:t xml:space="preserve">Tulos</w:t>
      </w:r>
    </w:p>
    <w:p>
      <w:r>
        <w:t xml:space="preserve">Mikä on sen nuoren syöttäjän nimi, joka on tuotu Dominikaanisesta tasavallasta Miguelin tilalle?</w:t>
      </w:r>
    </w:p>
    <w:p>
      <w:r>
        <w:rPr>
          <w:b/>
        </w:rPr>
        <w:t xml:space="preserve">Tulos</w:t>
      </w:r>
    </w:p>
    <w:p>
      <w:r>
        <w:t xml:space="preserve">Kenen kanssa Santos päätyy pelaamaan baseballia?</w:t>
      </w:r>
    </w:p>
    <w:p>
      <w:r>
        <w:rPr>
          <w:b/>
        </w:rPr>
        <w:t xml:space="preserve">Tulos</w:t>
      </w:r>
    </w:p>
    <w:p>
      <w:r>
        <w:t xml:space="preserve">Millainen asema Miguelilla on kylässään?</w:t>
      </w:r>
    </w:p>
    <w:p>
      <w:r>
        <w:rPr>
          <w:b/>
        </w:rPr>
        <w:t xml:space="preserve">Tulos</w:t>
      </w:r>
    </w:p>
    <w:p>
      <w:r>
        <w:t xml:space="preserve">Minkä kansallisuuden Santos on?</w:t>
      </w:r>
    </w:p>
    <w:p>
      <w:r>
        <w:rPr>
          <w:b/>
        </w:rPr>
        <w:t xml:space="preserve">Esimerkki 3.705</w:t>
      </w:r>
    </w:p>
    <w:p>
      <w:r>
        <w:t xml:space="preserve"> Ash Williams ja hänen tyttöystävänsä Linda lähtevät romanttiselle lomalle näennäisesti hylättyyn mökkiin metsässä. Mökissä Ash kuuntelee nauhaa, jolla mökin edellinen asukas, arkeologian professori Knowby, lausuu kohtia Necronomicon Ex-Mortis -kirjasta (eli Kuolleiden kirjasta), jonka hän on löytänyt arkeologisten kaivausten aikana. Nauhoitettu loitsu vapauttaa pahan voiman, joka tappaa ja myöhemmin riivaa Lindan. Ash joutuu sitten itsepuolustukseksi katkaisemaan tyttöystävänsä pään lapiolla.Kun hän on haudannut Lindan, henki nähdään metsästämässä Ashia. Ash joutuu hetkeksi demonin riivaamaksi, mutta kun päivä koittaa, henki on poissa ja Ash palaa normaaliksi. Ashilla ei kuitenkaan ole juurikaan mahdollisuuksia turvaan, sillä mökille johtava silta tuhoutuu. Lindan henkiin herännyt pää hyökkää Ashin kimppuun puremalla häntä käteen. Ash vie Lindan irtileikatun pään vajaan, jossa Lindan päätön ruumis hyökkää hänen kimppuunsa moottorisahalla. Ash saa yliotteen ja viiltää armottoman zombiksi muuttuneen Lindan kuoliaaksi tappaen hänet toisen ja viimeisen kerran. Myöhemmin Ash joutuu katkaisemaan puremansa oikean kätensä, joka on riivattu. sillä välin kun Ash käsittelee tätä voimaa, professorin tytär Annie ja hänen tutkimuskumppaninsa Ed Getley palaavat kaivauksilta mukanaan lisää Necronomiconin sivuja, mutta löytävät tuhoutuneen sillan. He pyytävät Jaken ja Bobby Joen apua opastamaan heidät vaihtoehtoista reittiä pitkin mökille. He neljä löytävät taistelevan Ashin, joka on ilmeisesti hitaasti tulossa hulluksi demonin kohtaamisen vuoksi, kuten hallusinoimalla, että huone herää henkiin ja alkaa nauraa hänelle hysteerisesti.Aluksi neljä ihmistä luulee häntä murhaajaksi, koska hän ampuu heitä oven läpi (luulee heitä Pahuuden Voimaksi), mutta he saavat totuuden selville kuunneltuaan Annien isän, professori Knowbyn, nauhoitusta, jossa hän puhui siitä, kuinka hänen vaimonsa Henrietta oli riivattu ja haudattu mökin kellariin sen sijaan, että hänet olisi paloiteltu. Ed on riivattu ja pian kirvestä heiluttava Ash paloittelee hänet. Bobby Joe yrittää paeta, mutta demonipuut hyökkäävät hänen kimppuunsa ja raahaavat hänet kuolemaan. Annie kääntää kaksi sivua, ennen kuin Jake kääntyy heitä vastaan ja heittää sivut kellariin ja uhkailee heitä aseella pakottaakseen heidät etsimään Bobby Joeta. Ash on jälleen riivattu ja kääntyy jäljellä olevia kumppaneitaan vastaan ja tekee Jakesta toimintakyvyttömän. Annie vetäytyy mökkiin ja vahingossa puukottaa Jakea (luulee häntä demoniksi) ja raahaa hänet kellarin ovelle, jossa Henrietta tappaa hänet verilöylyssä. Ash yrittää tappaa Annien, mutta palaa normaaliksi, kun hän näkee Lindan kaulakorun, joka muistuttaa häntä Anniesta.Ash muokkaa Annien avulla moottorisahaa ja kiinnittää sen oikean kätensä paikalle. Ash löytää lopulta Necronomiconin puuttuvat sivut ja tappaa Henriettan, joka on muuttunut pitkäkaulaiseksi hirviöksi. Kun Ash on tappanut Henriettan, Annie lausuu loitsun, joka lähettää pahan voiman takaisin sen alkulähteille. Loitsu avaa pyörteisen aikaportin, joka vetää puoleensa pahan voiman lisäksi läheiset puut, Oldsmobilen ja Ashin itsensä. Ashin riivattu käsi puukottaa ja tappaa Annien. Ash ja hänen Oldsmobilensa laskeutuvat alueelle, joka näyttää olevan ristiretkeläisten hallussa oleva Lähi-itä vuonna 1300 jKr. Hän joutuu kohtaamaan joukon ritareita, jotka luulevat häntä aluksi deaditiksi, mutta he saavat nopeasti harhautuksen, kun oikea deadit ilmestyy paikalle. Ash ampuu haulikollaan harpyiaa muistuttavaa deaditea ja häntä ylistetään sankariksi, joka on tullut pelastamaan valtakunnan, jolloin hän murtuu ja huutaa tuskissaan.</w:t>
      </w:r>
    </w:p>
    <w:p>
      <w:r>
        <w:rPr>
          <w:b/>
        </w:rPr>
        <w:t xml:space="preserve">Tulos</w:t>
      </w:r>
    </w:p>
    <w:p>
      <w:r>
        <w:t xml:space="preserve">Kuka on Annien tutkimuskumppani?</w:t>
      </w:r>
    </w:p>
    <w:p>
      <w:r>
        <w:rPr>
          <w:b/>
        </w:rPr>
        <w:t xml:space="preserve">Tulos</w:t>
      </w:r>
    </w:p>
    <w:p>
      <w:r>
        <w:t xml:space="preserve">Miten Ash korjaa oikean kätensä?</w:t>
      </w:r>
    </w:p>
    <w:p>
      <w:r>
        <w:rPr>
          <w:b/>
        </w:rPr>
        <w:t xml:space="preserve">Tulos</w:t>
      </w:r>
    </w:p>
    <w:p>
      <w:r>
        <w:t xml:space="preserve">Minne Ash vie Lindan lomalle?</w:t>
      </w:r>
    </w:p>
    <w:p>
      <w:r>
        <w:rPr>
          <w:b/>
        </w:rPr>
        <w:t xml:space="preserve">Tulos</w:t>
      </w:r>
    </w:p>
    <w:p>
      <w:r>
        <w:t xml:space="preserve">Mitä Lindan eloton ruumis käyttää aseena hyökätessään Ashia vastaan?</w:t>
      </w:r>
    </w:p>
    <w:p>
      <w:r>
        <w:rPr>
          <w:b/>
        </w:rPr>
        <w:t xml:space="preserve">Tulos</w:t>
      </w:r>
    </w:p>
    <w:p>
      <w:r>
        <w:t xml:space="preserve">Miksi Ash ampuu neljä ihmistä ovella?</w:t>
      </w:r>
    </w:p>
    <w:p>
      <w:r>
        <w:rPr>
          <w:b/>
        </w:rPr>
        <w:t xml:space="preserve">Tulos</w:t>
      </w:r>
    </w:p>
    <w:p>
      <w:r>
        <w:t xml:space="preserve">Kuka oli haudattu mökin kellariin?</w:t>
      </w:r>
    </w:p>
    <w:p>
      <w:r>
        <w:rPr>
          <w:b/>
        </w:rPr>
        <w:t xml:space="preserve">Tulos</w:t>
      </w:r>
    </w:p>
    <w:p>
      <w:r>
        <w:t xml:space="preserve">Miksi Ash joutuu poistamaan katkaistun kätensä?</w:t>
      </w:r>
    </w:p>
    <w:p>
      <w:r>
        <w:rPr>
          <w:b/>
        </w:rPr>
        <w:t xml:space="preserve">Tulos</w:t>
      </w:r>
    </w:p>
    <w:p>
      <w:r>
        <w:t xml:space="preserve">Kenet Ashin riivattu käsi lopulta tappaa?</w:t>
      </w:r>
    </w:p>
    <w:p>
      <w:r>
        <w:rPr>
          <w:b/>
        </w:rPr>
        <w:t xml:space="preserve">Tulos</w:t>
      </w:r>
    </w:p>
    <w:p>
      <w:r>
        <w:t xml:space="preserve">Kenet Jake ja Bobby Joe ohjaavat mökille?</w:t>
      </w:r>
    </w:p>
    <w:p>
      <w:r>
        <w:rPr>
          <w:b/>
        </w:rPr>
        <w:t xml:space="preserve">Tulos</w:t>
      </w:r>
    </w:p>
    <w:p>
      <w:r>
        <w:t xml:space="preserve">Mihin joukko ritareita luulee Ashia?</w:t>
      </w:r>
    </w:p>
    <w:p>
      <w:r>
        <w:rPr>
          <w:b/>
        </w:rPr>
        <w:t xml:space="preserve">Tulos</w:t>
      </w:r>
    </w:p>
    <w:p>
      <w:r>
        <w:t xml:space="preserve">Kenen vaimo on haudattu mökin kellariin?</w:t>
      </w:r>
    </w:p>
    <w:p>
      <w:r>
        <w:rPr>
          <w:b/>
        </w:rPr>
        <w:t xml:space="preserve">Tulos</w:t>
      </w:r>
    </w:p>
    <w:p>
      <w:r>
        <w:t xml:space="preserve">Kuka on professori nauhalla, jota Ash soittaa mökillä?</w:t>
      </w:r>
    </w:p>
    <w:p>
      <w:r>
        <w:rPr>
          <w:b/>
        </w:rPr>
        <w:t xml:space="preserve">Tulos</w:t>
      </w:r>
    </w:p>
    <w:p>
      <w:r>
        <w:t xml:space="preserve">Minkä tyyppinen auto vedettiin portaaliin?</w:t>
      </w:r>
    </w:p>
    <w:p>
      <w:r>
        <w:rPr>
          <w:b/>
        </w:rPr>
        <w:t xml:space="preserve">Tulos</w:t>
      </w:r>
    </w:p>
    <w:p>
      <w:r>
        <w:t xml:space="preserve">Mikä vapauttaa Lindaa riivaavan pahan voiman?</w:t>
      </w:r>
    </w:p>
    <w:p>
      <w:r>
        <w:rPr>
          <w:b/>
        </w:rPr>
        <w:t xml:space="preserve">Tulos</w:t>
      </w:r>
    </w:p>
    <w:p>
      <w:r>
        <w:t xml:space="preserve">Mikä on toinen nimi Necronomicon Ex-Mortisille?</w:t>
      </w:r>
    </w:p>
    <w:p>
      <w:r>
        <w:rPr>
          <w:b/>
        </w:rPr>
        <w:t xml:space="preserve">Tulos</w:t>
      </w:r>
    </w:p>
    <w:p>
      <w:r>
        <w:t xml:space="preserve">Mitä Ash käyttää oikean kätensä korvikkeena?</w:t>
      </w:r>
    </w:p>
    <w:p>
      <w:r>
        <w:rPr>
          <w:b/>
        </w:rPr>
        <w:t xml:space="preserve">Tulos</w:t>
      </w:r>
    </w:p>
    <w:p>
      <w:r>
        <w:t xml:space="preserve">Kuka sanoo loitsun, joka lähettää pahan voiman pois?</w:t>
      </w:r>
    </w:p>
    <w:p>
      <w:r>
        <w:rPr>
          <w:b/>
        </w:rPr>
        <w:t xml:space="preserve">Tulos</w:t>
      </w:r>
    </w:p>
    <w:p>
      <w:r>
        <w:t xml:space="preserve">Mikä puree Ashin kättä?</w:t>
      </w:r>
    </w:p>
    <w:p>
      <w:r>
        <w:rPr>
          <w:b/>
        </w:rPr>
        <w:t xml:space="preserve">Tulos</w:t>
      </w:r>
    </w:p>
    <w:p>
      <w:r>
        <w:t xml:space="preserve">Mitä tapahtuu, kun Ash soittaa hytistä löytyneen nauhan?</w:t>
      </w:r>
    </w:p>
    <w:p>
      <w:r>
        <w:rPr>
          <w:b/>
        </w:rPr>
        <w:t xml:space="preserve">Tulos</w:t>
      </w:r>
    </w:p>
    <w:p>
      <w:r>
        <w:t xml:space="preserve">Miten Ash puolustautuu Lindan hyökkäystä vastaan?</w:t>
      </w:r>
    </w:p>
    <w:p>
      <w:r>
        <w:rPr>
          <w:b/>
        </w:rPr>
        <w:t xml:space="preserve">Tulos</w:t>
      </w:r>
    </w:p>
    <w:p>
      <w:r>
        <w:t xml:space="preserve">Kuka katkaisee Lindan pään?</w:t>
      </w:r>
    </w:p>
    <w:p>
      <w:r>
        <w:rPr>
          <w:b/>
        </w:rPr>
        <w:t xml:space="preserve">Tulos</w:t>
      </w:r>
    </w:p>
    <w:p>
      <w:r>
        <w:t xml:space="preserve">Mitä Ash huomaa, mikä estää häntä tappamasta Annieta?</w:t>
      </w:r>
    </w:p>
    <w:p>
      <w:r>
        <w:rPr>
          <w:b/>
        </w:rPr>
        <w:t xml:space="preserve">Tulos</w:t>
      </w:r>
    </w:p>
    <w:p>
      <w:r>
        <w:t xml:space="preserve">Miten Ash pärjää riivatun oikean kätensä kanssa?</w:t>
      </w:r>
    </w:p>
    <w:p>
      <w:r>
        <w:rPr>
          <w:b/>
        </w:rPr>
        <w:t xml:space="preserve">Tulos</w:t>
      </w:r>
    </w:p>
    <w:p>
      <w:r>
        <w:t xml:space="preserve">Miten pahasta voimasta päästään eroon?</w:t>
      </w:r>
    </w:p>
    <w:p>
      <w:r>
        <w:rPr>
          <w:b/>
        </w:rPr>
        <w:t xml:space="preserve">Tulos</w:t>
      </w:r>
    </w:p>
    <w:p>
      <w:r>
        <w:t xml:space="preserve">Mikä on Bobby Joen kuolinsyy?</w:t>
      </w:r>
    </w:p>
    <w:p>
      <w:r>
        <w:rPr>
          <w:b/>
        </w:rPr>
        <w:t xml:space="preserve">Tulos</w:t>
      </w:r>
    </w:p>
    <w:p>
      <w:r>
        <w:t xml:space="preserve">Kuka muuttui pitkäkaulaiseksi hirviöksi?</w:t>
      </w:r>
    </w:p>
    <w:p>
      <w:r>
        <w:rPr>
          <w:b/>
        </w:rPr>
        <w:t xml:space="preserve">Tulos</w:t>
      </w:r>
    </w:p>
    <w:p>
      <w:r>
        <w:t xml:space="preserve">Minne portaali vie Ashin?</w:t>
      </w:r>
    </w:p>
    <w:p>
      <w:r>
        <w:rPr>
          <w:b/>
        </w:rPr>
        <w:t xml:space="preserve">Tulos</w:t>
      </w:r>
    </w:p>
    <w:p>
      <w:r>
        <w:t xml:space="preserve">Mihin vuoteen Ash ja hänen Oldsmobilensa laskeutuvat?</w:t>
      </w:r>
    </w:p>
    <w:p>
      <w:r>
        <w:rPr>
          <w:b/>
        </w:rPr>
        <w:t xml:space="preserve">Tulos</w:t>
      </w:r>
    </w:p>
    <w:p>
      <w:r>
        <w:t xml:space="preserve">Mitä Annie tuo mökille?</w:t>
      </w:r>
    </w:p>
    <w:p>
      <w:r>
        <w:rPr>
          <w:b/>
        </w:rPr>
        <w:t xml:space="preserve">Tulos</w:t>
      </w:r>
    </w:p>
    <w:p>
      <w:r>
        <w:t xml:space="preserve">Minne ajallinen portaali kuljettaa Ashin?</w:t>
      </w:r>
    </w:p>
    <w:p>
      <w:r>
        <w:rPr>
          <w:b/>
        </w:rPr>
        <w:t xml:space="preserve">Esimerkki 3.706</w:t>
      </w:r>
    </w:p>
    <w:p>
      <w:r>
        <w:t xml:space="preserve"> Margaret Tate on kirjankustannusyhtiön päätoimittaja. Saatuaan tietää, että hänet aiotaan karkottaa Kanadaan, koska hän rikkoi työviisuminsa ehtoja, hän suostuttelee avustajansa Andrew Paxtonin naimisiin. Hän muistuttaa Andrew'ta siitä, että jos hänet karkotetaan, Andrew'n assistenttina tekemä työ menetetään, ja Andrew'n unelma päätoimittajan ammatista jää taakse. Yhdysvaltain maahanmuuttovirkailija Gilbertson ilmoittaa heille, että hän epäilee heidän syyllistyvän petokseen välttääkseen Margaretin karkotuksen. Gilbertson kertoo heille, että heiltä kysytään kysymyksiä toisistaan erikseen. Jos heidän vastauksensa eivät täsmää, Margaret karkotetaan pysyvästi Kanadaan ja Andrew tuomitaan rikoksesta, josta voi saada 250 000 dollarin sakon ja viiden vuoden vankeusrangaistuksen. Andrew vaatii, että Margaret tekee hänestä toimittajan heidän avioliittonsa jälkeen ja julkaisee kirjan, jota hän on suositellut Margaretille. Margaret suostuu. pariskunta matkustaa Sitkaan, Alaskaan, Andrew'n kotikaupunkiin, tapaamaan hänen perhettään. Margaret tapaa Andrew'n äidin Gracen ja isoäidin Annien eli "Gammyn". Matkalla perheen kotiin Margaret huomaa, että melkein jokaisessa kaupungin kaupassa on Paxtonin nimi, ja saa tietää, että Andrew'n perhe on itse asiassa hyvin varakas. Tervetuliaisjuhlissa Andrew kohtaa isänsä Joen, joka on vihainen siitä, että Andrew tapailee pomoa, jota hän on niin kauan inhonnut, ja luulee Andrew'n käyttävän tätä hyväkseen päästäkseen urallaan eteenpäin. Heidän riitansa jälkeen Andrew ilmoittaa kihlauksesta kaikille. Margaret tapaa myös Gertruden, Andrew'n entisen tyttöystävän.Seuraavana päivänä Grace ja Annie vievät Margaretin paikalliseen baariin katsomaan paikallisen kuuluisan, mutta yli-ikäisen eksoottisen tanssijan, Ramonen, strippitanssia. Astuessaan pois esityksestä Margaret saa Gertrudelta tietää, että Andrew halusi päätoimittajaksi ja tehdä oman elämänsä ja että Andrew oli kosinut Gertrudia. Gertrude kuitenkin kieltäytyi, koska ei halunnut lähteä Sitkasta New Yorkiin. Kotiin palattuaan Margaret saa tietää Andrew'n ja Joen välisestä konfliktista. Sinä iltana Margaret kysyy Andrew'lta tämän suhteesta isäänsä, mutta Andrew kieltäytyy puhumasta. Sen sijaan Margaret avautuu Andrew'lle. seuraavana päivänä perhe suostuttelee heidät menemään naimisiin Sitkassa ollessaan. Kun Margaret huomaa, kuinka läheinen Andrew'n perhe on, hän hermostuu, nousee Andrew'n veneeseen ja lähtee vauhdilla pois Andrew'n kanssa. Hän kertoo miehelle olleensa yksin kuudentoista vuoden iästä lähtien vanhempiensa kuoleman jälkeen ja unohtaneensa, miltä tuntuu olla perhe. Hän päästää irti ruorista ja kompuroi veneen perälle. Andrew tekee jyrkän käännöksen välttääkseen törmäämisen poijuun, ja Margaret putoaa veneestä. Andrew kääntää veneen nopeasti ympäri ja pelastaa Margaretin, koska tämä ei osaa uida. Hääseremoniassa Margaret tunnustaa totuuden häistä vieraille, myös Gilbertsonille, joka ilmoittaa hänelle, että hänellä on vuorokausi aikaa lähteä Kanadaan. Margaret palaa Paxtonin kotiin pakkaamaan tavaroitaan. Andrew ryntää heidän huoneeseensa vain huomatakseen, että Margaret on jo lähtenyt, jättäen jälkeensä edellä mainitun kirjan käsikirjoituksen, johon on liitetty kehuja ja lupaus julkaista se. Gertrude yrittää lohduttaa Andrew'ta ja kysyy, aikooko hän lähteä hänen peräänsä. Kun hän ryntää etsimään Margaretia, hänen ja Joen välille syntyy jälleen riita. Annie teeskentelee sydänkohtausta ja vakuuttaa heidät tekemään sovinnon ennen kuin hän "kuolee". Onnistuttuaan saamaan asiat jälleen liikkeelle, hän tunnustaa teeskennelleensä sydänkohtauksen. Andrew'n vanhemmat tajuavat, että hän todella rakastaa Margaretia. Hän lähtee New Yorkiin ja kertoo Margaretille rakastavansa tätä koko toimiston henkilökunnan edessä. He suutelevat, menevät Gilbertsonin luo ja ilmoittavat hänelle, että he ovat jälleen kihloissa, mutta tällä kertaa oikeasti. Elokuva päättyy, kun Gilbertson esittää kysymyksiä (joista osa on epäolennaisia) Andrew'n ja Margaretin lisäksi myös Joelle, Gracelle, Annielle ja Ramonelle.</w:t>
      </w:r>
    </w:p>
    <w:p>
      <w:r>
        <w:rPr>
          <w:b/>
        </w:rPr>
        <w:t xml:space="preserve">Tulos</w:t>
      </w:r>
    </w:p>
    <w:p>
      <w:r>
        <w:t xml:space="preserve">Mikä on Margaret Taten työtehtävä?</w:t>
      </w:r>
    </w:p>
    <w:p>
      <w:r>
        <w:rPr>
          <w:b/>
        </w:rPr>
        <w:t xml:space="preserve">Tulos</w:t>
      </w:r>
    </w:p>
    <w:p>
      <w:r>
        <w:t xml:space="preserve">Kuka on Ramone?</w:t>
      </w:r>
    </w:p>
    <w:p>
      <w:r>
        <w:rPr>
          <w:b/>
        </w:rPr>
        <w:t xml:space="preserve">Tulos</w:t>
      </w:r>
    </w:p>
    <w:p>
      <w:r>
        <w:t xml:space="preserve">Minne Margaret karkotetaan?</w:t>
      </w:r>
    </w:p>
    <w:p>
      <w:r>
        <w:rPr>
          <w:b/>
        </w:rPr>
        <w:t xml:space="preserve">Tulos</w:t>
      </w:r>
    </w:p>
    <w:p>
      <w:r>
        <w:t xml:space="preserve">Miksi Gertrude ei mennyt naimisiin Paxtonin kanssa?</w:t>
      </w:r>
    </w:p>
    <w:p>
      <w:r>
        <w:rPr>
          <w:b/>
        </w:rPr>
        <w:t xml:space="preserve">Tulos</w:t>
      </w:r>
    </w:p>
    <w:p>
      <w:r>
        <w:t xml:space="preserve">Mitä työtä Margaret tekee?</w:t>
      </w:r>
    </w:p>
    <w:p>
      <w:r>
        <w:rPr>
          <w:b/>
        </w:rPr>
        <w:t xml:space="preserve">Tulos</w:t>
      </w:r>
    </w:p>
    <w:p>
      <w:r>
        <w:t xml:space="preserve">Miksi Andrew ja Margaret menevät Sitkaan, Alaskaan? </w:t>
      </w:r>
    </w:p>
    <w:p>
      <w:r>
        <w:rPr>
          <w:b/>
        </w:rPr>
        <w:t xml:space="preserve">Tulos</w:t>
      </w:r>
    </w:p>
    <w:p>
      <w:r>
        <w:t xml:space="preserve">Kuka on Paxtonin äiti?</w:t>
      </w:r>
    </w:p>
    <w:p>
      <w:r>
        <w:rPr>
          <w:b/>
        </w:rPr>
        <w:t xml:space="preserve">Tulos</w:t>
      </w:r>
    </w:p>
    <w:p>
      <w:r>
        <w:t xml:space="preserve">Mikä on Paxtonin kotikaupunki?</w:t>
      </w:r>
    </w:p>
    <w:p>
      <w:r>
        <w:rPr>
          <w:b/>
        </w:rPr>
        <w:t xml:space="preserve">Tulos</w:t>
      </w:r>
    </w:p>
    <w:p>
      <w:r>
        <w:t xml:space="preserve">Ketä Gilbertson lopulta kuulustelee lopussa?</w:t>
      </w:r>
    </w:p>
    <w:p>
      <w:r>
        <w:rPr>
          <w:b/>
        </w:rPr>
        <w:t xml:space="preserve">Tulos</w:t>
      </w:r>
    </w:p>
    <w:p>
      <w:r>
        <w:t xml:space="preserve">Kuka on heidän maahanmuuttotarkastajansa?</w:t>
      </w:r>
    </w:p>
    <w:p>
      <w:r>
        <w:rPr>
          <w:b/>
        </w:rPr>
        <w:t xml:space="preserve">Tulos</w:t>
      </w:r>
    </w:p>
    <w:p>
      <w:r>
        <w:t xml:space="preserve">Missä Margaret tekee suuren tunnustuksensa?</w:t>
      </w:r>
    </w:p>
    <w:p>
      <w:r>
        <w:rPr>
          <w:b/>
        </w:rPr>
        <w:t xml:space="preserve">Tulos</w:t>
      </w:r>
    </w:p>
    <w:p>
      <w:r>
        <w:t xml:space="preserve">Kuka on Paxtonin ex-tyttöystävä?</w:t>
      </w:r>
    </w:p>
    <w:p>
      <w:r>
        <w:rPr>
          <w:b/>
        </w:rPr>
        <w:t xml:space="preserve">Tulos</w:t>
      </w:r>
    </w:p>
    <w:p>
      <w:r>
        <w:t xml:space="preserve">Miksi Gertrude hylkäsi Andreaksen kosinnan?</w:t>
      </w:r>
    </w:p>
    <w:p>
      <w:r>
        <w:rPr>
          <w:b/>
        </w:rPr>
        <w:t xml:space="preserve">Tulos</w:t>
      </w:r>
    </w:p>
    <w:p>
      <w:r>
        <w:t xml:space="preserve">Miksi hän suostuttelee Andrew'n, avustajansa, naimisiin kanssaan?</w:t>
      </w:r>
    </w:p>
    <w:p>
      <w:r>
        <w:rPr>
          <w:b/>
        </w:rPr>
        <w:t xml:space="preserve">Tulos</w:t>
      </w:r>
    </w:p>
    <w:p>
      <w:r>
        <w:t xml:space="preserve">Miten "Gammy" saa Andrew'n tajuamaan, että hän on rakastunut Margaretiin?</w:t>
      </w:r>
    </w:p>
    <w:p>
      <w:r>
        <w:rPr>
          <w:b/>
        </w:rPr>
        <w:t xml:space="preserve">Tulos</w:t>
      </w:r>
    </w:p>
    <w:p>
      <w:r>
        <w:t xml:space="preserve">Mitä tapahtui Margaretin vanhemmille, kun hän oli 16-vuotias?</w:t>
      </w:r>
    </w:p>
    <w:p>
      <w:r>
        <w:rPr>
          <w:b/>
        </w:rPr>
        <w:t xml:space="preserve">Tulos</w:t>
      </w:r>
    </w:p>
    <w:p>
      <w:r>
        <w:t xml:space="preserve">Mihin Margaret Tate suostuu, jos Andrew Paxton menee hänen kanssaan naimisiin?</w:t>
      </w:r>
    </w:p>
    <w:p>
      <w:r>
        <w:rPr>
          <w:b/>
        </w:rPr>
        <w:t xml:space="preserve">Tulos</w:t>
      </w:r>
    </w:p>
    <w:p>
      <w:r>
        <w:t xml:space="preserve">Mikä on Andrew'n työsuhde Margaretiin?</w:t>
      </w:r>
    </w:p>
    <w:p>
      <w:r>
        <w:rPr>
          <w:b/>
        </w:rPr>
        <w:t xml:space="preserve">Tulos</w:t>
      </w:r>
    </w:p>
    <w:p>
      <w:r>
        <w:t xml:space="preserve">Miksi Margaret karkotetaan?</w:t>
      </w:r>
    </w:p>
    <w:p>
      <w:r>
        <w:rPr>
          <w:b/>
        </w:rPr>
        <w:t xml:space="preserve">Tulos</w:t>
      </w:r>
    </w:p>
    <w:p>
      <w:r>
        <w:t xml:space="preserve">Milloin Andrew pelastaa Margaretin?</w:t>
      </w:r>
    </w:p>
    <w:p>
      <w:r>
        <w:rPr>
          <w:b/>
        </w:rPr>
        <w:t xml:space="preserve">Tulos</w:t>
      </w:r>
    </w:p>
    <w:p>
      <w:r>
        <w:t xml:space="preserve">Mikä on Margaretin ammattinimike?</w:t>
      </w:r>
    </w:p>
    <w:p>
      <w:r>
        <w:rPr>
          <w:b/>
        </w:rPr>
        <w:t xml:space="preserve">Tulos</w:t>
      </w:r>
    </w:p>
    <w:p>
      <w:r>
        <w:t xml:space="preserve">Missä osavaltiossa Sitka sijaitsee?</w:t>
      </w:r>
    </w:p>
    <w:p>
      <w:r>
        <w:rPr>
          <w:b/>
        </w:rPr>
        <w:t xml:space="preserve">Tulos</w:t>
      </w:r>
    </w:p>
    <w:p>
      <w:r>
        <w:t xml:space="preserve">Mitä Annie teeskenteli, jotta Margaret ja Andrew tekisivät sovinnon?</w:t>
      </w:r>
    </w:p>
    <w:p>
      <w:r>
        <w:rPr>
          <w:b/>
        </w:rPr>
        <w:t xml:space="preserve">Tulos</w:t>
      </w:r>
    </w:p>
    <w:p>
      <w:r>
        <w:t xml:space="preserve">Mikä on Andrew'n rangaistus, jos hänet tuomitaan?</w:t>
      </w:r>
    </w:p>
    <w:p>
      <w:r>
        <w:rPr>
          <w:b/>
        </w:rPr>
        <w:t xml:space="preserve">Tulos</w:t>
      </w:r>
    </w:p>
    <w:p>
      <w:r>
        <w:t xml:space="preserve">Missä on Andrew'n kotikaupunki?</w:t>
      </w:r>
    </w:p>
    <w:p>
      <w:r>
        <w:rPr>
          <w:b/>
        </w:rPr>
        <w:t xml:space="preserve">Tulos</w:t>
      </w:r>
    </w:p>
    <w:p>
      <w:r>
        <w:t xml:space="preserve">Mitä Margaret aikoo tehdä, jotta häntä ei karkotettaisi?</w:t>
      </w:r>
    </w:p>
    <w:p>
      <w:r>
        <w:rPr>
          <w:b/>
        </w:rPr>
        <w:t xml:space="preserve">Tulos</w:t>
      </w:r>
    </w:p>
    <w:p>
      <w:r>
        <w:t xml:space="preserve">Kuka Yhdysvaltain maahanmuuttovirkailija uskoo, että Tate syyllistyy petokseen?</w:t>
      </w:r>
    </w:p>
    <w:p>
      <w:r>
        <w:rPr>
          <w:b/>
        </w:rPr>
        <w:t xml:space="preserve">Tulos</w:t>
      </w:r>
    </w:p>
    <w:p>
      <w:r>
        <w:t xml:space="preserve">Ketä Magaret Tate pyytää vaimokseen välttääkseen karkotuksen?</w:t>
      </w:r>
    </w:p>
    <w:p>
      <w:r>
        <w:rPr>
          <w:b/>
        </w:rPr>
        <w:t xml:space="preserve">Tulos</w:t>
      </w:r>
    </w:p>
    <w:p>
      <w:r>
        <w:t xml:space="preserve">Kuka on herra Gilbertson?</w:t>
      </w:r>
    </w:p>
    <w:p>
      <w:r>
        <w:rPr>
          <w:b/>
        </w:rPr>
        <w:t xml:space="preserve">Esimerkki 3.707</w:t>
      </w:r>
    </w:p>
    <w:p>
      <w:r>
        <w:t xml:space="preserve"> Berry Hamilton, vapautettu musta mies, työskentelee varakkaan valkoisen Maurice Oakleyn hovimestarina. Berry asuu pienessä mökissä lyhyen matkan päässä Oakleyn asunnosta. Berry asuu vaimonsa Fannien ja kahden lapsensa Joen ja Kittyn kanssa. Mauricen nuoremman veljen Francis Oakleyn jäähyväisillallisella selviää, että Oakleyn asunnosta on kadonnut suuri rahasumma, koska Francis oli ilmeisesti ollut huolimaton ja jättänyt avaimen kassakaappiin. Maurice vakuuttaa pian itselleen, että Berryn on täytynyt varastaa rahat. Oikeus toteaa Berryn syylliseksi varkauteen ja tuomitsee hänet kymmeneksi vuodeksi pakkotyöhön.Maurice ja hänen vaimonsa karkottavat Fannien, Joen ja Kittyn mökiltä. Koska Fannie ja lapset eivät löydä töitä, he päättävät muuttaa New Yorkiin. New Yorkiin saavuttuaan Joe aloittaa työt ja alkaa käydä säännöllisesti Banner Clubilla. Hän alkaa seurustella klubin viihdyttäjän Hattie Sterlingin kanssa. Fannien paheksumiseksi Hattie auttaa Kittyä löytämään töitä laulajana ja näyttelijänä. Joen tilanne heikkenee nopeasti ja hänestä tulee alkoholisti. Hattie rikkoo suhteen. Täysin alennustilassa Joe kuristaa Hattien. Myöhemmin hän tunnustaa murhan ja joutuu vankilaan. Kun hänen miehensä ja poikansa ovat vankilassa, Fannie on järkyttynyt. Kitty suostuttelee Fannien naimisiin herra Gibsonin kanssa. Francis Oakley, joka lähti Pariisiin taiteilijaksi, lähettää viestin Maurice Oakleylle. Kun Maurice saa kirjeen, hän arvelee, että se voisi olla viesti, jossa kerrotaan Francisin taiteellisista menestyksistä. Hänen tyrmistyksekseen kirjeessä kuvataan, kuinka Francis varasti rahat, ja hän toivoo Berry Hamiltonin vapauttamista vankilasta. Maurice päättää, ettei hän ilmoita Berryn syyttömyydestä toivoen, että hän säilyttää veljensä ja itsensä kunnian." Herra Skaggs, Joen tuttava Banner Clubilla, kuulee tarinan Berry Hamiltonin tuomitsemisesta varkaudesta. New Yorkin Universen kirjoittajana herra Skaggs esittää, että jos hän pystyy todistamaan Berryn syyttömyyden, hän saa kustantajalle suositun artikkelin. Hän matkustaa Hamiltonin kotikaupunkiin keskustelemaan Maurice Oakleyn kanssa. Ensin hän tapaa eversti Saundersin, joka kertoo, että hän uskoo Berryn olevan syytön, että rahat vain katosivat ja että salaisuuden suojelemiseksi Maurice Oakley kantaa rahoja "salaisessa" taskussaan koko ajan. Päästäkseen Oakleyn asunnolle Skaggs valehtelee, että hänellä on kirje Francisilta. Herra Skaggs ottaa väkisin Francisin kirjeen pois Mauricen salaisesta taskusta. Francisin kirjeen avulla herra Skaggs onnistuu saamaan Berryn armahdettua viiden vuoden vankilatuomion jälkeen. Herra Skaggs tuo Berryn New Yorkiin. Pian Berry saa tietää pojastaan, tyttärestään ja vaimonsa uudesta miehestä. Toivottomana Berry suunnittelee murhaavansa vaimonsa kosijan. Berryn onneksi hän saa tietää, että herra Gibson on kuollut tappelussa kilparadalla. Kaupungin vastoinkäymisten murtamat Fannie ja Berry päättävät muuttaa takaisin Oakleyn asunnon lähellä sijaitsevaan mökkiin, kun anteeksipyytelevä rouva Oakley pyytää heitä palaamaan.</w:t>
      </w:r>
    </w:p>
    <w:p>
      <w:r>
        <w:rPr>
          <w:b/>
        </w:rPr>
        <w:t xml:space="preserve">Tulos</w:t>
      </w:r>
    </w:p>
    <w:p>
      <w:r>
        <w:t xml:space="preserve">Onko Barry sinkkumies?</w:t>
      </w:r>
    </w:p>
    <w:p>
      <w:r>
        <w:rPr>
          <w:b/>
        </w:rPr>
        <w:t xml:space="preserve">Tulos</w:t>
      </w:r>
    </w:p>
    <w:p>
      <w:r>
        <w:t xml:space="preserve">Miten herra Skaggs pääsee Oakleyn asunnolle?</w:t>
      </w:r>
    </w:p>
    <w:p>
      <w:r>
        <w:rPr>
          <w:b/>
        </w:rPr>
        <w:t xml:space="preserve">Tulos</w:t>
      </w:r>
    </w:p>
    <w:p>
      <w:r>
        <w:t xml:space="preserve">Kuinka kauan Berry Hamiliton oli vankilassa ennen armahdustaan?</w:t>
      </w:r>
    </w:p>
    <w:p>
      <w:r>
        <w:rPr>
          <w:b/>
        </w:rPr>
        <w:t xml:space="preserve">Tulos</w:t>
      </w:r>
    </w:p>
    <w:p>
      <w:r>
        <w:t xml:space="preserve">Minne Fannie, Joe ja Kitty muuttavat?</w:t>
      </w:r>
    </w:p>
    <w:p>
      <w:r>
        <w:rPr>
          <w:b/>
        </w:rPr>
        <w:t xml:space="preserve">Tulos</w:t>
      </w:r>
    </w:p>
    <w:p>
      <w:r>
        <w:t xml:space="preserve">Kuka jätti avaimen Oakleyn talon kassakaappiin?</w:t>
      </w:r>
    </w:p>
    <w:p>
      <w:r>
        <w:rPr>
          <w:b/>
        </w:rPr>
        <w:t xml:space="preserve">Tulos</w:t>
      </w:r>
    </w:p>
    <w:p>
      <w:r>
        <w:t xml:space="preserve">Kenelle Barry Hamilton työskentelee?</w:t>
      </w:r>
    </w:p>
    <w:p>
      <w:r>
        <w:rPr>
          <w:b/>
        </w:rPr>
        <w:t xml:space="preserve">Tulos</w:t>
      </w:r>
    </w:p>
    <w:p>
      <w:r>
        <w:t xml:space="preserve">Kertooko herra Oakley kenellekään Barryn syyttömyydestä?</w:t>
      </w:r>
    </w:p>
    <w:p>
      <w:r>
        <w:rPr>
          <w:b/>
        </w:rPr>
        <w:t xml:space="preserve">Tulos</w:t>
      </w:r>
    </w:p>
    <w:p>
      <w:r>
        <w:t xml:space="preserve">Missä Barry ja hänen vaimonsa päätyvät asumaan?</w:t>
      </w:r>
    </w:p>
    <w:p>
      <w:r>
        <w:rPr>
          <w:b/>
        </w:rPr>
        <w:t xml:space="preserve">Tulos</w:t>
      </w:r>
    </w:p>
    <w:p>
      <w:r>
        <w:t xml:space="preserve">Kuka oikeastaan varastaa Oakleyn varallisuuden?</w:t>
      </w:r>
    </w:p>
    <w:p>
      <w:r>
        <w:rPr>
          <w:b/>
        </w:rPr>
        <w:t xml:space="preserve">Tulos</w:t>
      </w:r>
    </w:p>
    <w:p>
      <w:r>
        <w:t xml:space="preserve">Minne Francis Oakley muuttaa?</w:t>
      </w:r>
    </w:p>
    <w:p>
      <w:r>
        <w:rPr>
          <w:b/>
        </w:rPr>
        <w:t xml:space="preserve">Tulos</w:t>
      </w:r>
    </w:p>
    <w:p>
      <w:r>
        <w:t xml:space="preserve">Minne Frannie ja hänen lapsensa muuttavat?</w:t>
      </w:r>
    </w:p>
    <w:p>
      <w:r>
        <w:rPr>
          <w:b/>
        </w:rPr>
        <w:t xml:space="preserve">Tulos</w:t>
      </w:r>
    </w:p>
    <w:p>
      <w:r>
        <w:t xml:space="preserve">Minkä tavaran omistamisesta Skaggs valehtelee?</w:t>
      </w:r>
    </w:p>
    <w:p>
      <w:r>
        <w:rPr>
          <w:b/>
        </w:rPr>
        <w:t xml:space="preserve">Tulos</w:t>
      </w:r>
    </w:p>
    <w:p>
      <w:r>
        <w:t xml:space="preserve">Kuka auttaa saamaan Barryn vapaaksi vankilasta?</w:t>
      </w:r>
    </w:p>
    <w:p>
      <w:r>
        <w:rPr>
          <w:b/>
        </w:rPr>
        <w:t xml:space="preserve">Tulos</w:t>
      </w:r>
    </w:p>
    <w:p>
      <w:r>
        <w:t xml:space="preserve">Mikä hahmo valehtelee päästäkseen Oakleyn asunnolle?</w:t>
      </w:r>
    </w:p>
    <w:p>
      <w:r>
        <w:rPr>
          <w:b/>
        </w:rPr>
        <w:t xml:space="preserve">Tulos</w:t>
      </w:r>
    </w:p>
    <w:p>
      <w:r>
        <w:t xml:space="preserve">Mikä on Maurice Oakleyn palvelijan nimi?</w:t>
      </w:r>
    </w:p>
    <w:p>
      <w:r>
        <w:rPr>
          <w:b/>
        </w:rPr>
        <w:t xml:space="preserve">Tulos</w:t>
      </w:r>
    </w:p>
    <w:p>
      <w:r>
        <w:t xml:space="preserve">Mikä on herra Skaggsin ammatti?</w:t>
      </w:r>
    </w:p>
    <w:p>
      <w:r>
        <w:rPr>
          <w:b/>
        </w:rPr>
        <w:t xml:space="preserve">Tulos</w:t>
      </w:r>
    </w:p>
    <w:p>
      <w:r>
        <w:t xml:space="preserve">Mikä on Berry Hamiltonin ammatti tarinan alussa?</w:t>
      </w:r>
    </w:p>
    <w:p>
      <w:r>
        <w:rPr>
          <w:b/>
        </w:rPr>
        <w:t xml:space="preserve">Tulos</w:t>
      </w:r>
    </w:p>
    <w:p>
      <w:r>
        <w:t xml:space="preserve">Kuka oikeastaan varasti rahat kassakaapista?</w:t>
      </w:r>
    </w:p>
    <w:p>
      <w:r>
        <w:rPr>
          <w:b/>
        </w:rPr>
        <w:t xml:space="preserve">Tulos</w:t>
      </w:r>
    </w:p>
    <w:p>
      <w:r>
        <w:t xml:space="preserve">Missä Joe käy usein New Yorkissa?</w:t>
      </w:r>
    </w:p>
    <w:p>
      <w:r>
        <w:rPr>
          <w:b/>
        </w:rPr>
        <w:t xml:space="preserve">Tulos</w:t>
      </w:r>
    </w:p>
    <w:p>
      <w:r>
        <w:t xml:space="preserve">Kuka on Barry Oakleyn Fannie?</w:t>
      </w:r>
    </w:p>
    <w:p>
      <w:r>
        <w:rPr>
          <w:b/>
        </w:rPr>
        <w:t xml:space="preserve">Tulos</w:t>
      </w:r>
    </w:p>
    <w:p>
      <w:r>
        <w:t xml:space="preserve">Kenet Kitty Hamilton nai?</w:t>
      </w:r>
    </w:p>
    <w:p>
      <w:r>
        <w:rPr>
          <w:b/>
        </w:rPr>
        <w:t xml:space="preserve">Tulos</w:t>
      </w:r>
    </w:p>
    <w:p>
      <w:r>
        <w:t xml:space="preserve">Kuinka monta lasta Barryllä on?</w:t>
      </w:r>
    </w:p>
    <w:p>
      <w:r>
        <w:rPr>
          <w:b/>
        </w:rPr>
        <w:t xml:space="preserve">Tulos</w:t>
      </w:r>
    </w:p>
    <w:p>
      <w:r>
        <w:t xml:space="preserve">Miksi Maurice Oakley ei heti ilmoita viranomaisille varkaan todellista henkilöllisyyttä?</w:t>
      </w:r>
    </w:p>
    <w:p>
      <w:r>
        <w:rPr>
          <w:b/>
        </w:rPr>
        <w:t xml:space="preserve">Tulos</w:t>
      </w:r>
    </w:p>
    <w:p>
      <w:r>
        <w:t xml:space="preserve">Mitä Barry haluaa tehdä päästyään New Yorkiin?</w:t>
      </w:r>
    </w:p>
    <w:p>
      <w:r>
        <w:rPr>
          <w:b/>
        </w:rPr>
        <w:t xml:space="preserve">Tulos</w:t>
      </w:r>
    </w:p>
    <w:p>
      <w:r>
        <w:t xml:space="preserve">Mikä hahmo on New York Universen toimittaja?</w:t>
      </w:r>
    </w:p>
    <w:p>
      <w:r>
        <w:rPr>
          <w:b/>
        </w:rPr>
        <w:t xml:space="preserve">Tulos</w:t>
      </w:r>
    </w:p>
    <w:p>
      <w:r>
        <w:t xml:space="preserve">Missä Maurice Oakley kantaa rahojaan?</w:t>
      </w:r>
    </w:p>
    <w:p>
      <w:r>
        <w:rPr>
          <w:b/>
        </w:rPr>
        <w:t xml:space="preserve">Tulos</w:t>
      </w:r>
    </w:p>
    <w:p>
      <w:r>
        <w:t xml:space="preserve">Miksi Joe joutuu vankilaan?</w:t>
      </w:r>
    </w:p>
    <w:p>
      <w:r>
        <w:rPr>
          <w:b/>
        </w:rPr>
        <w:t xml:space="preserve">Tulos</w:t>
      </w:r>
    </w:p>
    <w:p>
      <w:r>
        <w:t xml:space="preserve">Kuinka monta vuotta Barry vietti vankilassa?</w:t>
      </w:r>
    </w:p>
    <w:p>
      <w:r>
        <w:rPr>
          <w:b/>
        </w:rPr>
        <w:t xml:space="preserve">Tulos</w:t>
      </w:r>
    </w:p>
    <w:p>
      <w:r>
        <w:t xml:space="preserve">Minne perhe muuttaa Barryn jouduttua vankilaan?</w:t>
      </w:r>
    </w:p>
    <w:p>
      <w:r>
        <w:rPr>
          <w:b/>
        </w:rPr>
        <w:t xml:space="preserve">Esimerkki 3.708</w:t>
      </w:r>
    </w:p>
    <w:p>
      <w:r>
        <w:t xml:space="preserve"> The Losers on Clayn (Jeffrey Dean Morgan) johtama Yhdysvaltain erikoisjoukkojen eliittijoukko, johon kuuluvat Roque (Idris Elba), Pooch (Columbus Short), Jensen (Chris Evans) ja Cougar ( Scar Jaenada). Heidät lähetetään Boliviaan etsimään ja tuhoamaan huumeparonin johtamaa aluetta. Maalatessaan kohdetta tulevaa ilmaiskua varten Losersit havaitsevat orjalapsia kompleksissa ja yrittävät perua hyökkäyksen, mutta heidän esimiehensä, koodinimeltään "Max" (Jason Patric), ei välitä heidän pyynnöistään.Koska muuta vaihtoehtoa ei ole, Losersit tunkeutuvat kompleksiin, pelastavat onnistuneesti lapset ja tappavat samalla huumeparonin. Kun helikopteri saapuu noutamaan heidät, Max, joka on vakuuttunut siitä, että he tietävät liikaa, määrää helikopterin tuhottavaksi tietämättä, että he päättivät pelastaa lapset ensin. Luuserit katsovat, kun ohjus tuhoaa helikopterin ja tappaa 25 viatonta. Koska he tietävät, että hyökkäyksen tarkoituksena oli tappaa heidät, he lavastavat kuolemansa ja jäävät Boliviaan jumiin päättäväisinä kostamaan salaperäiselle Maxille. 4 kuukautta myöhemmin Clayta lähestyy salaperäinen Aisha (Zoe Saldana), joka tarjoaa hänelle mahdollisuutta tappaa Max, jolle hän haluaa kostaa. Clay suostuu, ja Aisha järjestää Losersin paluun Yhdysvaltoihin, jossa he hyökkäävät Maxia muka kuljettavan saattueen kimppuun, mutta huomaavat, että Aisha on huijannut heidät varastamaan Maxin salaisuuksia sisältävän kovalevyn.Koska Jensen ei pääse käsiksi tiedostoihin, hän soluttautuu levyn valmistaneeseen yritykseen ja varastaa algoritmin, jonka avulla hän voi murtaa koodin. Hän saa selville, että levy sisältää Maxin nimissä 400 miljoonan dollarin siirtoa varten tehdyt hyvitykset, jotka hän sai myytyään kansainvälisille terroristeille "Snukes"-ympäristöystävällisiä pommeja, joiden teho on kuin ydinkärjen, mutta ei mitään laskeumia. Kun rahavirta jäljitetään Los Angelesin kansainväliseen maahantulosatamaan, jonka Losers päättelee olevan Maxin tukikohta, laaditaan suunnitelma hyökätä sinne ja tappaa Max. asemaa tutkiessaan Jensen saa selville, että heidän tehtävänsä Boliviassa oli peiteoperaatio, jotta Max voisi eliminoida suunnitelmansa paljastaneen huumeparonin ja että Aisha on miehen tytär, joka haluaa kostaa hänen kuolemansa. Kun peite paljastuu, Aisha ampuu Jensenin ja pakenee. Koska luuserit uskovat, että hän saattaisi pettää heidät, he päättävät nopeuttaa hyökkäystä Maxin tukikohtaan, mutta Roque pettää heidät, ja Max ja hänen oikea kätensä ja turvallisuuspäällikkönsä Wade (Holt McCallany) ottavat heidät kiinni.Kun luuserit on asetettu teloitettavaksi, Aisha palaa takaisin ja hyökkää Maxin ryhmän kimppuun. Seuraavassa taistelussa Clay vahvistaa tappaneensa Aishan isän. Roque yrittää varastaa Maxin koneen, joka on lastattu hänen rahoillaan, ja yrittää paeta. Kun Roquen kone suuntaa kiitoradalle, Wade ottaa moottoripyörän ja lähtee perään noutamaan Maxin rahoja. Cougar ampuu moottoripyörän moottoria, jolloin Wade sinkoutuu suihkukoneen moottoriin ja liekehtivä moottoripyörä lentokoneen ohjaamoon, joka räjähtää ja tappaa Roquen.Jensenin, Cougarin ja Aishan auttaessa Poochia, jota yksi Maxin turvamiehistä on ampunut molempiin jalkoihin, Clay ajaa Maxin perään nosturille, jossa Max sanoo aktivoineensa Snuken, joka tuhoaa Los Angelesin, ja Clayn on valittava, deaktivoiko hän sen vai tappaako Maxin. Clay valitsee ensin mainitun ja Max pakenee, mutta Clay vakuuttaa, että hän tietää nyt, miltä Max näyttää, ja löytää hänet pian.Max pakenee bussilla ja kaksi roistoa ryöstää hänet. Hänen kohtalonsa tämän jälkeen on tuntematon.Pian tämän jälkeen luuserit auttavat Poochia pääsemään sairaalaan, jossa hänen raskaana oleva vaimonsa synnyttää heidän poikaansa, ja osallistuvat Jensenin 8-vuotiaan veljentyttären jalkapallo-otteluun.</w:t>
      </w:r>
    </w:p>
    <w:p>
      <w:r>
        <w:rPr>
          <w:b/>
        </w:rPr>
        <w:t xml:space="preserve">Tulos</w:t>
      </w:r>
    </w:p>
    <w:p>
      <w:r>
        <w:t xml:space="preserve">Kuka oli helikopterissa, jonka Max käski tuhota?</w:t>
      </w:r>
    </w:p>
    <w:p>
      <w:r>
        <w:rPr>
          <w:b/>
        </w:rPr>
        <w:t xml:space="preserve">Tulos</w:t>
      </w:r>
    </w:p>
    <w:p>
      <w:r>
        <w:t xml:space="preserve">Miksi Aisha auttaa The Losersia palaamaan Amerikkaan?</w:t>
      </w:r>
    </w:p>
    <w:p>
      <w:r>
        <w:rPr>
          <w:b/>
        </w:rPr>
        <w:t xml:space="preserve">Tulos</w:t>
      </w:r>
    </w:p>
    <w:p>
      <w:r>
        <w:t xml:space="preserve">Mistä tuotteesta Max teki 400 miljoonan dollarin voiton?</w:t>
      </w:r>
    </w:p>
    <w:p>
      <w:r>
        <w:rPr>
          <w:b/>
        </w:rPr>
        <w:t xml:space="preserve">Tulos</w:t>
      </w:r>
    </w:p>
    <w:p>
      <w:r>
        <w:t xml:space="preserve">Kuka petti The Losersin vain vangitakseen heidät ja tuodakseen heidät Maxin luo?</w:t>
      </w:r>
    </w:p>
    <w:p>
      <w:r>
        <w:rPr>
          <w:b/>
        </w:rPr>
        <w:t xml:space="preserve">Tulos</w:t>
      </w:r>
    </w:p>
    <w:p>
      <w:r>
        <w:t xml:space="preserve">Miksi luuserit auttoivat Poochia menemään sairaalaan?</w:t>
      </w:r>
    </w:p>
    <w:p>
      <w:r>
        <w:rPr>
          <w:b/>
        </w:rPr>
        <w:t xml:space="preserve">Tulos</w:t>
      </w:r>
    </w:p>
    <w:p>
      <w:r>
        <w:t xml:space="preserve">Miten Jenson sai selville, että Bolivian tehtävä oli peite Maxin todelliselle suunnitelmalle?</w:t>
      </w:r>
    </w:p>
    <w:p>
      <w:r>
        <w:rPr>
          <w:b/>
        </w:rPr>
        <w:t xml:space="preserve">Tulos</w:t>
      </w:r>
    </w:p>
    <w:p>
      <w:r>
        <w:t xml:space="preserve">Kuka oli Maxin turvallisuuspäällikkö ja oikea käsi?</w:t>
      </w:r>
    </w:p>
    <w:p>
      <w:r>
        <w:rPr>
          <w:b/>
        </w:rPr>
        <w:t xml:space="preserve">Tulos</w:t>
      </w:r>
    </w:p>
    <w:p>
      <w:r>
        <w:t xml:space="preserve">Millä Maxin kone on lastattu, kun Roque yritti varastaa sen?</w:t>
      </w:r>
    </w:p>
    <w:p>
      <w:r>
        <w:rPr>
          <w:b/>
        </w:rPr>
        <w:t xml:space="preserve">Tulos</w:t>
      </w:r>
    </w:p>
    <w:p>
      <w:r>
        <w:t xml:space="preserve">Mitä oli kiintolevyllä, jonka luuserit varastivat?</w:t>
      </w:r>
    </w:p>
    <w:p>
      <w:r>
        <w:rPr>
          <w:b/>
        </w:rPr>
        <w:t xml:space="preserve">Tulos</w:t>
      </w:r>
    </w:p>
    <w:p>
      <w:r>
        <w:t xml:space="preserve">Millä kulkuvälineellä Max pakeni?</w:t>
      </w:r>
    </w:p>
    <w:p>
      <w:r>
        <w:rPr>
          <w:b/>
        </w:rPr>
        <w:t xml:space="preserve">Tulos</w:t>
      </w:r>
    </w:p>
    <w:p>
      <w:r>
        <w:t xml:space="preserve">Miten Aisha huijasi The Losersin varastamaan Maxin salaisuuksia sisältävän kovalevyn?</w:t>
      </w:r>
    </w:p>
    <w:p>
      <w:r>
        <w:rPr>
          <w:b/>
        </w:rPr>
        <w:t xml:space="preserve">Tulos</w:t>
      </w:r>
    </w:p>
    <w:p>
      <w:r>
        <w:t xml:space="preserve">Kuka päätyy pettämään häviäjät juuri ennen kuin Max ottaa heidät kiinni?</w:t>
      </w:r>
    </w:p>
    <w:p>
      <w:r>
        <w:rPr>
          <w:b/>
        </w:rPr>
        <w:t xml:space="preserve">Tulos</w:t>
      </w:r>
    </w:p>
    <w:p>
      <w:r>
        <w:t xml:space="preserve">Missä Maxin tukikohta sijaitsee?</w:t>
      </w:r>
    </w:p>
    <w:p>
      <w:r>
        <w:rPr>
          <w:b/>
        </w:rPr>
        <w:t xml:space="preserve">Tulos</w:t>
      </w:r>
    </w:p>
    <w:p>
      <w:r>
        <w:t xml:space="preserve">Mitä Clay vakuuttaa, kun Max karkaa?</w:t>
      </w:r>
    </w:p>
    <w:p>
      <w:r>
        <w:rPr>
          <w:b/>
        </w:rPr>
        <w:t xml:space="preserve">Tulos</w:t>
      </w:r>
    </w:p>
    <w:p>
      <w:r>
        <w:t xml:space="preserve">Mitä Maxille tapahtui hänen onnistuneen pakonsa jälkeen?</w:t>
      </w:r>
    </w:p>
    <w:p>
      <w:r>
        <w:rPr>
          <w:b/>
        </w:rPr>
        <w:t xml:space="preserve">Tulos</w:t>
      </w:r>
    </w:p>
    <w:p>
      <w:r>
        <w:t xml:space="preserve">Millaiseen tehtävään Luuserit lähetetään Boliviaan?</w:t>
      </w:r>
    </w:p>
    <w:p>
      <w:r>
        <w:rPr>
          <w:b/>
        </w:rPr>
        <w:t xml:space="preserve">Tulos</w:t>
      </w:r>
    </w:p>
    <w:p>
      <w:r>
        <w:t xml:space="preserve">Miksi Aisha haluaa tappaa Maxin?</w:t>
      </w:r>
    </w:p>
    <w:p>
      <w:r>
        <w:rPr>
          <w:b/>
        </w:rPr>
        <w:t xml:space="preserve">Tulos</w:t>
      </w:r>
    </w:p>
    <w:p>
      <w:r>
        <w:t xml:space="preserve">Kuka tappoi Aishan isän?</w:t>
      </w:r>
    </w:p>
    <w:p>
      <w:r>
        <w:rPr>
          <w:b/>
        </w:rPr>
        <w:t xml:space="preserve">Tulos</w:t>
      </w:r>
    </w:p>
    <w:p>
      <w:r>
        <w:t xml:space="preserve">Mitä varten Maxille maksettiin 400 miljoonaa dollaria?</w:t>
      </w:r>
    </w:p>
    <w:p>
      <w:r>
        <w:rPr>
          <w:b/>
        </w:rPr>
        <w:t xml:space="preserve">Tulos</w:t>
      </w:r>
    </w:p>
    <w:p>
      <w:r>
        <w:t xml:space="preserve">Aishan isän tappoi kuka?</w:t>
      </w:r>
    </w:p>
    <w:p>
      <w:r>
        <w:rPr>
          <w:b/>
        </w:rPr>
        <w:t xml:space="preserve">Tulos</w:t>
      </w:r>
    </w:p>
    <w:p>
      <w:r>
        <w:t xml:space="preserve">Mitä Maxille tapahtuu hänen paettuaan bussilla?</w:t>
      </w:r>
    </w:p>
    <w:p>
      <w:r>
        <w:rPr>
          <w:b/>
        </w:rPr>
        <w:t xml:space="preserve">Tulos</w:t>
      </w:r>
    </w:p>
    <w:p>
      <w:r>
        <w:t xml:space="preserve">Kuka ampui Poochin jalkoihin?</w:t>
      </w:r>
    </w:p>
    <w:p>
      <w:r>
        <w:rPr>
          <w:b/>
        </w:rPr>
        <w:t xml:space="preserve">Tulos</w:t>
      </w:r>
    </w:p>
    <w:p>
      <w:r>
        <w:t xml:space="preserve">Kuka käskee tuhota kompleksin yrittäessään tappaa The Losersin?</w:t>
      </w:r>
    </w:p>
    <w:p>
      <w:r>
        <w:rPr>
          <w:b/>
        </w:rPr>
        <w:t xml:space="preserve">Tulos</w:t>
      </w:r>
    </w:p>
    <w:p>
      <w:r>
        <w:t xml:space="preserve">Miksi The Losers yritti perua hyökkäyksen Boliviassa?</w:t>
      </w:r>
    </w:p>
    <w:p>
      <w:r>
        <w:rPr>
          <w:b/>
        </w:rPr>
        <w:t xml:space="preserve">Tulos</w:t>
      </w:r>
    </w:p>
    <w:p>
      <w:r>
        <w:t xml:space="preserve">Mitä kulkuvälinettä Max käyttää paetakseen?</w:t>
      </w:r>
    </w:p>
    <w:p>
      <w:r>
        <w:rPr>
          <w:b/>
        </w:rPr>
        <w:t xml:space="preserve">Tulos</w:t>
      </w:r>
    </w:p>
    <w:p>
      <w:r>
        <w:t xml:space="preserve">Kuka johti häviäjiä?</w:t>
      </w:r>
    </w:p>
    <w:p>
      <w:r>
        <w:rPr>
          <w:b/>
        </w:rPr>
        <w:t xml:space="preserve">Tulos</w:t>
      </w:r>
    </w:p>
    <w:p>
      <w:r>
        <w:t xml:space="preserve">Miten Max lopulta pakeni Claylta?</w:t>
      </w:r>
    </w:p>
    <w:p>
      <w:r>
        <w:rPr>
          <w:b/>
        </w:rPr>
        <w:t xml:space="preserve">Tulos</w:t>
      </w:r>
    </w:p>
    <w:p>
      <w:r>
        <w:t xml:space="preserve">Kuka kuolee pian sen jälkeen, kun Cougar ampuu moottoripyörän moottorin?</w:t>
      </w:r>
    </w:p>
    <w:p>
      <w:r>
        <w:rPr>
          <w:b/>
        </w:rPr>
        <w:t xml:space="preserve">Tulos</w:t>
      </w:r>
    </w:p>
    <w:p>
      <w:r>
        <w:t xml:space="preserve">Kuka on Wade Maxille?</w:t>
      </w:r>
    </w:p>
    <w:p>
      <w:r>
        <w:rPr>
          <w:b/>
        </w:rPr>
        <w:t xml:space="preserve">Tulos</w:t>
      </w:r>
    </w:p>
    <w:p>
      <w:r>
        <w:t xml:space="preserve">Ketä The Losers -joukkueen jäsentä ammuttiin molempiin jalkoihin?</w:t>
      </w:r>
    </w:p>
    <w:p>
      <w:r>
        <w:rPr>
          <w:b/>
        </w:rPr>
        <w:t xml:space="preserve">Esimerkki 3.709</w:t>
      </w:r>
    </w:p>
    <w:p>
      <w:r>
        <w:t xml:space="preserve"> The New Blood -elokuvan tapahtumien jälkeen kaksi valmistuvaa lukiolaista on asuntolaivalla. Jim kertoo tyttöystävälleen Suzylle Jason Voorheesin legendasta, ennen kuin hän tekee hänelle pilan jääkiekkonaamarin ja tekoveitsen avulla. Vene ajaa vedenalaisten kaapeleiden yli, jotka sähköistävät Jasonin ruumiin ja aiheuttavat hänen ylösnousemuksensa. Jason hiipii laivaan ja tappaa Jimin harppuunapyssyllä ennen kuin hän puukottaa piikillä Suzyn, joka yrittää piiloutua häneltä.Seuraavana aamuna SS Lazarus on valmis lähtemään New Yorkiin Lakeview High Schoolin ylioppilasluokan kanssa, ja sen saattajina ovat biologian opettaja Charles McCulloch ja englannin opettaja Colleen Van Deusen. Van Deusen ottaa McCullochin veljentytön Rennien mukaan matkalle, vaikka tämä on McCullochin harmiksi vesikammoinen. Jason hiipii laivaan ja tappaa rock-tähti wannabe J.J.:n kitarallaan ennen kuin piiloutuu laivan uumeniin. Samana iltana nyrkkeilyottelun jälkeen mestari Julius Gaw'lle hävinnyt nuori nyrkkeilijä kuolee, kun Jason iskee kuuman saunakiven hänen vatsaansa, kun taas Rennie, joka etsii lemmikkinsä Border Collie Tobya, löytää tanssiaiskuningatar Tamaran ja Evan käyttämästä huumeita. McCulloch melkein saa heidät kiinni hetkeä myöhemmin, ja Tamara työntää Rennien yli laidan epäillessään, että tämä on vasikoinut. Sitten hän käyttää video-opiskelija Waynea kuvaamaan McCullochin kompromissitilanteessa hänen kanssaan, mutta torjuu Waynen lähentelyt sen jälkeen. Jason tappaa Tamaran rikkinäisen peilin sirpaleella, kun hän menee suihkuun.Rennie alkaa nähdä näkyjä nuoresta Jasonista koko laivalla, mutta muut eivät välitä kansimiehen varoituksista, joiden mukaan Jason on aluksella. Jason tappaa kapteeni Robertsonin ja hänen perämiehensä. Rennien poikaystävä Sean löytää heidät ja kertoo muille ennen kuin hän pyytää hätäpysäytystä. Eva kuristetaan, kun hän yrittää paeta Jasonia. Opiskelijat suostuvat etsimään Jasonia, kun McCulloch päättää, että kansimies on vastuussa; kansimies kuitenkin löydetään kirves selässään. Jason tappaa yhden opiskelijoista, Milesin, ja Julius putoaa laidan yli. Toisaalla laivan ruumassa Wayne törmää J.J.:n ruumiiseen, jonka Jason heittää sähkölaatikkoon; hänen ruumiinsa syttyy tuleen ja käynnistää tapahtumaketjun, joka aiheuttaa laivan uppoamisen. Koska muut opiskelijat ovat kuolleet, McCulloch, Van Deusen, Rennie ja Sean pakenevat pelastuslautalla ja huomaavat, että myös Toby ja Julius ovat elossa. he soutavat New Yorkiin, jossa Jason vainoaa heitä kaduilla. Rennie joutuu parin narkkarin sieppaamaksi, ja ryhmä hajaantuu etsimään apua. Julius yrittää taistella Jasonia vastaan nyrkkeilytaidoillaan, mutta uupuu sen jälkeen, kun Jason ei anna periksi; sitten Jasonin yksi lyönti katkaisee hänen päänsä. Rennie pakenee Jasonilta, kun tämä tappaa hänet siepanneet punksit. Hän törmää Seaniin, ja he yhdistyvät opettajien ja poliisin kanssa, ennen kuin Jason tappaa heitä auttavan poliisin. Rennie ajaa kolarin poliisiautolla sen jälkeen, kun näky Jasonista häiritsee häntä. Van Deusen palaa autossa, kun se räjähtää, ja paljastuu, että McCulloch on vastuussa Rennien vesipelosta, sillä hän on työntänyt hänet lapsena järveen. He jättävät hänet jälkeensä, ja Jason tappaa hänet hukuttamalla hänet jätetynnyriin. Jason jahtaa Rennietä ja Seania metroon, jossa Sean tekee Rennien toimintakyvyttömäksi tyrmäämällä hänet sähköisen kolmannen kiskon päälle. Jason herää uudelleen henkiin ja jahtaa heitä Times Squarella, jossa he yrittävät paeta ruokalan kautta. He pakenevat viemäriin ja kohtaavat viemärityöntekijän. Hän varoittaa heitä, että viemäriin tulvii myrkyllistä jätettä keskiyöllä, ennen kuin Jason ilmestyy ja tappaa hänet. Sean loukkaantuu, ja Rennie vetää Jasonin pois ja haavoittaa häntä happaman jätteen roiskeella, joka pakottaa hänet riisumaan naamionsa, mikä kauhistuttaa Rennietä. Hän ja Sean kiipeävät tikkaita pitkin, kun Jason horjuu hakemaan heitä, mutta juuri kun hän on tappamassa heidät, viemäri tulvii ja nielaisee hänet. Rennie näkee Jasonin lapsenmuodon, kun jätevedet vetäytyvät. Sitten he pakenevat kadulle, jossa he saavat jälleen yhteen Tobyn kanssa, joka oli karannut aiemmin, ja kävelevät kaupungille.</w:t>
      </w:r>
    </w:p>
    <w:p>
      <w:r>
        <w:rPr>
          <w:b/>
        </w:rPr>
        <w:t xml:space="preserve">Tulos</w:t>
      </w:r>
    </w:p>
    <w:p>
      <w:r>
        <w:t xml:space="preserve">Kuka putoaa laidan yli, kun Jason tappaa Milesin?</w:t>
      </w:r>
    </w:p>
    <w:p>
      <w:r>
        <w:rPr>
          <w:b/>
        </w:rPr>
        <w:t xml:space="preserve">Tulos</w:t>
      </w:r>
    </w:p>
    <w:p>
      <w:r>
        <w:t xml:space="preserve">Missä muodossa Jason esiintyy sen jälkeen, kun viemäri on nielaissut Jasonin?</w:t>
      </w:r>
    </w:p>
    <w:p>
      <w:r>
        <w:rPr>
          <w:b/>
        </w:rPr>
        <w:t xml:space="preserve">Tulos</w:t>
      </w:r>
    </w:p>
    <w:p>
      <w:r>
        <w:t xml:space="preserve">Mitä Jasonille tapahtuu, kun hän aikoo tappaa Rennien ja Seanin?</w:t>
      </w:r>
    </w:p>
    <w:p>
      <w:r>
        <w:rPr>
          <w:b/>
        </w:rPr>
        <w:t xml:space="preserve">Tulos</w:t>
      </w:r>
    </w:p>
    <w:p>
      <w:r>
        <w:t xml:space="preserve">Kuinka monta poliisia kuoli tässä jutussa?</w:t>
      </w:r>
    </w:p>
    <w:p>
      <w:r>
        <w:rPr>
          <w:b/>
        </w:rPr>
        <w:t xml:space="preserve">Tulos</w:t>
      </w:r>
    </w:p>
    <w:p>
      <w:r>
        <w:t xml:space="preserve">Kuka on aluksen kapteeni?</w:t>
      </w:r>
    </w:p>
    <w:p>
      <w:r>
        <w:rPr>
          <w:b/>
        </w:rPr>
        <w:t xml:space="preserve">Tulos</w:t>
      </w:r>
    </w:p>
    <w:p>
      <w:r>
        <w:t xml:space="preserve">Kuinka moni päähenkilöistä pakenee Jasonilta tarinan lopussa?</w:t>
      </w:r>
    </w:p>
    <w:p>
      <w:r>
        <w:rPr>
          <w:b/>
        </w:rPr>
        <w:t xml:space="preserve">Tulos</w:t>
      </w:r>
    </w:p>
    <w:p>
      <w:r>
        <w:t xml:space="preserve">Miten Jason herätetään henkiin tarinan alussa?</w:t>
      </w:r>
    </w:p>
    <w:p>
      <w:r>
        <w:rPr>
          <w:b/>
        </w:rPr>
        <w:t xml:space="preserve">Tulos</w:t>
      </w:r>
    </w:p>
    <w:p>
      <w:r>
        <w:t xml:space="preserve">Kuka on vastuussa Rennien vesipelosta?</w:t>
      </w:r>
    </w:p>
    <w:p>
      <w:r>
        <w:rPr>
          <w:b/>
        </w:rPr>
        <w:t xml:space="preserve">Tulos</w:t>
      </w:r>
    </w:p>
    <w:p>
      <w:r>
        <w:t xml:space="preserve">Miten Rennie pääsee pakenemaan häntä siepanneilta narkomaaneilta?</w:t>
      </w:r>
    </w:p>
    <w:p>
      <w:r>
        <w:rPr>
          <w:b/>
        </w:rPr>
        <w:t xml:space="preserve">Tulos</w:t>
      </w:r>
    </w:p>
    <w:p>
      <w:r>
        <w:t xml:space="preserve">Mikä maamerkki mainittiin tarinassa?</w:t>
      </w:r>
    </w:p>
    <w:p>
      <w:r>
        <w:rPr>
          <w:b/>
        </w:rPr>
        <w:t xml:space="preserve">Tulos</w:t>
      </w:r>
    </w:p>
    <w:p>
      <w:r>
        <w:t xml:space="preserve">Miten Colleen tapettiin?</w:t>
      </w:r>
    </w:p>
    <w:p>
      <w:r>
        <w:rPr>
          <w:b/>
        </w:rPr>
        <w:t xml:space="preserve">Tulos</w:t>
      </w:r>
    </w:p>
    <w:p>
      <w:r>
        <w:t xml:space="preserve">Mitä tanssiaiskuningatar Tamara ja Eva tekivät, kun Rennie löysi heidät?</w:t>
      </w:r>
    </w:p>
    <w:p>
      <w:r>
        <w:rPr>
          <w:b/>
        </w:rPr>
        <w:t xml:space="preserve">Tulos</w:t>
      </w:r>
    </w:p>
    <w:p>
      <w:r>
        <w:t xml:space="preserve">Miksi Rennie pelkäsi niin paljon vettä?</w:t>
      </w:r>
    </w:p>
    <w:p>
      <w:r>
        <w:rPr>
          <w:b/>
        </w:rPr>
        <w:t xml:space="preserve">Tulos</w:t>
      </w:r>
    </w:p>
    <w:p>
      <w:r>
        <w:t xml:space="preserve">Mikä on Julius Gaw'n ammatti?</w:t>
      </w:r>
    </w:p>
    <w:p>
      <w:r>
        <w:rPr>
          <w:b/>
        </w:rPr>
        <w:t xml:space="preserve">Tulos</w:t>
      </w:r>
    </w:p>
    <w:p>
      <w:r>
        <w:t xml:space="preserve">Miten Jason tappaa J.J:n?</w:t>
      </w:r>
    </w:p>
    <w:p>
      <w:r>
        <w:rPr>
          <w:b/>
        </w:rPr>
        <w:t xml:space="preserve">Tulos</w:t>
      </w:r>
    </w:p>
    <w:p>
      <w:r>
        <w:t xml:space="preserve">Miten Rennie haavoittaa Jasonia?</w:t>
      </w:r>
    </w:p>
    <w:p>
      <w:r>
        <w:rPr>
          <w:b/>
        </w:rPr>
        <w:t xml:space="preserve">Tulos</w:t>
      </w:r>
    </w:p>
    <w:p>
      <w:r>
        <w:t xml:space="preserve">Kuka on Rennien setä?</w:t>
      </w:r>
    </w:p>
    <w:p>
      <w:r>
        <w:rPr>
          <w:b/>
        </w:rPr>
        <w:t xml:space="preserve">Tulos</w:t>
      </w:r>
    </w:p>
    <w:p>
      <w:r>
        <w:t xml:space="preserve">Kuka oli ensimmäinen ihminen, joka kuoli SS Lazarus -aluksella?</w:t>
      </w:r>
    </w:p>
    <w:p>
      <w:r>
        <w:rPr>
          <w:b/>
        </w:rPr>
        <w:t xml:space="preserve">Tulos</w:t>
      </w:r>
    </w:p>
    <w:p>
      <w:r>
        <w:t xml:space="preserve">Kuinka monta narkkaria sieppasi Rennien New Yorkissa?</w:t>
      </w:r>
    </w:p>
    <w:p>
      <w:r>
        <w:rPr>
          <w:b/>
        </w:rPr>
        <w:t xml:space="preserve">Tulos</w:t>
      </w:r>
    </w:p>
    <w:p>
      <w:r>
        <w:t xml:space="preserve">Miten alkoi tapahtumaketju, joka aiheutti laivan uppoamisen?</w:t>
      </w:r>
    </w:p>
    <w:p>
      <w:r>
        <w:rPr>
          <w:b/>
        </w:rPr>
        <w:t xml:space="preserve">Tulos</w:t>
      </w:r>
    </w:p>
    <w:p>
      <w:r>
        <w:t xml:space="preserve">Kuka löytää kapteeni Robertsonin ja hänen perämiehensä ruumiit?</w:t>
      </w:r>
    </w:p>
    <w:p>
      <w:r>
        <w:rPr>
          <w:b/>
        </w:rPr>
        <w:t xml:space="preserve">Tulos</w:t>
      </w:r>
    </w:p>
    <w:p>
      <w:r>
        <w:t xml:space="preserve">Miksi luulet Rennien näkevän näkyjä Jasonista lapsena?</w:t>
      </w:r>
    </w:p>
    <w:p>
      <w:r>
        <w:rPr>
          <w:b/>
        </w:rPr>
        <w:t xml:space="preserve">Tulos</w:t>
      </w:r>
    </w:p>
    <w:p>
      <w:r>
        <w:t xml:space="preserve">Kuka opettaja kuolee, kun auto räjähtää?</w:t>
      </w:r>
    </w:p>
    <w:p>
      <w:r>
        <w:rPr>
          <w:b/>
        </w:rPr>
        <w:t xml:space="preserve">Tulos</w:t>
      </w:r>
    </w:p>
    <w:p>
      <w:r>
        <w:t xml:space="preserve">Kuka selviytyy Jasonin raatamisesta lopulta sen jälkeen, kun viemäritulva on nielaissut hänet?</w:t>
      </w:r>
    </w:p>
    <w:p>
      <w:r>
        <w:rPr>
          <w:b/>
        </w:rPr>
        <w:t xml:space="preserve">Tulos</w:t>
      </w:r>
    </w:p>
    <w:p>
      <w:r>
        <w:t xml:space="preserve">Miten Jason herätettiin henkiin?</w:t>
      </w:r>
    </w:p>
    <w:p>
      <w:r>
        <w:rPr>
          <w:b/>
        </w:rPr>
        <w:t xml:space="preserve">Tulos</w:t>
      </w:r>
    </w:p>
    <w:p>
      <w:r>
        <w:t xml:space="preserve">Kuka hahmo mestataan? </w:t>
      </w:r>
    </w:p>
    <w:p>
      <w:r>
        <w:rPr>
          <w:b/>
        </w:rPr>
        <w:t xml:space="preserve">Tulos</w:t>
      </w:r>
    </w:p>
    <w:p>
      <w:r>
        <w:t xml:space="preserve">Kuka hahmo yritti nyrkkeillä Jasonin kanssa?</w:t>
      </w:r>
    </w:p>
    <w:p>
      <w:r>
        <w:rPr>
          <w:b/>
        </w:rPr>
        <w:t xml:space="preserve">Tulos</w:t>
      </w:r>
    </w:p>
    <w:p>
      <w:r>
        <w:t xml:space="preserve">Miten Jim tapetaan?</w:t>
      </w:r>
    </w:p>
    <w:p>
      <w:r>
        <w:rPr>
          <w:b/>
        </w:rPr>
        <w:t xml:space="preserve">Tulos</w:t>
      </w:r>
    </w:p>
    <w:p>
      <w:r>
        <w:t xml:space="preserve">Mikä on sen laivan nimi, jolla valmistuva luokka lähtee New Yorkiin?</w:t>
      </w:r>
    </w:p>
    <w:p>
      <w:r>
        <w:rPr>
          <w:b/>
        </w:rPr>
        <w:t xml:space="preserve">Esimerkki 3.710</w:t>
      </w:r>
    </w:p>
    <w:p>
      <w:r>
        <w:t xml:space="preserve"> Rick (Owen Wilson) ja Fred (Jason Sudeikis) ovat parhaita ystäviä, samoin kuin heidän vaimonsa Maggie (Jenna Fischer) ja Grace (Christina Applegate). Molemmat ovat tyytymättömiä avioelämäänsä ja kaipaavat vanhoja aikoja, jolloin he olivat sinkkuja. Tajutessaan tämän heidän vaimonsa puhuvat ystävänsä tohtori Lucyn (Joy Behar) kanssa ja päättävät antaa heille "Hall Passin": Viikko vapaata avioliitosta, jonka aikana he voivat harrastaa seksiä muiden naisten kanssa. He suhtautuvat aluksi epäilevästi, mutta hyväksyvät lopulta tarjoukset ja yrittävät iskeä naisia ystäviensä Garyn (Stephen Merchant), Flatsin (J. B. Smoove) ja Hog Headin (Larry Joe Campbell) kanssa. Maggie ja Grace viettävät Rickin ja Fredin "hallikorttiviikon" Maggien vanhempien luona Cape Codissa, jossa Grace flirttailee urheilija Gerryn (Tyler Hoechlin) kanssa. Hän sanoo, että jos heidän miehillään on Hall Passit, niin heidänkin pitäisi olla.Kun heidän vaimonsa ja lapsensa ovat poissa, Fred ja Rick kirjautuvat motelliin ja valmistautuvat Hall Pass -viikkoonsa. Ensimmäisenä päivänä he päättävät syödä ennen kuin menevät paikalliseen baariin, mutta väsyvät liikaa viettääkseen yönsä siellä ja jäävät mieluummin hotelliin.Toisena päivänä he syövät hash brownieita ja päättävät pelata golfia, mutta ovat liian pilvessä ja aiheuttavat tuhoa golfkentällä.Kolmantena päivänä Rick ja Fred menevät baariin ystäviensä kanssa, mutta epäonnistuvat tekemään vaikutuksen siellä oleviin naisiin. He päättävät juoda itsensä humalaan, jotta heistä tulisi löysempiä, mutta he menevät liian pitkälle ja päätyvät tappeluun muiden asiakkaiden kanssa. Neljännen päivän he viettävät hotellissa kärsien krapulasta.Viidentenä päivänä Rick menee paikalliseen kahvilaan, jossa hän flirttailee viehättävän tarjoilijan Leigh'n (Nicky Whelan) kanssa, mikä ärsyttää hänen työtoveriaan Brentiä, joka solvaa Rickiä. Kun Rick vastaa hänelle takaisin, Leigh on vaikuttunut ja kertoo Rickille, että he saattavat nähdä toisensa paikallisella kuntosalilla. Myöhemmin he tapaavat siellä, ja Leigh kutsuu Rickin oluelle treenin jälkeen. Rick päättää sen sijaan istua porealtaassa, mutta nukahtaa ja jää sinne useiksi tunneiksi päätyen siihen, että hänen lihaksensa ovat liian heikot käytettäväksi ja hänen on pakko hyväksyä kahden alastoman miehen apu lähteäkseen pois, mikä on hänen kauhukseen. Samaan aikaan Grace ja Gerry lähentyvät toisiaan, kun taas Maggie huomaa tuntevansa vetoa Gerryn valmentajaan. 6. päivänä Rick ja Fred menevät ystävänsä Coakleyn (Richard Jenkins) kanssa Enter the Dragon -nimiseen baariin, jossa Rick tapaa lastensa lapsenvahdin Paigen (Alexandra Daddario), joka on juuri täyttänyt 21 vuotta ja joka on Meg-tätinsä luona. Paige tuntee vetoa Rickiin, mutta tämä torjuu hänet tanssimaan Leigh'n kanssa. Juhlien DJ Brent on tästä vihainen. Juhlien päätyttyä Rick lähtee juhlimaan Coakley'siin, kun taas Fred vie tytön motellihuoneeseensa. Tyttö tuntee kuitenkin olonsa huonoksi, ja pienen vessassa sattuneen välikohtauksen jälkeen Fred lähettää hänet takaisin kotiin ennen kuin he pääsevät harrastamaan seksiä. Myöhemmin samana iltana Paigen täti ilmestyy huoneeseen ja luulee Frediä Rickiksi ja viettelee hänet lopulta. Fred teeskentelee suuseksiä Megille, kunnes Rick keskeyttää heidät. sillä välin Gerryn valmentaja yrittää vietellä Maggien, mutta Maggie torjuu hänet. Grace puolestaan harrastaa seksiä Gerryn kanssa, mutta kertoo hänelle, että se on vain se yksi kerta. Kotimatkalla hän tuntee syyllisyyttä Fredin pettämisestä ja joutuu auto-onnettomuuteen.Coakleyn talossa Rickiä lähestyy Brent, joka on vihainen Rickille siitä, että hän on mennyt ulos Leighin kanssa. Leigh rauhoittelee Brentiä, löytää sitten Rickin yksin makuuhuoneesta ja tarjoaa hänelle kertaluonteista seurustelua. Aluksi Rick haluaa suostua, mutta lopulta hän torjuu Rickin, koska ei pysty pettämään Maggiea. Vastattuaan Fredin puhelimeen Rick saa tietää Gracen onnettomuudesta ja lähtee hotellille kertomaan siitä. Aulasta hän löytää Paigen, joka luulee hänen harrastaneen seksiä Meg-tädin kanssa. He menevät huoneeseen ja huomaavat Fredin harrastavan tekoseksiä Paigen kanssa. Saatuaan totuuden selville Meg potkaisee Frediä kasvoihin. kuultuaan Gracen onnettomuudesta Fred yrittää mennä sairaalaan, mutta huomaa Brentin ilkivallan, jota Brent luuli Rickin autoksi. Nähdessään Paigen äidin, Meg-tädin, hotellissa Brent luulee Fredin harrastaneen seksiä hänen kanssaan ja yrittää tappaa myös hänet, mutta luodit loppuvat ja Paige ja hänen äitinsä taklaavat hänet. Rick ja Fred nousevat Fredin autoon ja lähtevät sairaalaan Brentin ja poliisin jahdatessa heitä. Sairaalassa Brent pidätetään heidän kimppuunsa hyökkäämisestä ja Fred saa selville, että Grace mursi vain nenänsä.Rick palaa kotiin ja löytää Maggien. Hän kertoo tälle, ettei hän käyttänyt hallipassia ja muistelee aikaa, jolloin hän menetti neitsyytensä Maggieen. Maggie on ainoa nainen, jonka kanssa hän on koskaan ollut. Maggie on liikuttunut hänen ilmoituksestaan ja kertoo, ettei hänkään käyttänyt Hall Passia, ja he tekevät sovinnon ja harrastavat seksiä ensimmäistä kertaa kuukausiin. Myös Fred ja Grace tekevät sovinnon ja päättävät salata pettämisensä toisiltaan. Lopulta Fred kuitenkin tunnustaa käyttäneensä hall passiaan Paigen tädin kanssa, kun Grace pyytää häntä viemään hänet Kathy Griffinin luo. lopputeksteissä Fred järjestää grillijuhlat, joissa hän maksaa Kathy Griffinille palkkaa läsnäolosta. Huomatessaan, miten onnellisia Maggie ja Grace ovat Hall Pass -viikon jälkeen, Garyn vaimo ehdottaa, että hän antaisi hänelle Hall Passin. Fantasia, jossa hän makaa naimisissa olevan naisen kanssa, mikä johtaa naisen, tämän aviomiehen, isoäidin ja useiden viattomien sivullisten kuolemaan (ja päättyy siihen, että hänet raiskataan anaalisesti vankilassa), Gary suostuu "kokeilemaan".</w:t>
      </w:r>
    </w:p>
    <w:p>
      <w:r>
        <w:rPr>
          <w:b/>
        </w:rPr>
        <w:t xml:space="preserve">Tulos</w:t>
      </w:r>
    </w:p>
    <w:p>
      <w:r>
        <w:t xml:space="preserve">Mikä oli tarjoilijan nimi paikallisessa kahvilassa?</w:t>
      </w:r>
    </w:p>
    <w:p>
      <w:r>
        <w:rPr>
          <w:b/>
        </w:rPr>
        <w:t xml:space="preserve">Tulos</w:t>
      </w:r>
    </w:p>
    <w:p>
      <w:r>
        <w:t xml:space="preserve">Kuinka kauan hallikortti oli voimassa?</w:t>
      </w:r>
    </w:p>
    <w:p>
      <w:r>
        <w:rPr>
          <w:b/>
        </w:rPr>
        <w:t xml:space="preserve">Tulos</w:t>
      </w:r>
    </w:p>
    <w:p>
      <w:r>
        <w:t xml:space="preserve">Kenen kanssa Grace käyttää kulkulupaansa?</w:t>
      </w:r>
    </w:p>
    <w:p>
      <w:r>
        <w:rPr>
          <w:b/>
        </w:rPr>
        <w:t xml:space="preserve">Tulos</w:t>
      </w:r>
    </w:p>
    <w:p>
      <w:r>
        <w:t xml:space="preserve">Mikä osa Gracen kehosta murtui auto-onnettomuudessa?</w:t>
      </w:r>
    </w:p>
    <w:p>
      <w:r>
        <w:rPr>
          <w:b/>
        </w:rPr>
        <w:t xml:space="preserve">Tulos</w:t>
      </w:r>
    </w:p>
    <w:p>
      <w:r>
        <w:t xml:space="preserve">Kenen kanssa Paige oli Enter the Dragonissa?</w:t>
      </w:r>
    </w:p>
    <w:p>
      <w:r>
        <w:rPr>
          <w:b/>
        </w:rPr>
        <w:t xml:space="preserve">Tulos</w:t>
      </w:r>
    </w:p>
    <w:p>
      <w:r>
        <w:t xml:space="preserve">Miksi kahden alastoman miehen piti vetää Rick ulos porealtaasta?</w:t>
      </w:r>
    </w:p>
    <w:p>
      <w:r>
        <w:rPr>
          <w:b/>
        </w:rPr>
        <w:t xml:space="preserve">Tulos</w:t>
      </w:r>
    </w:p>
    <w:p>
      <w:r>
        <w:t xml:space="preserve">Mikä saa Rickin ja Fredin tekemään tuhoa kultakentällä?</w:t>
      </w:r>
    </w:p>
    <w:p>
      <w:r>
        <w:rPr>
          <w:b/>
        </w:rPr>
        <w:t xml:space="preserve">Tulos</w:t>
      </w:r>
    </w:p>
    <w:p>
      <w:r>
        <w:t xml:space="preserve">Miksi kaverit tuhosivat golfkentän?</w:t>
      </w:r>
    </w:p>
    <w:p>
      <w:r>
        <w:rPr>
          <w:b/>
        </w:rPr>
        <w:t xml:space="preserve">Tulos</w:t>
      </w:r>
    </w:p>
    <w:p>
      <w:r>
        <w:t xml:space="preserve">Miksi Rick ja Leigh eivät päädy harrastamaan seksiä?</w:t>
      </w:r>
    </w:p>
    <w:p>
      <w:r>
        <w:rPr>
          <w:b/>
        </w:rPr>
        <w:t xml:space="preserve">Tulos</w:t>
      </w:r>
    </w:p>
    <w:p>
      <w:r>
        <w:t xml:space="preserve">Millaisella alalla Leigh työskentelee?</w:t>
      </w:r>
    </w:p>
    <w:p>
      <w:r>
        <w:rPr>
          <w:b/>
        </w:rPr>
        <w:t xml:space="preserve">Tulos</w:t>
      </w:r>
    </w:p>
    <w:p>
      <w:r>
        <w:t xml:space="preserve">Kuka yrittää vietellä Maggien, mutta saa torjunnan?</w:t>
      </w:r>
    </w:p>
    <w:p>
      <w:r>
        <w:rPr>
          <w:b/>
        </w:rPr>
        <w:t xml:space="preserve">Tulos</w:t>
      </w:r>
    </w:p>
    <w:p>
      <w:r>
        <w:t xml:space="preserve">Mikä aiheuttaa Gracelle auto-onnettomuuden?</w:t>
      </w:r>
    </w:p>
    <w:p>
      <w:r>
        <w:rPr>
          <w:b/>
        </w:rPr>
        <w:t xml:space="preserve">Tulos</w:t>
      </w:r>
    </w:p>
    <w:p>
      <w:r>
        <w:t xml:space="preserve">Kuka joutuu auto-onnettomuuteen?</w:t>
      </w:r>
    </w:p>
    <w:p>
      <w:r>
        <w:rPr>
          <w:b/>
        </w:rPr>
        <w:t xml:space="preserve">Tulos</w:t>
      </w:r>
    </w:p>
    <w:p>
      <w:r>
        <w:t xml:space="preserve">Mikä on sen baarin nimi, johon Rick ja Fred menevät Hall Pass -viikon kuudentena päivänä?</w:t>
      </w:r>
    </w:p>
    <w:p>
      <w:r>
        <w:rPr>
          <w:b/>
        </w:rPr>
        <w:t xml:space="preserve">Tulos</w:t>
      </w:r>
    </w:p>
    <w:p>
      <w:r>
        <w:t xml:space="preserve">Missä Maggie ja Grace viettävät käytäväkorttinsa?</w:t>
      </w:r>
    </w:p>
    <w:p>
      <w:r>
        <w:rPr>
          <w:b/>
        </w:rPr>
        <w:t xml:space="preserve">Tulos</w:t>
      </w:r>
    </w:p>
    <w:p>
      <w:r>
        <w:t xml:space="preserve">Minä päivänä Rick ja Fred menevät Enter the Dragoniin?</w:t>
      </w:r>
    </w:p>
    <w:p>
      <w:r>
        <w:rPr>
          <w:b/>
        </w:rPr>
        <w:t xml:space="preserve">Tulos</w:t>
      </w:r>
    </w:p>
    <w:p>
      <w:r>
        <w:t xml:space="preserve">Mitä Rick ja Fred syövät Hall Pass -viikon toisena päivänä?</w:t>
      </w:r>
    </w:p>
    <w:p>
      <w:r>
        <w:rPr>
          <w:b/>
        </w:rPr>
        <w:t xml:space="preserve">Tulos</w:t>
      </w:r>
    </w:p>
    <w:p>
      <w:r>
        <w:t xml:space="preserve">Mitä tapahtuu hall pass -viikon ensimmäisenä päivänä?</w:t>
      </w:r>
    </w:p>
    <w:p>
      <w:r>
        <w:rPr>
          <w:b/>
        </w:rPr>
        <w:t xml:space="preserve">Tulos</w:t>
      </w:r>
    </w:p>
    <w:p>
      <w:r>
        <w:t xml:space="preserve">Kuka Paige on Rickille?</w:t>
      </w:r>
    </w:p>
    <w:p>
      <w:r>
        <w:rPr>
          <w:b/>
        </w:rPr>
        <w:t xml:space="preserve">Tulos</w:t>
      </w:r>
    </w:p>
    <w:p>
      <w:r>
        <w:t xml:space="preserve">Kuinka kauan tämän Hall Passin piti kestää?</w:t>
      </w:r>
    </w:p>
    <w:p>
      <w:r>
        <w:rPr>
          <w:b/>
        </w:rPr>
        <w:t xml:space="preserve">Tulos</w:t>
      </w:r>
    </w:p>
    <w:p>
      <w:r>
        <w:t xml:space="preserve">Missä Maggie ja Grace viettävät Hall Pass -viikon?</w:t>
      </w:r>
    </w:p>
    <w:p>
      <w:r>
        <w:rPr>
          <w:b/>
        </w:rPr>
        <w:t xml:space="preserve">Tulos</w:t>
      </w:r>
    </w:p>
    <w:p>
      <w:r>
        <w:t xml:space="preserve">Mistä Rick ja Fred kärsivät neljäntenä päivänä?</w:t>
      </w:r>
    </w:p>
    <w:p>
      <w:r>
        <w:rPr>
          <w:b/>
        </w:rPr>
        <w:t xml:space="preserve">Tulos</w:t>
      </w:r>
    </w:p>
    <w:p>
      <w:r>
        <w:t xml:space="preserve">Keneen Paige on ihastunut?</w:t>
      </w:r>
    </w:p>
    <w:p>
      <w:r>
        <w:rPr>
          <w:b/>
        </w:rPr>
        <w:t xml:space="preserve">Tulos</w:t>
      </w:r>
    </w:p>
    <w:p>
      <w:r>
        <w:t xml:space="preserve">Kenen kanssa Fred teeskentelee harrastavansa suuseksiä hotellissa?</w:t>
      </w:r>
    </w:p>
    <w:p>
      <w:r>
        <w:rPr>
          <w:b/>
        </w:rPr>
        <w:t xml:space="preserve">Tulos</w:t>
      </w:r>
    </w:p>
    <w:p>
      <w:r>
        <w:t xml:space="preserve">Kuka antaa Maggien ja Gracen ajatuksen antaa miehilleen hall pass?</w:t>
      </w:r>
    </w:p>
    <w:p>
      <w:r>
        <w:rPr>
          <w:b/>
        </w:rPr>
        <w:t xml:space="preserve">Tulos</w:t>
      </w:r>
    </w:p>
    <w:p>
      <w:r>
        <w:t xml:space="preserve">Kuka esitti tekaistua suuseksiä?</w:t>
      </w:r>
    </w:p>
    <w:p>
      <w:r>
        <w:rPr>
          <w:b/>
        </w:rPr>
        <w:t xml:space="preserve">Tulos</w:t>
      </w:r>
    </w:p>
    <w:p>
      <w:r>
        <w:t xml:space="preserve">Mikä on Rickin lastenvahdin nimi?</w:t>
      </w:r>
    </w:p>
    <w:p>
      <w:r>
        <w:rPr>
          <w:b/>
        </w:rPr>
        <w:t xml:space="preserve">Tulos</w:t>
      </w:r>
    </w:p>
    <w:p>
      <w:r>
        <w:t xml:space="preserve">Kenen kanssa Fred käytti kulkulupansa?</w:t>
      </w:r>
    </w:p>
    <w:p>
      <w:r>
        <w:rPr>
          <w:b/>
        </w:rPr>
        <w:t xml:space="preserve">Tulos</w:t>
      </w:r>
    </w:p>
    <w:p>
      <w:r>
        <w:t xml:space="preserve">Mistä Paige ja Rick tuntevat toisensa?</w:t>
      </w:r>
    </w:p>
    <w:p>
      <w:r>
        <w:rPr>
          <w:b/>
        </w:rPr>
        <w:t xml:space="preserve">Tulos</w:t>
      </w:r>
    </w:p>
    <w:p>
      <w:r>
        <w:t xml:space="preserve">Kuka on Brent Leighille?</w:t>
      </w:r>
    </w:p>
    <w:p>
      <w:r>
        <w:rPr>
          <w:b/>
        </w:rPr>
        <w:t xml:space="preserve">Esimerkki 3.711</w:t>
      </w:r>
    </w:p>
    <w:p>
      <w:r>
        <w:t xml:space="preserve"> Oakland Athleticsin toimitusjohtaja Billy Beane on järkyttynyt joukkueensa tappiosta New York Yankeesille vuoden 2001 postseasonilla. Koska tähtipelaajat Johnny Damon, Jason Giambi ja Jason Isringhausen ovat lähdössä vapaille pelaajille, Beanen on koottava kilpailukykyinen joukkue vuodeksi 2002, mutta hänen on selviydyttävä Oaklandin rajallisesta palkkakassasta.Vieraillessaan Cleveland Indiansissa Beane tapaa Peter Brandin, nuoren Yalen taloustieteiden tutkinnon suorittaneen nuoren, jolla on radikaaleja ajatuksia pelaajien arvon arvioinnista. Beane testaa Brandin teoriaa kysymällä, olisiko hän valinnut Brandin (lukion jälkeen), sillä Beane oli ollut Major League -pelaaja ennen kuin hänestä tuli toimitusjohtaja. Vaikka kykyjenetsijät pitivät Beanea ilmiömäisenä lupauksena, hänen uransa Major Leaguessa oli pettymys. Brand myönsi, että hän olisi ottanut Beanen vasta yhdeksännellä kierroksella, ja arveli, että Beane olisi luultavasti ottanut vastaan stipendin Stanfordiin. Beane on vaikuttunut ja palkkaa kokemattoman Brandin Athleticsin apulaispääjohtajaksi.Oaklandin joukkueen kykyjenetsijät suhtautuvat ensin torjuvasti ja sitten vihamielisesti Brandin epätavanomaiseen sabermetriseen lähestymistapaan pelaajien kykyjenetsinnässä. Erityisesti Grady Fuson on aggressiivisesti Beanen kanssa tekemisissä, minkä vuoksi hän saa potkut. Sen jälkeen Grady ryhtyy radiossa epäilemään joukkueen tulevaisuutta. Sen sijaan, että Brand luottaisi kykyjenetsijöiden kokemukseen ja intuitioon, hän valitsee pelaajia lähes yksinomaan heidän baseball-%:nsa (OBP) perusteella. Beane tekee sopimuksen Brandin ehdottamien pelaajien kanssa, kuten epäsovinnaisen sukellusveneen syöttäjän Chad Bradfordin, jo aikansa eläneen ulkopelaaja David Justicen ja loukkaantuneen Scott Hattebergin kanssa. Beane kohtaa vastustusta myös Athleticsin managerin Art Howen taholta, joka ei hyväksy uutta filosofiaa. Kun heidän välillään on jo valmiiksi jännitteitä sopimuskiistan vuoksi, Howe ei piittaa Beanen ja Brandin strategiasta ja pelaa haluamallaan kokoonpanolla. kauden alussa Athletics menestyy huonosti, mikä saa kriitikot hylkäämään uuden menetelmän epäonnistumisena. Beane saa omistajan vakuuttuneeksi siitä, että kurssia on jatkettava. Hän vaihtaa pois ainoan perinteisen ykköspesämiehen, Carlos Pe a, pakottaakseen Howen käyttämään Hattebergiä sillä paikalla ja uhkaa tehdä samanlaisia kauppoja, jos Howe ei suostu yhteistyöhön. A's voittaa 19 peräkkäistä ottelua, mikä on American Leaguen historian pisin voittoputki. Beanen nuori tytär pyytää häntä lähtemään Kansas City Royalsia vastaan pelattavaan otteluun, jossa Oakland johtaa jo 11 0 kolmannen vuoroparin jälkeen ja näyttää voittavan ennätyksellisen 20. peräkkäisen ottelun. Monien baseball-pelaajien tavoin Beane on taikauskoinen ja välttää käynnissä olevia pelejä, mutta kuultuaan radiosta, miten hyvin peli etenee, hän päättää mennä. Beane saapuu paikalle neljännessä vuoroparissa ja joutuu seuraamaan, kuinka joukkue horjuu ja antaa Royalsin lopulta tasoittaa pelin 11:een. Lopulta A's voittaa Hattebergin kunnarilla, jonka jälkeen A's kuitenkin häviää jälleen postseasonissa, tällä kertaa Minnesota Twinsille. Beane on pettynyt, sillä hän uskoo, että mitään muuta kuin mestaruutta ei pitäisi pitää menestyksenä. Häneen ottaa yhteyttä Boston Red Soxin omistaja, joka tajuaa, että sabermetrinen malli on baseballin tulevaisuus. Beane kieltäytyy tilaisuudesta toimia Red Soxin GM:nä huolimatta 12,5 miljoonan dollarin palkasta, joka olisi tehnyt hänestä urheiluhistorian parhaiten palkatun toimitusjohtajan. Hän palaa Oaklandiin, ja jälkisanat paljastavat, että kaksi vuotta myöhemmin Red Sox voitti vuoden 2004 World Seriesin käyttämällä Athleticsin uraauurtavaa mallia.</w:t>
      </w:r>
    </w:p>
    <w:p>
      <w:r>
        <w:rPr>
          <w:b/>
        </w:rPr>
        <w:t xml:space="preserve">Tulos</w:t>
      </w:r>
    </w:p>
    <w:p>
      <w:r>
        <w:t xml:space="preserve">Kuka tarjoaa Beanelle GM-paikkaa ja 12 miljoonan dollarin palkkaa?</w:t>
      </w:r>
    </w:p>
    <w:p>
      <w:r>
        <w:rPr>
          <w:b/>
        </w:rPr>
        <w:t xml:space="preserve">Tulos</w:t>
      </w:r>
    </w:p>
    <w:p>
      <w:r>
        <w:t xml:space="preserve">Mikä joukkue voitti World Seriesin vuonna 2004?</w:t>
      </w:r>
    </w:p>
    <w:p>
      <w:r>
        <w:rPr>
          <w:b/>
        </w:rPr>
        <w:t xml:space="preserve">Tulos</w:t>
      </w:r>
    </w:p>
    <w:p>
      <w:r>
        <w:t xml:space="preserve">Mikä sai Billy Beanen haluamaan koota paremman joukkueen? </w:t>
      </w:r>
    </w:p>
    <w:p>
      <w:r>
        <w:rPr>
          <w:b/>
        </w:rPr>
        <w:t xml:space="preserve">Tulos</w:t>
      </w:r>
    </w:p>
    <w:p>
      <w:r>
        <w:t xml:space="preserve">Mitä tilastoa Brand käyttää pelaajien valinnassa?</w:t>
      </w:r>
    </w:p>
    <w:p>
      <w:r>
        <w:rPr>
          <w:b/>
        </w:rPr>
        <w:t xml:space="preserve">Tulos</w:t>
      </w:r>
    </w:p>
    <w:p>
      <w:r>
        <w:t xml:space="preserve">Missä Billy Beane tapasi Peter Brandin? </w:t>
      </w:r>
    </w:p>
    <w:p>
      <w:r>
        <w:rPr>
          <w:b/>
        </w:rPr>
        <w:t xml:space="preserve">Tulos</w:t>
      </w:r>
    </w:p>
    <w:p>
      <w:r>
        <w:t xml:space="preserve">Miksi Beane on pettynyt, kun Oakland Athletics häviää Minnesota Twinsille postseasonilla?</w:t>
      </w:r>
    </w:p>
    <w:p>
      <w:r>
        <w:rPr>
          <w:b/>
        </w:rPr>
        <w:t xml:space="preserve">Tulos</w:t>
      </w:r>
    </w:p>
    <w:p>
      <w:r>
        <w:t xml:space="preserve">Mihin vuoteen Beanen on koottava joukkue?</w:t>
      </w:r>
    </w:p>
    <w:p>
      <w:r>
        <w:rPr>
          <w:b/>
        </w:rPr>
        <w:t xml:space="preserve">Tulos</w:t>
      </w:r>
    </w:p>
    <w:p>
      <w:r>
        <w:t xml:space="preserve">Mikä joukkue tarjoaa Beanelle paikan GM:nä?</w:t>
      </w:r>
    </w:p>
    <w:p>
      <w:r>
        <w:rPr>
          <w:b/>
        </w:rPr>
        <w:t xml:space="preserve">Tulos</w:t>
      </w:r>
    </w:p>
    <w:p>
      <w:r>
        <w:t xml:space="preserve">Kuka voitti A:n vuonna 2002 Postseasonissa?</w:t>
      </w:r>
    </w:p>
    <w:p>
      <w:r>
        <w:rPr>
          <w:b/>
        </w:rPr>
        <w:t xml:space="preserve">Tulos</w:t>
      </w:r>
    </w:p>
    <w:p>
      <w:r>
        <w:t xml:space="preserve">Missä Peter Brand opiskeli?</w:t>
      </w:r>
    </w:p>
    <w:p>
      <w:r>
        <w:rPr>
          <w:b/>
        </w:rPr>
        <w:t xml:space="preserve">Tulos</w:t>
      </w:r>
    </w:p>
    <w:p>
      <w:r>
        <w:t xml:space="preserve">Miten Brand valitsee pelaajat?</w:t>
      </w:r>
    </w:p>
    <w:p>
      <w:r>
        <w:rPr>
          <w:b/>
        </w:rPr>
        <w:t xml:space="preserve">Tulos</w:t>
      </w:r>
    </w:p>
    <w:p>
      <w:r>
        <w:t xml:space="preserve">Kuka pyytää Beanea tulemaan töihin heille tarinan lopussa?</w:t>
      </w:r>
    </w:p>
    <w:p>
      <w:r>
        <w:rPr>
          <w:b/>
        </w:rPr>
        <w:t xml:space="preserve">Tulos</w:t>
      </w:r>
    </w:p>
    <w:p>
      <w:r>
        <w:t xml:space="preserve">Kuka suostuttelee Beanin osallistumaan Oaklandin otteluun Kansas City Royalsia vastaan?</w:t>
      </w:r>
    </w:p>
    <w:p>
      <w:r>
        <w:rPr>
          <w:b/>
        </w:rPr>
        <w:t xml:space="preserve">Tulos</w:t>
      </w:r>
    </w:p>
    <w:p>
      <w:r>
        <w:t xml:space="preserve">Ketä vastaan Oakland pelaa, kun se yrittää 20. peräkkäistä voittoaan?</w:t>
      </w:r>
    </w:p>
    <w:p>
      <w:r>
        <w:rPr>
          <w:b/>
        </w:rPr>
        <w:t xml:space="preserve">Tulos</w:t>
      </w:r>
    </w:p>
    <w:p>
      <w:r>
        <w:t xml:space="preserve">Miksi Bean välttää menemästä käynnissä oleviin peleihin?</w:t>
      </w:r>
    </w:p>
    <w:p>
      <w:r>
        <w:rPr>
          <w:b/>
        </w:rPr>
        <w:t xml:space="preserve">Tulos</w:t>
      </w:r>
    </w:p>
    <w:p>
      <w:r>
        <w:t xml:space="preserve">Kenet Beane vaihtaa pois pakottaakseen Howen yhteistyöhön?</w:t>
      </w:r>
    </w:p>
    <w:p>
      <w:r>
        <w:rPr>
          <w:b/>
        </w:rPr>
        <w:t xml:space="preserve">Tulos</w:t>
      </w:r>
    </w:p>
    <w:p>
      <w:r>
        <w:t xml:space="preserve">Miksi Beane ei halunnut mennä Kansas City Royalsin peliin sen alkamisen jälkeen? </w:t>
      </w:r>
    </w:p>
    <w:p>
      <w:r>
        <w:rPr>
          <w:b/>
        </w:rPr>
        <w:t xml:space="preserve">Tulos</w:t>
      </w:r>
    </w:p>
    <w:p>
      <w:r>
        <w:t xml:space="preserve">Miksi Billy Beane oli vaikuttunut Peter Brandista heidän ensimmäisessä tapaamisessaan? </w:t>
      </w:r>
    </w:p>
    <w:p>
      <w:r>
        <w:rPr>
          <w:b/>
        </w:rPr>
        <w:t xml:space="preserve">Tulos</w:t>
      </w:r>
    </w:p>
    <w:p>
      <w:r>
        <w:t xml:space="preserve">Kuka aiheuttaa Beanen potkut?</w:t>
      </w:r>
    </w:p>
    <w:p>
      <w:r>
        <w:rPr>
          <w:b/>
        </w:rPr>
        <w:t xml:space="preserve">Tulos</w:t>
      </w:r>
    </w:p>
    <w:p>
      <w:r>
        <w:t xml:space="preserve">A:n tasatilanteessa pisimmän voittoputken jälkeen kuinka monta peräkkäistä voittoa? </w:t>
      </w:r>
    </w:p>
    <w:p>
      <w:r>
        <w:rPr>
          <w:b/>
        </w:rPr>
        <w:t xml:space="preserve">Tulos</w:t>
      </w:r>
    </w:p>
    <w:p>
      <w:r>
        <w:t xml:space="preserve">Miten Beane testaa Brandin teoriaa pelaajien varaamisesta?</w:t>
      </w:r>
    </w:p>
    <w:p>
      <w:r>
        <w:rPr>
          <w:b/>
        </w:rPr>
        <w:t xml:space="preserve">Tulos</w:t>
      </w:r>
    </w:p>
    <w:p>
      <w:r>
        <w:t xml:space="preserve">Kuka saa Beanin potkut?</w:t>
      </w:r>
    </w:p>
    <w:p>
      <w:r>
        <w:rPr>
          <w:b/>
        </w:rPr>
        <w:t xml:space="preserve">Tulos</w:t>
      </w:r>
    </w:p>
    <w:p>
      <w:r>
        <w:t xml:space="preserve">Ketkä pelaajat lähtevät vapaiksi agenteiksi?</w:t>
      </w:r>
    </w:p>
    <w:p>
      <w:r>
        <w:rPr>
          <w:b/>
        </w:rPr>
        <w:t xml:space="preserve">Tulos</w:t>
      </w:r>
    </w:p>
    <w:p>
      <w:r>
        <w:t xml:space="preserve">Minkä joukkueen toimitusjohtaja Bille Beane on?</w:t>
      </w:r>
    </w:p>
    <w:p>
      <w:r>
        <w:rPr>
          <w:b/>
        </w:rPr>
        <w:t xml:space="preserve">Tulos</w:t>
      </w:r>
    </w:p>
    <w:p>
      <w:r>
        <w:t xml:space="preserve">Kenet Beane tapasi vieraillessaan Cleveland Indiansissa?</w:t>
      </w:r>
    </w:p>
    <w:p>
      <w:r>
        <w:rPr>
          <w:b/>
        </w:rPr>
        <w:t xml:space="preserve">Tulos</w:t>
      </w:r>
    </w:p>
    <w:p>
      <w:r>
        <w:t xml:space="preserve">Miksi Billy Beanen on vaikea rekrytoida parhaita pelaajia? </w:t>
      </w:r>
    </w:p>
    <w:p>
      <w:r>
        <w:rPr>
          <w:b/>
        </w:rPr>
        <w:t xml:space="preserve">Tulos</w:t>
      </w:r>
    </w:p>
    <w:p>
      <w:r>
        <w:t xml:space="preserve">Kuinka monta peräkkäistä peliä A's voitti ennen Royalsin kohtaamista?</w:t>
      </w:r>
    </w:p>
    <w:p>
      <w:r>
        <w:rPr>
          <w:b/>
        </w:rPr>
        <w:t xml:space="preserve">Tulos</w:t>
      </w:r>
    </w:p>
    <w:p>
      <w:r>
        <w:t xml:space="preserve">Kuka on Oakland Athleticsin toimitusjohtaja?</w:t>
      </w:r>
    </w:p>
    <w:p>
      <w:r>
        <w:rPr>
          <w:b/>
        </w:rPr>
        <w:t xml:space="preserve">Esimerkki 3.712</w:t>
      </w:r>
    </w:p>
    <w:p>
      <w:r>
        <w:t xml:space="preserve"> Varvara Dobroselova ja Makar Devushkin ovat serkkuja, jotka ovat kaksi kertaa sukua toisilleen, ja he asuvat vastakkain samalla kadulla hirvittävissä asunnoissa. Devushkinin asunto on esimerkiksi vain keittiön osa, ja hän asuu useiden muiden vuokralaisten kanssa, kuten Gorshkovien, joiden poika, joka huokaisee tuskallisesta nälästä lähes koko tarinan ajan ja lopulta kuolee. Devuškin ja Dobroselova vaihtavat kirjeitä, joissa todistavat kauheista elinolosuhteistaan, ja edellinen tuhlaa usein rahojaan lahjoihin naiselle. lukija oppii vähitellen heidän historiansa. Dobroselova asui alun perin maalla, mutta muutti Pietariin (jota hän vihaa), kun hänen isänsä menetti työnsä. Hänen isästään tulee hyvin väkivaltainen ja äidistä vakavasti masentunut. Hänen isänsä kuolee, ja he muuttavat Anna Fjodorovnan luokse, vuokraemännän luo, joka oli aiemmin julma heitä kohtaan, mutta joka ainakin teeskentelee tuntevansa myötätuntoa heidän tilannettaan kohtaan. Dobroselovaa opettaa köyhä oppilas Pokrovski, jonka juoppo isä käy silloin tällöin vierailulla. Lopulta hän rakastuu Pokrovskiin. Hän kamppailee säästääkseen vaivaisen summan rahaa ostaakseen torilta Pushkinin koko teoksen tämän syntymäpäivälahjaksi, mutta antaa sitten tämän isän antaa kirjat sen sijaan hänelle väittäen, että pelkkä tieto siitä, että hän sai kirjat, riittää hänen onnellisuudekseen. Pokrovski sairastuu pian sen jälkeen, ja hänen viimeinen toiveensa on nähdä aurinko ja maailma ulkona. Dobroselova suostuu avaamaan kaihtimet, joista paljastuu harmaita pilviä ja likaista sadetta. Vastauksena Pokrovski vain pudistaa päätään ja menehtyy. Dobroselovan äiti kuolee pian tämän jälkeen, ja Dobroselova jää hetkeksi Annan hoiviin, mutta pahoinpitelystä tulee liikaa, ja Dobroselova muuttaa asumaan kadun toiselle puolelle Fedoran luo.Devuškin työskentelee alhaista työtä tekevänä kopistajana, jota hänen kollegansa usein vähättelevät ja kiusaavat. Hänen vaatteensa ovat kuluneet ja likaiset, ja hänen elinolonsa ovat ehkä huonommat kuin Dobroselovan. Hän pitää itseään yhteiskunnan rotana. Hän ja Dobroselova vaihtavat kirjeitä (ja satunnaisia vierailuja, joista ei koskaan kerrota yksityiskohtaisesti), ja lopulta he alkavat myös vaihtaa kirjoja. Devuškin loukkaantuu, kun hän lähettää Devuškinille "Päällystakki"-kirjan, koska päähenkilö elää samanlaista elämää kuin hän itse.Dobroselova harkitsee muuttoa toiseen kaupunginosaan, jossa hän voisi työskennellä kotiopettajana. Juuri kun häneltä loppuvat rahat ja hän on vaarassa joutua häädetyksi, Devuškinia kohtaa onnenpotku: hänen pomonsa säälii häntä ja antaa hänelle 100 ruplaa uusien vaatteiden ostamiseen. Devushkin maksaa velkansa ja lähettää osan Dobroselovalle. Tämä lähettää hänelle 25 ruplaa takaisin, koska ei tarvitse niitä. Molempien tulevaisuus näyttää valoisalta, sillä nyt hän voi alkaa säästää rahaa, ja ehkä heidän on mahdollista muuttaa yhteen." Kirjailija Ratazajev vitsailee, että Devuškinin käyttäminen hahmona eräässä tarinassaan loukkaa häntä, mutta hän näyttää aidosti pitävän hänestä. Lopulta Devuškinin ylpeys rauhoittuu ja heidän ystävyytensä palautuu. Gorshkovit saavat rahaa, koska isän asia voitetaan oikeudessa. Anteliaan korvauksen ansiosta heidän kohtalonsa näyttää olevan täydellinen, mutta isä kuolee ja jättää perheensä rahoista huolimatta romukoppaan. Pian tämän jälkeen Dobroselova ilmoittaa, että rikas mies, herra Bykov, joka oli ollut tekemisissä Anna Fjodorovnan ja Pokrovskin isän kanssa, on kosinut häntä. Hän päättää lähteä miehen kanssa, ja viimeiset kirjeet todistavat, että hän tottuu vähitellen uusiin rahoihinsa: hän pyytää Devuškinia etsimään hänelle liinavaatteita ja alkaa puhua erilaisista ylellisyyksistä, mutta jättää miehen lopulta yksin parantuneesta varallisuudesta huolimatta. Tarinan viimeisessä kirjeenvaihdossa 29. syyskuuta Devuškin pyytää Dobroselovaa kirjoittamaan hänelle. Dobroselova vastaa sanoen, että "kaikki on ohi" ja ettei unohda häntä. Viimeisessä kirjeessä Devuškin sanoo rakastavansa häntä ja kuolevansa jättäessään hänet.</w:t>
      </w:r>
    </w:p>
    <w:p>
      <w:r>
        <w:rPr>
          <w:b/>
        </w:rPr>
        <w:t xml:space="preserve">Tulos</w:t>
      </w:r>
    </w:p>
    <w:p>
      <w:r>
        <w:t xml:space="preserve">Miten Dobrosoleva ja Devushkin liittyvät toisiinsa?</w:t>
      </w:r>
    </w:p>
    <w:p>
      <w:r>
        <w:rPr>
          <w:b/>
        </w:rPr>
        <w:t xml:space="preserve">Tulos</w:t>
      </w:r>
    </w:p>
    <w:p>
      <w:r>
        <w:t xml:space="preserve">Kun Dobrosoleva haluaa muuttaa toiseen kaupunginosaan, mitä hän haluaa tehdä siellä?</w:t>
      </w:r>
    </w:p>
    <w:p>
      <w:r>
        <w:rPr>
          <w:b/>
        </w:rPr>
        <w:t xml:space="preserve">Tulos</w:t>
      </w:r>
    </w:p>
    <w:p>
      <w:r>
        <w:t xml:space="preserve">Minne Dobroselovo muutti, kun hänen isänsä menetti työnsä?</w:t>
      </w:r>
    </w:p>
    <w:p>
      <w:r>
        <w:rPr>
          <w:b/>
        </w:rPr>
        <w:t xml:space="preserve">Tulos</w:t>
      </w:r>
    </w:p>
    <w:p>
      <w:r>
        <w:t xml:space="preserve">Mikä on Devushkinin ammatti?</w:t>
      </w:r>
    </w:p>
    <w:p>
      <w:r>
        <w:rPr>
          <w:b/>
        </w:rPr>
        <w:t xml:space="preserve">Tulos</w:t>
      </w:r>
    </w:p>
    <w:p>
      <w:r>
        <w:t xml:space="preserve">Miksi Devushkin pitää itseään rotana yhteiskunnassa?</w:t>
      </w:r>
    </w:p>
    <w:p>
      <w:r>
        <w:rPr>
          <w:b/>
        </w:rPr>
        <w:t xml:space="preserve">Tulos</w:t>
      </w:r>
    </w:p>
    <w:p>
      <w:r>
        <w:t xml:space="preserve">Mitä Pokorovsky toivoo kuolevansa?</w:t>
      </w:r>
    </w:p>
    <w:p>
      <w:r>
        <w:rPr>
          <w:b/>
        </w:rPr>
        <w:t xml:space="preserve">Tulos</w:t>
      </w:r>
    </w:p>
    <w:p>
      <w:r>
        <w:t xml:space="preserve">Kuinka monta ruplaa Devushkinin pomo antaa hänelle?</w:t>
      </w:r>
    </w:p>
    <w:p>
      <w:r>
        <w:rPr>
          <w:b/>
        </w:rPr>
        <w:t xml:space="preserve">Tulos</w:t>
      </w:r>
    </w:p>
    <w:p>
      <w:r>
        <w:t xml:space="preserve">Miten Pokrovsky auttaa Dobroselovaa?</w:t>
      </w:r>
    </w:p>
    <w:p>
      <w:r>
        <w:rPr>
          <w:b/>
        </w:rPr>
        <w:t xml:space="preserve">Tulos</w:t>
      </w:r>
    </w:p>
    <w:p>
      <w:r>
        <w:t xml:space="preserve">Kuka on Dobroselovan ohjaaja?</w:t>
      </w:r>
    </w:p>
    <w:p>
      <w:r>
        <w:rPr>
          <w:b/>
        </w:rPr>
        <w:t xml:space="preserve">Tulos</w:t>
      </w:r>
    </w:p>
    <w:p>
      <w:r>
        <w:t xml:space="preserve">Dobrosoleva halusi saada Pokrovskille kirjallisia teoksia, jotka oli kirjoittanut kuka?</w:t>
      </w:r>
    </w:p>
    <w:p>
      <w:r>
        <w:rPr>
          <w:b/>
        </w:rPr>
        <w:t xml:space="preserve">Tulos</w:t>
      </w:r>
    </w:p>
    <w:p>
      <w:r>
        <w:t xml:space="preserve">Miten Devushkin ja Dobroselova liittyvät toisiinsa?</w:t>
      </w:r>
    </w:p>
    <w:p>
      <w:r>
        <w:rPr>
          <w:b/>
        </w:rPr>
        <w:t xml:space="preserve">Tulos</w:t>
      </w:r>
    </w:p>
    <w:p>
      <w:r>
        <w:t xml:space="preserve">Mikä on sen köyhän opiskelijan nimi, johon Dobrosoleva rakastuu?</w:t>
      </w:r>
    </w:p>
    <w:p>
      <w:r>
        <w:rPr>
          <w:b/>
        </w:rPr>
        <w:t xml:space="preserve">Tulos</w:t>
      </w:r>
    </w:p>
    <w:p>
      <w:r>
        <w:t xml:space="preserve">Miten Devushkin pystyy maksamaan velkansa pois ja saamaan ylimääräistä rahaa?</w:t>
      </w:r>
    </w:p>
    <w:p>
      <w:r>
        <w:rPr>
          <w:b/>
        </w:rPr>
        <w:t xml:space="preserve">Tulos</w:t>
      </w:r>
    </w:p>
    <w:p>
      <w:r>
        <w:t xml:space="preserve">Mitä Dobroselova teki osoittaakseen kiintymystään Pokrovskia kohtaan?</w:t>
      </w:r>
    </w:p>
    <w:p>
      <w:r>
        <w:rPr>
          <w:b/>
        </w:rPr>
        <w:t xml:space="preserve">Tulos</w:t>
      </w:r>
    </w:p>
    <w:p>
      <w:r>
        <w:t xml:space="preserve">Mitä Devushkin ilmaisee viimeisessä kirjeessään Dobroselovalle?</w:t>
      </w:r>
    </w:p>
    <w:p>
      <w:r>
        <w:rPr>
          <w:b/>
        </w:rPr>
        <w:t xml:space="preserve">Tulos</w:t>
      </w:r>
    </w:p>
    <w:p>
      <w:r>
        <w:t xml:space="preserve">Mitä varten Devushkin sai pomoltaan 100 ruplaa?</w:t>
      </w:r>
    </w:p>
    <w:p>
      <w:r>
        <w:rPr>
          <w:b/>
        </w:rPr>
        <w:t xml:space="preserve">Tulos</w:t>
      </w:r>
    </w:p>
    <w:p>
      <w:r>
        <w:t xml:space="preserve">Mikä varakas mies kosii Dobrosolevaa?</w:t>
      </w:r>
    </w:p>
    <w:p>
      <w:r>
        <w:rPr>
          <w:b/>
        </w:rPr>
        <w:t xml:space="preserve">Tulos</w:t>
      </w:r>
    </w:p>
    <w:p>
      <w:r>
        <w:t xml:space="preserve">Kuka ehdottaa Dobroselovaa?</w:t>
      </w:r>
    </w:p>
    <w:p>
      <w:r>
        <w:rPr>
          <w:b/>
        </w:rPr>
        <w:t xml:space="preserve">Tulos</w:t>
      </w:r>
    </w:p>
    <w:p>
      <w:r>
        <w:t xml:space="preserve">Miten kuvailisit Dobroselovan ja Devushkinin elinoloja?</w:t>
      </w:r>
    </w:p>
    <w:p>
      <w:r>
        <w:rPr>
          <w:b/>
        </w:rPr>
        <w:t xml:space="preserve">Tulos</w:t>
      </w:r>
    </w:p>
    <w:p>
      <w:r>
        <w:t xml:space="preserve">Kuinka monta ruplaa Dobrosoleva lähettää takaisin Devushkinille sen jälkeen, kun tämä on lähettänyt hänelle ruplia?</w:t>
      </w:r>
    </w:p>
    <w:p>
      <w:r>
        <w:rPr>
          <w:b/>
        </w:rPr>
        <w:t xml:space="preserve">Tulos</w:t>
      </w:r>
    </w:p>
    <w:p>
      <w:r>
        <w:t xml:space="preserve">Miksi Devushkin loukkaantuu saatuaan kopion The Overcoatista?</w:t>
      </w:r>
    </w:p>
    <w:p>
      <w:r>
        <w:rPr>
          <w:b/>
        </w:rPr>
        <w:t xml:space="preserve">Tulos</w:t>
      </w:r>
    </w:p>
    <w:p>
      <w:r>
        <w:t xml:space="preserve">Millä alalla Devushkin työskentelee?</w:t>
      </w:r>
    </w:p>
    <w:p>
      <w:r>
        <w:rPr>
          <w:b/>
        </w:rPr>
        <w:t xml:space="preserve">Tulos</w:t>
      </w:r>
    </w:p>
    <w:p>
      <w:r>
        <w:t xml:space="preserve">Miten Gorshkovit saavat rahaa?</w:t>
      </w:r>
    </w:p>
    <w:p>
      <w:r>
        <w:rPr>
          <w:b/>
        </w:rPr>
        <w:t xml:space="preserve">Tulos</w:t>
      </w:r>
    </w:p>
    <w:p>
      <w:r>
        <w:t xml:space="preserve">Mitä Devushkin pyytää kirjeessään Dobroselovaa tekemään?</w:t>
      </w:r>
    </w:p>
    <w:p>
      <w:r>
        <w:rPr>
          <w:b/>
        </w:rPr>
        <w:t xml:space="preserve">Tulos</w:t>
      </w:r>
    </w:p>
    <w:p>
      <w:r>
        <w:t xml:space="preserve">Mikä oli Pokrovskyn viimeinen toive?</w:t>
      </w:r>
    </w:p>
    <w:p>
      <w:r>
        <w:rPr>
          <w:b/>
        </w:rPr>
        <w:t xml:space="preserve">Tulos</w:t>
      </w:r>
    </w:p>
    <w:p>
      <w:r>
        <w:t xml:space="preserve">Keitä ovat muut vuokralaiset, joiden kanssa Devushkin asuu?</w:t>
      </w:r>
    </w:p>
    <w:p>
      <w:r>
        <w:rPr>
          <w:b/>
        </w:rPr>
        <w:t xml:space="preserve">Tulos</w:t>
      </w:r>
    </w:p>
    <w:p>
      <w:r>
        <w:t xml:space="preserve">Mistä Dobroselova tuntee Bykovin?</w:t>
      </w:r>
    </w:p>
    <w:p>
      <w:r>
        <w:rPr>
          <w:b/>
        </w:rPr>
        <w:t xml:space="preserve">Tulos</w:t>
      </w:r>
    </w:p>
    <w:p>
      <w:r>
        <w:t xml:space="preserve">Mitä tapahtuu Pokrovskyn kuoleman jälkeen?</w:t>
      </w:r>
    </w:p>
    <w:p>
      <w:r>
        <w:rPr>
          <w:b/>
        </w:rPr>
        <w:t xml:space="preserve">Tulos</w:t>
      </w:r>
    </w:p>
    <w:p>
      <w:r>
        <w:t xml:space="preserve">Mikä on sen tarinan nimi, jonka Dobrosoleva lähettää Devushkinille ja josta tämä loukkaantuu?</w:t>
      </w:r>
    </w:p>
    <w:p>
      <w:r>
        <w:rPr>
          <w:b/>
        </w:rPr>
        <w:t xml:space="preserve">Tulos</w:t>
      </w:r>
    </w:p>
    <w:p>
      <w:r>
        <w:t xml:space="preserve">Miksi Dobroselova ja hänen äitinsä muuttivat Annan luo?</w:t>
      </w:r>
    </w:p>
    <w:p>
      <w:r>
        <w:rPr>
          <w:b/>
        </w:rPr>
        <w:t xml:space="preserve">Esimerkki 3.713</w:t>
      </w:r>
    </w:p>
    <w:p>
      <w:r>
        <w:t xml:space="preserve"> Keski-Maan toisella aikakaudella pimeyden lordi Sauron takoo Tuomiovuorella Yhden Sormuksen valloittaakseen kaiken ja luovuttaakseen sille suuren osan vallastaan voidakseen hallita sen avulla etäältä muita haltioiden, kääpiöiden ja ihmisten herroille myönnettyjä Voiman Sormuksia. Ihmisten ja haltioiden armeija taistelee Sauronin joukkoja vastaan Mordorissa, jossa Gondorin prinssi Isildur leikkaa Yhden Sormuksen Sauronin sormesta ja tuhoaa siten väliaikaisesti tämän fyysisen muodon ja päättää huolehtia Sormuksesta itse, mutta Sormuksen paha vaikutus turmelee Isildurin ja estää häntä tuhoamasta sitä Tuomiovuorella. Myöhemmin örkit tappavat Isildurin, ja Sormus katoaa, löytyy ja on Klonkumin hallussa viiden vuosisadan ajan. Sormuksen löytää sitten hobitti nimeltä Bilbo Reppuli. 60 vuotta myöhemmin Bilbo juhlii 111-vuotissyntymäpäiväänsä Konnussa ja tapaa vanhan ystävänsä Gandalf Harmaan. Bilbo paljastaa aikovansa lähteä Konnusta viimeiselle seikkailulle ja jättää perintönsä veljenpojalleen Frodolle, mukaan lukien Sormuksen. Gandalf tutkii Sormusta, saa selville sen todellisen identiteetin ja varoittaa Frodoa. Kun Gandalf kuulee, että örkit kiduttivat Klonkua ja kertoivat, että Bilbo vei Sormuksen, hän kehottaa Frodoa lähtemään Konnusta puutarhurinsa Samwise Gamgeen saattelemana. Gandalf ratsastaa Isenpihaan, jossa hän tapaa velho Saruman Valkoisen, mutta saa tietää, että tämä on liittoutunut Sauronin kanssa, joka on päästänyt Sormuksenmitat valloilleen etsimään Frodoa. Lyhyen taistelun jälkeen Saruman vangitsee Gandalfin. Frodon ja Samin seuraan liittyvät hobittitoverit Merry ja Pippin, ja he pakenevat Sormuksenhenkiä. He saapuvat Breeen, jossa heidän oli tarkoitus tavata Gandalf, mutta sen sijaan heitä auttaa metsänvartija Strider, Gandalfin ystävä, joka saattaa heidät Rivendelliin.Sormuksenhenkien väijytykseen joutuvat hobitit, ja yksi heistä puukottaa Frodoa morgul-terällä. Arwen, haltija ja Striderin rakastaja, tulee Frodon avuksi ja vie hänet onnistuneesti Rivendelliin, jossa hän paranee ja tapaa Gandalfin, joka pakeni Sarumania jättiläiskotkan selässä. Arwenin isä, lordi Elrond, pitää neuvonpidon ja päättää, että Sormus on tuhottava Tuomiovuorella. Kun jäsenet kiistelevät, Frodo ilmoittautuu vapaaehtoiseksi ottamaan Sormuksen Gandalfin, Samin, Merryn, Pippinin, haltija Legolasin, kääpiö Gimlin, Gondorin Boromirin ja Striderin seurassa, joka paljastuu Aragorniksi, Isildurin perilliseksi ja Gondorin oikeaksi kuninkaaksi. Bilbo antaa Frodolle miekkansa Pistimen. Sormuksen seurue lähtee liikkeelle, mutta Sarumanin taikuus pakottaa heidät kulkemaan Morian kaivosten läpi. seurue huomaa, että Morian kääpiöt on tapettu, ja örkit ja luolapeikko hyökkäävät heidän kimppuunsa. He voittavat heidät, mutta kohtaavat muinaisen demonin, Balrogin. Gandalf heittää Balrogin valtavaan kuiluun, mutta sen tulinen ruoska vetää Gandalfin mukanaan pimeyteen. Loput veljeskunnasta saavuttavat Aragornin johdolla Lothl rienin, jossa asuvat haltiat Galadriel ja Celeborn. Galadriel ilmoittaa Frodolle yksityisesti, että vain hän voi suorittaa tehtävän loppuun ja että joku hänen ystävistään yrittää viedä Sormuksen. Samaan aikaan Saruman luo uruk-hai-armeijan jäljittämään ja tappamaan seurueen, Frodoa lukuun ottamatta.Seurue lähtee Lothl rienistä jokea pitkin Parth Galeniin. Frodo vaeltaa pois, ja hän kohtaa Boromirin, joka yrittää epätoivoisena ottaa Sormuksen. Frodo pelkää Sormuksen turmelevan hänen ystävänsä ja päättää matkustaa Mordoriin yksin. Muut jäsenet taistelevat Uruk-hain kanssa, mutta Merry ja Pippin joutuvat vangiksi, ja Boromir haavoittuu kuolettavasti Uruk-päällikön toimesta. Aragorn auttaa Boromirin kuolemaan rauhallisesti. Sam seuraa Frodon mukana pitääkseen Gandalfille antamansa lupauksen suojella Frodoa, kun taas Aragorn, Legolas ja Gimli lähtevät pelastamaan Merryä ja Pippiniä.</w:t>
      </w:r>
    </w:p>
    <w:p>
      <w:r>
        <w:rPr>
          <w:b/>
        </w:rPr>
        <w:t xml:space="preserve">Tulos</w:t>
      </w:r>
    </w:p>
    <w:p>
      <w:r>
        <w:t xml:space="preserve">KUINKA VANHA BILBO REPPULI ON?</w:t>
      </w:r>
    </w:p>
    <w:p>
      <w:r>
        <w:rPr>
          <w:b/>
        </w:rPr>
        <w:t xml:space="preserve">Tulos</w:t>
      </w:r>
    </w:p>
    <w:p>
      <w:r>
        <w:t xml:space="preserve">Mitä Gandalf kehottaa Frodoa tekemään?</w:t>
      </w:r>
    </w:p>
    <w:p>
      <w:r>
        <w:rPr>
          <w:b/>
        </w:rPr>
        <w:t xml:space="preserve">Tulos</w:t>
      </w:r>
    </w:p>
    <w:p>
      <w:r>
        <w:t xml:space="preserve">Mikä on sen demonin nimi, joka kohtasi yhteisön?</w:t>
      </w:r>
    </w:p>
    <w:p>
      <w:r>
        <w:rPr>
          <w:b/>
        </w:rPr>
        <w:t xml:space="preserve">Tulos</w:t>
      </w:r>
    </w:p>
    <w:p>
      <w:r>
        <w:t xml:space="preserve">Kuka paljasti sormuksen olinpaikan örkeille?</w:t>
      </w:r>
    </w:p>
    <w:p>
      <w:r>
        <w:rPr>
          <w:b/>
        </w:rPr>
        <w:t xml:space="preserve">Tulos</w:t>
      </w:r>
    </w:p>
    <w:p>
      <w:r>
        <w:t xml:space="preserve">Kuka johtaa veljeskuntaa Gandalfin kuoleman jälkeen?</w:t>
      </w:r>
    </w:p>
    <w:p>
      <w:r>
        <w:rPr>
          <w:b/>
        </w:rPr>
        <w:t xml:space="preserve">Tulos</w:t>
      </w:r>
    </w:p>
    <w:p>
      <w:r>
        <w:t xml:space="preserve"> Mikä on Bilbon miekan nimi?</w:t>
      </w:r>
    </w:p>
    <w:p>
      <w:r>
        <w:rPr>
          <w:b/>
        </w:rPr>
        <w:t xml:space="preserve">Tulos</w:t>
      </w:r>
    </w:p>
    <w:p>
      <w:r>
        <w:t xml:space="preserve">JOKA TAKOO YHDEN SORMUKSEN MT. DOOM?</w:t>
      </w:r>
    </w:p>
    <w:p>
      <w:r>
        <w:rPr>
          <w:b/>
        </w:rPr>
        <w:t xml:space="preserve">Tulos</w:t>
      </w:r>
    </w:p>
    <w:p>
      <w:r>
        <w:t xml:space="preserve">Missä tontut asuvat?</w:t>
      </w:r>
    </w:p>
    <w:p>
      <w:r>
        <w:rPr>
          <w:b/>
        </w:rPr>
        <w:t xml:space="preserve">Tulos</w:t>
      </w:r>
    </w:p>
    <w:p>
      <w:r>
        <w:t xml:space="preserve">JOKA TARJOUTUU VIEMÄÄN SORMUKSEN MT. DOOMIIN?</w:t>
      </w:r>
    </w:p>
    <w:p>
      <w:r>
        <w:rPr>
          <w:b/>
        </w:rPr>
        <w:t xml:space="preserve">Tulos</w:t>
      </w:r>
    </w:p>
    <w:p>
      <w:r>
        <w:t xml:space="preserve">KUKA VANGITSEE GANDALFIN?</w:t>
      </w:r>
    </w:p>
    <w:p>
      <w:r>
        <w:rPr>
          <w:b/>
        </w:rPr>
        <w:t xml:space="preserve">Tulos</w:t>
      </w:r>
    </w:p>
    <w:p>
      <w:r>
        <w:t xml:space="preserve">KUKA ON TÄMÄN TARINAN PÄÄHENKILÖ?</w:t>
      </w:r>
    </w:p>
    <w:p>
      <w:r>
        <w:rPr>
          <w:b/>
        </w:rPr>
        <w:t xml:space="preserve">Tulos</w:t>
      </w:r>
    </w:p>
    <w:p>
      <w:r>
        <w:t xml:space="preserve">Mikä on yhden renkaan tarkoitus?</w:t>
      </w:r>
    </w:p>
    <w:p>
      <w:r>
        <w:rPr>
          <w:b/>
        </w:rPr>
        <w:t xml:space="preserve">Tulos</w:t>
      </w:r>
    </w:p>
    <w:p>
      <w:r>
        <w:t xml:space="preserve">KUKA ON FRODON TÄRKEIN MATKAKUMPPANI?</w:t>
      </w:r>
    </w:p>
    <w:p>
      <w:r>
        <w:rPr>
          <w:b/>
        </w:rPr>
        <w:t xml:space="preserve">Tulos</w:t>
      </w:r>
    </w:p>
    <w:p>
      <w:r>
        <w:t xml:space="preserve">Minne Frodo vie sormuksen yksin?</w:t>
      </w:r>
    </w:p>
    <w:p>
      <w:r>
        <w:rPr>
          <w:b/>
        </w:rPr>
        <w:t xml:space="preserve">Tulos</w:t>
      </w:r>
    </w:p>
    <w:p>
      <w:r>
        <w:t xml:space="preserve">Mikä on Aragornin oikea asema?</w:t>
      </w:r>
    </w:p>
    <w:p>
      <w:r>
        <w:rPr>
          <w:b/>
        </w:rPr>
        <w:t xml:space="preserve">Tulos</w:t>
      </w:r>
    </w:p>
    <w:p>
      <w:r>
        <w:t xml:space="preserve">KUKA HAAVOITTAA BOROMIRIA KUOLETTAVASTI?</w:t>
      </w:r>
    </w:p>
    <w:p>
      <w:r>
        <w:rPr>
          <w:b/>
        </w:rPr>
        <w:t xml:space="preserve">Tulos</w:t>
      </w:r>
    </w:p>
    <w:p>
      <w:r>
        <w:t xml:space="preserve">Kuka on Arwenin rakastaja?</w:t>
      </w:r>
    </w:p>
    <w:p>
      <w:r>
        <w:rPr>
          <w:b/>
        </w:rPr>
        <w:t xml:space="preserve">Tulos</w:t>
      </w:r>
    </w:p>
    <w:p>
      <w:r>
        <w:t xml:space="preserve">Minkä lupauksen Samwise antoi Gandolfille?</w:t>
      </w:r>
    </w:p>
    <w:p>
      <w:r>
        <w:rPr>
          <w:b/>
        </w:rPr>
        <w:t xml:space="preserve">Tulos</w:t>
      </w:r>
    </w:p>
    <w:p>
      <w:r>
        <w:t xml:space="preserve">Missä Sauron takoo yhden sormuksen?</w:t>
      </w:r>
    </w:p>
    <w:p>
      <w:r>
        <w:rPr>
          <w:b/>
        </w:rPr>
        <w:t xml:space="preserve">Tulos</w:t>
      </w:r>
    </w:p>
    <w:p>
      <w:r>
        <w:t xml:space="preserve">Kuinka vanha Bilbo oli lähtiessään Konnusta?</w:t>
      </w:r>
    </w:p>
    <w:p>
      <w:r>
        <w:rPr>
          <w:b/>
        </w:rPr>
        <w:t xml:space="preserve">Tulos</w:t>
      </w:r>
    </w:p>
    <w:p>
      <w:r>
        <w:t xml:space="preserve">Mitä neuvosto päättää tehdä sormukselle?</w:t>
      </w:r>
    </w:p>
    <w:p>
      <w:r>
        <w:rPr>
          <w:b/>
        </w:rPr>
        <w:t xml:space="preserve">Tulos</w:t>
      </w:r>
    </w:p>
    <w:p>
      <w:r>
        <w:t xml:space="preserve">Mikä on Samwise Gamgeen tehtävä?</w:t>
      </w:r>
    </w:p>
    <w:p>
      <w:r>
        <w:rPr>
          <w:b/>
        </w:rPr>
        <w:t xml:space="preserve">Tulos</w:t>
      </w:r>
    </w:p>
    <w:p>
      <w:r>
        <w:t xml:space="preserve">JOTKA JOUTUVAT RENGASMITTIEN VÄIJYTYKSEEN?</w:t>
      </w:r>
    </w:p>
    <w:p>
      <w:r>
        <w:rPr>
          <w:b/>
        </w:rPr>
        <w:t xml:space="preserve">Tulos</w:t>
      </w:r>
    </w:p>
    <w:p>
      <w:r>
        <w:t xml:space="preserve">Kuka yrittää viedä sormuksen Frodolta?</w:t>
      </w:r>
    </w:p>
    <w:p>
      <w:r>
        <w:rPr>
          <w:b/>
        </w:rPr>
        <w:t xml:space="preserve">Tulos</w:t>
      </w:r>
    </w:p>
    <w:p>
      <w:r>
        <w:t xml:space="preserve">Mikä on Frodon suhde Bilbo Reppuliin?</w:t>
      </w:r>
    </w:p>
    <w:p>
      <w:r>
        <w:rPr>
          <w:b/>
        </w:rPr>
        <w:t xml:space="preserve">Tulos</w:t>
      </w:r>
    </w:p>
    <w:p>
      <w:r>
        <w:t xml:space="preserve">Kuinka vanha Bilbo Reppuli on?</w:t>
      </w:r>
    </w:p>
    <w:p>
      <w:r>
        <w:rPr>
          <w:b/>
        </w:rPr>
        <w:t xml:space="preserve">Tulos</w:t>
      </w:r>
    </w:p>
    <w:p>
      <w:r>
        <w:t xml:space="preserve">MIKÄ ON SAMWISE GAMGEEN AMMATTI?</w:t>
      </w:r>
    </w:p>
    <w:p>
      <w:r>
        <w:rPr>
          <w:b/>
        </w:rPr>
        <w:t xml:space="preserve">Tulos</w:t>
      </w:r>
    </w:p>
    <w:p>
      <w:r>
        <w:t xml:space="preserve">Kuka leikkasi sormuksen Sauronin sormesta?</w:t>
      </w:r>
    </w:p>
    <w:p>
      <w:r>
        <w:rPr>
          <w:b/>
        </w:rPr>
        <w:t xml:space="preserve">Tulos</w:t>
      </w:r>
    </w:p>
    <w:p>
      <w:r>
        <w:t xml:space="preserve">KUKA ON ARWANIN ISÄ?</w:t>
      </w:r>
    </w:p>
    <w:p>
      <w:r>
        <w:rPr>
          <w:b/>
        </w:rPr>
        <w:t xml:space="preserve">Tulos</w:t>
      </w:r>
    </w:p>
    <w:p>
      <w:r>
        <w:t xml:space="preserve">Kuka vangitsee Gandalfin?</w:t>
      </w:r>
    </w:p>
    <w:p>
      <w:r>
        <w:rPr>
          <w:b/>
        </w:rPr>
        <w:t xml:space="preserve">Esimerkki 3.714</w:t>
      </w:r>
    </w:p>
    <w:p>
      <w:r>
        <w:t xml:space="preserve"> Vuonna 1987 varakkaan newyorkilaisen investointipankkiirin Patrick Batemanin elämä pyörii trendikkäissä ravintoloissa syömisessä ja ulkonäön ylläpitämisessä morsiamensa Evelynin ja hänen varakkaiden ja pinnallisten työtovereidensa edessä, joista hän ei pidä suurimmasta osasta. Bateman kuvailee elämäntyylinsä aineellisia lisävarusteita, kuten päivittäistä aamujumppaa ja kauneudenhoitorutiineja. Hän puhuu myös musiikkikokoelmastaan, jossa esiintyvät muun muassa Huey Lewis and the News, Phil Collins ja Whitney Houston. Hänen keskittymisensä ylelliseen elämäntyyliin käy ilmi myös hänen mieltymyksestään kalliisiin merkkivaatteisiin ja ylellisestä asunnostaan.Bateman ja hänen työtoverinsa esittävät käyntikorttejaan turhamaisuuden osoituksena. Työtoverinsa Paul Allenin kortin ylivoimaisuudesta raivostuneena Bateman murhaa kodittoman miehen ja tappaa miehen koiran. Joulujuhlissa Bateman suunnittelee illallista Paulin kanssa, ja Paul erehtyy luulemaan Batemania toiseksi työtoverikseen Marcus Halberstramiksi. Bateman juottaa Paulin humalaan ja houkuttelee hänet takaisin asuntoonsa. Kun Bateman soittaa stereoissa "Hip to Be Square" -kappaletta, selittää Paulille mielipiteensä ja tulkintansa kappaleesta ja on pukeutunut sadetakkiin, hän hyökkää Paulin kimppuun ja murhaa hänet kirveellä. Hän hävittää Paulin ruumiin ja menee sitten Paulin asuntoon lavastaakseen tilanteen niin, että muut uskovat Paulin karanneen Lontooseen.Myöhemmin Paulin perheen palkkaama yksityisetsivä Donald Kimball haastattelee Batemania Paulin katoamisesta hänen toimistossaan. Yön aikana Bateman vie kaksi prostituoitua, jotka hän nimeää Christieksi ja Sabrinaksi, asunnolleen ja selittää heille, millaista parannusta hän näki Genesis-yhtyeessä sen jälkeen, kun yhtye siirtyi progressiivisesta rockista pop-rock-soundiin Duke-albumista alkaen. Kun he ovat harrastaneet seksiä, Bateman kehottaa heitä jäämään ja ottaa samalla esiin kidutusvälineitä, joita hän käyttää kidutukseen. Seuraavassa kohtauksessa prostituoidut poistuvat hänen asunnostaan mustelmilla ja verillä." Seuraavana päivänä Batemanin kollega Luis Carruthers paljastaa uuden käyntikorttinsa. Bateman yrittää tappaa Luisin kalliin ravintolan vessassa, mutta ei jaksa kuristaa häntä. Luis luulee murhayritystä seksuaaliseksi lähentelyksi ja julistaa rakastavansa Batemania, joka pakenee inhoissaan. Murhattuaan mallin Bateman kutsuu sihteerinsä Jeanin illalliselle ja ehdottaa, että tämä tapaisi hänet hänen asunnollaan drinkkien merkeissä. Kun Jean saapuu paikalle, Bateman pitää Batemanin tietämättä naulapyssyä hänen takaraivossaan heidän keskustellessaan. Kun Bateman saa sulhaseltaan viestin puhelinvastaajaan, hän pyytää Jeania lähtemään. Kimball tapaa Batemanin lounaalla ja kertoo hänelle, ettei häntä epäillä.Batemanilla on kolmen kimppa ystävänsä Elizabethin ja Christien kanssa Paulin asunnossa. Bateman tappaa Elizabethin seksin aikana, ja Christie juoksee pakoon ja löytää useita naisen ruumiita etsiessään uloskäyntiä. Häntä jahtaa alaston Bateman, jolla on moottorisaha, ja kun hän juoksee alas Paulin kerrostalon portaita, hänet tapetaan moottorisahaan, jonka Bateman pudottaa useista kerroksista hänen yläpuoleltaan.Bateman purkaa kihlauksensa Evelynin kanssa. Samana iltana hän löytää pankkiautomaattia käyttäessään kulkukissan; pankkiautomaatissa näkyy teksti "feed me a stray cat". Kun Bateman valmistautuu ampumaan kissan, nainen näkee hänet ja yrittää pysäyttää hänet; Bateman ampuu hänet ja päästää kissan vapaaksi. Syntyy poliisin takaa-ajo, mutta Bateman tuhoaa poliisiautot ampumalla niiden bensatankkeja. Toimistolleen pakeneva Bateman menee väärään toimistorakennukseen, jossa hän murhaa vartijan ja vahtimestarin. Toimistossaan Bateman soittaa asianajajalleen Haroldille ja jättää kuumeisesti pitkän tunnustuksen Haroldin puhelinvastaajaan.Seuraavana aamuna Bateman vierailee Paulin asunnossa odottaen, että se olisi täynnä mätäneviä ruumiita ja keskellä poliisitutkintaa, mutta se onkin tyhjillään ja myynnissä. Kiinteistönvälittäjä käskee häntä lähtemään. Kun Bateman lähtee tapaamaan kollegojaan ja asianajajaansa lounaalle, Jean löytää Batemanin toimistopäiväkirjasta yksityiskohtaisia piirroksia murhista, silpomisista ja raiskauksista, mikä herättää hänessä vastenmielisyyttä ja myötätuntoa.Bateman tapaa Haroldin ravintolassa ja yrittää vakuuttaa hänelle, että hän on sarjamurhaaja liittyen tämän jättämään puhelinviestiin. Harold erehtyy luulemaan Patrickia toiseksi kollegaksi ja nauraa puhelinviestin tunnustuksen vitsinä kertoen olleensa Paulin kanssa päivällisellä Lontoossa päiviä aiemmin. Hämmentynyt Bateman palaa ystäviensä luokse, ja viimeisessä voice-over-kerronnassa hän tajuaa, että hän pakenee edelleen ansaitsemaansa rangaistusta, että mitään katarsista ei ole tapahtunut ja että hänen tunnustuksensa ei ole merkinnyt mitään.</w:t>
      </w:r>
    </w:p>
    <w:p>
      <w:r>
        <w:rPr>
          <w:b/>
        </w:rPr>
        <w:t xml:space="preserve">Tulos</w:t>
      </w:r>
    </w:p>
    <w:p>
      <w:r>
        <w:t xml:space="preserve">Minkälainen eläin on kodittoman miehen lemmikki, jonka Patrick tappaa?</w:t>
      </w:r>
    </w:p>
    <w:p>
      <w:r>
        <w:rPr>
          <w:b/>
        </w:rPr>
        <w:t xml:space="preserve">Tulos</w:t>
      </w:r>
    </w:p>
    <w:p>
      <w:r>
        <w:t xml:space="preserve">Minkä kappaleen Bateman soittaa Paulille ennen Paulin murhaamista?</w:t>
      </w:r>
    </w:p>
    <w:p>
      <w:r>
        <w:rPr>
          <w:b/>
        </w:rPr>
        <w:t xml:space="preserve">Tulos</w:t>
      </w:r>
    </w:p>
    <w:p>
      <w:r>
        <w:t xml:space="preserve">Kuka on ensimmäinen mies, jonka Bateman muders?</w:t>
      </w:r>
    </w:p>
    <w:p>
      <w:r>
        <w:rPr>
          <w:b/>
        </w:rPr>
        <w:t xml:space="preserve">Tulos</w:t>
      </w:r>
    </w:p>
    <w:p>
      <w:r>
        <w:t xml:space="preserve">Mitä Patrick kertoo Haroldille puhelinvastaajan kautta?</w:t>
      </w:r>
    </w:p>
    <w:p>
      <w:r>
        <w:rPr>
          <w:b/>
        </w:rPr>
        <w:t xml:space="preserve">Tulos</w:t>
      </w:r>
    </w:p>
    <w:p>
      <w:r>
        <w:t xml:space="preserve">Kenen katoamisesta poliisi haastattelee Patrickia?</w:t>
      </w:r>
    </w:p>
    <w:p>
      <w:r>
        <w:rPr>
          <w:b/>
        </w:rPr>
        <w:t xml:space="preserve">Tulos</w:t>
      </w:r>
    </w:p>
    <w:p>
      <w:r>
        <w:t xml:space="preserve">Mitä Jean löytää Batemanin toimistopäiväkirjasta?</w:t>
      </w:r>
    </w:p>
    <w:p>
      <w:r>
        <w:rPr>
          <w:b/>
        </w:rPr>
        <w:t xml:space="preserve">Tulos</w:t>
      </w:r>
    </w:p>
    <w:p>
      <w:r>
        <w:t xml:space="preserve">Mikä on Batemanin ammatti?</w:t>
      </w:r>
    </w:p>
    <w:p>
      <w:r>
        <w:rPr>
          <w:b/>
        </w:rPr>
        <w:t xml:space="preserve">Tulos</w:t>
      </w:r>
    </w:p>
    <w:p>
      <w:r>
        <w:t xml:space="preserve">Mitä Luis uskoo Batemanin hyökkäyksen tarkoittavan?</w:t>
      </w:r>
    </w:p>
    <w:p>
      <w:r>
        <w:rPr>
          <w:b/>
        </w:rPr>
        <w:t xml:space="preserve">Tulos</w:t>
      </w:r>
    </w:p>
    <w:p>
      <w:r>
        <w:t xml:space="preserve">Kuka on toinen mies, jonka Bateman murhaa?</w:t>
      </w:r>
    </w:p>
    <w:p>
      <w:r>
        <w:rPr>
          <w:b/>
        </w:rPr>
        <w:t xml:space="preserve">Tulos</w:t>
      </w:r>
    </w:p>
    <w:p>
      <w:r>
        <w:t xml:space="preserve">Kuka haastattelee Batemania Paulin katoamisesta?</w:t>
      </w:r>
    </w:p>
    <w:p>
      <w:r>
        <w:rPr>
          <w:b/>
        </w:rPr>
        <w:t xml:space="preserve">Tulos</w:t>
      </w:r>
    </w:p>
    <w:p>
      <w:r>
        <w:t xml:space="preserve">Mitä Bateman tekee nähtyään Paul Allenin käyntikortin?</w:t>
      </w:r>
    </w:p>
    <w:p>
      <w:r>
        <w:rPr>
          <w:b/>
        </w:rPr>
        <w:t xml:space="preserve">Tulos</w:t>
      </w:r>
    </w:p>
    <w:p>
      <w:r>
        <w:t xml:space="preserve">Millä Bateman murhaa Paulin?</w:t>
      </w:r>
    </w:p>
    <w:p>
      <w:r>
        <w:rPr>
          <w:b/>
        </w:rPr>
        <w:t xml:space="preserve">Tulos</w:t>
      </w:r>
    </w:p>
    <w:p>
      <w:r>
        <w:t xml:space="preserve">Minkä käskyn pankkiautomaatti antaa Patrickille?</w:t>
      </w:r>
    </w:p>
    <w:p>
      <w:r>
        <w:rPr>
          <w:b/>
        </w:rPr>
        <w:t xml:space="preserve">Tulos</w:t>
      </w:r>
    </w:p>
    <w:p>
      <w:r>
        <w:t xml:space="preserve">Kuka haastattelee Batemania Paulin murhasta?</w:t>
      </w:r>
    </w:p>
    <w:p>
      <w:r>
        <w:rPr>
          <w:b/>
        </w:rPr>
        <w:t xml:space="preserve">Tulos</w:t>
      </w:r>
    </w:p>
    <w:p>
      <w:r>
        <w:t xml:space="preserve">Miksi Bateman raivostuu Paul Allenin käyntikortista?</w:t>
      </w:r>
    </w:p>
    <w:p>
      <w:r>
        <w:rPr>
          <w:b/>
        </w:rPr>
        <w:t xml:space="preserve">Tulos</w:t>
      </w:r>
    </w:p>
    <w:p>
      <w:r>
        <w:t xml:space="preserve">Mitä Batemen yrittää tehdä Luisille kylpyhuoneessa?</w:t>
      </w:r>
    </w:p>
    <w:p>
      <w:r>
        <w:rPr>
          <w:b/>
        </w:rPr>
        <w:t xml:space="preserve">Tulos</w:t>
      </w:r>
    </w:p>
    <w:p>
      <w:r>
        <w:t xml:space="preserve">Miten Patrick tuhoaa poliisiautot?</w:t>
      </w:r>
    </w:p>
    <w:p>
      <w:r>
        <w:rPr>
          <w:b/>
        </w:rPr>
        <w:t xml:space="preserve">Tulos</w:t>
      </w:r>
    </w:p>
    <w:p>
      <w:r>
        <w:t xml:space="preserve">Minkä eläimen Bateman löytää pankkiautomaatista?</w:t>
      </w:r>
    </w:p>
    <w:p>
      <w:r>
        <w:rPr>
          <w:b/>
        </w:rPr>
        <w:t xml:space="preserve">Tulos</w:t>
      </w:r>
    </w:p>
    <w:p>
      <w:r>
        <w:t xml:space="preserve">Mitä Bateman ja hänen kumppaninsa esittävät turhamaisuuttaan?</w:t>
      </w:r>
    </w:p>
    <w:p>
      <w:r>
        <w:rPr>
          <w:b/>
        </w:rPr>
        <w:t xml:space="preserve">Tulos</w:t>
      </w:r>
    </w:p>
    <w:p>
      <w:r>
        <w:t xml:space="preserve">Mitä Christie löytää etsiessään ulospääsyä?</w:t>
      </w:r>
    </w:p>
    <w:p>
      <w:r>
        <w:rPr>
          <w:b/>
        </w:rPr>
        <w:t xml:space="preserve">Tulos</w:t>
      </w:r>
    </w:p>
    <w:p>
      <w:r>
        <w:t xml:space="preserve">Millaisella aseella Patrick jahtaa Christietä?</w:t>
      </w:r>
    </w:p>
    <w:p>
      <w:r>
        <w:rPr>
          <w:b/>
        </w:rPr>
        <w:t xml:space="preserve">Tulos</w:t>
      </w:r>
    </w:p>
    <w:p>
      <w:r>
        <w:t xml:space="preserve">Kuka on Patrickin sihteeri?</w:t>
      </w:r>
    </w:p>
    <w:p>
      <w:r>
        <w:rPr>
          <w:b/>
        </w:rPr>
        <w:t xml:space="preserve">Tulos</w:t>
      </w:r>
    </w:p>
    <w:p>
      <w:r>
        <w:t xml:space="preserve">Mitä Bateman tekee prostituoiduille harrastettuaan seksiä heidän kanssaan?</w:t>
      </w:r>
    </w:p>
    <w:p>
      <w:r>
        <w:rPr>
          <w:b/>
        </w:rPr>
        <w:t xml:space="preserve">Tulos</w:t>
      </w:r>
    </w:p>
    <w:p>
      <w:r>
        <w:t xml:space="preserve">Kuka on Batemanin asianajaja?</w:t>
      </w:r>
    </w:p>
    <w:p>
      <w:r>
        <w:rPr>
          <w:b/>
        </w:rPr>
        <w:t xml:space="preserve">Tulos</w:t>
      </w:r>
    </w:p>
    <w:p>
      <w:r>
        <w:t xml:space="preserve">Mistä Bateman yrittää vakuuttaa Haroldin ravintolassa?</w:t>
      </w:r>
    </w:p>
    <w:p>
      <w:r>
        <w:rPr>
          <w:b/>
        </w:rPr>
        <w:t xml:space="preserve">Tulos</w:t>
      </w:r>
    </w:p>
    <w:p>
      <w:r>
        <w:t xml:space="preserve">Mitä Luis tekee, kun Patrick yrittää tappaa hänet?</w:t>
      </w:r>
    </w:p>
    <w:p>
      <w:r>
        <w:rPr>
          <w:b/>
        </w:rPr>
        <w:t xml:space="preserve">Tulos</w:t>
      </w:r>
    </w:p>
    <w:p>
      <w:r>
        <w:t xml:space="preserve">Mitä viestiä pankkiautomaatti näyttää?</w:t>
      </w:r>
    </w:p>
    <w:p>
      <w:r>
        <w:rPr>
          <w:b/>
        </w:rPr>
        <w:t xml:space="preserve">Tulos</w:t>
      </w:r>
    </w:p>
    <w:p>
      <w:r>
        <w:t xml:space="preserve">Ketä Paul luulee Patrickiksi?</w:t>
      </w:r>
    </w:p>
    <w:p>
      <w:r>
        <w:rPr>
          <w:b/>
        </w:rPr>
        <w:t xml:space="preserve">Tulos</w:t>
      </w:r>
    </w:p>
    <w:p>
      <w:r>
        <w:t xml:space="preserve">Mikä on Evelynin suhde Batemaniin?</w:t>
      </w:r>
    </w:p>
    <w:p>
      <w:r>
        <w:rPr>
          <w:b/>
        </w:rPr>
        <w:t xml:space="preserve">Tulos</w:t>
      </w:r>
    </w:p>
    <w:p>
      <w:r>
        <w:t xml:space="preserve">Missä Harold sanoi lounastaneensa Paulin kanssa?</w:t>
      </w:r>
    </w:p>
    <w:p>
      <w:r>
        <w:rPr>
          <w:b/>
        </w:rPr>
        <w:t xml:space="preserve">Esimerkki 3.715</w:t>
      </w:r>
    </w:p>
    <w:p>
      <w:r>
        <w:t xml:space="preserve"> Ensimmäinen näytös sijoittuu Loam Halliin, brittiläisen kuninkaallisen lordi Loamin kotitalouteen, ja Crichton on hänen hovimestarinsa. Loam pitää brittiläisen yhteiskunnan luokkajakoa keinotekoisena. Hän ajaa näkemyksiään teekutsuilla, joissa palvelijat sekoittuvat aristokraattisten vieraiden joukkoon kaikkien kiusaksi. Erityisesti Crichton paheksuu sitä, sillä hän pitää luokkajärjestelmää "sivistyneen yhteiskunnan luonnollisena tuloksena." Toisen näytöksen alussa Loam, hänen perheensä ja ystävänsä sekä Crichton haaksirikkoutuvat autiolle trooppiselle saarelle. Kekseliäs Crichton on seurueesta ainoa, jolla on käytännön tietoja, ja hän ottaa, aluksi vastahakoisesti, johtajan paikan. Tämä rooli alkaa saada pahaenteisiä sävyjä, kun hän alkaa kouluttaa Ernestiä, yhtä heidän mukanaan olevista nuorista aristokraateista, rikkomaan mieltymyksensä vaivalloisiin epigrammeihin laittamalla päänsä vesiämpäriin aina, kun hän tekee sellaisen. Crichtonin sosiaaliset ystävät vastustavat aluksi Crichtonin kasvavaa vaikutusvaltaa ja lähtevät omille teilleen, mutta ratkaisevassa kohtauksessa he palaavat takaisin ja osoittavat suostumustaan hyväksymällä ruoan, jonka Crichton on yksin pystynyt löytämään ja valmistamaan.Kolmannessa näytöksessä saari avautuu kaksi vuotta myöhemmin. Crichton on sivistänyt saaren maanviljelyn ja talonrakentamisen avulla, ja nyt häntä, jota kutsutaan nimellä "Guv.", odotetaan vallan ehdoilla ja etuoikeuksilla, aivan kuten hänen isäntäänsä Britanniassa. Lady Mary, Loamin tytär, rakastuu häneen ja unohtaa kihlauksensa lordi Brocklehurstin kanssa kotona. Juuri kun hän ja Crichton ovat menossa naimisiin heidän kanssaan haaksirikkoutuneen papin kanssa, kuuluu laivan tykin ääni. Hetken harkittuaan, ettei paljastaisi heidän olinpaikkaansa, Crichton tekee tavanomaisen kunnollisen valinnan ja laukaisee signaalin. Kun pelastajat tervehtivät haaksirikkoutuneita, Crichton palaa hovimestarin asemaansa.Neljäs näytös (alaotsikolla "Toinen saari") sijoittuu takaisin Loam Halliin, jossa status quo ante on palautunut levottomaksi. Loamit ja heidän ystävänsä ovat hämmentyneitä Crichtonin läsnäolosta, sillä Ernest on julkaissut väärän kertomuksen saaren tapahtumista ja esittänyt itsensä ja lordi Loamin avainrooleissa. Lady Brocklehurst, lordi Brocklehurstin äiti, kuulustelee perhettä ja palvelijoita saaren tapahtumista ja epäilee, että Lady Mary on saattanut olla uskoton lordi Brocklehurstille. Kotiväki väistää nämä kysymykset lukuun ottamatta viimeistä kysymystä, jossa Lady Mary reagoi järkyttyneenä "Voi ei, mahdotonta..." ehdotukseen, että Crichtonista voisi tulla hovimestari hänen aviotalouteensa. Crichton selittää naisen suojelemiseksi, että tämä on mahdotonta, koska hän lähtee palveluksesta, ja näytelmä päättyy Lady Maryn ja Crichtonin katuvaan lopulliseen eronpitoon.</w:t>
      </w:r>
    </w:p>
    <w:p>
      <w:r>
        <w:rPr>
          <w:b/>
        </w:rPr>
        <w:t xml:space="preserve">Tulos</w:t>
      </w:r>
    </w:p>
    <w:p>
      <w:r>
        <w:t xml:space="preserve">Kuka kyselee Lady Maryltä hänen saarella viettämästään ajasta?</w:t>
      </w:r>
    </w:p>
    <w:p>
      <w:r>
        <w:rPr>
          <w:b/>
        </w:rPr>
        <w:t xml:space="preserve">Tulos</w:t>
      </w:r>
    </w:p>
    <w:p>
      <w:r>
        <w:t xml:space="preserve">Mikä oli Crichtonin nimetty lempinimi kolmannessa näytöksessä?</w:t>
      </w:r>
    </w:p>
    <w:p>
      <w:r>
        <w:rPr>
          <w:b/>
        </w:rPr>
        <w:t xml:space="preserve">Tulos</w:t>
      </w:r>
    </w:p>
    <w:p>
      <w:r>
        <w:t xml:space="preserve">Miten Crichton kouluttaa Ernestiä?</w:t>
      </w:r>
    </w:p>
    <w:p>
      <w:r>
        <w:rPr>
          <w:b/>
        </w:rPr>
        <w:t xml:space="preserve">Tulos</w:t>
      </w:r>
    </w:p>
    <w:p>
      <w:r>
        <w:t xml:space="preserve">Millä tavoin Crichtonin ja lordi Loamin roolit vaihtuivat tarinan aikana?</w:t>
      </w:r>
    </w:p>
    <w:p>
      <w:r>
        <w:rPr>
          <w:b/>
        </w:rPr>
        <w:t xml:space="preserve">Tulos</w:t>
      </w:r>
    </w:p>
    <w:p>
      <w:r>
        <w:t xml:space="preserve">Miten Loam suhtautuu tarinan alussa luokkaeroihin?</w:t>
      </w:r>
    </w:p>
    <w:p>
      <w:r>
        <w:rPr>
          <w:b/>
        </w:rPr>
        <w:t xml:space="preserve">Tulos</w:t>
      </w:r>
    </w:p>
    <w:p>
      <w:r>
        <w:t xml:space="preserve">Mikä asema/työpaikka Crichtonilla oli lordi Loamin alaisuudessa ennen saarta?</w:t>
      </w:r>
    </w:p>
    <w:p>
      <w:r>
        <w:rPr>
          <w:b/>
        </w:rPr>
        <w:t xml:space="preserve">Tulos</w:t>
      </w:r>
    </w:p>
    <w:p>
      <w:r>
        <w:t xml:space="preserve">Kuka ottaa johtajuuden autiolla saarella?</w:t>
      </w:r>
    </w:p>
    <w:p>
      <w:r>
        <w:rPr>
          <w:b/>
        </w:rPr>
        <w:t xml:space="preserve">Tulos</w:t>
      </w:r>
    </w:p>
    <w:p>
      <w:r>
        <w:t xml:space="preserve">Mitä mieltä Crichton on tarinan alussa luokkajärjestelmästä?</w:t>
      </w:r>
    </w:p>
    <w:p>
      <w:r>
        <w:rPr>
          <w:b/>
        </w:rPr>
        <w:t xml:space="preserve">Tulos</w:t>
      </w:r>
    </w:p>
    <w:p>
      <w:r>
        <w:t xml:space="preserve">Miltä Loamin perheestä tuntuu tarinan lopussa, kun Crichton on täällä?</w:t>
      </w:r>
    </w:p>
    <w:p>
      <w:r>
        <w:rPr>
          <w:b/>
        </w:rPr>
        <w:t xml:space="preserve">Tulos</w:t>
      </w:r>
    </w:p>
    <w:p>
      <w:r>
        <w:t xml:space="preserve">Miksi aristokraatit palaavat Crichtoniin?</w:t>
      </w:r>
    </w:p>
    <w:p>
      <w:r>
        <w:rPr>
          <w:b/>
        </w:rPr>
        <w:t xml:space="preserve">Tulos</w:t>
      </w:r>
    </w:p>
    <w:p>
      <w:r>
        <w:t xml:space="preserve">Kenelle herralle Lady Mary oli myös tytär?  </w:t>
      </w:r>
    </w:p>
    <w:p>
      <w:r>
        <w:rPr>
          <w:b/>
        </w:rPr>
        <w:t xml:space="preserve">Tulos</w:t>
      </w:r>
    </w:p>
    <w:p>
      <w:r>
        <w:t xml:space="preserve">Kuinka monesta näytöksestä "Ihailtava Crichton" koostuu?</w:t>
      </w:r>
    </w:p>
    <w:p>
      <w:r>
        <w:rPr>
          <w:b/>
        </w:rPr>
        <w:t xml:space="preserve">Tulos</w:t>
      </w:r>
    </w:p>
    <w:p>
      <w:r>
        <w:t xml:space="preserve">Kuinka kauan he olivat saarella?</w:t>
      </w:r>
    </w:p>
    <w:p>
      <w:r>
        <w:rPr>
          <w:b/>
        </w:rPr>
        <w:t xml:space="preserve">Tulos</w:t>
      </w:r>
    </w:p>
    <w:p>
      <w:r>
        <w:t xml:space="preserve">Merellä vietettyjen vuosien ja johtajan tehtävien jälkeen, mikä on Crichtonin työ, kun hän palaa Loam Halliin?</w:t>
      </w:r>
    </w:p>
    <w:p>
      <w:r>
        <w:rPr>
          <w:b/>
        </w:rPr>
        <w:t xml:space="preserve">Tulos</w:t>
      </w:r>
    </w:p>
    <w:p>
      <w:r>
        <w:t xml:space="preserve">Kenen kanssa Lady Mary oli kihloissa ennen kuin rakastui The Guviin?</w:t>
      </w:r>
    </w:p>
    <w:p>
      <w:r>
        <w:rPr>
          <w:b/>
        </w:rPr>
        <w:t xml:space="preserve">Tulos</w:t>
      </w:r>
    </w:p>
    <w:p>
      <w:r>
        <w:t xml:space="preserve">Mitä mieltä Loam on luokkajaoista?</w:t>
      </w:r>
    </w:p>
    <w:p>
      <w:r>
        <w:rPr>
          <w:b/>
        </w:rPr>
        <w:t xml:space="preserve">Tulos</w:t>
      </w:r>
    </w:p>
    <w:p>
      <w:r>
        <w:t xml:space="preserve">Miten selviytyjät pelastetaan saarelta?</w:t>
      </w:r>
    </w:p>
    <w:p>
      <w:r>
        <w:rPr>
          <w:b/>
        </w:rPr>
        <w:t xml:space="preserve">Tulos</w:t>
      </w:r>
    </w:p>
    <w:p>
      <w:r>
        <w:t xml:space="preserve">Kenelle Crichton on hovimestari?</w:t>
      </w:r>
    </w:p>
    <w:p>
      <w:r>
        <w:rPr>
          <w:b/>
        </w:rPr>
        <w:t xml:space="preserve">Tulos</w:t>
      </w:r>
    </w:p>
    <w:p>
      <w:r>
        <w:t xml:space="preserve">Kuka on menossa naimisiin Crichtonin kanssa autiolla saarella?</w:t>
      </w:r>
    </w:p>
    <w:p>
      <w:r>
        <w:rPr>
          <w:b/>
        </w:rPr>
        <w:t xml:space="preserve">Tulos</w:t>
      </w:r>
    </w:p>
    <w:p>
      <w:r>
        <w:t xml:space="preserve">Kenet Lady Mary unohti saarella ollessaan?</w:t>
      </w:r>
    </w:p>
    <w:p>
      <w:r>
        <w:rPr>
          <w:b/>
        </w:rPr>
        <w:t xml:space="preserve">Tulos</w:t>
      </w:r>
    </w:p>
    <w:p>
      <w:r>
        <w:t xml:space="preserve">Kenestä tulee ryhmän johtaja autiolla saarella?</w:t>
      </w:r>
    </w:p>
    <w:p>
      <w:r>
        <w:rPr>
          <w:b/>
        </w:rPr>
        <w:t xml:space="preserve">Tulos</w:t>
      </w:r>
    </w:p>
    <w:p>
      <w:r>
        <w:t xml:space="preserve">Mitä Lady Brocklehurst epäilee Lady Marysta?</w:t>
      </w:r>
    </w:p>
    <w:p>
      <w:r>
        <w:rPr>
          <w:b/>
        </w:rPr>
        <w:t xml:space="preserve">Tulos</w:t>
      </w:r>
    </w:p>
    <w:p>
      <w:r>
        <w:t xml:space="preserve">Mitkä olivat lordi Loamin näkemykset brittiläisen yhteiskunnan luokkajärjestelmästä?</w:t>
      </w:r>
    </w:p>
    <w:p>
      <w:r>
        <w:rPr>
          <w:b/>
        </w:rPr>
        <w:t xml:space="preserve">Tulos</w:t>
      </w:r>
    </w:p>
    <w:p>
      <w:r>
        <w:t xml:space="preserve">Miten Loamin vieraat suhtautuvat seurusteluun Loamin palvelijoiden kanssa?</w:t>
      </w:r>
    </w:p>
    <w:p>
      <w:r>
        <w:rPr>
          <w:b/>
        </w:rPr>
        <w:t xml:space="preserve">Tulos</w:t>
      </w:r>
    </w:p>
    <w:p>
      <w:r>
        <w:t xml:space="preserve">Mikä on Crichtonin lempinimi vuosia saarelle laskeutumisen jälkeen?</w:t>
      </w:r>
    </w:p>
    <w:p>
      <w:r>
        <w:rPr>
          <w:b/>
        </w:rPr>
        <w:t xml:space="preserve">Tulos</w:t>
      </w:r>
    </w:p>
    <w:p>
      <w:r>
        <w:t xml:space="preserve">Missä Loam edistää näkemyksiään luokkaeroista?</w:t>
      </w:r>
    </w:p>
    <w:p>
      <w:r>
        <w:rPr>
          <w:b/>
        </w:rPr>
        <w:t xml:space="preserve">Tulos</w:t>
      </w:r>
    </w:p>
    <w:p>
      <w:r>
        <w:t xml:space="preserve">Mikä estää Crichtonin ja Lady Maryn häät?</w:t>
      </w:r>
    </w:p>
    <w:p>
      <w:r>
        <w:rPr>
          <w:b/>
        </w:rPr>
        <w:t xml:space="preserve">Tulos</w:t>
      </w:r>
    </w:p>
    <w:p>
      <w:r>
        <w:t xml:space="preserve">Mitkä olivat Crichtonin näkemykset brittiläisen yhteiskunnan luokkajärjestelmästä?</w:t>
      </w:r>
    </w:p>
    <w:p>
      <w:r>
        <w:rPr>
          <w:b/>
        </w:rPr>
        <w:t xml:space="preserve">Tulos</w:t>
      </w:r>
    </w:p>
    <w:p>
      <w:r>
        <w:t xml:space="preserve">Miten lordi Loam ja hänen ryhmänsä päätyivät saarelle?</w:t>
      </w:r>
    </w:p>
    <w:p>
      <w:r>
        <w:rPr>
          <w:b/>
        </w:rPr>
        <w:t xml:space="preserve">Tulos</w:t>
      </w:r>
    </w:p>
    <w:p>
      <w:r>
        <w:t xml:space="preserve">Kuka rakastuu päällikköön?</w:t>
      </w:r>
    </w:p>
    <w:p>
      <w:r>
        <w:rPr>
          <w:b/>
        </w:rPr>
        <w:t xml:space="preserve">Esimerkki 3.716</w:t>
      </w:r>
    </w:p>
    <w:p>
      <w:r>
        <w:t xml:space="preserve"> Romaani kertoo kahden miehen kilpailusta: Valentine Bulmer, Etheringtonin jaarli, ja hänen velipuolensa Francis Tyrrel. Molemmat haluavat naida neiti Clara Mowbrayn, joka on Saint Ronan s -nimisen kylpylän lairdin Johnin sisar.Saint Ronan s Well on kylpylä Innerleithenissä, Peeblesin lähellä sijaitsevassa kaupungissa Etelä-Skotlannissa.Valentine Bulmer ja hänen velipuolensa Francis Tyrrel olivat olleet rouva Dodsin vieraina Cleikumin majatalossa ollessaan opiskelijoita Edinburghista, ja rouva Dods otti Francisin mielellään vastaan, kun tämä saapui muutama vuosi myöhemmin jälleen majataloon asumaan, kalastamaan ja luonnostelemaan lähiseudulla. Saint Ronan sista oli sillä välin löydetty mineraalilähde, ja muodikkaat vieraat kutsuivat hänet illalliselle Fox-hotelliin, jossa hän riiteli englantilaisen paronetin Sir Bingo Binksin kanssa. Paluumatkalla Cleikumiin hän tapasi Clara Mowbrayn, jonka kanssa hän oli ollut salaa kihloissa edellisen vierailunsa aikana; Bulmerin petos oli estänyt häntä menemästä naimisiin hänen kanssaan, sillä hän oli nyt saanut kreivin arvon ja häntä odotettiin kylpylään. Kapteeni MacTurk vieraili Tyrrelin luona ja otti vastaan baronetin haasteen, mutta ei onnistunut pitämään tapaamistaan, ja johtokunta nimitti hänet seikkailijaksi. Hän katosi myös majatalosta, minkä vuoksi hänen emäntänsä kääntyi sheriffin virkailijan Bindloosen puoleen uskoen, että hänet oli murhattu. Eräs herra Touchwood tuli vaihtamaan laskua ja kertoi olleensa ulkomailla monta vuotta. Hän osoitti suurta kiinnostusta Mowbrayn perheen asioita kohtaan, ja kun hän oli asettunut Cleikumiin, hän ystävystyi pastori Cargillin kanssa, joka oli joutunut pettymään rakkaudessaan ja säikäytti hänet huhulla, jonka mukaan Clara oli menossa naimisiin.Pian jaarlin saapumisen jälkeen kerrottiin, että häntä oli ammuttu käsivarteen jalkamiehen toimesta, ja haavan parantuessa hän vietti aikaansa uhkapelien parissa John Mowbrayn, St Ronan'sin nuoren herran kanssa, joka oli lainannut sisarensa Claran rahaa yrittäessään parantaa onneaan. Annettuaan hänen voittaa huomattavan summan, hänen herransa kosi Claran kättä selittäen, että hänen isosetänsä oli luopunut ainoasta pojastaan ja testamentannut omaisuutensa hänelle sillä ehdolla, että tämä valitsisi vaimokseen Mowbray-nimisen naisen. Ystävälleen Jekylille lähettämässään kirjeessä kreivi tunnusti, että hän oli saanut siipeensä kaksintaistelussa Tyrrelin kanssa, jonka hän tapasi matkalla taistelemaan Sir Bingoa vastaan, ja että hän oli myös haavoittanut Tyrreliä. Muutama päivä sen jälkeen Wellin seurue kokoontui Shaw's Castleen osallistuakseen näytelmään, ja herra Touchwood suostutteli pastori Cargillin mukaansa. Kun he kävelivät puistossa, pastori muistutti Claraa eräästä salaisuudesta, jota hän piti hallussaan ja jonka vuoksi Clara ei voinut mennä naimisiin. Hän kohtasi myös jaarlin ja yritti varoittaa häntä, koska hän luuli häntä Bulmeriksi. Kun John Mowbray seuraavana aamuna yritti saada Claraa suostumaan avioliittoon, hän sai nimettömän viestin, jonka mukaan jaarli oli huijari, ja kun hän puhui hänelle, Clara hylkäsi hänen hakemuksensa inhoten ja halveksuen. Tämän jälkeen hänen lorduutensa kirjoitti Jekylille ja kertoi olosuhteista, joissa hän oli kuusitoistavuotiaana järjestänyt Cargillin kanssa salaisen avioliiton hänen ja Tyrrelin välille, mutta saatuaan sittemmin tietää setänsä testamentin sisällön hän oli herättänyt näiden elinikäisen vihan esiintymällä veljensä roolissa seremoniassa. Tyrrel, joka kaksintaistelun jälkeen oli lähtenyt läheiseen kylään toipumaan haavastaan, ilmestyi juuri ajoissa pelastaakseen herra Touchwoodin hukkumiselta; ja Jekylin haastattelussa, jossa tämä sitoutui puhdistamaan hänen henkilöllisyytensä, Tyrrel tarjoutui luopumaan vaatimuksestaan jaarlikuntaan, josta hänellä oli todisteita, jos hänen veljensä jättäisi Claran rauhaan. Kreivi pilkkasi ehdotusta, ja samalla kun hän kehitti uusia suunnitelmia päämääränsä saavuttamiseksi, hän sai tietää, että Hannah Irwin, Claran entinen kumppani, oli kuolemaisillaan St Ronan'sissa ja halusi tunnustaa osuutensa salaiseen avioliittoon. Solmes, kreivin palvelija, sai käskyn viedä Irwin pois, kun hänen isäntänsä sai veljen valtaan tuhoamalla hänet leikissä ja lupasi sitten mitätöidä velan, jos Clara suostuisi tunnustamaan hänet aviomiehekseen neljän ja kahdenkymmenen tunnin kuluessa.Mowbray uskoi voittaneensa sisarensa, kun herra Touchwood saapui yllättäen ja ilmoitti olevansa Scrogie, perinnöttömäksi jäänyt poika, joka Solmesia lahjomalla ja muilla tavoin oli saanut selville kaikkien salaisuudet ja oli valmis omaisuutensa turvin järjestämään kaikki heidän vaikeutensa. Clara oli kuitenkin paennut huoneestaan yön aikana, ja ilmestyttyään kartanoon antamaan anteeksi serkulleen, joka oli uskottu herra Cargillin huostaan, hän oli lähtenyt Cleikumiin, jossa hän näennäisessä transsissa kävi viimeisen keskustelun Tyrrelin kanssa ja kuoli pian sen jälkeen aivojen tukkeutumiseen. Mowbray kohtasi sillä välin etsinnöissään kreivin ja hänen seuralaisensa ampumavälikohtaamisessa ja tappoi hänet kaksintaistelussa, jonka kapteeni MacTurk järjesti paikan päällä, minkä jälkeen hän pakeni Manner-Eurooppaan paetakseen vankeutta. Touchwoodin oli näin ollen etsittävä rikkaudelleen jokin muu käyttömahdollisuus, eikä Etheringtonin kartanoita koskaan lunastanut laillinen perillinen, joka päätti viettää loppuelämänsä muraavialaisessa lähetystyössä.</w:t>
      </w:r>
    </w:p>
    <w:p>
      <w:r>
        <w:rPr>
          <w:b/>
        </w:rPr>
        <w:t xml:space="preserve">Tulos</w:t>
      </w:r>
    </w:p>
    <w:p>
      <w:r>
        <w:t xml:space="preserve">Kenen kanssa jaarli vietti aikaansa uhkapelejä pelaten?</w:t>
      </w:r>
    </w:p>
    <w:p>
      <w:r>
        <w:rPr>
          <w:b/>
        </w:rPr>
        <w:t xml:space="preserve">Tulos</w:t>
      </w:r>
    </w:p>
    <w:p>
      <w:r>
        <w:t xml:space="preserve">Kuka esti Francista menemästä naimisiin Claran kanssa?</w:t>
      </w:r>
    </w:p>
    <w:p>
      <w:r>
        <w:rPr>
          <w:b/>
        </w:rPr>
        <w:t xml:space="preserve">Tulos</w:t>
      </w:r>
    </w:p>
    <w:p>
      <w:r>
        <w:t xml:space="preserve">Mikä on Innerleithanin kylpylän nimi?</w:t>
      </w:r>
    </w:p>
    <w:p>
      <w:r>
        <w:rPr>
          <w:b/>
        </w:rPr>
        <w:t xml:space="preserve">Tulos</w:t>
      </w:r>
    </w:p>
    <w:p>
      <w:r>
        <w:t xml:space="preserve">Mihin Clara kuoli?</w:t>
      </w:r>
    </w:p>
    <w:p>
      <w:r>
        <w:rPr>
          <w:b/>
        </w:rPr>
        <w:t xml:space="preserve">Tulos</w:t>
      </w:r>
    </w:p>
    <w:p>
      <w:r>
        <w:t xml:space="preserve">Kuka muistutti Claraa siitä, että hän ei saa mennä naimisiin?</w:t>
      </w:r>
    </w:p>
    <w:p>
      <w:r>
        <w:rPr>
          <w:b/>
        </w:rPr>
        <w:t xml:space="preserve">Tulos</w:t>
      </w:r>
    </w:p>
    <w:p>
      <w:r>
        <w:t xml:space="preserve">Miksi Etheringtonin kartanoita ei ole koskaan lunastettu?</w:t>
      </w:r>
    </w:p>
    <w:p>
      <w:r>
        <w:rPr>
          <w:b/>
        </w:rPr>
        <w:t xml:space="preserve">Tulos</w:t>
      </w:r>
    </w:p>
    <w:p>
      <w:r>
        <w:t xml:space="preserve">Kuka on Etheringtonin jaarlin velipuoli?</w:t>
      </w:r>
    </w:p>
    <w:p>
      <w:r>
        <w:rPr>
          <w:b/>
        </w:rPr>
        <w:t xml:space="preserve">Tulos</w:t>
      </w:r>
    </w:p>
    <w:p>
      <w:r>
        <w:t xml:space="preserve">Missä maassa tarina tapahtuu?</w:t>
      </w:r>
    </w:p>
    <w:p>
      <w:r>
        <w:rPr>
          <w:b/>
        </w:rPr>
        <w:t xml:space="preserve">Tulos</w:t>
      </w:r>
    </w:p>
    <w:p>
      <w:r>
        <w:t xml:space="preserve">Kuka herra Touchwood on?</w:t>
      </w:r>
    </w:p>
    <w:p>
      <w:r>
        <w:rPr>
          <w:b/>
        </w:rPr>
        <w:t xml:space="preserve">Tulos</w:t>
      </w:r>
    </w:p>
    <w:p>
      <w:r>
        <w:t xml:space="preserve">Miten Bulmer yrittää pakottaa Claran avioliittoon sen jälkeen, kun hän on hylännyt ensimmäisen kosintansa?</w:t>
      </w:r>
    </w:p>
    <w:p>
      <w:r>
        <w:rPr>
          <w:b/>
        </w:rPr>
        <w:t xml:space="preserve">Tulos</w:t>
      </w:r>
    </w:p>
    <w:p>
      <w:r>
        <w:t xml:space="preserve">Kenet herra Touchwell sai suostuteltua mukaansa?</w:t>
      </w:r>
    </w:p>
    <w:p>
      <w:r>
        <w:rPr>
          <w:b/>
        </w:rPr>
        <w:t xml:space="preserve">Tulos</w:t>
      </w:r>
    </w:p>
    <w:p>
      <w:r>
        <w:t xml:space="preserve">Keneksi herra Touchwood ilmoittaa itsensä?</w:t>
      </w:r>
    </w:p>
    <w:p>
      <w:r>
        <w:rPr>
          <w:b/>
        </w:rPr>
        <w:t xml:space="preserve">Tulos</w:t>
      </w:r>
    </w:p>
    <w:p>
      <w:r>
        <w:t xml:space="preserve">Minkälainen lähde löydettiin Saint Ronan'sista?</w:t>
      </w:r>
    </w:p>
    <w:p>
      <w:r>
        <w:rPr>
          <w:b/>
        </w:rPr>
        <w:t xml:space="preserve">Tulos</w:t>
      </w:r>
    </w:p>
    <w:p>
      <w:r>
        <w:t xml:space="preserve">Kenet Scrogie lahjoi?</w:t>
      </w:r>
    </w:p>
    <w:p>
      <w:r>
        <w:rPr>
          <w:b/>
        </w:rPr>
        <w:t xml:space="preserve">Tulos</w:t>
      </w:r>
    </w:p>
    <w:p>
      <w:r>
        <w:t xml:space="preserve">Miksi rouva Dods tunsi sekä Bulmerin että Tyrrelin ennen tämän tarinan alkua?</w:t>
      </w:r>
    </w:p>
    <w:p>
      <w:r>
        <w:rPr>
          <w:b/>
        </w:rPr>
        <w:t xml:space="preserve">Tulos</w:t>
      </w:r>
    </w:p>
    <w:p>
      <w:r>
        <w:t xml:space="preserve">Kuka kuoli aivojen tukkeutumiseen?</w:t>
      </w:r>
    </w:p>
    <w:p>
      <w:r>
        <w:rPr>
          <w:b/>
        </w:rPr>
        <w:t xml:space="preserve">Tulos</w:t>
      </w:r>
    </w:p>
    <w:p>
      <w:r>
        <w:t xml:space="preserve">Miksi John Mowbrayn on paettava mantereelta?</w:t>
      </w:r>
    </w:p>
    <w:p>
      <w:r>
        <w:rPr>
          <w:b/>
        </w:rPr>
        <w:t xml:space="preserve">Tulos</w:t>
      </w:r>
    </w:p>
    <w:p>
      <w:r>
        <w:t xml:space="preserve">Kuka pelasti herra Touchwoodin hukkumiselta?</w:t>
      </w:r>
    </w:p>
    <w:p>
      <w:r>
        <w:rPr>
          <w:b/>
        </w:rPr>
        <w:t xml:space="preserve">Tulos</w:t>
      </w:r>
    </w:p>
    <w:p>
      <w:r>
        <w:t xml:space="preserve">Kenet Valentine Bulmer ja Francis Tyrrel haluavat molemmat naimisiin?</w:t>
      </w:r>
    </w:p>
    <w:p>
      <w:r>
        <w:rPr>
          <w:b/>
        </w:rPr>
        <w:t xml:space="preserve">Tulos</w:t>
      </w:r>
    </w:p>
    <w:p>
      <w:r>
        <w:t xml:space="preserve">Miten Bulmer yrittää ensin saada John Mowbrayn hyväksynnän avioliitolleen Claran kanssa?</w:t>
      </w:r>
    </w:p>
    <w:p>
      <w:r>
        <w:rPr>
          <w:b/>
        </w:rPr>
        <w:t xml:space="preserve">Tulos</w:t>
      </w:r>
    </w:p>
    <w:p>
      <w:r>
        <w:t xml:space="preserve">Mikä on Saint Ronanin kaivo?</w:t>
      </w:r>
    </w:p>
    <w:p>
      <w:r>
        <w:rPr>
          <w:b/>
        </w:rPr>
        <w:t xml:space="preserve">Tulos</w:t>
      </w:r>
    </w:p>
    <w:p>
      <w:r>
        <w:t xml:space="preserve">Mikä oli estänyt Claraa ja Tyrreliä menemästä naimisiin aiemmin?</w:t>
      </w:r>
    </w:p>
    <w:p>
      <w:r>
        <w:rPr>
          <w:b/>
        </w:rPr>
        <w:t xml:space="preserve">Tulos</w:t>
      </w:r>
    </w:p>
    <w:p>
      <w:r>
        <w:t xml:space="preserve">Kuka hahmoista paljasti salaisia tietoja herra Touchwoodille?</w:t>
      </w:r>
    </w:p>
    <w:p>
      <w:r>
        <w:rPr>
          <w:b/>
        </w:rPr>
        <w:t xml:space="preserve">Tulos</w:t>
      </w:r>
    </w:p>
    <w:p>
      <w:r>
        <w:t xml:space="preserve">Kuka lainasi Claralta rahaa parantaakseen onneaan uhkapelissä?</w:t>
      </w:r>
    </w:p>
    <w:p>
      <w:r>
        <w:rPr>
          <w:b/>
        </w:rPr>
        <w:t xml:space="preserve">Tulos</w:t>
      </w:r>
    </w:p>
    <w:p>
      <w:r>
        <w:t xml:space="preserve">Kuka on sheriffin virkailija?</w:t>
      </w:r>
    </w:p>
    <w:p>
      <w:r>
        <w:rPr>
          <w:b/>
        </w:rPr>
        <w:t xml:space="preserve">Tulos</w:t>
      </w:r>
    </w:p>
    <w:p>
      <w:r>
        <w:t xml:space="preserve">Missä kaupungissa Saint Ronan's Well sijaitsee?</w:t>
      </w:r>
    </w:p>
    <w:p>
      <w:r>
        <w:rPr>
          <w:b/>
        </w:rPr>
        <w:t xml:space="preserve">Tulos</w:t>
      </w:r>
    </w:p>
    <w:p>
      <w:r>
        <w:t xml:space="preserve">Keneksi herra Touchwood ilmoitti itsensä?</w:t>
      </w:r>
    </w:p>
    <w:p>
      <w:r>
        <w:rPr>
          <w:b/>
        </w:rPr>
        <w:t xml:space="preserve">Tulos</w:t>
      </w:r>
    </w:p>
    <w:p>
      <w:r>
        <w:t xml:space="preserve">Kuka on sheriffin virkailija?</w:t>
      </w:r>
    </w:p>
    <w:p>
      <w:r>
        <w:rPr>
          <w:b/>
        </w:rPr>
        <w:t xml:space="preserve">Esimerkki 3.717</w:t>
      </w:r>
    </w:p>
    <w:p>
      <w:r>
        <w:t xml:space="preserve"> The Warden koskee Septimus Hardingia, Hiramin sairaalan nöyrää, iäkästä johtajaa ja Barchesterin katedraalin johtajaa, joka sijaitsee kuvitteellisessa Barsetshiren kreivikunnassa.Hiramin sairaala on almshouse, jota tuetaan Barchesterin hiippakunnalle tehdyllä keskiaikaisella testamentilla. Tuloilla ylläpidetään itse almshousea, tuetaan sen kahtatoista vuodepaikkaa ja tarjotaan lisäksi mukava asunto ja asuminen sen johtajalle. Harding nimitettiin tähän tehtävään vanhan ystävänsä Barchesterin piispan suojeluksessa. Hän on myös arkkidiakoni Grantlyn isä, jonka kanssa Hardingin vanhempi tytär Susan on naimisissa. Johtaja, joka asuu jäljellä olevan lapsensa, naimattoman nuoremman tyttärensä Eleanorin kanssa, hoitaa tehtäviään tunnollisesti. Tarina kertoo Hardingiin ja hänen lähipiiriinsä kohdistuvista vaikutuksista, kun innokas nuori uudistusmies John Bold käynnistää kampanjan paljastaakseen, että hyväntekeväisyysjärjestön tulot jakautuvat epätasaisesti sen kohteen, bedesmenien, ja sen viranhaltijan, herra Hardingin, välillä. John Bold ryhtyy kampanjaan julkisen velvollisuuden hengessä huolimatta romanttisesta suhteestaan Eleanoriin ja aiemmista lämpimistä suhteistaan herra Hardingiin. Bold aloittaa oikeusjutun, ja vävynsä, lannistumaton tohtori Grantly neuvoo Hardingia pysymään kannassaan. Bold yrittää saada lehdistön tuen ja saa kiinnostumaan The Jupiterista (The Timesia edustava sanomalehti), jonka päätoimittaja Tom Towers kirjoittaa pääkirjoituksia, joissa hän tukee hyväntekeväisyysjärjestön uudistamista ja kuvaa Hardingia itsekkäänä ja laiminlyövänä virkansa hoitajana. Tätä kuvaa jatkavat kommentaattorit Dr. Pessimist Anticant ja Mr Popular Sentiment, joita on pidetty Thomas Carlylen ja Charles Dickensin karikatyyreinä.Vävynsä, arkkidiakonin kovasta painostuksesta ja asianajaja Sir Abraham Haphazardilta pyydetystä oikeudellisesta lausunnosta huolimatta Harding päätyy lopulta siihen tulokseen, että hän ei voi hyvällä omallatunnolla jatkaa näin anteliaiden palkkioiden vastaanottamista, ja hän eroaa virastaan. John Bold, joka on turhaan vedonnut Tom Towersiin korvatakseen herra Hardingille aiheutuneen vahingon, palaa Barchesteriin, jossa hän nai Eleanorin oikeudenkäynnin keskeyttämisen jälkeen. niitä sairaalan vuodeosastomiehiä, jotka ovat antaneet suurempien tulojen himonsa etääntyä johtajasta, moittii heidän vanhin jäsenensä Bunce, joka on ollut jatkuvasti lojaali Hardingille, jonka hyvä huolenpito ja ymmärtäväinen sydän ovat nyt kadonneet heidän silmistään. Romaanin lopussa piispa päättää, että Hiramin sairaalan johtajan virka jätetään avoimeksi, eikä kenellekään vuodeosastolaisille tarjota lisärahaa viran vapautumisesta huolimatta. Herra Hardingista sen sijaan tulee St. Cuthbert'sin, katedraalin lähistöllä sijaitsevan pienen seurakunnan, rehtori, joka saa paljon pienemmät tulot kuin ennen.</w:t>
      </w:r>
    </w:p>
    <w:p>
      <w:r>
        <w:rPr>
          <w:b/>
        </w:rPr>
        <w:t xml:space="preserve">Tulos</w:t>
      </w:r>
    </w:p>
    <w:p>
      <w:r>
        <w:t xml:space="preserve">Missä maakunnassa tarina tapahtuu? </w:t>
      </w:r>
    </w:p>
    <w:p>
      <w:r>
        <w:rPr>
          <w:b/>
        </w:rPr>
        <w:t xml:space="preserve">Tulos</w:t>
      </w:r>
    </w:p>
    <w:p>
      <w:r>
        <w:t xml:space="preserve">Mikä on Hardingin vanhimman tyttären nimi? </w:t>
      </w:r>
    </w:p>
    <w:p>
      <w:r>
        <w:rPr>
          <w:b/>
        </w:rPr>
        <w:t xml:space="preserve">Tulos</w:t>
      </w:r>
    </w:p>
    <w:p>
      <w:r>
        <w:t xml:space="preserve">Kenen kanssa Hardingin tytär Susan on naimisissa? </w:t>
      </w:r>
    </w:p>
    <w:p>
      <w:r>
        <w:rPr>
          <w:b/>
        </w:rPr>
        <w:t xml:space="preserve">Tulos</w:t>
      </w:r>
    </w:p>
    <w:p>
      <w:r>
        <w:t xml:space="preserve">Milloin John Bold ja Eleanor menivät naimisiin?</w:t>
      </w:r>
    </w:p>
    <w:p>
      <w:r>
        <w:rPr>
          <w:b/>
        </w:rPr>
        <w:t xml:space="preserve">Tulos</w:t>
      </w:r>
    </w:p>
    <w:p>
      <w:r>
        <w:t xml:space="preserve">Kuka aloittaa oikeusjutun?</w:t>
      </w:r>
    </w:p>
    <w:p>
      <w:r>
        <w:rPr>
          <w:b/>
        </w:rPr>
        <w:t xml:space="preserve">Tulos</w:t>
      </w:r>
    </w:p>
    <w:p>
      <w:r>
        <w:t xml:space="preserve">Mihin kuvitteelliseen maakuntaan Hiramin sairaala sijoittuu?</w:t>
      </w:r>
    </w:p>
    <w:p>
      <w:r>
        <w:rPr>
          <w:b/>
        </w:rPr>
        <w:t xml:space="preserve">Tulos</w:t>
      </w:r>
    </w:p>
    <w:p>
      <w:r>
        <w:t xml:space="preserve">Kuka käski herra Hardingia pitämään puolensa oikeudenkäynnin aikana?</w:t>
      </w:r>
    </w:p>
    <w:p>
      <w:r>
        <w:rPr>
          <w:b/>
        </w:rPr>
        <w:t xml:space="preserve">Tulos</w:t>
      </w:r>
    </w:p>
    <w:p>
      <w:r>
        <w:t xml:space="preserve">Kuka nostaa kanteen Hiramin sairaalaa vastaan? </w:t>
      </w:r>
    </w:p>
    <w:p>
      <w:r>
        <w:rPr>
          <w:b/>
        </w:rPr>
        <w:t xml:space="preserve">Tulos</w:t>
      </w:r>
    </w:p>
    <w:p>
      <w:r>
        <w:t xml:space="preserve">Kenet John Bold lopulta nai?</w:t>
      </w:r>
    </w:p>
    <w:p>
      <w:r>
        <w:rPr>
          <w:b/>
        </w:rPr>
        <w:t xml:space="preserve">Tulos</w:t>
      </w:r>
    </w:p>
    <w:p>
      <w:r>
        <w:t xml:space="preserve">Kuka on Jupiterin päätoimittaja?</w:t>
      </w:r>
    </w:p>
    <w:p>
      <w:r>
        <w:rPr>
          <w:b/>
        </w:rPr>
        <w:t xml:space="preserve">Tulos</w:t>
      </w:r>
    </w:p>
    <w:p>
      <w:r>
        <w:t xml:space="preserve">Kuka on Jupiterin päätoimittaja? </w:t>
      </w:r>
    </w:p>
    <w:p>
      <w:r>
        <w:rPr>
          <w:b/>
        </w:rPr>
        <w:t xml:space="preserve">Tulos</w:t>
      </w:r>
    </w:p>
    <w:p>
      <w:r>
        <w:t xml:space="preserve">Mikä on Jupiter? </w:t>
      </w:r>
    </w:p>
    <w:p>
      <w:r>
        <w:rPr>
          <w:b/>
        </w:rPr>
        <w:t xml:space="preserve">Tulos</w:t>
      </w:r>
    </w:p>
    <w:p>
      <w:r>
        <w:t xml:space="preserve">Miksi John Bold johtaa kampanjaa Hardingia vastaan?</w:t>
      </w:r>
    </w:p>
    <w:p>
      <w:r>
        <w:rPr>
          <w:b/>
        </w:rPr>
        <w:t xml:space="preserve">Tulos</w:t>
      </w:r>
    </w:p>
    <w:p>
      <w:r>
        <w:t xml:space="preserve">Kuinka monta tytärtä Hardingilla on?</w:t>
      </w:r>
    </w:p>
    <w:p>
      <w:r>
        <w:rPr>
          <w:b/>
        </w:rPr>
        <w:t xml:space="preserve">Tulos</w:t>
      </w:r>
    </w:p>
    <w:p>
      <w:r>
        <w:t xml:space="preserve">Missä Harding ottaa toisen viran? </w:t>
      </w:r>
    </w:p>
    <w:p>
      <w:r>
        <w:rPr>
          <w:b/>
        </w:rPr>
        <w:t xml:space="preserve">Tulos</w:t>
      </w:r>
    </w:p>
    <w:p>
      <w:r>
        <w:t xml:space="preserve">Kenen kanssa Susan on naimisissa?</w:t>
      </w:r>
    </w:p>
    <w:p>
      <w:r>
        <w:rPr>
          <w:b/>
        </w:rPr>
        <w:t xml:space="preserve">Tulos</w:t>
      </w:r>
    </w:p>
    <w:p>
      <w:r>
        <w:t xml:space="preserve">Mitä Barchesterin piispa teki Hiramin sairaalalle tarinan lopussa?</w:t>
      </w:r>
    </w:p>
    <w:p>
      <w:r>
        <w:rPr>
          <w:b/>
        </w:rPr>
        <w:t xml:space="preserve">Tulos</w:t>
      </w:r>
    </w:p>
    <w:p>
      <w:r>
        <w:t xml:space="preserve">Miten herra Harding ja Barchesterin piispa liittyvät toisiinsa?</w:t>
      </w:r>
    </w:p>
    <w:p>
      <w:r>
        <w:rPr>
          <w:b/>
        </w:rPr>
        <w:t xml:space="preserve">Tulos</w:t>
      </w:r>
    </w:p>
    <w:p>
      <w:r>
        <w:t xml:space="preserve">Mikä on vartijan naimattoman tyttären nimi? </w:t>
      </w:r>
    </w:p>
    <w:p>
      <w:r>
        <w:rPr>
          <w:b/>
        </w:rPr>
        <w:t xml:space="preserve">Tulos</w:t>
      </w:r>
    </w:p>
    <w:p>
      <w:r>
        <w:t xml:space="preserve">Mitä Harding päättää tehdä työsuhteensa suhteen? </w:t>
      </w:r>
    </w:p>
    <w:p>
      <w:r>
        <w:rPr>
          <w:b/>
        </w:rPr>
        <w:t xml:space="preserve">Tulos</w:t>
      </w:r>
    </w:p>
    <w:p>
      <w:r>
        <w:t xml:space="preserve">Miten Tom Towers kuvasi herra Hardya pääkirjoituksissaan?</w:t>
      </w:r>
    </w:p>
    <w:p>
      <w:r>
        <w:rPr>
          <w:b/>
        </w:rPr>
        <w:t xml:space="preserve">Tulos</w:t>
      </w:r>
    </w:p>
    <w:p>
      <w:r>
        <w:t xml:space="preserve">Herra Harding on minkä sairaalan johtaja?</w:t>
      </w:r>
    </w:p>
    <w:p>
      <w:r>
        <w:rPr>
          <w:b/>
        </w:rPr>
        <w:t xml:space="preserve">Tulos</w:t>
      </w:r>
    </w:p>
    <w:p>
      <w:r>
        <w:t xml:space="preserve">Minkälainen julkaisu The Jupiter on?</w:t>
      </w:r>
    </w:p>
    <w:p>
      <w:r>
        <w:rPr>
          <w:b/>
        </w:rPr>
        <w:t xml:space="preserve">Tulos</w:t>
      </w:r>
    </w:p>
    <w:p>
      <w:r>
        <w:t xml:space="preserve">Kuka nimitetään johtajaksi Hardingin eron jälkeen?</w:t>
      </w:r>
    </w:p>
    <w:p>
      <w:r>
        <w:rPr>
          <w:b/>
        </w:rPr>
        <w:t xml:space="preserve">Tulos</w:t>
      </w:r>
    </w:p>
    <w:p>
      <w:r>
        <w:t xml:space="preserve">Kuka suosittelee, että herra Harding vastustaa oikeudenkäyntiä? </w:t>
      </w:r>
    </w:p>
    <w:p>
      <w:r>
        <w:rPr>
          <w:b/>
        </w:rPr>
        <w:t xml:space="preserve">Tulos</w:t>
      </w:r>
    </w:p>
    <w:p>
      <w:r>
        <w:t xml:space="preserve">Kuka on Hiriamin sairaalan johtaja?</w:t>
      </w:r>
    </w:p>
    <w:p>
      <w:r>
        <w:rPr>
          <w:b/>
        </w:rPr>
        <w:t xml:space="preserve">Tulos</w:t>
      </w:r>
    </w:p>
    <w:p>
      <w:r>
        <w:t xml:space="preserve">Milloin Harding päättää erota vankilanjohtajan virasta?</w:t>
      </w:r>
    </w:p>
    <w:p>
      <w:r>
        <w:rPr>
          <w:b/>
        </w:rPr>
        <w:t xml:space="preserve">Tulos</w:t>
      </w:r>
    </w:p>
    <w:p>
      <w:r>
        <w:t xml:space="preserve">Miten sairaala saa tulonsa?</w:t>
      </w:r>
    </w:p>
    <w:p>
      <w:r>
        <w:rPr>
          <w:b/>
        </w:rPr>
        <w:t xml:space="preserve">Tulos</w:t>
      </w:r>
    </w:p>
    <w:p>
      <w:r>
        <w:t xml:space="preserve">Kuinka monta vuodepaikkaa Hiramin sairaalassa on?</w:t>
      </w:r>
    </w:p>
    <w:p>
      <w:r>
        <w:rPr>
          <w:b/>
        </w:rPr>
        <w:t xml:space="preserve">Tulos</w:t>
      </w:r>
    </w:p>
    <w:p>
      <w:r>
        <w:t xml:space="preserve">Miten Hiramin sairaalaa tuetaan? </w:t>
      </w:r>
    </w:p>
    <w:p>
      <w:r>
        <w:rPr>
          <w:b/>
        </w:rPr>
        <w:t xml:space="preserve">Esimerkki 3.718</w:t>
      </w:r>
    </w:p>
    <w:p>
      <w:r>
        <w:t xml:space="preserve"> Historian ensimmäisessä kirjassa selvitetään Kreikan varhaishistorian lyhyen katsauksen ja eräiden ohjelmallisten historiankirjoituksellisten kommenttien jälkeen, miksi Peloponnesoksen sota syttyi juuri silloin ja mitkä olivat sen syyt. Muutamaa lyhyttä ekskursiota lukuun ottamatta (erityisesti 6.54-58 tyrannintappajista) historian loppuosa (kirjat 2-8) keskittyy tiukasti Peloponnesoksen sotaan ja jättää muut aiheet huomiotta. vaikka historia keskittyy Peloponnesoksen sodan sotilaallisiin näkökohtiin, se käyttää näitä tapahtumia välineenä vihjaillakseen useista muista aiheista, jotka liittyvät läheisesti sotaan. Se käsittelee erityisesti useissa kohdissa sodan sosiaalisesti ja kulttuurisesti rappeuttavia vaikutuksia itse ihmiskuntaan. Historia käsittelee erityisesti lainsuojattomuutta ja julmuuksia, joita Kreikan kansalaiset tekivät toisilleen sodan jommankumman osapuolen nimissä. Jotkin Historiassa kuvatut tapahtumat, kuten Melianuksen dialogi, kuvaavat reaalipolitiikan tai valtapolitiikan varhaisia tapauksia.Historiaa askarruttaa oikeudenmukaisuuden ja vallan vuorovaikutus poliittisessa ja sotilaallisessa päätöksenteossa. Thukydideksen esitys on tämän teeman suhteen selvästi ristiriitainen. Vaikka Historia näyttääkin viittaavan siihen, että oikeudenmukaisuutta koskevat pohdinnat ovat keinotekoisia ja antautuvat väistämättä vallan edessä, se osoittaa toisinaan myös huomattavaa empatiaa niitä kohtaan, jotka kärsivät sodan pakottavista olosuhteista. suurimmaksi osaksi Historiassa ei käsitellä Kreikan taiteen ja arkkitehtuurin kaltaisia aiheita.</w:t>
      </w:r>
    </w:p>
    <w:p>
      <w:r>
        <w:rPr>
          <w:b/>
        </w:rPr>
        <w:t xml:space="preserve">Tulos</w:t>
      </w:r>
    </w:p>
    <w:p>
      <w:r>
        <w:t xml:space="preserve">Mitä kahta voimaa historia tutkii tarkastellessaan poliittisten ja sotilaallisten päätösten kehitystä?</w:t>
      </w:r>
    </w:p>
    <w:p>
      <w:r>
        <w:rPr>
          <w:b/>
        </w:rPr>
        <w:t xml:space="preserve">Tulos</w:t>
      </w:r>
    </w:p>
    <w:p>
      <w:r>
        <w:t xml:space="preserve">Miten historia yleensä suhtautuu oikeudenmukaisuuteen?</w:t>
      </w:r>
    </w:p>
    <w:p>
      <w:r>
        <w:rPr>
          <w:b/>
        </w:rPr>
        <w:t xml:space="preserve">Tulos</w:t>
      </w:r>
    </w:p>
    <w:p>
      <w:r>
        <w:t xml:space="preserve">Mitä joissakin historian tapahtumissa kuvataan?</w:t>
      </w:r>
    </w:p>
    <w:p>
      <w:r>
        <w:rPr>
          <w:b/>
        </w:rPr>
        <w:t xml:space="preserve">Tulos</w:t>
      </w:r>
    </w:p>
    <w:p>
      <w:r>
        <w:t xml:space="preserve">Mihin historiaan keskitytään eniten analysoitaessa sotaa suhteessa Kreikan kansalaisiin?</w:t>
      </w:r>
    </w:p>
    <w:p>
      <w:r>
        <w:rPr>
          <w:b/>
        </w:rPr>
        <w:t xml:space="preserve">Tulos</w:t>
      </w:r>
    </w:p>
    <w:p>
      <w:r>
        <w:t xml:space="preserve">Mikä on historian tärkein keskustelunaihe?</w:t>
      </w:r>
    </w:p>
    <w:p>
      <w:r>
        <w:rPr>
          <w:b/>
        </w:rPr>
        <w:t xml:space="preserve">Tulos</w:t>
      </w:r>
    </w:p>
    <w:p>
      <w:r>
        <w:t xml:space="preserve">Historia käsittelee sodan sosiaalisesti ja kulttuurisesti rappeuttavia vaikutuksia mihin?</w:t>
      </w:r>
    </w:p>
    <w:p>
      <w:r>
        <w:rPr>
          <w:b/>
        </w:rPr>
        <w:t xml:space="preserve">Tulos</w:t>
      </w:r>
    </w:p>
    <w:p>
      <w:r>
        <w:t xml:space="preserve">Kenen kertomus sodasta on tallentunut Historia-kokoelmaan?</w:t>
      </w:r>
    </w:p>
    <w:p>
      <w:r>
        <w:rPr>
          <w:b/>
        </w:rPr>
        <w:t xml:space="preserve">Tulos</w:t>
      </w:r>
    </w:p>
    <w:p>
      <w:r>
        <w:t xml:space="preserve">Mitkä kokoelman osat käsittelevät vain sotaa eivätkä mitään muuta kreikkalaisen yhteiskunnan osa-aluetta?</w:t>
      </w:r>
    </w:p>
    <w:p>
      <w:r>
        <w:rPr>
          <w:b/>
        </w:rPr>
        <w:t xml:space="preserve">Tulos</w:t>
      </w:r>
    </w:p>
    <w:p>
      <w:r>
        <w:t xml:space="preserve">Mitä tunteita joskus ilmaistaan niiden kohdalla, joihin sodan aikana tapahtuvat asiat vaikuttavat kielteisesti?</w:t>
      </w:r>
    </w:p>
    <w:p>
      <w:r>
        <w:rPr>
          <w:b/>
        </w:rPr>
        <w:t xml:space="preserve">Tulos</w:t>
      </w:r>
    </w:p>
    <w:p>
      <w:r>
        <w:t xml:space="preserve">Mistä historia on erityisesti huolissaan?</w:t>
      </w:r>
    </w:p>
    <w:p>
      <w:r>
        <w:rPr>
          <w:b/>
        </w:rPr>
        <w:t xml:space="preserve">Tulos</w:t>
      </w:r>
    </w:p>
    <w:p>
      <w:r>
        <w:t xml:space="preserve">Mihin Peloponnesoksen sodan näkökohtiin Historia-kokoelmassa keskitytään?</w:t>
      </w:r>
    </w:p>
    <w:p>
      <w:r>
        <w:rPr>
          <w:b/>
        </w:rPr>
        <w:t xml:space="preserve">Tulos</w:t>
      </w:r>
    </w:p>
    <w:p>
      <w:r>
        <w:t xml:space="preserve">Missä maassa sota on?</w:t>
      </w:r>
    </w:p>
    <w:p>
      <w:r>
        <w:rPr>
          <w:b/>
        </w:rPr>
        <w:t xml:space="preserve">Tulos</w:t>
      </w:r>
    </w:p>
    <w:p>
      <w:r>
        <w:t xml:space="preserve">Mikä historiaa askarruttaa?</w:t>
      </w:r>
    </w:p>
    <w:p>
      <w:r>
        <w:rPr>
          <w:b/>
        </w:rPr>
        <w:t xml:space="preserve">Tulos</w:t>
      </w:r>
    </w:p>
    <w:p>
      <w:r>
        <w:t xml:space="preserve">Mitä Historia käy lyhyesti läpi tarinan alussa?</w:t>
      </w:r>
    </w:p>
    <w:p>
      <w:r>
        <w:rPr>
          <w:b/>
        </w:rPr>
        <w:t xml:space="preserve">Tulos</w:t>
      </w:r>
    </w:p>
    <w:p>
      <w:r>
        <w:t xml:space="preserve">Millaisia vaikutuksia sodalla kuvataan olevan kreikkalaiseen yhteiskuntaan?</w:t>
      </w:r>
    </w:p>
    <w:p>
      <w:r>
        <w:rPr>
          <w:b/>
        </w:rPr>
        <w:t xml:space="preserve">Tulos</w:t>
      </w:r>
    </w:p>
    <w:p>
      <w:r>
        <w:t xml:space="preserve">Minkä palvelijana oikeus on historian mukaan?</w:t>
      </w:r>
    </w:p>
    <w:p>
      <w:r>
        <w:rPr>
          <w:b/>
        </w:rPr>
        <w:t xml:space="preserve">Tulos</w:t>
      </w:r>
    </w:p>
    <w:p>
      <w:r>
        <w:t xml:space="preserve">Mihin historia keskittyy, kun se käyttää välineenä useita muita sotaan läheisesti liittyviä teemoja?</w:t>
      </w:r>
    </w:p>
    <w:p>
      <w:r>
        <w:rPr>
          <w:b/>
        </w:rPr>
        <w:t xml:space="preserve">Tulos</w:t>
      </w:r>
    </w:p>
    <w:p>
      <w:r>
        <w:t xml:space="preserve">Mitä on reaalipolitiikka?</w:t>
      </w:r>
    </w:p>
    <w:p>
      <w:r>
        <w:rPr>
          <w:b/>
        </w:rPr>
        <w:t xml:space="preserve">Tulos</w:t>
      </w:r>
    </w:p>
    <w:p>
      <w:r>
        <w:t xml:space="preserve">Kuinka monta esinettä Peloponnesoksen sodan historia -kokoelmassa on?</w:t>
      </w:r>
    </w:p>
    <w:p>
      <w:r>
        <w:rPr>
          <w:b/>
        </w:rPr>
        <w:t xml:space="preserve">Tulos</w:t>
      </w:r>
    </w:p>
    <w:p>
      <w:r>
        <w:t xml:space="preserve">Mikä vuoropuhelu historiassa kuvaa vallan politiikkaa?</w:t>
      </w:r>
    </w:p>
    <w:p>
      <w:r>
        <w:rPr>
          <w:b/>
        </w:rPr>
        <w:t xml:space="preserve">Tulos</w:t>
      </w:r>
    </w:p>
    <w:p>
      <w:r>
        <w:t xml:space="preserve">Kenelle osoitetaan merkittävää myötätuntoa?</w:t>
      </w:r>
    </w:p>
    <w:p>
      <w:r>
        <w:rPr>
          <w:b/>
        </w:rPr>
        <w:t xml:space="preserve">Tulos</w:t>
      </w:r>
    </w:p>
    <w:p>
      <w:r>
        <w:t xml:space="preserve">Mihin Peloponnesoksen sodan näkökohtiin historia keskittyy?</w:t>
      </w:r>
    </w:p>
    <w:p>
      <w:r>
        <w:rPr>
          <w:b/>
        </w:rPr>
        <w:t xml:space="preserve">Tulos</w:t>
      </w:r>
    </w:p>
    <w:p>
      <w:r>
        <w:t xml:space="preserve">Mihin historia keskittyy?</w:t>
      </w:r>
    </w:p>
    <w:p>
      <w:r>
        <w:rPr>
          <w:b/>
        </w:rPr>
        <w:t xml:space="preserve">Tulos</w:t>
      </w:r>
    </w:p>
    <w:p>
      <w:r>
        <w:t xml:space="preserve">Mitkä aiheet on jätetty pois Historia-kokoelmasta?</w:t>
      </w:r>
    </w:p>
    <w:p>
      <w:r>
        <w:rPr>
          <w:b/>
        </w:rPr>
        <w:t xml:space="preserve">Tulos</w:t>
      </w:r>
    </w:p>
    <w:p>
      <w:r>
        <w:t xml:space="preserve">Mitä aiheita ei käsitellä suurimmaksi osaksi historiassa?</w:t>
      </w:r>
    </w:p>
    <w:p>
      <w:r>
        <w:rPr>
          <w:b/>
        </w:rPr>
        <w:t xml:space="preserve">Tulos</w:t>
      </w:r>
    </w:p>
    <w:p>
      <w:r>
        <w:t xml:space="preserve">Mikä Thukydidekselle oli sodassa erityisen huolestuttavaa?</w:t>
      </w:r>
    </w:p>
    <w:p>
      <w:r>
        <w:rPr>
          <w:b/>
        </w:rPr>
        <w:t xml:space="preserve">Tulos</w:t>
      </w:r>
    </w:p>
    <w:p>
      <w:r>
        <w:t xml:space="preserve">Minkälaisiin päätöksiin vallan ja oikeuden vuorovaikutus vaikuttaa?</w:t>
      </w:r>
    </w:p>
    <w:p>
      <w:r>
        <w:rPr>
          <w:b/>
        </w:rPr>
        <w:t xml:space="preserve">Tulos</w:t>
      </w:r>
    </w:p>
    <w:p>
      <w:r>
        <w:t xml:space="preserve">Mitä aiheita historiassa ei varsinaisesti käsitellä?</w:t>
      </w:r>
    </w:p>
    <w:p>
      <w:r>
        <w:rPr>
          <w:b/>
        </w:rPr>
        <w:t xml:space="preserve">Esimerkki 3.719</w:t>
      </w:r>
    </w:p>
    <w:p>
      <w:r>
        <w:t xml:space="preserve"> Pentameronen nimi tulee kreikan sanoista [p nte], viisi ; y [h m ra], päivä, koska se rakentuu fantastisen kehystarinan ympärille, jossa kerrotaan viisikymmentä tarinaa viiden päivän aikana, eikä Toscanan dekameron-kokoelman (1353) kymmenen päivän aikana. Kehystarina kertoo kirotusta, melankolisesta prinsessasta nimeltä Zoza ("mutaa" tai "limaa" napolilaisittain, mutta sitä käytetään myös hellittelynimityksenä). Hän ei osaa nauraa, vaikka hänen isänsä tekisi mitä tahansa huvitellakseen häntä, joten isä pystyttää oven viereen öljylähteen ja luulee, että öljyyn liukastuvat ihmiset saisivat hänet nauramaan. Eräs vanha nainen yritti kerätä öljyä, sivupoika rikkoi hänen kannunsa, ja vanha nainen suuttui niin, että hän tanssi ympäriinsä, ja Zoza nauroi hänelle. Vanha nainen kirosi hänet menemään naimisiin vain Pyöreän Pellon prinssin kanssa, jonka hän voi herättää vain täyttämällä kannun kyynelillä kolmessa päivässä. Keijujen avulla, jotka myös antavat hänelle lahjoja, Zoza löysi prinssin ja kannun, ja oli melkein täyttämässä kannun, kun hän nukahti. Maurilainen orja varastaa kannun, täyttää sen loppuun ja vaatii prinssiä.Tämä kehyskertomus on jo itsessään satu, jossa yhdistyvät motiivit, jotka esiintyvät muissakin tarinoissa: prinsessa, joka ei osaa nauraa, esiintyy tarinoissa Taikajoutsen, Kultainen hanhi ja Prinsessa, joka ei koskaan hymyillyt; kirous mennä naimisiin vain yhden vaikeasti löydettävän henkilön kanssa esiintyy tarinoissa Lumivalkoinen-tulipunainen ja Anthousa, Xanthousa, Chrisomalousa; sankaritar nukahtaa yrittäessään pelastaa sankarin ja menettää tämän sitten huijauksen vuoksi tarinoissa Nukkuva prinssi ja Nourie Hadig.Nyt raskaana oleva orjakuningatar vaatii (Zozan keijulahjojen sysäyksellä), että hänen miehensä kertoo hänelle tarinoita, tai muuten hän murskaa syntymättömän lapsen. Aviomies palkkaa kymmenen naispuolista tarinankertojaa viihdyttämään häntä; heidän joukkoonsa on naamioitunut Zoza. Kukin heistä kertoo viisi tarinaa, joista useimmat sopivat pikemminkin hoviväelle kuin nuorisolle. Maurilaisnaisen petollisuus paljastuu viimeisessä tarinassa (jonka Zoza sopivasti kertoo), ja hänet haudataan raskaana kaulaansa myöten maahan ja jätetään kuolemaan. Zoza ja prinssi elävät onnellisina elämänsä loppuun asti.Monet näistä saduista ovat vanhimpia tunnettuja olemassa olevia muunnelmia.Näitä satuja ovat mm:Tuhkimo" "Kauppamies" "Vuohenaama" "Lumottu peura" "Kolme sisarta" "Toinen päivä "Persilja" muunnelma Rapunzelista "Vihreä niitty" "Violetti" "Pippo" muunnelma Saapasjalkakissasta "Käärme" "She-Karhu" muunnelma Allerleirauhista "Kyyhkynen" muunnelma Lumikki-Tulipunainen "Nuori orja" muunnelma Lumikista "Lukko""Kaveri "Kolmas päivä "Cannetella""Penta of the Chopped-off Hands" muunnelma Kädettömästä tytöstä "Face""Sapia Liccarda""Torakka, Hiiri, ja sirkka""Valkosipulilaikku""Corvetto""Tyttö""Rosella""Kolme keijua "Neljäs päivä "Kivi kukon päässä""Kaksi veljestä""Kolme lumottua prinssiä""Seitsemän pientä possunkuorta""Lohikäärme""Kolme kruunua""Kaksi kruunua""Seitsemän pientä possunkuorta""Lohikäärme""Kolme kruunua Kakut" muunnelma Timantit ja rupikonnat "Seitsemän kyyhkystä" muunnelma Seitsemästä korpista "Korppi""Ylpeys rangaistuna" muunnelma Kuningas OrapartaViides päivä "Hanhi "Kuukaudet""Pintosmalto""Kultainen juuri" muunnelma Amor ja Psykhe "Aurinko, Kuu ja Talia" muunnelma Ruusunen "Sapia""Viisi poikaa""Nennillo ja Nennella" muunnelma Veli ja sisar "Kolme sitruunaa" muunnelma Rakkaus kolmeen appelsiiniin</w:t>
      </w:r>
    </w:p>
    <w:p>
      <w:r>
        <w:rPr>
          <w:b/>
        </w:rPr>
        <w:t xml:space="preserve">Tulos</w:t>
      </w:r>
    </w:p>
    <w:p>
      <w:r>
        <w:t xml:space="preserve">Mitä tapahtui naiselle, joka otti kyyneleet?</w:t>
      </w:r>
    </w:p>
    <w:p>
      <w:r>
        <w:rPr>
          <w:b/>
        </w:rPr>
        <w:t xml:space="preserve">Tulos</w:t>
      </w:r>
    </w:p>
    <w:p>
      <w:r>
        <w:t xml:space="preserve">Kuinka monta päivää Zozalle annettiin aikaa löytää prinssinsä kirouksen myötä?</w:t>
      </w:r>
    </w:p>
    <w:p>
      <w:r>
        <w:rPr>
          <w:b/>
        </w:rPr>
        <w:t xml:space="preserve">Tulos</w:t>
      </w:r>
    </w:p>
    <w:p>
      <w:r>
        <w:t xml:space="preserve">Kuinka monta tarinaa kukin kymmenestä tarinankertojasta kertoi?</w:t>
      </w:r>
    </w:p>
    <w:p>
      <w:r>
        <w:rPr>
          <w:b/>
        </w:rPr>
        <w:t xml:space="preserve">Tulos</w:t>
      </w:r>
    </w:p>
    <w:p>
      <w:r>
        <w:t xml:space="preserve">Miten Zoza paljastaa orjakuningattaren?</w:t>
      </w:r>
    </w:p>
    <w:p>
      <w:r>
        <w:rPr>
          <w:b/>
        </w:rPr>
        <w:t xml:space="preserve">Tulos</w:t>
      </w:r>
    </w:p>
    <w:p>
      <w:r>
        <w:t xml:space="preserve">Mitä tapahtuu, kun maurilaisen naisen petos paljastuu?</w:t>
      </w:r>
    </w:p>
    <w:p>
      <w:r>
        <w:rPr>
          <w:b/>
        </w:rPr>
        <w:t xml:space="preserve">Tulos</w:t>
      </w:r>
    </w:p>
    <w:p>
      <w:r>
        <w:t xml:space="preserve">Mitä Zozan piti tehdä?</w:t>
      </w:r>
    </w:p>
    <w:p>
      <w:r>
        <w:rPr>
          <w:b/>
        </w:rPr>
        <w:t xml:space="preserve">Tulos</w:t>
      </w:r>
    </w:p>
    <w:p>
      <w:r>
        <w:t xml:space="preserve">Mitkä ovat kirouksen seuraukset?</w:t>
      </w:r>
    </w:p>
    <w:p>
      <w:r>
        <w:rPr>
          <w:b/>
        </w:rPr>
        <w:t xml:space="preserve">Tulos</w:t>
      </w:r>
    </w:p>
    <w:p>
      <w:r>
        <w:t xml:space="preserve">Kenen nimi tarkoittaa "mutaa" ja "limaa" napolilaisittain?</w:t>
      </w:r>
    </w:p>
    <w:p>
      <w:r>
        <w:rPr>
          <w:b/>
        </w:rPr>
        <w:t xml:space="preserve">Tulos</w:t>
      </w:r>
    </w:p>
    <w:p>
      <w:r>
        <w:t xml:space="preserve">Mitä Zozan piti tehdä, jotta hän pääsi naimisiin prinssin kanssa?</w:t>
      </w:r>
    </w:p>
    <w:p>
      <w:r>
        <w:rPr>
          <w:b/>
        </w:rPr>
        <w:t xml:space="preserve">Tulos</w:t>
      </w:r>
    </w:p>
    <w:p>
      <w:r>
        <w:t xml:space="preserve">Miten orjakuningatarta rangaistiin?</w:t>
      </w:r>
    </w:p>
    <w:p>
      <w:r>
        <w:rPr>
          <w:b/>
        </w:rPr>
        <w:t xml:space="preserve">Tulos</w:t>
      </w:r>
    </w:p>
    <w:p>
      <w:r>
        <w:t xml:space="preserve">Kuka varasti kannun ja vaati prinssiä?</w:t>
      </w:r>
    </w:p>
    <w:p>
      <w:r>
        <w:rPr>
          <w:b/>
        </w:rPr>
        <w:t xml:space="preserve">Tulos</w:t>
      </w:r>
    </w:p>
    <w:p>
      <w:r>
        <w:t xml:space="preserve">Mikä prinsessaa vaivaa?</w:t>
      </w:r>
    </w:p>
    <w:p>
      <w:r>
        <w:rPr>
          <w:b/>
        </w:rPr>
        <w:t xml:space="preserve">Tulos</w:t>
      </w:r>
    </w:p>
    <w:p>
      <w:r>
        <w:t xml:space="preserve">Mitä prinsessalle tapahtuu?</w:t>
      </w:r>
    </w:p>
    <w:p>
      <w:r>
        <w:rPr>
          <w:b/>
        </w:rPr>
        <w:t xml:space="preserve">Tulos</w:t>
      </w:r>
    </w:p>
    <w:p>
      <w:r>
        <w:t xml:space="preserve">Mitä vanha nainen teki?</w:t>
      </w:r>
    </w:p>
    <w:p>
      <w:r>
        <w:rPr>
          <w:b/>
        </w:rPr>
        <w:t xml:space="preserve">Tulos</w:t>
      </w:r>
    </w:p>
    <w:p>
      <w:r>
        <w:t xml:space="preserve">Mikä on prinsessan nimi kehystarinassa?</w:t>
      </w:r>
    </w:p>
    <w:p>
      <w:r>
        <w:rPr>
          <w:b/>
        </w:rPr>
        <w:t xml:space="preserve">Tulos</w:t>
      </w:r>
    </w:p>
    <w:p>
      <w:r>
        <w:t xml:space="preserve">Mitä Zoza ei voi tehdä, vaikka hänen isänsä kuinka yrittäisi?</w:t>
      </w:r>
    </w:p>
    <w:p>
      <w:r>
        <w:rPr>
          <w:b/>
        </w:rPr>
        <w:t xml:space="preserve">Tulos</w:t>
      </w:r>
    </w:p>
    <w:p>
      <w:r>
        <w:t xml:space="preserve">Kuka sai Zozan nauramaan?</w:t>
      </w:r>
    </w:p>
    <w:p>
      <w:r>
        <w:rPr>
          <w:b/>
        </w:rPr>
        <w:t xml:space="preserve">Tulos</w:t>
      </w:r>
    </w:p>
    <w:p>
      <w:r>
        <w:t xml:space="preserve">Mitä orjakuningatar uhkaa tehdä heidän syntymättömälle lapselleen?</w:t>
      </w:r>
    </w:p>
    <w:p>
      <w:r>
        <w:rPr>
          <w:b/>
        </w:rPr>
        <w:t xml:space="preserve">Tulos</w:t>
      </w:r>
    </w:p>
    <w:p>
      <w:r>
        <w:t xml:space="preserve">Mitä vanha nainen teki Zozalle?</w:t>
      </w:r>
    </w:p>
    <w:p>
      <w:r>
        <w:rPr>
          <w:b/>
        </w:rPr>
        <w:t xml:space="preserve">Tulos</w:t>
      </w:r>
    </w:p>
    <w:p>
      <w:r>
        <w:t xml:space="preserve">Miten hänen isänsä yrittää saada hänet nauramaan?</w:t>
      </w:r>
    </w:p>
    <w:p>
      <w:r>
        <w:rPr>
          <w:b/>
        </w:rPr>
        <w:t xml:space="preserve">Tulos</w:t>
      </w:r>
    </w:p>
    <w:p>
      <w:r>
        <w:t xml:space="preserve">Miksi vanha nainen on niin järkyttynyt?</w:t>
      </w:r>
    </w:p>
    <w:p>
      <w:r>
        <w:rPr>
          <w:b/>
        </w:rPr>
        <w:t xml:space="preserve">Tulos</w:t>
      </w:r>
    </w:p>
    <w:p>
      <w:r>
        <w:t xml:space="preserve">Mikä oli öljylähteen tarkoitus?</w:t>
      </w:r>
    </w:p>
    <w:p>
      <w:r>
        <w:rPr>
          <w:b/>
        </w:rPr>
        <w:t xml:space="preserve">Tulos</w:t>
      </w:r>
    </w:p>
    <w:p>
      <w:r>
        <w:t xml:space="preserve">Missä ovat kyyneleet?</w:t>
      </w:r>
    </w:p>
    <w:p>
      <w:r>
        <w:rPr>
          <w:b/>
        </w:rPr>
        <w:t xml:space="preserve">Tulos</w:t>
      </w:r>
    </w:p>
    <w:p>
      <w:r>
        <w:t xml:space="preserve">Mitä tekemistä hänellä oli kyynelten kanssa?</w:t>
      </w:r>
    </w:p>
    <w:p>
      <w:r>
        <w:rPr>
          <w:b/>
        </w:rPr>
        <w:t xml:space="preserve">Tulos</w:t>
      </w:r>
    </w:p>
    <w:p>
      <w:r>
        <w:t xml:space="preserve">Miksi vanha nainen kirosi Zozan?</w:t>
      </w:r>
    </w:p>
    <w:p>
      <w:r>
        <w:rPr>
          <w:b/>
        </w:rPr>
        <w:t xml:space="preserve">Tulos</w:t>
      </w:r>
    </w:p>
    <w:p>
      <w:r>
        <w:t xml:space="preserve">Kuka elää onnellisena elämänsä loppuun asti?</w:t>
      </w:r>
    </w:p>
    <w:p>
      <w:r>
        <w:rPr>
          <w:b/>
        </w:rPr>
        <w:t xml:space="preserve">Tulos</w:t>
      </w:r>
    </w:p>
    <w:p>
      <w:r>
        <w:t xml:space="preserve">Mitä prinsessan isä tekee hänen hyväkseen?</w:t>
      </w:r>
    </w:p>
    <w:p>
      <w:r>
        <w:rPr>
          <w:b/>
        </w:rPr>
        <w:t xml:space="preserve">Tulos</w:t>
      </w:r>
    </w:p>
    <w:p>
      <w:r>
        <w:t xml:space="preserve">Mitä uusi orjakuningatar pakottaa prinssin tekemään estääkseen häntä murskaamasta syntymätöntä lastaan?</w:t>
      </w:r>
    </w:p>
    <w:p>
      <w:r>
        <w:rPr>
          <w:b/>
        </w:rPr>
        <w:t xml:space="preserve">Tulos</w:t>
      </w:r>
    </w:p>
    <w:p>
      <w:r>
        <w:t xml:space="preserve">Mitä orjakuningatar vaatii mieheltään?</w:t>
      </w:r>
    </w:p>
    <w:p>
      <w:r>
        <w:rPr>
          <w:b/>
        </w:rPr>
        <w:t xml:space="preserve">Esimerkki 3.720</w:t>
      </w:r>
    </w:p>
    <w:p>
      <w:r>
        <w:t xml:space="preserve"> Tarina alkaa Anodoksen kaksikymmenennentoista syntymäpäivää seuraavana päivänä. Hän löytää muinaisen keijunaisen (jonka hän oppii olevan isoäitinsä) pöydästä, jonka hän avaa avaimella, jonka hän on perinyt syntymäoikeutena edesmenneeltä isältään. Kun keijukainen näyttää hänelle Keijumaa näyssä, Anodos herää seuraavana päivänä huomaamaan, että hänen luonnonelementtien mukaan muotoiltu huoneensa ottaa kirjaimellisesti muodon ja muuttuu metsäksi. Sitten Anodos kohtaa mökissä naisen ja tämän tyttären, jotka varoittavat häntä Tuhkapuusta ja leppäpuusta, jotka pyrkivät tuhoamaan hänet. Hänelle kerrotaan, että näiden puiden henget voivat jättää puuisäntänsä ja vaeltaa ympäri Keijumaa. Sitten hän tutustuu keijujen maailmaan, jotka asuvat kukissa ja saavat ne hehkumaan. Hänelle kerrotaan, että kukat kuolevat, jos keijut lähtevät. Sitten hän kohtaa painajaismaisen kohtaamisen tuhkapuun hengen kanssa, pakenee ja löytää levon pyökin hengen lämmöstä ja rakkaudesta, minkä jälkeen hän löytää Pygmalionin patsaan (jota Anodos kutsuu hellästi "marmorineidikseni"). Kun hän laulaa sille, patsas pakenee häntä. Hän lähtee naisen perään ja löytää naisen, jonka hän uskoo olevan nainen. Tämä nainen on kuitenkin itse asiassa valepuvussa oleva leppäneito. Tuhkapuun henki liittyy neidon seuraan ja on lähellä tappaa Anodoksen, kun Sir Percivale (joka hakkasi kirveellä todellisen tuhkapuun) pelastaa hänet. Sitten Anodos tapaa naisen ja hänen tyttärensä, jotka uskovat satuihin ja Keijumaa taikuuteen naisen aviomiehen epäuskosta huolimatta. Anodos löytää myös varjonsa, pahan läsnäolon, joka seuraa ja piinaa Anodosta koko lopputarinan ajan. anodos löytää palatsin, joka salaperäisesti kuuluu hänelle, ja siinä on huone, jossa on kaiverrus "Sir Anodos". Palatsissa hän lukee Prahan Cosmon tarinan. Cosmo on fantasiaan uskova mies, joka uhraa henkensä vapauttaakseen rakastajattarensa sielun lumotusta peilistä (jää epäselväksi, oliko tapahtuma satumaailman kirjailijan tekemä fiktiivinen tarina vai tallennus Anodoksen maailmassa tapahtuneesta tapahtumasta). anodos viettää palatsissa paljon aikaa kertoen erilaisista vaelluksistaan ja lukemistaan. Eräällä tällaisella vaelluksella hän törmää käytäviin, jotka ovat täynnä liikkumattomia patsaita. Kuullessaan käytäviltä laulun viimeiset rippeet ja pitäessään patsaita äskettäin liikkumattomiksi jähmettyneinä hänen lähestyessään Anodos uskaltautuu syvemmälle ja syvemmälle käytäviin. Hän haaveilee marmorisesta naisesta, siitä, että vain hänellä on tyhjä jalusta patsaiden joukossa. Myöhemmin hän löytää tämän jalustan, ja keksii keinon, jolla huijata patsaat jatkamaan tanssia, kun hän astuu huoneeseen, ja lopulta hän laulaa jalustalle. Marmorinainen materialisoituu, mutta Anodos yrittää tarttua häneen. Nainen pakenee ja katoaa. Anodos seuraa häntä ja laskeutuu outoon maanalaiseen maailmaan, jossa gnomin kaltaiset olennot (kuten saksalaiset koboldit) pilkkaavat häntä. anodos pakenee tästä paikasta ja löytää itsensä myrskyisältä mereltä. Kun paikalle saapuu laiva, hän nousee siihen. Se vie hänet "saarelle", jossa on neljällä ovella varustettu mökki, jossa asuu muinainen nainen, jolla on nuoret silmät. Anodos astuu vuorotellen sisään jokaisesta ovesta, joista jokainen sisältää eri maailman. Ensimmäisessä hänestä tulee jälleen lapsi, joka muistaa veljensä kuoleman. Hän palaa mökkiin itkien. Seuraavasta ovesta hän löytää marmorisen naisen ja Sir Percivalen, elossa, terveenä ja rakastuneena. He puhuvat hänestä, ja Anodos (aiemmin huomaamatta) purkaa viimeisen kerran rakkauttaan marmorityttöä kohtaan. He lähtevät, samoin Anodos. Naapurissa kerrotaan Anodoksen läheisen kuolemasta, ja hän löytää perheensä mausoleumin. Hänen esi-isänsä auttavat hänet takaisin mökille. Lopuksi Anodos matkustaa viimeisestä ovesta ("ajattoman ovesta"), mutta muinainen rouva pelastaa hänet muistamatta mitään. Muinainen nainen sanoo, että koska hän pelasti Anodoksen, hänen on lähdettävä ("saarella" on itse asiassa kannas)." Seuraavaksi Anodos löytää itsensä kahdesta veljeksestä, jotka myös kutsuvat Anodosta "veljekseen", koska heille on annettu ennustus, jonka mukaan kolmas tulisi auttamaan heitä. He takovat haarniskaa ja miekkoja taistellakseen kolmea jättiläistä vastaan, jotka ovat linnoittautuneet läheiseen linnaan kaupunkilaisten kauhuksi. Veljekset ovat kuninkaan poikia. Anodos liittyy heidän mukaansa taisteluun, mutta jättiläiset hyökkäävät heidän kimppuunsa aseettomina. Veljekset kuolevat, mutta Anodos jää henkiin ja hänestä tulee valtakunnan sankari. Hän vaeltaa kertoakseen kunniakkaasta kuolemastaan naiselle, jota yksi veljeksistä rakasti, mutta löytää sen sijaan varjonsa ilmentymän, joka vangitsee Anodoksen torniin. Anodoksen pelastaa sen naisen laulu, jonka hän oli tavannut aiemmin keijumaassa, eikä hänen varjonsa enää koskaan vaivaa häntä. Anodoksesta tulee ritarin uskollinen palvelija, ja heistä tulee hyviä ystäviä. He törmäävät temppeliin, joka on täynnä palvojia, jotka tekevät tuntematonta pahaa harvoille valituille. Sir Percivale, joka aina näkee ihmisissä hyvää, pettyy, mutta Anodos nousee lopettamaan käytännön. Hän tuhoaa mätänevästä puusta tehdyn epäjumalan, joka istuu valtaistuimella. Kansa tappaa hänet ennen kuin Percivale ehtii pelastaa hänet. Kuolemassa Anodos löytää rauhan, sillä hän on kuollut jalosti. Hän leijuu, katselee asioita ja herää lopulta elävänä "oikeaan" maailmaan unohtamatta koskaan kokemuksiaan Keijumaassa. Hänen sisarensa kertovat hänelle, että hän oli ollut poissa 21 päivää, mutta hänestä se tuntui 21 vuodelta.</w:t>
      </w:r>
    </w:p>
    <w:p>
      <w:r>
        <w:rPr>
          <w:b/>
        </w:rPr>
        <w:t xml:space="preserve">Tulos</w:t>
      </w:r>
    </w:p>
    <w:p>
      <w:r>
        <w:t xml:space="preserve">Minne Anodos kuljetetaan?</w:t>
      </w:r>
    </w:p>
    <w:p>
      <w:r>
        <w:rPr>
          <w:b/>
        </w:rPr>
        <w:t xml:space="preserve">Tulos</w:t>
      </w:r>
    </w:p>
    <w:p>
      <w:r>
        <w:t xml:space="preserve">Mitä haluat tuhota Anodoksen?</w:t>
      </w:r>
    </w:p>
    <w:p>
      <w:r>
        <w:rPr>
          <w:b/>
        </w:rPr>
        <w:t xml:space="preserve">Tulos</w:t>
      </w:r>
    </w:p>
    <w:p>
      <w:r>
        <w:t xml:space="preserve">Miten Sir Percivale pelasti Anodoksen?</w:t>
      </w:r>
    </w:p>
    <w:p>
      <w:r>
        <w:rPr>
          <w:b/>
        </w:rPr>
        <w:t xml:space="preserve">Tulos</w:t>
      </w:r>
    </w:p>
    <w:p>
      <w:r>
        <w:t xml:space="preserve">Kuka pelastaa Anodoksen valepuvussa olevilta leppäpuun neidoilta?</w:t>
      </w:r>
    </w:p>
    <w:p>
      <w:r>
        <w:rPr>
          <w:b/>
        </w:rPr>
        <w:t xml:space="preserve">Tulos</w:t>
      </w:r>
    </w:p>
    <w:p>
      <w:r>
        <w:t xml:space="preserve">Miksi Cosmo uhraa itsensä?</w:t>
      </w:r>
    </w:p>
    <w:p>
      <w:r>
        <w:rPr>
          <w:b/>
        </w:rPr>
        <w:t xml:space="preserve">Tulos</w:t>
      </w:r>
    </w:p>
    <w:p>
      <w:r>
        <w:t xml:space="preserve">Minä päivänä tarina alkaa?</w:t>
      </w:r>
    </w:p>
    <w:p>
      <w:r>
        <w:rPr>
          <w:b/>
        </w:rPr>
        <w:t xml:space="preserve">Tulos</w:t>
      </w:r>
    </w:p>
    <w:p>
      <w:r>
        <w:t xml:space="preserve">Milloin tarina alkoi?</w:t>
      </w:r>
    </w:p>
    <w:p>
      <w:r>
        <w:rPr>
          <w:b/>
        </w:rPr>
        <w:t xml:space="preserve">Tulos</w:t>
      </w:r>
    </w:p>
    <w:p>
      <w:r>
        <w:t xml:space="preserve">Mitä kukille tapahtuisi, jos keijut jättäisivät ne?</w:t>
      </w:r>
    </w:p>
    <w:p>
      <w:r>
        <w:rPr>
          <w:b/>
        </w:rPr>
        <w:t xml:space="preserve">Tulos</w:t>
      </w:r>
    </w:p>
    <w:p>
      <w:r>
        <w:t xml:space="preserve">Miten veljekset kuolivat?</w:t>
      </w:r>
    </w:p>
    <w:p>
      <w:r>
        <w:rPr>
          <w:b/>
        </w:rPr>
        <w:t xml:space="preserve">Tulos</w:t>
      </w:r>
    </w:p>
    <w:p>
      <w:r>
        <w:t xml:space="preserve">Kuka on Anodoksen pakkomielle?</w:t>
      </w:r>
    </w:p>
    <w:p>
      <w:r>
        <w:rPr>
          <w:b/>
        </w:rPr>
        <w:t xml:space="preserve">Tulos</w:t>
      </w:r>
    </w:p>
    <w:p>
      <w:r>
        <w:t xml:space="preserve">Kuinka pitkältä Anodoksen matka Keijumaahan tuntui?</w:t>
      </w:r>
    </w:p>
    <w:p>
      <w:r>
        <w:rPr>
          <w:b/>
        </w:rPr>
        <w:t xml:space="preserve">Tulos</w:t>
      </w:r>
    </w:p>
    <w:p>
      <w:r>
        <w:t xml:space="preserve">Mikä vaivaa Anodosta koko vierailun ajan?</w:t>
      </w:r>
    </w:p>
    <w:p>
      <w:r>
        <w:rPr>
          <w:b/>
        </w:rPr>
        <w:t xml:space="preserve">Tulos</w:t>
      </w:r>
    </w:p>
    <w:p>
      <w:r>
        <w:t xml:space="preserve">Miten Anodes saa palatsissa Marmorisen naisen ilmestymään uudelleen?</w:t>
      </w:r>
    </w:p>
    <w:p>
      <w:r>
        <w:rPr>
          <w:b/>
        </w:rPr>
        <w:t xml:space="preserve">Tulos</w:t>
      </w:r>
    </w:p>
    <w:p>
      <w:r>
        <w:t xml:space="preserve">Kuka loi My Marble Ladyn?</w:t>
      </w:r>
    </w:p>
    <w:p>
      <w:r>
        <w:rPr>
          <w:b/>
        </w:rPr>
        <w:t xml:space="preserve">Tulos</w:t>
      </w:r>
    </w:p>
    <w:p>
      <w:r>
        <w:t xml:space="preserve">Kuka pelasti Anodoksen kuolemalta?</w:t>
      </w:r>
    </w:p>
    <w:p>
      <w:r>
        <w:rPr>
          <w:b/>
        </w:rPr>
        <w:t xml:space="preserve">Tulos</w:t>
      </w:r>
    </w:p>
    <w:p>
      <w:r>
        <w:t xml:space="preserve">Mistä kahdesta puusta Anodosta varoitetaan?</w:t>
      </w:r>
    </w:p>
    <w:p>
      <w:r>
        <w:rPr>
          <w:b/>
        </w:rPr>
        <w:t xml:space="preserve">Tulos</w:t>
      </w:r>
    </w:p>
    <w:p>
      <w:r>
        <w:t xml:space="preserve">Kuka varoitti Anodosta tuhkapuusta ja leppäpuusta?</w:t>
      </w:r>
    </w:p>
    <w:p>
      <w:r>
        <w:rPr>
          <w:b/>
        </w:rPr>
        <w:t xml:space="preserve">Tulos</w:t>
      </w:r>
    </w:p>
    <w:p>
      <w:r>
        <w:t xml:space="preserve">Mitä maanalaisen maailman asukkaat ovat?</w:t>
      </w:r>
    </w:p>
    <w:p>
      <w:r>
        <w:rPr>
          <w:b/>
        </w:rPr>
        <w:t xml:space="preserve">Tulos</w:t>
      </w:r>
    </w:p>
    <w:p>
      <w:r>
        <w:t xml:space="preserve">Kuka pelastaa Anodoksen 'Ajattoman oven' luota?</w:t>
      </w:r>
    </w:p>
    <w:p>
      <w:r>
        <w:rPr>
          <w:b/>
        </w:rPr>
        <w:t xml:space="preserve">Tulos</w:t>
      </w:r>
    </w:p>
    <w:p>
      <w:r>
        <w:t xml:space="preserve">Ketä palvojien temppeli pettää?</w:t>
      </w:r>
    </w:p>
    <w:p>
      <w:r>
        <w:rPr>
          <w:b/>
        </w:rPr>
        <w:t xml:space="preserve">Tulos</w:t>
      </w:r>
    </w:p>
    <w:p>
      <w:r>
        <w:t xml:space="preserve">Mitä tapahtumaa juhlitaan tarinan alussa?</w:t>
      </w:r>
    </w:p>
    <w:p>
      <w:r>
        <w:rPr>
          <w:b/>
        </w:rPr>
        <w:t xml:space="preserve">Tulos</w:t>
      </w:r>
    </w:p>
    <w:p>
      <w:r>
        <w:t xml:space="preserve">Missä keijut asuvat?</w:t>
      </w:r>
    </w:p>
    <w:p>
      <w:r>
        <w:rPr>
          <w:b/>
        </w:rPr>
        <w:t xml:space="preserve">Tulos</w:t>
      </w:r>
    </w:p>
    <w:p>
      <w:r>
        <w:t xml:space="preserve">Kuinka monta ovea Anodos kohtaa mökillä?</w:t>
      </w:r>
    </w:p>
    <w:p>
      <w:r>
        <w:rPr>
          <w:b/>
        </w:rPr>
        <w:t xml:space="preserve">Tulos</w:t>
      </w:r>
    </w:p>
    <w:p>
      <w:r>
        <w:t xml:space="preserve">Kuinka monta päivää Anodos oli poissa Keijumaassa?</w:t>
      </w:r>
    </w:p>
    <w:p>
      <w:r>
        <w:rPr>
          <w:b/>
        </w:rPr>
        <w:t xml:space="preserve">Tulos</w:t>
      </w:r>
    </w:p>
    <w:p>
      <w:r>
        <w:t xml:space="preserve">Minne Anodos kuljetettiin?</w:t>
      </w:r>
    </w:p>
    <w:p>
      <w:r>
        <w:rPr>
          <w:b/>
        </w:rPr>
        <w:t xml:space="preserve">Tulos</w:t>
      </w:r>
    </w:p>
    <w:p>
      <w:r>
        <w:t xml:space="preserve">Kuka asui kukissa?</w:t>
      </w:r>
    </w:p>
    <w:p>
      <w:r>
        <w:rPr>
          <w:b/>
        </w:rPr>
        <w:t xml:space="preserve">Tulos</w:t>
      </w:r>
    </w:p>
    <w:p>
      <w:r>
        <w:t xml:space="preserve">Kuinka paljon aikaa kuluu tarinan "oikeassa" maailmassa?</w:t>
      </w:r>
    </w:p>
    <w:p>
      <w:r>
        <w:rPr>
          <w:b/>
        </w:rPr>
        <w:t xml:space="preserve">Tulos</w:t>
      </w:r>
    </w:p>
    <w:p>
      <w:r>
        <w:t xml:space="preserve">Mitä Anodokselle kerrottiin kahdesta puusta?</w:t>
      </w:r>
    </w:p>
    <w:p>
      <w:r>
        <w:rPr>
          <w:b/>
        </w:rPr>
        <w:t xml:space="preserve">Tulos</w:t>
      </w:r>
    </w:p>
    <w:p>
      <w:r>
        <w:t xml:space="preserve">Miten Anodos on valittu valtakunnan sankariksi?</w:t>
      </w:r>
    </w:p>
    <w:p>
      <w:r>
        <w:rPr>
          <w:b/>
        </w:rPr>
        <w:t xml:space="preserve">Tulos</w:t>
      </w:r>
    </w:p>
    <w:p>
      <w:r>
        <w:t xml:space="preserve">Kenet Anodos näkee ensimmäisenä herätessään?</w:t>
      </w:r>
    </w:p>
    <w:p>
      <w:r>
        <w:rPr>
          <w:b/>
        </w:rPr>
        <w:t xml:space="preserve">Esimerkki 3.721</w:t>
      </w:r>
    </w:p>
    <w:p>
      <w:r>
        <w:t xml:space="preserve"> Greenleaf aloittaa kirjansa väittämällä, että on tarpeen luopua ennakkoluuloista ja olla avoin vakaumukselle, "seurata totuutta minne tahansa se meidät viekin" (s. 1). Hän siteeraa piispa Daniel Wilsonin teosta Evidences todeten, että kristinusko ei "tuo vastustamattomia todisteita", mutta tarjoaa riittävät todisteet "vakavasti tutkivalle" (s. 2). Hän rajoittaa kirjansa laajuuden tutkimukseen "neljän evankelistan todistukseen ja saattaa heidän kertomuksensa niihin testeihin, joihin muut todisteet on ihmisoikeudenkäynneissä alistettu" (s. 2). Hänen erityistutkimuksensa koskee "näiden todistajien todenperäisyyden testaamista samoilla säännöillä ja keinoilla", joita käytetään ihmisoikeudenkäynneissä (s. 3). Greenleaf perustelee asiaansa kysymällä ensin neljän evankeliumin aitoutta muinaisina kirjoituksina. Tässä yhteydessä hän soveltaa sitä, mikä tunnetaan oikeudessa muinaisia asiakirjoja koskevana sääntönä, ja toteaa, että "laki olettaa jokaisen ilmeisen muinaisen asiakirjan olevan aito, joka on peräisin asianmukaisesta säilytyspaikasta tai huoltajalta ja jossa ei ole ilmeisiä merkkejä väärennöksestä, ja vastapuolen tehtäväksi jää todistaa, ettei se ole aito" (s. 7). Greenleaf väittää, että neljässä evankeliumissa ei ole merkkejä väärennöksistä ja että vanhimmat säilyneet kopiot voidaan ottaa vastaan oikeudessa aitoina asiakirjoina.Greenleaf jatkaa väittämällä, että "julkista ja yleistä etua koskevissa asioissa kaikkien henkilöiden on oletettava olevan perehtyneitä asioihin sillä periaatteella, että yksilöiden oletetaan olevan perehtyneitä omiin asioihinsa" (s. 9). Tämän oikeussäännön perusteella Greenleaf profiloi lyhyesti niitä, joita perinteisesti pidetään neljän evankeliumin kirjoittajina, Matteusta, Markusta, Luukasta ja Johannesta, koskien (Johanneksen ja Matteuksen tapauksessa) heidän ensikäden tietämystään Jeesus Nasaretilaisen elämästä ja (Markuksen ja Luukkaan tapauksessa) heidän läheisiä henkilökohtaisia yhteyksiään Jeesuksen alkuperäiseen opetuslapsijoukkoon." Tämän jälkeen Greenleaf rakentaa kumulatiivisen tapauksen väittämällä, että evankelistojen suulliset todistukset heidän kertomuksissaan Jeesuksen kuolemasta ja kuolleista ylösnousemuksesta olisivat ristiinkysymyksiä. Greenleaf kehittää asiansa seuraavien testien perusteella: "Todistajien todistusten uskottavuus riippuu ensinnäkin heidän rehellisyydestään, toiseksi heidän kyvyistään, kolmanneksi heidän lukumäärästään ja todistustensa johdonmukaisuudesta, neljänneksi heidän todistustensa ja kokemuksen yhteensopivuudesta ja viidenneksi heidän todistustensa yhteneväisyydestä oheisolosuhteiden kanssa" (s. 1). 28)." Sen jälkeen Greenleaf väittää, että evankeliumien kirjoittajien voidaan osoittaa olleen rehellisiä luonteeltaan eivätkä he osoita mitään motiiveja väärentää todistustaan (s. 28 31). Hän väittää, että Matteus ja Luukas kertovat tarkoista havainnoista ja pikkutarkoista yksityiskohdista, ja hän päättelee tämän osoittavan heidän kykynsä (s. 31 32). Greenleaf toteaa, että evankelistat kertovat Jeesuksen elämän keskeisistä tapahtumista rinnakkain ja että nämä kertomukset eivät ole sanallisesti identtisiä. Hän väittää, että ristiriitaisuudet heidän kertomuksissaan ovat todiste siitä, etteivät kirjoittajat ole syyllistyneet salaliittoon, ja että heidän kertomustensa ristiriitaisuudet voidaan ratkaista tai yhdenmukaistaa huolellisella ristiintaulukoinnilla ja yksityiskohtien vertailulla (s. 32 35). Greenleaf vastustaa skotlantilaisen empiirisen filosofin David Humen skeptisyyttä ihmekertomuksia kohtaan. Hän pitää vikana Humen kantaa "muuttumattomista laeista, jotka johtuvat ihmisen kokemuksen yhtenäisestä kulusta" (s. 36), ja jatkaa väittämällä, että se on harhaluulo, koska "se sulkee pois kaiken tosiasioista päättelemällä tai deduktiolla saadun tiedon ja rajoittaa meidät siihen, mitä saamme vain kokemuksesta" (s. 37 38). Greenleaf pitää omana olettamuksenaan, että koska Jumala on olemassa, niin tällainen olento kykenee tekemään ihmeitä. Sitten hän väittää, että Jeesuksen palvelutyössä raportoidut erilaiset ihmeet tapahtuivat avoimissa tai julkisissa yhteyksissä, joissa sekä ystävät että viholliset olivat todistajina (s. 39 42). Lopuksi Greenleaf tarkastelee ongelmaa, joka liittyy väärien ja aitojen todistajien yhdenmukaiseen todistamiseen, ja toteaa, että on olemassa riittävästi aihetodisteita neljän evankelistan kertomusten tueksi." Greenleaf tiivistää argumenttinsa seuraavaan vetoomukseen: "Kaikki, mitä kristinusko pyytää ihmisiltä tässä asiassa, on, että he olisivat johdonmukaisia itsensä kanssa; että he kohtelisivat sen todisteita samalla tavalla kuin he kohtelevat todisteita muista asioista; ja että he yrittäisivät ja tuomitsisivat sen toimijoita ja todistajia samalla tavalla kuin he kohtelevat lähimmäisiään todistaessaan inhimillisistä asioista ja teoista inhimillisissä tuomioistuimissa. Todistajia verrattaisiin itseensä, toisiinsa ja ympäröiviin tosiseikkoihin ja olosuhteisiin, ja heidän todistuksensa seulottaisiin, aivan kuin ne annettaisiin tuomioistuimessa vastapuolen puolella, ja todistajia kuulusteltaisiin tiukasti ristikuulustelussa. Tuloksena, sen uskotaan luottavaisesti olevan kiistaton vakaumus heidän rehellisyydestään, kyvyistään ja totuudellisuudestaan ... Joko Galilean miehet olivat ylivertaisen viisaita, laaja-alaisen tiedon ja kokemuksen omaavia miehiä, joilla oli syvempi taito petoksen taidoissa kuin kenelläkään muulla ennen tai jälkeen heidän, tai sitten he ovat totuudenmukaisesti kertoneet ne hämmästyttävät asiat, jotka he näkivät ja kuulivat." (s. 46 ja 53).</w:t>
      </w:r>
    </w:p>
    <w:p>
      <w:r>
        <w:rPr>
          <w:b/>
        </w:rPr>
        <w:t xml:space="preserve">Tulos</w:t>
      </w:r>
    </w:p>
    <w:p>
      <w:r>
        <w:t xml:space="preserve">Kuka sanoo, että meidän pitäisi hylätä ennakkoluulot ja olla avoimia vakaumuksille?</w:t>
      </w:r>
    </w:p>
    <w:p>
      <w:r>
        <w:rPr>
          <w:b/>
        </w:rPr>
        <w:t xml:space="preserve">Tulos</w:t>
      </w:r>
    </w:p>
    <w:p>
      <w:r>
        <w:t xml:space="preserve">Miten Greenleaf väitti lähestyvänsä evankeliumien analyysia?</w:t>
      </w:r>
    </w:p>
    <w:p>
      <w:r>
        <w:rPr>
          <w:b/>
        </w:rPr>
        <w:t xml:space="preserve">Tulos</w:t>
      </w:r>
    </w:p>
    <w:p>
      <w:r>
        <w:t xml:space="preserve">Mille Greenleaf haluaa muiden olevan avoimia?</w:t>
      </w:r>
    </w:p>
    <w:p>
      <w:r>
        <w:rPr>
          <w:b/>
        </w:rPr>
        <w:t xml:space="preserve">Tulos</w:t>
      </w:r>
    </w:p>
    <w:p>
      <w:r>
        <w:t xml:space="preserve">Keitä ovat neljä evankeliumia?</w:t>
      </w:r>
    </w:p>
    <w:p>
      <w:r>
        <w:rPr>
          <w:b/>
        </w:rPr>
        <w:t xml:space="preserve">Tulos</w:t>
      </w:r>
    </w:p>
    <w:p>
      <w:r>
        <w:t xml:space="preserve">Mikä on Greenleafin vetoomus tarinan alussa?</w:t>
      </w:r>
    </w:p>
    <w:p>
      <w:r>
        <w:rPr>
          <w:b/>
        </w:rPr>
        <w:t xml:space="preserve">Tulos</w:t>
      </w:r>
    </w:p>
    <w:p>
      <w:r>
        <w:t xml:space="preserve">Kuka antoi Greenleafin mukaan tarkat yksityiskohdat?</w:t>
      </w:r>
    </w:p>
    <w:p>
      <w:r>
        <w:rPr>
          <w:b/>
        </w:rPr>
        <w:t xml:space="preserve">Tulos</w:t>
      </w:r>
    </w:p>
    <w:p>
      <w:r>
        <w:t xml:space="preserve">Mitä Greenleaf päätteli asiakirjojen laillisuudesta?</w:t>
      </w:r>
    </w:p>
    <w:p>
      <w:r>
        <w:rPr>
          <w:b/>
        </w:rPr>
        <w:t xml:space="preserve">Tulos</w:t>
      </w:r>
    </w:p>
    <w:p>
      <w:r>
        <w:t xml:space="preserve">Miten Greenleaf saa neljä evankeliumia vastaanotetuksi oikeudessa?</w:t>
      </w:r>
    </w:p>
    <w:p>
      <w:r>
        <w:rPr>
          <w:b/>
        </w:rPr>
        <w:t xml:space="preserve">Tulos</w:t>
      </w:r>
    </w:p>
    <w:p>
      <w:r>
        <w:t xml:space="preserve">Greenleaf kehottaa meitä seuraamaan totuutta minne?</w:t>
      </w:r>
    </w:p>
    <w:p>
      <w:r>
        <w:rPr>
          <w:b/>
        </w:rPr>
        <w:t xml:space="preserve">Tulos</w:t>
      </w:r>
    </w:p>
    <w:p>
      <w:r>
        <w:t xml:space="preserve">Minkä professori David Humen kannanoton Greenleaf kritisoi?</w:t>
      </w:r>
    </w:p>
    <w:p>
      <w:r>
        <w:rPr>
          <w:b/>
        </w:rPr>
        <w:t xml:space="preserve">Tulos</w:t>
      </w:r>
    </w:p>
    <w:p>
      <w:r>
        <w:t xml:space="preserve">Mitä Greenleaf sai selville Matteuksen ja Luukkaan kyvyistä?</w:t>
      </w:r>
    </w:p>
    <w:p>
      <w:r>
        <w:rPr>
          <w:b/>
        </w:rPr>
        <w:t xml:space="preserve">Tulos</w:t>
      </w:r>
    </w:p>
    <w:p>
      <w:r>
        <w:t xml:space="preserve">Mihin aineisto voidaan sijoittaa aidoiksi asiakirjoiksi?</w:t>
      </w:r>
    </w:p>
    <w:p>
      <w:r>
        <w:rPr>
          <w:b/>
        </w:rPr>
        <w:t xml:space="preserve">Tulos</w:t>
      </w:r>
    </w:p>
    <w:p>
      <w:r>
        <w:t xml:space="preserve">Mihin piispa Greenleaf viittaa riittävien todisteiden osalta?</w:t>
      </w:r>
    </w:p>
    <w:p>
      <w:r>
        <w:rPr>
          <w:b/>
        </w:rPr>
        <w:t xml:space="preserve">Tulos</w:t>
      </w:r>
    </w:p>
    <w:p>
      <w:r>
        <w:t xml:space="preserve">Mitä Greenleaf päättelee, kun hän toteaa, että evankeliumien välillä on ristiriitaisuuksia?</w:t>
      </w:r>
    </w:p>
    <w:p>
      <w:r>
        <w:rPr>
          <w:b/>
        </w:rPr>
        <w:t xml:space="preserve">Tulos</w:t>
      </w:r>
    </w:p>
    <w:p>
      <w:r>
        <w:t xml:space="preserve">Kuka filosofi on skeptikko?</w:t>
      </w:r>
    </w:p>
    <w:p>
      <w:r>
        <w:rPr>
          <w:b/>
        </w:rPr>
        <w:t xml:space="preserve">Tulos</w:t>
      </w:r>
    </w:p>
    <w:p>
      <w:r>
        <w:t xml:space="preserve">Mitä Greenleaf toivoo tarinan lopussa evankeliumien parissa työskenteleville?</w:t>
      </w:r>
    </w:p>
    <w:p>
      <w:r>
        <w:rPr>
          <w:b/>
        </w:rPr>
        <w:t xml:space="preserve">Tulos</w:t>
      </w:r>
    </w:p>
    <w:p>
      <w:r>
        <w:t xml:space="preserve">Kuka todisti Jeesuksen ihmeitä?</w:t>
      </w:r>
    </w:p>
    <w:p>
      <w:r>
        <w:rPr>
          <w:b/>
        </w:rPr>
        <w:t xml:space="preserve">Tulos</w:t>
      </w:r>
    </w:p>
    <w:p>
      <w:r>
        <w:t xml:space="preserve">Kuka oli David Hume?</w:t>
      </w:r>
    </w:p>
    <w:p>
      <w:r>
        <w:rPr>
          <w:b/>
        </w:rPr>
        <w:t xml:space="preserve">Tulos</w:t>
      </w:r>
    </w:p>
    <w:p>
      <w:r>
        <w:t xml:space="preserve">Miten neljän evankelistan todenperäisyys testataan?</w:t>
      </w:r>
    </w:p>
    <w:p>
      <w:r>
        <w:rPr>
          <w:b/>
        </w:rPr>
        <w:t xml:space="preserve">Tulos</w:t>
      </w:r>
    </w:p>
    <w:p>
      <w:r>
        <w:t xml:space="preserve">Kenen kantaa Greenleaf kritisoi?</w:t>
      </w:r>
    </w:p>
    <w:p>
      <w:r>
        <w:rPr>
          <w:b/>
        </w:rPr>
        <w:t xml:space="preserve">Tulos</w:t>
      </w:r>
    </w:p>
    <w:p>
      <w:r>
        <w:t xml:space="preserve">Greenleaf sanoa, joka voi olla taitava petos?</w:t>
      </w:r>
    </w:p>
    <w:p>
      <w:r>
        <w:rPr>
          <w:b/>
        </w:rPr>
        <w:t xml:space="preserve">Tulos</w:t>
      </w:r>
    </w:p>
    <w:p>
      <w:r>
        <w:t xml:space="preserve">Minkä skotlantilaisen filosofin skeptisyyttä Greenleaf vastustaa?</w:t>
      </w:r>
    </w:p>
    <w:p>
      <w:r>
        <w:rPr>
          <w:b/>
        </w:rPr>
        <w:t xml:space="preserve">Tulos</w:t>
      </w:r>
    </w:p>
    <w:p>
      <w:r>
        <w:t xml:space="preserve">Kuka on vastuussa neljästä evankeliumista?</w:t>
      </w:r>
    </w:p>
    <w:p>
      <w:r>
        <w:rPr>
          <w:b/>
        </w:rPr>
        <w:t xml:space="preserve">Tulos</w:t>
      </w:r>
    </w:p>
    <w:p>
      <w:r>
        <w:t xml:space="preserve">Mitä Greenleaf olettaa ihmeistä?</w:t>
      </w:r>
    </w:p>
    <w:p>
      <w:r>
        <w:rPr>
          <w:b/>
        </w:rPr>
        <w:t xml:space="preserve">Tulos</w:t>
      </w:r>
    </w:p>
    <w:p>
      <w:r>
        <w:t xml:space="preserve">Missä Jeesuksen ihmeet tapahtuivat Greenleafin mukaan?</w:t>
      </w:r>
    </w:p>
    <w:p>
      <w:r>
        <w:rPr>
          <w:b/>
        </w:rPr>
        <w:t xml:space="preserve">Tulos</w:t>
      </w:r>
    </w:p>
    <w:p>
      <w:r>
        <w:t xml:space="preserve">Minkä henkilöiden oletetaan kirjoittaneen neljä evankeliumia?</w:t>
      </w:r>
    </w:p>
    <w:p>
      <w:r>
        <w:rPr>
          <w:b/>
        </w:rPr>
        <w:t xml:space="preserve">Tulos</w:t>
      </w:r>
    </w:p>
    <w:p>
      <w:r>
        <w:t xml:space="preserve">Kenellä ei ole mitään motiiveja väärentää tesitomonioita?</w:t>
      </w:r>
    </w:p>
    <w:p>
      <w:r>
        <w:rPr>
          <w:b/>
        </w:rPr>
        <w:t xml:space="preserve">Tulos</w:t>
      </w:r>
    </w:p>
    <w:p>
      <w:r>
        <w:t xml:space="preserve">Kuka alun perin sanoi, että kristinusko ei "tuo vastustamattomia todisteita"? </w:t>
      </w:r>
    </w:p>
    <w:p>
      <w:r>
        <w:rPr>
          <w:b/>
        </w:rPr>
        <w:t xml:space="preserve">Tulos</w:t>
      </w:r>
    </w:p>
    <w:p>
      <w:r>
        <w:t xml:space="preserve">Mistä skeptinen filosofi on kotoisin?</w:t>
      </w:r>
    </w:p>
    <w:p>
      <w:r>
        <w:rPr>
          <w:b/>
        </w:rPr>
        <w:t xml:space="preserve">Tulos</w:t>
      </w:r>
    </w:p>
    <w:p>
      <w:r>
        <w:t xml:space="preserve">Kun Greenleaf tutkii väärien ja aitojen todistajien todistuksia, hän löytää millaisia todisteita? </w:t>
      </w:r>
    </w:p>
    <w:p>
      <w:r>
        <w:rPr>
          <w:b/>
        </w:rPr>
        <w:t xml:space="preserve">Esimerkki 3.722</w:t>
      </w:r>
    </w:p>
    <w:p>
      <w:r>
        <w:t xml:space="preserve"> Harringtonin pääteos Oceana on esitys ihanteellisesta perustuslaista, joka on suunniteltu mahdollistamaan utopistisen tasavallan olemassaolo. Oceana luettiin aikanaan interregnumin Englannin metaforaksi, ja sen hyväntahtoinen lainsäätäjä Olphaus Megaletor edustaa Cromwellia. Tämän ihanteellisen hallintoasiakirjan yksityiskohdat määritellään valtion oikeuksista matalien virkamiesten palkkoihin. Sen strategioita ei tuolloin toteutettu." Harringtonin teoreettisen argumentin ensimmäisessä osatekijässä todetaan, että valtion vallan määräävä elementti on omaisuus, erityisesti maaomaisuus. Toisen perusteen mukaan toimeenpanovalta ei saisi olla huomattavan pitkään saman miehen, miesten tai miesluokan hallussa. Harrington suosittelee ensimmäisen perusteen mukaisesti maatalouslakia, jossa maanomistus rajoitetaan määrään, joka tuottaa 2000 prosentin tulot, ja vaatii näin ollen erityisiä tapoja jakaa maaomaisuutta. Toisen periaatteen käytännön sovellutuksena hän vahvistaa vuorottelusäännön, joka perustuu äänestykseen. Kolmas osa toimeenpanovallan käyttäjistä tai senaatista äänestetään vuosittain vaaleilla, eikä heitä voida valita uudelleen kolmeen vuoteen. Harrington selittää hyvin huolellisesti, miten valtio ja sen hallintoelimet muodostetaan hänen järjestelmässään.</w:t>
      </w:r>
    </w:p>
    <w:p>
      <w:r>
        <w:rPr>
          <w:b/>
        </w:rPr>
        <w:t xml:space="preserve">Tulos</w:t>
      </w:r>
    </w:p>
    <w:p>
      <w:r>
        <w:t xml:space="preserve">Mitä teoreettisen väitteen toisessa osassa sanotaan?</w:t>
      </w:r>
    </w:p>
    <w:p>
      <w:r>
        <w:rPr>
          <w:b/>
        </w:rPr>
        <w:t xml:space="preserve">Tulos</w:t>
      </w:r>
    </w:p>
    <w:p>
      <w:r>
        <w:t xml:space="preserve">Mikä on valtion vallan määräävä tekijä?</w:t>
      </w:r>
    </w:p>
    <w:p>
      <w:r>
        <w:rPr>
          <w:b/>
        </w:rPr>
        <w:t xml:space="preserve">Tulos</w:t>
      </w:r>
    </w:p>
    <w:p>
      <w:r>
        <w:t xml:space="preserve">Mille Oceana on vertauskuva?</w:t>
      </w:r>
    </w:p>
    <w:p>
      <w:r>
        <w:rPr>
          <w:b/>
        </w:rPr>
        <w:t xml:space="preserve">Tulos</w:t>
      </w:r>
    </w:p>
    <w:p>
      <w:r>
        <w:t xml:space="preserve">Mitä yksityiskohtia Oceana tarjoaa?</w:t>
      </w:r>
    </w:p>
    <w:p>
      <w:r>
        <w:rPr>
          <w:b/>
        </w:rPr>
        <w:t xml:space="preserve">Tulos</w:t>
      </w:r>
    </w:p>
    <w:p>
      <w:r>
        <w:t xml:space="preserve">Millä senaatin vuorottelua pitäisi valvoa?</w:t>
      </w:r>
    </w:p>
    <w:p>
      <w:r>
        <w:rPr>
          <w:b/>
        </w:rPr>
        <w:t xml:space="preserve">Tulos</w:t>
      </w:r>
    </w:p>
    <w:p>
      <w:r>
        <w:t xml:space="preserve">Millaista lakia Harrington suosittelee?</w:t>
      </w:r>
    </w:p>
    <w:p>
      <w:r>
        <w:rPr>
          <w:b/>
        </w:rPr>
        <w:t xml:space="preserve">Tulos</w:t>
      </w:r>
    </w:p>
    <w:p>
      <w:r>
        <w:t xml:space="preserve">Mitä ehdotetaan suurimmaksi tulotuoton määräksi, jonka perusteella maanomistusta voidaan rajoittaa?</w:t>
      </w:r>
    </w:p>
    <w:p>
      <w:r>
        <w:rPr>
          <w:b/>
        </w:rPr>
        <w:t xml:space="preserve">Tulos</w:t>
      </w:r>
    </w:p>
    <w:p>
      <w:r>
        <w:t xml:space="preserve">Kuinka kauan pitäisi kestää, ennen kuin senaattori äänestetään uudelleen?</w:t>
      </w:r>
    </w:p>
    <w:p>
      <w:r>
        <w:rPr>
          <w:b/>
        </w:rPr>
        <w:t xml:space="preserve">Tulos</w:t>
      </w:r>
    </w:p>
    <w:p>
      <w:r>
        <w:t xml:space="preserve">Mitä on äänestyksen perusteella tapahtuva vuorottelu?</w:t>
      </w:r>
    </w:p>
    <w:p>
      <w:r>
        <w:rPr>
          <w:b/>
        </w:rPr>
        <w:t xml:space="preserve">Tulos</w:t>
      </w:r>
    </w:p>
    <w:p>
      <w:r>
        <w:t xml:space="preserve">Mikä on teoreettisen väitteen ensimmäinen osatekijä?</w:t>
      </w:r>
    </w:p>
    <w:p>
      <w:r>
        <w:rPr>
          <w:b/>
        </w:rPr>
        <w:t xml:space="preserve">Tulos</w:t>
      </w:r>
    </w:p>
    <w:p>
      <w:r>
        <w:t xml:space="preserve">Millaista valtaa ei pitäisi antaa?</w:t>
      </w:r>
    </w:p>
    <w:p>
      <w:r>
        <w:rPr>
          <w:b/>
        </w:rPr>
        <w:t xml:space="preserve">Tulos</w:t>
      </w:r>
    </w:p>
    <w:p>
      <w:r>
        <w:t xml:space="preserve">Kuka edustaa Cromwellia?</w:t>
      </w:r>
    </w:p>
    <w:p>
      <w:r>
        <w:rPr>
          <w:b/>
        </w:rPr>
        <w:t xml:space="preserve">Tulos</w:t>
      </w:r>
    </w:p>
    <w:p>
      <w:r>
        <w:t xml:space="preserve">Millainen omaisuus on erityisen tärkeää?</w:t>
      </w:r>
    </w:p>
    <w:p>
      <w:r>
        <w:rPr>
          <w:b/>
        </w:rPr>
        <w:t xml:space="preserve">Tulos</w:t>
      </w:r>
    </w:p>
    <w:p>
      <w:r>
        <w:t xml:space="preserve">Kuka on lainsäätäjä utopiassa?</w:t>
      </w:r>
    </w:p>
    <w:p>
      <w:r>
        <w:rPr>
          <w:b/>
        </w:rPr>
        <w:t xml:space="preserve">Tulos</w:t>
      </w:r>
    </w:p>
    <w:p>
      <w:r>
        <w:t xml:space="preserve">Mikä äänestetään pois joka vuosi?</w:t>
      </w:r>
    </w:p>
    <w:p>
      <w:r>
        <w:rPr>
          <w:b/>
        </w:rPr>
        <w:t xml:space="preserve">Tulos</w:t>
      </w:r>
    </w:p>
    <w:p>
      <w:r>
        <w:t xml:space="preserve">Ketä Megaletor edustaa?</w:t>
      </w:r>
    </w:p>
    <w:p>
      <w:r>
        <w:rPr>
          <w:b/>
        </w:rPr>
        <w:t xml:space="preserve">Tulos</w:t>
      </w:r>
    </w:p>
    <w:p>
      <w:r>
        <w:t xml:space="preserve">Toteutettiinko näitä strategioita tuolloin käytännössä?</w:t>
      </w:r>
    </w:p>
    <w:p>
      <w:r>
        <w:rPr>
          <w:b/>
        </w:rPr>
        <w:t xml:space="preserve">Tulos</w:t>
      </w:r>
    </w:p>
    <w:p>
      <w:r>
        <w:t xml:space="preserve">Kuinka paljon tuloja kiinteistön pitäisi tuottaa?</w:t>
      </w:r>
    </w:p>
    <w:p>
      <w:r>
        <w:rPr>
          <w:b/>
        </w:rPr>
        <w:t xml:space="preserve">Tulos</w:t>
      </w:r>
    </w:p>
    <w:p>
      <w:r>
        <w:t xml:space="preserve">Oceana on kuvaus mistä?</w:t>
      </w:r>
    </w:p>
    <w:p>
      <w:r>
        <w:rPr>
          <w:b/>
        </w:rPr>
        <w:t xml:space="preserve">Tulos</w:t>
      </w:r>
    </w:p>
    <w:p>
      <w:r>
        <w:t xml:space="preserve">Mistä Oceana kertoo?</w:t>
      </w:r>
    </w:p>
    <w:p>
      <w:r>
        <w:rPr>
          <w:b/>
        </w:rPr>
        <w:t xml:space="preserve">Tulos</w:t>
      </w:r>
    </w:p>
    <w:p>
      <w:r>
        <w:t xml:space="preserve">Miten voidaan välttää se, että samat henkilöt pitävät valtaa liian kauan?</w:t>
      </w:r>
    </w:p>
    <w:p>
      <w:r>
        <w:rPr>
          <w:b/>
        </w:rPr>
        <w:t xml:space="preserve">Tulos</w:t>
      </w:r>
    </w:p>
    <w:p>
      <w:r>
        <w:t xml:space="preserve">Mikä on Harringtonin suositusten mukaisten maatilojen enimmäistulo?</w:t>
      </w:r>
    </w:p>
    <w:p>
      <w:r>
        <w:rPr>
          <w:b/>
        </w:rPr>
        <w:t xml:space="preserve">Tulos</w:t>
      </w:r>
    </w:p>
    <w:p>
      <w:r>
        <w:t xml:space="preserve">Millaista tasavaltaa varten Oceana on suunniteltu?</w:t>
      </w:r>
    </w:p>
    <w:p>
      <w:r>
        <w:rPr>
          <w:b/>
        </w:rPr>
        <w:t xml:space="preserve">Tulos</w:t>
      </w:r>
    </w:p>
    <w:p>
      <w:r>
        <w:t xml:space="preserve">Mikä on Harringtonin teoreettisen väitteen toinen ominaisuus?</w:t>
      </w:r>
    </w:p>
    <w:p>
      <w:r>
        <w:rPr>
          <w:b/>
        </w:rPr>
        <w:t xml:space="preserve">Tulos</w:t>
      </w:r>
    </w:p>
    <w:p>
      <w:r>
        <w:t xml:space="preserve">Mikä on Megaletorin ammatti?</w:t>
      </w:r>
    </w:p>
    <w:p>
      <w:r>
        <w:rPr>
          <w:b/>
        </w:rPr>
        <w:t xml:space="preserve">Tulos</w:t>
      </w:r>
    </w:p>
    <w:p>
      <w:r>
        <w:t xml:space="preserve">Mikä on Harringtonin pääteoksen nimi?</w:t>
      </w:r>
    </w:p>
    <w:p>
      <w:r>
        <w:rPr>
          <w:b/>
        </w:rPr>
        <w:t xml:space="preserve">Tulos</w:t>
      </w:r>
    </w:p>
    <w:p>
      <w:r>
        <w:t xml:space="preserve">Kuinka suuri osa senaatista pitäisi äänestää pois joka vuosi?</w:t>
      </w:r>
    </w:p>
    <w:p>
      <w:r>
        <w:rPr>
          <w:b/>
        </w:rPr>
        <w:t xml:space="preserve">Tulos</w:t>
      </w:r>
    </w:p>
    <w:p>
      <w:r>
        <w:t xml:space="preserve">Jos valtion sääntelyvalta on omaisuus, mikä on tärkein omaisuus?</w:t>
      </w:r>
    </w:p>
    <w:p>
      <w:r>
        <w:rPr>
          <w:b/>
        </w:rPr>
        <w:t xml:space="preserve">Tulos</w:t>
      </w:r>
    </w:p>
    <w:p>
      <w:r>
        <w:t xml:space="preserve">Mitä Oceana on metafora, kun sitä luetaan samanaikaisesti?</w:t>
      </w:r>
    </w:p>
    <w:p>
      <w:r>
        <w:rPr>
          <w:b/>
        </w:rPr>
        <w:t xml:space="preserve">Esimerkki 3.723</w:t>
      </w:r>
    </w:p>
    <w:p>
      <w:r>
        <w:t xml:space="preserve"> Kertoja ehdottaa artikkelin kirjoittamista Neil Paradaysta; hänen uusi päätoimittajansa suostuu. Kertoja viettää viikon Neilin luona ja kirjoittaa artikkelin samalla, kun hän lukee Paradayn uusinta kirjaa. Hänen päätoimittajansa kuitenkin hylkää artikkelin; hän päättää kirjoittaa artikkelin toiseen lehteen, mutta se jää huomaamatta. Neil Paraday innostuu kirjoittamaan uuden kirjan, vaikka hän ei tunnu vieläkään menestyvän. Kertoja törmää kuitenkin ylistävään arvosteluun Empire-lehdessä. herra Morrow, toimittaja, joka on yhtäkkiä kiinnostunut kirjoittamaan Neil Paradayn elämästä nyt, kun hän on menestynyt, tulee käymään ja päätyy pelottelemaan kirjailijaa; kertoja onnistuu saattamaan hänet pois. Hän kertoo herra Morrow'lle, että kaikki Paradaysta tiedettävä löytyy hänen teoksistaan; toimittaja ei ole huvittunut. Myöhemmin hän julkaisee Tatlerissa artikkelin Neilin talosta. Maineestaan nauttien Paraday ryhtyy käymään lounaalla Lontoossa naisten kanssa, ja kertoja tapaa hänen talossaan neiti Hurterin, kirjailijan amerikkalaisen ihailijan. Koska kirjailijalla on jälleen kiire rouva Wimbushin kanssa, hän selittää tytölle, että parasta, mitä tämä voi tehdä, on olla häiritsemättä Paradayta ja ihailla häntä vain kaukaa, jotta hän ei häiritsisi Paradayn kirjoituksia. Siitä huolimatta hän pitää tytön nimmarialbumia näyttääkseen sitä hänelle. Myöhemmin hän tapaa tytön ja lukee hänelle katkelmia Paradaysta; kerran, kun he ovat oopperassa, hän osoittaa Paradayn tytölle." Kertoja on harmissaan rouva Wimbushille siitä, että hän kutsui Paradayn juhliin Prestidgessä. Myöhemmin hän siteeraa kirjettä, joka on lähetetty neiti Hunterille hänen ollessaan juhlissa. Tässä mise en abyme -kirjeessä hän kuvailee, miten muut vieraat eivät ole lukeneet Paradayn teoksia; mikä vielä pahempaa, Lady Augusta tunnustaa, että hän on hukannut tekstin, joka hänen odotetaan lukevan seuraavana päivänä - ylimääräistä kopiota ei ole. Paraday sairastuu vakavasti; prinsessan vahvistamat vieraat ovat iloisia, sillä juhlat näyttävät onnistuneen. Heidän seuraansa liittyy Dora Forbes, josta tulee myöhemmin rouva Wimbrushin seuraava "kukkoileva" kirjailija. Juhlat perutaan lääkärien määräyksestä; prinsessa antaa hänen kuolla yhdessä talossaan. Ennen kuolemaansa Paraday oli pyytänyt kertojaa julkaisemaan keskeneräisen tekstinsä. Vaikka Lady Augustan kadonnutta ei ole enää löydetty, kertoja ja neiti Hurter, jotka lopulta menevät naimisiin, pitävät Paradayn muistoa yllä omistautumalla hänen teksteilleen.</w:t>
      </w:r>
    </w:p>
    <w:p>
      <w:r>
        <w:rPr>
          <w:b/>
        </w:rPr>
        <w:t xml:space="preserve">Tulos</w:t>
      </w:r>
    </w:p>
    <w:p>
      <w:r>
        <w:t xml:space="preserve">Mitä Paraday alkaa tehdä nyt, kun hän on kuuluisa?</w:t>
      </w:r>
    </w:p>
    <w:p>
      <w:r>
        <w:rPr>
          <w:b/>
        </w:rPr>
        <w:t xml:space="preserve">Tulos</w:t>
      </w:r>
    </w:p>
    <w:p>
      <w:r>
        <w:t xml:space="preserve">Mitä Paraday alkaa käydä katsomassa, kun hän nauttii kuuluisuudestaan?</w:t>
      </w:r>
    </w:p>
    <w:p>
      <w:r>
        <w:rPr>
          <w:b/>
        </w:rPr>
        <w:t xml:space="preserve">Tulos</w:t>
      </w:r>
    </w:p>
    <w:p>
      <w:r>
        <w:t xml:space="preserve">Mistä kertoja löytää myönteisen arvostelun Neilin kirjallisuudesta?</w:t>
      </w:r>
    </w:p>
    <w:p>
      <w:r>
        <w:rPr>
          <w:b/>
        </w:rPr>
        <w:t xml:space="preserve">Tulos</w:t>
      </w:r>
    </w:p>
    <w:p>
      <w:r>
        <w:t xml:space="preserve">Miksi juhlavieraat ovat iloisia?</w:t>
      </w:r>
    </w:p>
    <w:p>
      <w:r>
        <w:rPr>
          <w:b/>
        </w:rPr>
        <w:t xml:space="preserve">Tulos</w:t>
      </w:r>
    </w:p>
    <w:p>
      <w:r>
        <w:t xml:space="preserve">Mitä kertoja neuvoo neiti Hurterille?</w:t>
      </w:r>
    </w:p>
    <w:p>
      <w:r>
        <w:rPr>
          <w:b/>
        </w:rPr>
        <w:t xml:space="preserve">Tulos</w:t>
      </w:r>
    </w:p>
    <w:p>
      <w:r>
        <w:t xml:space="preserve">Mistä kertoja löytää ylistävän arvostelun?</w:t>
      </w:r>
    </w:p>
    <w:p>
      <w:r>
        <w:rPr>
          <w:b/>
        </w:rPr>
        <w:t xml:space="preserve">Tulos</w:t>
      </w:r>
    </w:p>
    <w:p>
      <w:r>
        <w:t xml:space="preserve">Kenestä kertoja ehdottaa artikkelin kirjoittamista?</w:t>
      </w:r>
    </w:p>
    <w:p>
      <w:r>
        <w:rPr>
          <w:b/>
        </w:rPr>
        <w:t xml:space="preserve">Tulos</w:t>
      </w:r>
    </w:p>
    <w:p>
      <w:r>
        <w:t xml:space="preserve">Mitä kertoja salaa neiti Hurterilta näyttääkseen Paradaylle?</w:t>
      </w:r>
    </w:p>
    <w:p>
      <w:r>
        <w:rPr>
          <w:b/>
        </w:rPr>
        <w:t xml:space="preserve">Tulos</w:t>
      </w:r>
    </w:p>
    <w:p>
      <w:r>
        <w:t xml:space="preserve">Kuinka kauan kertoja viipyy Neilin luona?</w:t>
      </w:r>
    </w:p>
    <w:p>
      <w:r>
        <w:rPr>
          <w:b/>
        </w:rPr>
        <w:t xml:space="preserve">Tulos</w:t>
      </w:r>
    </w:p>
    <w:p>
      <w:r>
        <w:t xml:space="preserve">Kenet kertoja tapaa Paradayn talossa?</w:t>
      </w:r>
    </w:p>
    <w:p>
      <w:r>
        <w:rPr>
          <w:b/>
        </w:rPr>
        <w:t xml:space="preserve">Tulos</w:t>
      </w:r>
    </w:p>
    <w:p>
      <w:r>
        <w:t xml:space="preserve">Kuka toimittaja onnistuu pelottelemaan Paradayn?</w:t>
      </w:r>
    </w:p>
    <w:p>
      <w:r>
        <w:rPr>
          <w:b/>
        </w:rPr>
        <w:t xml:space="preserve">Tulos</w:t>
      </w:r>
    </w:p>
    <w:p>
      <w:r>
        <w:t xml:space="preserve">Kuka on rouva Hurter?</w:t>
      </w:r>
    </w:p>
    <w:p>
      <w:r>
        <w:rPr>
          <w:b/>
        </w:rPr>
        <w:t xml:space="preserve">Tulos</w:t>
      </w:r>
    </w:p>
    <w:p>
      <w:r>
        <w:t xml:space="preserve">Kenen kanssa kertoja menee naimisiin?</w:t>
      </w:r>
    </w:p>
    <w:p>
      <w:r>
        <w:rPr>
          <w:b/>
        </w:rPr>
        <w:t xml:space="preserve">Tulos</w:t>
      </w:r>
    </w:p>
    <w:p>
      <w:r>
        <w:t xml:space="preserve">Mitä Lady Augusta tunnustaa?</w:t>
      </w:r>
    </w:p>
    <w:p>
      <w:r>
        <w:rPr>
          <w:b/>
        </w:rPr>
        <w:t xml:space="preserve">Tulos</w:t>
      </w:r>
    </w:p>
    <w:p>
      <w:r>
        <w:t xml:space="preserve">Kenen kanssa Paraday on usein kiireinen?</w:t>
      </w:r>
    </w:p>
    <w:p>
      <w:r>
        <w:rPr>
          <w:b/>
        </w:rPr>
        <w:t xml:space="preserve">Tulos</w:t>
      </w:r>
    </w:p>
    <w:p>
      <w:r>
        <w:t xml:space="preserve">Mistä kertoja löytää ylistävän arvostelun Paradaysta?</w:t>
      </w:r>
    </w:p>
    <w:p>
      <w:r>
        <w:rPr>
          <w:b/>
        </w:rPr>
        <w:t xml:space="preserve">Tulos</w:t>
      </w:r>
    </w:p>
    <w:p>
      <w:r>
        <w:t xml:space="preserve">Kuka menetti Paradayn julkaisemattoman teoksen?</w:t>
      </w:r>
    </w:p>
    <w:p>
      <w:r>
        <w:rPr>
          <w:b/>
        </w:rPr>
        <w:t xml:space="preserve">Tulos</w:t>
      </w:r>
    </w:p>
    <w:p>
      <w:r>
        <w:t xml:space="preserve">Miksi rouva Wimbush ärsyttää kertojaa?</w:t>
      </w:r>
    </w:p>
    <w:p>
      <w:r>
        <w:rPr>
          <w:b/>
        </w:rPr>
        <w:t xml:space="preserve">Tulos</w:t>
      </w:r>
    </w:p>
    <w:p>
      <w:r>
        <w:t xml:space="preserve">Miksi juhlia kutsutaan?</w:t>
      </w:r>
    </w:p>
    <w:p>
      <w:r>
        <w:rPr>
          <w:b/>
        </w:rPr>
        <w:t xml:space="preserve">Tulos</w:t>
      </w:r>
    </w:p>
    <w:p>
      <w:r>
        <w:t xml:space="preserve">Miksi kertoja on ärsyyntynyt rouva Wimbushista?</w:t>
      </w:r>
    </w:p>
    <w:p>
      <w:r>
        <w:rPr>
          <w:b/>
        </w:rPr>
        <w:t xml:space="preserve">Tulos</w:t>
      </w:r>
    </w:p>
    <w:p>
      <w:r>
        <w:t xml:space="preserve">Minne kertoja menee neiti Hurterin kanssa, ja kun hän on siellä, hän osoittaa Paradayn?</w:t>
      </w:r>
    </w:p>
    <w:p>
      <w:r>
        <w:rPr>
          <w:b/>
        </w:rPr>
        <w:t xml:space="preserve">Tulos</w:t>
      </w:r>
    </w:p>
    <w:p>
      <w:r>
        <w:t xml:space="preserve">Kenestä kertoja kirjoittaa artikkelin?</w:t>
      </w:r>
    </w:p>
    <w:p>
      <w:r>
        <w:rPr>
          <w:b/>
        </w:rPr>
        <w:t xml:space="preserve">Tulos</w:t>
      </w:r>
    </w:p>
    <w:p>
      <w:r>
        <w:t xml:space="preserve">Miten Paraday suhtautuu maineeseensa?</w:t>
      </w:r>
    </w:p>
    <w:p>
      <w:r>
        <w:rPr>
          <w:b/>
        </w:rPr>
        <w:t xml:space="preserve">Tulos</w:t>
      </w:r>
    </w:p>
    <w:p>
      <w:r>
        <w:t xml:space="preserve">Miksi herra Morrow on yhtäkkiä kiinnostunut herra Paradayn elämästä?</w:t>
      </w:r>
    </w:p>
    <w:p>
      <w:r>
        <w:rPr>
          <w:b/>
        </w:rPr>
        <w:t xml:space="preserve">Tulos</w:t>
      </w:r>
    </w:p>
    <w:p>
      <w:r>
        <w:t xml:space="preserve">Mitä kertoja kertoo herra Morrow'lle Neilistä?</w:t>
      </w:r>
    </w:p>
    <w:p>
      <w:r>
        <w:rPr>
          <w:b/>
        </w:rPr>
        <w:t xml:space="preserve">Tulos</w:t>
      </w:r>
    </w:p>
    <w:p>
      <w:r>
        <w:t xml:space="preserve">Kenestä kertoja haluaa kirjoittaa artikkelin?</w:t>
      </w:r>
    </w:p>
    <w:p>
      <w:r>
        <w:rPr>
          <w:b/>
        </w:rPr>
        <w:t xml:space="preserve">Tulos</w:t>
      </w:r>
    </w:p>
    <w:p>
      <w:r>
        <w:t xml:space="preserve">Mitä Paraday kysyy kertojalta ennen kuolemaansa?</w:t>
      </w:r>
    </w:p>
    <w:p>
      <w:r>
        <w:rPr>
          <w:b/>
        </w:rPr>
        <w:t xml:space="preserve">Tulos</w:t>
      </w:r>
    </w:p>
    <w:p>
      <w:r>
        <w:t xml:space="preserve">Kuka on neiti Hurter?</w:t>
      </w:r>
    </w:p>
    <w:p>
      <w:r>
        <w:rPr>
          <w:b/>
        </w:rPr>
        <w:t xml:space="preserve">Esimerkki 3.724</w:t>
      </w:r>
    </w:p>
    <w:p>
      <w:r>
        <w:t xml:space="preserve"> Kolmetuhatta vuotta sitten atsteekkien sotapäällikkö Yaotl ja hänen neljä kenraaliaan löytävät portaalin rinnakkaisuniversumiin, jolla sanotaan olevan suuri voima. Yaotlista tulee voiman ansiosta kuolematon, mutta hänen neljä kenraaliaan muuttuivat kiveksi. Portaali vapauttaa 13 kuolematonta hirviötä (kuten Isojalka, Kentauri, Lethargo Mapinguari, Aracknor Jbafofi, Succubor Popobawa, Jersey Devil ja Merihirviö), jotka tuhoavat sekä Yaotlin armeijan että hänen vihollisensa. Nykyhetkessä Teenage Mutant Ninja Turtlesit ovat kasvaneet erilleen. Shredderin kukistamisen jälkeen mestari Splinter on lähettänyt Leonardon Keski-Amerikkaan koulutettavaksi. Donatello työskentelee tietotekniikka-asiantuntijana, Michelangelo syntymäpäiväjuhlien viihdyttäjänä nimeltä Cowabunga Carl ja Rafael työskentelee öisin järjestyksenvalvojana, jonka lempinimi on Nightwatcher. April O'Neil pyörittää poikaystävänsä Casey Jonesin avustuksella yritystä, joka etsii ja hankkii muinaisjäännöksiä keräilijöille.Työmatkalla Keski-Amerikassa April törmää Leonardoon ja kertoo hänelle, että kilpikonnat ovat ajautuneet erilleen. Hän palaa New Yorkiin mukanaan patsas asiakkaalleen Max Wintersille, kaupungin rikkaimmalle miehelle. Perillä hän soittaa Caseylle ja kertoo puhuneensa Leon kanssa ja kertoo, että Leo ei tule takaisin. Vähän myöhemmin Leo kuitenkin palaa, ja April ja Casey toimittavat patsaan Wintersille. Winters palkkaa Karain ja Foot-klaanin etsimään kaupungista kolmetoista petoa ennen kuin portaali aukeaa uudelleen. Raphael kohtaa Caseyn, joka paljastaa tietävänsä Raphaelin kaksoisidentiteetistä ja liittyy hänen mukaansa rikollisten metsästykseen.Winters, joka on itse asiassa yhä kuolematon Yaotl, herättää kenraalinsa henkiin yhtiönsä kehittyneellä teknologialla, mutta he pysyvät edelleen kivestä tehtyinä. Leo palaa viemäriin ja tapaa Splinterin. Splinter kieltää Kilpikonnia taistelemasta, kunnes ne pystyvät jälleen toimimaan joukkueena. Harjoitellessaan Kilpikonnat kohtaavat Isojalan, yhden Jalkaklaania vastaan taistelevista kolmestatoista pedosta. Kilpikonnat hyökkäävät Isojalan kimppuun vastoin Leon ja Splinterin käskyjä. Kun Raphael käy Caseyn luona, he kohtaavat Vampyyri Succuborin ja todistavat, kuinka Foot-klaani ja Kivikenraalit ottavat sen kiinni, kun he huomaavat heidät ja lyövät Raphaelin tajuttomaksi. Casey vie hänet takaisin asunnolle Aprilin soittaessa Kilpikonnille apua ja paljastaessa Yaotlin ja hänen kenraaliensa henkilöllisyyden. Herättyään henkiin Raphael ehdottaa, että he lähtevät Yaotlin perään, mutta Leo kieltää häntä menemästä ennen kuin Splinter antaa käskyn, ja niinpä Raphael lähtee tutkimaan asiaa yksin Nightwatcherina.Leo, Donny ja Mikey palaavat viemäriin suunnittelemaan seuraavaa siirtoaan, jossa Donny saa selville, että portaalin uudelleen avautuminen tapahtuu suoraan Wintersin pilvenpiirtäjän pääkonttorin yläpuolella. Splinter ilmoittaa Leolle, että hänen tiiminsä on epätäydellinen ja että hän tietää, mitä hänen on tehtävä. Kun yksitoista hirviötä on vangittu, kenraali Aguila kyseenalaistaa Yaotlin toimet. Kenraalit salaliittoutuvat pettämään Yaotlin, joka haluaa pysyä kuolemattomana. Raphael kohtaa Jersey Devilin, yhden jäljellä olevista hirviöistä, mutta ajaa sen pois. Leo on seurannut häntä haluten tehdä lopun Yövahdin omankädenoikeuksista, mutta kun Raph paljastuu, he taistelevat. Raph rikkoo Leon kaksoismiekat ja näyttää siltä, että hän aikoo tappaa Leon, mutta juoksee sen sijaan karkuun. Heti Raphin pakenemisen jälkeen kenraalit hyökkäävät Leon kimppuun, jota ammutaan myrkkynuolella ja joka on liian heikko taistelemaan heitä vastaan. Raph kuulee hänen huutonsa kaukaa, kun hänet otetaan panttivangiksi, ja lähtee takaa-ajoon, mutta ei ehdi ajoissa perille. Hän vie Leon rikkinäiset miekat takaisin Splinterille ja selittää, mitä tapahtui. kenraalit aikovat korvata Leon kolmastoista kadonneen pedon, ja Raphael päättää hyvittää menneet virheensä pelastamalla Leon. Kun portaali aukeaa, Yaotl saa selville kenraaliensa petoksen, kun taas Splinter ja Kilpikonnat, joiden mukana ovat Casey ja April, taistelevat tiensä läpi Jalkaklaanin saartorenkaan ja murtautuvat torniin. Yaotl paljastaa sankareille totuuden: hän haluaa vapautua kuolemattomuuden kirouksesta. Kenraalit paljastavat haluavansa säilyttää kuolemattomuutensa, mutta myös käyttää portaalia tuodakseen lisää hirviöitä valloittaakseen maailman.Kieltäydyttyään pettämästä Yaotlia vastineeksi kenraalien palvelemisesta April, Casey ja Jalkaklaani työskentelevät yhdessä etsien viimeistä hirviötä samalla, kun Kilpikonnat taistelevat kenraaleja vastaan. Splinter ja Yaotl taistelevat lukuisia portaalista tulevia hirviöitä vastaan. April, Casey ja Karai saapuvat torniin viimeisen hirviön, merihirviön, kanssa. Merihirviö törmää kenraaleihin ja raahaa heidät portaaliin ennen kuin se sulkeutuu. Karai varoittaa heitä nauttimaan voitostaan niin kauan kuin se kestää ja väittää, että he kohtaavat pian tutun vihollisen, jonka Kilpikonnat epäilevät olevan Silppuri. Hän ja muut Jalkaklaanin jäsenet lähtevät. Yaotl, joka on nyt kuolevainen, kunnioittaa Kilpikonnia ja Splinteriä ja kiittää heitä viimeisillä henkäyksillään hänen elinikäisen toiveensa täyttämisestä. Splinter sijoittaa Yaotlin kypärän palkintokokoelmansa joukkoon, samoin kuin Rafaelin Nightwatcher-kypärän ja Michelangelon kilpikonna-asun, ja elokuva päättyy Rafaelin kertoessa, että Kilpikonnat ovat aina veljiä.</w:t>
      </w:r>
    </w:p>
    <w:p>
      <w:r>
        <w:rPr>
          <w:b/>
        </w:rPr>
        <w:t xml:space="preserve">Tulos</w:t>
      </w:r>
    </w:p>
    <w:p>
      <w:r>
        <w:t xml:space="preserve">Kuka oli atsteekkien sotakuorma?</w:t>
      </w:r>
    </w:p>
    <w:p>
      <w:r>
        <w:rPr>
          <w:b/>
        </w:rPr>
        <w:t xml:space="preserve">Tulos</w:t>
      </w:r>
    </w:p>
    <w:p>
      <w:r>
        <w:t xml:space="preserve">Mitä Yaotl haluaa?</w:t>
      </w:r>
    </w:p>
    <w:p>
      <w:r>
        <w:rPr>
          <w:b/>
        </w:rPr>
        <w:t xml:space="preserve">Tulos</w:t>
      </w:r>
    </w:p>
    <w:p>
      <w:r>
        <w:t xml:space="preserve">Mitä Splinter tekee Yaotlin kypärällä?</w:t>
      </w:r>
    </w:p>
    <w:p>
      <w:r>
        <w:rPr>
          <w:b/>
        </w:rPr>
        <w:t xml:space="preserve">Tulos</w:t>
      </w:r>
    </w:p>
    <w:p>
      <w:r>
        <w:t xml:space="preserve">Mikä on Max Wintersin todellinen henkilöllisyys? </w:t>
      </w:r>
    </w:p>
    <w:p>
      <w:r>
        <w:rPr>
          <w:b/>
        </w:rPr>
        <w:t xml:space="preserve">Tulos</w:t>
      </w:r>
    </w:p>
    <w:p>
      <w:r>
        <w:t xml:space="preserve">Mitä Yaotlille tapahtuu, kun hän avaa portaalin?</w:t>
      </w:r>
    </w:p>
    <w:p>
      <w:r>
        <w:rPr>
          <w:b/>
        </w:rPr>
        <w:t xml:space="preserve">Tulos</w:t>
      </w:r>
    </w:p>
    <w:p>
      <w:r>
        <w:t xml:space="preserve">Kenet Kilpikonna sitouttaa? </w:t>
      </w:r>
    </w:p>
    <w:p>
      <w:r>
        <w:rPr>
          <w:b/>
        </w:rPr>
        <w:t xml:space="preserve">Tulos</w:t>
      </w:r>
    </w:p>
    <w:p>
      <w:r>
        <w:t xml:space="preserve">Miksi kivikenraalit pettävät Yaotlin?</w:t>
      </w:r>
    </w:p>
    <w:p>
      <w:r>
        <w:rPr>
          <w:b/>
        </w:rPr>
        <w:t xml:space="preserve">Tulos</w:t>
      </w:r>
    </w:p>
    <w:p>
      <w:r>
        <w:t xml:space="preserve">Mikä on Rafaelin kostaja-nimi?</w:t>
      </w:r>
    </w:p>
    <w:p>
      <w:r>
        <w:rPr>
          <w:b/>
        </w:rPr>
        <w:t xml:space="preserve">Tulos</w:t>
      </w:r>
    </w:p>
    <w:p>
      <w:r>
        <w:t xml:space="preserve">Mitä kenraali Aguila tekee vangittuaan kaikki 13 hirviötä? </w:t>
      </w:r>
    </w:p>
    <w:p>
      <w:r>
        <w:rPr>
          <w:b/>
        </w:rPr>
        <w:t xml:space="preserve">Tulos</w:t>
      </w:r>
    </w:p>
    <w:p>
      <w:r>
        <w:t xml:space="preserve">Mitä tapahtui Yaotlin neljälle kenraalille?</w:t>
      </w:r>
    </w:p>
    <w:p>
      <w:r>
        <w:rPr>
          <w:b/>
        </w:rPr>
        <w:t xml:space="preserve">Tulos</w:t>
      </w:r>
    </w:p>
    <w:p>
      <w:r>
        <w:t xml:space="preserve">Kuka on Max Winters?</w:t>
      </w:r>
    </w:p>
    <w:p>
      <w:r>
        <w:rPr>
          <w:b/>
        </w:rPr>
        <w:t xml:space="preserve">Tulos</w:t>
      </w:r>
    </w:p>
    <w:p>
      <w:r>
        <w:t xml:space="preserve">Mitä Rafael sanoo lopussa?</w:t>
      </w:r>
    </w:p>
    <w:p>
      <w:r>
        <w:rPr>
          <w:b/>
        </w:rPr>
        <w:t xml:space="preserve">Tulos</w:t>
      </w:r>
    </w:p>
    <w:p>
      <w:r>
        <w:t xml:space="preserve">Mitä Yaotl teki viimeisellä hengenvedollaan?</w:t>
      </w:r>
    </w:p>
    <w:p>
      <w:r>
        <w:rPr>
          <w:b/>
        </w:rPr>
        <w:t xml:space="preserve">Tulos</w:t>
      </w:r>
    </w:p>
    <w:p>
      <w:r>
        <w:t xml:space="preserve">Mitä April kertoi Leonardolle Keski-Amerikassa?</w:t>
      </w:r>
    </w:p>
    <w:p>
      <w:r>
        <w:rPr>
          <w:b/>
        </w:rPr>
        <w:t xml:space="preserve">Tulos</w:t>
      </w:r>
    </w:p>
    <w:p>
      <w:r>
        <w:t xml:space="preserve">Missä Donatello työskentelee nyt?</w:t>
      </w:r>
    </w:p>
    <w:p>
      <w:r>
        <w:rPr>
          <w:b/>
        </w:rPr>
        <w:t xml:space="preserve">Tulos</w:t>
      </w:r>
    </w:p>
    <w:p>
      <w:r>
        <w:t xml:space="preserve">Kuka on April O'Neilin poikaystävä? </w:t>
      </w:r>
    </w:p>
    <w:p>
      <w:r>
        <w:rPr>
          <w:b/>
        </w:rPr>
        <w:t xml:space="preserve">Tulos</w:t>
      </w:r>
    </w:p>
    <w:p>
      <w:r>
        <w:t xml:space="preserve">Milloin Yaotl ja hänen neljä kenraaliaan havaitsivat rinnakkaisuniversumin portaalin avautumisen?</w:t>
      </w:r>
    </w:p>
    <w:p>
      <w:r>
        <w:rPr>
          <w:b/>
        </w:rPr>
        <w:t xml:space="preserve">Tulos</w:t>
      </w:r>
    </w:p>
    <w:p>
      <w:r>
        <w:t xml:space="preserve">Miten Yaotl sai mahtavan voimansa?</w:t>
      </w:r>
    </w:p>
    <w:p>
      <w:r>
        <w:rPr>
          <w:b/>
        </w:rPr>
        <w:t xml:space="preserve">Tulos</w:t>
      </w:r>
    </w:p>
    <w:p>
      <w:r>
        <w:t xml:space="preserve">Mitä 13 pedosta vastaan kilpikonnat taistelevat ensin?</w:t>
      </w:r>
    </w:p>
    <w:p>
      <w:r>
        <w:rPr>
          <w:b/>
        </w:rPr>
        <w:t xml:space="preserve">Tulos</w:t>
      </w:r>
    </w:p>
    <w:p>
      <w:r>
        <w:t xml:space="preserve">Mitä portaali vapauttaa?</w:t>
      </w:r>
    </w:p>
    <w:p>
      <w:r>
        <w:rPr>
          <w:b/>
        </w:rPr>
        <w:t xml:space="preserve">Tulos</w:t>
      </w:r>
    </w:p>
    <w:p>
      <w:r>
        <w:t xml:space="preserve">Kuka on Yaotl? </w:t>
      </w:r>
    </w:p>
    <w:p>
      <w:r>
        <w:rPr>
          <w:b/>
        </w:rPr>
        <w:t xml:space="preserve">Tulos</w:t>
      </w:r>
    </w:p>
    <w:p>
      <w:r>
        <w:t xml:space="preserve">Miten merihirviö raahasi kenraalit avoimeen portaaliin? </w:t>
      </w:r>
    </w:p>
    <w:p>
      <w:r>
        <w:rPr>
          <w:b/>
        </w:rPr>
        <w:t xml:space="preserve">Tulos</w:t>
      </w:r>
    </w:p>
    <w:p>
      <w:r>
        <w:t xml:space="preserve">Kuka on New Yorkin rikkain mies?</w:t>
      </w:r>
    </w:p>
    <w:p>
      <w:r>
        <w:rPr>
          <w:b/>
        </w:rPr>
        <w:t xml:space="preserve">Tulos</w:t>
      </w:r>
    </w:p>
    <w:p>
      <w:r>
        <w:t xml:space="preserve">Mitä Yaotl ja hänen neljä kenraaliaan löysivät?</w:t>
      </w:r>
    </w:p>
    <w:p>
      <w:r>
        <w:rPr>
          <w:b/>
        </w:rPr>
        <w:t xml:space="preserve">Tulos</w:t>
      </w:r>
    </w:p>
    <w:p>
      <w:r>
        <w:t xml:space="preserve">Mitä Yaotlin kenraaleille tapahtuu, kun hän avaa portaalin?</w:t>
      </w:r>
    </w:p>
    <w:p>
      <w:r>
        <w:rPr>
          <w:b/>
        </w:rPr>
        <w:t xml:space="preserve">Tulos</w:t>
      </w:r>
    </w:p>
    <w:p>
      <w:r>
        <w:t xml:space="preserve">Kenestä Turtlesista tuli kostaja?</w:t>
      </w:r>
    </w:p>
    <w:p>
      <w:r>
        <w:rPr>
          <w:b/>
        </w:rPr>
        <w:t xml:space="preserve">Tulos</w:t>
      </w:r>
    </w:p>
    <w:p>
      <w:r>
        <w:t xml:space="preserve">Mikä on Michelangelon esiintyjänimi?</w:t>
      </w:r>
    </w:p>
    <w:p>
      <w:r>
        <w:rPr>
          <w:b/>
        </w:rPr>
        <w:t xml:space="preserve">Tulos</w:t>
      </w:r>
    </w:p>
    <w:p>
      <w:r>
        <w:t xml:space="preserve">Kuka on Aprilin poikaystävä?</w:t>
      </w:r>
    </w:p>
    <w:p>
      <w:r>
        <w:rPr>
          <w:b/>
        </w:rPr>
        <w:t xml:space="preserve">Tulos</w:t>
      </w:r>
    </w:p>
    <w:p>
      <w:r>
        <w:t xml:space="preserve">Kenet Kilpikonnat kukistivat ennen jakautumista?</w:t>
      </w:r>
    </w:p>
    <w:p>
      <w:r>
        <w:rPr>
          <w:b/>
        </w:rPr>
        <w:t xml:space="preserve">Tulos</w:t>
      </w:r>
    </w:p>
    <w:p>
      <w:r>
        <w:t xml:space="preserve">Kuinka monta kuolematonta hirviötä rinnakkaisuniversumiportaali vapautti? </w:t>
      </w:r>
    </w:p>
    <w:p>
      <w:r>
        <w:rPr>
          <w:b/>
        </w:rPr>
        <w:t xml:space="preserve">Esimerkki 3.725</w:t>
      </w:r>
    </w:p>
    <w:p>
      <w:r>
        <w:t xml:space="preserve"> Majuri Alan "Dutch" Schaefer ja hänen kuuden hengen ryhmänsä, johon kuuluvat hän itse, operaattorit Mac Elliot, Billy Sole ja Blaine Cooper, räjäytys- ja räjähdeasiantuntija Jorge "Poncho" Ram rez ja radiomies Rick Hawkins, saavat CIA:lta tehtäväkseen johtaa kapinallisten Val Verdessä panttivankina pitämän virkamiehen pelastamista. CIA:n agentti George Dillon, entinen kommandopoliisi ja Dutchin vanha ystävä, saa tehtäväkseen seurata ja valvoa ryhmää Dutchin varauksista huolimatta. Ryhmä viedään syrjäiseen viidakkoon ja aloittaa tehtävän. pian he löytävät toisen kopterin hylyn ja kolme nyljettyä ruumista, jotka Dutch tunnistaa Yhdysvaltain armeijan erikoisjoukoiksi, joita hän on aikoinaan kouluttanut. Jatkamalla matkaa ryhmä saavuttaa kapinallisten leirin ja tappaa jokaisen sissin, mukaan lukien neuvostoliittolaisen tiedustelu-upseerin, joka tutkii CIA:n huippusalaisia asiakirjoja. Dillon, joka kohtaa epäilevän Dutchin, myöntää, että tehtävä oli lavastus, jonka tarkoituksena oli hankkia tietoja vangituilta agenteilta, ja että kuollut yksikkö katosi viikkoja aiemmin epäonnistuneessa pelastustehtävässä. Otettuaan kiinni naispuolisen sissin nimeltä Anna ryhmä jatkaa louhintaa tietämättä, että heitä vainoaa lähes näkymätön olento, joka seuraa heitä lämpökameran avulla.Hawkins jahtaa pakenevaa Annaa, kun olento yhtäkkiä kohtaa heidät molemmat. Aseeton Anna säästyy, mutta Hawkins tapetaan nopeasti ja raahataan pois. Dutch järjestää hänen ruumiinsa etsinnän, jonka aikana Blaine kuolee olennon plasma-aseeseen, mikä raivostuttaa Macin. Seuranneessa tulitaistelussa olentoa ei onnistuta houkuttelemaan, joten yksikkö ryhmittyy uudelleen ja kuulustelee Annaa, jolloin he saavat tietää, että heidän väijyjänsä on tuntematon olento, jota paikalliset kutsuvat nimellä "El diablo cazador de hombres" tai "El demonio que hace trofeos de los hombres", mikä tarkoittaa vastaavasti "paholaismiehenmetsästäjää" ja "demonia, joka tekee miehistä trofeeita". Seuraavana päivänä yritys vangita olento epäonnistuu, ja Poncho loukkaantuu pahasti. Mac ja Dillon jahtaavat avaruusoliota, mutta se päihittää ja tappaa heidät molemmat. eloonjääneet yrittävät paeta, mutta olento saa heidät kiinni ja tappaa Billyn ja Ponchon sekä haavoittaa Dutchia. Dutch lähettää Annan kopteriin yksin ja aseettomana tajuttuaan, että olento ei ota kohteekseen aseetonta saalista, koska se "ei ole urheilua". Muukalaisolennon takaa-ajamana Dutch liukuu mäkeä alas jokeen, menee vesiputouksen yli ja päätyy ryömimään mudan läpi, kunnes olento saa hänet kiinni; sen verhoutumislaite ei toimi kunnolla vedessä, ja Dutch näkee vihdoin piilossa olevan vihollisensa. Vaikka muukalainen seisoo muutaman metrin päässä Dutchista, se ei näe häntä ja jatkaa matkaa. Tämä auttaa häntä ymmärtämään, että muta, jonka peitossa hän nyt on, toimii naamiointina jäähdyttämällä hänen ihoaan ja estämällä hänen ruumiinsa lämpöjäljen muukalaisen lämpöanturilta. Dutch haluaa nyt kostaa miehilleen ja käyttää tietämystään viidakkosodankäynnistä luodakseen joukon ansoja. Mudan peittämänä ja improvisoiduilla aseilla varustautuneena hän houkuttelee olennon luokseen sotahuudolla. Dutch käyttää valmisteluitaan hyväksi ja voittaa avaruusolion sen omassa pelissä, lamauttaa sen verhoutumislaitteen ja aiheuttaa pieniä vammoja. Olento kuitenkin ryhdistäytyy ja saa lopulta Dutchin nurkkaan. Kun muukalainen tunnustaa Dutchin arvokkaaksi vastustajaksi, se hylkää naamionsa ja plasma-aseensa ja haastaa Dutchin lähitaisteluun, jossa se on selvästi etulyöntiasemassa. Kun Dutch on saanut raa'an selkäsaunan, hän päihittää otuksen niukasti käyttämällä vastapainoa sen murskaamiseen. Hän seisoo rampautuneen avaruusolion yläpuolella ja kysyy: "Mikä helvetti sinä olet?", mutta olento vain toistaa "Mikä helvetti sinä olet?" sekavalla englannilla ennen kuin se aktivoi ranteessaan olevan itsetuholaitteen ja nauraa pahaenteisesti, kun lähtölaskenta alkaa. Dutch pakenee ja suojautuu juuri ennen kuin itsetuholaite räjähtää sienipilveksi. Dutch, joka on viimeisenä pystyssä, saa pian sen jälkeen komentajansa, kenraali Phillipsin, kyytiin ja löytää Annan helikopterista.</w:t>
      </w:r>
    </w:p>
    <w:p>
      <w:r>
        <w:rPr>
          <w:b/>
        </w:rPr>
        <w:t xml:space="preserve">Tulos</w:t>
      </w:r>
    </w:p>
    <w:p>
      <w:r>
        <w:t xml:space="preserve">Mitä Dutch käyttää naamiointina taistellessaan muukalaista vastaan?</w:t>
      </w:r>
    </w:p>
    <w:p>
      <w:r>
        <w:rPr>
          <w:b/>
        </w:rPr>
        <w:t xml:space="preserve">Tulos</w:t>
      </w:r>
    </w:p>
    <w:p>
      <w:r>
        <w:t xml:space="preserve">Mikä on ryhmän alkuperäinen tehtävä?</w:t>
      </w:r>
    </w:p>
    <w:p>
      <w:r>
        <w:rPr>
          <w:b/>
        </w:rPr>
        <w:t xml:space="preserve">Tulos</w:t>
      </w:r>
    </w:p>
    <w:p>
      <w:r>
        <w:t xml:space="preserve">Mitä Dillon myöntää Dutchille oikeasta tehtävästä?</w:t>
      </w:r>
    </w:p>
    <w:p>
      <w:r>
        <w:rPr>
          <w:b/>
        </w:rPr>
        <w:t xml:space="preserve">Tulos</w:t>
      </w:r>
    </w:p>
    <w:p>
      <w:r>
        <w:t xml:space="preserve">Miksi olento jatkaa Annan säästämistä?</w:t>
      </w:r>
    </w:p>
    <w:p>
      <w:r>
        <w:rPr>
          <w:b/>
        </w:rPr>
        <w:t xml:space="preserve">Tulos</w:t>
      </w:r>
    </w:p>
    <w:p>
      <w:r>
        <w:t xml:space="preserve">Mitä avaruusolento sanoo, kun Dutch kysyy, mikä helvetti sinä olet?</w:t>
      </w:r>
    </w:p>
    <w:p>
      <w:r>
        <w:rPr>
          <w:b/>
        </w:rPr>
        <w:t xml:space="preserve">Tulos</w:t>
      </w:r>
    </w:p>
    <w:p>
      <w:r>
        <w:t xml:space="preserve">Miten saalistaja löytää saaliinsa?</w:t>
      </w:r>
    </w:p>
    <w:p>
      <w:r>
        <w:rPr>
          <w:b/>
        </w:rPr>
        <w:t xml:space="preserve">Tulos</w:t>
      </w:r>
    </w:p>
    <w:p>
      <w:r>
        <w:t xml:space="preserve">Miksi olento ei näe Dutchia, kun hän on muutaman metrin päässä?</w:t>
      </w:r>
    </w:p>
    <w:p>
      <w:r>
        <w:rPr>
          <w:b/>
        </w:rPr>
        <w:t xml:space="preserve">Tulos</w:t>
      </w:r>
    </w:p>
    <w:p>
      <w:r>
        <w:t xml:space="preserve">Miten Dutch lopulta löytää keinon taistella olentoa vastaan?</w:t>
      </w:r>
    </w:p>
    <w:p>
      <w:r>
        <w:rPr>
          <w:b/>
        </w:rPr>
        <w:t xml:space="preserve">Tulos</w:t>
      </w:r>
    </w:p>
    <w:p>
      <w:r>
        <w:t xml:space="preserve">Mitä tapahtui panttivangille, jonka Dutch luuli pelastavansa?</w:t>
      </w:r>
    </w:p>
    <w:p>
      <w:r>
        <w:rPr>
          <w:b/>
        </w:rPr>
        <w:t xml:space="preserve">Tulos</w:t>
      </w:r>
    </w:p>
    <w:p>
      <w:r>
        <w:t xml:space="preserve">Mikä on se yksi lause, jonka olento sanoo?</w:t>
      </w:r>
    </w:p>
    <w:p>
      <w:r>
        <w:rPr>
          <w:b/>
        </w:rPr>
        <w:t xml:space="preserve">Tulos</w:t>
      </w:r>
    </w:p>
    <w:p>
      <w:r>
        <w:t xml:space="preserve">Kuka on Anna?</w:t>
      </w:r>
    </w:p>
    <w:p>
      <w:r>
        <w:rPr>
          <w:b/>
        </w:rPr>
        <w:t xml:space="preserve">Tulos</w:t>
      </w:r>
    </w:p>
    <w:p>
      <w:r>
        <w:t xml:space="preserve">Mikä on tehtävän todellinen tarkoitus?</w:t>
      </w:r>
    </w:p>
    <w:p>
      <w:r>
        <w:rPr>
          <w:b/>
        </w:rPr>
        <w:t xml:space="preserve">Tulos</w:t>
      </w:r>
    </w:p>
    <w:p>
      <w:r>
        <w:t xml:space="preserve">Miten Dutch tekee itsensä näkymättömäksi olennolle?</w:t>
      </w:r>
    </w:p>
    <w:p>
      <w:r>
        <w:rPr>
          <w:b/>
        </w:rPr>
        <w:t xml:space="preserve">Tulos</w:t>
      </w:r>
    </w:p>
    <w:p>
      <w:r>
        <w:t xml:space="preserve">Mikä on Dutchin mielestä tehtävän todellinen tarkoitus?</w:t>
      </w:r>
    </w:p>
    <w:p>
      <w:r>
        <w:rPr>
          <w:b/>
        </w:rPr>
        <w:t xml:space="preserve">Tulos</w:t>
      </w:r>
    </w:p>
    <w:p>
      <w:r>
        <w:t xml:space="preserve">Millä Dutch houkuttelee avaruusolennon paikalle ansojen asettamisen jälkeen?</w:t>
      </w:r>
    </w:p>
    <w:p>
      <w:r>
        <w:rPr>
          <w:b/>
        </w:rPr>
        <w:t xml:space="preserve">Tulos</w:t>
      </w:r>
    </w:p>
    <w:p>
      <w:r>
        <w:t xml:space="preserve">Mikä aiheuttaa muukalaisen verhoutumislaitteen toimintahäiriön?</w:t>
      </w:r>
    </w:p>
    <w:p>
      <w:r>
        <w:rPr>
          <w:b/>
        </w:rPr>
        <w:t xml:space="preserve">Tulos</w:t>
      </w:r>
    </w:p>
    <w:p>
      <w:r>
        <w:t xml:space="preserve">Mikä hallinnonhaara hyväksyy tämän tehtävän?</w:t>
      </w:r>
    </w:p>
    <w:p>
      <w:r>
        <w:rPr>
          <w:b/>
        </w:rPr>
        <w:t xml:space="preserve">Tulos</w:t>
      </w:r>
    </w:p>
    <w:p>
      <w:r>
        <w:t xml:space="preserve">Mitä tarkoittaa nimi, jota paikalliset käyttävät tästä olennosta?</w:t>
      </w:r>
    </w:p>
    <w:p>
      <w:r>
        <w:rPr>
          <w:b/>
        </w:rPr>
        <w:t xml:space="preserve">Tulos</w:t>
      </w:r>
    </w:p>
    <w:p>
      <w:r>
        <w:t xml:space="preserve">Mitä hollantilainen ajattelee aluksi tehtävän tarkoitukseksi?</w:t>
      </w:r>
    </w:p>
    <w:p>
      <w:r>
        <w:rPr>
          <w:b/>
        </w:rPr>
        <w:t xml:space="preserve">Tulos</w:t>
      </w:r>
    </w:p>
    <w:p>
      <w:r>
        <w:t xml:space="preserve">Kuka on Dillon?</w:t>
      </w:r>
    </w:p>
    <w:p>
      <w:r>
        <w:rPr>
          <w:b/>
        </w:rPr>
        <w:t xml:space="preserve">Tulos</w:t>
      </w:r>
    </w:p>
    <w:p>
      <w:r>
        <w:t xml:space="preserve">Miten näkymätön olento seuraa heitä?</w:t>
      </w:r>
    </w:p>
    <w:p>
      <w:r>
        <w:rPr>
          <w:b/>
        </w:rPr>
        <w:t xml:space="preserve">Tulos</w:t>
      </w:r>
    </w:p>
    <w:p>
      <w:r>
        <w:t xml:space="preserve">Miten olento lopulta kuolee?</w:t>
      </w:r>
    </w:p>
    <w:p>
      <w:r>
        <w:rPr>
          <w:b/>
        </w:rPr>
        <w:t xml:space="preserve">Tulos</w:t>
      </w:r>
    </w:p>
    <w:p>
      <w:r>
        <w:t xml:space="preserve">Ketkä hahmot selviytyvät taistelusta avaruusolentoa vastaan?</w:t>
      </w:r>
    </w:p>
    <w:p>
      <w:r>
        <w:rPr>
          <w:b/>
        </w:rPr>
        <w:t xml:space="preserve">Tulos</w:t>
      </w:r>
    </w:p>
    <w:p>
      <w:r>
        <w:t xml:space="preserve">Miksi muta toimii naamiointina muukalaista vastaan taisteltaessa?</w:t>
      </w:r>
    </w:p>
    <w:p>
      <w:r>
        <w:rPr>
          <w:b/>
        </w:rPr>
        <w:t xml:space="preserve">Tulos</w:t>
      </w:r>
    </w:p>
    <w:p>
      <w:r>
        <w:t xml:space="preserve">Miksi Dutch lähettää Annan kopteriin yksin ja aseettomana?</w:t>
      </w:r>
    </w:p>
    <w:p>
      <w:r>
        <w:rPr>
          <w:b/>
        </w:rPr>
        <w:t xml:space="preserve">Tulos</w:t>
      </w:r>
    </w:p>
    <w:p>
      <w:r>
        <w:t xml:space="preserve">Millä nimellä paikalliset kutsuvat olentoa?</w:t>
      </w:r>
    </w:p>
    <w:p>
      <w:r>
        <w:rPr>
          <w:b/>
        </w:rPr>
        <w:t xml:space="preserve">Esimerkki 3.726</w:t>
      </w:r>
    </w:p>
    <w:p>
      <w:r>
        <w:t xml:space="preserve"> Tämä kaksiosainen romaani sijoittuu 1800-luvun loppuvuosiin ja kertoo nuoren skotlantilaisen kartanonherran Lewis Haystounin tarinan. Romaanin ensimmäinen osa on kertomus Skotlannin yläluokan tapakulttuurista ja romantiikasta. Osa II on aivan erilainen, ja se on toimintakertomus seikkailusta ja velvollisuuksista Pohjois-Intiassa.Kun paikallinen kansanedustaja päättää jäädä eläkkeelle, Haystoun suostutellaan asettumaan ehdolle. Vaikka paikalliset vuokralaiset pitävät hänestä ja kunnioittavat häntä, hän huomaa, ettei pysty puhumaan koko sydämestään ja täydellä vakaumuksella vaalitilaisuudessa, ja hänen vastustajansa, kunnianhimoinen ja sujuva sosiaalinen kiipeilijä Albert Stocks voittaa hänet. Haystoun ja Stocks tapaavat ensimmäisen kerran illallisilla, ja molemmat rakastuvat Alice Wishartiin, rikkaan kaupunkikauppiaan tyttäreen. Neiti Wishart suosii aluksi Haystounia, mutta pettyy vähitellen hänen ilmeiseen kyvyttömyyteensä sitoutua mihinkään. Piknikretkellä nummella neiti Wishart liukastuu ja putoaa järveen. Haystoun, joka seisoo hänen vierellään, epäröi juuri niin kauan, että hänen kilpailijansa voi sukeltaa ja pelastaa hänet. Haystoun on murtunut, pitää itseään pelkurina ja välttelee neiti Wishartin seuraa työntäen hänet yhä enemmän Stocksin seuraan. Stocks pyytää Wishartia naimisiin, ja koska hän uskoo, ettei Haystoun ole kiinnostunut hänestä, hän suostuu.Britannian hallitukselle on kantautunut huhuja mahdollisesta vaarasta imperiumille Intian pohjoisella rajalla sijaitsevan kartoittamattoman alueen kautta. Haystoun on tutkinut tätä aluetta aiemminkin, ja kun ystävä pyytää häntä jälleen lähtemään tiedustelemaan puolivirallisesti, hän tarttuu tilaisuuteen päästä tilanteestaan ja todistaa rohkeutensa. Lähtöä edeltävänä iltana Haystoun ja neiti Wishart tapaavat toisensa ja tunnustavat ensimmäistä kertaa keskinäisen rakkautensa. Vaikka neiti Wishartilla olisi vielä aikaa purkaa kihlauksensa, pari kokee, että "kohtalo on asettanut heidät erilleen", ja he eroavat seuratakseen omia yksilöllisiä polkujaan.Romaanin toisessa osassa Haystoun matkustaa pohjoisille rajamaille, jossa hän saa tietää venäläisten juonesta hyökätä Intiaan vähän tunnetun kapean vuorisolmun kautta Kashmirissa paikallisten vuoristoheimojen avustuksella. Haystoun, joka on saanut tietää uhkaavasta kasakkahyökkäyksestä, lähettää paikallisille linnakkeille viestin, jossa heitä pyydetään sähkeellä varoittamaan pohjoisen varuskuntia ja asutuksia, ja lähtee yksin yrittämään viivyttää hyökkääjiä solassa. Siellä hän kuolee sankarillisesti, mutta onnistuu viivyttämään hyökkäystä juuri niin kauan, että hälytys voidaan hälyttää ja puolustus pystyttää. Imperiumi pelastuu hänen urheiden ponnistelujensa ansiosta.</w:t>
      </w:r>
    </w:p>
    <w:p>
      <w:r>
        <w:rPr>
          <w:b/>
        </w:rPr>
        <w:t xml:space="preserve">Tulos</w:t>
      </w:r>
    </w:p>
    <w:p>
      <w:r>
        <w:t xml:space="preserve">Kuka pelasti Alice Wishartin järvestä?</w:t>
      </w:r>
    </w:p>
    <w:p>
      <w:r>
        <w:rPr>
          <w:b/>
        </w:rPr>
        <w:t xml:space="preserve">Tulos</w:t>
      </w:r>
    </w:p>
    <w:p>
      <w:r>
        <w:t xml:space="preserve">Kuka on Lewis Haystoun?</w:t>
      </w:r>
    </w:p>
    <w:p>
      <w:r>
        <w:rPr>
          <w:b/>
        </w:rPr>
        <w:t xml:space="preserve">Tulos</w:t>
      </w:r>
    </w:p>
    <w:p>
      <w:r>
        <w:t xml:space="preserve">Miten Haystoun reagoi hyökkäykseen?</w:t>
      </w:r>
    </w:p>
    <w:p>
      <w:r>
        <w:rPr>
          <w:b/>
        </w:rPr>
        <w:t xml:space="preserve">Tulos</w:t>
      </w:r>
    </w:p>
    <w:p>
      <w:r>
        <w:t xml:space="preserve">Kuka on tarinan päähenkilö?</w:t>
      </w:r>
    </w:p>
    <w:p>
      <w:r>
        <w:rPr>
          <w:b/>
        </w:rPr>
        <w:t xml:space="preserve">Tulos</w:t>
      </w:r>
    </w:p>
    <w:p>
      <w:r>
        <w:t xml:space="preserve">Missä tarinan toinen osa tapahtuu?</w:t>
      </w:r>
    </w:p>
    <w:p>
      <w:r>
        <w:rPr>
          <w:b/>
        </w:rPr>
        <w:t xml:space="preserve">Tulos</w:t>
      </w:r>
    </w:p>
    <w:p>
      <w:r>
        <w:t xml:space="preserve">Mikä on tämän tarinan nimi?</w:t>
      </w:r>
    </w:p>
    <w:p>
      <w:r>
        <w:rPr>
          <w:b/>
        </w:rPr>
        <w:t xml:space="preserve">Tulos</w:t>
      </w:r>
    </w:p>
    <w:p>
      <w:r>
        <w:t xml:space="preserve">Miksi Haystoun häviää poliittisen kisan Albert Stocksia vastaan?</w:t>
      </w:r>
    </w:p>
    <w:p>
      <w:r>
        <w:rPr>
          <w:b/>
        </w:rPr>
        <w:t xml:space="preserve">Tulos</w:t>
      </w:r>
    </w:p>
    <w:p>
      <w:r>
        <w:t xml:space="preserve">Vaikka Haystoun seisoo Alicen vieressä, miksi Stocks on se, joka pelastaa hänet?</w:t>
      </w:r>
    </w:p>
    <w:p>
      <w:r>
        <w:rPr>
          <w:b/>
        </w:rPr>
        <w:t xml:space="preserve">Tulos</w:t>
      </w:r>
    </w:p>
    <w:p>
      <w:r>
        <w:t xml:space="preserve">Kuka on Alice Wishart?</w:t>
      </w:r>
    </w:p>
    <w:p>
      <w:r>
        <w:rPr>
          <w:b/>
        </w:rPr>
        <w:t xml:space="preserve">Tulos</w:t>
      </w:r>
    </w:p>
    <w:p>
      <w:r>
        <w:t xml:space="preserve">Minne Haystoun matkustaa osoittaakseen rohkeutensa?</w:t>
      </w:r>
    </w:p>
    <w:p>
      <w:r>
        <w:rPr>
          <w:b/>
        </w:rPr>
        <w:t xml:space="preserve">Tulos</w:t>
      </w:r>
    </w:p>
    <w:p>
      <w:r>
        <w:t xml:space="preserve">Mikä maa suunnittelee hyökkäystä Intiaan?</w:t>
      </w:r>
    </w:p>
    <w:p>
      <w:r>
        <w:rPr>
          <w:b/>
        </w:rPr>
        <w:t xml:space="preserve">Tulos</w:t>
      </w:r>
    </w:p>
    <w:p>
      <w:r>
        <w:t xml:space="preserve">Mitkä kaksi tekijää tekivät Haystounin kuolemasta sankarillisen?</w:t>
      </w:r>
    </w:p>
    <w:p>
      <w:r>
        <w:rPr>
          <w:b/>
        </w:rPr>
        <w:t xml:space="preserve">Tulos</w:t>
      </w:r>
    </w:p>
    <w:p>
      <w:r>
        <w:t xml:space="preserve">Miten Haystoun lunastaa luonteensa?</w:t>
      </w:r>
    </w:p>
    <w:p>
      <w:r>
        <w:rPr>
          <w:b/>
        </w:rPr>
        <w:t xml:space="preserve">Tulos</w:t>
      </w:r>
    </w:p>
    <w:p>
      <w:r>
        <w:t xml:space="preserve">Mitä Haystoun ja Wishart päättävät tehdä suhteensa suhteen?</w:t>
      </w:r>
    </w:p>
    <w:p>
      <w:r>
        <w:rPr>
          <w:b/>
        </w:rPr>
        <w:t xml:space="preserve">Tulos</w:t>
      </w:r>
    </w:p>
    <w:p>
      <w:r>
        <w:t xml:space="preserve">Mikä on Lewis Haystounin kansalaisuus?</w:t>
      </w:r>
    </w:p>
    <w:p>
      <w:r>
        <w:rPr>
          <w:b/>
        </w:rPr>
        <w:t xml:space="preserve">Tulos</w:t>
      </w:r>
    </w:p>
    <w:p>
      <w:r>
        <w:t xml:space="preserve">Keneen Lewis Haystoun ja Albert Stocks rakastuvat?</w:t>
      </w:r>
    </w:p>
    <w:p>
      <w:r>
        <w:rPr>
          <w:b/>
        </w:rPr>
        <w:t xml:space="preserve">Tulos</w:t>
      </w:r>
    </w:p>
    <w:p>
      <w:r>
        <w:t xml:space="preserve">Mikä on tarinan tapahtumapaikka?</w:t>
      </w:r>
    </w:p>
    <w:p>
      <w:r>
        <w:rPr>
          <w:b/>
        </w:rPr>
        <w:t xml:space="preserve">Tulos</w:t>
      </w:r>
    </w:p>
    <w:p>
      <w:r>
        <w:t xml:space="preserve">Missä tarinan ensimmäinen osa tapahtuu?</w:t>
      </w:r>
    </w:p>
    <w:p>
      <w:r>
        <w:rPr>
          <w:b/>
        </w:rPr>
        <w:t xml:space="preserve">Tulos</w:t>
      </w:r>
    </w:p>
    <w:p>
      <w:r>
        <w:t xml:space="preserve">Mitä tapahtuu, jotta Haystoun voi osoittaa rohkeutensa?</w:t>
      </w:r>
    </w:p>
    <w:p>
      <w:r>
        <w:rPr>
          <w:b/>
        </w:rPr>
        <w:t xml:space="preserve">Tulos</w:t>
      </w:r>
    </w:p>
    <w:p>
      <w:r>
        <w:t xml:space="preserve">Miltä vuosisadalta tämä tarina on?</w:t>
      </w:r>
    </w:p>
    <w:p>
      <w:r>
        <w:rPr>
          <w:b/>
        </w:rPr>
        <w:t xml:space="preserve">Tulos</w:t>
      </w:r>
    </w:p>
    <w:p>
      <w:r>
        <w:t xml:space="preserve">Kuka voittaa vaalit?</w:t>
      </w:r>
    </w:p>
    <w:p>
      <w:r>
        <w:rPr>
          <w:b/>
        </w:rPr>
        <w:t xml:space="preserve">Tulos</w:t>
      </w:r>
    </w:p>
    <w:p>
      <w:r>
        <w:t xml:space="preserve">Mitä hallitusta varoitettiin mahdollisesta vaarasta imperiumille?</w:t>
      </w:r>
    </w:p>
    <w:p>
      <w:r>
        <w:rPr>
          <w:b/>
        </w:rPr>
        <w:t xml:space="preserve">Tulos</w:t>
      </w:r>
    </w:p>
    <w:p>
      <w:r>
        <w:t xml:space="preserve">Miksi Haystounia pyydetään mukaan tähän tehtävään?</w:t>
      </w:r>
    </w:p>
    <w:p>
      <w:r>
        <w:rPr>
          <w:b/>
        </w:rPr>
        <w:t xml:space="preserve">Tulos</w:t>
      </w:r>
    </w:p>
    <w:p>
      <w:r>
        <w:t xml:space="preserve">Mitä tapahtuu ennen kuin Haystoun lähtee Intiaan?</w:t>
      </w:r>
    </w:p>
    <w:p>
      <w:r>
        <w:rPr>
          <w:b/>
        </w:rPr>
        <w:t xml:space="preserve">Tulos</w:t>
      </w:r>
    </w:p>
    <w:p>
      <w:r>
        <w:t xml:space="preserve">Mikä on II osan alussa oleva konflikti?</w:t>
      </w:r>
    </w:p>
    <w:p>
      <w:r>
        <w:rPr>
          <w:b/>
        </w:rPr>
        <w:t xml:space="preserve">Tulos</w:t>
      </w:r>
    </w:p>
    <w:p>
      <w:r>
        <w:t xml:space="preserve">Miksi Alice pettyy Haystouniin?</w:t>
      </w:r>
    </w:p>
    <w:p>
      <w:r>
        <w:rPr>
          <w:b/>
        </w:rPr>
        <w:t xml:space="preserve">Tulos</w:t>
      </w:r>
    </w:p>
    <w:p>
      <w:r>
        <w:t xml:space="preserve">Miten Haystoun kuolee?</w:t>
      </w:r>
    </w:p>
    <w:p>
      <w:r>
        <w:rPr>
          <w:b/>
        </w:rPr>
        <w:t xml:space="preserve">Tulos</w:t>
      </w:r>
    </w:p>
    <w:p>
      <w:r>
        <w:t xml:space="preserve">Mitä Liisalle tapahtuu, kun hän on piknikillä nummilla?</w:t>
      </w:r>
    </w:p>
    <w:p>
      <w:r>
        <w:rPr>
          <w:b/>
        </w:rPr>
        <w:t xml:space="preserve">Tulos</w:t>
      </w:r>
    </w:p>
    <w:p>
      <w:r>
        <w:t xml:space="preserve">Miksi Lewis Haystoun häviää vaalit?</w:t>
      </w:r>
    </w:p>
    <w:p>
      <w:r>
        <w:rPr>
          <w:b/>
        </w:rPr>
        <w:t xml:space="preserve">Tulos</w:t>
      </w:r>
    </w:p>
    <w:p>
      <w:r>
        <w:t xml:space="preserve">Mikä on sen naisen nimi, johon sekä Haystoun että Stocks rakastuvat?</w:t>
      </w:r>
    </w:p>
    <w:p>
      <w:r>
        <w:rPr>
          <w:b/>
        </w:rPr>
        <w:t xml:space="preserve">Esimerkki 3.727</w:t>
      </w:r>
    </w:p>
    <w:p>
      <w:r>
        <w:t xml:space="preserve"> Romaani sijoittuu 1730- ja 1740-luvuille, ja se kertoo (ensimmäisessä persoonassa) skotlantilaisen herrasmiehen ja alemman luokan naisen lapsena syntyneen Roderick "Rory" Randomin elämäntarinan, jota hänen isänsä suku karttaa. Hänen äitinsä kuolee pian synnytyksen jälkeen, ja isä tulee surusta hulluksi. Randomin isoisä pakottaa paikallisen koulun isännän tarjoamaan ilmaista opetusta pojalle, josta tulee suosittu luokkatovereidensa keskuudessa (joista osaan hän törmää uudelleen myöhemmissä seikkailuissa) ja joka oppii latinaa, ranskaa, italiaa, italiaa ja antiikin kreikkaa. Kielitaito saavutetaan pikemminkin Randomia joka tilaisuudessa alistavasta, väkivaltaisesta opettajasta huolimatta kuin sen vuoksi. Lopulta Random hylätään, kun kotiopettaja kostaa erään Randomin eskapadin ja ilmiannetaan hänet isoisälleen. Koska kukaan hänen isänpuoleisesta perheestään ei ole halukas auttamaan häntä millään tavoin, Random turvautuu omaan järkeensä ja äidinpuoleisen setänsä Tom Bowlingin satunnaiseen tukeen. naiivi Random lähtee tämän jälkeen seikkailuihin ja onnettomuuksiin, joissa hän vierailee muun muassa: Lontoossa, Bathissa, Ranskassa, Länsi-Intiassa, Länsi-Afrikassa ja Etelä-Amerikassa. Koska hänellä on vain vähän rahaa elatukseensa, hän kohtaa ilkeyttä, syrjintää ja teroittajia joka käänteessä. Rehellinen ja luotettava luonne ja lääketieteelliset taidot saavat kuitenkin muutaman uskollisen ystävän. Roderick viettää suuren osan romaanista yrittäen herättää tapaamiensa erilaisten varakkaiden naisten huomion, jotta hän voisi elää mukavasti ja ottaa vastaan oikeutetut oikeutensa herrasmiehenä. Tätä varten hän esiintyy useaan otteeseen aatelismiehenä, muun muassa kerran Ranskassa ollessaan.Roderick ja hänen seuralaisensa Hugh Strap päätyvät palvelemaan kahdesti brittiläisillä laivoilla, kerran yksityisaluksella ja kerran sotalaivalla, kun heidät on saatu painostettua.Romaani päättyy onnellisesti, kun Random pääsee jälleen yhteen nyt jo varakkaan isänsä kanssa Argentiinassa. Hän perii välittömästi varoja, joiden avulla hän voi mennä naimisiin ihanan Narcissan kanssa ilman tämän holhousveljen suostumusta.</w:t>
      </w:r>
    </w:p>
    <w:p>
      <w:r>
        <w:rPr>
          <w:b/>
        </w:rPr>
        <w:t xml:space="preserve">Tulos</w:t>
      </w:r>
    </w:p>
    <w:p>
      <w:r>
        <w:t xml:space="preserve">Kuka on Randomin kumppani, joka palvelee hänen kanssaan brittilaivoilla? </w:t>
      </w:r>
    </w:p>
    <w:p>
      <w:r>
        <w:rPr>
          <w:b/>
        </w:rPr>
        <w:t xml:space="preserve">Tulos</w:t>
      </w:r>
    </w:p>
    <w:p>
      <w:r>
        <w:t xml:space="preserve">Kenen kanssa Random lopulta menee naimisiin?</w:t>
      </w:r>
    </w:p>
    <w:p>
      <w:r>
        <w:rPr>
          <w:b/>
        </w:rPr>
        <w:t xml:space="preserve">Tulos</w:t>
      </w:r>
    </w:p>
    <w:p>
      <w:r>
        <w:t xml:space="preserve">Randomia kartetaan isänsä kansan keskuudessa minkä vuoksi?</w:t>
      </w:r>
    </w:p>
    <w:p>
      <w:r>
        <w:rPr>
          <w:b/>
        </w:rPr>
        <w:t xml:space="preserve">Tulos</w:t>
      </w:r>
    </w:p>
    <w:p>
      <w:r>
        <w:t xml:space="preserve">Kuka vakuuttaa paikallisen koulunjohtajan tarjoamaan Randomille ilmaista opetusta?</w:t>
      </w:r>
    </w:p>
    <w:p>
      <w:r>
        <w:rPr>
          <w:b/>
        </w:rPr>
        <w:t xml:space="preserve">Tulos</w:t>
      </w:r>
    </w:p>
    <w:p>
      <w:r>
        <w:t xml:space="preserve">Millaisilla aluksilla Rory lopulta palvelee?</w:t>
      </w:r>
    </w:p>
    <w:p>
      <w:r>
        <w:rPr>
          <w:b/>
        </w:rPr>
        <w:t xml:space="preserve">Tulos</w:t>
      </w:r>
    </w:p>
    <w:p>
      <w:r>
        <w:t xml:space="preserve">Missä Random tapaa jälleen isänsä?</w:t>
      </w:r>
    </w:p>
    <w:p>
      <w:r>
        <w:rPr>
          <w:b/>
        </w:rPr>
        <w:t xml:space="preserve">Tulos</w:t>
      </w:r>
    </w:p>
    <w:p>
      <w:r>
        <w:t xml:space="preserve">Mikä on Roderick Randomin lempinimi?</w:t>
      </w:r>
    </w:p>
    <w:p>
      <w:r>
        <w:rPr>
          <w:b/>
        </w:rPr>
        <w:t xml:space="preserve">Tulos</w:t>
      </w:r>
    </w:p>
    <w:p>
      <w:r>
        <w:t xml:space="preserve">Mikä on Roderickin lempinimi?</w:t>
      </w:r>
    </w:p>
    <w:p>
      <w:r>
        <w:rPr>
          <w:b/>
        </w:rPr>
        <w:t xml:space="preserve">Tulos</w:t>
      </w:r>
    </w:p>
    <w:p>
      <w:r>
        <w:t xml:space="preserve">Minkälaisena Rory esiintyy houkutellakseen varakkaita naisia?</w:t>
      </w:r>
    </w:p>
    <w:p>
      <w:r>
        <w:rPr>
          <w:b/>
        </w:rPr>
        <w:t xml:space="preserve">Tulos</w:t>
      </w:r>
    </w:p>
    <w:p>
      <w:r>
        <w:t xml:space="preserve">Millä Roryn isä ajetaan hulluksi?</w:t>
      </w:r>
    </w:p>
    <w:p>
      <w:r>
        <w:rPr>
          <w:b/>
        </w:rPr>
        <w:t xml:space="preserve">Tulos</w:t>
      </w:r>
    </w:p>
    <w:p>
      <w:r>
        <w:t xml:space="preserve">Kenen kanssa Rory palvelee laivoilla?</w:t>
      </w:r>
    </w:p>
    <w:p>
      <w:r>
        <w:rPr>
          <w:b/>
        </w:rPr>
        <w:t xml:space="preserve">Tulos</w:t>
      </w:r>
    </w:p>
    <w:p>
      <w:r>
        <w:t xml:space="preserve">Kenet Random nai?</w:t>
      </w:r>
    </w:p>
    <w:p>
      <w:r>
        <w:rPr>
          <w:b/>
        </w:rPr>
        <w:t xml:space="preserve">Tulos</w:t>
      </w:r>
    </w:p>
    <w:p>
      <w:r>
        <w:t xml:space="preserve">Mitä Random lopulta perii?</w:t>
      </w:r>
    </w:p>
    <w:p>
      <w:r>
        <w:rPr>
          <w:b/>
        </w:rPr>
        <w:t xml:space="preserve">Tulos</w:t>
      </w:r>
    </w:p>
    <w:p>
      <w:r>
        <w:t xml:space="preserve">Kuka ei anna suostumusta avioliittoon?</w:t>
      </w:r>
    </w:p>
    <w:p>
      <w:r>
        <w:rPr>
          <w:b/>
        </w:rPr>
        <w:t xml:space="preserve">Tulos</w:t>
      </w:r>
    </w:p>
    <w:p>
      <w:r>
        <w:t xml:space="preserve">Mitä kansallisuutta Randomin isä on?</w:t>
      </w:r>
    </w:p>
    <w:p>
      <w:r>
        <w:rPr>
          <w:b/>
        </w:rPr>
        <w:t xml:space="preserve">Tulos</w:t>
      </w:r>
    </w:p>
    <w:p>
      <w:r>
        <w:t xml:space="preserve">Kuka on Randomin setä?</w:t>
      </w:r>
    </w:p>
    <w:p>
      <w:r>
        <w:rPr>
          <w:b/>
        </w:rPr>
        <w:t xml:space="preserve">Tulos</w:t>
      </w:r>
    </w:p>
    <w:p>
      <w:r>
        <w:t xml:space="preserve">Missä Random tapaa isänsä?</w:t>
      </w:r>
    </w:p>
    <w:p>
      <w:r>
        <w:rPr>
          <w:b/>
        </w:rPr>
        <w:t xml:space="preserve">Tulos</w:t>
      </w:r>
    </w:p>
    <w:p>
      <w:r>
        <w:t xml:space="preserve">Kuka on Roryn setä?</w:t>
      </w:r>
    </w:p>
    <w:p>
      <w:r>
        <w:rPr>
          <w:b/>
        </w:rPr>
        <w:t xml:space="preserve">Tulos</w:t>
      </w:r>
    </w:p>
    <w:p>
      <w:r>
        <w:t xml:space="preserve">Minkälaisena Random esiintyy?</w:t>
      </w:r>
    </w:p>
    <w:p>
      <w:r>
        <w:rPr>
          <w:b/>
        </w:rPr>
        <w:t xml:space="preserve">Tulos</w:t>
      </w:r>
    </w:p>
    <w:p>
      <w:r>
        <w:t xml:space="preserve">Mitä neljää kieltä Random oppii puhumaan?</w:t>
      </w:r>
    </w:p>
    <w:p>
      <w:r>
        <w:rPr>
          <w:b/>
        </w:rPr>
        <w:t xml:space="preserve">Tulos</w:t>
      </w:r>
    </w:p>
    <w:p>
      <w:r>
        <w:t xml:space="preserve">Kuka auttaa saamaan ilmaisen koulutuksen Randomille?</w:t>
      </w:r>
    </w:p>
    <w:p>
      <w:r>
        <w:rPr>
          <w:b/>
        </w:rPr>
        <w:t xml:space="preserve">Tulos</w:t>
      </w:r>
    </w:p>
    <w:p>
      <w:r>
        <w:t xml:space="preserve">Kuka on Randomin äidinsetä?</w:t>
      </w:r>
    </w:p>
    <w:p>
      <w:r>
        <w:rPr>
          <w:b/>
        </w:rPr>
        <w:t xml:space="preserve">Tulos</w:t>
      </w:r>
    </w:p>
    <w:p>
      <w:r>
        <w:t xml:space="preserve">Mitä Roderickin äidille tapahtuu sen jälkeen, kun hän on synnyttänyt Roderickin? </w:t>
      </w:r>
    </w:p>
    <w:p>
      <w:r>
        <w:rPr>
          <w:b/>
        </w:rPr>
        <w:t xml:space="preserve">Tulos</w:t>
      </w:r>
    </w:p>
    <w:p>
      <w:r>
        <w:t xml:space="preserve">Millainen on Roryn ohjaaja?</w:t>
      </w:r>
    </w:p>
    <w:p>
      <w:r>
        <w:rPr>
          <w:b/>
        </w:rPr>
        <w:t xml:space="preserve">Tulos</w:t>
      </w:r>
    </w:p>
    <w:p>
      <w:r>
        <w:t xml:space="preserve">Mikä saa Roryn isän tulemaan hulluksi?</w:t>
      </w:r>
    </w:p>
    <w:p>
      <w:r>
        <w:rPr>
          <w:b/>
        </w:rPr>
        <w:t xml:space="preserve">Tulos</w:t>
      </w:r>
    </w:p>
    <w:p>
      <w:r>
        <w:t xml:space="preserve">Kuka Randomia karttoi?</w:t>
      </w:r>
    </w:p>
    <w:p>
      <w:r>
        <w:rPr>
          <w:b/>
        </w:rPr>
        <w:t xml:space="preserve">Tulos</w:t>
      </w:r>
    </w:p>
    <w:p>
      <w:r>
        <w:t xml:space="preserve">Mikä on Roryn kansalaisuus?</w:t>
      </w:r>
    </w:p>
    <w:p>
      <w:r>
        <w:rPr>
          <w:b/>
        </w:rPr>
        <w:t xml:space="preserve">Tulos</w:t>
      </w:r>
    </w:p>
    <w:p>
      <w:r>
        <w:t xml:space="preserve">Missä Rory tapaa isänsä?</w:t>
      </w:r>
    </w:p>
    <w:p>
      <w:r>
        <w:rPr>
          <w:b/>
        </w:rPr>
        <w:t xml:space="preserve">Tulos</w:t>
      </w:r>
    </w:p>
    <w:p>
      <w:r>
        <w:t xml:space="preserve">Mikä on Roderick Randomin lempinimi? </w:t>
      </w:r>
    </w:p>
    <w:p>
      <w:r>
        <w:rPr>
          <w:b/>
        </w:rPr>
        <w:t xml:space="preserve">Esimerkki 3.728</w:t>
      </w:r>
    </w:p>
    <w:p>
      <w:r>
        <w:t xml:space="preserve"> Vuonna 1980 Matt Hobbs kosii pitkäaikaista tyttöystäväänsä Bethiä sinä iltana, kun hän ei voita Emmy-palkintoa. Hän sanoo, että ainoa asia, joka pidättelee häntä, on hänen omistautumisensa uralleen, joka ei aina välttämättä onnistu, ja Beth sanoo, että se on yksi niistä asioista, joita hän rakastaa miehessä eniten. Hieman yli vuotta myöhemmin, kun vauva itkee eikä Mattilla ole töitä, Beth on täynnä kaunaa. Vuoteen 1993 mennessä pariskunta on ollut jo useita vuosia eronnut ja asuu vastakkaisilla rannikoilla. Matt käy koe-esiintymässä rooliin mahtipontisen, itsekeskeisen ja tietämättömän elokuvatuottaja Burke Adlerin uudessa projektissa, mutta ei saa roolia. Hän suostuu kuitenkin ajamaan Adleria satunnaisesti. Matt lentää Georgiaan hakemaan tytärtään Jeannieta, jonka hän uskoo olevan lyhyt vierailu, ja saa tietää, että Bethiä odottaa vankilatuomio ja Jeannie asuu hänen luonaan tuomionsa ajan. Kaksikko palaa Hollywoodiin ja kamppailee uusien olosuhteidensa ja suhteen rakentamisen kanssa (Matt ei ole nähnyt kuusivuotiasta tyttöä sitten tämän nelivuotispäivän). Kun Matt lähtee tekemään koekuvausta erään elokuvan pääosan esittäjää varten, hän jättää Jeannien ystävänsä luokse studiolle, ja kun hän hakee Jeannien, hän järkyttyneenä saa kuulla, että Jeannie on valittu komediasarjaan. Tarinassa on useita sivujuonteita, joista yksi keskittyy Mattin suhteeseen käsikirjoituksenlukija Cathy Breslow'n kanssa ja toinen koskee koekuvausten analyytikkoa Nan Mulhanneya ja hänen myrskyisää suhdettaan Adleriin. Vaikka suuri osa elokuvasta on elokuvateollisuuden satiiria, se myös vinoilee ihmissuhteita eri näkökulmista.</w:t>
      </w:r>
    </w:p>
    <w:p>
      <w:r>
        <w:rPr>
          <w:b/>
        </w:rPr>
        <w:t xml:space="preserve">Tulos</w:t>
      </w:r>
    </w:p>
    <w:p>
      <w:r>
        <w:t xml:space="preserve">Mitä Matt oppi, kun hän haki Jeannien?</w:t>
      </w:r>
    </w:p>
    <w:p>
      <w:r>
        <w:rPr>
          <w:b/>
        </w:rPr>
        <w:t xml:space="preserve">Tulos</w:t>
      </w:r>
    </w:p>
    <w:p>
      <w:r>
        <w:t xml:space="preserve">Kenen kanssa Nanilla on suhde?</w:t>
      </w:r>
    </w:p>
    <w:p>
      <w:r>
        <w:rPr>
          <w:b/>
        </w:rPr>
        <w:t xml:space="preserve">Tulos</w:t>
      </w:r>
    </w:p>
    <w:p>
      <w:r>
        <w:t xml:space="preserve">Mitä Beth sanoo rakastavansa eniten Mattissa?</w:t>
      </w:r>
    </w:p>
    <w:p>
      <w:r>
        <w:rPr>
          <w:b/>
        </w:rPr>
        <w:t xml:space="preserve">Tulos</w:t>
      </w:r>
    </w:p>
    <w:p>
      <w:r>
        <w:t xml:space="preserve">Mitä tapahtui, kun Matt kävi koe-esiintymisen uuteen rooliin?</w:t>
      </w:r>
    </w:p>
    <w:p>
      <w:r>
        <w:rPr>
          <w:b/>
        </w:rPr>
        <w:t xml:space="preserve">Tulos</w:t>
      </w:r>
    </w:p>
    <w:p>
      <w:r>
        <w:t xml:space="preserve">Kun Matt palaa hakemaan Jeannea koe-esiintymisen jälkeen, mitä hän saa hämmästyneenä selville?</w:t>
      </w:r>
    </w:p>
    <w:p>
      <w:r>
        <w:rPr>
          <w:b/>
        </w:rPr>
        <w:t xml:space="preserve">Tulos</w:t>
      </w:r>
    </w:p>
    <w:p>
      <w:r>
        <w:t xml:space="preserve">Mitä tapahtui vuosi ehdotuksen jälkeen?</w:t>
      </w:r>
    </w:p>
    <w:p>
      <w:r>
        <w:rPr>
          <w:b/>
        </w:rPr>
        <w:t xml:space="preserve">Tulos</w:t>
      </w:r>
    </w:p>
    <w:p>
      <w:r>
        <w:t xml:space="preserve">Mitä Beth rakastaa Mattissa, kun he menevät kihloihin?</w:t>
      </w:r>
    </w:p>
    <w:p>
      <w:r>
        <w:rPr>
          <w:b/>
        </w:rPr>
        <w:t xml:space="preserve">Tulos</w:t>
      </w:r>
    </w:p>
    <w:p>
      <w:r>
        <w:t xml:space="preserve">Miksi Matt lähti Georgiaan?</w:t>
      </w:r>
    </w:p>
    <w:p>
      <w:r>
        <w:rPr>
          <w:b/>
        </w:rPr>
        <w:t xml:space="preserve">Tulos</w:t>
      </w:r>
    </w:p>
    <w:p>
      <w:r>
        <w:t xml:space="preserve">Mitä tapahtuu, kun Matt vie tyttärensä Jeannien koe-esiintymiseen?</w:t>
      </w:r>
    </w:p>
    <w:p>
      <w:r>
        <w:rPr>
          <w:b/>
        </w:rPr>
        <w:t xml:space="preserve">Tulos</w:t>
      </w:r>
    </w:p>
    <w:p>
      <w:r>
        <w:t xml:space="preserve">Mikä on ironista siinä, että Jeanne saa roolin komediasarjassa?</w:t>
      </w:r>
    </w:p>
    <w:p>
      <w:r>
        <w:rPr>
          <w:b/>
        </w:rPr>
        <w:t xml:space="preserve">Tulos</w:t>
      </w:r>
    </w:p>
    <w:p>
      <w:r>
        <w:t xml:space="preserve">Mikä on ironista siinä, miksi Beth osoittaa kaunaa Mattia kohtaan heidän eronsa jälkeen?</w:t>
      </w:r>
    </w:p>
    <w:p>
      <w:r>
        <w:rPr>
          <w:b/>
        </w:rPr>
        <w:t xml:space="preserve">Tulos</w:t>
      </w:r>
    </w:p>
    <w:p>
      <w:r>
        <w:t xml:space="preserve">Miksi Matt lentää Georgiaan?</w:t>
      </w:r>
    </w:p>
    <w:p>
      <w:r>
        <w:rPr>
          <w:b/>
        </w:rPr>
        <w:t xml:space="preserve">Tulos</w:t>
      </w:r>
    </w:p>
    <w:p>
      <w:r>
        <w:t xml:space="preserve">Mikä saa Mattin tyttären tulemaan asumaan hänen luokseen?</w:t>
      </w:r>
    </w:p>
    <w:p>
      <w:r>
        <w:rPr>
          <w:b/>
        </w:rPr>
        <w:t xml:space="preserve">Tulos</w:t>
      </w:r>
    </w:p>
    <w:p>
      <w:r>
        <w:t xml:space="preserve">Mikä on tärkein syy Mattin ja hänen tyttärensä suhteen kamppailuun?</w:t>
      </w:r>
    </w:p>
    <w:p>
      <w:r>
        <w:rPr>
          <w:b/>
        </w:rPr>
        <w:t xml:space="preserve">Tulos</w:t>
      </w:r>
    </w:p>
    <w:p>
      <w:r>
        <w:t xml:space="preserve">Mikä on Cathyn työ?</w:t>
      </w:r>
    </w:p>
    <w:p>
      <w:r>
        <w:rPr>
          <w:b/>
        </w:rPr>
        <w:t xml:space="preserve">Tulos</w:t>
      </w:r>
    </w:p>
    <w:p>
      <w:r>
        <w:t xml:space="preserve">Kun Matt ei saa roolia näytelmässä, mitä hän suostuu tekemään Adlerin puolesta?</w:t>
      </w:r>
    </w:p>
    <w:p>
      <w:r>
        <w:rPr>
          <w:b/>
        </w:rPr>
        <w:t xml:space="preserve">Tulos</w:t>
      </w:r>
    </w:p>
    <w:p>
      <w:r>
        <w:t xml:space="preserve">Missä Matt epäonnistui kosintailtana?</w:t>
      </w:r>
    </w:p>
    <w:p>
      <w:r>
        <w:rPr>
          <w:b/>
        </w:rPr>
        <w:t xml:space="preserve">Tulos</w:t>
      </w:r>
    </w:p>
    <w:p>
      <w:r>
        <w:t xml:space="preserve">Mitä Matt tekee sinä iltana, kun hän menettää Emmy-palkinnon?</w:t>
      </w:r>
    </w:p>
    <w:p>
      <w:r>
        <w:rPr>
          <w:b/>
        </w:rPr>
        <w:t xml:space="preserve">Tulos</w:t>
      </w:r>
    </w:p>
    <w:p>
      <w:r>
        <w:t xml:space="preserve">Milloin Matt on viimeksi nähnyt Jeannieta?</w:t>
      </w:r>
    </w:p>
    <w:p>
      <w:r>
        <w:rPr>
          <w:b/>
        </w:rPr>
        <w:t xml:space="preserve">Tulos</w:t>
      </w:r>
    </w:p>
    <w:p>
      <w:r>
        <w:t xml:space="preserve">Mikä on komediasarjan pääidea?</w:t>
      </w:r>
    </w:p>
    <w:p>
      <w:r>
        <w:rPr>
          <w:b/>
        </w:rPr>
        <w:t xml:space="preserve">Tulos</w:t>
      </w:r>
    </w:p>
    <w:p>
      <w:r>
        <w:t xml:space="preserve">Mitä Mattille ja Bethille oli tapahtunut vuoteen 1993 mennessä?</w:t>
      </w:r>
    </w:p>
    <w:p>
      <w:r>
        <w:rPr>
          <w:b/>
        </w:rPr>
        <w:t xml:space="preserve">Tulos</w:t>
      </w:r>
    </w:p>
    <w:p>
      <w:r>
        <w:t xml:space="preserve">Milloin Matt näki tyttärensä viimeksi?</w:t>
      </w:r>
    </w:p>
    <w:p>
      <w:r>
        <w:rPr>
          <w:b/>
        </w:rPr>
        <w:t xml:space="preserve">Tulos</w:t>
      </w:r>
    </w:p>
    <w:p>
      <w:r>
        <w:t xml:space="preserve">Mitä Jeannielle tapahtui, kun Matt meni tekemään koekuvausta?</w:t>
      </w:r>
    </w:p>
    <w:p>
      <w:r>
        <w:rPr>
          <w:b/>
        </w:rPr>
        <w:t xml:space="preserve">Tulos</w:t>
      </w:r>
    </w:p>
    <w:p>
      <w:r>
        <w:t xml:space="preserve">Mikä on erityistä yössä, jolloin Matt Hobbs kosii tyttöystäväänsä Bethiä?</w:t>
      </w:r>
    </w:p>
    <w:p>
      <w:r>
        <w:rPr>
          <w:b/>
        </w:rPr>
        <w:t xml:space="preserve">Tulos</w:t>
      </w:r>
    </w:p>
    <w:p>
      <w:r>
        <w:t xml:space="preserve">Miksi Beth alkaa paheksua Mattia pian heidän avioliittonsa jälkeen?</w:t>
      </w:r>
    </w:p>
    <w:p>
      <w:r>
        <w:rPr>
          <w:b/>
        </w:rPr>
        <w:t xml:space="preserve">Tulos</w:t>
      </w:r>
    </w:p>
    <w:p>
      <w:r>
        <w:t xml:space="preserve">Kenen kanssa Mattilla on suhde?</w:t>
      </w:r>
    </w:p>
    <w:p>
      <w:r>
        <w:rPr>
          <w:b/>
        </w:rPr>
        <w:t xml:space="preserve">Tulos</w:t>
      </w:r>
    </w:p>
    <w:p>
      <w:r>
        <w:t xml:space="preserve">Missä pariskunta asuu vuonna 1993?</w:t>
      </w:r>
    </w:p>
    <w:p>
      <w:r>
        <w:rPr>
          <w:b/>
        </w:rPr>
        <w:t xml:space="preserve">Tulos</w:t>
      </w:r>
    </w:p>
    <w:p>
      <w:r>
        <w:t xml:space="preserve">Mitä yllättäviä uutisia Matt saa tietää ex-vaimostaan Bethistä?</w:t>
      </w:r>
    </w:p>
    <w:p>
      <w:r>
        <w:rPr>
          <w:b/>
        </w:rPr>
        <w:t xml:space="preserve">Tulos</w:t>
      </w:r>
    </w:p>
    <w:p>
      <w:r>
        <w:t xml:space="preserve">Missä Matt päättää kasvattaa tyttärensä?</w:t>
      </w:r>
    </w:p>
    <w:p>
      <w:r>
        <w:rPr>
          <w:b/>
        </w:rPr>
        <w:t xml:space="preserve">Tulos</w:t>
      </w:r>
    </w:p>
    <w:p>
      <w:r>
        <w:t xml:space="preserve">Mitä tapahtuu, kun Matt käy koe-esiintymässä Burke Adlerin rooliin?</w:t>
      </w:r>
    </w:p>
    <w:p>
      <w:r>
        <w:rPr>
          <w:b/>
        </w:rPr>
        <w:t xml:space="preserve">Esimerkki 3.729</w:t>
      </w:r>
    </w:p>
    <w:p>
      <w:r>
        <w:t xml:space="preserve"> Tämän pilkkaeepoksen alussa Paavi julistaa, että on tehty "hirvittävä rikos" (1. sävelmä, rivi 1). Lordi on pahoinpidellyt "lempeää kaunotarta" (rivi 8) ja saanut tämän hylkäämään hänet. Sitten hän jatkaa kertomalla tarinan tästä rikoksesta: Belindan vielä nukkuessa hänen holhoojansa Sylph Ariel varoittaa häntä siitä, että "jokin kauhea tapahtuma uhkaa". Sitten Belinda herää ja valmistautuu päivää varten palvelijattarensa Bettyn avulla. Myös Sylfit, vaikkakin näkymättömät, auttavat häntä: "Nämä laittavat pään, toiset jakavat hiukset, toiset taittavat hihan, toiset punovat puvun" (146 147). Tässä yhteydessä Pope kuvaa myös Belindan kahta hiuskiehkuraa, jotka "roikkuivat sirosti takana". Paroni, yksi Belindan kosijoista, ihailee suuresti näitä lukkoja ja juonittelee varastavansa toisen. Hän rakentaa alttarin, asettaa sille "kaikki entisten rakkauksiensa palkinnot" (rivi 40), sytyttää ne tuleen ja rukoilee hartaasti "pian saavuttaakseen ja pitkään omistamaan" (rivi 44) lukkoa.Ariel, jota lähestyvä tapahtuma huolestuttaa, vaikkei hän tiedä, mitä se on, kutsuu luokseen monia sylfejä ja kehottaa niitä suojelemaan Belindaa kaikelta, mitä hänelle voi tapahtua, olipa hän sitten "unohtanut rukouksensa tai jättänyt naamiaiset väliin tai menettänyt sydämensä tai kaulakorunsa tanssiaisissa" (rivi 108 109). Näin suojeltuna Belinda saapuu Hampton Courtiin ja hänet kutsutaan leikkimään ombre-leikkiä. salaliittolainen paroni hankkii sakset ja yrittää katkaista yhden Belindan lukoista, mutta valppaat Sylfit estävät häntä. Näin tapahtuu kolme kertaa, mutta lopulta paroni onnistuu (ja leikkaa myös Sylfin kahtia, vaikka Pope vakuuttaa parodioimalla kadonneen paratiisin kohtaa, että "ilmava aine yhdistyy pian uudelleen" [rivi 152]). Kun Belinda huomaa, että hänen lukkonsa on kadonnut, hän saa raivokohtauksen, kun taas paroni juhlii voittoaan. gnomi nimeltä Umbriel matkustaa nyt Pernan luolaan ja saa kuningattarelta pussin, jossa on "huokauksia, nyyhkytyksiä ja intohimoja ja kielisotaa" (4. sävelmä, rivi 84) ja pullon, joka on täynnä "pyörtyviä pelkoja, pehmeää surua, sulavia suruja ja virtaavia kyyneleitä" (rivi 85 86), ja tuo ne Belindalle. Löydettyään Belindan masentuneena Thalestris-naisen sylissä hän kaataa sisällön heidän molempien päälle. monet ihmiset, jotka ovat liikuttuneita Belindan surusta, vaativat lukon takaisin, mutta paroni on katumaton ja kieltäytyy. Clarissa kehottaa heitä säilyttämään hyvän mielen, mutta he eivät kuuntele, ja sen sijaan aatelisten välille syntyy oikeustaistelu, jossa aseina ovat katseet, laulut ja järki. Belinda taistelee paronia vastaan ja heittää nuuskaa hänen nenäänsä nujertaakseen hänet. Kun Belinda vaatii miestä palauttamaan lukon, sitä ei kuitenkaan löydy mistään. Siitä on tehty tähtikuvio, ja sen kohtalona on kestää kilpailijoita kauemmin.</w:t>
      </w:r>
    </w:p>
    <w:p>
      <w:r>
        <w:rPr>
          <w:b/>
        </w:rPr>
        <w:t xml:space="preserve">Tulos</w:t>
      </w:r>
    </w:p>
    <w:p>
      <w:r>
        <w:t xml:space="preserve">Mitä kuningattaren Umbrielille antamassa pussissa on?</w:t>
      </w:r>
    </w:p>
    <w:p>
      <w:r>
        <w:rPr>
          <w:b/>
        </w:rPr>
        <w:t xml:space="preserve">Tulos</w:t>
      </w:r>
    </w:p>
    <w:p>
      <w:r>
        <w:t xml:space="preserve">Mikä on luolaan matkaavan menninkäisen nimi?</w:t>
      </w:r>
    </w:p>
    <w:p>
      <w:r>
        <w:rPr>
          <w:b/>
        </w:rPr>
        <w:t xml:space="preserve">Tulos</w:t>
      </w:r>
    </w:p>
    <w:p>
      <w:r>
        <w:t xml:space="preserve">Mistä on tehty tähtikuvio? </w:t>
      </w:r>
    </w:p>
    <w:p>
      <w:r>
        <w:rPr>
          <w:b/>
        </w:rPr>
        <w:t xml:space="preserve">Tulos</w:t>
      </w:r>
    </w:p>
    <w:p>
      <w:r>
        <w:t xml:space="preserve">Kuka on Belindan huoltaja?</w:t>
      </w:r>
    </w:p>
    <w:p>
      <w:r>
        <w:rPr>
          <w:b/>
        </w:rPr>
        <w:t xml:space="preserve">Tulos</w:t>
      </w:r>
    </w:p>
    <w:p>
      <w:r>
        <w:t xml:space="preserve">Mitä Baron salaliittoutuu varastamaan?</w:t>
      </w:r>
    </w:p>
    <w:p>
      <w:r>
        <w:rPr>
          <w:b/>
        </w:rPr>
        <w:t xml:space="preserve">Tulos</w:t>
      </w:r>
    </w:p>
    <w:p>
      <w:r>
        <w:t xml:space="preserve">Mihin Belindan hiuskiehkura lopulta muuttuu?</w:t>
      </w:r>
    </w:p>
    <w:p>
      <w:r>
        <w:rPr>
          <w:b/>
        </w:rPr>
        <w:t xml:space="preserve">Tulos</w:t>
      </w:r>
    </w:p>
    <w:p>
      <w:r>
        <w:t xml:space="preserve">Mitä peliä Belinda kutsutaan pelaamaan Hampton Courtissa?</w:t>
      </w:r>
    </w:p>
    <w:p>
      <w:r>
        <w:rPr>
          <w:b/>
        </w:rPr>
        <w:t xml:space="preserve">Tulos</w:t>
      </w:r>
    </w:p>
    <w:p>
      <w:r>
        <w:t xml:space="preserve">Millainen myyttinen olento Umbriel on?</w:t>
      </w:r>
    </w:p>
    <w:p>
      <w:r>
        <w:rPr>
          <w:b/>
        </w:rPr>
        <w:t xml:space="preserve">Tulos</w:t>
      </w:r>
    </w:p>
    <w:p>
      <w:r>
        <w:t xml:space="preserve">Kuka estää paronia leikkaamasta Belindan lukkoa?</w:t>
      </w:r>
    </w:p>
    <w:p>
      <w:r>
        <w:rPr>
          <w:b/>
        </w:rPr>
        <w:t xml:space="preserve">Tulos</w:t>
      </w:r>
    </w:p>
    <w:p>
      <w:r>
        <w:t xml:space="preserve">Miksi Belinda on kutsuttu Hampton Courtiin?</w:t>
      </w:r>
    </w:p>
    <w:p>
      <w:r>
        <w:rPr>
          <w:b/>
        </w:rPr>
        <w:t xml:space="preserve">Tulos</w:t>
      </w:r>
    </w:p>
    <w:p>
      <w:r>
        <w:t xml:space="preserve">Mitä paavi julistaa alussa?</w:t>
      </w:r>
    </w:p>
    <w:p>
      <w:r>
        <w:rPr>
          <w:b/>
        </w:rPr>
        <w:t xml:space="preserve">Tulos</w:t>
      </w:r>
    </w:p>
    <w:p>
      <w:r>
        <w:t xml:space="preserve">Kuka vehkeilee varastamaan yhden Belindan lukoista?</w:t>
      </w:r>
    </w:p>
    <w:p>
      <w:r>
        <w:rPr>
          <w:b/>
        </w:rPr>
        <w:t xml:space="preserve">Tulos</w:t>
      </w:r>
    </w:p>
    <w:p>
      <w:r>
        <w:t xml:space="preserve">Mitä Ariel kutsuu?</w:t>
      </w:r>
    </w:p>
    <w:p>
      <w:r>
        <w:rPr>
          <w:b/>
        </w:rPr>
        <w:t xml:space="preserve">Tulos</w:t>
      </w:r>
    </w:p>
    <w:p>
      <w:r>
        <w:t xml:space="preserve">Kuka on se menninkäinen, joka tuo pullon Belindalle?</w:t>
      </w:r>
    </w:p>
    <w:p>
      <w:r>
        <w:rPr>
          <w:b/>
        </w:rPr>
        <w:t xml:space="preserve">Tulos</w:t>
      </w:r>
    </w:p>
    <w:p>
      <w:r>
        <w:t xml:space="preserve">Mitä lukolle lopulta tapahtuu?</w:t>
      </w:r>
    </w:p>
    <w:p>
      <w:r>
        <w:rPr>
          <w:b/>
        </w:rPr>
        <w:t xml:space="preserve">Tulos</w:t>
      </w:r>
    </w:p>
    <w:p>
      <w:r>
        <w:t xml:space="preserve">Kuka taistelee paronia vastaan?</w:t>
      </w:r>
    </w:p>
    <w:p>
      <w:r>
        <w:rPr>
          <w:b/>
        </w:rPr>
        <w:t xml:space="preserve">Tulos</w:t>
      </w:r>
    </w:p>
    <w:p>
      <w:r>
        <w:t xml:space="preserve">Mitä Belindan kosijoihin kuuluva paroni aikoo varastaa Belindalta?</w:t>
      </w:r>
    </w:p>
    <w:p>
      <w:r>
        <w:rPr>
          <w:b/>
        </w:rPr>
        <w:t xml:space="preserve">Tulos</w:t>
      </w:r>
    </w:p>
    <w:p>
      <w:r>
        <w:t xml:space="preserve">Mitä peliä Belinda kutsutaan pelaamaan?</w:t>
      </w:r>
    </w:p>
    <w:p>
      <w:r>
        <w:rPr>
          <w:b/>
        </w:rPr>
        <w:t xml:space="preserve">Tulos</w:t>
      </w:r>
    </w:p>
    <w:p>
      <w:r>
        <w:t xml:space="preserve">Miksi Slyph varoittaa Belindaa?</w:t>
      </w:r>
    </w:p>
    <w:p>
      <w:r>
        <w:rPr>
          <w:b/>
        </w:rPr>
        <w:t xml:space="preserve">Tulos</w:t>
      </w:r>
    </w:p>
    <w:p>
      <w:r>
        <w:t xml:space="preserve">Miten paavi kuvailee Belindan lukkoja o hiuksia?</w:t>
      </w:r>
    </w:p>
    <w:p>
      <w:r>
        <w:rPr>
          <w:b/>
        </w:rPr>
        <w:t xml:space="preserve">Tulos</w:t>
      </w:r>
    </w:p>
    <w:p>
      <w:r>
        <w:t xml:space="preserve">Miten Belinda taltuttaa Baronin?</w:t>
      </w:r>
    </w:p>
    <w:p>
      <w:r>
        <w:rPr>
          <w:b/>
        </w:rPr>
        <w:t xml:space="preserve">Tulos</w:t>
      </w:r>
    </w:p>
    <w:p>
      <w:r>
        <w:t xml:space="preserve">Mitä muuta kuin lukkoja Baron napsii?</w:t>
      </w:r>
    </w:p>
    <w:p>
      <w:r>
        <w:rPr>
          <w:b/>
        </w:rPr>
        <w:t xml:space="preserve">Tulos</w:t>
      </w:r>
    </w:p>
    <w:p>
      <w:r>
        <w:t xml:space="preserve">Kuka varoittaa Belindaa lähestyvästä kauheasta tapahtumasta?</w:t>
      </w:r>
    </w:p>
    <w:p>
      <w:r>
        <w:rPr>
          <w:b/>
        </w:rPr>
        <w:t xml:space="preserve">Tulos</w:t>
      </w:r>
    </w:p>
    <w:p>
      <w:r>
        <w:t xml:space="preserve">Mitä kuningattaren Umbrielille antamassa pullossa on?</w:t>
      </w:r>
    </w:p>
    <w:p>
      <w:r>
        <w:rPr>
          <w:b/>
        </w:rPr>
        <w:t xml:space="preserve">Tulos</w:t>
      </w:r>
    </w:p>
    <w:p>
      <w:r>
        <w:t xml:space="preserve">Kuinka monta kertaa Baron yrittää leikata Belindan hiuskiehkuran tanssiaisissa?</w:t>
      </w:r>
    </w:p>
    <w:p>
      <w:r>
        <w:rPr>
          <w:b/>
        </w:rPr>
        <w:t xml:space="preserve">Tulos</w:t>
      </w:r>
    </w:p>
    <w:p>
      <w:r>
        <w:t xml:space="preserve">Kuka on Baron?</w:t>
      </w:r>
    </w:p>
    <w:p>
      <w:r>
        <w:rPr>
          <w:b/>
        </w:rPr>
        <w:t xml:space="preserve">Tulos</w:t>
      </w:r>
    </w:p>
    <w:p>
      <w:r>
        <w:t xml:space="preserve">Mihin paavi ilmoittaa syyllistyneensä? </w:t>
      </w:r>
    </w:p>
    <w:p>
      <w:r>
        <w:rPr>
          <w:b/>
        </w:rPr>
        <w:t xml:space="preserve">Tulos</w:t>
      </w:r>
    </w:p>
    <w:p>
      <w:r>
        <w:t xml:space="preserve">Kuinka monta kertaa Baron yrittää napsia?</w:t>
      </w:r>
    </w:p>
    <w:p>
      <w:r>
        <w:rPr>
          <w:b/>
        </w:rPr>
        <w:t xml:space="preserve">Tulos</w:t>
      </w:r>
    </w:p>
    <w:p>
      <w:r>
        <w:t xml:space="preserve">Mistä Umbriel löytää kuningattaren?</w:t>
      </w:r>
    </w:p>
    <w:p>
      <w:r>
        <w:rPr>
          <w:b/>
        </w:rPr>
        <w:t xml:space="preserve">Tulos</w:t>
      </w:r>
    </w:p>
    <w:p>
      <w:r>
        <w:t xml:space="preserve">Kuka kertoo tarinan? </w:t>
      </w:r>
    </w:p>
    <w:p>
      <w:r>
        <w:rPr>
          <w:b/>
        </w:rPr>
        <w:t xml:space="preserve">Esimerkki 3.730</w:t>
      </w:r>
    </w:p>
    <w:p>
      <w:r>
        <w:t xml:space="preserve"> Kaksi ensimmäistä riviä ovat jo itsessään kokonainen tarina:" Maan viimeinen ihminen istui yksin huoneessa. Oveen koputettiin..." "Zanit ovat tappaneet kaiken elämän Maasta lukuun ottamatta pareja eksoottisen maan eläintarhan yksilöitä. Walter Phelan on viimeinen mies Maapallolla, mutta Grace Evans, viimeinen nainen, ei ole hänestä kovinkaan vaikuttunut ja pitää etäisyyttä.Zanit, jotka ovat ikääntymättömiä, häiriintyvät, kun muut eläimet alkavat yksi toisensa jälkeen kuolla. Ne kääntyvät Walterin puoleen kysyäkseen neuvoa. Hän kertoo heille, että olennot ovat kuolleet kiintymyksen puutteeseen, ja ehdottaa, että he silittelisivät eloonjääneitä säännöllisesti pitääkseen ne hengissä. Hän demonstroi sitä yhden eläimen kanssa. Kun Zanit alkavat kuolla, ne lähtevät planeetalta peloissaan. Sitten paljastuu, että olento, jota Walter kehotti heitä silittämään, oli myrkkykäärme.Sitten Walter keskustelee Gracen kanssa ihmiskunnan tulevaisuudesta. Walter järkyttyy Walterin ehdotuksesta ja lähtee, sillä Walter aikoi käyttää jäljelle jäänyttä Zan-teknologiaa "mestarrodun" luomiseen. Sitten kertomus päättyy kuten se alkoi: "Maan viimeinen ihminen istui yksin huoneessa. Oveen koputettiin...".</w:t>
      </w:r>
    </w:p>
    <w:p>
      <w:r>
        <w:rPr>
          <w:b/>
        </w:rPr>
        <w:t xml:space="preserve">Tulos</w:t>
      </w:r>
    </w:p>
    <w:p>
      <w:r>
        <w:t xml:space="preserve">Mitä tapahtui eläimille, joita Zan oli säilyttänyt eläintarhassaan?</w:t>
      </w:r>
    </w:p>
    <w:p>
      <w:r>
        <w:rPr>
          <w:b/>
        </w:rPr>
        <w:t xml:space="preserve">Tulos</w:t>
      </w:r>
    </w:p>
    <w:p>
      <w:r>
        <w:t xml:space="preserve">Kuinka kauan Zan elää?</w:t>
      </w:r>
    </w:p>
    <w:p>
      <w:r>
        <w:rPr>
          <w:b/>
        </w:rPr>
        <w:t xml:space="preserve">Tulos</w:t>
      </w:r>
    </w:p>
    <w:p>
      <w:r>
        <w:t xml:space="preserve">Kuka on tappanut kaiken elämän maapallolta?</w:t>
      </w:r>
    </w:p>
    <w:p>
      <w:r>
        <w:rPr>
          <w:b/>
        </w:rPr>
        <w:t xml:space="preserve">Tulos</w:t>
      </w:r>
    </w:p>
    <w:p>
      <w:r>
        <w:t xml:space="preserve">Minkä syyn Walter antoi Zanille selittääkseen eläintarhan eläinten kuolemat?</w:t>
      </w:r>
    </w:p>
    <w:p>
      <w:r>
        <w:rPr>
          <w:b/>
        </w:rPr>
        <w:t xml:space="preserve">Tulos</w:t>
      </w:r>
    </w:p>
    <w:p>
      <w:r>
        <w:t xml:space="preserve">Mitä eläintä Walter kehotti Zania silittämään?</w:t>
      </w:r>
    </w:p>
    <w:p>
      <w:r>
        <w:rPr>
          <w:b/>
        </w:rPr>
        <w:t xml:space="preserve">Tulos</w:t>
      </w:r>
    </w:p>
    <w:p>
      <w:r>
        <w:t xml:space="preserve">Mitä Walter aikoo tehdä jäljelle jääneellä Zan-teknologialla?</w:t>
      </w:r>
    </w:p>
    <w:p>
      <w:r>
        <w:rPr>
          <w:b/>
        </w:rPr>
        <w:t xml:space="preserve">Tulos</w:t>
      </w:r>
    </w:p>
    <w:p>
      <w:r>
        <w:t xml:space="preserve">Miten kaikki elämä maapallolla kuoli?</w:t>
      </w:r>
    </w:p>
    <w:p>
      <w:r>
        <w:rPr>
          <w:b/>
        </w:rPr>
        <w:t xml:space="preserve">Tulos</w:t>
      </w:r>
    </w:p>
    <w:p>
      <w:r>
        <w:t xml:space="preserve">Mitä Walter kertoo Zanille eläinten elossa pitämisestä?</w:t>
      </w:r>
    </w:p>
    <w:p>
      <w:r>
        <w:rPr>
          <w:b/>
        </w:rPr>
        <w:t xml:space="preserve">Tulos</w:t>
      </w:r>
    </w:p>
    <w:p>
      <w:r>
        <w:t xml:space="preserve">Minkä nimisiä muukalaisia he ovat?</w:t>
      </w:r>
    </w:p>
    <w:p>
      <w:r>
        <w:rPr>
          <w:b/>
        </w:rPr>
        <w:t xml:space="preserve">Tulos</w:t>
      </w:r>
    </w:p>
    <w:p>
      <w:r>
        <w:t xml:space="preserve">Miksi Zan alkoi kuolla?</w:t>
      </w:r>
    </w:p>
    <w:p>
      <w:r>
        <w:rPr>
          <w:b/>
        </w:rPr>
        <w:t xml:space="preserve">Tulos</w:t>
      </w:r>
    </w:p>
    <w:p>
      <w:r>
        <w:t xml:space="preserve">Miten "The Knock" päättyy?</w:t>
      </w:r>
    </w:p>
    <w:p>
      <w:r>
        <w:rPr>
          <w:b/>
        </w:rPr>
        <w:t xml:space="preserve">Tulos</w:t>
      </w:r>
    </w:p>
    <w:p>
      <w:r>
        <w:t xml:space="preserve">Miksi Grace päättää lähteä?</w:t>
      </w:r>
    </w:p>
    <w:p>
      <w:r>
        <w:rPr>
          <w:b/>
        </w:rPr>
        <w:t xml:space="preserve">Tulos</w:t>
      </w:r>
    </w:p>
    <w:p>
      <w:r>
        <w:t xml:space="preserve">Ketkä ovat viimeiset maan päällä olevat mies ja nainen?</w:t>
      </w:r>
    </w:p>
    <w:p>
      <w:r>
        <w:rPr>
          <w:b/>
        </w:rPr>
        <w:t xml:space="preserve">Tulos</w:t>
      </w:r>
    </w:p>
    <w:p>
      <w:r>
        <w:t xml:space="preserve">Kuka on viimeinen ihminen maan päällä?</w:t>
      </w:r>
    </w:p>
    <w:p>
      <w:r>
        <w:rPr>
          <w:b/>
        </w:rPr>
        <w:t xml:space="preserve">Tulos</w:t>
      </w:r>
    </w:p>
    <w:p>
      <w:r>
        <w:t xml:space="preserve">Mitä Walter kertoi Zanille eläinten kuoleman syistä?</w:t>
      </w:r>
    </w:p>
    <w:p>
      <w:r>
        <w:rPr>
          <w:b/>
        </w:rPr>
        <w:t xml:space="preserve">Tulos</w:t>
      </w:r>
    </w:p>
    <w:p>
      <w:r>
        <w:t xml:space="preserve">Miten Zan oppii osoittamaan eläimille hellyyttä?</w:t>
      </w:r>
    </w:p>
    <w:p>
      <w:r>
        <w:rPr>
          <w:b/>
        </w:rPr>
        <w:t xml:space="preserve">Tulos</w:t>
      </w:r>
    </w:p>
    <w:p>
      <w:r>
        <w:t xml:space="preserve">Mitä Zanit pitävät eksoottisen maapallon eläintarhassaan?</w:t>
      </w:r>
    </w:p>
    <w:p>
      <w:r>
        <w:rPr>
          <w:b/>
        </w:rPr>
        <w:t xml:space="preserve">Tulos</w:t>
      </w:r>
    </w:p>
    <w:p>
      <w:r>
        <w:t xml:space="preserve">Millaista eläintä Walter kehottaa Zania silittämään?</w:t>
      </w:r>
    </w:p>
    <w:p>
      <w:r>
        <w:rPr>
          <w:b/>
        </w:rPr>
        <w:t xml:space="preserve">Tulos</w:t>
      </w:r>
    </w:p>
    <w:p>
      <w:r>
        <w:t xml:space="preserve">Mitä Walter ehdottaa Gracelle sen jälkeen, kun Zanit ovat paenneet?</w:t>
      </w:r>
    </w:p>
    <w:p>
      <w:r>
        <w:rPr>
          <w:b/>
        </w:rPr>
        <w:t xml:space="preserve">Tulos</w:t>
      </w:r>
    </w:p>
    <w:p>
      <w:r>
        <w:t xml:space="preserve">Miksi Zan on häiriintynyt?</w:t>
      </w:r>
    </w:p>
    <w:p>
      <w:r>
        <w:rPr>
          <w:b/>
        </w:rPr>
        <w:t xml:space="preserve">Tulos</w:t>
      </w:r>
    </w:p>
    <w:p>
      <w:r>
        <w:t xml:space="preserve">Mitä tapahtui, kun maapallon viimeinen ihminen istui yksin huoneessa?</w:t>
      </w:r>
    </w:p>
    <w:p>
      <w:r>
        <w:rPr>
          <w:b/>
        </w:rPr>
        <w:t xml:space="preserve">Tulos</w:t>
      </w:r>
    </w:p>
    <w:p>
      <w:r>
        <w:t xml:space="preserve">Mitä Zan lopulta teki, kun he alkoivat kuolla?</w:t>
      </w:r>
    </w:p>
    <w:p>
      <w:r>
        <w:rPr>
          <w:b/>
        </w:rPr>
        <w:t xml:space="preserve">Tulos</w:t>
      </w:r>
    </w:p>
    <w:p>
      <w:r>
        <w:t xml:space="preserve">Kuka on viimeinen nainen maapallolla?</w:t>
      </w:r>
    </w:p>
    <w:p>
      <w:r>
        <w:rPr>
          <w:b/>
        </w:rPr>
        <w:t xml:space="preserve">Tulos</w:t>
      </w:r>
    </w:p>
    <w:p>
      <w:r>
        <w:t xml:space="preserve">Mitä Walter ehdotti Zanille, jotta eläintarhan eläimet pysyisivät hengissä?</w:t>
      </w:r>
    </w:p>
    <w:p>
      <w:r>
        <w:rPr>
          <w:b/>
        </w:rPr>
        <w:t xml:space="preserve">Tulos</w:t>
      </w:r>
    </w:p>
    <w:p>
      <w:r>
        <w:t xml:space="preserve">Minkä syyn Walter antaa Zanille eläinten kuolemasta?</w:t>
      </w:r>
    </w:p>
    <w:p>
      <w:r>
        <w:rPr>
          <w:b/>
        </w:rPr>
        <w:t xml:space="preserve">Tulos</w:t>
      </w:r>
    </w:p>
    <w:p>
      <w:r>
        <w:t xml:space="preserve">Miksi Grace pitää etäisyyttä Walteriin?</w:t>
      </w:r>
    </w:p>
    <w:p>
      <w:r>
        <w:rPr>
          <w:b/>
        </w:rPr>
        <w:t xml:space="preserve">Tulos</w:t>
      </w:r>
    </w:p>
    <w:p>
      <w:r>
        <w:t xml:space="preserve">Mitä Zan teki kaikelle elämälle maapallolla?</w:t>
      </w:r>
    </w:p>
    <w:p>
      <w:r>
        <w:rPr>
          <w:b/>
        </w:rPr>
        <w:t xml:space="preserve">Esimerkki 3.731</w:t>
      </w:r>
    </w:p>
    <w:p>
      <w:r>
        <w:t xml:space="preserve"> Eläinten kesyttäjä esittelee näytelmän hahmot prologissa ikään kuin ne olisivat kiertävän sirkuksen olentoja. Lulua itseään kuvataan todellisena eläimenä, villinä, kauniina eläimenä ja naisen alkukantaisena muotona.Kun näytelmän toiminta alkaa, rikas sanomalehden kustantaja tohtori Sch n on pelastanut Lulun katuelämästä hänen väitetyn isänsä, pikkurikollisen Schigolchin kanssa. Tohtori Sch n on ottanut Lulun siipiensä suojaan, kouluttanut häntä ja tehnyt hänestä rakastajattarensa. Halutessaan kuitenkin tehdä itselleen yhteiskunnallisesti edullisemman liiton hän on naittanut Lulun lääkärin, tohtori Gollin kanssa.Ensimmäisessä näytöksessä tohtori Goll on vienyt Lulun Schwarzin maalaamaan hänen muotokuvaansa. Kun Lulu jää yksin hänen kanssaan, hän viettelee taidemaalarin. Kun tohtori Goll palaa kohtaamaan heidät, hän saa kuolettavan sydänkohtauksen.Toisessa näytöksessä Lulu on mennyt naimisiin taidemaalari Schwarzin kanssa, joka on Sch n avustuksella saavuttanut mainetta ja vaurautta. Hän on kuitenkin edelleen Sch n rakastajatar. Halutessaan päästä hänestä eroon ennen tulevaa avioliittoa seurapiirikaunottaren Charlotte von Zarnikowin kanssa Sch n kertoo Schwarzille tämän irstaasta menneisyydestä. Schwarz järkyttyy perin pohjin ja giljotoi itsensä partakoneellaan.Kolmannessa näytöksessä Lulu esiintyy revyyssä tanssijana, ja hänen uutta uraansa edistää Sch n poika Alwa, joka on nyt myös ihastunut häneen. Tohtori Sch n joutuu myöntämään, että hän on Alulun lumoissa. Neljännessä näytöksessä Lulu on nyt naimisissa tohtori Sch n kanssa, mutta pettää häntä useiden muiden miesten kanssa (Schigolch, Alwa, sirkustaiteilija Rodrigo Quast ja lesbokreivitär Geschwitz). Kun Sch n huomaa tämän, hän painaa revolverin hänen käteensä ja kehottaa häntä tappamaan itsensä. Sen sijaan hän ampuu sillä Sch n ja julistaa tämän olevan ainoa mies, jota hän on koskaan rakastanut. Hänen pakonsa vankilasta kreivitär Geschwitzin avustuksella ja sen jälkeinen uransa aina viiltäjä-Jackin kuolemaan asti Lontoossa on aiheena jatko-osassa Pandora s Box. Nykyään teatteriesityksissä on tapana esittää nämä kaksi näytelmää yhdessä, lyhennetyssä muodossa, nimellä Lulu.</w:t>
      </w:r>
    </w:p>
    <w:p>
      <w:r>
        <w:rPr>
          <w:b/>
        </w:rPr>
        <w:t xml:space="preserve">Tulos</w:t>
      </w:r>
    </w:p>
    <w:p>
      <w:r>
        <w:t xml:space="preserve">Kuka tohtori Goll toi Lulun maalaamaan hänen muotokuvansa?</w:t>
      </w:r>
    </w:p>
    <w:p>
      <w:r>
        <w:rPr>
          <w:b/>
        </w:rPr>
        <w:t xml:space="preserve">Tulos</w:t>
      </w:r>
    </w:p>
    <w:p>
      <w:r>
        <w:t xml:space="preserve">Miksi tohtori Goll romahtaa?</w:t>
      </w:r>
    </w:p>
    <w:p>
      <w:r>
        <w:rPr>
          <w:b/>
        </w:rPr>
        <w:t xml:space="preserve">Tulos</w:t>
      </w:r>
    </w:p>
    <w:p>
      <w:r>
        <w:t xml:space="preserve">Kuka auttoi Lulua pakenemaan vankilasta?</w:t>
      </w:r>
    </w:p>
    <w:p>
      <w:r>
        <w:rPr>
          <w:b/>
        </w:rPr>
        <w:t xml:space="preserve">Tulos</w:t>
      </w:r>
    </w:p>
    <w:p>
      <w:r>
        <w:t xml:space="preserve">Kenen uskotaan olevan Lulun isä?</w:t>
      </w:r>
    </w:p>
    <w:p>
      <w:r>
        <w:rPr>
          <w:b/>
        </w:rPr>
        <w:t xml:space="preserve">Tulos</w:t>
      </w:r>
    </w:p>
    <w:p>
      <w:r>
        <w:t xml:space="preserve">Kuka on Lulun toinen aviomies?</w:t>
      </w:r>
    </w:p>
    <w:p>
      <w:r>
        <w:rPr>
          <w:b/>
        </w:rPr>
        <w:t xml:space="preserve">Tulos</w:t>
      </w:r>
    </w:p>
    <w:p>
      <w:r>
        <w:t xml:space="preserve">Kuka auttaa Lulun pakoa?</w:t>
      </w:r>
    </w:p>
    <w:p>
      <w:r>
        <w:rPr>
          <w:b/>
        </w:rPr>
        <w:t xml:space="preserve">Tulos</w:t>
      </w:r>
    </w:p>
    <w:p>
      <w:r>
        <w:t xml:space="preserve">Kuka auttoi Lulua pakenemaan vankilasta?</w:t>
      </w:r>
    </w:p>
    <w:p>
      <w:r>
        <w:rPr>
          <w:b/>
        </w:rPr>
        <w:t xml:space="preserve">Tulos</w:t>
      </w:r>
    </w:p>
    <w:p>
      <w:r>
        <w:t xml:space="preserve">Mitä Schlon käskee Lulun tehdä 4. näytöksessä?</w:t>
      </w:r>
    </w:p>
    <w:p>
      <w:r>
        <w:rPr>
          <w:b/>
        </w:rPr>
        <w:t xml:space="preserve">Tulos</w:t>
      </w:r>
    </w:p>
    <w:p>
      <w:r>
        <w:t xml:space="preserve">Kuka ottaa Lulun siipiensä suojaan?</w:t>
      </w:r>
    </w:p>
    <w:p>
      <w:r>
        <w:rPr>
          <w:b/>
        </w:rPr>
        <w:t xml:space="preserve">Tulos</w:t>
      </w:r>
    </w:p>
    <w:p>
      <w:r>
        <w:t xml:space="preserve">Kuka on se lääkintämies, jonka kanssa Lulu on naimisissa? </w:t>
      </w:r>
    </w:p>
    <w:p>
      <w:r>
        <w:rPr>
          <w:b/>
        </w:rPr>
        <w:t xml:space="preserve">Tulos</w:t>
      </w:r>
    </w:p>
    <w:p>
      <w:r>
        <w:t xml:space="preserve">Mitä Lulu lopulta teki Schonin hänelle antamalla revolverilla?</w:t>
      </w:r>
    </w:p>
    <w:p>
      <w:r>
        <w:rPr>
          <w:b/>
        </w:rPr>
        <w:t xml:space="preserve">Tulos</w:t>
      </w:r>
    </w:p>
    <w:p>
      <w:r>
        <w:t xml:space="preserve">Kuka on Sclonin poika?</w:t>
      </w:r>
    </w:p>
    <w:p>
      <w:r>
        <w:rPr>
          <w:b/>
        </w:rPr>
        <w:t xml:space="preserve">Tulos</w:t>
      </w:r>
    </w:p>
    <w:p>
      <w:r>
        <w:t xml:space="preserve">Kuka on kiertotaiteilija?</w:t>
      </w:r>
    </w:p>
    <w:p>
      <w:r>
        <w:rPr>
          <w:b/>
        </w:rPr>
        <w:t xml:space="preserve">Tulos</w:t>
      </w:r>
    </w:p>
    <w:p>
      <w:r>
        <w:t xml:space="preserve">Mitä Schon halusi Lulun tekevän saatuaan tietää uskottomuudestaan?</w:t>
      </w:r>
    </w:p>
    <w:p>
      <w:r>
        <w:rPr>
          <w:b/>
        </w:rPr>
        <w:t xml:space="preserve">Tulos</w:t>
      </w:r>
    </w:p>
    <w:p>
      <w:r>
        <w:t xml:space="preserve">Miten tohtori Goll kuoli?</w:t>
      </w:r>
    </w:p>
    <w:p>
      <w:r>
        <w:rPr>
          <w:b/>
        </w:rPr>
        <w:t xml:space="preserve">Tulos</w:t>
      </w:r>
    </w:p>
    <w:p>
      <w:r>
        <w:t xml:space="preserve">Miksi Schon laittoi revolverin Lulun käteen?</w:t>
      </w:r>
    </w:p>
    <w:p>
      <w:r>
        <w:rPr>
          <w:b/>
        </w:rPr>
        <w:t xml:space="preserve">Tulos</w:t>
      </w:r>
    </w:p>
    <w:p>
      <w:r>
        <w:t xml:space="preserve">Kenelle tohtori Schon nai Lulun?</w:t>
      </w:r>
    </w:p>
    <w:p>
      <w:r>
        <w:rPr>
          <w:b/>
        </w:rPr>
        <w:t xml:space="preserve">Tulos</w:t>
      </w:r>
    </w:p>
    <w:p>
      <w:r>
        <w:t xml:space="preserve">Kuka auttoi Lulua saavuttamaan mainetta ja vaurautta?</w:t>
      </w:r>
    </w:p>
    <w:p>
      <w:r>
        <w:rPr>
          <w:b/>
        </w:rPr>
        <w:t xml:space="preserve">Tulos</w:t>
      </w:r>
    </w:p>
    <w:p>
      <w:r>
        <w:t xml:space="preserve">Kuka edistää Lulun tanssiuraa?</w:t>
      </w:r>
    </w:p>
    <w:p>
      <w:r>
        <w:rPr>
          <w:b/>
        </w:rPr>
        <w:t xml:space="preserve">Tulos</w:t>
      </w:r>
    </w:p>
    <w:p>
      <w:r>
        <w:t xml:space="preserve">Kuka esittelee hahmot prologissa?</w:t>
      </w:r>
    </w:p>
    <w:p>
      <w:r>
        <w:rPr>
          <w:b/>
        </w:rPr>
        <w:t xml:space="preserve">Tulos</w:t>
      </w:r>
    </w:p>
    <w:p>
      <w:r>
        <w:t xml:space="preserve">Miksi Schwarz tappoi itsensä?</w:t>
      </w:r>
    </w:p>
    <w:p>
      <w:r>
        <w:rPr>
          <w:b/>
        </w:rPr>
        <w:t xml:space="preserve">Tulos</w:t>
      </w:r>
    </w:p>
    <w:p>
      <w:r>
        <w:t xml:space="preserve">Miksi Lulu vangittiin?</w:t>
      </w:r>
    </w:p>
    <w:p>
      <w:r>
        <w:rPr>
          <w:b/>
        </w:rPr>
        <w:t xml:space="preserve">Tulos</w:t>
      </w:r>
    </w:p>
    <w:p>
      <w:r>
        <w:t xml:space="preserve">Kuka maalaa Lulun muotokuvan?</w:t>
      </w:r>
    </w:p>
    <w:p>
      <w:r>
        <w:rPr>
          <w:b/>
        </w:rPr>
        <w:t xml:space="preserve">Tulos</w:t>
      </w:r>
    </w:p>
    <w:p>
      <w:r>
        <w:t xml:space="preserve">Miten Schwartz reagoi siihen, että hän sai tietää Lulun menneisyydestä?</w:t>
      </w:r>
    </w:p>
    <w:p>
      <w:r>
        <w:rPr>
          <w:b/>
        </w:rPr>
        <w:t xml:space="preserve">Tulos</w:t>
      </w:r>
    </w:p>
    <w:p>
      <w:r>
        <w:t xml:space="preserve">Miksi tohtori Shon ei mennyt naimisiin Lulun kanssa?</w:t>
      </w:r>
    </w:p>
    <w:p>
      <w:r>
        <w:rPr>
          <w:b/>
        </w:rPr>
        <w:t xml:space="preserve">Tulos</w:t>
      </w:r>
    </w:p>
    <w:p>
      <w:r>
        <w:t xml:space="preserve">Miten hahmot ovat aluksi introuduced kuin?</w:t>
      </w:r>
    </w:p>
    <w:p>
      <w:r>
        <w:rPr>
          <w:b/>
        </w:rPr>
        <w:t xml:space="preserve">Tulos</w:t>
      </w:r>
    </w:p>
    <w:p>
      <w:r>
        <w:t xml:space="preserve">Kuka maalaa muotokuvan Lulusta?</w:t>
      </w:r>
    </w:p>
    <w:p>
      <w:r>
        <w:rPr>
          <w:b/>
        </w:rPr>
        <w:t xml:space="preserve">Tulos</w:t>
      </w:r>
    </w:p>
    <w:p>
      <w:r>
        <w:t xml:space="preserve">Miksi Lulu on vangittuna?</w:t>
      </w:r>
    </w:p>
    <w:p>
      <w:r>
        <w:rPr>
          <w:b/>
        </w:rPr>
        <w:t xml:space="preserve">Tulos</w:t>
      </w:r>
    </w:p>
    <w:p>
      <w:r>
        <w:t xml:space="preserve">Kuka oli vastuussa Lulun kuolemasta Lontoossa?</w:t>
      </w:r>
    </w:p>
    <w:p>
      <w:r>
        <w:rPr>
          <w:b/>
        </w:rPr>
        <w:t xml:space="preserve">Tulos</w:t>
      </w:r>
    </w:p>
    <w:p>
      <w:r>
        <w:t xml:space="preserve">Miten tohtori Goll kuoli?</w:t>
      </w:r>
    </w:p>
    <w:p>
      <w:r>
        <w:rPr>
          <w:b/>
        </w:rPr>
        <w:t xml:space="preserve">Esimerkki 3.732</w:t>
      </w:r>
    </w:p>
    <w:p>
      <w:r>
        <w:t xml:space="preserve"> Cameron James, joka on uusi oppilas Paduan lukiossa Seattlen alueella, ihastuu heti suosittuun toisen vuoden opiskelijaan Bianca Stratfordiin. Nörtti Michael Eckman varoittaa häntä siitä, että Bianca on tyhjänpäiväinen ja omahyväinen ja että hänen ylisuojeleva isänsä ei salli Biancan tai hänen isosiskonsa, nokkava Katin, seurustella. Ylioppilas Kat hyväksytään Sarah Lawrence Collegeen New Yorkiin, mutta hänen isänsä Walter haluaa hänen pysyvän lähellä kotia. Bianca haluaisi seurustella varakkaan Joey Donnerin kanssa, mutta Walter, teini-ikäisten raskaudesta huolestunut synnytyslääkäri, ei anna tyttäriensä seurustella ennen kuin nämä valmistuvat. Biancan vaatimuksesta ja Katin kapinallisuudesta turhautuneena Walter julistaa, että Bianca saa seurustella vain Katin kanssa, vaikka tietää, että Katin epäsosiaalinen asenne tekee tämän epätodennäköiseksi.Kun Cameron pyytää Biancaa treffeille, Bianca kertoo isänsä uudesta säännöstä ja ehdottaa, että Cameron löytäisi jonkun, joka suostuisi seurustelemaan Katin kanssa, jotta Bianca saisi seurustella Joeyn kanssa. Cameron valitsee "pahan pojan" Patrick Veronan, mutta Patrick pelottaa hänet pois. Michael auttaa häntä suostuttelemalla Joeyn maksamaan Patrickille Katin tappamisesta sillä verukkeella, että tämä antaisi Joeylle mahdollisuuden tapailla Biancaa. Patrick suostuu sopimukseen, mutta Kat torjuu hänen ensimmäiset lähentelyt. Michael ja Cameron auttavat häntä urkkimalla Biancalta tietoja Katin mieltymyksistä ja vastenmielisyyksistä. Näiden tietojen avulla Patrick alkaa voittaa Katin kiinnostuksen. Kat lähtee hänen kanssaan juhliin, jolloin myös Bianca pääsee mukaan, Walterin kauhistukseksi.Juhlissa Kat hermostuu nähdessään Biancan Joeyn kanssa ja reagoi siihen juopumalla. Patrick huolehtii hänestä, ja Kat alkaa avautua ja ilmaisee kiinnostuksensa bändin perustamiseen. Kun hän kuitenkin yrittää suudella miestä, Patrick vetäytyy pois ja Kat lähtee raivoissaan. Samaan aikaan Bianca jättää Cameronin huomiotta Joeyn takia, ja Cameron on masentunut. Bianca tajuaa kuitenkin pian, että Joey on pinnallinen ja itsekeskeinen, ja pyytää Cameronia kyydiksi kotiin. Cameron tunnustaa tunteensa Biancaa kohtaan ja turhautumisensa siihen, miten Bianca on kohdellut häntä. Bianca vastaa suutelemalla Cameronia.Joey tarjoutuu maksamaan Patrickille siitä, että hän vie Katin tanssiaisiin, jotta hän voi viedä Biancan. Patrick kieltäytyy aluksi, mutta taipuu, kun Joey tarjoaa hänelle lisää rahaa. Kat on yhä vihainen Patrickille, mutta Kat voittaa hänet puolelleen laulamalla hänelle serenadin marssiorkesterin säestyksellä, ja Kat auttaa häntä livahtamaan jälki-istunnosta. He menevät treffeille, jotka muuttuvat romanttisiksi, mutta Kat alkaa epäillä ja suuttua, kun Patrick vaatii häntä lähtemään tanssiaisiin, mitä Kat vastustaa jyrkästi. Bianca on ärtynyt siitä, ettei Cameron ole pyytänyt häntä tanssiaisiin, ja hyväksyy Joeyn kutsun, mutta Walter ei salli sitä, ellei Kat mene myös. Kat tunnustaa Biancalle, että hän seurusteli Joeyn kanssa, kun he olivat fukseja, ja alistui vertaispaineeseen ja harrasti seksiä tämän kanssa. Jälkeenpäin hän katui sitä ja Joey jätti hänet, joten hän vannoi, ettei enää koskaan tee mitään vain siksi, että kaikki muut tekevät niin. Bianca vaatii, että hän voi tehdä omat valintansa, joten Kat suostuu menemään tanssiaisiin Patrickin kanssa, ja Bianca päättää mennä Cameronin kanssa Joeyn sijasta.Kaikki sujuu tanssiaisissa hyvin, kunnes Bianca saa tietää, että Joey aikoi harrastaa seksiä hänen kanssaan sinä iltana. Suuttuneena siitä, että Bianca on torjunut hänet Cameronin vuoksi, Joey paljastaa järjestelynsä Patrickin kanssa, mikä saa Katin lähtemään sydämensä särkyneenä. Tämän jälkeen Joey lyö Cameronia, mutta Bianca puolestaan pahoinpitelee hänet, Katin ja Cameronin loukkaamisesta. Bianca ja Cameron suutelevat vielä kerran.Seuraavana päivänä Bianca tekee sovinnon Katin kanssa ja alkaa seurustella Cameronin kanssa. Walter myöntää, että Kat pystyy huolehtimaan itsestään, ja antaa Katille luvan käydä Sarah Lawrence Collegea. Tehtävää varten, jossa opiskelijoiden piti kirjoittaa oma versionsa William Shakespearen Sonnet 141:stä, Kat lukee ääneen runon "10 asiaa, joita vihaan sinussa" ja paljastaa rakastavansa yhä Patrickia. Patrick yllättää Katin kitaralla, jonka hän osti Joeyn maksamilla rahoilla, ja tunnustaa rakastuneensa Katiin. Kat antaa hänelle anteeksi, ja kaksikko tekee sovinnon suutelemalla.</w:t>
      </w:r>
    </w:p>
    <w:p>
      <w:r>
        <w:rPr>
          <w:b/>
        </w:rPr>
        <w:t xml:space="preserve">Tulos</w:t>
      </w:r>
    </w:p>
    <w:p>
      <w:r>
        <w:t xml:space="preserve">Kenen kanssa Bianca päättää mennä tanssiaisiin?</w:t>
      </w:r>
    </w:p>
    <w:p>
      <w:r>
        <w:rPr>
          <w:b/>
        </w:rPr>
        <w:t xml:space="preserve">Tulos</w:t>
      </w:r>
    </w:p>
    <w:p>
      <w:r>
        <w:t xml:space="preserve">Milloin Kat paljastaa rakastavansa yhä Patrickia?</w:t>
      </w:r>
    </w:p>
    <w:p>
      <w:r>
        <w:rPr>
          <w:b/>
        </w:rPr>
        <w:t xml:space="preserve">Tulos</w:t>
      </w:r>
    </w:p>
    <w:p>
      <w:r>
        <w:t xml:space="preserve">Kuka on Walter suhteessa Biancaan?</w:t>
      </w:r>
    </w:p>
    <w:p>
      <w:r>
        <w:rPr>
          <w:b/>
        </w:rPr>
        <w:t xml:space="preserve">Tulos</w:t>
      </w:r>
    </w:p>
    <w:p>
      <w:r>
        <w:t xml:space="preserve">Mihin tapahtumaan Kat ei halua mennä?</w:t>
      </w:r>
    </w:p>
    <w:p>
      <w:r>
        <w:rPr>
          <w:b/>
        </w:rPr>
        <w:t xml:space="preserve">Tulos</w:t>
      </w:r>
    </w:p>
    <w:p>
      <w:r>
        <w:t xml:space="preserve">Mitä Walter antaa Katin tehdä?</w:t>
      </w:r>
    </w:p>
    <w:p>
      <w:r>
        <w:rPr>
          <w:b/>
        </w:rPr>
        <w:t xml:space="preserve">Tulos</w:t>
      </w:r>
    </w:p>
    <w:p>
      <w:r>
        <w:t xml:space="preserve">Mikä on Walterin uusi sääntö, jonka mukaan Bianca saa seurustella vielä lukiossa?</w:t>
      </w:r>
    </w:p>
    <w:p>
      <w:r>
        <w:rPr>
          <w:b/>
        </w:rPr>
        <w:t xml:space="preserve">Tulos</w:t>
      </w:r>
    </w:p>
    <w:p>
      <w:r>
        <w:t xml:space="preserve">Miksi Patrick suostuu aluksi menemään tanssiaisiin Katin kanssa?</w:t>
      </w:r>
    </w:p>
    <w:p>
      <w:r>
        <w:rPr>
          <w:b/>
        </w:rPr>
        <w:t xml:space="preserve">Tulos</w:t>
      </w:r>
    </w:p>
    <w:p>
      <w:r>
        <w:t xml:space="preserve">Kuka heittää ensimmäisen lyönnin välikohtauksessa, joka tuo Biancan ja Cameronin yhteen?</w:t>
      </w:r>
    </w:p>
    <w:p>
      <w:r>
        <w:rPr>
          <w:b/>
        </w:rPr>
        <w:t xml:space="preserve">Tulos</w:t>
      </w:r>
    </w:p>
    <w:p>
      <w:r>
        <w:t xml:space="preserve">Miksi Kat lähti juhlista, joihin hän meni Patrickin kanssa?</w:t>
      </w:r>
    </w:p>
    <w:p>
      <w:r>
        <w:rPr>
          <w:b/>
        </w:rPr>
        <w:t xml:space="preserve">Tulos</w:t>
      </w:r>
    </w:p>
    <w:p>
      <w:r>
        <w:t xml:space="preserve">Mitä Patrick osti yllätyksenä Joeylta saamillaan rahoilla?</w:t>
      </w:r>
    </w:p>
    <w:p>
      <w:r>
        <w:rPr>
          <w:b/>
        </w:rPr>
        <w:t xml:space="preserve">Tulos</w:t>
      </w:r>
    </w:p>
    <w:p>
      <w:r>
        <w:t xml:space="preserve">Mitkä ovat Walterin säännöt siitä, milloin Bianca voi seurustella?</w:t>
      </w:r>
    </w:p>
    <w:p>
      <w:r>
        <w:rPr>
          <w:b/>
        </w:rPr>
        <w:t xml:space="preserve">Tulos</w:t>
      </w:r>
    </w:p>
    <w:p>
      <w:r>
        <w:t xml:space="preserve">Mikä on tärkein syy siihen, että Katin ja Biancan isä Walter ei anna heidän seurustella?</w:t>
      </w:r>
    </w:p>
    <w:p>
      <w:r>
        <w:rPr>
          <w:b/>
        </w:rPr>
        <w:t xml:space="preserve">Tulos</w:t>
      </w:r>
    </w:p>
    <w:p>
      <w:r>
        <w:t xml:space="preserve">Kenen kanssa Bianca menee tanssiaisiin?</w:t>
      </w:r>
    </w:p>
    <w:p>
      <w:r>
        <w:rPr>
          <w:b/>
        </w:rPr>
        <w:t xml:space="preserve">Tulos</w:t>
      </w:r>
    </w:p>
    <w:p>
      <w:r>
        <w:t xml:space="preserve">Ketä Bianca pieksee tarinan lopussa?</w:t>
      </w:r>
    </w:p>
    <w:p>
      <w:r>
        <w:rPr>
          <w:b/>
        </w:rPr>
        <w:t xml:space="preserve">Tulos</w:t>
      </w:r>
    </w:p>
    <w:p>
      <w:r>
        <w:t xml:space="preserve">Mitä rajoituksia Walter antaa tyttärilleen seurustelun suhteen?</w:t>
      </w:r>
    </w:p>
    <w:p>
      <w:r>
        <w:rPr>
          <w:b/>
        </w:rPr>
        <w:t xml:space="preserve">Tulos</w:t>
      </w:r>
    </w:p>
    <w:p>
      <w:r>
        <w:t xml:space="preserve">Mikä kokemus Katin fuksivuonna sai hänet olemaan epäsosiaalinen lukiossa?</w:t>
      </w:r>
    </w:p>
    <w:p>
      <w:r>
        <w:rPr>
          <w:b/>
        </w:rPr>
        <w:t xml:space="preserve">Tulos</w:t>
      </w:r>
    </w:p>
    <w:p>
      <w:r>
        <w:t xml:space="preserve">Minkä vuoden lukiossa Kat on?</w:t>
      </w:r>
    </w:p>
    <w:p>
      <w:r>
        <w:rPr>
          <w:b/>
        </w:rPr>
        <w:t xml:space="preserve">Tulos</w:t>
      </w:r>
    </w:p>
    <w:p>
      <w:r>
        <w:t xml:space="preserve">Miksi Patrick alkaa aluksi pyytää Katia ulos?</w:t>
      </w:r>
    </w:p>
    <w:p>
      <w:r>
        <w:rPr>
          <w:b/>
        </w:rPr>
        <w:t xml:space="preserve">Tulos</w:t>
      </w:r>
    </w:p>
    <w:p>
      <w:r>
        <w:t xml:space="preserve">Millainen lääkäri Walter on?</w:t>
      </w:r>
    </w:p>
    <w:p>
      <w:r>
        <w:rPr>
          <w:b/>
        </w:rPr>
        <w:t xml:space="preserve">Tulos</w:t>
      </w:r>
    </w:p>
    <w:p>
      <w:r>
        <w:t xml:space="preserve">Mitä Joey aikoi tehdä Biancan kanssa tanssiaisiltana?</w:t>
      </w:r>
    </w:p>
    <w:p>
      <w:r>
        <w:rPr>
          <w:b/>
        </w:rPr>
        <w:t xml:space="preserve">Tulos</w:t>
      </w:r>
    </w:p>
    <w:p>
      <w:r>
        <w:t xml:space="preserve">Mitä Walter haluaa Katin tekevän opiskelusuunnitelmiensa suhteen?</w:t>
      </w:r>
    </w:p>
    <w:p>
      <w:r>
        <w:rPr>
          <w:b/>
        </w:rPr>
        <w:t xml:space="preserve">Tulos</w:t>
      </w:r>
    </w:p>
    <w:p>
      <w:r>
        <w:t xml:space="preserve">Miksi Joey paljastaa sopimuksensa Patrickin kanssa?</w:t>
      </w:r>
    </w:p>
    <w:p>
      <w:r>
        <w:rPr>
          <w:b/>
        </w:rPr>
        <w:t xml:space="preserve">Tulos</w:t>
      </w:r>
    </w:p>
    <w:p>
      <w:r>
        <w:t xml:space="preserve">Millä Patrick yllättää Katin?</w:t>
      </w:r>
    </w:p>
    <w:p>
      <w:r>
        <w:rPr>
          <w:b/>
        </w:rPr>
        <w:t xml:space="preserve">Tulos</w:t>
      </w:r>
    </w:p>
    <w:p>
      <w:r>
        <w:t xml:space="preserve">Mitä Patrick ostaa Joeyn hänelle maksamilla rahoilla?</w:t>
      </w:r>
    </w:p>
    <w:p>
      <w:r>
        <w:rPr>
          <w:b/>
        </w:rPr>
        <w:t xml:space="preserve">Tulos</w:t>
      </w:r>
    </w:p>
    <w:p>
      <w:r>
        <w:t xml:space="preserve">Mitä Joey aikoo tehdä Biancan kanssa tanssiaisiltana?</w:t>
      </w:r>
    </w:p>
    <w:p>
      <w:r>
        <w:rPr>
          <w:b/>
        </w:rPr>
        <w:t xml:space="preserve">Tulos</w:t>
      </w:r>
    </w:p>
    <w:p>
      <w:r>
        <w:t xml:space="preserve">Ketä Joey lyö tanssiaisiltana?</w:t>
      </w:r>
    </w:p>
    <w:p>
      <w:r>
        <w:rPr>
          <w:b/>
        </w:rPr>
        <w:t xml:space="preserve">Tulos</w:t>
      </w:r>
    </w:p>
    <w:p>
      <w:r>
        <w:t xml:space="preserve">Kuka on kirjoittanut runon "10 asiaa, joita vihaan sinussa"?</w:t>
      </w:r>
    </w:p>
    <w:p>
      <w:r>
        <w:rPr>
          <w:b/>
        </w:rPr>
        <w:t xml:space="preserve">Tulos</w:t>
      </w:r>
    </w:p>
    <w:p>
      <w:r>
        <w:t xml:space="preserve">Kumpi Walterin kahdesta tyttärestä on vanhempi?</w:t>
      </w:r>
    </w:p>
    <w:p>
      <w:r>
        <w:rPr>
          <w:b/>
        </w:rPr>
        <w:t xml:space="preserve">Tulos</w:t>
      </w:r>
    </w:p>
    <w:p>
      <w:r>
        <w:t xml:space="preserve">Miksi Kat suuttuu Biancalle?</w:t>
      </w:r>
    </w:p>
    <w:p>
      <w:r>
        <w:rPr>
          <w:b/>
        </w:rPr>
        <w:t xml:space="preserve">Tulos</w:t>
      </w:r>
    </w:p>
    <w:p>
      <w:r>
        <w:t xml:space="preserve">Kenen kanssa Bianca menee tanssiaisiin?</w:t>
      </w:r>
    </w:p>
    <w:p>
      <w:r>
        <w:rPr>
          <w:b/>
        </w:rPr>
        <w:t xml:space="preserve">Esimerkki 3.733</w:t>
      </w:r>
    </w:p>
    <w:p>
      <w:r>
        <w:t xml:space="preserve"> Vanha Michael Snowdon palaa Australiasta Lontooseen perittyään huomattavan summan rahaa kuolleelta pojaltaan. Vaikka hän voi elää mukavaa, ellei jopa ylellistä elämää, hän käyttää rahaa vain välttämättömiin asioihin ja elää kuin köyhä mies pitäen omaisuutensa salassa. Lontoosta hän löytää lapsenlapsensa Janen, heikon lapsen, jonka hän pelastaa Peckoverien (äiti ja tytär) tyrannialta, jonka talossa Jane työskentelee kotiapulaisena. Janen isä Joseph on Michaelin toinen poika, joka katosi muutama vuosi sitten työn perässä ja jätti Janen Peckoverien luokse. Michael hautoo suunnitelmaa lahjoittaa omaisuutensa Janelle kuolemansa jälkeen, mutta hän haluaa Janen käyttävän rahat hyväntekeväisyyteen ja sosiaaliseen työhön eikä omiin tarpeisiinsa. Hän sitouttaa Janen hyväntekeväisyystoimintaan ja arkiseen työhön jo ennen kuin hän paljastaa tälle varallisuutensa salaisuuden ja yrittää iskostaa Janeen hyväntekeväisyyden periaatteita." Joseph Snowdon palaa yllättäen Lontooseen. Aiemmin hän riiteli isänsä kanssa eikä ole tämän kanssa ystävällisissä väleissä. Joseph joutuu nuoren Clem Peckoverin saaliiksi, joka menee naimisiin hänen kanssaan sen jälkeen, kun hän ja hänen äitinsä alkavat epäillä, että Josephin isä on rikas. Michael ottaa Josephin vastaan varauksellisesti, eikä paljasta aikomustaan jakaa omaisuutta hänen kanssaan. Joseph, jota pettynyt vaimo kiusaa, uskoo myös, että Michael on rikas, ja yrittää voittaa isänsä kunnioituksen parantamalla suhteita Janeen. Hän ystävystyy myös Janen vanhemman ystävän Sidney Kirkwoodin kanssa. Sidney, rehellinen ja sympaattinen hahmo, aikoo ilmeisesti naida Janen tulevaisuudessa tietämättä Michaelin omaisuudesta. Joseph pelkää, että jos Sidney, Michaelin suosikki, nai Janen, Michael jättää suurimman osan omaisuudesta nuorelle pariskunnalle. Siksi hän kehittää suunnitelman saadakseen Clara Hewettin, Sidneyn entisen rakkauden, pitämään enemmän Sidneystä ja katalysoidakseen heidän avioliittonsa... Clara Hewett on nuori viehättävä nainen, joka jätti köyhän perheensä tarkoituksenaan tulla kuuluisaksi näyttelijättäreksi ja paeta köyhyyttä. Claran veli Bob, lupaava taiteilija, päättää pysyä samassa yhteiskuntaluokassa: hän nai köyhän ja onnettoman Pennyloaf-tytön, jota hän ei rakasta. Kun Clara asui perheensä kanssa, hän, ylpeä ja kunnianhimoinen, halveksi Sidneyn huomiota. Sidney on hänen isänsä Johnin ystävä, ja nämä kaksi riitelevät Claran lähdön jälkeen tämän takia. John uskoo, että hänen tyttärensä menetys on Sidneyn syytä. Myöhemmin, kun Johnin sairas vaimo kuolee, Sidney auttaa vaikeuksissa olevaa Hewettin perhettä osalla säästöistään, ja John katuu aiempaa väärinkäsitystään Sidneyn luonteesta. Kuuluisuutta ja onnea etsiessään Clara liittyy kiertävään teatteriin ja osoittaa lahjakkuutta, mutta hänen suunnitelmansa tekee tyhjäksi kilpaileva näyttelijätär, joka kateellisena Claran menestyksestä runnoo Claran kasvot hapolla. Clara joutuu sairaalaan, ja Joseph ilmoittaa nimettömänä Johnille hänen olinpaikastaan. Clara viedään kotiin, mutta nyt kun kaikki hänen toiveensa paremmasta elämästä ovat loppuneet, hän alkaa arvioida uudelleen kiittämättömyyttään isäänsä ja Sidneytä kohtaan ja harkitsee myös itsemurhaa. sillä välin Michael paljastaa salaisuutensa erikseen Janelle ja Sidneylle ja korostaa suunnitelmaansa siitä, miten omaisuus tulisi käyttää. Sidney tuntuu aluksi pitävän ajatuksesta elämäntyöstä hyväntekeväisyyteen, mutta myöhemmin hän on sitä mieltä, että Michaelin suunnitelma on turha ja että rahat pitäisi mieluummin käyttää Janen kouluttautumiseen ja hänen elämäniloonsa. Koska Sidney on eri mieltä Michaelin suunnitelmista ja tuntee, että hänen arvokkuutensa vaarantuu, kun Joseph ottaa puheeksi kysymyksen vanhuksen rahoista, hän vähentää suhdettaan Janeen ja tarjoaa sen sijaan avioliittoa Claralle, joka ottaa sen kiitollisena vastaan.Jane, jonka sydän on särkynyt ja joka on epävarma siitä, onko hänellä lujuutta toteuttaa Michaelin suunnitelma, joutuu vanhan miehen epäsuosioon. Selityksensä jälkeen Janen kanssa Michael tuhoaa testamenttinsa, pohtii asiaa, mutta ennen kuin hän ehtii laatia uuden testamentin, hän saa aivohalvauksen ja kuolee. Testamentin puuttuessa juonitteleva Joseph perii kaikki rahat. Vaimo suunnittelee hänen tappamistaan, mutta Joseph pakenee rahojen kanssa ulkomaille ja tyytyy jättämään Janelle vain pienen eläkkeen." Romaanin loppu on traaginen kaikille sen henkilöille. Sidneyn ja Claran onneton avioliitto pahenee aineellisten tarpeiden vuoksi. Jane hylkää isänsä eläkkeen saatuaan selville tämän juonittelut ja kieltäytyy varakkaan liikemiehen avioliittotarjouksesta ja hyväksyy näin työelämän. Bob Hewett hylkää vaimonsa ja lapsensa ja kuolee pakoon pidätystä kolikkojen väärentämisestä. Clemiä syytetään yrityksestä myrkyttää äitinsä, ja häntä syytetään oikeudessa. Josephin omaisuus tuhoutuu Yhdysvaltojen rahoitusmarkkinoilla, eikä hän selviä tästä onnettomuudesta. "Nether World" alkaa Lontoon keskustassa sijaitsevan Clerkenwell Closen lähistöllä, ja koko romaanin ajan keskitytään Clerkenwellin alueeseen, joka oli tuolloin suurelta osin työväenluokkaa ja työpajojen ja pienten tehtaiden keskus. Romaani on merkittävä erittäin vahvan paikkatuntemuksensa vuoksi.</w:t>
      </w:r>
    </w:p>
    <w:p>
      <w:r>
        <w:rPr>
          <w:b/>
        </w:rPr>
        <w:t xml:space="preserve">Tulos</w:t>
      </w:r>
    </w:p>
    <w:p>
      <w:r>
        <w:t xml:space="preserve">Kenelle Michael aikoo jättää rahansa kuollessaan?</w:t>
      </w:r>
    </w:p>
    <w:p>
      <w:r>
        <w:rPr>
          <w:b/>
        </w:rPr>
        <w:t xml:space="preserve">Tulos</w:t>
      </w:r>
    </w:p>
    <w:p>
      <w:r>
        <w:t xml:space="preserve">Miten Mikaelin rahat lopulta käytetään?</w:t>
      </w:r>
    </w:p>
    <w:p>
      <w:r>
        <w:rPr>
          <w:b/>
        </w:rPr>
        <w:t xml:space="preserve">Tulos</w:t>
      </w:r>
    </w:p>
    <w:p>
      <w:r>
        <w:t xml:space="preserve">Millainen avioliitto Sidneylla ja Claralla on?</w:t>
      </w:r>
    </w:p>
    <w:p>
      <w:r>
        <w:rPr>
          <w:b/>
        </w:rPr>
        <w:t xml:space="preserve">Tulos</w:t>
      </w:r>
    </w:p>
    <w:p>
      <w:r>
        <w:t xml:space="preserve">Claran veli Bob on lupaava mikä?</w:t>
      </w:r>
    </w:p>
    <w:p>
      <w:r>
        <w:rPr>
          <w:b/>
        </w:rPr>
        <w:t xml:space="preserve">Tulos</w:t>
      </w:r>
    </w:p>
    <w:p>
      <w:r>
        <w:t xml:space="preserve">Keneltä Snowden peri rahat?</w:t>
      </w:r>
    </w:p>
    <w:p>
      <w:r>
        <w:rPr>
          <w:b/>
        </w:rPr>
        <w:t xml:space="preserve">Tulos</w:t>
      </w:r>
    </w:p>
    <w:p>
      <w:r>
        <w:t xml:space="preserve">Mihin Michael Snowdon palaa?</w:t>
      </w:r>
    </w:p>
    <w:p>
      <w:r>
        <w:rPr>
          <w:b/>
        </w:rPr>
        <w:t xml:space="preserve">Tulos</w:t>
      </w:r>
    </w:p>
    <w:p>
      <w:r>
        <w:t xml:space="preserve">Keneltä Michael Snowden saa perintönsä?</w:t>
      </w:r>
    </w:p>
    <w:p>
      <w:r>
        <w:rPr>
          <w:b/>
        </w:rPr>
        <w:t xml:space="preserve">Tulos</w:t>
      </w:r>
    </w:p>
    <w:p>
      <w:r>
        <w:t xml:space="preserve">Mitä Snowden peri?</w:t>
      </w:r>
    </w:p>
    <w:p>
      <w:r>
        <w:rPr>
          <w:b/>
        </w:rPr>
        <w:t xml:space="preserve">Tulos</w:t>
      </w:r>
    </w:p>
    <w:p>
      <w:r>
        <w:t xml:space="preserve">Missä perheessä Jane työskentelee? </w:t>
      </w:r>
    </w:p>
    <w:p>
      <w:r>
        <w:rPr>
          <w:b/>
        </w:rPr>
        <w:t xml:space="preserve">Tulos</w:t>
      </w:r>
    </w:p>
    <w:p>
      <w:r>
        <w:t xml:space="preserve">Mistä Michael Snowdon palaa?</w:t>
      </w:r>
    </w:p>
    <w:p>
      <w:r>
        <w:rPr>
          <w:b/>
        </w:rPr>
        <w:t xml:space="preserve">Tulos</w:t>
      </w:r>
    </w:p>
    <w:p>
      <w:r>
        <w:t xml:space="preserve">Miten Michael ehdollistaa Janelle, miten hänen rahansa käytetään hänen kuoltuaan?</w:t>
      </w:r>
    </w:p>
    <w:p>
      <w:r>
        <w:rPr>
          <w:b/>
        </w:rPr>
        <w:t xml:space="preserve">Tulos</w:t>
      </w:r>
    </w:p>
    <w:p>
      <w:r>
        <w:t xml:space="preserve">Missä tarina tapahtuu?</w:t>
      </w:r>
    </w:p>
    <w:p>
      <w:r>
        <w:rPr>
          <w:b/>
        </w:rPr>
        <w:t xml:space="preserve">Tulos</w:t>
      </w:r>
    </w:p>
    <w:p>
      <w:r>
        <w:t xml:space="preserve">Kuka haluaa naida Janen tulevaisuudessa?</w:t>
      </w:r>
    </w:p>
    <w:p>
      <w:r>
        <w:rPr>
          <w:b/>
        </w:rPr>
        <w:t xml:space="preserve">Tulos</w:t>
      </w:r>
    </w:p>
    <w:p>
      <w:r>
        <w:t xml:space="preserve">Ketä syytetään yrityksestä myrkyttää oma äitinsä?</w:t>
      </w:r>
    </w:p>
    <w:p>
      <w:r>
        <w:rPr>
          <w:b/>
        </w:rPr>
        <w:t xml:space="preserve">Tulos</w:t>
      </w:r>
    </w:p>
    <w:p>
      <w:r>
        <w:t xml:space="preserve">Kuka on Janen isä?</w:t>
      </w:r>
    </w:p>
    <w:p>
      <w:r>
        <w:rPr>
          <w:b/>
        </w:rPr>
        <w:t xml:space="preserve">Tulos</w:t>
      </w:r>
    </w:p>
    <w:p>
      <w:r>
        <w:t xml:space="preserve">Mikä oli Clara Hewittin aikomus perheensä jättämisen jälkeen?</w:t>
      </w:r>
    </w:p>
    <w:p>
      <w:r>
        <w:rPr>
          <w:b/>
        </w:rPr>
        <w:t xml:space="preserve">Tulos</w:t>
      </w:r>
    </w:p>
    <w:p>
      <w:r>
        <w:t xml:space="preserve">Mitä Mikael tekee testamentilleen?</w:t>
      </w:r>
    </w:p>
    <w:p>
      <w:r>
        <w:rPr>
          <w:b/>
        </w:rPr>
        <w:t xml:space="preserve">Tulos</w:t>
      </w:r>
    </w:p>
    <w:p>
      <w:r>
        <w:t xml:space="preserve">Mitä Snowdonin tytär tekee Peckoversille?</w:t>
      </w:r>
    </w:p>
    <w:p>
      <w:r>
        <w:rPr>
          <w:b/>
        </w:rPr>
        <w:t xml:space="preserve">Tulos</w:t>
      </w:r>
    </w:p>
    <w:p>
      <w:r>
        <w:t xml:space="preserve">Keneltä Snowdon pelastaa lapsenlapsensa?</w:t>
      </w:r>
    </w:p>
    <w:p>
      <w:r>
        <w:rPr>
          <w:b/>
        </w:rPr>
        <w:t xml:space="preserve">Tulos</w:t>
      </w:r>
    </w:p>
    <w:p>
      <w:r>
        <w:t xml:space="preserve">Kenet Joosef nai?</w:t>
      </w:r>
    </w:p>
    <w:p>
      <w:r>
        <w:rPr>
          <w:b/>
        </w:rPr>
        <w:t xml:space="preserve">Tulos</w:t>
      </w:r>
    </w:p>
    <w:p>
      <w:r>
        <w:t xml:space="preserve">Paljastamalla suunnitelmansa, mitä Michael tekee vahingossa Janelle?</w:t>
      </w:r>
    </w:p>
    <w:p>
      <w:r>
        <w:rPr>
          <w:b/>
        </w:rPr>
        <w:t xml:space="preserve">Tulos</w:t>
      </w:r>
    </w:p>
    <w:p>
      <w:r>
        <w:t xml:space="preserve">Mitä Joseph tekee yrittäessään estää Janea perimästä Michaelin rahoja?</w:t>
      </w:r>
    </w:p>
    <w:p>
      <w:r>
        <w:rPr>
          <w:b/>
        </w:rPr>
        <w:t xml:space="preserve">Tulos</w:t>
      </w:r>
    </w:p>
    <w:p>
      <w:r>
        <w:t xml:space="preserve">Miten Joseph päätyy perimään Michaelin rahat?</w:t>
      </w:r>
    </w:p>
    <w:p>
      <w:r>
        <w:rPr>
          <w:b/>
        </w:rPr>
        <w:t xml:space="preserve">Tulos</w:t>
      </w:r>
    </w:p>
    <w:p>
      <w:r>
        <w:t xml:space="preserve">Kenen kanssa Joseph yrittää yhdistää Sidneyn?</w:t>
      </w:r>
    </w:p>
    <w:p>
      <w:r>
        <w:rPr>
          <w:b/>
        </w:rPr>
        <w:t xml:space="preserve">Tulos</w:t>
      </w:r>
    </w:p>
    <w:p>
      <w:r>
        <w:t xml:space="preserve">Miten Jane on sukua Michaelille?</w:t>
      </w:r>
    </w:p>
    <w:p>
      <w:r>
        <w:rPr>
          <w:b/>
        </w:rPr>
        <w:t xml:space="preserve">Tulos</w:t>
      </w:r>
    </w:p>
    <w:p>
      <w:r>
        <w:t xml:space="preserve">Mitä Michael tekee testamentilleen Janen selityksen jälkeen?</w:t>
      </w:r>
    </w:p>
    <w:p>
      <w:r>
        <w:rPr>
          <w:b/>
        </w:rPr>
        <w:t xml:space="preserve">Tulos</w:t>
      </w:r>
    </w:p>
    <w:p>
      <w:r>
        <w:t xml:space="preserve">Mikä on Michaelin tyttärentyttären nimi?</w:t>
      </w:r>
    </w:p>
    <w:p>
      <w:r>
        <w:rPr>
          <w:b/>
        </w:rPr>
        <w:t xml:space="preserve">Tulos</w:t>
      </w:r>
    </w:p>
    <w:p>
      <w:r>
        <w:t xml:space="preserve">Miksi Michael haluaa pitää omaisuutensa (ja suunnitelmansa) salassa?</w:t>
      </w:r>
    </w:p>
    <w:p>
      <w:r>
        <w:rPr>
          <w:b/>
        </w:rPr>
        <w:t xml:space="preserve">Tulos</w:t>
      </w:r>
    </w:p>
    <w:p>
      <w:r>
        <w:t xml:space="preserve">Miksi Clem ja Joseph menevät naimisiin?</w:t>
      </w:r>
    </w:p>
    <w:p>
      <w:r>
        <w:rPr>
          <w:b/>
        </w:rPr>
        <w:t xml:space="preserve">Tulos</w:t>
      </w:r>
    </w:p>
    <w:p>
      <w:r>
        <w:t xml:space="preserve">Millä Claran kasvot runnotaan?</w:t>
      </w:r>
    </w:p>
    <w:p>
      <w:r>
        <w:rPr>
          <w:b/>
        </w:rPr>
        <w:t xml:space="preserve">Esimerkki 3.734</w:t>
      </w:r>
    </w:p>
    <w:p>
      <w:r>
        <w:t xml:space="preserve"> Rooman nykypäivän vaihtoehtoisessa versiossa mellakat ovat käynnissä sen jälkeen, kun kansalaisilta on pidätetty viljavarastot ja kansalaisvapauksia on vähennetty Rooman ja naapurimaiden volskien välisen sodan vuoksi. Mellakoitsijat ovat erityisen vihaisia Caius Martiukselle (Ralph Fiennes), loistavalle roomalaiselle kenraalille, jota he syyttävät kaupungin ongelmista. Erään marssin aikana mellakoitsijat kohtaavat Martiuksen, joka on avoimen halveksiva eikä peittele huonoa mielipidettään tavallisista kansalaisista. Volscian armeijan komentaja Tullus Aufidius (Gerard Butler), joka on taistellut Martiusta vastaan useaan otteeseen ja pitää häntä kuolemanvihollisena, vannoo, että heidän seuraava kohtaamisensa taistelussa on viimeinen. Martius johtaa hyökkäystä volskialaisten Coriolesin kaupunkia vastaan, ja piirityksen aikana suuri osa Martiuksen yksiköstä kuolee, mutta Martius kerää vahvistuksia ja roomalaiset valtaavat kaupungin. Taistelun jälkeen Martius ja Aufidius kohtaavat kaksintaistelussa, jossa molemmat miehet haavoittuvat, mutta taistelu päättyy, kun Aufidiuksen sotilaat raahaavat hänet pois taistelusta.Martius palaa Roomaan voittajana, ja tunnustuksena suuresta rohkeudestaan kenraali Cominius (John Kani) antaa hänelle agnomin "Coriolanus". Coriolanuksen äiti Volumnia (Vanessa Redgrave) rohkaisee poikaansa asettumaan ehdolle konsuliksi Rooman senaatissa. Coriolanus on vastahakoinen, mutta suostuu lopulta äitinsä toiveisiin. Hän voittaa helposti Rooman senaatin ja näyttää aluksi voittaneen myös rahvaan sotilaallisten voittojensa ansiosta. Kaksi tribuunia, Brutus (Paul Jesson) ja Sicinius (James Nesbitt), suhtautuvat kriittisesti Coriolanuksen tuloon politiikkaan ja pelkäävät, että hänen suosionsa johtaisi siihen, että Coriolanus veisi vallan senaatilta itselleen. He suunnittelevat Coriolanuksen syrjäyttämistä ja lietsovat näin uutta mellakkaa, jotta hänestä ei tulisi konsulia. Kun he kutsuvat Coriolanusta petturiksi, Coriolanus puhkeaa raivoon ja hyökkää avoimesti kansanvallan käsitettä ja Rooman kansalaisia vastaan osoittaen, että hän halveksii edelleen plebeijiä. Hän vertaa kansalaisten vallan antamista senaattoreille siihen, että "varikset saavat nokkia kotkia". Tribuunit kutsuvat Coriolanusta petturiksi hänen sanojensa vuoksi ja määräävät hänet karkotettavaksi. Coriolanus vastaa, että hän itse karkottaa Rooman: "Maailma on muuallakin." Karkotettuaan Roomasta Coriolanus etsii Aufidiuksen Volskin pääkaupungista Antiumista ja tarjoutuu antamaan Aufidiuksen tappaa hänet, jotta hän voisi suututtaa maan, joka oli karkottanut hänet. Aufidius ja hänen esimiehensä ovat liikuttuneita Coriolanuksen ahdingosta ja tuntevat kunniaa taistella suuren kenraalin rinnalla, mutta Aufidius ja hänen esimiehensä ottavat Coriolanuksen syleilyynsä ja antavat hänen johtaa uutta hyökkäystä kaupunkiin, jotta hän voisi kostaa kaupungille, jonka hän tuntee pettäneen hänet. Coriolanus ja Aufidius johtavat voscilialaisten hyökkäystä Roomaan. Paniikissa Rooma lähettää kenraali Tituksen suostuttelemaan Coriolanuksen lopettamaan kostoretkensä; kun Titus raportoi epäonnistumisestaan, senaattori Menenius (Brian Cox) seuraa häntä, mutta myös hän joutuu välttelemään. Tämän seurauksena Menenius, joka on näennäisesti menettänyt kaiken toivonsa Coriolanuksen ja Rooman suhteen, tekee itsemurhan joen rannalla. Lopulta Volumnia lähetetään tapaamaan poikaansa sekä Coriolanuksen vaimo Virgilia (Jessica Chastain) ja hänen poikansa. Volumnia onnistuu estämään poikaansa tuhoamasta Roomaa, ja Coriolanus solmii kenraali Cominiuksen rinnalla rauhan volskilaisten ja roomalaisten välille. Kun Coriolanus palaa volskien rajalle, hän kohtaa Aufidiuksen ja hänen miehensä, jotka leimaavat hänet nyt myös petturiksi. He kutsuvat häntä Martiukseksi ja kieltäytyvät kutsumasta häntä "varastetulla nimellä" Coriolanus. Aufidius selittää Coriolanukselle, kuinka hän jätti vihan syrjään, jotta he voisivat valloittaa Rooman, mutta nyt kun Coriolanus on estänyt tämän, hän on pettänyt heidän välisen lupauksensa. Tämän petoksen vuoksi Aufidius ja hänen miehensä hyökkäävät Coriolanuksen kimppuun ja tappavat hänet.</w:t>
      </w:r>
    </w:p>
    <w:p>
      <w:r>
        <w:rPr>
          <w:b/>
        </w:rPr>
        <w:t xml:space="preserve">Tulos</w:t>
      </w:r>
    </w:p>
    <w:p>
      <w:r>
        <w:t xml:space="preserve">Kenen kanssa Coriolanus liittoutuu hyökätäkseen Roomaan?</w:t>
      </w:r>
    </w:p>
    <w:p>
      <w:r>
        <w:rPr>
          <w:b/>
        </w:rPr>
        <w:t xml:space="preserve">Tulos</w:t>
      </w:r>
    </w:p>
    <w:p>
      <w:r>
        <w:t xml:space="preserve">Kenen kanssa Rooma on sodassa?</w:t>
      </w:r>
    </w:p>
    <w:p>
      <w:r>
        <w:rPr>
          <w:b/>
        </w:rPr>
        <w:t xml:space="preserve">Tulos</w:t>
      </w:r>
    </w:p>
    <w:p>
      <w:r>
        <w:t xml:space="preserve">Miksi Menenius tekee itsemurhan?</w:t>
      </w:r>
    </w:p>
    <w:p>
      <w:r>
        <w:rPr>
          <w:b/>
        </w:rPr>
        <w:t xml:space="preserve">Tulos</w:t>
      </w:r>
    </w:p>
    <w:p>
      <w:r>
        <w:t xml:space="preserve">Minkä nimen Martius saa, kun hän palaa voittajana taistelusta?</w:t>
      </w:r>
    </w:p>
    <w:p>
      <w:r>
        <w:rPr>
          <w:b/>
        </w:rPr>
        <w:t xml:space="preserve">Tulos</w:t>
      </w:r>
    </w:p>
    <w:p>
      <w:r>
        <w:t xml:space="preserve">Kuka oli volskilaisten armeijan komentaja?</w:t>
      </w:r>
    </w:p>
    <w:p>
      <w:r>
        <w:rPr>
          <w:b/>
        </w:rPr>
        <w:t xml:space="preserve">Tulos</w:t>
      </w:r>
    </w:p>
    <w:p>
      <w:r>
        <w:t xml:space="preserve">Kuka karkotettiin/kiellettiin Roomasta?</w:t>
      </w:r>
    </w:p>
    <w:p>
      <w:r>
        <w:rPr>
          <w:b/>
        </w:rPr>
        <w:t xml:space="preserve">Tulos</w:t>
      </w:r>
    </w:p>
    <w:p>
      <w:r>
        <w:t xml:space="preserve">Kuka tekee itsemurhan?</w:t>
      </w:r>
    </w:p>
    <w:p>
      <w:r>
        <w:rPr>
          <w:b/>
        </w:rPr>
        <w:t xml:space="preserve">Tulos</w:t>
      </w:r>
    </w:p>
    <w:p>
      <w:r>
        <w:t xml:space="preserve">Minkä vertailun Coriolanus tekee siihen, että kansalle annettaisiin valta senaatissa? </w:t>
      </w:r>
    </w:p>
    <w:p>
      <w:r>
        <w:rPr>
          <w:b/>
        </w:rPr>
        <w:t xml:space="preserve">Tulos</w:t>
      </w:r>
    </w:p>
    <w:p>
      <w:r>
        <w:t xml:space="preserve">Kuka on Virgilia?</w:t>
      </w:r>
    </w:p>
    <w:p>
      <w:r>
        <w:rPr>
          <w:b/>
        </w:rPr>
        <w:t xml:space="preserve">Tulos</w:t>
      </w:r>
    </w:p>
    <w:p>
      <w:r>
        <w:t xml:space="preserve">Kenen kanssa Rooma kävi sotaa?</w:t>
      </w:r>
    </w:p>
    <w:p>
      <w:r>
        <w:rPr>
          <w:b/>
        </w:rPr>
        <w:t xml:space="preserve">Tulos</w:t>
      </w:r>
    </w:p>
    <w:p>
      <w:r>
        <w:t xml:space="preserve">Kuka Martiuksen rohkeuden tunnustukseksi "nimeää" hänet uudelleen?</w:t>
      </w:r>
    </w:p>
    <w:p>
      <w:r>
        <w:rPr>
          <w:b/>
        </w:rPr>
        <w:t xml:space="preserve">Tulos</w:t>
      </w:r>
    </w:p>
    <w:p>
      <w:r>
        <w:t xml:space="preserve">Kuka lähetetään suostuttelemaan Coriolanus luopumaan kostonhimostaan?</w:t>
      </w:r>
    </w:p>
    <w:p>
      <w:r>
        <w:rPr>
          <w:b/>
        </w:rPr>
        <w:t xml:space="preserve">Tulos</w:t>
      </w:r>
    </w:p>
    <w:p>
      <w:r>
        <w:t xml:space="preserve">Kuka on Caius Martius?</w:t>
      </w:r>
    </w:p>
    <w:p>
      <w:r>
        <w:rPr>
          <w:b/>
        </w:rPr>
        <w:t xml:space="preserve">Tulos</w:t>
      </w:r>
    </w:p>
    <w:p>
      <w:r>
        <w:t xml:space="preserve">Miksi Sicinus ja Brutus pelkäsivät Coriolanuksen suosiota?</w:t>
      </w:r>
    </w:p>
    <w:p>
      <w:r>
        <w:rPr>
          <w:b/>
        </w:rPr>
        <w:t xml:space="preserve">Tulos</w:t>
      </w:r>
    </w:p>
    <w:p>
      <w:r>
        <w:t xml:space="preserve">Mitä kansalaisvapauksien vähentäminen ja viljan pidättäminen saivat Rooman kansalaiset tekemään?</w:t>
      </w:r>
    </w:p>
    <w:p>
      <w:r>
        <w:rPr>
          <w:b/>
        </w:rPr>
        <w:t xml:space="preserve">Tulos</w:t>
      </w:r>
    </w:p>
    <w:p>
      <w:r>
        <w:t xml:space="preserve">Miten Coriolanus kuolee?</w:t>
      </w:r>
    </w:p>
    <w:p>
      <w:r>
        <w:rPr>
          <w:b/>
        </w:rPr>
        <w:t xml:space="preserve">Tulos</w:t>
      </w:r>
    </w:p>
    <w:p>
      <w:r>
        <w:t xml:space="preserve">Kuka on Volumnia?</w:t>
      </w:r>
    </w:p>
    <w:p>
      <w:r>
        <w:rPr>
          <w:b/>
        </w:rPr>
        <w:t xml:space="preserve">Tulos</w:t>
      </w:r>
    </w:p>
    <w:p>
      <w:r>
        <w:t xml:space="preserve">Kuka on Coriolanuksen vaimo?</w:t>
      </w:r>
    </w:p>
    <w:p>
      <w:r>
        <w:rPr>
          <w:b/>
        </w:rPr>
        <w:t xml:space="preserve">Tulos</w:t>
      </w:r>
    </w:p>
    <w:p>
      <w:r>
        <w:t xml:space="preserve">Kuka komentaa Volscian armeijaa?</w:t>
      </w:r>
    </w:p>
    <w:p>
      <w:r>
        <w:rPr>
          <w:b/>
        </w:rPr>
        <w:t xml:space="preserve">Tulos</w:t>
      </w:r>
    </w:p>
    <w:p>
      <w:r>
        <w:t xml:space="preserve">Kuka on Coriolanuksen äiti?</w:t>
      </w:r>
    </w:p>
    <w:p>
      <w:r>
        <w:rPr>
          <w:b/>
        </w:rPr>
        <w:t xml:space="preserve">Tulos</w:t>
      </w:r>
    </w:p>
    <w:p>
      <w:r>
        <w:t xml:space="preserve">Ketkä kaksi tribuunia juonittelivat Coriolanusta vastaan?</w:t>
      </w:r>
    </w:p>
    <w:p>
      <w:r>
        <w:rPr>
          <w:b/>
        </w:rPr>
        <w:t xml:space="preserve">Tulos</w:t>
      </w:r>
    </w:p>
    <w:p>
      <w:r>
        <w:t xml:space="preserve">Mikä agnomen annetaan Caius Martinukselle?</w:t>
      </w:r>
    </w:p>
    <w:p>
      <w:r>
        <w:rPr>
          <w:b/>
        </w:rPr>
        <w:t xml:space="preserve">Tulos</w:t>
      </w:r>
    </w:p>
    <w:p>
      <w:r>
        <w:t xml:space="preserve">Keitä ovat Brutus ja Sicinius?</w:t>
      </w:r>
    </w:p>
    <w:p>
      <w:r>
        <w:rPr>
          <w:b/>
        </w:rPr>
        <w:t xml:space="preserve">Tulos</w:t>
      </w:r>
    </w:p>
    <w:p>
      <w:r>
        <w:t xml:space="preserve">Ketä ihmiset syyttävät Rooman ongelmista?</w:t>
      </w:r>
    </w:p>
    <w:p>
      <w:r>
        <w:rPr>
          <w:b/>
        </w:rPr>
        <w:t xml:space="preserve">Tulos</w:t>
      </w:r>
    </w:p>
    <w:p>
      <w:r>
        <w:t xml:space="preserve">Kuka tappaa Coriolaunit?</w:t>
      </w:r>
    </w:p>
    <w:p>
      <w:r>
        <w:rPr>
          <w:b/>
        </w:rPr>
        <w:t xml:space="preserve">Tulos</w:t>
      </w:r>
    </w:p>
    <w:p>
      <w:r>
        <w:t xml:space="preserve">Mihin Coriolanuksen äiti kannustaa häntä?</w:t>
      </w:r>
    </w:p>
    <w:p>
      <w:r>
        <w:rPr>
          <w:b/>
        </w:rPr>
        <w:t xml:space="preserve">Tulos</w:t>
      </w:r>
    </w:p>
    <w:p>
      <w:r>
        <w:t xml:space="preserve">Kuka johti hyökkäystä Roomaan yhdessä Coriolanuksen kanssa?</w:t>
      </w:r>
    </w:p>
    <w:p>
      <w:r>
        <w:rPr>
          <w:b/>
        </w:rPr>
        <w:t xml:space="preserve">Tulos</w:t>
      </w:r>
    </w:p>
    <w:p>
      <w:r>
        <w:t xml:space="preserve">Kenelle mellakoitsijat ovat vihaisia?</w:t>
      </w:r>
    </w:p>
    <w:p>
      <w:r>
        <w:rPr>
          <w:b/>
        </w:rPr>
        <w:t xml:space="preserve">Tulos</w:t>
      </w:r>
    </w:p>
    <w:p>
      <w:r>
        <w:t xml:space="preserve">Miten Menenius kuolee?</w:t>
      </w:r>
    </w:p>
    <w:p>
      <w:r>
        <w:rPr>
          <w:b/>
        </w:rPr>
        <w:t xml:space="preserve">Tulos</w:t>
      </w:r>
    </w:p>
    <w:p>
      <w:r>
        <w:t xml:space="preserve">Mitä Volmnia kehottaa Coriolanusta tekemään sen jälkeen, kun tämä on palannut voitokkaasti Volscista?</w:t>
      </w:r>
    </w:p>
    <w:p>
      <w:r>
        <w:rPr>
          <w:b/>
        </w:rPr>
        <w:t xml:space="preserve">Esimerkki 3.735</w:t>
      </w:r>
    </w:p>
    <w:p>
      <w:r>
        <w:t xml:space="preserve"> Kirja kertoo nuoresta pojasta, Nils Holgerssonista, jonka "suurin ilo oli syödä ja nukkua, ja sen jälkeen hän teki mieluiten pahaa". Hän nauttii suuresti perheen maatilan eläinten vahingoittamisesta. Nils pyydystää verkolla tomttia, kun hänen perheensä on kirkossa ja on jättänyt hänet kotiin opettelemaan ulkoa Raamatun lukuja. Tomte ehdottaa Nilsille, että jos Nils vapauttaa hänet, tomte antaa hänelle valtavan kultakolikon. Nils hylkää tarjouksen, ja tomte muuttaa Nilsin tomteeksi, jolloin hän kutistuu ja pystyy puhumaan eläinten kanssa, jotka ovat innoissaan nähdessään pojan pienentyneen omaan kokoonsa ja ovat vihaisia ja kostonhimoisia. Samaan aikaan luonnonvaraiset hanhet lentävät maatilan yli eräällä vaelluksellaan, ja valkoinen maatilan hanhi yrittää liittyä luonnonvaraisten hanhien joukkoon. Yrittäessään pelastaa jotain ennen perheen paluuta Nils pitää kiinni linnun kaulasta, kun se lähtee onnistuneesti lentoon ja liittyy luonnonvaraisten lintujen joukkoon. luonnonvaraiset hanhet, jotka eivät ole lainkaan iloisia siitä, että poika ja kotihanhi liittyvät heidän seuraansa, vievät Nilsin lopulta seikkailuretkelle halki kaikkien Ruotsin historiallisten maakuntien ja tarkkailevat ohimennen niiden luonnonpiirteitä ja taloudellisia resursseja. Samalla Nilsin kohtaamat hahmot ja tilanteet tekevät hänestä miehen: kotihanhen on todistettava kykynsä lentää kokeneiden villihanhien tavoin, ja Nilsin on todistettava hanhille, että hänestä olisi hyötyä seurana, vaikka ne aluksi suhtautuvat häneen epäilevästi. Matkan aikana Nils oppii, että jos hän osoittaa muuttuneensa parempaan suuntaan, tomte saattaa olla halukas muuttamaan hänet takaisin normaalikokoiseksi. kirjaan sisältyy myös erilaisia sivujuonia, jotka koskevat ihmisiä, joiden elämään Nils ja metsähanhet ovat koskettaneet tavalla tai toisella. Esimerkiksi eräässä luvussa keskitytään nuoreen maalaismieheen, joka tuntee itsensä yksinäiseksi ja vieraaksi pääkaupungissa Tukholmassa, ystävystyy mukavan vanhan herrasmiehen kanssa, joka kertoo hänelle (ja lukijalle) kaupungin historiasta - ja saa vasta myöhemmin selville, että kyseessä ei ollutkaan kukaan muu kuin Ruotsin kuningas, joka kuljeskeli puistossa inkognitossa. kirjaa on kritisoitu siitä, että hanhi ja poika eivät tee yhtään pysähdystä Hallandin maakunnassa. Luvussa 53 he lentävät Hallandin yli paluumatkalla Skaniaan, mutta näky ei tee heihin vaikutusta eivätkä he pysähdy. Tällainen luku on kuitenkin lisätty joihinkin kirjan käännöksiin. Kuvauksissa Nilsillä on yleensä punainen lippalakki, vaikka tämä on virheellistä, sillä alkuperäisessä ruotsinkielisessä painoksessa hänellä kuvataan olevan valkoinen lippalakki.</w:t>
      </w:r>
    </w:p>
    <w:p>
      <w:r>
        <w:rPr>
          <w:b/>
        </w:rPr>
        <w:t xml:space="preserve">Tulos</w:t>
      </w:r>
    </w:p>
    <w:p>
      <w:r>
        <w:t xml:space="preserve">Nils miettii, että muuttamalla mitä, saako tomte muuttaa hänet takaisin?</w:t>
      </w:r>
    </w:p>
    <w:p>
      <w:r>
        <w:rPr>
          <w:b/>
        </w:rPr>
        <w:t xml:space="preserve">Tulos</w:t>
      </w:r>
    </w:p>
    <w:p>
      <w:r>
        <w:t xml:space="preserve">Miksi eläimet ovat iloisia siitä, että Nil on pienentynyt niiden kokoon?</w:t>
      </w:r>
    </w:p>
    <w:p>
      <w:r>
        <w:rPr>
          <w:b/>
        </w:rPr>
        <w:t xml:space="preserve">Tulos</w:t>
      </w:r>
    </w:p>
    <w:p>
      <w:r>
        <w:t xml:space="preserve">Miksi Nils liittyi muiden hanhien seuraan?</w:t>
      </w:r>
    </w:p>
    <w:p>
      <w:r>
        <w:rPr>
          <w:b/>
        </w:rPr>
        <w:t xml:space="preserve">Tulos</w:t>
      </w:r>
    </w:p>
    <w:p>
      <w:r>
        <w:t xml:space="preserve">Mitä tomte teki Nilsille?</w:t>
      </w:r>
    </w:p>
    <w:p>
      <w:r>
        <w:rPr>
          <w:b/>
        </w:rPr>
        <w:t xml:space="preserve">Tulos</w:t>
      </w:r>
    </w:p>
    <w:p>
      <w:r>
        <w:t xml:space="preserve">Mihin Nils käyttää valkoista maatiaishanhea?</w:t>
      </w:r>
    </w:p>
    <w:p>
      <w:r>
        <w:rPr>
          <w:b/>
        </w:rPr>
        <w:t xml:space="preserve">Tulos</w:t>
      </w:r>
    </w:p>
    <w:p>
      <w:r>
        <w:t xml:space="preserve">Mitä Nilsin olisi pitänyt tehdä, kun hän nappasi Tomten?</w:t>
      </w:r>
    </w:p>
    <w:p>
      <w:r>
        <w:rPr>
          <w:b/>
        </w:rPr>
        <w:t xml:space="preserve">Tulos</w:t>
      </w:r>
    </w:p>
    <w:p>
      <w:r>
        <w:t xml:space="preserve">Milloin luonnonhanhet lentävät yläpuolella?</w:t>
      </w:r>
    </w:p>
    <w:p>
      <w:r>
        <w:rPr>
          <w:b/>
        </w:rPr>
        <w:t xml:space="preserve">Tulos</w:t>
      </w:r>
    </w:p>
    <w:p>
      <w:r>
        <w:t xml:space="preserve">Alkuperäisessä painoksessa Nilsin kuvailtiin pukeutuvan mihin?</w:t>
      </w:r>
    </w:p>
    <w:p>
      <w:r>
        <w:rPr>
          <w:b/>
        </w:rPr>
        <w:t xml:space="preserve">Tulos</w:t>
      </w:r>
    </w:p>
    <w:p>
      <w:r>
        <w:t xml:space="preserve">Kuka ystävystyy yksinäisen nuoren miehen kanssa pääkaupungissa?</w:t>
      </w:r>
    </w:p>
    <w:p>
      <w:r>
        <w:rPr>
          <w:b/>
        </w:rPr>
        <w:t xml:space="preserve">Tulos</w:t>
      </w:r>
    </w:p>
    <w:p>
      <w:r>
        <w:t xml:space="preserve">Mikä Tukholman nuorta miestä vaivasi?</w:t>
      </w:r>
    </w:p>
    <w:p>
      <w:r>
        <w:rPr>
          <w:b/>
        </w:rPr>
        <w:t xml:space="preserve">Tulos</w:t>
      </w:r>
    </w:p>
    <w:p>
      <w:r>
        <w:t xml:space="preserve">Missä nämä tapahtumat järjestetään?</w:t>
      </w:r>
    </w:p>
    <w:p>
      <w:r>
        <w:rPr>
          <w:b/>
        </w:rPr>
        <w:t xml:space="preserve">Tulos</w:t>
      </w:r>
    </w:p>
    <w:p>
      <w:r>
        <w:t xml:space="preserve">Missä hanhet liikkuvat?</w:t>
      </w:r>
    </w:p>
    <w:p>
      <w:r>
        <w:rPr>
          <w:b/>
        </w:rPr>
        <w:t xml:space="preserve">Tulos</w:t>
      </w:r>
    </w:p>
    <w:p>
      <w:r>
        <w:t xml:space="preserve">Kuka oli Tukholman vanha herrasmies?</w:t>
      </w:r>
    </w:p>
    <w:p>
      <w:r>
        <w:rPr>
          <w:b/>
        </w:rPr>
        <w:t xml:space="preserve">Tulos</w:t>
      </w:r>
    </w:p>
    <w:p>
      <w:r>
        <w:t xml:space="preserve">Mitä Nils oppi, että tomte tekisi, jos hän muuttaisi tapojaan?</w:t>
      </w:r>
    </w:p>
    <w:p>
      <w:r>
        <w:rPr>
          <w:b/>
        </w:rPr>
        <w:t xml:space="preserve">Tulos</w:t>
      </w:r>
    </w:p>
    <w:p>
      <w:r>
        <w:t xml:space="preserve">Missä oli Nilin perhe, kun hän nappasi Tomten?</w:t>
      </w:r>
    </w:p>
    <w:p>
      <w:r>
        <w:rPr>
          <w:b/>
        </w:rPr>
        <w:t xml:space="preserve">Tulos</w:t>
      </w:r>
    </w:p>
    <w:p>
      <w:r>
        <w:t xml:space="preserve">Mitä kotimaisen hanhen piti todistaa muille hanhille?</w:t>
      </w:r>
    </w:p>
    <w:p>
      <w:r>
        <w:rPr>
          <w:b/>
        </w:rPr>
        <w:t xml:space="preserve">Tulos</w:t>
      </w:r>
    </w:p>
    <w:p>
      <w:r>
        <w:t xml:space="preserve">Miksi he eivät pysähtyneet Hallandissa?</w:t>
      </w:r>
    </w:p>
    <w:p>
      <w:r>
        <w:rPr>
          <w:b/>
        </w:rPr>
        <w:t xml:space="preserve">Tulos</w:t>
      </w:r>
    </w:p>
    <w:p>
      <w:r>
        <w:t xml:space="preserve">Miksi kotieläiminä pidettävän hanhen on todistettava itseään luonnonvaraisille hanhille?</w:t>
      </w:r>
    </w:p>
    <w:p>
      <w:r>
        <w:rPr>
          <w:b/>
        </w:rPr>
        <w:t xml:space="preserve">Tulos</w:t>
      </w:r>
    </w:p>
    <w:p>
      <w:r>
        <w:t xml:space="preserve">Mitä Nilin on todistettava villihanhille?</w:t>
      </w:r>
    </w:p>
    <w:p>
      <w:r>
        <w:rPr>
          <w:b/>
        </w:rPr>
        <w:t xml:space="preserve">Tulos</w:t>
      </w:r>
    </w:p>
    <w:p>
      <w:r>
        <w:t xml:space="preserve">Miten Nils voisi saada Tomten muuttamaan itsensä takaisin normaaliksi?</w:t>
      </w:r>
    </w:p>
    <w:p>
      <w:r>
        <w:rPr>
          <w:b/>
        </w:rPr>
        <w:t xml:space="preserve">Tulos</w:t>
      </w:r>
    </w:p>
    <w:p>
      <w:r>
        <w:t xml:space="preserve">Kun Nils muuttui tomteksi, miten eläimet reagoivat?</w:t>
      </w:r>
    </w:p>
    <w:p>
      <w:r>
        <w:rPr>
          <w:b/>
        </w:rPr>
        <w:t xml:space="preserve">Tulos</w:t>
      </w:r>
    </w:p>
    <w:p>
      <w:r>
        <w:t xml:space="preserve">Mistä tarina alkaa?</w:t>
      </w:r>
    </w:p>
    <w:p>
      <w:r>
        <w:rPr>
          <w:b/>
        </w:rPr>
        <w:t xml:space="preserve">Tulos</w:t>
      </w:r>
    </w:p>
    <w:p>
      <w:r>
        <w:t xml:space="preserve">Kuka oli se mukava vanha mies puistossa, joka ystävystyi maakuntalaisen kanssa?</w:t>
      </w:r>
    </w:p>
    <w:p>
      <w:r>
        <w:rPr>
          <w:b/>
        </w:rPr>
        <w:t xml:space="preserve">Tulos</w:t>
      </w:r>
    </w:p>
    <w:p>
      <w:r>
        <w:t xml:space="preserve">Mitä Nils tykkäsi tehdä perheensä maatilan eläimille?</w:t>
      </w:r>
    </w:p>
    <w:p>
      <w:r>
        <w:rPr>
          <w:b/>
        </w:rPr>
        <w:t xml:space="preserve">Tulos</w:t>
      </w:r>
    </w:p>
    <w:p>
      <w:r>
        <w:t xml:space="preserve">Mistä Nils nauttii suuresti?</w:t>
      </w:r>
    </w:p>
    <w:p>
      <w:r>
        <w:rPr>
          <w:b/>
        </w:rPr>
        <w:t xml:space="preserve">Tulos</w:t>
      </w:r>
    </w:p>
    <w:p>
      <w:r>
        <w:t xml:space="preserve">Minne hanhet ja Nils tekivät matkan ja tutustuivat?</w:t>
      </w:r>
    </w:p>
    <w:p>
      <w:r>
        <w:rPr>
          <w:b/>
        </w:rPr>
        <w:t xml:space="preserve">Tulos</w:t>
      </w:r>
    </w:p>
    <w:p>
      <w:r>
        <w:t xml:space="preserve">Mitä Tomte tarjoaa Nilsille vapauttaakseen hänet?</w:t>
      </w:r>
    </w:p>
    <w:p>
      <w:r>
        <w:rPr>
          <w:b/>
        </w:rPr>
        <w:t xml:space="preserve">Tulos</w:t>
      </w:r>
    </w:p>
    <w:p>
      <w:r>
        <w:t xml:space="preserve">Mikä on Ruotsin pääkaupunki?</w:t>
      </w:r>
    </w:p>
    <w:p>
      <w:r>
        <w:rPr>
          <w:b/>
        </w:rPr>
        <w:t xml:space="preserve">Tulos</w:t>
      </w:r>
    </w:p>
    <w:p>
      <w:r>
        <w:t xml:space="preserve">Mihin Nils muuttuu?</w:t>
      </w:r>
    </w:p>
    <w:p>
      <w:r>
        <w:rPr>
          <w:b/>
        </w:rPr>
        <w:t xml:space="preserve">Tulos</w:t>
      </w:r>
    </w:p>
    <w:p>
      <w:r>
        <w:t xml:space="preserve">Mitä tomte sanoi antavansa Nilsille, jos tämä vapauttaa hänet?</w:t>
      </w:r>
    </w:p>
    <w:p>
      <w:r>
        <w:rPr>
          <w:b/>
        </w:rPr>
        <w:t xml:space="preserve">Esimerkki 3.736</w:t>
      </w:r>
    </w:p>
    <w:p>
      <w:r>
        <w:t xml:space="preserve"> Vuosi on 1793. Bretagnessa Chouannerien rojalistien kapinan aikana joukko sinisiä (Ranskan tasavallan sotilaita) kohtaa bocage Michelle Fl chardissa talonpoikaisnaisen ja hänen kolme pientä lastaan, jotka ovat pakenemassa konfliktia. Nainen kertoo, että hänen miehensä ja vanhempansa ovat kuolleet kapinan aloittaneessa talonpoikaiskapinassa. Joukkojen komentaja, kersantti Radoub, suostuttelee heidät pitämään huolta perheestä.Samaan aikaan merellä joukko rojalistisia valkoisia suunnittelee rantautuvansa maihin markiisi de Lantenacin, bretagnelaisen aristokraatin, jonka johtajuus voisi muuttaa kapinan kohtalon. Merellä merimies ei kiinnitä kunnolla tykkiään, joka rullaa hallitsemattomaksi ja vahingoittaa laivaa. Merimies vaarantaa henkensä varmistaakseen tykin ja pelastaakseen laivan. Lantenac antaa miehelle mitalin urheudestaan ja teloittaa hänet (ilman oikeudenkäyntiä) velvollisuutensa laiminlyönnin vuoksi. Tasavallan alukset havaitsevat heidän korvetin. Lantenac livahtaa veneellä yhden tukijan kanssa, ja korvetti harhauttaa tasavallan aluksia provosoimalla taistelun, jota vaurioitunut alus ei voi voittaa. Korvetti tuhoutuu, mutta Lantenac laskeutuu turvallisesti Bretagneen. siniset jahtaavat Lantenacia, mutta häntä suojelee paikallinen kerjäläinen, jolle hän on aiemmin antanut almuja. Hän tapaa kannattajansa, ja he aloittavat välittömästi hyökkäyksen sinisiä vastaan. Osa hänen mukanaan olleesta joukosta joutuu vangiksi. Lantenac käskee ampua heidät kaikki, myös Michellen. Hän ottaa lapset mukaansa panttivangeiksi. Kerjäläinen löytää ruumiit ja saa selville, että Michelle on yhä elossa. Hän hoivaa Michelleä takaisin terveeksi.Lantenacin häikäilemättömät menetelmät ovat tehneet kapinasta suuren uhan tasavallalle. Pariisissa Danton, Robespierre ja Marat kiistelevät uhasta ja ampuvat samalla toisiaan. He julistavat asetuksen, jonka mukaan kaikki kapinalliset ja heitä avustavat teloitetaan. Cimourdain, vannoutunut vallankumouksellinen ja entinen pappi, määrätään toteuttamaan heidän määräyksensä Bretagnessa. Häntä kehotetaan myös pitämään silmällä Gauvainia, sikäläisten tasavaltalaisjoukkojen komentajaa, joka on sukua Lantenacille ja jonka uskotaan suhtautuvan kapinallisiin liian lempeästi. Vallankumousjohtajat eivät tiedä, että Cimourdain oli Gauvainin lapsuudenkouluttaja ja pitää häntä poikanaan.Lantenac on ottanut Dol-de-Bretagnen haltuunsa varmistaakseen maihinnousupaikan brittiläisille joukoille, jotka lähetetään tukemaan rojalisteja. Gauvain tekee yllätyshyökkäyksen ja käyttää petosta saadakseen heidät karkotettua ja hajotettua. Gauvain pakottaa Lantenacin vetäytymään, ja hän pysyy jatkuvasti rannikolta poissa. Kun brittiläisiä joukkoja ei ole saatavilla, hänen kannattajansa sulavat pois. Lopulta hän ja muutamat viimeiset fanaattiset kannattajansa jäävät loukkuun linnaansa.Sillä välin Michelle on toipunut ja lähtee etsimään lapsiaan. Hän vaeltelee päämäärättömästi, mutta kuulee lopulta, että heitä pidetään panttivankeina Lantenacin linnassa. Linnassa kersantti Radoub, joka taistelee piirittäjien kanssa, huomaa lapset. Hän suostuttelee Gauvainin johtamaan hyökkäystä. Hän onnistuu murtautumaan puolustuksen läpi ja tappamaan useita kapinallisia, mutta Lantenac ja muutamat eloonjääneet pakenevat salakäytävää pitkin sytytettyään rakennuksen tuleen. Kun tulipalo leviää, Michelle saapuu paikalle ja näkee, että hänen lapsensa ovat ansassa. Lantenac kuulee hänen hysteeriset epätoivon huudot. Syyllisyydentunteen vallassa hän palaa käytävää pitkin linnaan ja pelastaa lapset Radoubin avustuksella. Sitten hän antautuu.Gauvain tietää, että Cimourdain giljotoi Lantenacin näytösoikeudenkäynnin jälkeen. Hän vierailee Lantenacin luona vankilassa, jossa Lantenac ilmaisee tinkimättömän konservatiivisen näkemyksensä hierarkian, kunnioituksen ja velvollisuuksien määräämästä yhteiskunnasta. Gauvain vaatii, että inhimilliset arvot ylittävät perinteet. Todistaakseen sen hän sallii Lantenacin paeta ja antautuu sen jälkeen tuomioistuimelle, joka oli kutsuttu koolle tuomitsemaan Lantenacia. Gauvainin anteeksianto Lantenacin rohkean teon jälkeen on ristiriidassa sen kanssa, että Lantenac teloitti merimiehen romaanin alussa. Gauvain joutuu sen jälkeen syytteeseen maanpetoksesta. Tuomioistuimessa istuvat Cimourdain, Radoub ja Gauvainin sijainen Gu champ. Radoub äänestää vapauttavan tuomion puolesta, mutta muut äänestävät Gauvainin teloitettavaksi tuomitsemisen puolesta, ja Cimourdain antaa ratkaisevan äänen. Cimourdain vierailee vankilassa, ja Gauvain hahmottelee omaa näkemystään tulevaisuuden yhteiskunnasta, jossa on vain vähän hallintoa, ei veroja, teknistä edistystä ja seksuaalista tasa-arvoa. Seuraavana aamuna hänet teloitetaan giljotiinilla. Samalla hetkellä Cimourdain ampuu itsensä.</w:t>
      </w:r>
    </w:p>
    <w:p>
      <w:r>
        <w:rPr>
          <w:b/>
        </w:rPr>
        <w:t xml:space="preserve">Tulos</w:t>
      </w:r>
    </w:p>
    <w:p>
      <w:r>
        <w:t xml:space="preserve">Millä nimellä rojalisteja kutsutaan?</w:t>
      </w:r>
    </w:p>
    <w:p>
      <w:r>
        <w:rPr>
          <w:b/>
        </w:rPr>
        <w:t xml:space="preserve">Tulos</w:t>
      </w:r>
    </w:p>
    <w:p>
      <w:r>
        <w:t xml:space="preserve">Missä Gauvain lopulta jää kiinni?</w:t>
      </w:r>
    </w:p>
    <w:p>
      <w:r>
        <w:rPr>
          <w:b/>
        </w:rPr>
        <w:t xml:space="preserve">Tulos</w:t>
      </w:r>
    </w:p>
    <w:p>
      <w:r>
        <w:t xml:space="preserve">Kuka on Cimourdain Gauvainille?</w:t>
      </w:r>
    </w:p>
    <w:p>
      <w:r>
        <w:rPr>
          <w:b/>
        </w:rPr>
        <w:t xml:space="preserve">Tulos</w:t>
      </w:r>
    </w:p>
    <w:p>
      <w:r>
        <w:t xml:space="preserve">Radon äänestää minkä puolesta?</w:t>
      </w:r>
    </w:p>
    <w:p>
      <w:r>
        <w:rPr>
          <w:b/>
        </w:rPr>
        <w:t xml:space="preserve">Tulos</w:t>
      </w:r>
    </w:p>
    <w:p>
      <w:r>
        <w:t xml:space="preserve">Kuka löytää Michellen ruumiiden joukosta?</w:t>
      </w:r>
    </w:p>
    <w:p>
      <w:r>
        <w:rPr>
          <w:b/>
        </w:rPr>
        <w:t xml:space="preserve">Tulos</w:t>
      </w:r>
    </w:p>
    <w:p>
      <w:r>
        <w:t xml:space="preserve">Kuka pelasti lapset palavasta linnasta?</w:t>
      </w:r>
    </w:p>
    <w:p>
      <w:r>
        <w:rPr>
          <w:b/>
        </w:rPr>
        <w:t xml:space="preserve">Tulos</w:t>
      </w:r>
    </w:p>
    <w:p>
      <w:r>
        <w:t xml:space="preserve">Mitä Michelle tekee ensimmäisenä toipumisensa jälkeen?</w:t>
      </w:r>
    </w:p>
    <w:p>
      <w:r>
        <w:rPr>
          <w:b/>
        </w:rPr>
        <w:t xml:space="preserve">Tulos</w:t>
      </w:r>
    </w:p>
    <w:p>
      <w:r>
        <w:t xml:space="preserve">Mitä Gauvain sanoi ihmisen arvosta?</w:t>
      </w:r>
    </w:p>
    <w:p>
      <w:r>
        <w:rPr>
          <w:b/>
        </w:rPr>
        <w:t xml:space="preserve">Tulos</w:t>
      </w:r>
    </w:p>
    <w:p>
      <w:r>
        <w:t xml:space="preserve">Milloin valkoiset ampuivat Michellen?</w:t>
      </w:r>
    </w:p>
    <w:p>
      <w:r>
        <w:rPr>
          <w:b/>
        </w:rPr>
        <w:t xml:space="preserve">Tulos</w:t>
      </w:r>
    </w:p>
    <w:p>
      <w:r>
        <w:t xml:space="preserve">Kuka myönsi miehelle mitalin ja teloitti hänet ilman oikeudenkäyntiä?</w:t>
      </w:r>
    </w:p>
    <w:p>
      <w:r>
        <w:rPr>
          <w:b/>
        </w:rPr>
        <w:t xml:space="preserve">Tulos</w:t>
      </w:r>
    </w:p>
    <w:p>
      <w:r>
        <w:t xml:space="preserve">Kuka johtaa Ranskan tasavallan sotilaita tarinan alussa?</w:t>
      </w:r>
    </w:p>
    <w:p>
      <w:r>
        <w:rPr>
          <w:b/>
        </w:rPr>
        <w:t xml:space="preserve">Tulos</w:t>
      </w:r>
    </w:p>
    <w:p>
      <w:r>
        <w:t xml:space="preserve">Kuka suojelee Lantenacia, kun siniset jahtaavat häntä?</w:t>
      </w:r>
    </w:p>
    <w:p>
      <w:r>
        <w:rPr>
          <w:b/>
        </w:rPr>
        <w:t xml:space="preserve">Tulos</w:t>
      </w:r>
    </w:p>
    <w:p>
      <w:r>
        <w:t xml:space="preserve">Kuka hoitaa Michellen takaisin terveeksi?</w:t>
      </w:r>
    </w:p>
    <w:p>
      <w:r>
        <w:rPr>
          <w:b/>
        </w:rPr>
        <w:t xml:space="preserve">Tulos</w:t>
      </w:r>
    </w:p>
    <w:p>
      <w:r>
        <w:t xml:space="preserve">Missä päätettiin, että kaikki kapinalliset ja heidän kannattajansa tapetaan?</w:t>
      </w:r>
    </w:p>
    <w:p>
      <w:r>
        <w:rPr>
          <w:b/>
        </w:rPr>
        <w:t xml:space="preserve">Tulos</w:t>
      </w:r>
    </w:p>
    <w:p>
      <w:r>
        <w:t xml:space="preserve">Kuka ampuu itsensä samaan aikaan, kun Gauvain giljotoidaan?</w:t>
      </w:r>
    </w:p>
    <w:p>
      <w:r>
        <w:rPr>
          <w:b/>
        </w:rPr>
        <w:t xml:space="preserve">Tulos</w:t>
      </w:r>
    </w:p>
    <w:p>
      <w:r>
        <w:t xml:space="preserve">Milloin Lantenac tappoi merimiehen?</w:t>
      </w:r>
    </w:p>
    <w:p>
      <w:r>
        <w:rPr>
          <w:b/>
        </w:rPr>
        <w:t xml:space="preserve">Tulos</w:t>
      </w:r>
    </w:p>
    <w:p>
      <w:r>
        <w:t xml:space="preserve">Miksi Gauvain asetetaan syytteeseen maanpetoksesta?</w:t>
      </w:r>
    </w:p>
    <w:p>
      <w:r>
        <w:rPr>
          <w:b/>
        </w:rPr>
        <w:t xml:space="preserve">Tulos</w:t>
      </w:r>
    </w:p>
    <w:p>
      <w:r>
        <w:t xml:space="preserve">Miten Gauvain tapetaan?</w:t>
      </w:r>
    </w:p>
    <w:p>
      <w:r>
        <w:rPr>
          <w:b/>
        </w:rPr>
        <w:t xml:space="preserve">Tulos</w:t>
      </w:r>
    </w:p>
    <w:p>
      <w:r>
        <w:t xml:space="preserve">Keitä ovat "Bluesit"?</w:t>
      </w:r>
    </w:p>
    <w:p>
      <w:r>
        <w:rPr>
          <w:b/>
        </w:rPr>
        <w:t xml:space="preserve">Tulos</w:t>
      </w:r>
    </w:p>
    <w:p>
      <w:r>
        <w:t xml:space="preserve">Millä nimellä Ranskan tasavallan sotilaita kutsutaan?</w:t>
      </w:r>
    </w:p>
    <w:p>
      <w:r>
        <w:rPr>
          <w:b/>
        </w:rPr>
        <w:t xml:space="preserve">Tulos</w:t>
      </w:r>
    </w:p>
    <w:p>
      <w:r>
        <w:t xml:space="preserve">Mistä Gauvain on tuomittu?</w:t>
      </w:r>
    </w:p>
    <w:p>
      <w:r>
        <w:rPr>
          <w:b/>
        </w:rPr>
        <w:t xml:space="preserve">Tulos</w:t>
      </w:r>
    </w:p>
    <w:p>
      <w:r>
        <w:t xml:space="preserve">Miksi Latntenac ottaa haltuunsa Dole-De-Bretagnen?</w:t>
      </w:r>
    </w:p>
    <w:p>
      <w:r>
        <w:rPr>
          <w:b/>
        </w:rPr>
        <w:t xml:space="preserve">Tulos</w:t>
      </w:r>
    </w:p>
    <w:p>
      <w:r>
        <w:t xml:space="preserve">Mitä Michelle löytää, kun hän pääsee linnaan?</w:t>
      </w:r>
    </w:p>
    <w:p>
      <w:r>
        <w:rPr>
          <w:b/>
        </w:rPr>
        <w:t xml:space="preserve">Tulos</w:t>
      </w:r>
    </w:p>
    <w:p>
      <w:r>
        <w:t xml:space="preserve">Kuka vapauttaa Lantenacin ennen oikeudenkäyntiä ja antautuu sitten itse?</w:t>
      </w:r>
    </w:p>
    <w:p>
      <w:r>
        <w:rPr>
          <w:b/>
        </w:rPr>
        <w:t xml:space="preserve">Tulos</w:t>
      </w:r>
    </w:p>
    <w:p>
      <w:r>
        <w:t xml:space="preserve">RobeSpierre, Paris, Danton ja Marte päättivät tehdä niille, jotka auttavat kapinallisia?</w:t>
      </w:r>
    </w:p>
    <w:p>
      <w:r>
        <w:rPr>
          <w:b/>
        </w:rPr>
        <w:t xml:space="preserve">Tulos</w:t>
      </w:r>
    </w:p>
    <w:p>
      <w:r>
        <w:t xml:space="preserve">Keitä ovat rojalistit?</w:t>
      </w:r>
    </w:p>
    <w:p>
      <w:r>
        <w:rPr>
          <w:b/>
        </w:rPr>
        <w:t xml:space="preserve">Tulos</w:t>
      </w:r>
    </w:p>
    <w:p>
      <w:r>
        <w:t xml:space="preserve">Miksi kerjäläinen auttoi Lantenacia?</w:t>
      </w:r>
    </w:p>
    <w:p>
      <w:r>
        <w:rPr>
          <w:b/>
        </w:rPr>
        <w:t xml:space="preserve">Tulos</w:t>
      </w:r>
    </w:p>
    <w:p>
      <w:r>
        <w:t xml:space="preserve">Miksi ihmiset lopettivat Lantenacin tukemisen? </w:t>
      </w:r>
    </w:p>
    <w:p>
      <w:r>
        <w:rPr>
          <w:b/>
        </w:rPr>
        <w:t xml:space="preserve">Tulos</w:t>
      </w:r>
    </w:p>
    <w:p>
      <w:r>
        <w:t xml:space="preserve">Minne Lantenac menee paettuaan tasavaltalaisia merellä?</w:t>
      </w:r>
    </w:p>
    <w:p>
      <w:r>
        <w:rPr>
          <w:b/>
        </w:rPr>
        <w:t xml:space="preserve">Tulos</w:t>
      </w:r>
    </w:p>
    <w:p>
      <w:r>
        <w:t xml:space="preserve">Miksi Michelle ja hänen lapsensa tarvitsevat Bluesin apua?</w:t>
      </w:r>
    </w:p>
    <w:p>
      <w:r>
        <w:rPr>
          <w:b/>
        </w:rPr>
        <w:t xml:space="preserve">Esimerkki 3.737</w:t>
      </w:r>
    </w:p>
    <w:p>
      <w:r>
        <w:t xml:space="preserve"> Parthian prinssi on kirjoitettu uusklassiseksi tragediaksi. Se noudattaa enimmäkseen ajan (tapahtuu lyhyessä ajassa, yleensä 24 tunnissa), paikan (tapahtuu yhdessä paikassa) ja juonen (yksi tai muutama juonikuvio) yhtenäisyyksiä. Se on myös viisinäytöksinen, ja useimmat hahmot noudattavat säädyllisyyttä. Totuudenmukaisuuden (eli totuuden vaikutelman) osalta näytelmästä kuitenkin puuttuu. Ajatus siitä, että koko juonikuvio voisi tapahtua 24-48 tunnissa, on hämmästyttävä. 1. näytöksen ensimmäisessä näytöksessä hovin upseeri Phraates ja prinssi Gotarzes keskustelevat prinssi Arsacesin riemuvoittoisesta paluusta ulkomaisista sodista. Kotona on kuitenkin ongelmia. Vardanes, Arsacesin veli, on mustasukkainen hänen avioliittomenestyksestään, ja Thermusa, Arsacesin äitipuoli ja Parthian kuningatar, haluaa kostaa pojalleen Vononesille, jonka Arsaces tappoi maanpetoksesta. Vardanes ja hänen upseerinsa Lysias päättävät käyttää Thermusan kostoa Arsacesin tuhoamiseen. Samaan aikaan Evanthe, jonka isä, kuningas Betas, on vangittu, on rakastunut Arsacesiin. Parthian kuninkaalla Artabanuksella on kuitenkin laittomia tunteita Evanthea kohtaan. Tämän jälkeen juoni siirtyy toiseen näytökseen; kun Vardanes ja Lysias kuulevat Arsacesin kertovan Bethasille rakastavansa Evanthea, he päättävät kertoa kuningas Artabanukselle, että Arsaces on petturi, koska hän sympatiseeraa Parthian vihollisia. Siinä kaikki; kuten useimmissa näytelmissä, joiden rakenne on viisi näytöstä, on yleensä yksi tai kaksi näytöstä, jotka ovat vain yksi kohtaus. Näin säilytetään viisinäytöksinen rakenne, mutta juonen uskottavuus ei kärsi." Kun juoni saavuttaa kolmannen näytöksen, Thermusa on hyvin vihainen, koska hän tietää, että kuningas Artabanus himoitsee jotakuta toista. Hän kertoo tämän Vardanesille, joka päättää käyttää tätä hyväkseen tuhota Arsaaksen ja ottaa Parthian valtaistuimen itselleen. Arsaces pyytää Evanthen kättä avioliittoon kuningas Artabanoksen edessä. Artabanus päättää antaa Arsacesin saada Evanthen, koska hän lupasi Arsacesille mitä tahansa, koska tämä oli niin mahtava lapsi. Evanthe kertoo Arsacesille, että kuningas Artabanus rakastaa häntä, johon Artabanus vastaa, että hän rakastaa häntä enemmän. Tämän jälkeen Vardanes kertoo kuningas Artabanukselle, että Arsaces on petturi. 4. näytös ottaa jyrkän käänteen, joka aiheuttaa joitakin epäjohdonmukaisuuksia. Phraates kertoo Gotarzesille kuulleensa, kuinka hän kuuli Vardanesin ja Lysiaksen puhuvan siitä, kuinka he tappoivat kuningas Artabanoksen tämän nukkuessa. Vardanes ja Lysias aikovat syyttää Arsacesia, kun taas Phraates ja Gotarzes aikovat kertoa kenraali Barzaphernesille, kuka kuningas todella tappoi. Arsacesia syytetään kuninkaansurmista ja hänet heitetään vankilaan yhdessä Betaksen kanssa. Heidän välilleen syntyy side, koska he pelkäävät Evanthen turvallisuuden puolesta. Thermusa astuu vankilaan tappaakseen Arsacesin, mutta hän näkee kuningas Artabanuksen verisen haamun, minkä vuoksi hän aivoittautuu seinää vasten ja tekee itsemurhan. Barzaphernes ilmestyy ja vapauttaa Arsacesin. Yhdessä he suunnittelevat saavansa Vardanesin kiinni ja tekevänsä Parthiasta jälleen oikean. 5. näytöksen jännittävässä loppuratkaisussa Vardanes lähentelee Evanthea, mutta tämä ei pidä siitä. Ennen kuin Vardanes ehtii satuttaa Evanthea, Lysias juoksee sisään ja kertoo Vardanesille, että Arsaces on paennut ja tietää Vardanesin juonesta. Sitten käy valtava taistelu, jossa Vardanes, Lysias ja kaikki heidän seuraajansa kohtaavat Arsacesin, Barzaphernesin, Phraatesin, Gotarzesin ja heidän miehensä. Cleone, Evanthen piika, seuraa taistelua ikkunasta. Cleone uskoo, että Vardanes tappoi taistelussa Arsacesin, mutta se olikin todellisuudessa Phraates. Cleone kertoo tämän Evantheelle, joka juo myrkkypulloa. Kun Vardanesin kukistanut Arsaces kuulee Evanthen kuolemasta, hän puukottaa itsensä Barzaphernesin miekalla. Lopulta vain Barzaphernes ja Gotarzes jäävät henkiin.</w:t>
      </w:r>
    </w:p>
    <w:p>
      <w:r>
        <w:rPr>
          <w:b/>
        </w:rPr>
        <w:t xml:space="preserve">Tulos</w:t>
      </w:r>
    </w:p>
    <w:p>
      <w:r>
        <w:t xml:space="preserve">Keneen Evanthe on rakastunut?</w:t>
      </w:r>
    </w:p>
    <w:p>
      <w:r>
        <w:rPr>
          <w:b/>
        </w:rPr>
        <w:t xml:space="preserve">Tulos</w:t>
      </w:r>
    </w:p>
    <w:p>
      <w:r>
        <w:t xml:space="preserve">Kuka tappoi Phraateksen?</w:t>
      </w:r>
    </w:p>
    <w:p>
      <w:r>
        <w:rPr>
          <w:b/>
        </w:rPr>
        <w:t xml:space="preserve">Tulos</w:t>
      </w:r>
    </w:p>
    <w:p>
      <w:r>
        <w:t xml:space="preserve">Kuka on Gotarzes?</w:t>
      </w:r>
    </w:p>
    <w:p>
      <w:r>
        <w:rPr>
          <w:b/>
        </w:rPr>
        <w:t xml:space="preserve">Tulos</w:t>
      </w:r>
    </w:p>
    <w:p>
      <w:r>
        <w:t xml:space="preserve">Kuka haluaa Arsacen kuolevan?</w:t>
      </w:r>
    </w:p>
    <w:p>
      <w:r>
        <w:rPr>
          <w:b/>
        </w:rPr>
        <w:t xml:space="preserve">Tulos</w:t>
      </w:r>
    </w:p>
    <w:p>
      <w:r>
        <w:t xml:space="preserve">Miten Arsaces kuolee?</w:t>
      </w:r>
    </w:p>
    <w:p>
      <w:r>
        <w:rPr>
          <w:b/>
        </w:rPr>
        <w:t xml:space="preserve">Tulos</w:t>
      </w:r>
    </w:p>
    <w:p>
      <w:r>
        <w:t xml:space="preserve">Kuka on Parthian kuningatar?</w:t>
      </w:r>
    </w:p>
    <w:p>
      <w:r>
        <w:rPr>
          <w:b/>
        </w:rPr>
        <w:t xml:space="preserve">Tulos</w:t>
      </w:r>
    </w:p>
    <w:p>
      <w:r>
        <w:t xml:space="preserve">Mikä on kuningas Beetaksen suhde Evantheen?</w:t>
      </w:r>
    </w:p>
    <w:p>
      <w:r>
        <w:rPr>
          <w:b/>
        </w:rPr>
        <w:t xml:space="preserve">Tulos</w:t>
      </w:r>
    </w:p>
    <w:p>
      <w:r>
        <w:t xml:space="preserve">Kuka vapauttaa Arsacen vankilasta?</w:t>
      </w:r>
    </w:p>
    <w:p>
      <w:r>
        <w:rPr>
          <w:b/>
        </w:rPr>
        <w:t xml:space="preserve">Tulos</w:t>
      </w:r>
    </w:p>
    <w:p>
      <w:r>
        <w:t xml:space="preserve">Miten Thermusa kuolee?</w:t>
      </w:r>
    </w:p>
    <w:p>
      <w:r>
        <w:rPr>
          <w:b/>
        </w:rPr>
        <w:t xml:space="preserve">Tulos</w:t>
      </w:r>
    </w:p>
    <w:p>
      <w:r>
        <w:t xml:space="preserve">Miten Vardanes ja Lysias yrittävät kääntää kuningas Artabanuksen Arsacesia vastaan?</w:t>
      </w:r>
    </w:p>
    <w:p>
      <w:r>
        <w:rPr>
          <w:b/>
        </w:rPr>
        <w:t xml:space="preserve">Tulos</w:t>
      </w:r>
    </w:p>
    <w:p>
      <w:r>
        <w:t xml:space="preserve">Milloin kuningas Artabanas tapettiin?</w:t>
      </w:r>
    </w:p>
    <w:p>
      <w:r>
        <w:rPr>
          <w:b/>
        </w:rPr>
        <w:t xml:space="preserve">Tulos</w:t>
      </w:r>
    </w:p>
    <w:p>
      <w:r>
        <w:t xml:space="preserve">Kuka on palannut sodasta?</w:t>
      </w:r>
    </w:p>
    <w:p>
      <w:r>
        <w:rPr>
          <w:b/>
        </w:rPr>
        <w:t xml:space="preserve">Tulos</w:t>
      </w:r>
    </w:p>
    <w:p>
      <w:r>
        <w:t xml:space="preserve">Kuka on rakastunut prinssi Arsacesiin?</w:t>
      </w:r>
    </w:p>
    <w:p>
      <w:r>
        <w:rPr>
          <w:b/>
        </w:rPr>
        <w:t xml:space="preserve">Tulos</w:t>
      </w:r>
    </w:p>
    <w:p>
      <w:r>
        <w:t xml:space="preserve">Mikä on Vardanesin suhde prinssi Arsacesiin?</w:t>
      </w:r>
    </w:p>
    <w:p>
      <w:r>
        <w:rPr>
          <w:b/>
        </w:rPr>
        <w:t xml:space="preserve">Tulos</w:t>
      </w:r>
    </w:p>
    <w:p>
      <w:r>
        <w:t xml:space="preserve">Kuka heitetään vankilaan Arsacesin kanssa?</w:t>
      </w:r>
    </w:p>
    <w:p>
      <w:r>
        <w:rPr>
          <w:b/>
        </w:rPr>
        <w:t xml:space="preserve">Tulos</w:t>
      </w:r>
    </w:p>
    <w:p>
      <w:r>
        <w:t xml:space="preserve">Kuka on Evanthen piika?</w:t>
      </w:r>
    </w:p>
    <w:p>
      <w:r>
        <w:rPr>
          <w:b/>
        </w:rPr>
        <w:t xml:space="preserve">Tulos</w:t>
      </w:r>
    </w:p>
    <w:p>
      <w:r>
        <w:t xml:space="preserve">Ketkä kaksi ihmistä selviytyvät taistelusta? </w:t>
      </w:r>
    </w:p>
    <w:p>
      <w:r>
        <w:rPr>
          <w:b/>
        </w:rPr>
        <w:t xml:space="preserve">Tulos</w:t>
      </w:r>
    </w:p>
    <w:p>
      <w:r>
        <w:t xml:space="preserve">Mistä Cleone katsoo taistelua?</w:t>
      </w:r>
    </w:p>
    <w:p>
      <w:r>
        <w:rPr>
          <w:b/>
        </w:rPr>
        <w:t xml:space="preserve">Tulos</w:t>
      </w:r>
    </w:p>
    <w:p>
      <w:r>
        <w:t xml:space="preserve">Missä Thermusa tekee itsemurhan?</w:t>
      </w:r>
    </w:p>
    <w:p>
      <w:r>
        <w:rPr>
          <w:b/>
        </w:rPr>
        <w:t xml:space="preserve">Tulos</w:t>
      </w:r>
    </w:p>
    <w:p>
      <w:r>
        <w:t xml:space="preserve">Kuka tapettiin maanpetoksesta?</w:t>
      </w:r>
    </w:p>
    <w:p>
      <w:r>
        <w:rPr>
          <w:b/>
        </w:rPr>
        <w:t xml:space="preserve">Tulos</w:t>
      </w:r>
    </w:p>
    <w:p>
      <w:r>
        <w:t xml:space="preserve">Miten Evanthe kuolee?</w:t>
      </w:r>
    </w:p>
    <w:p>
      <w:r>
        <w:rPr>
          <w:b/>
        </w:rPr>
        <w:t xml:space="preserve">Tulos</w:t>
      </w:r>
    </w:p>
    <w:p>
      <w:r>
        <w:t xml:space="preserve">Mitä Thermusa näkee, kun hän menee vankilaan tappamaan Arsacesin?</w:t>
      </w:r>
    </w:p>
    <w:p>
      <w:r>
        <w:rPr>
          <w:b/>
        </w:rPr>
        <w:t xml:space="preserve">Tulos</w:t>
      </w:r>
    </w:p>
    <w:p>
      <w:r>
        <w:t xml:space="preserve">Kuka on Parthian kuningas?</w:t>
      </w:r>
    </w:p>
    <w:p>
      <w:r>
        <w:rPr>
          <w:b/>
        </w:rPr>
        <w:t xml:space="preserve">Tulos</w:t>
      </w:r>
    </w:p>
    <w:p>
      <w:r>
        <w:t xml:space="preserve">Ketä kuningas himoitsee?</w:t>
      </w:r>
    </w:p>
    <w:p>
      <w:r>
        <w:rPr>
          <w:b/>
        </w:rPr>
        <w:t xml:space="preserve">Tulos</w:t>
      </w:r>
    </w:p>
    <w:p>
      <w:r>
        <w:t xml:space="preserve">Kuka on Evanthen isä?</w:t>
      </w:r>
    </w:p>
    <w:p>
      <w:r>
        <w:rPr>
          <w:b/>
        </w:rPr>
        <w:t xml:space="preserve">Tulos</w:t>
      </w:r>
    </w:p>
    <w:p>
      <w:r>
        <w:t xml:space="preserve">Kuka katsoo lopputaistelua ikkunasta?</w:t>
      </w:r>
    </w:p>
    <w:p>
      <w:r>
        <w:rPr>
          <w:b/>
        </w:rPr>
        <w:t xml:space="preserve">Tulos</w:t>
      </w:r>
    </w:p>
    <w:p>
      <w:r>
        <w:t xml:space="preserve">Mikä on Thermusan suhde prinssi Arsacesiin?</w:t>
      </w:r>
    </w:p>
    <w:p>
      <w:r>
        <w:rPr>
          <w:b/>
        </w:rPr>
        <w:t xml:space="preserve">Esimerkki 3.738</w:t>
      </w:r>
    </w:p>
    <w:p>
      <w:r>
        <w:t xml:space="preserve"> 1990-luvulla Yhdysvaltain kansallisen turvallisuusviraston virkailija Thomas Bryan Reynolds (Jon Voight) tapaa Yhdysvaltain kongressiedustaja Phil Hammersleyn (R-NY) (Jason Robards) julkisessa puistossa keskustellakseen Yhdysvaltain kongressin tukemisesta uudelle terrorismin vastaiselle lainsäädännölle, joka laajentaa dramaattisesti tiedustelupalvelujen valvontavaltuuksia yksityishenkilöihin ja ryhmiin. Hammersley on edelleen sitoutunut estämään sen läpimenon, koska hän uskoo, että se tuhoaisi lähes täysin Yhdysvaltain kansalaisten yksityisyyden. Reynolds, joka on päättänyt saada lakiehdotuksen läpi saadakseen kauan odotetun ja odotetun ylennyksen, antaa tiiminsä murhata Hammersleyn, levittää sydäntabletteja hänen autoonsa, asettaa hänet autoon ja työntää sen järveen, jotta näyttäisi siltä kuin hän olisi saanut sydänkohtauksen. Jälkeenpäin he huomaavat liian myöhään, että luontotutkija Daniel Zavitsilla (Jason Lee) oli metsässä kamera, joka oli suunnattu heidän sijaintiinsa. Zavits tarkastaa kuvamateriaalin ja tajutessaan tallentaneensa kongressiedustajan murhan hän soittaa tutulle toimittajalle. Puhelua kuuntelee Reynoldin tiimi, joka yrittää murtautua hänen asuntoonsa saadakseen nauhan takaisin. Tajutessaan olevansa suuressa vaarassa Zavits siirtää videon ZIP-levylle ja laittaa sen NEC Turbo -käsikonsoliin ennen kuin hän pakenee asunnosta Reynoldsin miehiä edellä.Zavits kuolee lopulta juostessaan kadulle paloauton eteen, mutta juuri sitä ennen hän törmäsi vanhaan opiskelukaveriinsa, työläisjuristi Robert Clayton Deaniin (Will Smith) ja sujautti videolevyn tämän tietämättä tämän ostoskassiin. Kun NSA saa selville, että Deanilla saattaa olla video, Reynoldsin tiimi tekee ratsian hänen kotiinsa ja asentaa valvontalaitteita, mutta videota ei löydy. Tämän jälkeen NSA levittää vääriä todisteita, joiden perusteella Deania syytetään siitä, että hän työskentelee mafiapomo Paulie Pinteron (Tom Sizemore) perheen kanssa ja tapailee Rachel Banksia (Lisa Bonet), jonka kanssa hänellä oli suhde. Petos tuhoaa Deanin elämän: hän saa potkut työpaikastaan, hänen pankkitilinsä jäädytetään ja hänen vaimonsa Carla (Regina King) heittää hänet ulos talosta.Dean uskoo, että Pintero on mustamaalauskampanjan takana kostoksi siitä, että Dean kiristi häntä Banksin salamyhkäisen yhteyshenkilön "Brillin" (Gene Hackman) avulla luopumaan asiakkaistaan aiemmassa jutussa. Dean järjestää tapaamisen Brillin kanssa, ja NSA lähettää väärennetyn "Brillin" pysäyttämään hänet, mutta oikea Brill pelastaa hänet. Brill selittää, että hänen takaa-ajajansa ovat NSA:n agentteja, ja vapauttaa hänet vaatteisiinsa piilotetuista jäljityslaitteista. Deanin ja Brillin piileskellessä NSA:n agentit tappavat Banksin ja lavastavat Deanin syylliseksi murhaan. Dean hankkii levyn ja Brill tunnistaa Reynoldsin talteen otetussa videossa, mutta levy tuhoutuu NSA:n ratsiaa paetessaan. Brill, jonka oikea nimi on Edward Lyle, kertoo Deanille menneisyydestään NSA:n viestintäasiantuntijana; hän oli sijoitettuna Iraniin vuonna 1979, kun Iranin vallankumous tapahtui; hänen työparinsa, Rachelin isä, tapettiin, mutta Lyle selvisi hengissä ja on siitä lähtien piileskellyt. Lyle yrittää taivutella Deania pakoyritykseen, mutta Dean on itsepintainen puhdistaakseen nimensä. Dean ja Lyle jäljittävät toista valvontalakiehdotuksen kannattajaa, Yhdysvaltain kongressiedustajaa Sam Albertia (R-NH), videoimalla tämän suhteen avustajansa kanssa. Dean ja Lyle "piilottavat" yhden NSA:n salakuuntelulaitteen Albertin huoneeseen, jotta Albert löytäisi heidät ja saisi NSA:n aloittamaan tutkimuksen Albertin salakuuntelusta. Lyle myös tekee talletuksia Reynoldsin pankkitilille, jotta tämä näyttäisi ottavan lahjuksia, mikä aiheuttaa valtavaa painostusta Reynoldsille. lyle ottaa yhteyttä Reynoldsiin sopiakseen tapaamisen videon vaihtamiseksi ja saadakseen Reynoldsin syyttämään itseään. Reynoldsin miehet sen sijaan hyökkäävät tapaamiseen ja uhkaavat Lylea ja Deania aseella ja vaativat nauhaa. Dean kertoo heille, että Hammersleyn murhaa koskeva kuvamateriaali on Pinteron hallussa, koska hän tietää, että Pinteron ravintola on FBI:n valvonnassa. Dean, Reynolds ja NSA-ryhmä suuntaavat Pinteron ravintolaan. Epäselvää kieltä käyttäen Dean vakuuttaa Pinterolle, että Reynolds on Deanin kiristämän raskauttavan videon perässä, ja kohtaaminen kehittyy massiiviseksi tulitaisteluksi, jossa mafiosot, Reynolds ja useat hänen NSA-tiiminsä jäsenet kuolevat. Lyle pakenee, kun taas FBI pelastaa Deanin ja paljastaa koko salaliiton.Yhdysvaltain kongressi joutuu luopumaan läpikulkusuunnitelmasta välttääkseen kansallisen skandaalin, vaikka se peittelee NSA:n osallisuutta säilyttääkseen viraston maineen. Dean vapautetaan kaikista syytteistä ja hän pääsee jälleen yhteen vaimonsa kanssa. Lyle jättää Deanille "jäähyväisviestin" televisionsa välityksellä, kun tämä katselee, ja näyttää itsensä rentoutumassa trooppisessa paikassa.</w:t>
      </w:r>
    </w:p>
    <w:p>
      <w:r>
        <w:rPr>
          <w:b/>
        </w:rPr>
        <w:t xml:space="preserve">Tulos</w:t>
      </w:r>
    </w:p>
    <w:p>
      <w:r>
        <w:t xml:space="preserve">Mitä FBI valvoo?</w:t>
      </w:r>
    </w:p>
    <w:p>
      <w:r>
        <w:rPr>
          <w:b/>
        </w:rPr>
        <w:t xml:space="preserve">Tulos</w:t>
      </w:r>
    </w:p>
    <w:p>
      <w:r>
        <w:t xml:space="preserve">Mitä Zavits heitti Deanin laukkuun?</w:t>
      </w:r>
    </w:p>
    <w:p>
      <w:r>
        <w:rPr>
          <w:b/>
        </w:rPr>
        <w:t xml:space="preserve">Tulos</w:t>
      </w:r>
    </w:p>
    <w:p>
      <w:r>
        <w:t xml:space="preserve">Mitä Lyle neuvoo Deania tekemään?</w:t>
      </w:r>
    </w:p>
    <w:p>
      <w:r>
        <w:rPr>
          <w:b/>
        </w:rPr>
        <w:t xml:space="preserve">Tulos</w:t>
      </w:r>
    </w:p>
    <w:p>
      <w:r>
        <w:t xml:space="preserve">Kenet NSA lähetti kuuntelemaan Deania?</w:t>
      </w:r>
    </w:p>
    <w:p>
      <w:r>
        <w:rPr>
          <w:b/>
        </w:rPr>
        <w:t xml:space="preserve">Tulos</w:t>
      </w:r>
    </w:p>
    <w:p>
      <w:r>
        <w:t xml:space="preserve">Minne Dean, Reynolds ja NSA-ryhmä menivät sen jälkeen, kun Dean paljasti, kenellä video oli?</w:t>
      </w:r>
    </w:p>
    <w:p>
      <w:r>
        <w:rPr>
          <w:b/>
        </w:rPr>
        <w:t xml:space="preserve">Tulos</w:t>
      </w:r>
    </w:p>
    <w:p>
      <w:r>
        <w:t xml:space="preserve">Mitä Sam Albert on kuvattu videolle?</w:t>
      </w:r>
    </w:p>
    <w:p>
      <w:r>
        <w:rPr>
          <w:b/>
        </w:rPr>
        <w:t xml:space="preserve">Tulos</w:t>
      </w:r>
    </w:p>
    <w:p>
      <w:r>
        <w:t xml:space="preserve">Kenen murhasta Dean lavastetaan syylliseksi?</w:t>
      </w:r>
    </w:p>
    <w:p>
      <w:r>
        <w:rPr>
          <w:b/>
        </w:rPr>
        <w:t xml:space="preserve">Tulos</w:t>
      </w:r>
    </w:p>
    <w:p>
      <w:r>
        <w:t xml:space="preserve">Missä Reynolds ja Hammersley keskustelivat terrorismin vastaisen lainsäädännön tukemisesta?</w:t>
      </w:r>
    </w:p>
    <w:p>
      <w:r>
        <w:rPr>
          <w:b/>
        </w:rPr>
        <w:t xml:space="preserve">Tulos</w:t>
      </w:r>
    </w:p>
    <w:p>
      <w:r>
        <w:t xml:space="preserve">Miten Lyle sai sen näyttämään siltä, että Reynolds ottaa lahjuksia?</w:t>
      </w:r>
    </w:p>
    <w:p>
      <w:r>
        <w:rPr>
          <w:b/>
        </w:rPr>
        <w:t xml:space="preserve">Tulos</w:t>
      </w:r>
    </w:p>
    <w:p>
      <w:r>
        <w:t xml:space="preserve">Kenen pankkitilille Lyla tallettaa rahaa saadakseen sen näyttämään siltä, että henkilö ottaa lahjuksia vastaan?</w:t>
      </w:r>
    </w:p>
    <w:p>
      <w:r>
        <w:rPr>
          <w:b/>
        </w:rPr>
        <w:t xml:space="preserve">Tulos</w:t>
      </w:r>
    </w:p>
    <w:p>
      <w:r>
        <w:t xml:space="preserve">Miksi Reynoldin ryhmä teki ratsia Deanin taloon?</w:t>
      </w:r>
    </w:p>
    <w:p>
      <w:r>
        <w:rPr>
          <w:b/>
        </w:rPr>
        <w:t xml:space="preserve">Tulos</w:t>
      </w:r>
    </w:p>
    <w:p>
      <w:r>
        <w:t xml:space="preserve">Missä Hammersley ja Reynolds tapasivat puhuakseen hew surviellance -lakiehdotuksesta?</w:t>
      </w:r>
    </w:p>
    <w:p>
      <w:r>
        <w:rPr>
          <w:b/>
        </w:rPr>
        <w:t xml:space="preserve">Tulos</w:t>
      </w:r>
    </w:p>
    <w:p>
      <w:r>
        <w:t xml:space="preserve">Mikä tappoi Daniel Zavitsin?</w:t>
      </w:r>
    </w:p>
    <w:p>
      <w:r>
        <w:rPr>
          <w:b/>
        </w:rPr>
        <w:t xml:space="preserve">Tulos</w:t>
      </w:r>
    </w:p>
    <w:p>
      <w:r>
        <w:t xml:space="preserve">Miksi Reynolds murhasi Hammersleyn?</w:t>
      </w:r>
    </w:p>
    <w:p>
      <w:r>
        <w:rPr>
          <w:b/>
        </w:rPr>
        <w:t xml:space="preserve">Tulos</w:t>
      </w:r>
    </w:p>
    <w:p>
      <w:r>
        <w:t xml:space="preserve">Miksi Reynolds murhaa Hammerlyn?</w:t>
      </w:r>
    </w:p>
    <w:p>
      <w:r>
        <w:rPr>
          <w:b/>
        </w:rPr>
        <w:t xml:space="preserve">Tulos</w:t>
      </w:r>
    </w:p>
    <w:p>
      <w:r>
        <w:t xml:space="preserve">Miksi Yhdysvaltain kongressi hylkää lakiesityksen?</w:t>
      </w:r>
    </w:p>
    <w:p>
      <w:r>
        <w:rPr>
          <w:b/>
        </w:rPr>
        <w:t xml:space="preserve">Tulos</w:t>
      </w:r>
    </w:p>
    <w:p>
      <w:r>
        <w:t xml:space="preserve">Miksi Hammerly haluaa estää lainsäädännön?</w:t>
      </w:r>
    </w:p>
    <w:p>
      <w:r>
        <w:rPr>
          <w:b/>
        </w:rPr>
        <w:t xml:space="preserve">Tulos</w:t>
      </w:r>
    </w:p>
    <w:p>
      <w:r>
        <w:t xml:space="preserve">Kuka kuvasi Hammersleyn murhan videolle?</w:t>
      </w:r>
    </w:p>
    <w:p>
      <w:r>
        <w:rPr>
          <w:b/>
        </w:rPr>
        <w:t xml:space="preserve">Tulos</w:t>
      </w:r>
    </w:p>
    <w:p>
      <w:r>
        <w:t xml:space="preserve">Kenelle Dean kertoo Reynoldsille, että hänellä on murhavideo?</w:t>
      </w:r>
    </w:p>
    <w:p>
      <w:r>
        <w:rPr>
          <w:b/>
        </w:rPr>
        <w:t xml:space="preserve">Tulos</w:t>
      </w:r>
    </w:p>
    <w:p>
      <w:r>
        <w:t xml:space="preserve">Kenen mainetta kongressi yritti säilyttää kaiken tapahtuneen jälkeen?</w:t>
      </w:r>
    </w:p>
    <w:p>
      <w:r>
        <w:rPr>
          <w:b/>
        </w:rPr>
        <w:t xml:space="preserve">Tulos</w:t>
      </w:r>
    </w:p>
    <w:p>
      <w:r>
        <w:t xml:space="preserve">Kuka saa Reynoldsin syyttämään itseään?</w:t>
      </w:r>
    </w:p>
    <w:p>
      <w:r>
        <w:rPr>
          <w:b/>
        </w:rPr>
        <w:t xml:space="preserve">Tulos</w:t>
      </w:r>
    </w:p>
    <w:p>
      <w:r>
        <w:t xml:space="preserve">Mitä tapahtuu Deanin saamalle levylle?</w:t>
      </w:r>
    </w:p>
    <w:p>
      <w:r>
        <w:rPr>
          <w:b/>
        </w:rPr>
        <w:t xml:space="preserve">Tulos</w:t>
      </w:r>
    </w:p>
    <w:p>
      <w:r>
        <w:t xml:space="preserve">Kuka yrittää saada Deanin pakenemaan?</w:t>
      </w:r>
    </w:p>
    <w:p>
      <w:r>
        <w:rPr>
          <w:b/>
        </w:rPr>
        <w:t xml:space="preserve">Tulos</w:t>
      </w:r>
    </w:p>
    <w:p>
      <w:r>
        <w:t xml:space="preserve">Kuka peittelee NSA:n osallisuutta?</w:t>
      </w:r>
    </w:p>
    <w:p>
      <w:r>
        <w:rPr>
          <w:b/>
        </w:rPr>
        <w:t xml:space="preserve">Tulos</w:t>
      </w:r>
    </w:p>
    <w:p>
      <w:r>
        <w:t xml:space="preserve">Mikä on Brillin oikea nimi?</w:t>
      </w:r>
    </w:p>
    <w:p>
      <w:r>
        <w:rPr>
          <w:b/>
        </w:rPr>
        <w:t xml:space="preserve">Tulos</w:t>
      </w:r>
    </w:p>
    <w:p>
      <w:r>
        <w:t xml:space="preserve">Mitä Zavits teki todisteille?</w:t>
      </w:r>
    </w:p>
    <w:p>
      <w:r>
        <w:rPr>
          <w:b/>
        </w:rPr>
        <w:t xml:space="preserve">Tulos</w:t>
      </w:r>
    </w:p>
    <w:p>
      <w:r>
        <w:t xml:space="preserve">Mitä lakiehdotusta kongressiedustaja Sam Albert tuki?</w:t>
      </w:r>
    </w:p>
    <w:p>
      <w:r>
        <w:rPr>
          <w:b/>
        </w:rPr>
        <w:t xml:space="preserve">Tulos</w:t>
      </w:r>
    </w:p>
    <w:p>
      <w:r>
        <w:t xml:space="preserve">Miksi Dean uskoo, että Pintero lavasti hänet?</w:t>
      </w:r>
    </w:p>
    <w:p>
      <w:r>
        <w:rPr>
          <w:b/>
        </w:rPr>
        <w:t xml:space="preserve">Tulos</w:t>
      </w:r>
    </w:p>
    <w:p>
      <w:r>
        <w:t xml:space="preserve">Miksi Hammersley vastustaa lainsäädäntöä?</w:t>
      </w:r>
    </w:p>
    <w:p>
      <w:r>
        <w:rPr>
          <w:b/>
        </w:rPr>
        <w:t xml:space="preserve">Tulos</w:t>
      </w:r>
    </w:p>
    <w:p>
      <w:r>
        <w:t xml:space="preserve">Kuka asettaa vääriä todisteita Deania vastaan?</w:t>
      </w:r>
    </w:p>
    <w:p>
      <w:r>
        <w:rPr>
          <w:b/>
        </w:rPr>
        <w:t xml:space="preserve">Esimerkki 3.739</w:t>
      </w:r>
    </w:p>
    <w:p>
      <w:r>
        <w:t xml:space="preserve"> Teos on jaettu kahteen pääosaan, Rechtslehre ja Tugendlehre. Mary J. Gregorin käännöksessä (1991) nämä saksankieliset termit selitetään vastaavasti seuraavasti: The Doctrine of Right, joka käsittelee oikeuksia, joita ihmisillä on tai joita he voivat hankkia, ja The Doctrine of Virtue, joka käsittelee hyveitä, joita heidän tulisi hankkia." Rechtslehre on käännetty myös nimillä The Science of Right (Hastie) tai The Metaphysical Elements of Justice (Ladd). Sen perustana on tasavaltainen tulkinta poliittisen yhteisön alkuperästä kansalaisyhteiskuntana ja positiivisen oikeuden perustamisesta. Erikseen vuonna 1797 julkaistu Oikeuden oppi on yksi viimeisiä esimerkkejä klassisesta republikanismista poliittisessa filosofiassa. Oikeusoppi sisältää Kantin kypsimmät kannanotot rauhanhankkeesta ja yksilön oikeuksia turvaavasta oikeusjärjestelmästä.Hyveoppi kehittää edelleen Kantin eettistä teoriaa, jonka Kant esitti ensimmäisen kerran teoksessa Groundwork of the Metaphysics of Morals (1785). Kant painottaa erityisesti ihmisyyden kohtelemista päämääränä sinänsä; itse asiassa Kantin kategorisen imperatiivin toisen muotoilun (esim. Groundwork of the Metaphysics of Morals) uusintaversio mahdollistaa velvollisuuksien johtamisen. Kant käsittelee velvollisuuksia analyyttisesti ja erottaa toisistaan: 1) velvollisuudet itseämme kohtaan; 2) velvollisuudet toisia kohtaan. Velvollisuudet ovat: 1) täydelliset velvollisuudet; 2) epätäydelliset velvollisuudet. Kant ajattelee, että epätäydelliset velvollisuudet sallivat a latitudo: ts. mahdollisuuden valita maksiimia. Täydelliset velvollisuudet sen sijaan eivät salli mitään latitudoa ja määrittelevät tarkasti tekojen maksimit.</w:t>
      </w:r>
    </w:p>
    <w:p>
      <w:r>
        <w:rPr>
          <w:b/>
        </w:rPr>
        <w:t xml:space="preserve">Tulos</w:t>
      </w:r>
    </w:p>
    <w:p>
      <w:r>
        <w:t xml:space="preserve">Miten Hastie kuvaa Rechtslehreä?</w:t>
      </w:r>
    </w:p>
    <w:p>
      <w:r>
        <w:rPr>
          <w:b/>
        </w:rPr>
        <w:t xml:space="preserve">Tulos</w:t>
      </w:r>
    </w:p>
    <w:p>
      <w:r>
        <w:t xml:space="preserve">Minkälaiseen oppiin Tugendlehren teos viittaa?</w:t>
      </w:r>
    </w:p>
    <w:p>
      <w:r>
        <w:rPr>
          <w:b/>
        </w:rPr>
        <w:t xml:space="preserve">Tulos</w:t>
      </w:r>
    </w:p>
    <w:p>
      <w:r>
        <w:t xml:space="preserve">Mistä kielestä sanat "Rechtslehre" ja "Tugendlehre" ovat peräisin?</w:t>
      </w:r>
    </w:p>
    <w:p>
      <w:r>
        <w:rPr>
          <w:b/>
        </w:rPr>
        <w:t xml:space="preserve">Tulos</w:t>
      </w:r>
    </w:p>
    <w:p>
      <w:r>
        <w:t xml:space="preserve">Minkälaista filosofiaa Rechtslehre tutkii?</w:t>
      </w:r>
    </w:p>
    <w:p>
      <w:r>
        <w:rPr>
          <w:b/>
        </w:rPr>
        <w:t xml:space="preserve">Tulos</w:t>
      </w:r>
    </w:p>
    <w:p>
      <w:r>
        <w:t xml:space="preserve">Mitä oikeusopissa käsitellyillä laeilla pyritään suojelemaan?</w:t>
      </w:r>
    </w:p>
    <w:p>
      <w:r>
        <w:rPr>
          <w:b/>
        </w:rPr>
        <w:t xml:space="preserve">Tulos</w:t>
      </w:r>
    </w:p>
    <w:p>
      <w:r>
        <w:t xml:space="preserve">Miten Mary J Gregor leimaa Tugendlehren?</w:t>
      </w:r>
    </w:p>
    <w:p>
      <w:r>
        <w:rPr>
          <w:b/>
        </w:rPr>
        <w:t xml:space="preserve">Tulos</w:t>
      </w:r>
    </w:p>
    <w:p>
      <w:r>
        <w:t xml:space="preserve">Mihin oppiin termi Rechtslehre viittaa Gregorin mukaan?</w:t>
      </w:r>
    </w:p>
    <w:p>
      <w:r>
        <w:rPr>
          <w:b/>
        </w:rPr>
        <w:t xml:space="preserve">Tulos</w:t>
      </w:r>
    </w:p>
    <w:p>
      <w:r>
        <w:t xml:space="preserve">Minkälaiset velvollisuudet eivät Kantin mielestä salli latitudoa?</w:t>
      </w:r>
    </w:p>
    <w:p>
      <w:r>
        <w:rPr>
          <w:b/>
        </w:rPr>
        <w:t xml:space="preserve">Tulos</w:t>
      </w:r>
    </w:p>
    <w:p>
      <w:r>
        <w:t xml:space="preserve">Mikä oppi sisältää kypsimmän Kantin väitteistä? </w:t>
      </w:r>
    </w:p>
    <w:p>
      <w:r>
        <w:rPr>
          <w:b/>
        </w:rPr>
        <w:t xml:space="preserve">Tulos</w:t>
      </w:r>
    </w:p>
    <w:p>
      <w:r>
        <w:t xml:space="preserve">Kuka kirjoitti Oikeuden opin?</w:t>
      </w:r>
    </w:p>
    <w:p>
      <w:r>
        <w:rPr>
          <w:b/>
        </w:rPr>
        <w:t xml:space="preserve">Tulos</w:t>
      </w:r>
    </w:p>
    <w:p>
      <w:r>
        <w:t xml:space="preserve">Mihin Oikeuden tiede viittaa?</w:t>
      </w:r>
    </w:p>
    <w:p>
      <w:r>
        <w:rPr>
          <w:b/>
        </w:rPr>
        <w:t xml:space="preserve">Tulos</w:t>
      </w:r>
    </w:p>
    <w:p>
      <w:r>
        <w:t xml:space="preserve">Mistä oikeusoppi on esimerkki poliittisessa filosofiassa?</w:t>
      </w:r>
    </w:p>
    <w:p>
      <w:r>
        <w:rPr>
          <w:b/>
        </w:rPr>
        <w:t xml:space="preserve">Tulos</w:t>
      </w:r>
    </w:p>
    <w:p>
      <w:r>
        <w:t xml:space="preserve">Milloin Kant sai hyveopin valmiiksi?</w:t>
      </w:r>
    </w:p>
    <w:p>
      <w:r>
        <w:rPr>
          <w:b/>
        </w:rPr>
        <w:t xml:space="preserve">Tulos</w:t>
      </w:r>
    </w:p>
    <w:p>
      <w:r>
        <w:t xml:space="preserve">Mihin kahteen ryhmään hyveopissa käsitellyt velvollisuudet kuuluvat?</w:t>
      </w:r>
    </w:p>
    <w:p>
      <w:r>
        <w:rPr>
          <w:b/>
        </w:rPr>
        <w:t xml:space="preserve">Tulos</w:t>
      </w:r>
    </w:p>
    <w:p>
      <w:r>
        <w:t xml:space="preserve">Miten Kant suhtautuu ihmisyyteen?</w:t>
      </w:r>
    </w:p>
    <w:p>
      <w:r>
        <w:rPr>
          <w:b/>
        </w:rPr>
        <w:t xml:space="preserve">Tulos</w:t>
      </w:r>
    </w:p>
    <w:p>
      <w:r>
        <w:t xml:space="preserve">Mitä varten oikeusoppi painottaa lakien laatimista?</w:t>
      </w:r>
    </w:p>
    <w:p>
      <w:r>
        <w:rPr>
          <w:b/>
        </w:rPr>
        <w:t xml:space="preserve">Tulos</w:t>
      </w:r>
    </w:p>
    <w:p>
      <w:r>
        <w:t xml:space="preserve">Minkälaiseen oppiin Rechtslehren teos viittaa?</w:t>
      </w:r>
    </w:p>
    <w:p>
      <w:r>
        <w:rPr>
          <w:b/>
        </w:rPr>
        <w:t xml:space="preserve">Tulos</w:t>
      </w:r>
    </w:p>
    <w:p>
      <w:r>
        <w:t xml:space="preserve">Mistä oikeusoppi on esimerkki poliittisen filosofian piirissä?</w:t>
      </w:r>
    </w:p>
    <w:p>
      <w:r>
        <w:rPr>
          <w:b/>
        </w:rPr>
        <w:t xml:space="preserve">Tulos</w:t>
      </w:r>
    </w:p>
    <w:p>
      <w:r>
        <w:t xml:space="preserve">Mihin viittaavat kategoriat epätäydellinen ja täydellinen?</w:t>
      </w:r>
    </w:p>
    <w:p>
      <w:r>
        <w:rPr>
          <w:b/>
        </w:rPr>
        <w:t xml:space="preserve">Tulos</w:t>
      </w:r>
    </w:p>
    <w:p>
      <w:r>
        <w:t xml:space="preserve">Miten Mary J. Gregor leimaa Rechtslehren?</w:t>
      </w:r>
    </w:p>
    <w:p>
      <w:r>
        <w:rPr>
          <w:b/>
        </w:rPr>
        <w:t xml:space="preserve">Tulos</w:t>
      </w:r>
    </w:p>
    <w:p>
      <w:r>
        <w:t xml:space="preserve">Millä tavoin Kant korostaa ihmisyyden hoitamista?</w:t>
      </w:r>
    </w:p>
    <w:p>
      <w:r>
        <w:rPr>
          <w:b/>
        </w:rPr>
        <w:t xml:space="preserve">Tulos</w:t>
      </w:r>
    </w:p>
    <w:p>
      <w:r>
        <w:t xml:space="preserve">Mihin oppiin termi Tugendlehre viittaa Gregorilla?</w:t>
      </w:r>
    </w:p>
    <w:p>
      <w:r>
        <w:rPr>
          <w:b/>
        </w:rPr>
        <w:t xml:space="preserve">Tulos</w:t>
      </w:r>
    </w:p>
    <w:p>
      <w:r>
        <w:t xml:space="preserve">Milloin Kant sai Oikeuden opin valmiiksi?</w:t>
      </w:r>
    </w:p>
    <w:p>
      <w:r>
        <w:rPr>
          <w:b/>
        </w:rPr>
        <w:t xml:space="preserve">Tulos</w:t>
      </w:r>
    </w:p>
    <w:p>
      <w:r>
        <w:t xml:space="preserve">Kuinka monta velvollisuutta korostetaan Oikeuden oppi -opissa?</w:t>
      </w:r>
    </w:p>
    <w:p>
      <w:r>
        <w:rPr>
          <w:b/>
        </w:rPr>
        <w:t xml:space="preserve">Tulos</w:t>
      </w:r>
    </w:p>
    <w:p>
      <w:r>
        <w:t xml:space="preserve">Miten Ladd kuvaa Rechtslehreä?</w:t>
      </w:r>
    </w:p>
    <w:p>
      <w:r>
        <w:rPr>
          <w:b/>
        </w:rPr>
        <w:t xml:space="preserve">Tulos</w:t>
      </w:r>
    </w:p>
    <w:p>
      <w:r>
        <w:t xml:space="preserve">Mitkä ovat tämän teoksen kaksi pääosaa?</w:t>
      </w:r>
    </w:p>
    <w:p>
      <w:r>
        <w:rPr>
          <w:b/>
        </w:rPr>
        <w:t xml:space="preserve">Tulos</w:t>
      </w:r>
    </w:p>
    <w:p>
      <w:r>
        <w:t xml:space="preserve">Kuinka monta tulkintaa Rechtslehrestä on olemassa oppina?</w:t>
      </w:r>
    </w:p>
    <w:p>
      <w:r>
        <w:rPr>
          <w:b/>
        </w:rPr>
        <w:t xml:space="preserve">Tulos</w:t>
      </w:r>
    </w:p>
    <w:p>
      <w:r>
        <w:t xml:space="preserve">Miten Ladd tulkitsi Rechtslehreä?</w:t>
      </w:r>
    </w:p>
    <w:p>
      <w:r>
        <w:rPr>
          <w:b/>
        </w:rPr>
        <w:t xml:space="preserve">Tulos</w:t>
      </w:r>
    </w:p>
    <w:p>
      <w:r>
        <w:t xml:space="preserve">Mihin oikeudenmukaisuuden metafyysiset elementit viittaavat?</w:t>
      </w:r>
    </w:p>
    <w:p>
      <w:r>
        <w:rPr>
          <w:b/>
        </w:rPr>
        <w:t xml:space="preserve">Tulos</w:t>
      </w:r>
    </w:p>
    <w:p>
      <w:r>
        <w:t xml:space="preserve">Minkälaisten velvollisuuksien Kant uskoo sallivan latitudon?</w:t>
      </w:r>
    </w:p>
    <w:p>
      <w:r>
        <w:rPr>
          <w:b/>
        </w:rPr>
        <w:t xml:space="preserve">Esimerkki 3.740</w:t>
      </w:r>
    </w:p>
    <w:p>
      <w:r>
        <w:t xml:space="preserve"> Romaanin pääjuoni on kertomus Adam Moren, Tasmanian kotimatkalla haaksirikkoutuneen brittimerimiehen seikkailuista. Kuljettuaan tuliperäisen maanalaisen tunnelin läpi hän löytää itsensä esihistoriallisten eläinten, kasvien ja ihmisten "kadonneesta maailmasta", jota tulivuoren lämpö ylläpitää pitkästä Etelämantereen yöstä huolimatta. sivuhenkilöiden juoni neljästä purjehtijasta, jotka löytävät Adam Moren kirjoittaman ja kuparisylinteriin sinetöidyn käsikirjoituksen, muodostaa kehyksen keskeiselle kertomukselle. He kommentoivat Moren kertomusta, ja yksi heistä tunnistaa Kosekinin kielen seemiläiseksi kieleksi, joka on mahdollisesti peräisin hepreasta.More löytää omituisesta vulkaanisesta maailmastaan myös hyvin kehittyneen ihmisyhteiskunnan, joka on kansanperinteen ja satiirin sekopäisten maailmojen (vertaa Sir Thomas Moren Utopia, Samuel Butlerin Erewhon tai Charlotte Perkins Gilmanin Herland) perinteen mukaisesti kääntänyt 1800-luvun länsimaisen yhteiskunnan arvot päinvastaisiksi: rikkautta halveksitaan ja köyhyyttä kunnioitetaan, kuolemaa ja pimeyttä pidetään elämän ja valon sijaan parempana. Sen sijaan, että alkuasukkaat keräisivät vaurautta, he pyrkivät luopumaan siitä mahdollisimman nopeasti. Hallitus takavarikoi kaiken sen, mitä he eivät onnistu luovuttamaan rikkaille ihmisille, ja määrää rangaistukseksi rikkauden taakan epäonnisille alamaisilleen seuraavan vuoden alussa käänteisellä verotuksella.</w:t>
      </w:r>
    </w:p>
    <w:p>
      <w:r>
        <w:rPr>
          <w:b/>
        </w:rPr>
        <w:t xml:space="preserve">Tulos</w:t>
      </w:r>
    </w:p>
    <w:p>
      <w:r>
        <w:t xml:space="preserve">Kuka löytää kuparisylinterin, jossa on käsikirjoitus?</w:t>
      </w:r>
    </w:p>
    <w:p>
      <w:r>
        <w:rPr>
          <w:b/>
        </w:rPr>
        <w:t xml:space="preserve">Tulos</w:t>
      </w:r>
    </w:p>
    <w:p>
      <w:r>
        <w:t xml:space="preserve">MIHIN MAANOSAAN KADONNUT MAAILMA KUULUI?</w:t>
      </w:r>
    </w:p>
    <w:p>
      <w:r>
        <w:rPr>
          <w:b/>
        </w:rPr>
        <w:t xml:space="preserve">Tulos</w:t>
      </w:r>
    </w:p>
    <w:p>
      <w:r>
        <w:t xml:space="preserve">MILLÄ KIELELLÄ ADAM MOREN KÄSIKIRJOITUS KIRJOITETTIIN?</w:t>
      </w:r>
    </w:p>
    <w:p>
      <w:r>
        <w:rPr>
          <w:b/>
        </w:rPr>
        <w:t xml:space="preserve">Tulos</w:t>
      </w:r>
    </w:p>
    <w:p>
      <w:r>
        <w:t xml:space="preserve">MIKÄ OLI ADAM MOREN KANSALLISUUS?</w:t>
      </w:r>
    </w:p>
    <w:p>
      <w:r>
        <w:rPr>
          <w:b/>
        </w:rPr>
        <w:t xml:space="preserve">Tulos</w:t>
      </w:r>
    </w:p>
    <w:p>
      <w:r>
        <w:t xml:space="preserve">Kenen seikkailuista saamme tietää?</w:t>
      </w:r>
    </w:p>
    <w:p>
      <w:r>
        <w:rPr>
          <w:b/>
        </w:rPr>
        <w:t xml:space="preserve">Tulos</w:t>
      </w:r>
    </w:p>
    <w:p>
      <w:r>
        <w:t xml:space="preserve">MIKÄ OLI KÄÄNTEINEN VEROTUSJÄRJESTELMÄ KADOTETUSSA MAAILMASSA?</w:t>
      </w:r>
    </w:p>
    <w:p>
      <w:r>
        <w:rPr>
          <w:b/>
        </w:rPr>
        <w:t xml:space="preserve">Tulos</w:t>
      </w:r>
    </w:p>
    <w:p>
      <w:r>
        <w:t xml:space="preserve">Kuinka moni purjehtija löytää Adam Moren käsikirjoituksen?</w:t>
      </w:r>
    </w:p>
    <w:p>
      <w:r>
        <w:rPr>
          <w:b/>
        </w:rPr>
        <w:t xml:space="preserve">Tulos</w:t>
      </w:r>
    </w:p>
    <w:p>
      <w:r>
        <w:t xml:space="preserve">Mikä oli Adam Moren ammatti?</w:t>
      </w:r>
    </w:p>
    <w:p>
      <w:r>
        <w:rPr>
          <w:b/>
        </w:rPr>
        <w:t xml:space="preserve">Tulos</w:t>
      </w:r>
    </w:p>
    <w:p>
      <w:r>
        <w:t xml:space="preserve">MITEN ADAM MORE SAAPUU "KADOTETTUUN MAAILMAAN"?</w:t>
      </w:r>
    </w:p>
    <w:p>
      <w:r>
        <w:rPr>
          <w:b/>
        </w:rPr>
        <w:t xml:space="preserve">Tulos</w:t>
      </w:r>
    </w:p>
    <w:p>
      <w:r>
        <w:t xml:space="preserve">Mistä Adam Moren matka on peräisin?</w:t>
      </w:r>
    </w:p>
    <w:p>
      <w:r>
        <w:rPr>
          <w:b/>
        </w:rPr>
        <w:t xml:space="preserve">Tulos</w:t>
      </w:r>
    </w:p>
    <w:p>
      <w:r>
        <w:t xml:space="preserve">Mitä hallitus tekee uuden vuoden alussa keräämillään varoilla?</w:t>
      </w:r>
    </w:p>
    <w:p>
      <w:r>
        <w:rPr>
          <w:b/>
        </w:rPr>
        <w:t xml:space="preserve">Tulos</w:t>
      </w:r>
    </w:p>
    <w:p>
      <w:r>
        <w:t xml:space="preserve">MITEN KADONNEEN MAAILMAN ASUKKAAT SUHTAUTUIVAT VAURAUTEEN?</w:t>
      </w:r>
    </w:p>
    <w:p>
      <w:r>
        <w:rPr>
          <w:b/>
        </w:rPr>
        <w:t xml:space="preserve">Tulos</w:t>
      </w:r>
    </w:p>
    <w:p>
      <w:r>
        <w:t xml:space="preserve">Mitä alkuasukkaat arvostavat enemmän kuin elämää ja valoa tässä kadotetussa maailmassa?</w:t>
      </w:r>
    </w:p>
    <w:p>
      <w:r>
        <w:rPr>
          <w:b/>
        </w:rPr>
        <w:t xml:space="preserve">Tulos</w:t>
      </w:r>
    </w:p>
    <w:p>
      <w:r>
        <w:t xml:space="preserve">Mitä Adam tekee töissä?</w:t>
      </w:r>
    </w:p>
    <w:p>
      <w:r>
        <w:rPr>
          <w:b/>
        </w:rPr>
        <w:t xml:space="preserve">Tulos</w:t>
      </w:r>
    </w:p>
    <w:p>
      <w:r>
        <w:t xml:space="preserve">Miten kuparisylinteri liittyy tarinaan?</w:t>
      </w:r>
    </w:p>
    <w:p>
      <w:r>
        <w:rPr>
          <w:b/>
        </w:rPr>
        <w:t xml:space="preserve">Tulos</w:t>
      </w:r>
    </w:p>
    <w:p>
      <w:r>
        <w:t xml:space="preserve">Mitä tämän kadotetun maailman alkuasukkaat tekevät saamillaan rahoilla?</w:t>
      </w:r>
    </w:p>
    <w:p>
      <w:r>
        <w:rPr>
          <w:b/>
        </w:rPr>
        <w:t xml:space="preserve">Tulos</w:t>
      </w:r>
    </w:p>
    <w:p>
      <w:r>
        <w:t xml:space="preserve">Miten maanalaisen yhteiskunnan yksilöt käsittelevät henkilökohtaista varallisuuttaan?</w:t>
      </w:r>
    </w:p>
    <w:p>
      <w:r>
        <w:rPr>
          <w:b/>
        </w:rPr>
        <w:t xml:space="preserve">Tulos</w:t>
      </w:r>
    </w:p>
    <w:p>
      <w:r>
        <w:t xml:space="preserve">Mitä tapahtuu varallisuudelle, jota ei ole annettu pois, Moren löytämässä yhteiskunnassa?</w:t>
      </w:r>
    </w:p>
    <w:p>
      <w:r>
        <w:rPr>
          <w:b/>
        </w:rPr>
        <w:t xml:space="preserve">Tulos</w:t>
      </w:r>
    </w:p>
    <w:p>
      <w:r>
        <w:t xml:space="preserve">Miten Adam More pääsee vulkaaniseen yhteiskuntaan?</w:t>
      </w:r>
    </w:p>
    <w:p>
      <w:r>
        <w:rPr>
          <w:b/>
        </w:rPr>
        <w:t xml:space="preserve">Tulos</w:t>
      </w:r>
    </w:p>
    <w:p>
      <w:r>
        <w:t xml:space="preserve">Missä Adam haaksirikkoutui?</w:t>
      </w:r>
    </w:p>
    <w:p>
      <w:r>
        <w:rPr>
          <w:b/>
        </w:rPr>
        <w:t xml:space="preserve">Tulos</w:t>
      </w:r>
    </w:p>
    <w:p>
      <w:r>
        <w:t xml:space="preserve">Mitä hän löysi kuljettuaan tulivuoritunnelin läpi?</w:t>
      </w:r>
    </w:p>
    <w:p>
      <w:r>
        <w:rPr>
          <w:b/>
        </w:rPr>
        <w:t xml:space="preserve">Tulos</w:t>
      </w:r>
    </w:p>
    <w:p>
      <w:r>
        <w:t xml:space="preserve">Kosekin on teorian mukaan peräisin mistä kielestä?</w:t>
      </w:r>
    </w:p>
    <w:p>
      <w:r>
        <w:rPr>
          <w:b/>
        </w:rPr>
        <w:t xml:space="preserve">Tulos</w:t>
      </w:r>
    </w:p>
    <w:p>
      <w:r>
        <w:t xml:space="preserve">Miten varallisuuteen suhtaudutaan "kadotetussa maailmassa"?</w:t>
      </w:r>
    </w:p>
    <w:p>
      <w:r>
        <w:rPr>
          <w:b/>
        </w:rPr>
        <w:t xml:space="preserve">Tulos</w:t>
      </w:r>
    </w:p>
    <w:p>
      <w:r>
        <w:t xml:space="preserve">MIKÄ OLI ADAM MOREN AMMATTI?</w:t>
      </w:r>
    </w:p>
    <w:p>
      <w:r>
        <w:rPr>
          <w:b/>
        </w:rPr>
        <w:t xml:space="preserve">Tulos</w:t>
      </w:r>
    </w:p>
    <w:p>
      <w:r>
        <w:t xml:space="preserve">Mikä on Adam Moren kansalaisuus?</w:t>
      </w:r>
    </w:p>
    <w:p>
      <w:r>
        <w:rPr>
          <w:b/>
        </w:rPr>
        <w:t xml:space="preserve">Tulos</w:t>
      </w:r>
    </w:p>
    <w:p>
      <w:r>
        <w:t xml:space="preserve">Minkä yhteiskunnan arvot ovat päinvastaiset kuin Aatamin löytämässä oudossa maailmassa?</w:t>
      </w:r>
    </w:p>
    <w:p>
      <w:r>
        <w:rPr>
          <w:b/>
        </w:rPr>
        <w:t xml:space="preserve">Tulos</w:t>
      </w:r>
    </w:p>
    <w:p>
      <w:r>
        <w:t xml:space="preserve">MITÄ TAPAHTUI RIKKAUKSILLE, JOITA EI ANNETTU POIS KADOTETUSSA MAAILMASSA?</w:t>
      </w:r>
    </w:p>
    <w:p>
      <w:r>
        <w:rPr>
          <w:b/>
        </w:rPr>
        <w:t xml:space="preserve">Tulos</w:t>
      </w:r>
    </w:p>
    <w:p>
      <w:r>
        <w:t xml:space="preserve">Kuka löytää Adamista enemmän käsikirjoitusta?</w:t>
      </w:r>
    </w:p>
    <w:p>
      <w:r>
        <w:rPr>
          <w:b/>
        </w:rPr>
        <w:t xml:space="preserve">Tulos</w:t>
      </w:r>
    </w:p>
    <w:p>
      <w:r>
        <w:t xml:space="preserve">Mitä tapahtuu rikkauksille, joita ei anneta pois?</w:t>
      </w:r>
    </w:p>
    <w:p>
      <w:r>
        <w:rPr>
          <w:b/>
        </w:rPr>
        <w:t xml:space="preserve">Tulos</w:t>
      </w:r>
    </w:p>
    <w:p>
      <w:r>
        <w:t xml:space="preserve">Miten Aatami pääsee 'kadotettuun maailmaan'?</w:t>
      </w:r>
    </w:p>
    <w:p>
      <w:r>
        <w:rPr>
          <w:b/>
        </w:rPr>
        <w:t xml:space="preserve">Tulos</w:t>
      </w:r>
    </w:p>
    <w:p>
      <w:r>
        <w:t xml:space="preserve">Mitä alkuasukkaat tekevät, kun he saavat vaurautta?</w:t>
      </w:r>
    </w:p>
    <w:p>
      <w:r>
        <w:rPr>
          <w:b/>
        </w:rPr>
        <w:t xml:space="preserve">Tulos</w:t>
      </w:r>
    </w:p>
    <w:p>
      <w:r>
        <w:t xml:space="preserve">Miten tämä kadonnut maailma oli olemassa Etelämantereen kylmyydestä huolimatta?</w:t>
      </w:r>
    </w:p>
    <w:p>
      <w:r>
        <w:rPr>
          <w:b/>
        </w:rPr>
        <w:t xml:space="preserve">Tulos</w:t>
      </w:r>
    </w:p>
    <w:p>
      <w:r>
        <w:t xml:space="preserve">Mitä tapahtuu rahoille, joita alkuasukkaat eivät anna pois?</w:t>
      </w:r>
    </w:p>
    <w:p>
      <w:r>
        <w:rPr>
          <w:b/>
        </w:rPr>
        <w:t xml:space="preserve">Tulos</w:t>
      </w:r>
    </w:p>
    <w:p>
      <w:r>
        <w:t xml:space="preserve">Millä mantereella Adam More haaksirikkoutui?</w:t>
      </w:r>
    </w:p>
    <w:p>
      <w:r>
        <w:rPr>
          <w:b/>
        </w:rPr>
        <w:t xml:space="preserve">Tulos</w:t>
      </w:r>
    </w:p>
    <w:p>
      <w:r>
        <w:t xml:space="preserve">Mitä tapahtuu näille rahoille, jotka hallitus ottaa?</w:t>
      </w:r>
    </w:p>
    <w:p>
      <w:r>
        <w:rPr>
          <w:b/>
        </w:rPr>
        <w:t xml:space="preserve">Tulos</w:t>
      </w:r>
    </w:p>
    <w:p>
      <w:r>
        <w:t xml:space="preserve">KUKA LÖYTÄÄ ADAM MOREN KUPARISYLINTERIN?</w:t>
      </w:r>
    </w:p>
    <w:p>
      <w:r>
        <w:rPr>
          <w:b/>
        </w:rPr>
        <w:t xml:space="preserve">Tulos</w:t>
      </w:r>
    </w:p>
    <w:p>
      <w:r>
        <w:t xml:space="preserve">Kun tuntemamme luonnollinen maailma saa energiansa auringosta, miten Adam Moren löytämä maailma saa energiansa?</w:t>
      </w:r>
    </w:p>
    <w:p>
      <w:r>
        <w:rPr>
          <w:b/>
        </w:rPr>
        <w:t xml:space="preserve">Tulos</w:t>
      </w:r>
    </w:p>
    <w:p>
      <w:r>
        <w:t xml:space="preserve">Mitä tapahtui hänen Tasmanian kotimatkallaan?</w:t>
      </w:r>
    </w:p>
    <w:p>
      <w:r>
        <w:rPr>
          <w:b/>
        </w:rPr>
        <w:t xml:space="preserve">Tulos</w:t>
      </w:r>
    </w:p>
    <w:p>
      <w:r>
        <w:t xml:space="preserve">MISTÄ ADAM MORE OLI TULOSSA, KUN HÄN JOUTUI HAAKSIRIKKOON?</w:t>
      </w:r>
    </w:p>
    <w:p>
      <w:r>
        <w:rPr>
          <w:b/>
        </w:rPr>
        <w:t xml:space="preserve">Esimerkki 3.741</w:t>
      </w:r>
    </w:p>
    <w:p>
      <w:r>
        <w:t xml:space="preserve"> Tarina sijoittuu 1800-luvun lopulle Jocelynin hotelliin rannalla Newportin ulkopuolella Rhode Islandissa, ja se kerrotaan kolmannen persoonan kertojan äänellä. Hotellin krokettikentällä tapaamme sairaan naisen nimeltä Louise Maynard ja hänen lääkärinsä, tohtori Grace Breenin. Breen on valmistunut newyorkilaisesta homeopaattisesta koulusta, ja hän on ryhtynyt lääkäriksi tehdäkseen jotain ja osoittaakseen arvonsa naisena. Hän suhtautuu miehiin viileästi, koska hänen elämänsä rakkaus karkasi hänen parhaan ystävänsä kanssa.Kun herra Libby, rouva Maynardin vanha ystävä, pyytää häntä lähtemään purjehtimaan, tohtori Breen väittää, että se on pahaksi hänen terveydelleen, mutta rouva Maynard lähtee silti. Sää muuttuu huonoksi, ja vene kaatuu karuilla vesillä. Rouva Maynard syyttää tohtori Breeniä siitä, että hän antoi hänen lähteä myrskyyn.Tämän tapauksen jälkeen rouva Maynardin tila huononee, ja hän luottaa tohtori Breeniin entistä vähemmän. Hän pyytää konsultaatiota mieslääkäriltä, joten tohtori Breen päättää ottaa yhteyttä tohtori Rufus Mulbridgeen, paikalliseen allopaattiseen lääkäriin.Neiti Gleason, toinen hotellissa asuva nainen, vaatii, että tohtori Breen on paras vaihtoehto rouva Maynardille ja että jos hän pyytää konsultaatiota tohtori Mulbridgeltä, hän vaikeuttaa naislääkäreiden mahdollisuuksia toimia ilman miehen apua. Kun tohtori Breen saapuu tohtori Mulbridgen vastaanotolle, lukija huomaa, että vaikka Breenillä on vakiintunut toimipaikka, hän työskentelee ja asuu hotellissa, ja vaikka Breenillä on paljon potilaita, hän hoitaa vain yhtä naista.Luovutettuaan rouva Maynardin tapauksen tohtori Mulbridgen hoidettavaksi tohtori Breen ottaa vastaan sairaanhoitajan roolin hänen ohjeidensa mukaisesti. Hän diagnosoi rouva Maynardilla keuhkokuumeen. tohtori Breen lähettää sähkeen herra Maynardille, joka on Wyomingissa maatilalla töissä, ja kertoo hänelle vaimonsa tilasta. herra Libby ja tohtori Breen lähtevät laivamatkalle New Leydeniin saadakseen sähkeen herra Maynardilta. Herra Libby tunnustaa rakastavansa tohtori Breeniä. vaikka hänen äitinsä halveksuu ammattinaista, myös tohtori Mulbridge tunnustaa rakastavansa tohtori Breeniä ja kosii tätä. Koska hän ei kuitenkaan usko naisten oikeuksiin tai siihen, että naiset voisivat ottaa miesten asemia maailmassa, ja koska hän on käytöstapojensa puolesta typerä, rouva Mulbridge ennustaa oikein, että nainen hylkää hänet.Kun herra Maynard saapuu Jocelynin luo, hän ehdottaa, että tohtori Breen ja rouva Maynard tulisivat Wyomingiin asumaan hänen luokseen, jossa tohtori Breen voisi pitää oman vastaanoton. Hän kuitenkin päättää, että hän tuhlasi aikansa lääkäriksi kouluttautumiseen ja että hän mieluummin kävisi oopperassa, baletissa ja lopulta matkustaisi Italiaan. Hän tunnustaa rakkautensa herra Libbylle, ja he kävelevät yhdessä rantaa pitkin kuunvalossa. tohtori Mulbridge palaa Jocelynin luo pyytääkseen jälleen tohtori Breeniä vaimokseen, mutta Breen on nyt kihloissa. Grace menee naimisiin herra Libbyn kanssa, ja he asuvat New Hampshiren eteläosassa lähellä hänen tehtaitaan. Kun herra Libby työskentelee tehtailla, tohtori Breen hemmottelee itseään käymällä näytelmissä ja näytöksissä Bostonissa, mutta hän päättää myös jatkaa lääkärin ammattia. lopulta hän saa sen, mitä alun perin halusi harjoittaa lääkärin ammattia, ja sen, mitä hän oppi rakastamaan, avioliiton kautta herra Libbyn kanssa.</w:t>
      </w:r>
    </w:p>
    <w:p>
      <w:r>
        <w:rPr>
          <w:b/>
        </w:rPr>
        <w:t xml:space="preserve">Tulos</w:t>
      </w:r>
    </w:p>
    <w:p>
      <w:r>
        <w:t xml:space="preserve">Kun Maynard ehdottaa tohtori Breenille, että hän muuttaisi Wyomingiin ja perustaisi oman vastaanoton, mitä hän vastaa?</w:t>
      </w:r>
    </w:p>
    <w:p>
      <w:r>
        <w:rPr>
          <w:b/>
        </w:rPr>
        <w:t xml:space="preserve">Tulos</w:t>
      </w:r>
    </w:p>
    <w:p>
      <w:r>
        <w:t xml:space="preserve">Miksi tohtori Breen kieltäytyy tarjouksesta muuttaa Wyomingiin?</w:t>
      </w:r>
    </w:p>
    <w:p>
      <w:r>
        <w:rPr>
          <w:b/>
        </w:rPr>
        <w:t xml:space="preserve">Tulos</w:t>
      </w:r>
    </w:p>
    <w:p>
      <w:r>
        <w:t xml:space="preserve">Kuka lähettää sähkeen Breenille ja Libbylle?</w:t>
      </w:r>
    </w:p>
    <w:p>
      <w:r>
        <w:rPr>
          <w:b/>
        </w:rPr>
        <w:t xml:space="preserve">Tulos</w:t>
      </w:r>
    </w:p>
    <w:p>
      <w:r>
        <w:t xml:space="preserve">Kuka typerys tunnustaa rakkauttaan tohtori Breenille ja saa kielteisen vastauksen?</w:t>
      </w:r>
    </w:p>
    <w:p>
      <w:r>
        <w:rPr>
          <w:b/>
        </w:rPr>
        <w:t xml:space="preserve">Tulos</w:t>
      </w:r>
    </w:p>
    <w:p>
      <w:r>
        <w:t xml:space="preserve">Mitä tohtori Breen voi saada, jos hän muuttaa Wyomingiin?</w:t>
      </w:r>
    </w:p>
    <w:p>
      <w:r>
        <w:rPr>
          <w:b/>
        </w:rPr>
        <w:t xml:space="preserve">Tulos</w:t>
      </w:r>
    </w:p>
    <w:p>
      <w:r>
        <w:t xml:space="preserve">Mihin aikaan tarina sijoittuu?</w:t>
      </w:r>
    </w:p>
    <w:p>
      <w:r>
        <w:rPr>
          <w:b/>
        </w:rPr>
        <w:t xml:space="preserve">Tulos</w:t>
      </w:r>
    </w:p>
    <w:p>
      <w:r>
        <w:t xml:space="preserve">Minne tohtori Breen muuttaa avioitumisen jälkeen?</w:t>
      </w:r>
    </w:p>
    <w:p>
      <w:r>
        <w:rPr>
          <w:b/>
        </w:rPr>
        <w:t xml:space="preserve">Tulos</w:t>
      </w:r>
    </w:p>
    <w:p>
      <w:r>
        <w:t xml:space="preserve">Kuinka monta potilasta tohtori Breenillä on?</w:t>
      </w:r>
    </w:p>
    <w:p>
      <w:r>
        <w:rPr>
          <w:b/>
        </w:rPr>
        <w:t xml:space="preserve">Tulos</w:t>
      </w:r>
    </w:p>
    <w:p>
      <w:r>
        <w:t xml:space="preserve">Mitä toimintaa rouva Maynard tekee tarinan alussa vastoin lääkärin toiveita?</w:t>
      </w:r>
    </w:p>
    <w:p>
      <w:r>
        <w:rPr>
          <w:b/>
        </w:rPr>
        <w:t xml:space="preserve">Tulos</w:t>
      </w:r>
    </w:p>
    <w:p>
      <w:r>
        <w:t xml:space="preserve">Kuka lausuu rakkautensa tohtori Breenille, kun hän on laivamatkalla hakemassa sähkösanomaa?</w:t>
      </w:r>
    </w:p>
    <w:p>
      <w:r>
        <w:rPr>
          <w:b/>
        </w:rPr>
        <w:t xml:space="preserve">Tulos</w:t>
      </w:r>
    </w:p>
    <w:p>
      <w:r>
        <w:t xml:space="preserve">Kenen kanssa tohtori Breen päättää mennä naimisiin?</w:t>
      </w:r>
    </w:p>
    <w:p>
      <w:r>
        <w:rPr>
          <w:b/>
        </w:rPr>
        <w:t xml:space="preserve">Tulos</w:t>
      </w:r>
    </w:p>
    <w:p>
      <w:r>
        <w:t xml:space="preserve">Miksi vene kaatui?</w:t>
      </w:r>
    </w:p>
    <w:p>
      <w:r>
        <w:rPr>
          <w:b/>
        </w:rPr>
        <w:t xml:space="preserve">Tulos</w:t>
      </w:r>
    </w:p>
    <w:p>
      <w:r>
        <w:t xml:space="preserve">Mikä on tarinan sairaan naisen nimi?</w:t>
      </w:r>
    </w:p>
    <w:p>
      <w:r>
        <w:rPr>
          <w:b/>
        </w:rPr>
        <w:t xml:space="preserve">Tulos</w:t>
      </w:r>
    </w:p>
    <w:p>
      <w:r>
        <w:t xml:space="preserve">Miksi Grace haluaa lääkäriksi?</w:t>
      </w:r>
    </w:p>
    <w:p>
      <w:r>
        <w:rPr>
          <w:b/>
        </w:rPr>
        <w:t xml:space="preserve">Tulos</w:t>
      </w:r>
    </w:p>
    <w:p>
      <w:r>
        <w:t xml:space="preserve">Mitä tapahtuu, kun herra Libby, tohtori Breen ja rouva Maynard lähtevät veneajelulle?</w:t>
      </w:r>
    </w:p>
    <w:p>
      <w:r>
        <w:rPr>
          <w:b/>
        </w:rPr>
        <w:t xml:space="preserve">Tulos</w:t>
      </w:r>
    </w:p>
    <w:p>
      <w:r>
        <w:t xml:space="preserve">Mihin tohtori Breen ja herra Libby asettuvat asumaan avioiduttuaan?</w:t>
      </w:r>
    </w:p>
    <w:p>
      <w:r>
        <w:rPr>
          <w:b/>
        </w:rPr>
        <w:t xml:space="preserve">Tulos</w:t>
      </w:r>
    </w:p>
    <w:p>
      <w:r>
        <w:t xml:space="preserve">Mistä Breen valmistui?</w:t>
      </w:r>
    </w:p>
    <w:p>
      <w:r>
        <w:rPr>
          <w:b/>
        </w:rPr>
        <w:t xml:space="preserve">Tulos</w:t>
      </w:r>
    </w:p>
    <w:p>
      <w:r>
        <w:t xml:space="preserve">Mitä mieltä tohtori Mulbridge on naisista?</w:t>
      </w:r>
    </w:p>
    <w:p>
      <w:r>
        <w:rPr>
          <w:b/>
        </w:rPr>
        <w:t xml:space="preserve">Tulos</w:t>
      </w:r>
    </w:p>
    <w:p>
      <w:r>
        <w:t xml:space="preserve">Milloin Breen ottaa sairaanhoitajan roolin ?</w:t>
      </w:r>
    </w:p>
    <w:p>
      <w:r>
        <w:rPr>
          <w:b/>
        </w:rPr>
        <w:t xml:space="preserve">Tulos</w:t>
      </w:r>
    </w:p>
    <w:p>
      <w:r>
        <w:t xml:space="preserve">Missä kaupungissa Jocelynin hotelli sijaitsee?</w:t>
      </w:r>
    </w:p>
    <w:p>
      <w:r>
        <w:rPr>
          <w:b/>
        </w:rPr>
        <w:t xml:space="preserve">Tulos</w:t>
      </w:r>
    </w:p>
    <w:p>
      <w:r>
        <w:t xml:space="preserve">Kuka pyytää Breeniä lähtemään purjehtimaan?</w:t>
      </w:r>
    </w:p>
    <w:p>
      <w:r>
        <w:rPr>
          <w:b/>
        </w:rPr>
        <w:t xml:space="preserve">Tulos</w:t>
      </w:r>
    </w:p>
    <w:p>
      <w:r>
        <w:t xml:space="preserve">Mihin Maynard ehdottaa, että he tulevat asumaan hänen luokseen?</w:t>
      </w:r>
    </w:p>
    <w:p>
      <w:r>
        <w:rPr>
          <w:b/>
        </w:rPr>
        <w:t xml:space="preserve">Tulos</w:t>
      </w:r>
    </w:p>
    <w:p>
      <w:r>
        <w:t xml:space="preserve">Miten Breen hemmottelee itseään Bostonissa?</w:t>
      </w:r>
    </w:p>
    <w:p>
      <w:r>
        <w:rPr>
          <w:b/>
        </w:rPr>
        <w:t xml:space="preserve">Tulos</w:t>
      </w:r>
    </w:p>
    <w:p>
      <w:r>
        <w:t xml:space="preserve">Keneen tohtori Breen rakastuu?</w:t>
      </w:r>
    </w:p>
    <w:p>
      <w:r>
        <w:rPr>
          <w:b/>
        </w:rPr>
        <w:t xml:space="preserve">Tulos</w:t>
      </w:r>
    </w:p>
    <w:p>
      <w:r>
        <w:t xml:space="preserve">Mikä on rouva Maynardin diagnoosi?</w:t>
      </w:r>
    </w:p>
    <w:p>
      <w:r>
        <w:rPr>
          <w:b/>
        </w:rPr>
        <w:t xml:space="preserve">Tulos</w:t>
      </w:r>
    </w:p>
    <w:p>
      <w:r>
        <w:t xml:space="preserve">Kenelle tohtori Breen luovuttaa rouva Maynardin hoidon tarinassa?</w:t>
      </w:r>
    </w:p>
    <w:p>
      <w:r>
        <w:rPr>
          <w:b/>
        </w:rPr>
        <w:t xml:space="preserve">Tulos</w:t>
      </w:r>
    </w:p>
    <w:p>
      <w:r>
        <w:t xml:space="preserve">Mitä tapahtui miehelle, johon Grace oli rakastunut?</w:t>
      </w:r>
    </w:p>
    <w:p>
      <w:r>
        <w:rPr>
          <w:b/>
        </w:rPr>
        <w:t xml:space="preserve">Tulos</w:t>
      </w:r>
    </w:p>
    <w:p>
      <w:r>
        <w:t xml:space="preserve">Minkä sairauden tohtori Mulbridge diagnosoi rouva Maynardille tarinassa?</w:t>
      </w:r>
    </w:p>
    <w:p>
      <w:r>
        <w:rPr>
          <w:b/>
        </w:rPr>
        <w:t xml:space="preserve">Tulos</w:t>
      </w:r>
    </w:p>
    <w:p>
      <w:r>
        <w:t xml:space="preserve">Mihin Mulbridge ei usko?</w:t>
      </w:r>
    </w:p>
    <w:p>
      <w:r>
        <w:rPr>
          <w:b/>
        </w:rPr>
        <w:t xml:space="preserve">Tulos</w:t>
      </w:r>
    </w:p>
    <w:p>
      <w:r>
        <w:t xml:space="preserve">Miten Maynard saa diagnoosin?</w:t>
      </w:r>
    </w:p>
    <w:p>
      <w:r>
        <w:rPr>
          <w:b/>
        </w:rPr>
        <w:t xml:space="preserve">Esimerkki 3.742</w:t>
      </w:r>
    </w:p>
    <w:p>
      <w:r>
        <w:t xml:space="preserve"> Chuck Barris (Rockwell) on kyllästynyt siihen, että hänen himoitsemansa kauniit naiset hylkäävät hänet, ja hän muuttaa Manhattanille NBC:n toimittajaksi haaveillessaan televisiokuuluisuudesta, mutta saa lopulta potkut. Hän muuttaa takaisin Philadelphiaan ja ryhtyy Dick Clarkin henkilökohtaiseksi avustajaksi American Bandstandiin vuonna 1961. Hän kirjoittaa menestyskappaleen "Palisades Park" ja seurustelee romanttisesti Penny Pacino -nimisen naisen (Barrymore) kanssa. Chuck saa luvan esittää The Dating Game -konseptin American Broadcasting Companylle (ABC); hän saa 7 500 dollaria luodakseen studiolle tv-pilottiohjelman. ABC kuitenkin hylkää The Dating Game -elokuvan Hootenannyn hyväksi.Eräänä iltana sen jälkeen, kun Barris on saanut potkut baarista tappelun vuoksi, häntä lähestyy CIA:n agentti Jim Byrd (Clooney), joka värvää hänet salamurhaajaksi. Meksikossa suoritetusta tehtävästä palattuaan Barris huomaa, että Pennystä on tullut hippi. Samaan aikaan ABC päättää antaa vihreää valoa The Dating Game -ohjelmalle, ja vuoteen 1967 mennessä tv-sarja on ilmiö.Barris lähtee CIA:n palvelukseen toiselle tehtävälle Helsinkiin Suomeen, jossa hän tapaa naisagentti Patricia Watsonin (Roberts). Kotimaassaan hän saa lisää menestystä, kun The Newlywed Game tulee lähetykseen. Hän ja Penny päättävät muuttaa Los Angelesiin omakotitaloon, mutta Barris suhtautuu avioliittoon varovaisesti, Pennyn harmiksi. Barrisin elämänmatka on sidottu Thomas Carlylen Sartor Resartus -teoksen päähenkilön, Teufelsdr ckh:n, tarinaan, ja tähän rinnastukseen viitataan koko elokuvan ajan. Vuonna 1970 Byrd suostuttelee Barrisin lähtemään toiseen tehtävään Itä-Berliiniin salamurhaamaan kommunisti Hans Colbertin (Norman Roy). Barris tutustuu siellä saksalais-amerikkalaiseen agenttiin Keeleriin (Rutger Hauer), jota hän auttaa Colbertin murhaamisessa. KGB ottaa hänet kuitenkin kiinni ja vapauttaa hänet muutaman viikon kuluttua lännen ja idän välisessä vakoojien vaihdossa. 1976 Los Angelesissa Barris luo The Gong Show'n, jonka juontajana hänestä tulee entistäkin tunnetumpi; häntä myös kritisoidaan television yleisen laadun laskemisesta. Samaan aikaan Keeler murhataan, ja Byrd varoittaa Chuckia virastossa olevasta myyrästä. Hänen tv-ohjelmansa perutaan huonojen katsojalukujen vuoksi, ja Penny uhkaa jättää hänet jäätyään kiinni siitä, että hän pettää häntä. Eräänä yönä Barris löytää Byrdin istumasta takapihansa uima-altaan hyppylaudan päällä. Byrd paljastaa Barrisille, miksi CIA valitsi hänet salamurhaajaksi: hän on sarjamurhaajan poika ja äiti on kasvattanut hänet lapsena tyttönä, joten hän "sopii profiiliin". Barris uhkaa tappaa Byrdin, ja elokuva leikataan kohtaukseen pian Byrdin kuoleman jälkeen, jolloin Barris osoittaa yhä häntä aseella. kohdatessaan epämiellyttävän totuuden itsestään Barris alkaa riistäytyä käsistä. Saatuaan melkein hermoromahduksen eräässä ohjelmassaan Barris sulkeutuu New Yorkin hotelliin. Penny onnistuu löytämään hänet sieltä ja yrittää turhaan taivutella häntä palaamaan Kaliforniaan naimisiin.Barris lähtee lopulta huoneestaan ja kohtaa Patrician Bostonissa. Juotuaan kupin kahvia hänen kanssaan Barris kaatuu lattialle, ilmeisesti myrkytettynä. Sitten Patricia paljastaa olevansa myyrä. Barris kuitenkin itse asiassa huijasi Patrician juomaan myrkytetystä kupista, eikä häntä itseään oikeastaan myrkytetty lainkaan. Barris palaa Barrin kuoleman jälkeen kotiin ja alkaa kirjoittaa omaelämäkertaansa Confessions of a Dangerous Mind. Lopulta hän päättää mennä naimisiin Pennyn kanssa. Vihkimisen päätteeksi hän huomaa väkijoukossa joitakin aiemmin tappamiaan ihmisiä. Hätääntyneenä hän tunnustaa Pennylle kaksoiselämänsä CIA:n agenttina ja salamurhaajana, mutta Penny vain nauraa olettaen, että hän vitsailee, ja Penny päättää olla korjaamatta asiaa. Vuonna 2002 hän valmistautuu haastatteluun omaelämäkertansa filmatisointia varten.</w:t>
      </w:r>
    </w:p>
    <w:p>
      <w:r>
        <w:rPr>
          <w:b/>
        </w:rPr>
        <w:t xml:space="preserve">Tulos</w:t>
      </w:r>
    </w:p>
    <w:p>
      <w:r>
        <w:t xml:space="preserve">Kuinka paljon Barrisille maksetaan Dating Game -ohjelman pilottijakson luomisesta?</w:t>
      </w:r>
    </w:p>
    <w:p>
      <w:r>
        <w:rPr>
          <w:b/>
        </w:rPr>
        <w:t xml:space="preserve">Tulos</w:t>
      </w:r>
    </w:p>
    <w:p>
      <w:r>
        <w:t xml:space="preserve">Missä Barris tapaa Patricia Watsonin? </w:t>
      </w:r>
    </w:p>
    <w:p>
      <w:r>
        <w:rPr>
          <w:b/>
        </w:rPr>
        <w:t xml:space="preserve">Tulos</w:t>
      </w:r>
    </w:p>
    <w:p>
      <w:r>
        <w:t xml:space="preserve">Mitä Penny tekee, kun Chuck paljastaa olevansa CIA-agentti?</w:t>
      </w:r>
    </w:p>
    <w:p>
      <w:r>
        <w:rPr>
          <w:b/>
        </w:rPr>
        <w:t xml:space="preserve">Tulos</w:t>
      </w:r>
    </w:p>
    <w:p>
      <w:r>
        <w:t xml:space="preserve">Mikä virasto värvää Chuckin salamurhaajaksi? </w:t>
      </w:r>
    </w:p>
    <w:p>
      <w:r>
        <w:rPr>
          <w:b/>
        </w:rPr>
        <w:t xml:space="preserve">Tulos</w:t>
      </w:r>
    </w:p>
    <w:p>
      <w:r>
        <w:t xml:space="preserve">Minkälaista tv-sarjaa Chuck ehdottaa ABC:lle?</w:t>
      </w:r>
    </w:p>
    <w:p>
      <w:r>
        <w:rPr>
          <w:b/>
        </w:rPr>
        <w:t xml:space="preserve">Tulos</w:t>
      </w:r>
    </w:p>
    <w:p>
      <w:r>
        <w:t xml:space="preserve">Kenet Barris nai?</w:t>
      </w:r>
    </w:p>
    <w:p>
      <w:r>
        <w:rPr>
          <w:b/>
        </w:rPr>
        <w:t xml:space="preserve">Tulos</w:t>
      </w:r>
    </w:p>
    <w:p>
      <w:r>
        <w:t xml:space="preserve">Kuka värvää Barrisin salamurhaajaksi?</w:t>
      </w:r>
    </w:p>
    <w:p>
      <w:r>
        <w:rPr>
          <w:b/>
        </w:rPr>
        <w:t xml:space="preserve">Tulos</w:t>
      </w:r>
    </w:p>
    <w:p>
      <w:r>
        <w:t xml:space="preserve">Kenelle Chuck työskentelee avustajana muutettuaan takaisin Philadelphiaan?</w:t>
      </w:r>
    </w:p>
    <w:p>
      <w:r>
        <w:rPr>
          <w:b/>
        </w:rPr>
        <w:t xml:space="preserve">Tulos</w:t>
      </w:r>
    </w:p>
    <w:p>
      <w:r>
        <w:t xml:space="preserve">Mikä oli Barrisin isä? </w:t>
      </w:r>
    </w:p>
    <w:p>
      <w:r>
        <w:rPr>
          <w:b/>
        </w:rPr>
        <w:t xml:space="preserve">Tulos</w:t>
      </w:r>
    </w:p>
    <w:p>
      <w:r>
        <w:t xml:space="preserve">Mitä Jim Byrd värvää Chuckista?</w:t>
      </w:r>
    </w:p>
    <w:p>
      <w:r>
        <w:rPr>
          <w:b/>
        </w:rPr>
        <w:t xml:space="preserve">Tulos</w:t>
      </w:r>
    </w:p>
    <w:p>
      <w:r>
        <w:t xml:space="preserve">Kenet Barris näkee väkijoukossa häissään? </w:t>
      </w:r>
    </w:p>
    <w:p>
      <w:r>
        <w:rPr>
          <w:b/>
        </w:rPr>
        <w:t xml:space="preserve">Tulos</w:t>
      </w:r>
    </w:p>
    <w:p>
      <w:r>
        <w:t xml:space="preserve">Miksi Chuck Barris muuttaa Manhattanille?</w:t>
      </w:r>
    </w:p>
    <w:p>
      <w:r>
        <w:rPr>
          <w:b/>
        </w:rPr>
        <w:t xml:space="preserve">Tulos</w:t>
      </w:r>
    </w:p>
    <w:p>
      <w:r>
        <w:t xml:space="preserve">Mihin Chuck Barris siirtyy tarinassa ensimmäisen kerran tavoitellakseen tv-uraa?</w:t>
      </w:r>
    </w:p>
    <w:p>
      <w:r>
        <w:rPr>
          <w:b/>
        </w:rPr>
        <w:t xml:space="preserve">Tulos</w:t>
      </w:r>
    </w:p>
    <w:p>
      <w:r>
        <w:t xml:space="preserve">Kuka on CIA:n myyrä? </w:t>
      </w:r>
    </w:p>
    <w:p>
      <w:r>
        <w:rPr>
          <w:b/>
        </w:rPr>
        <w:t xml:space="preserve">Tulos</w:t>
      </w:r>
    </w:p>
    <w:p>
      <w:r>
        <w:t xml:space="preserve">Miten Patricia kuolee?</w:t>
      </w:r>
    </w:p>
    <w:p>
      <w:r>
        <w:rPr>
          <w:b/>
        </w:rPr>
        <w:t xml:space="preserve">Tulos</w:t>
      </w:r>
    </w:p>
    <w:p>
      <w:r>
        <w:t xml:space="preserve">Minne Chuck Barris muuttaa asuttuaan New Yorkissa? </w:t>
      </w:r>
    </w:p>
    <w:p>
      <w:r>
        <w:rPr>
          <w:b/>
        </w:rPr>
        <w:t xml:space="preserve">Tulos</w:t>
      </w:r>
    </w:p>
    <w:p>
      <w:r>
        <w:t xml:space="preserve">Minkä ohjelman ABC valitsee "The Dating Game" -ohjelman sijaan? </w:t>
      </w:r>
    </w:p>
    <w:p>
      <w:r>
        <w:rPr>
          <w:b/>
        </w:rPr>
        <w:t xml:space="preserve">Tulos</w:t>
      </w:r>
    </w:p>
    <w:p>
      <w:r>
        <w:t xml:space="preserve">Kenelle Chuck Barris työskentelee muutettuaan Philadelphiaan?</w:t>
      </w:r>
    </w:p>
    <w:p>
      <w:r>
        <w:rPr>
          <w:b/>
        </w:rPr>
        <w:t xml:space="preserve">Tulos</w:t>
      </w:r>
    </w:p>
    <w:p>
      <w:r>
        <w:t xml:space="preserve">Kenet Barris huijaa juomaan myrkytetystä kupista?</w:t>
      </w:r>
    </w:p>
    <w:p>
      <w:r>
        <w:rPr>
          <w:b/>
        </w:rPr>
        <w:t xml:space="preserve">Tulos</w:t>
      </w:r>
    </w:p>
    <w:p>
      <w:r>
        <w:t xml:space="preserve">Kenestä tulee Dick Clarkin henkilökohtainen avustaja? </w:t>
      </w:r>
    </w:p>
    <w:p>
      <w:r>
        <w:rPr>
          <w:b/>
        </w:rPr>
        <w:t xml:space="preserve">Tulos</w:t>
      </w:r>
    </w:p>
    <w:p>
      <w:r>
        <w:t xml:space="preserve">Kenen kanssa Chuck Barris aloittaa romanttisen suhteen? </w:t>
      </w:r>
    </w:p>
    <w:p>
      <w:r>
        <w:rPr>
          <w:b/>
        </w:rPr>
        <w:t xml:space="preserve">Tulos</w:t>
      </w:r>
    </w:p>
    <w:p>
      <w:r>
        <w:t xml:space="preserve">Minkä sarjan Barris loi vuonna 1976 Los Angelesissa?</w:t>
      </w:r>
    </w:p>
    <w:p>
      <w:r>
        <w:rPr>
          <w:b/>
        </w:rPr>
        <w:t xml:space="preserve">Tulos</w:t>
      </w:r>
    </w:p>
    <w:p>
      <w:r>
        <w:t xml:space="preserve">Kuka on myyrä?</w:t>
      </w:r>
    </w:p>
    <w:p>
      <w:r>
        <w:rPr>
          <w:b/>
        </w:rPr>
        <w:t xml:space="preserve">Tulos</w:t>
      </w:r>
    </w:p>
    <w:p>
      <w:r>
        <w:t xml:space="preserve">Miksi Chuck menee Itä-Berliiniin?</w:t>
      </w:r>
    </w:p>
    <w:p>
      <w:r>
        <w:rPr>
          <w:b/>
        </w:rPr>
        <w:t xml:space="preserve">Tulos</w:t>
      </w:r>
    </w:p>
    <w:p>
      <w:r>
        <w:t xml:space="preserve">Kenet Byrd murhaa Itä-Berliinissä?</w:t>
      </w:r>
    </w:p>
    <w:p>
      <w:r>
        <w:rPr>
          <w:b/>
        </w:rPr>
        <w:t xml:space="preserve">Tulos</w:t>
      </w:r>
    </w:p>
    <w:p>
      <w:r>
        <w:t xml:space="preserve">Missä yrityksessä Chuck Barris työskentelee Manhattanilla?</w:t>
      </w:r>
    </w:p>
    <w:p>
      <w:r>
        <w:rPr>
          <w:b/>
        </w:rPr>
        <w:t xml:space="preserve">Tulos</w:t>
      </w:r>
    </w:p>
    <w:p>
      <w:r>
        <w:t xml:space="preserve">Mikä on totuus, jonka Byrd paljastaa Chuckille?</w:t>
      </w:r>
    </w:p>
    <w:p>
      <w:r>
        <w:rPr>
          <w:b/>
        </w:rPr>
        <w:t xml:space="preserve">Tulos</w:t>
      </w:r>
    </w:p>
    <w:p>
      <w:r>
        <w:t xml:space="preserve">Minkä kappaleen Chuck Barris säveltää? </w:t>
      </w:r>
    </w:p>
    <w:p>
      <w:r>
        <w:rPr>
          <w:b/>
        </w:rPr>
        <w:t xml:space="preserve">Tulos</w:t>
      </w:r>
    </w:p>
    <w:p>
      <w:r>
        <w:t xml:space="preserve">Mikä oli Barrisin kirjoittaman omaelämäkerran nimi?</w:t>
      </w:r>
    </w:p>
    <w:p>
      <w:r>
        <w:rPr>
          <w:b/>
        </w:rPr>
        <w:t xml:space="preserve">Tulos</w:t>
      </w:r>
    </w:p>
    <w:p>
      <w:r>
        <w:t xml:space="preserve">Mikä on Chuckin kirjoittaman menestyskappaleen nimi?</w:t>
      </w:r>
    </w:p>
    <w:p>
      <w:r>
        <w:rPr>
          <w:b/>
        </w:rPr>
        <w:t xml:space="preserve">Esimerkki 3.743</w:t>
      </w:r>
    </w:p>
    <w:p>
      <w:r>
        <w:t xml:space="preserve"> Ed Saxon (Jeff Daniels), yliopiston professori, herää huomatakseen, ettei hänen vaimonsa ole palannut kotiin. Hän ottaa salaperäisiä pillereitä ja soittaa sitten eräälle vaimonsa ystävälle, Susielle (Molly Price), kysyen hämmentyneenä, pitäisikö hänen olla huolissaan. Susie ehdottaa, että hän soittaisi paikalliseen sairaalaan, mutta siellä ei ole tietoa vaimon sairaalahoitoon pääsystä. Kuultuaan Susieta hän päättää soittaa poliisille. Kun etsivä Derm (Gil Bellows) saapuu paikalle, Derm ottaa samanlaisia pillereitä kuin Saxon. He tarkistavat hänen työpaikkansa ja kuuntelevat joitakin viestejä puhelinvastaajasta. George Simian (Julian McMahon) on jättänyt viestin, jossa tiedustellaan hänen vaimostaan, ja Derm huomauttaa, että hänen hylätty autonsa löytyi Simianin talon läheltä. Saxon joutuu myös tekemisiin collegen kanssa, joka on harmissaan siitä, ettei hän saapunut opettamaan luokkaansa, mikä saa yhden hänen opiskelijoistaan, Sadien (Emily Bergl), jättämään myös viestin.Saxon kärsii sarjasta hallusinaatioita ja tajuttomuuksia, jotka vievät aikaa nopeasti eteenpäin. Lyhyessä ajassa hän saa yhä ärsyyntyneempiä puheluita töistä, jotka hän torjuu, George Simianin väkivaltaisen puhelun, jota seuraa fyysinen tappelu, ja Sadie vierailee luonaan huolestuneena hänen selittämättömistä poissaoloistaan. Saxon kieltäytyy kertomasta Sadielle kadonneesta vaimostaan ja kertoo sen sijaan, että hänen vaimonsa on äitinsä luona. Sadie lyyhistyy kylpyhuoneessa, verestää nenäänsä ja valittaa kuulleensa naisen huudon. Saxon selittää, että hänen talostaan kuuluu joskus naapurien riitelyä, ja antaa Sadielle vaihtovaatteet. Naisen lähdettyä Derm palaa takaisin ja haluaa etsiä talosta johtolankoja. Derm löytää Sadien verisen paidan ja vaikuttaa tyytyväiseltä Saxonin selitykseen. Derm löytää myös päiväkirjan, jota Saxon ei tiennyt vaimonsa pitäneen. Siinä Saxonin vaimo ilmaisee miehelleen ristiriitaisia tunteita, kuten sääliä, halveksuntaa ja pelkoa. Vaikka Saxon lupaa antaa päiväkirjan Dermille, hän polttaa sen.Geoffrey Costas (Zach Grenier), psykiatri, joka johtaa uhrien tukiryhmää, vierailee Saxonin luona ja tarjoaa hänelle lohtua. Saxon kieltäytyy aluksi, ennen kuin pyytää vahvempaa lääkitystä taistellakseen pitkäaikaista unettomuutta vastaan. Vahvasta lääkityksestä huolimatta Saxon ei näytä nukahtavan, vaikka hän kärsii useammista tajuttomuuksista ja ilmeisistä hallusinaatioista. Sadie palaa hänen kotiinsa huolestuneena siitä, että hän on jäänyt pois useammilta tunneilta, mutta Susie keskeyttää heidät. Saxon sivuuttaa vihaisesti Susien huolet ja selittää, että Sadie on vain oppilas. Kun hän on päässyt eroon Susiesta, Sadie ilmaisee yksinäisyyden ja eristyneisyyden tunteensa sekä ihailee Saxonin runoutta. Tämä johtaa epäonnistuneeseen seurusteluun, jonka Saxon äkkiä peruu. Nöyryytettynä ja hämmentyneenä Sadie lähtee, ja Derm soittaa Saxonille paljastaakseen, että hänen vaimonsa ruumis on löydetty. Masentuneena Saxon on tyytyväinen mahdollisuuteen puhua Costasin kanssa uudelleen. He keskustelevat siitä, miten traumaattiset tapahtumat voivat johtaa sopimattomaan syyllisyyteen, ja Costas saa Saxonin suostumaan siihen, että hän puhuu poliisille hänen puolestaan. Poliisi kuitenkin paljastaa, etteivät he olekaan löytäneet vaimon ruumista, mikä saa sekä Costasin että Dermin epäilemään Saxonia. Saxon saa lisää hallusinaatioita, jotka saavat hänet epäilemään myös itseään. Simian, joka oli aiemmin pidätetty Saxonin pahoinpitelystä, palaa jälleen Saxonin taloon raivoissaan ja yrittää tappaa Saxonin. Saxon sen sijaan tappaa Simianin ja nielaisee syyllisyydentunteen vallassa kaikki löytämänsä pillerit. Tämän jälkeen taloon saapuva Derm polvistuu Saxonin edessä, kun Saxon kieltää tappaneensa ketään. Kylpyamme tulvii tämän jälkeen yli verestä, ja Saxon näkee vaimonsa soittavan pianoa.</w:t>
      </w:r>
    </w:p>
    <w:p>
      <w:r>
        <w:rPr>
          <w:b/>
        </w:rPr>
        <w:t xml:space="preserve">Tulos</w:t>
      </w:r>
    </w:p>
    <w:p>
      <w:r>
        <w:t xml:space="preserve">Mitä Saxon tekee päiväkirjalla, jonka etsivä Derm löytää?</w:t>
      </w:r>
    </w:p>
    <w:p>
      <w:r>
        <w:rPr>
          <w:b/>
        </w:rPr>
        <w:t xml:space="preserve">Tulos</w:t>
      </w:r>
    </w:p>
    <w:p>
      <w:r>
        <w:t xml:space="preserve">Mikä on Ed Saxonin työtehtävä?</w:t>
      </w:r>
    </w:p>
    <w:p>
      <w:r>
        <w:rPr>
          <w:b/>
        </w:rPr>
        <w:t xml:space="preserve">Tulos</w:t>
      </w:r>
    </w:p>
    <w:p>
      <w:r>
        <w:t xml:space="preserve">Mikä on Ed Saxonin ammatti?</w:t>
      </w:r>
    </w:p>
    <w:p>
      <w:r>
        <w:rPr>
          <w:b/>
        </w:rPr>
        <w:t xml:space="preserve">Tulos</w:t>
      </w:r>
    </w:p>
    <w:p>
      <w:r>
        <w:t xml:space="preserve">Millaista ryhmää Geoffrey johtaa?</w:t>
      </w:r>
    </w:p>
    <w:p>
      <w:r>
        <w:rPr>
          <w:b/>
        </w:rPr>
        <w:t xml:space="preserve">Tulos</w:t>
      </w:r>
    </w:p>
    <w:p>
      <w:r>
        <w:t xml:space="preserve">Missä Saxon kertoo Sadien olevan vaimonsa?</w:t>
      </w:r>
    </w:p>
    <w:p>
      <w:r>
        <w:rPr>
          <w:b/>
        </w:rPr>
        <w:t xml:space="preserve">Tulos</w:t>
      </w:r>
    </w:p>
    <w:p>
      <w:r>
        <w:t xml:space="preserve">Kuka etsivä vastaa Edin soittoon poliisille?</w:t>
      </w:r>
    </w:p>
    <w:p>
      <w:r>
        <w:rPr>
          <w:b/>
        </w:rPr>
        <w:t xml:space="preserve">Tulos</w:t>
      </w:r>
    </w:p>
    <w:p>
      <w:r>
        <w:t xml:space="preserve">Kuka myöntää ihailevansa Saxonin runoutta?</w:t>
      </w:r>
    </w:p>
    <w:p>
      <w:r>
        <w:rPr>
          <w:b/>
        </w:rPr>
        <w:t xml:space="preserve">Tulos</w:t>
      </w:r>
    </w:p>
    <w:p>
      <w:r>
        <w:t xml:space="preserve">Missä Ed väittää vaimonsa olevan, jotta hän ei sanoisi olevansa kateissa?</w:t>
      </w:r>
    </w:p>
    <w:p>
      <w:r>
        <w:rPr>
          <w:b/>
        </w:rPr>
        <w:t xml:space="preserve">Tulos</w:t>
      </w:r>
    </w:p>
    <w:p>
      <w:r>
        <w:t xml:space="preserve">Mitä Saxon näkee vaimonsa soittavan?</w:t>
      </w:r>
    </w:p>
    <w:p>
      <w:r>
        <w:rPr>
          <w:b/>
        </w:rPr>
        <w:t xml:space="preserve">Tulos</w:t>
      </w:r>
    </w:p>
    <w:p>
      <w:r>
        <w:t xml:space="preserve">Kuka puhuu poliisille Saxonin puolesta?</w:t>
      </w:r>
    </w:p>
    <w:p>
      <w:r>
        <w:rPr>
          <w:b/>
        </w:rPr>
        <w:t xml:space="preserve">Tulos</w:t>
      </w:r>
    </w:p>
    <w:p>
      <w:r>
        <w:t xml:space="preserve">Kenelle Saxon soittaa ensimmäisenä, kun hän huomaa vaimonsa kadonneen?</w:t>
      </w:r>
    </w:p>
    <w:p>
      <w:r>
        <w:rPr>
          <w:b/>
        </w:rPr>
        <w:t xml:space="preserve">Tulos</w:t>
      </w:r>
    </w:p>
    <w:p>
      <w:r>
        <w:t xml:space="preserve">Miksi Saxon ottaa loputkin pillerit?</w:t>
      </w:r>
    </w:p>
    <w:p>
      <w:r>
        <w:rPr>
          <w:b/>
        </w:rPr>
        <w:t xml:space="preserve">Tulos</w:t>
      </w:r>
    </w:p>
    <w:p>
      <w:r>
        <w:t xml:space="preserve">Mitä Ed kertoo Sadielle vaimonsa olinpaikasta?</w:t>
      </w:r>
    </w:p>
    <w:p>
      <w:r>
        <w:rPr>
          <w:b/>
        </w:rPr>
        <w:t xml:space="preserve">Tulos</w:t>
      </w:r>
    </w:p>
    <w:p>
      <w:r>
        <w:t xml:space="preserve">Mikä on Saxonin oppilaiden nimi, jotka tulevat hänen kotiinsa?</w:t>
      </w:r>
    </w:p>
    <w:p>
      <w:r>
        <w:rPr>
          <w:b/>
        </w:rPr>
        <w:t xml:space="preserve">Tulos</w:t>
      </w:r>
    </w:p>
    <w:p>
      <w:r>
        <w:t xml:space="preserve">Kuka tappaa Simianin?</w:t>
      </w:r>
    </w:p>
    <w:p>
      <w:r>
        <w:rPr>
          <w:b/>
        </w:rPr>
        <w:t xml:space="preserve">Tulos</w:t>
      </w:r>
    </w:p>
    <w:p>
      <w:r>
        <w:t xml:space="preserve">Mitä Saxon tekee vaimonsa päiväkirjalla?</w:t>
      </w:r>
    </w:p>
    <w:p>
      <w:r>
        <w:rPr>
          <w:b/>
        </w:rPr>
        <w:t xml:space="preserve">Tulos</w:t>
      </w:r>
    </w:p>
    <w:p>
      <w:r>
        <w:t xml:space="preserve">Mitä Ed Saxon tekee vaimonsa päiväkirjalla?</w:t>
      </w:r>
    </w:p>
    <w:p>
      <w:r>
        <w:rPr>
          <w:b/>
        </w:rPr>
        <w:t xml:space="preserve">Tulos</w:t>
      </w:r>
    </w:p>
    <w:p>
      <w:r>
        <w:t xml:space="preserve">Kuka Edin oppilaista jätti viestin hänen puhelinvastaajaansa?</w:t>
      </w:r>
    </w:p>
    <w:p>
      <w:r>
        <w:rPr>
          <w:b/>
        </w:rPr>
        <w:t xml:space="preserve">Tulos</w:t>
      </w:r>
    </w:p>
    <w:p>
      <w:r>
        <w:t xml:space="preserve">Mikä on Saxonin ammatti?</w:t>
      </w:r>
    </w:p>
    <w:p>
      <w:r>
        <w:rPr>
          <w:b/>
        </w:rPr>
        <w:t xml:space="preserve">Tulos</w:t>
      </w:r>
    </w:p>
    <w:p>
      <w:r>
        <w:t xml:space="preserve">Mihin mysteeriin Ed herää?</w:t>
      </w:r>
    </w:p>
    <w:p>
      <w:r>
        <w:rPr>
          <w:b/>
        </w:rPr>
        <w:t xml:space="preserve">Tulos</w:t>
      </w:r>
    </w:p>
    <w:p>
      <w:r>
        <w:t xml:space="preserve">Kuka haluaa tappaa Saxonin?</w:t>
      </w:r>
    </w:p>
    <w:p>
      <w:r>
        <w:rPr>
          <w:b/>
        </w:rPr>
        <w:t xml:space="preserve">Tulos</w:t>
      </w:r>
    </w:p>
    <w:p>
      <w:r>
        <w:t xml:space="preserve">Mitä Saxon näkee vaimonsa tekevän lopussa?</w:t>
      </w:r>
    </w:p>
    <w:p>
      <w:r>
        <w:rPr>
          <w:b/>
        </w:rPr>
        <w:t xml:space="preserve">Tulos</w:t>
      </w:r>
    </w:p>
    <w:p>
      <w:r>
        <w:t xml:space="preserve">Kenelle Ed soittaa vaimonsa katoamisesta? </w:t>
      </w:r>
    </w:p>
    <w:p>
      <w:r>
        <w:rPr>
          <w:b/>
        </w:rPr>
        <w:t xml:space="preserve">Tulos</w:t>
      </w:r>
    </w:p>
    <w:p>
      <w:r>
        <w:t xml:space="preserve">Kuinka moni on jättänyt viestin Saxonin vastaajaan?</w:t>
      </w:r>
    </w:p>
    <w:p>
      <w:r>
        <w:rPr>
          <w:b/>
        </w:rPr>
        <w:t xml:space="preserve">Tulos</w:t>
      </w:r>
    </w:p>
    <w:p>
      <w:r>
        <w:t xml:space="preserve">Minkä Sadien vaatekappaleen Derm löytää?</w:t>
      </w:r>
    </w:p>
    <w:p>
      <w:r>
        <w:rPr>
          <w:b/>
        </w:rPr>
        <w:t xml:space="preserve">Tulos</w:t>
      </w:r>
    </w:p>
    <w:p>
      <w:r>
        <w:t xml:space="preserve">Kenen talosta Ed Saxonin vaimon auto löytyi läheltä?</w:t>
      </w:r>
    </w:p>
    <w:p>
      <w:r>
        <w:rPr>
          <w:b/>
        </w:rPr>
        <w:t xml:space="preserve">Tulos</w:t>
      </w:r>
    </w:p>
    <w:p>
      <w:r>
        <w:t xml:space="preserve">Kenet Saxon tappaa?</w:t>
      </w:r>
    </w:p>
    <w:p>
      <w:r>
        <w:rPr>
          <w:b/>
        </w:rPr>
        <w:t xml:space="preserve">Esimerkki 3.744</w:t>
      </w:r>
    </w:p>
    <w:p>
      <w:r>
        <w:t xml:space="preserve"> Meksikolaisessa pikkukaupungissa vankilasta karannut häikäilemätön rikollinen, lempinimeltään Azul, lähtee matkaan kitaralaukku täynnä aseita mukanaan ja vannoo kostoa paikalliselle huumeparoni Mocolle, joka oli alun perin pidättänyt hänet. Samaan aikaan nuori muusikko saapuu kaupunkiin mukanaan oma kitaralaukkunsa, jossa on hänen nimikkokitaransa. Hän toivoo löytävänsä kaupungista töitä, jotta voisi toteuttaa unelmaansa tulla mariachiksi isänsä tavoin.Moco lähettää kaupungin laitamilla sijaitsevan, tarkoin vartioidun huvilansa suojista suuren palkkamurhaajajoukon tappamaan Azulin. Heidän käsketään etsiä mustiin pukeutunutta miestä, jolla on mukanaan kitaralaukku, mutta koska myös Mariachi vastaa tätä kuvausta, palkkamurhaajat luulevat häntä Azuliksi ja ryhtyvät jahtaamaan häntä. Ainoastaan Moco kuitenkin tuntee Azulin todelliset kasvot. Mariachi joutuu sitten tappamaan neljä hyökkääjää itsepuolustukseksi sen jälkeen, kun häntä on ajettu takaa kaduilla. Kun Mariachi hakee turvaa baarista, jonka omistaa kaunis nainen nimeltä Domin , hän rakastuu nopeasti Dominiin. Valitettavasti Moco ei ainoastaan rahoita baaria, vaan hänellä on myös oma romanttinen kiinnostuksen kohteensa Dominiin .Kun Azul käy baarissa olutta ja tietoja Mocosta hakiessaan, hän lähtee vahingossa Mariachin kitaralaukku mukanaan. Mocon roistot ottavat Azulin kiinni kadulla, mutta päästävät hänet vapaaksi, kun he saavat tietää, että hänen mukanaan olevassa laukussa on vain kitara. Vähän myöhemmin Mariachi otetaan kiinni ja viedään Mocon luo, joka tunnistaa hänet vääräksi mieheksi ja vapauttaa hänet. sillä välin Azul, jolla ei ole tietä Mocon kotiin, ottaa Domin mukaansa ja käskee tätä viemään hänet Mocon luo, tai Moco tappaa Mariachin. Domin suostuu pelastaakseen Mariachin hengen. Kun he saapuvat Mocon aidatulle alueelle, Azul teeskentelee ottavansa Dominin panttivangiksi päästäkseen sisään. Moco tajuaa pian, että Domin on rakastunut Mariachiin, ja raivoissaan ampuu sekä Dominin että Azulin. Yhtäkkiä Mariachi saapuu paikalle ja löytää rakastamansa naisen ammuttuna. Tämän jälkeen Moco ampuu Mariachin vasenta kättä, jolloin hänestä ei enää ole kitaristiksi, ja jatkaa Mariachin pilkkaamista ja nauramista. Surun ja raivon vallassa Mariachi poimii oikealla kädellään Azulin aseen ja tappaa Mocon kostaakseen Dominin kuoleman. Mocon eloonjääneet kätyrit, jotka näkevät johtajansa kuolleen, lähtevät pois ja jättävät Mocon ruumiin ja haavoittuneen Mariachin jälkeensä. Mariachi lähtee kaupungista Dominin moottoripyörällä, mukanaan hänen pitbullinsa ja kirjeenavaaja, jolla hän muistaa Dominia. Hänen unelmansa tulla mariachiksi on murskattu, ja hänen ainoana turvana tulevaisuudelleen ovat Azulin entiset aseet, jotka hän ottaa mukaansa kitaralaukussa.</w:t>
      </w:r>
    </w:p>
    <w:p>
      <w:r>
        <w:rPr>
          <w:b/>
        </w:rPr>
        <w:t xml:space="preserve">Tulos</w:t>
      </w:r>
    </w:p>
    <w:p>
      <w:r>
        <w:t xml:space="preserve">Miksi Mocon roistot päästivät Azulin vapaaksi vangittuaan hänet?</w:t>
      </w:r>
    </w:p>
    <w:p>
      <w:r>
        <w:rPr>
          <w:b/>
        </w:rPr>
        <w:t xml:space="preserve">Tulos</w:t>
      </w:r>
    </w:p>
    <w:p>
      <w:r>
        <w:t xml:space="preserve">Kenet Azul ottaa panttivangiksi?</w:t>
      </w:r>
    </w:p>
    <w:p>
      <w:r>
        <w:rPr>
          <w:b/>
        </w:rPr>
        <w:t xml:space="preserve">Tulos</w:t>
      </w:r>
    </w:p>
    <w:p>
      <w:r>
        <w:t xml:space="preserve">Minkä virheen Mocon palkkamurhaajat tekevät?</w:t>
      </w:r>
    </w:p>
    <w:p>
      <w:r>
        <w:rPr>
          <w:b/>
        </w:rPr>
        <w:t xml:space="preserve">Tulos</w:t>
      </w:r>
    </w:p>
    <w:p>
      <w:r>
        <w:t xml:space="preserve">Kuka tappoi Mocon?</w:t>
      </w:r>
    </w:p>
    <w:p>
      <w:r>
        <w:rPr>
          <w:b/>
        </w:rPr>
        <w:t xml:space="preserve">Tulos</w:t>
      </w:r>
    </w:p>
    <w:p>
      <w:r>
        <w:t xml:space="preserve">Miksi Marachi oli surun ja raivon vallassa?</w:t>
      </w:r>
    </w:p>
    <w:p>
      <w:r>
        <w:rPr>
          <w:b/>
        </w:rPr>
        <w:t xml:space="preserve">Tulos</w:t>
      </w:r>
    </w:p>
    <w:p>
      <w:r>
        <w:t xml:space="preserve">Mikä teki Mariachista hyödyttömän kitaristin?</w:t>
      </w:r>
    </w:p>
    <w:p>
      <w:r>
        <w:rPr>
          <w:b/>
        </w:rPr>
        <w:t xml:space="preserve">Tulos</w:t>
      </w:r>
    </w:p>
    <w:p>
      <w:r>
        <w:t xml:space="preserve">Kuka Mariachin lisäksi pitää Dominosta?</w:t>
      </w:r>
    </w:p>
    <w:p>
      <w:r>
        <w:rPr>
          <w:b/>
        </w:rPr>
        <w:t xml:space="preserve">Tulos</w:t>
      </w:r>
    </w:p>
    <w:p>
      <w:r>
        <w:t xml:space="preserve">Kuka pakeni vankilasta?</w:t>
      </w:r>
    </w:p>
    <w:p>
      <w:r>
        <w:rPr>
          <w:b/>
        </w:rPr>
        <w:t xml:space="preserve">Tulos</w:t>
      </w:r>
    </w:p>
    <w:p>
      <w:r>
        <w:t xml:space="preserve">Kenelle Azul halusi kostaa?</w:t>
      </w:r>
    </w:p>
    <w:p>
      <w:r>
        <w:rPr>
          <w:b/>
        </w:rPr>
        <w:t xml:space="preserve">Tulos</w:t>
      </w:r>
    </w:p>
    <w:p>
      <w:r>
        <w:t xml:space="preserve">Mitä Donino' omisti?</w:t>
      </w:r>
    </w:p>
    <w:p>
      <w:r>
        <w:rPr>
          <w:b/>
        </w:rPr>
        <w:t xml:space="preserve">Tulos</w:t>
      </w:r>
    </w:p>
    <w:p>
      <w:r>
        <w:t xml:space="preserve">Keneen Mariachi rakastuu?</w:t>
      </w:r>
    </w:p>
    <w:p>
      <w:r>
        <w:rPr>
          <w:b/>
        </w:rPr>
        <w:t xml:space="preserve">Tulos</w:t>
      </w:r>
    </w:p>
    <w:p>
      <w:r>
        <w:t xml:space="preserve">Mitä Azulilla oli kitaralaukussa?</w:t>
      </w:r>
    </w:p>
    <w:p>
      <w:r>
        <w:rPr>
          <w:b/>
        </w:rPr>
        <w:t xml:space="preserve">Tulos</w:t>
      </w:r>
    </w:p>
    <w:p>
      <w:r>
        <w:t xml:space="preserve">Miksi Mocon palkkamurhaajat päästävät Azulin menemään?</w:t>
      </w:r>
    </w:p>
    <w:p>
      <w:r>
        <w:rPr>
          <w:b/>
        </w:rPr>
        <w:t xml:space="preserve">Tulos</w:t>
      </w:r>
    </w:p>
    <w:p>
      <w:r>
        <w:t xml:space="preserve">Kuka on ainoa, joka tiesi, miltä Azul näytti?</w:t>
      </w:r>
    </w:p>
    <w:p>
      <w:r>
        <w:rPr>
          <w:b/>
        </w:rPr>
        <w:t xml:space="preserve">Tulos</w:t>
      </w:r>
    </w:p>
    <w:p>
      <w:r>
        <w:t xml:space="preserve">Mitä Mariachi ottaa Dominosta tarinan lopussa?</w:t>
      </w:r>
    </w:p>
    <w:p>
      <w:r>
        <w:rPr>
          <w:b/>
        </w:rPr>
        <w:t xml:space="preserve">Tulos</w:t>
      </w:r>
    </w:p>
    <w:p>
      <w:r>
        <w:t xml:space="preserve">Mitä Moco lähetti kil Azulille?</w:t>
      </w:r>
    </w:p>
    <w:p>
      <w:r>
        <w:rPr>
          <w:b/>
        </w:rPr>
        <w:t xml:space="preserve">Tulos</w:t>
      </w:r>
    </w:p>
    <w:p>
      <w:r>
        <w:t xml:space="preserve">Mitä asioita Domino Marachi ottaa? </w:t>
      </w:r>
    </w:p>
    <w:p>
      <w:r>
        <w:rPr>
          <w:b/>
        </w:rPr>
        <w:t xml:space="preserve">Tulos</w:t>
      </w:r>
    </w:p>
    <w:p>
      <w:r>
        <w:t xml:space="preserve">Kuka pidätytti Azulin?</w:t>
      </w:r>
    </w:p>
    <w:p>
      <w:r>
        <w:rPr>
          <w:b/>
        </w:rPr>
        <w:t xml:space="preserve">Tulos</w:t>
      </w:r>
    </w:p>
    <w:p>
      <w:r>
        <w:t xml:space="preserve">Miksi on väärin, että Mariachi ihastuu Dominoon?</w:t>
      </w:r>
    </w:p>
    <w:p>
      <w:r>
        <w:rPr>
          <w:b/>
        </w:rPr>
        <w:t xml:space="preserve">Tulos</w:t>
      </w:r>
    </w:p>
    <w:p>
      <w:r>
        <w:t xml:space="preserve">Mitä tapahtui Mariachin kitaralaukulle baarissa?</w:t>
      </w:r>
    </w:p>
    <w:p>
      <w:r>
        <w:rPr>
          <w:b/>
        </w:rPr>
        <w:t xml:space="preserve">Tulos</w:t>
      </w:r>
    </w:p>
    <w:p>
      <w:r>
        <w:t xml:space="preserve">Miksi Moco pilkkaa Mariachia?</w:t>
      </w:r>
    </w:p>
    <w:p>
      <w:r>
        <w:rPr>
          <w:b/>
        </w:rPr>
        <w:t xml:space="preserve">Tulos</w:t>
      </w:r>
    </w:p>
    <w:p>
      <w:r>
        <w:t xml:space="preserve">Mitä Mocon kätyrit tekevät, kun he saavat tietää, että hän on kuollut?</w:t>
      </w:r>
    </w:p>
    <w:p>
      <w:r>
        <w:rPr>
          <w:b/>
        </w:rPr>
        <w:t xml:space="preserve">Tulos</w:t>
      </w:r>
    </w:p>
    <w:p>
      <w:r>
        <w:t xml:space="preserve">Miksi Azul haluaa kostaa Mocolle?</w:t>
      </w:r>
    </w:p>
    <w:p>
      <w:r>
        <w:rPr>
          <w:b/>
        </w:rPr>
        <w:t xml:space="preserve">Tulos</w:t>
      </w:r>
    </w:p>
    <w:p>
      <w:r>
        <w:t xml:space="preserve">Kuka soitti kitaraa?</w:t>
      </w:r>
    </w:p>
    <w:p>
      <w:r>
        <w:rPr>
          <w:b/>
        </w:rPr>
        <w:t xml:space="preserve">Tulos</w:t>
      </w:r>
    </w:p>
    <w:p>
      <w:r>
        <w:t xml:space="preserve">Miten Mariachi ei pysty soittamaan kitaraa uudelleen?</w:t>
      </w:r>
    </w:p>
    <w:p>
      <w:r>
        <w:rPr>
          <w:b/>
        </w:rPr>
        <w:t xml:space="preserve">Tulos</w:t>
      </w:r>
    </w:p>
    <w:p>
      <w:r>
        <w:t xml:space="preserve">Miksi Azul teeskenteli ottavansa Dominon panttivangiksi?</w:t>
      </w:r>
    </w:p>
    <w:p>
      <w:r>
        <w:rPr>
          <w:b/>
        </w:rPr>
        <w:t xml:space="preserve">Tulos</w:t>
      </w:r>
    </w:p>
    <w:p>
      <w:r>
        <w:t xml:space="preserve">Mitä Mariachin on pakko tehdä pysyäkseen hengissä?</w:t>
      </w:r>
    </w:p>
    <w:p>
      <w:r>
        <w:rPr>
          <w:b/>
        </w:rPr>
        <w:t xml:space="preserve">Tulos</w:t>
      </w:r>
    </w:p>
    <w:p>
      <w:r>
        <w:t xml:space="preserve">Mitä Mariachi ottaa tarinan lopussa suojakseen?</w:t>
      </w:r>
    </w:p>
    <w:p>
      <w:r>
        <w:rPr>
          <w:b/>
        </w:rPr>
        <w:t xml:space="preserve">Tulos</w:t>
      </w:r>
    </w:p>
    <w:p>
      <w:r>
        <w:t xml:space="preserve">Mitä Mariachi otti mukaansa muistoksi Donimosta?</w:t>
      </w:r>
    </w:p>
    <w:p>
      <w:r>
        <w:rPr>
          <w:b/>
        </w:rPr>
        <w:t xml:space="preserve">Tulos</w:t>
      </w:r>
    </w:p>
    <w:p>
      <w:r>
        <w:t xml:space="preserve">Miksi Moco ampuu Azulin ja Dominon?</w:t>
      </w:r>
    </w:p>
    <w:p>
      <w:r>
        <w:rPr>
          <w:b/>
        </w:rPr>
        <w:t xml:space="preserve">Esimerkki 3.745</w:t>
      </w:r>
    </w:p>
    <w:p>
      <w:r>
        <w:t xml:space="preserve"> 1950-luvun alun Los Angelesissa poliisikersantti Edmund "Ed" Exley (Guy Pearce), legendaarisen poliisietsivän Preston Exleyn poika, on päättänyt olla isänsä maineen veroinen. Hänen älykkyytensä, vaatimuksensa noudattaa sääntöjä ja kylmä käytöksensä eristävät hänet muista poliiseista. Hän pahentaa tätä kaunaa tarjoamalla vapaaehtoisesti todistaa Bloody Christmas -jutussa vastineeksi ylennyksestä komisarioksi. Tämä on vastoin ylikomisario Dudley Smithin (James Cromwell) neuvoa, jonka mukaan etsivän pitäisi olla valmis ampumaan syyllistä selkään suuremman hyvän vuoksi. Exleyn kunnianhimoa ruokkii hänen isänsä murha, jonka tappoi tuntematon hyökkääjä, jota Exley kutsuu lempinimellä "Rollo Tomasi." Konstaapeli Wendell "Bud" White (Russell Crowe), jota Exley pitää "älyttömänä roistona", on siviilipukuinen konstaapeli, jolla on pakkomielle rangaista väkivaltaisesti naisia hakkaavia. Eräs tällainen tapaus saa hänet kohtaamaan entisen poliisin Leland "Buzz" Meeksin, Pierce Patchettin (David Strathairn) kuljettajan. White alkaa inhota Exleytä sen jälkeen, kun Whiten parina toiminut Dick Stensland erotetaan Exleyn todistajanlausunnon vuoksi Bloody Christmas -skandaalissa. Smith hakee Whitea työhön, jossa he ahdistelevat ja pahoinpitelevät kaupungin ulkopuolisia rikollisia, jotka yrittävät täyttää Los Angelesin tyhjiön, joka on jäänyt jäljelle gangsteri Mickey Cohenin jouduttua vankilaan veronkierrosta. Nite Owl -tapauksesta, kahvilassa tapahtuneesta moninkertaisesta murhasta, tulee henkilökohtainen, kun Stenslandin todetaan olevan yksi uhreista. ylikonstaapeli Jack Vincennes (Kevin Spacey) on huumepoliisi, joka tekee kuutamolla töitä teknisenä neuvonantajana suositussa TV-poliisisarjassa Badge of Honor. Hän antaa Hush-Hush-tabloid-lehden kustantajalle Sid Hudgensille (Danny DeVito) vinkkejä julkkisten pidätyksistä, jotka houkuttelevat lisää lukijoita Hudgensin lehteen. Kun hän sekaantuu Hudgensin juoneen lavastaa näyttelijä Matt Reynolds (Simon Baker) homoseksuaaliseen seurusteluun Los Angelesin piirisyyttäjän Ellis Loew'n (Ron Rifkin) kanssa ja Reynolds kuolee sen seurauksena, Vincennes ryhtyy päättäväisesti etsimään murhaajaa. 3 afroamerikkalaista syytetään aluksi Nite Owl -murhista, ja myöhemmin he saavat surmansa ammuskelussa. Vaikka Yökahvilan rikos näyttää aluksi epäonnistuneelta ryöstöltä, Exley ja White tutkivat sitä yksitellen ja löytävät viitteitä korruptiosta kaikkialla ympärillään. White tunnistaa Nite Owlin uhriksi joutuneen Susan Leffertsin yhdeksi Meeksin saattajista, mikä johdattaa hänet Pierce Patchettin luo, joka pyörittää Fleur-de-Lis -nimistä puhelintyttöpalvelua, joka välittää prostituoituja, jotka on muutettu plastiikkakirurgisesti muistuttamaan filmitähtiä. Hän aloittaa suhteen Lynn Brackenin (Kim Basinger) kanssa, joka on Veronica Lakea muistuttava prostituoitu. Ruumiiden määrä kasvaa, kun White tutkii Leffertsin äidin talon alla olevan varastohuoneen ja löytää Meeksin mädäntyneen ruumiin. kun Vincennes lähestyy Smithiä Exleyn kanssa löytämiensä todisteiden kanssa, Smith tajuaa, että hänen suunnitelmansa Mickey Cohenin heroiini-imperiumin haltuun ottamiseksi on uhattuna. Smith ampuu Vincennesin, joka lausuu ennen kuolemaansa "Rollo Tomasi", jonka alkuperän Exley kertoi Vincennesille luottamuksellisesti. Exleyn epäilykset heräävät, kun Smith kysyy häneltä, kuka Rollo Tomasi on. Hudgensin kuulustelun aikana Smith järjestää Whiten nähtäväksi valokuvia, joissa Bracken makaa Exleyn kanssa, mikä saa Whiten raivon partaalle. Koska Smith on varma, että White on lähtenyt Exleyn perään tappaakseen tämän, hän tappaa Hudgensin. Exley tutkii asiaa ja saa selville, että Meeks ja Stensland työskentelivät ennen läheisessä yhteistyössä Smithin kanssa. White ajaa poliisiasemalle ja alkaa taistella Exleytä vastaan, mutta Exley onnistuu vakuuttamaan Whiten siitä, että Smith on korruptoitunut ja lavastanut heidät molemmat. He päättävät tehdä yhteistyötä Smithin kaatamiseksi. He saavat todisteita Smithiä vastaan uhkaamalla Loew'ta, ja myöhemmin he löytävät Patchettin murhattuna. Exley ja White tajuavat, että Smith on itse ottanut ohjat käsiinsä Cohenin jälkeen, ja murhat ovat olleet Smithin työtä, jolla hän on hoitanut avoimia asioita.Exley ja White saavat ansan Smithiä ja hänen palkkamurhaajiaan vastaan. Tulitaistelun jälkeen, jossa kaikki palkkamurhaajat kuolevat, Smith ampuu Whitea kasvoihin, mutta joutuu sitten antautumaan Exleylle. Poliisin saapuessa paikalle Exley ampuu Smithiä selkään ja tappaa hänet. Los Angelesin poliisi peittelee Smithin rikokset ja sanoo, että hän kuoli sankarina ampumavälikohtauksessa suojellakseen osastonsa imagoa, ja vastineeksi Exley tinkii siitä, että myös häntä kutsutaan sankariksi ja hän saa mitalin rohkeudestaan. Poistuessaan kaupungintalolta Exley tapaa Brackenin, joka kertoo palaavansa kotiin Arizonaan Whiten kanssa ja paljastaa Whiten selvinneen ampumisesta. Exley ja White kättelevät toisiaan, ja Bracken ajaa pois auringonlaskuun.</w:t>
      </w:r>
    </w:p>
    <w:p>
      <w:r>
        <w:rPr>
          <w:b/>
        </w:rPr>
        <w:t xml:space="preserve">Tulos</w:t>
      </w:r>
    </w:p>
    <w:p>
      <w:r>
        <w:t xml:space="preserve">Minne Lynn Bracken palaa kotiin?</w:t>
      </w:r>
    </w:p>
    <w:p>
      <w:r>
        <w:rPr>
          <w:b/>
        </w:rPr>
        <w:t xml:space="preserve">Tulos</w:t>
      </w:r>
    </w:p>
    <w:p>
      <w:r>
        <w:t xml:space="preserve">Mitä Smithille tapahtuu tarinan lopussa?</w:t>
      </w:r>
    </w:p>
    <w:p>
      <w:r>
        <w:rPr>
          <w:b/>
        </w:rPr>
        <w:t xml:space="preserve">Tulos</w:t>
      </w:r>
    </w:p>
    <w:p>
      <w:r>
        <w:t xml:space="preserve">Mitä tapahtui Yöpöllön tapauksessa?</w:t>
      </w:r>
    </w:p>
    <w:p>
      <w:r>
        <w:rPr>
          <w:b/>
        </w:rPr>
        <w:t xml:space="preserve">Tulos</w:t>
      </w:r>
    </w:p>
    <w:p>
      <w:r>
        <w:t xml:space="preserve">Miksi White riitelee Exleyn kanssa?</w:t>
      </w:r>
    </w:p>
    <w:p>
      <w:r>
        <w:rPr>
          <w:b/>
        </w:rPr>
        <w:t xml:space="preserve">Tulos</w:t>
      </w:r>
    </w:p>
    <w:p>
      <w:r>
        <w:t xml:space="preserve">Mitä Exley saa, kun hän suostuu peittämään Smithin rikokset?</w:t>
      </w:r>
    </w:p>
    <w:p>
      <w:r>
        <w:rPr>
          <w:b/>
        </w:rPr>
        <w:t xml:space="preserve">Tulos</w:t>
      </w:r>
    </w:p>
    <w:p>
      <w:r>
        <w:t xml:space="preserve">Mikä saa Exleyn epäilemään Smithiä?</w:t>
      </w:r>
    </w:p>
    <w:p>
      <w:r>
        <w:rPr>
          <w:b/>
        </w:rPr>
        <w:t xml:space="preserve">Tulos</w:t>
      </w:r>
    </w:p>
    <w:p>
      <w:r>
        <w:t xml:space="preserve">Kuka suunnitteli Mickey Cohenin heroiini-imperiumin haltuunottoa?</w:t>
      </w:r>
    </w:p>
    <w:p>
      <w:r>
        <w:rPr>
          <w:b/>
        </w:rPr>
        <w:t xml:space="preserve">Tulos</w:t>
      </w:r>
    </w:p>
    <w:p>
      <w:r>
        <w:t xml:space="preserve">Miksi White aluksi vihaa Ed Exleyta?</w:t>
      </w:r>
    </w:p>
    <w:p>
      <w:r>
        <w:rPr>
          <w:b/>
        </w:rPr>
        <w:t xml:space="preserve">Tulos</w:t>
      </w:r>
    </w:p>
    <w:p>
      <w:r>
        <w:t xml:space="preserve">Mistä Fleur-de-Lis tunnetaan?</w:t>
      </w:r>
    </w:p>
    <w:p>
      <w:r>
        <w:rPr>
          <w:b/>
        </w:rPr>
        <w:t xml:space="preserve">Tulos</w:t>
      </w:r>
    </w:p>
    <w:p>
      <w:r>
        <w:t xml:space="preserve">Mistä White löytää Meeksin ruumiin?</w:t>
      </w:r>
    </w:p>
    <w:p>
      <w:r>
        <w:rPr>
          <w:b/>
        </w:rPr>
        <w:t xml:space="preserve">Tulos</w:t>
      </w:r>
    </w:p>
    <w:p>
      <w:r>
        <w:t xml:space="preserve">Kenen kanssa White aloittaa romanttisen suhteen?</w:t>
      </w:r>
    </w:p>
    <w:p>
      <w:r>
        <w:rPr>
          <w:b/>
        </w:rPr>
        <w:t xml:space="preserve">Tulos</w:t>
      </w:r>
    </w:p>
    <w:p>
      <w:r>
        <w:t xml:space="preserve">Missä tv-sarjoissa Jack Vincennes työskentelee?</w:t>
      </w:r>
    </w:p>
    <w:p>
      <w:r>
        <w:rPr>
          <w:b/>
        </w:rPr>
        <w:t xml:space="preserve">Tulos</w:t>
      </w:r>
    </w:p>
    <w:p>
      <w:r>
        <w:t xml:space="preserve">Kuka on Rollo Tomasi?</w:t>
      </w:r>
    </w:p>
    <w:p>
      <w:r>
        <w:rPr>
          <w:b/>
        </w:rPr>
        <w:t xml:space="preserve">Tulos</w:t>
      </w:r>
    </w:p>
    <w:p>
      <w:r>
        <w:t xml:space="preserve">Mikä on Smithin lopullinen tavoite?</w:t>
      </w:r>
    </w:p>
    <w:p>
      <w:r>
        <w:rPr>
          <w:b/>
        </w:rPr>
        <w:t xml:space="preserve">Tulos</w:t>
      </w:r>
    </w:p>
    <w:p>
      <w:r>
        <w:t xml:space="preserve">Mitä tapahtuu, kun Exley tappaa luutnantti Smithin?</w:t>
      </w:r>
    </w:p>
    <w:p>
      <w:r>
        <w:rPr>
          <w:b/>
        </w:rPr>
        <w:t xml:space="preserve">Tulos</w:t>
      </w:r>
    </w:p>
    <w:p>
      <w:r>
        <w:t xml:space="preserve">Miksi Fleur-de-Lis-seuranhakupalvelu muuttaa työntekijöitään kirurgisesti?</w:t>
      </w:r>
    </w:p>
    <w:p>
      <w:r>
        <w:rPr>
          <w:b/>
        </w:rPr>
        <w:t xml:space="preserve">Tulos</w:t>
      </w:r>
    </w:p>
    <w:p>
      <w:r>
        <w:t xml:space="preserve">Miksi Exley suostuu vapaaehtoisesti puhumaan Bloody Christmas -jutussa?</w:t>
      </w:r>
    </w:p>
    <w:p>
      <w:r>
        <w:rPr>
          <w:b/>
        </w:rPr>
        <w:t xml:space="preserve">Tulos</w:t>
      </w:r>
    </w:p>
    <w:p>
      <w:r>
        <w:t xml:space="preserve">Mikä on sen tapauksen nimi, jossa kahvilassa tehtiin useita murhia?</w:t>
      </w:r>
    </w:p>
    <w:p>
      <w:r>
        <w:rPr>
          <w:b/>
        </w:rPr>
        <w:t xml:space="preserve">Tulos</w:t>
      </w:r>
    </w:p>
    <w:p>
      <w:r>
        <w:t xml:space="preserve">Ketä syytetään alun perin Yöpöllön murhista?</w:t>
      </w:r>
    </w:p>
    <w:p>
      <w:r>
        <w:rPr>
          <w:b/>
        </w:rPr>
        <w:t xml:space="preserve">Tulos</w:t>
      </w:r>
    </w:p>
    <w:p>
      <w:r>
        <w:t xml:space="preserve">Mikä on Sid Hudgenin lehden nimi?</w:t>
      </w:r>
    </w:p>
    <w:p>
      <w:r>
        <w:rPr>
          <w:b/>
        </w:rPr>
        <w:t xml:space="preserve">Tulos</w:t>
      </w:r>
    </w:p>
    <w:p>
      <w:r>
        <w:t xml:space="preserve">Miksi White ei aluksi pidä Exleystä?</w:t>
      </w:r>
    </w:p>
    <w:p>
      <w:r>
        <w:rPr>
          <w:b/>
        </w:rPr>
        <w:t xml:space="preserve">Tulos</w:t>
      </w:r>
    </w:p>
    <w:p>
      <w:r>
        <w:t xml:space="preserve">Mikä on sen skandaalin nimi, josta Ed Exley todistaa?</w:t>
      </w:r>
    </w:p>
    <w:p>
      <w:r>
        <w:rPr>
          <w:b/>
        </w:rPr>
        <w:t xml:space="preserve">Tulos</w:t>
      </w:r>
    </w:p>
    <w:p>
      <w:r>
        <w:t xml:space="preserve">Mitä tapahtuu Whitelle tarinan lopussa?</w:t>
      </w:r>
    </w:p>
    <w:p>
      <w:r>
        <w:rPr>
          <w:b/>
        </w:rPr>
        <w:t xml:space="preserve">Tulos</w:t>
      </w:r>
    </w:p>
    <w:p>
      <w:r>
        <w:t xml:space="preserve">Kuka johtaa heroiini-imperiumia, jonka Dudley Smith haluaa ottaa haltuunsa?</w:t>
      </w:r>
    </w:p>
    <w:p>
      <w:r>
        <w:rPr>
          <w:b/>
        </w:rPr>
        <w:t xml:space="preserve">Tulos</w:t>
      </w:r>
    </w:p>
    <w:p>
      <w:r>
        <w:t xml:space="preserve">Millä nimellä Exley viittaa henkilöön, joka tappoi hänen isänsä?</w:t>
      </w:r>
    </w:p>
    <w:p>
      <w:r>
        <w:rPr>
          <w:b/>
        </w:rPr>
        <w:t xml:space="preserve">Tulos</w:t>
      </w:r>
    </w:p>
    <w:p>
      <w:r>
        <w:t xml:space="preserve">Kuka tappaa Dudley Smithin?</w:t>
      </w:r>
    </w:p>
    <w:p>
      <w:r>
        <w:rPr>
          <w:b/>
        </w:rPr>
        <w:t xml:space="preserve">Tulos</w:t>
      </w:r>
    </w:p>
    <w:p>
      <w:r>
        <w:t xml:space="preserve">Kenelle Vincennes antaa vinkkejä julkkisten pidätyksistä?</w:t>
      </w:r>
    </w:p>
    <w:p>
      <w:r>
        <w:rPr>
          <w:b/>
        </w:rPr>
        <w:t xml:space="preserve">Tulos</w:t>
      </w:r>
    </w:p>
    <w:p>
      <w:r>
        <w:t xml:space="preserve">Miten luutnantti Smith yrittää kääntää Whiten Exleyta vastaan?</w:t>
      </w:r>
    </w:p>
    <w:p>
      <w:r>
        <w:rPr>
          <w:b/>
        </w:rPr>
        <w:t xml:space="preserve">Tulos</w:t>
      </w:r>
    </w:p>
    <w:p>
      <w:r>
        <w:t xml:space="preserve">Miksi muut LAPD:n poliisit eivät pidä ylikonstaapeli Ed Exleystä?</w:t>
      </w:r>
    </w:p>
    <w:p>
      <w:r>
        <w:rPr>
          <w:b/>
        </w:rPr>
        <w:t xml:space="preserve">Tulos</w:t>
      </w:r>
    </w:p>
    <w:p>
      <w:r>
        <w:t xml:space="preserve">Mikä on Wendell Whiten pakkomielle?</w:t>
      </w:r>
    </w:p>
    <w:p>
      <w:r>
        <w:rPr>
          <w:b/>
        </w:rPr>
        <w:t xml:space="preserve">Esimerkki 3.746</w:t>
      </w:r>
    </w:p>
    <w:p>
      <w:r>
        <w:t xml:space="preserve"> Sam Dawson (Sean Penn), kehitysvammainen mies, on Lucyn (Dakota Fanning) yksinhuoltajaisä sen jälkeen, kun hänen äitinsä on hylännyt hänet, joka paljastuu kodittomaksi naiseksi, joka "tarvitsi vain nukkumapaikan". Rajoituksistaan huolimatta Sam on hyvin sopeutunut, ja hänellä on tukeva ryhmä kehitysvammaisia ystäviä sekä ystävällinen, agorafobinen naapuri Annie (Dianne Wiest), joka huolehtii Lucysta silloin, kun Sam ei voi. Vaikka Sam tarjoaa varhaiskypsälle Lucylle rakastavan ja huolehtivan ympäristön, Lucy ylittää pian hänen henkiset kykynsä. Muut lapset kiusoittelevat häntä siitä, että hänen isänsä on "jälkeenjäänyt", ja Lucy on liian nolostunut hyväksymään, että hän on älyllisesti kehittyneempi kuin Sam.Ystäviensä neuvosta Sam lähestyy vaikutusvaltaista asianajajaa, Rita Harrisonia (Michelle Pfeiffer), jonka jyrkkä käytös, kiireinen aikataulu ja vaikea yksityiselämä ovat tuoneet hänelle kylmän ja tunteettoman maineen. Yrittäessään todistaa muille, ettei hän ole sydämetön, Rita suostuu yllättäen ottamaan Samin tapauksen vastaan pro bono. Kun he työskentelevät yhdessä varmistaakseen Samin vanhempien oikeudet, Sam auttaa tietämättään Ritaa hänen perheongelmissaan, kuten rohkaisemassa häntä jättämään hänen petturimiehensä ja korjaamaan hänen rikkinäisen suhteensa poikaansa. Rita ja Sam kokevat yhdessä tunteikkaan hetken, kun he paljastavat, etteivät koskaan tunne olevansa tarpeeksi hyviä.Oikeudenkäynnissä Sam murtuu, kun vastapuolen asianajaja vakuuttaa hänelle, ettei hän kykene olemaan isä. Oikeudenkäynnin jälkeen Lucy asuu sijaiskodissa Randy Carpenterin (Laura Dern) kanssa, mutta yrittää vakuuttaa Samin auttamaan häntä karkaamaan, ja karkaa jatkuvasti keskellä yötä Samin asuntoon, jolloin tämä palauttaa hänet välittömästi. Lopulta sijaisperhe päättää olla adoptoimatta häntä, kuten he alun perin suunnittelivat. He päättävät palauttaa Lucyn Samille ja sopivat, että Randy auttaa häntä kasvattamaan hänet.Loppukohtauksessa kuvataan jalkapallopeliä, jota Sam tuomitsee ja johon Lucy osallistuu pelaajana. Mukana ovat sijaisperhe, Samin kaveriporukka ja vastikään naimaton Rita poikansa kanssa.</w:t>
      </w:r>
    </w:p>
    <w:p>
      <w:r>
        <w:rPr>
          <w:b/>
        </w:rPr>
        <w:t xml:space="preserve">Tulos</w:t>
      </w:r>
    </w:p>
    <w:p>
      <w:r>
        <w:t xml:space="preserve">Mitä tapahtuu Lucylle, joka alkaa huolestuttaa muita?</w:t>
      </w:r>
    </w:p>
    <w:p>
      <w:r>
        <w:rPr>
          <w:b/>
        </w:rPr>
        <w:t xml:space="preserve">Tulos</w:t>
      </w:r>
    </w:p>
    <w:p>
      <w:r>
        <w:t xml:space="preserve">Kenet Sam saa huolehtimaan Lucysta, kun hän ei voi?</w:t>
      </w:r>
    </w:p>
    <w:p>
      <w:r>
        <w:rPr>
          <w:b/>
        </w:rPr>
        <w:t xml:space="preserve">Tulos</w:t>
      </w:r>
    </w:p>
    <w:p>
      <w:r>
        <w:t xml:space="preserve">Mikä on Samin vamma?</w:t>
      </w:r>
    </w:p>
    <w:p>
      <w:r>
        <w:rPr>
          <w:b/>
        </w:rPr>
        <w:t xml:space="preserve">Tulos</w:t>
      </w:r>
    </w:p>
    <w:p>
      <w:r>
        <w:t xml:space="preserve">Mistä järjestelystä Sam ja Randy sopivat lopussa?</w:t>
      </w:r>
    </w:p>
    <w:p>
      <w:r>
        <w:rPr>
          <w:b/>
        </w:rPr>
        <w:t xml:space="preserve">Tulos</w:t>
      </w:r>
    </w:p>
    <w:p>
      <w:r>
        <w:t xml:space="preserve">Mitä Sam tekee aina, kun Lucy karkaa sijaiskodista ja menee Samin luokse?</w:t>
      </w:r>
    </w:p>
    <w:p>
      <w:r>
        <w:rPr>
          <w:b/>
        </w:rPr>
        <w:t xml:space="preserve">Tulos</w:t>
      </w:r>
    </w:p>
    <w:p>
      <w:r>
        <w:t xml:space="preserve">Minkä suhteen Sam kannustaa Ritaa korjaamaan?</w:t>
      </w:r>
    </w:p>
    <w:p>
      <w:r>
        <w:rPr>
          <w:b/>
        </w:rPr>
        <w:t xml:space="preserve">Tulos</w:t>
      </w:r>
    </w:p>
    <w:p>
      <w:r>
        <w:t xml:space="preserve">Mikä on Samin naapurin nimi?</w:t>
      </w:r>
    </w:p>
    <w:p>
      <w:r>
        <w:rPr>
          <w:b/>
        </w:rPr>
        <w:t xml:space="preserve">Tulos</w:t>
      </w:r>
    </w:p>
    <w:p>
      <w:r>
        <w:t xml:space="preserve">Kuka on Lucyn jalkapallo-ottelun erotuomari?</w:t>
      </w:r>
    </w:p>
    <w:p>
      <w:r>
        <w:rPr>
          <w:b/>
        </w:rPr>
        <w:t xml:space="preserve">Tulos</w:t>
      </w:r>
    </w:p>
    <w:p>
      <w:r>
        <w:t xml:space="preserve">Kuka on Lucy?</w:t>
      </w:r>
    </w:p>
    <w:p>
      <w:r>
        <w:rPr>
          <w:b/>
        </w:rPr>
        <w:t xml:space="preserve">Tulos</w:t>
      </w:r>
    </w:p>
    <w:p>
      <w:r>
        <w:t xml:space="preserve">Mikä on Samin naapurin Annien ongelma?</w:t>
      </w:r>
    </w:p>
    <w:p>
      <w:r>
        <w:rPr>
          <w:b/>
        </w:rPr>
        <w:t xml:space="preserve">Tulos</w:t>
      </w:r>
    </w:p>
    <w:p>
      <w:r>
        <w:t xml:space="preserve">Kenen kanssa Lucy asuu oikeudenkäynnin lopussa?</w:t>
      </w:r>
    </w:p>
    <w:p>
      <w:r>
        <w:rPr>
          <w:b/>
        </w:rPr>
        <w:t xml:space="preserve">Tulos</w:t>
      </w:r>
    </w:p>
    <w:p>
      <w:r>
        <w:t xml:space="preserve">Mitä Sam ja Rita työskentelevät?</w:t>
      </w:r>
    </w:p>
    <w:p>
      <w:r>
        <w:rPr>
          <w:b/>
        </w:rPr>
        <w:t xml:space="preserve">Tulos</w:t>
      </w:r>
    </w:p>
    <w:p>
      <w:r>
        <w:t xml:space="preserve">Kuka suostuu hoitamaan Samin tapauksen pro bono?</w:t>
      </w:r>
    </w:p>
    <w:p>
      <w:r>
        <w:rPr>
          <w:b/>
        </w:rPr>
        <w:t xml:space="preserve">Tulos</w:t>
      </w:r>
    </w:p>
    <w:p>
      <w:r>
        <w:t xml:space="preserve">Mitä Lucy tekee joka ilta sijaiskodissaan?</w:t>
      </w:r>
    </w:p>
    <w:p>
      <w:r>
        <w:rPr>
          <w:b/>
        </w:rPr>
        <w:t xml:space="preserve">Tulos</w:t>
      </w:r>
    </w:p>
    <w:p>
      <w:r>
        <w:t xml:space="preserve">Kuka on Rita Harrison?</w:t>
      </w:r>
    </w:p>
    <w:p>
      <w:r>
        <w:rPr>
          <w:b/>
        </w:rPr>
        <w:t xml:space="preserve">Tulos</w:t>
      </w:r>
    </w:p>
    <w:p>
      <w:r>
        <w:t xml:space="preserve">Miksi muut lapset kiusaavat Lucya?</w:t>
      </w:r>
    </w:p>
    <w:p>
      <w:r>
        <w:rPr>
          <w:b/>
        </w:rPr>
        <w:t xml:space="preserve">Tulos</w:t>
      </w:r>
    </w:p>
    <w:p>
      <w:r>
        <w:t xml:space="preserve">Miksi Rita suostuu ottamaan Samin tapauksen?</w:t>
      </w:r>
    </w:p>
    <w:p>
      <w:r>
        <w:rPr>
          <w:b/>
        </w:rPr>
        <w:t xml:space="preserve">Tulos</w:t>
      </w:r>
    </w:p>
    <w:p>
      <w:r>
        <w:t xml:space="preserve">Mitä Ritan avioliitolle tapahtuu lopussa?</w:t>
      </w:r>
    </w:p>
    <w:p>
      <w:r>
        <w:rPr>
          <w:b/>
        </w:rPr>
        <w:t xml:space="preserve">Tulos</w:t>
      </w:r>
    </w:p>
    <w:p>
      <w:r>
        <w:t xml:space="preserve">Kenen taloon Lucy lähetetään sijaishuoltoon?</w:t>
      </w:r>
    </w:p>
    <w:p>
      <w:r>
        <w:rPr>
          <w:b/>
        </w:rPr>
        <w:t xml:space="preserve">Tulos</w:t>
      </w:r>
    </w:p>
    <w:p>
      <w:r>
        <w:t xml:space="preserve">Mitä urheilulajia Lucy harrastaa tarinan lopussa?</w:t>
      </w:r>
    </w:p>
    <w:p>
      <w:r>
        <w:rPr>
          <w:b/>
        </w:rPr>
        <w:t xml:space="preserve">Tulos</w:t>
      </w:r>
    </w:p>
    <w:p>
      <w:r>
        <w:t xml:space="preserve">Miksi Sam rohkaisee Ritaa jättämään miehensä?</w:t>
      </w:r>
    </w:p>
    <w:p>
      <w:r>
        <w:rPr>
          <w:b/>
        </w:rPr>
        <w:t xml:space="preserve">Tulos</w:t>
      </w:r>
    </w:p>
    <w:p>
      <w:r>
        <w:t xml:space="preserve">Millä järjestelyllä Lucy voi palata Samin luo?</w:t>
      </w:r>
    </w:p>
    <w:p>
      <w:r>
        <w:rPr>
          <w:b/>
        </w:rPr>
        <w:t xml:space="preserve">Tulos</w:t>
      </w:r>
    </w:p>
    <w:p>
      <w:r>
        <w:t xml:space="preserve">Mitä Lucylle tapahtuu oikeudenkäynnin jälkeen?</w:t>
      </w:r>
    </w:p>
    <w:p>
      <w:r>
        <w:rPr>
          <w:b/>
        </w:rPr>
        <w:t xml:space="preserve">Tulos</w:t>
      </w:r>
    </w:p>
    <w:p>
      <w:r>
        <w:t xml:space="preserve">Miksi sijaisperhe päättää olla adoptoimatta Lucya?</w:t>
      </w:r>
    </w:p>
    <w:p>
      <w:r>
        <w:rPr>
          <w:b/>
        </w:rPr>
        <w:t xml:space="preserve">Tulos</w:t>
      </w:r>
    </w:p>
    <w:p>
      <w:r>
        <w:t xml:space="preserve">Miksi Lucy pakenee sijaiskodistaan keskellä yötä?</w:t>
      </w:r>
    </w:p>
    <w:p>
      <w:r>
        <w:rPr>
          <w:b/>
        </w:rPr>
        <w:t xml:space="preserve">Tulos</w:t>
      </w:r>
    </w:p>
    <w:p>
      <w:r>
        <w:t xml:space="preserve">Miksi Sam lähestyy asianajajaa?</w:t>
      </w:r>
    </w:p>
    <w:p>
      <w:r>
        <w:rPr>
          <w:b/>
        </w:rPr>
        <w:t xml:space="preserve">Tulos</w:t>
      </w:r>
    </w:p>
    <w:p>
      <w:r>
        <w:t xml:space="preserve">Miksi Lucya kiusataan hänen isästään?</w:t>
      </w:r>
    </w:p>
    <w:p>
      <w:r>
        <w:rPr>
          <w:b/>
        </w:rPr>
        <w:t xml:space="preserve">Tulos</w:t>
      </w:r>
    </w:p>
    <w:p>
      <w:r>
        <w:t xml:space="preserve">Miksi Sam murtuu oikeudenkäynnin aikana?</w:t>
      </w:r>
    </w:p>
    <w:p>
      <w:r>
        <w:rPr>
          <w:b/>
        </w:rPr>
        <w:t xml:space="preserve">Tulos</w:t>
      </w:r>
    </w:p>
    <w:p>
      <w:r>
        <w:t xml:space="preserve">Kenen neuvojen perusteella Sam kääntyy asianajajan puoleen?</w:t>
      </w:r>
    </w:p>
    <w:p>
      <w:r>
        <w:rPr>
          <w:b/>
        </w:rPr>
        <w:t xml:space="preserve">Tulos</w:t>
      </w:r>
    </w:p>
    <w:p>
      <w:r>
        <w:t xml:space="preserve">Miksi Sam murtuu oikeudenkäynnissä?</w:t>
      </w:r>
    </w:p>
    <w:p>
      <w:r>
        <w:rPr>
          <w:b/>
        </w:rPr>
        <w:t xml:space="preserve">Esimerkki 3.747</w:t>
      </w:r>
    </w:p>
    <w:p>
      <w:r>
        <w:t xml:space="preserve"> Stoddardin romaanissa seurataan nuoren naisen koulutusta ja kehitystä amerikkalaisessa keskiluokkaisessa yhteiskunnassa. Päähenkilö Cassandra Morgeson saa koulutusta useiden matkojen kautta, joita hän tekee nuoruutensa ja varhaisaikuisuutensa aikana. Jokainen uusi paikka edustaa eri vaihetta hänen älyllisessä kehityksessään.Cassandra syntyy Surreyssä, pienessä uusenglantilaisessa kaupungissa. Surrey on hiljainen ja eristäytynyt, mikä antaa nuorelle naiselle vain vähän älyllisiä virikkeitä. Cassandra pakenee kotielämän tylsyyttä seikkailu- ja tutkimusmatkailutarinoiden avulla. Surrey synnyttää Cassandrassa levottomuutta, joka ohjaa häntä etsimään tietoa ja kokemuksia. 13-vuotiaana Cassandran vanhemmat lähettävät hänet asumaan isoisänsä luo Barmouthiin. Liian uskonnollinen isoisä Warren ottaa tehtäväkseen laittaa Cassandran paikoilleen. Hän on Barmouthissa sekä älyllisesti että emotionaalisesti näännyksissä. Hänen elämänsä rajoittuu kotiin, kouluun ja kirkkoon. Koulussa kaikki oppilaat pukeutuvat samalla tavalla ja pitävät hiuksiaan samalla tavalla. Hän oppii tärkeän oppitunnin mukautumisesta (vertaispaine). 18-vuotiaana Cassandra kutsutaan serkkujen luokse Rosvilleen. Rosville tarjoaa hänelle välähdyksen kaupunkielämästä. Hän osallistuu lukuisiin tanssiaisiin, whist-juhliin ja ostosretkille Bostonissa. Hän myös rakastuu serkkuunsa Charlesiin. Charlesin synkkä aistillisuus ja voima herättää Cassandran seksuaalisuuden, joka on olennainen osa hänen itsensä löytämistä. Cassandra joutuu nopeasti intohimoisen, aviorikollisen rakkaussuhteen keskelle. Heidän suhteensa katkeaa traagisessa onnettomuudessa, joka maksaa Charlesin hengen. Cassandra pakenee, ja hänen kasvoihinsa jää arpi, joka muistuttaa häntä jatkuvasti suhteesta.Cassandra matkustaa sen jälkeen Belemiin, rikkaiden ja aatelisten kaupunkiin. Hän majoittuu ystävänsä Ben Somersin kotiin. Belemissä hän joutuu kohtaamaan luokkaan liittyvän sosiaalisen epäoikeudenmukaisuuden. Täällä hän ihastuu Benin veljeen, Desmondiin. Desmond näkee Cassandran sydämeen hänen kasvoillaan olevan arven kautta. Hän löytää Cassandrasta syyn uudistaa itseään ja voittaa alkoholisminsa. Hän lupaa itsensä Cassandralle ja lähtee sitten Espanjaan parantamaan riippuvuuttaan.Palattuaan Surreyyn Cassandra saa tietää, että hänen äitinsä on kuollut. Vanhimpana ja kyvykkäimpänä tyttärenä hänelle siirtyy talon emännän rooli. Hänestä tulee vastuussa taloudenhoidosta ja nuoremman sisarensa Veronican hoidosta. Cassandra paheksuu perittyä rooliaan ja näkee loppuelämänsä yksitoikkoisuudessa ja kurjuudessa. Hänen sisarensa Veronica menee naimisiin varakkaan mutta alkoholisoituneen Ben Somersin kanssa. Kaksi vuotta avioliiton solmimisen jälkeen Ben kuolee alkoholismiin, ja Veronica jää hoitamaan heidän lastaan, joka ei koskaan itke eikä liiku, paitsi silloin kun häntä liikutetaan (252). Joidenkin kriitikoiden mielestä tämä lapsi on fyysinen kuvaus siitä, miten Veronican itsenäisyyden ja riippumattomuuden etsintä on estynyt hänen avioliittonsa vuoksi. Romaanin lopussa hänen silmänsä eivät enää etsi jotain tuonpuoleista (252)." Cassandra menee naimisiin juuri uudistuneen Desmondin kanssa. Hänen itsemäärittelynsä etsintä ei kuitenkaan pääty avioliittoon. Cassandra kertoo romaanin loppusivut työpöydältään. Hän on kirjoittamassa elämäntarinaansa. Kirjoittaminen antaa Cassandralle mahdollisuuden ottaa aktiivinen rooli itsensä määrittelyssä. Romaani auttaa häntä vakiinnuttamaan itsenäisyytensä ja saavuttamaan tavoitteensa itsemääräämisoikeudesta.</w:t>
      </w:r>
    </w:p>
    <w:p>
      <w:r>
        <w:rPr>
          <w:b/>
        </w:rPr>
        <w:t xml:space="preserve">Tulos</w:t>
      </w:r>
    </w:p>
    <w:p>
      <w:r>
        <w:t xml:space="preserve">Mitä Veronica on Cassandralle?</w:t>
      </w:r>
    </w:p>
    <w:p>
      <w:r>
        <w:rPr>
          <w:b/>
        </w:rPr>
        <w:t xml:space="preserve">Tulos</w:t>
      </w:r>
    </w:p>
    <w:p>
      <w:r>
        <w:t xml:space="preserve">Mihin Ben Somers kuolee?</w:t>
      </w:r>
    </w:p>
    <w:p>
      <w:r>
        <w:rPr>
          <w:b/>
        </w:rPr>
        <w:t xml:space="preserve">Tulos</w:t>
      </w:r>
    </w:p>
    <w:p>
      <w:r>
        <w:t xml:space="preserve">Kenen lapsi ei liiku, ellei häntä liikuteta?</w:t>
      </w:r>
    </w:p>
    <w:p>
      <w:r>
        <w:rPr>
          <w:b/>
        </w:rPr>
        <w:t xml:space="preserve">Tulos</w:t>
      </w:r>
    </w:p>
    <w:p>
      <w:r>
        <w:t xml:space="preserve">Kenet Veronica lopulta nai?</w:t>
      </w:r>
    </w:p>
    <w:p>
      <w:r>
        <w:rPr>
          <w:b/>
        </w:rPr>
        <w:t xml:space="preserve">Tulos</w:t>
      </w:r>
    </w:p>
    <w:p>
      <w:r>
        <w:t xml:space="preserve">Kenet Kassandra nai?</w:t>
      </w:r>
    </w:p>
    <w:p>
      <w:r>
        <w:rPr>
          <w:b/>
        </w:rPr>
        <w:t xml:space="preserve">Tulos</w:t>
      </w:r>
    </w:p>
    <w:p>
      <w:r>
        <w:t xml:space="preserve">Minne Desmond menee parantamaan riippuvuuttaan?</w:t>
      </w:r>
    </w:p>
    <w:p>
      <w:r>
        <w:rPr>
          <w:b/>
        </w:rPr>
        <w:t xml:space="preserve">Tulos</w:t>
      </w:r>
    </w:p>
    <w:p>
      <w:r>
        <w:t xml:space="preserve">Mihin Cassandran vanhemmat lähettävät hänet asumaan, kun hän on kolmetoistavuotias?</w:t>
      </w:r>
    </w:p>
    <w:p>
      <w:r>
        <w:rPr>
          <w:b/>
        </w:rPr>
        <w:t xml:space="preserve">Tulos</w:t>
      </w:r>
    </w:p>
    <w:p>
      <w:r>
        <w:t xml:space="preserve">Kenet Veronica nai? </w:t>
      </w:r>
    </w:p>
    <w:p>
      <w:r>
        <w:rPr>
          <w:b/>
        </w:rPr>
        <w:t xml:space="preserve">Tulos</w:t>
      </w:r>
    </w:p>
    <w:p>
      <w:r>
        <w:t xml:space="preserve">Kuinka vanha Cassandra on, kun hänet lähetetään isoisänsä luokse asumaan?</w:t>
      </w:r>
    </w:p>
    <w:p>
      <w:r>
        <w:rPr>
          <w:b/>
        </w:rPr>
        <w:t xml:space="preserve">Tulos</w:t>
      </w:r>
    </w:p>
    <w:p>
      <w:r>
        <w:t xml:space="preserve">Miten Kassandra pakenee kotielämän tylsyyttä?</w:t>
      </w:r>
    </w:p>
    <w:p>
      <w:r>
        <w:rPr>
          <w:b/>
        </w:rPr>
        <w:t xml:space="preserve">Tulos</w:t>
      </w:r>
    </w:p>
    <w:p>
      <w:r>
        <w:t xml:space="preserve">Miksi Cassandraa muistutetaan jatkuvasti hänen suhteestaan Charlesin kanssa?</w:t>
      </w:r>
    </w:p>
    <w:p>
      <w:r>
        <w:rPr>
          <w:b/>
        </w:rPr>
        <w:t xml:space="preserve">Tulos</w:t>
      </w:r>
    </w:p>
    <w:p>
      <w:r>
        <w:t xml:space="preserve">Kenestä Cassandra joutui huolehtimaan, kun hänen äitinsä kuoli?</w:t>
      </w:r>
    </w:p>
    <w:p>
      <w:r>
        <w:rPr>
          <w:b/>
        </w:rPr>
        <w:t xml:space="preserve">Tulos</w:t>
      </w:r>
    </w:p>
    <w:p>
      <w:r>
        <w:t xml:space="preserve">Minne Cassandra menee, kun hän täyttää 18?</w:t>
      </w:r>
    </w:p>
    <w:p>
      <w:r>
        <w:rPr>
          <w:b/>
        </w:rPr>
        <w:t xml:space="preserve">Tulos</w:t>
      </w:r>
    </w:p>
    <w:p>
      <w:r>
        <w:t xml:space="preserve">Mitä Desmond lupaa Cassandralle? </w:t>
      </w:r>
    </w:p>
    <w:p>
      <w:r>
        <w:rPr>
          <w:b/>
        </w:rPr>
        <w:t xml:space="preserve">Tulos</w:t>
      </w:r>
    </w:p>
    <w:p>
      <w:r>
        <w:t xml:space="preserve">Mitä Surreyssä asuminen motivoi Cassandraa tekemään?</w:t>
      </w:r>
    </w:p>
    <w:p>
      <w:r>
        <w:rPr>
          <w:b/>
        </w:rPr>
        <w:t xml:space="preserve">Tulos</w:t>
      </w:r>
    </w:p>
    <w:p>
      <w:r>
        <w:t xml:space="preserve">Kuka herätti Cassandran seksuaalisuuden?</w:t>
      </w:r>
    </w:p>
    <w:p>
      <w:r>
        <w:rPr>
          <w:b/>
        </w:rPr>
        <w:t xml:space="preserve">Tulos</w:t>
      </w:r>
    </w:p>
    <w:p>
      <w:r>
        <w:t xml:space="preserve">Miksi Cassandra kirjoittaa?</w:t>
      </w:r>
    </w:p>
    <w:p>
      <w:r>
        <w:rPr>
          <w:b/>
        </w:rPr>
        <w:t xml:space="preserve">Tulos</w:t>
      </w:r>
    </w:p>
    <w:p>
      <w:r>
        <w:t xml:space="preserve">Mikä motivoi Desmondia voittamaan alkoholisminsa?</w:t>
      </w:r>
    </w:p>
    <w:p>
      <w:r>
        <w:rPr>
          <w:b/>
        </w:rPr>
        <w:t xml:space="preserve">Tulos</w:t>
      </w:r>
    </w:p>
    <w:p>
      <w:r>
        <w:t xml:space="preserve">Keneen Cassandra rakastuu Rosvillessä?</w:t>
      </w:r>
    </w:p>
    <w:p>
      <w:r>
        <w:rPr>
          <w:b/>
        </w:rPr>
        <w:t xml:space="preserve">Tulos</w:t>
      </w:r>
    </w:p>
    <w:p>
      <w:r>
        <w:t xml:space="preserve">Mitä tapahtuu, jotta Cassandran suhde Charlesiin päättyy?</w:t>
      </w:r>
    </w:p>
    <w:p>
      <w:r>
        <w:rPr>
          <w:b/>
        </w:rPr>
        <w:t xml:space="preserve">Tulos</w:t>
      </w:r>
    </w:p>
    <w:p>
      <w:r>
        <w:t xml:space="preserve">Mitä Kassandralle jää jäljelle hänen ja Charlesin suhteen jälkeen?</w:t>
      </w:r>
    </w:p>
    <w:p>
      <w:r>
        <w:rPr>
          <w:b/>
        </w:rPr>
        <w:t xml:space="preserve">Tulos</w:t>
      </w:r>
    </w:p>
    <w:p>
      <w:r>
        <w:t xml:space="preserve">Mitä Kassandra ajattelee roolistaan talon rouvana?</w:t>
      </w:r>
    </w:p>
    <w:p>
      <w:r>
        <w:rPr>
          <w:b/>
        </w:rPr>
        <w:t xml:space="preserve">Tulos</w:t>
      </w:r>
    </w:p>
    <w:p>
      <w:r>
        <w:t xml:space="preserve">Mitä Kassandra löytää palattuaan Surreyyn?</w:t>
      </w:r>
    </w:p>
    <w:p>
      <w:r>
        <w:rPr>
          <w:b/>
        </w:rPr>
        <w:t xml:space="preserve">Tulos</w:t>
      </w:r>
    </w:p>
    <w:p>
      <w:r>
        <w:t xml:space="preserve">Mitä Cassandra huomaa palatessaan Surreyyn?</w:t>
      </w:r>
    </w:p>
    <w:p>
      <w:r>
        <w:rPr>
          <w:b/>
        </w:rPr>
        <w:t xml:space="preserve">Tulos</w:t>
      </w:r>
    </w:p>
    <w:p>
      <w:r>
        <w:t xml:space="preserve">Miten Ben kuolee?</w:t>
      </w:r>
    </w:p>
    <w:p>
      <w:r>
        <w:rPr>
          <w:b/>
        </w:rPr>
        <w:t xml:space="preserve">Tulos</w:t>
      </w:r>
    </w:p>
    <w:p>
      <w:r>
        <w:t xml:space="preserve">Missä Cassandra syntyi?</w:t>
      </w:r>
    </w:p>
    <w:p>
      <w:r>
        <w:rPr>
          <w:b/>
        </w:rPr>
        <w:t xml:space="preserve">Tulos</w:t>
      </w:r>
    </w:p>
    <w:p>
      <w:r>
        <w:t xml:space="preserve">Minkä tärkeän opetuksen Cassandra saa Barmouthissa?</w:t>
      </w:r>
    </w:p>
    <w:p>
      <w:r>
        <w:rPr>
          <w:b/>
        </w:rPr>
        <w:t xml:space="preserve">Tulos</w:t>
      </w:r>
    </w:p>
    <w:p>
      <w:r>
        <w:t xml:space="preserve">Mitä Kassandra tekee auttaakseen häntä toteuttamaan itsensä omistamisen tavoitteensa?</w:t>
      </w:r>
    </w:p>
    <w:p>
      <w:r>
        <w:rPr>
          <w:b/>
        </w:rPr>
        <w:t xml:space="preserve">Tulos</w:t>
      </w:r>
    </w:p>
    <w:p>
      <w:r>
        <w:t xml:space="preserve">Kun Cassandra on 13-vuotias, kenen luokse hänet lähetetään asumaan?</w:t>
      </w:r>
    </w:p>
    <w:p>
      <w:r>
        <w:rPr>
          <w:b/>
        </w:rPr>
        <w:t xml:space="preserve">Tulos</w:t>
      </w:r>
    </w:p>
    <w:p>
      <w:r>
        <w:t xml:space="preserve">Kuinka vanha Cassandra on, kun hän muuttaa serkkujensa luo Rosvilleen?</w:t>
      </w:r>
    </w:p>
    <w:p>
      <w:r>
        <w:rPr>
          <w:b/>
        </w:rPr>
        <w:t xml:space="preserve">Esimerkki 3.748</w:t>
      </w:r>
    </w:p>
    <w:p>
      <w:r>
        <w:t xml:space="preserve"> Tässä Jane Austenin Emma-romaanin sovituksessa Alicia Silverstone esittää Cherilyn "Cher" Horowitzia, joka on 1900-luvun lopun versio Austenin Emma Woodhousesta. Emman tavoin Cher on hyvää tarkoittava mutta hieman pinnallinen tyttö, joka on viehättävä, suosittu ja erittäin varakas. Muutama kuukausi ennen kuudettatoista syntymäpäiväänsä hän on noussut lukion seurapiirien huipulle. Hän asuu Beverly Hillsin kartanossa isänsä Melin kanssa, joka on hurja 500 dollarin tuntipalkkainen asianajaja; hänen äitinsä kuoli outoon onnettomuuteen rutiininomaisen rasvaimun aikana, kun Cher oli vauva. Cherin paras ystävä on Dionne Davenport, joka on myös rikas, kaunis ja trendikäs ja ymmärtää, millaista on olla kadehdittu. Vaikka Dionnella on pitkäaikainen suhde suositun opiskelija Murrayn kanssa, Cher väittää, että tämä on Dionnen kannalta turhaa touhua. harvoja ihmisiä, jotka löytävät Cheristä vikaa, on Josh, hänen sosiaalisesti tiedostava velipuolensa, joka vierailee hänen luonaan opiskelutaukojen aikana. Josh ja Cher kiistelevät jatkuvasti, mutta ilman pahansuopuutta; Josh pilkkaa Cherin rähjäistä idealismia, kun taas Josh kiusaa Cheriä itsekkyydestä, turhamaisuudesta ja pinnallisuudesta ja sanoo, että tämän ainoa suunta elämässä on "kohti ostoskeskusta". Cher toimii parinvälittäjänä kahdelle yksinäiselle, nörttimäiselle, kovia arvosanoja antavalle opettajalle, herra Hallille ja neiti Geistille. Hän onnistuu näennäisessä tarkoituksessaan saada heidät lieventämään arvostelustandardejaan, jotta hän voi neuvotella huonon todistuksen uusiksi; mutta kun hän näkee näiden uuden onnellisuuden, hän tajuaa nauttivansa hyvien tekojen tekemisestä. Cher päättää antaa takaisin yhteisölle "adoptoimalla" koulun "traagisen epähipin" uuden tytön, Tai Frasierin. Cher ja Dionne tekevät Taille muodonmuutoksen ja perehdyttävät hänet suosion saloihin. Cher yrittää myös sammuttaa Tain ja Travis Birkenstockin, sympaattisen rullalautailijan, välisen vetovoiman ja ohjata Taia kohti Eltonia, suosittua rikasta snobia. hänen toinen matchmaking-hankkeensa epäonnistuu, kun Elton hylkää Tain ja yrittää vietellä Cherin. Kun heidän kouluunsa saapuu komea uusi oppilas nimeltä Christian, Cher ihastuu häneen ja yrittää saada hänet poikaystäväkseen. Lopulta Murray selittää hänelle ja Dionnelle, että Christian ei ole kiinnostunut hänestä, koska hän on homo.Yrityksen epäonnistumisesta huolimatta Cher pysyy hyvissä väleissä Christianin kanssa, mikä johtuu pääasiassa siitä, että hän ihailee tämän taide- ja muotimakua. Asiat kääntyvät huonompaan suuntaan, kun Cherin "projekti" onnistuu liian hyvin ja Tain suosio ylittää hänen omansa. Tilanne saavuttaa kriisivaiheen, kun Cher reputtaa ajokokeensa eikä voi "neuvotella" tulosta uudelleen. Kun hän palaa kotiin murskaantuneena, Tai tunnustaa ihastuneensa Joshiin ja haluaa Cherin auttavan häntä "saamaan" hänet. Cher sanoo, ettei Josh ole hänen mielestään oikea Taille, ja he riitelevät. Cher tuntee itsensä "täysin neuvottomaksi" ja pohtii prioriteettejaan ja toistuvia epäonnistumisiaan ymmärtää tai arvostaa ihmisiä elämässään. pitkän pohdiskelun jälkeen Cher tajuaa olevansa romanttisesti kiinnostunut Joshista. Hän alkaa tehdä hankalia mutta vilpittömiä yrityksiä elää tarkoituksenmukaisempaa elämää, kuten toimia koulun kapteenina Pismo Beachin katastrofiavustustyössä. Cher ja Josh myöntävät lopulta tunteensa toisiaan kohtaan, mikä huipentuu hellässä suudelmassa.Lopulta herra Hall ja neiti Geist menevät naimisiin, Cherin ystävyyssuhteet Taihin ja Dionneen lujittuvat, Tai ja Travis rakastuvat ja Cher voittaa 200 dollarin vedon siitä, että hän saa kimpun kiinni häissä. Hän syleilee Joshia, ja he suutelevat elokuvan päättyessä.</w:t>
      </w:r>
    </w:p>
    <w:p>
      <w:r>
        <w:rPr>
          <w:b/>
        </w:rPr>
        <w:t xml:space="preserve">Tulos</w:t>
      </w:r>
    </w:p>
    <w:p>
      <w:r>
        <w:t xml:space="preserve">Miksi Cher ja Tai riitelevät?</w:t>
      </w:r>
    </w:p>
    <w:p>
      <w:r>
        <w:rPr>
          <w:b/>
        </w:rPr>
        <w:t xml:space="preserve">Tulos</w:t>
      </w:r>
    </w:p>
    <w:p>
      <w:r>
        <w:t xml:space="preserve">Miten Cherin äiti kuoli?</w:t>
      </w:r>
    </w:p>
    <w:p>
      <w:r>
        <w:rPr>
          <w:b/>
        </w:rPr>
        <w:t xml:space="preserve">Tulos</w:t>
      </w:r>
    </w:p>
    <w:p>
      <w:r>
        <w:t xml:space="preserve">Mikä on Cherin velipuolen nimi?</w:t>
      </w:r>
    </w:p>
    <w:p>
      <w:r>
        <w:rPr>
          <w:b/>
        </w:rPr>
        <w:t xml:space="preserve">Tulos</w:t>
      </w:r>
    </w:p>
    <w:p>
      <w:r>
        <w:t xml:space="preserve">Mistä Cher ei voi puhua itseään ympäri?</w:t>
      </w:r>
    </w:p>
    <w:p>
      <w:r>
        <w:rPr>
          <w:b/>
        </w:rPr>
        <w:t xml:space="preserve">Tulos</w:t>
      </w:r>
    </w:p>
    <w:p>
      <w:r>
        <w:t xml:space="preserve">Kuka on Cherin paras ystävä?</w:t>
      </w:r>
    </w:p>
    <w:p>
      <w:r>
        <w:rPr>
          <w:b/>
        </w:rPr>
        <w:t xml:space="preserve">Tulos</w:t>
      </w:r>
    </w:p>
    <w:p>
      <w:r>
        <w:t xml:space="preserve">Mihin toimintaan Cher johdattaa, jotta voisit alkaa elää tarkoituksenmukaisempaa elämää?</w:t>
      </w:r>
    </w:p>
    <w:p>
      <w:r>
        <w:rPr>
          <w:b/>
        </w:rPr>
        <w:t xml:space="preserve">Tulos</w:t>
      </w:r>
    </w:p>
    <w:p>
      <w:r>
        <w:t xml:space="preserve">Mitä neiti Geistin ja herra Hallin suhteen onnellisuus opettaa Cherille?</w:t>
      </w:r>
    </w:p>
    <w:p>
      <w:r>
        <w:rPr>
          <w:b/>
        </w:rPr>
        <w:t xml:space="preserve">Tulos</w:t>
      </w:r>
    </w:p>
    <w:p>
      <w:r>
        <w:t xml:space="preserve">Mitä kahta opettajaa Cher ja Dionne auttavat saamaan yhteen?</w:t>
      </w:r>
    </w:p>
    <w:p>
      <w:r>
        <w:rPr>
          <w:b/>
        </w:rPr>
        <w:t xml:space="preserve">Tulos</w:t>
      </w:r>
    </w:p>
    <w:p>
      <w:r>
        <w:t xml:space="preserve">Missä Cherin äiti on?</w:t>
      </w:r>
    </w:p>
    <w:p>
      <w:r>
        <w:rPr>
          <w:b/>
        </w:rPr>
        <w:t xml:space="preserve">Tulos</w:t>
      </w:r>
    </w:p>
    <w:p>
      <w:r>
        <w:t xml:space="preserve">Kenen opettajien kanssa Cher leikkii matchmakeria?</w:t>
      </w:r>
    </w:p>
    <w:p>
      <w:r>
        <w:rPr>
          <w:b/>
        </w:rPr>
        <w:t xml:space="preserve">Tulos</w:t>
      </w:r>
    </w:p>
    <w:p>
      <w:r>
        <w:t xml:space="preserve">Kenen kanssa Cher uskoo Tain kuuluvan yhteen?</w:t>
      </w:r>
    </w:p>
    <w:p>
      <w:r>
        <w:rPr>
          <w:b/>
        </w:rPr>
        <w:t xml:space="preserve">Tulos</w:t>
      </w:r>
    </w:p>
    <w:p>
      <w:r>
        <w:t xml:space="preserve">Kuka on Josh?</w:t>
      </w:r>
    </w:p>
    <w:p>
      <w:r>
        <w:rPr>
          <w:b/>
        </w:rPr>
        <w:t xml:space="preserve">Tulos</w:t>
      </w:r>
    </w:p>
    <w:p>
      <w:r>
        <w:t xml:space="preserve">Paljonko Cher voittaa kimppuun tarttumisesta?</w:t>
      </w:r>
    </w:p>
    <w:p>
      <w:r>
        <w:rPr>
          <w:b/>
        </w:rPr>
        <w:t xml:space="preserve">Tulos</w:t>
      </w:r>
    </w:p>
    <w:p>
      <w:r>
        <w:t xml:space="preserve">Mikä on Cherin isän ammatti?</w:t>
      </w:r>
    </w:p>
    <w:p>
      <w:r>
        <w:rPr>
          <w:b/>
        </w:rPr>
        <w:t xml:space="preserve">Tulos</w:t>
      </w:r>
    </w:p>
    <w:p>
      <w:r>
        <w:t xml:space="preserve">Mikä on Joshin suhde Cheriin?</w:t>
      </w:r>
    </w:p>
    <w:p>
      <w:r>
        <w:rPr>
          <w:b/>
        </w:rPr>
        <w:t xml:space="preserve">Tulos</w:t>
      </w:r>
    </w:p>
    <w:p>
      <w:r>
        <w:t xml:space="preserve">Mitä Cher yrittää tehdä Tain kanssa?</w:t>
      </w:r>
    </w:p>
    <w:p>
      <w:r>
        <w:rPr>
          <w:b/>
        </w:rPr>
        <w:t xml:space="preserve">Tulos</w:t>
      </w:r>
    </w:p>
    <w:p>
      <w:r>
        <w:t xml:space="preserve">Miten Cherin äiti kuoli?</w:t>
      </w:r>
    </w:p>
    <w:p>
      <w:r>
        <w:rPr>
          <w:b/>
        </w:rPr>
        <w:t xml:space="preserve">Tulos</w:t>
      </w:r>
    </w:p>
    <w:p>
      <w:r>
        <w:t xml:space="preserve">Missä Cher voittaa 200 dollaria ja suudelman Joshilta?</w:t>
      </w:r>
    </w:p>
    <w:p>
      <w:r>
        <w:rPr>
          <w:b/>
        </w:rPr>
        <w:t xml:space="preserve">Tulos</w:t>
      </w:r>
    </w:p>
    <w:p>
      <w:r>
        <w:t xml:space="preserve">Miksi Christian ei ole kiinnostunut Cherin lähentelyistä?</w:t>
      </w:r>
    </w:p>
    <w:p>
      <w:r>
        <w:rPr>
          <w:b/>
        </w:rPr>
        <w:t xml:space="preserve">Tulos</w:t>
      </w:r>
    </w:p>
    <w:p>
      <w:r>
        <w:t xml:space="preserve">Miksi Christian ei halua seurustella Cherin kanssa?</w:t>
      </w:r>
    </w:p>
    <w:p>
      <w:r>
        <w:rPr>
          <w:b/>
        </w:rPr>
        <w:t xml:space="preserve">Tulos</w:t>
      </w:r>
    </w:p>
    <w:p>
      <w:r>
        <w:t xml:space="preserve">Kuka nappaa kimpun Geist Hallin häissä?</w:t>
      </w:r>
    </w:p>
    <w:p>
      <w:r>
        <w:rPr>
          <w:b/>
        </w:rPr>
        <w:t xml:space="preserve">Tulos</w:t>
      </w:r>
    </w:p>
    <w:p>
      <w:r>
        <w:t xml:space="preserve">Kuka on Dionne?</w:t>
      </w:r>
    </w:p>
    <w:p>
      <w:r>
        <w:rPr>
          <w:b/>
        </w:rPr>
        <w:t xml:space="preserve">Tulos</w:t>
      </w:r>
    </w:p>
    <w:p>
      <w:r>
        <w:t xml:space="preserve">Mitä tapahtuu, kun Cher menee ajokokeeseen?</w:t>
      </w:r>
    </w:p>
    <w:p>
      <w:r>
        <w:rPr>
          <w:b/>
        </w:rPr>
        <w:t xml:space="preserve">Tulos</w:t>
      </w:r>
    </w:p>
    <w:p>
      <w:r>
        <w:t xml:space="preserve">Miksi Cher estää Taia olemasta Travis Birkenstockin kanssa?</w:t>
      </w:r>
    </w:p>
    <w:p>
      <w:r>
        <w:rPr>
          <w:b/>
        </w:rPr>
        <w:t xml:space="preserve">Tulos</w:t>
      </w:r>
    </w:p>
    <w:p>
      <w:r>
        <w:t xml:space="preserve">Keneen Tai lopulta rakastuu?</w:t>
      </w:r>
    </w:p>
    <w:p>
      <w:r>
        <w:rPr>
          <w:b/>
        </w:rPr>
        <w:t xml:space="preserve">Tulos</w:t>
      </w:r>
    </w:p>
    <w:p>
      <w:r>
        <w:t xml:space="preserve">Ketä kohtaan Cher tajuaa tuntevansa tunteita?</w:t>
      </w:r>
    </w:p>
    <w:p>
      <w:r>
        <w:rPr>
          <w:b/>
        </w:rPr>
        <w:t xml:space="preserve">Tulos</w:t>
      </w:r>
    </w:p>
    <w:p>
      <w:r>
        <w:t xml:space="preserve">Mikä on Dionnen poikaystävän nimi?</w:t>
      </w:r>
    </w:p>
    <w:p>
      <w:r>
        <w:rPr>
          <w:b/>
        </w:rPr>
        <w:t xml:space="preserve">Tulos</w:t>
      </w:r>
    </w:p>
    <w:p>
      <w:r>
        <w:t xml:space="preserve">Minkä yhteiskunnallisen asian puolesta Cher toimii koulussa?</w:t>
      </w:r>
    </w:p>
    <w:p>
      <w:r>
        <w:rPr>
          <w:b/>
        </w:rPr>
        <w:t xml:space="preserve">Tulos</w:t>
      </w:r>
    </w:p>
    <w:p>
      <w:r>
        <w:t xml:space="preserve">Mitä jakaa kapteeni pyrkiessään johtamaan tarkoituksenmukaista elämää ja houkutella Josh?</w:t>
      </w:r>
    </w:p>
    <w:p>
      <w:r>
        <w:rPr>
          <w:b/>
        </w:rPr>
        <w:t xml:space="preserve">Tulos</w:t>
      </w:r>
    </w:p>
    <w:p>
      <w:r>
        <w:t xml:space="preserve">Keneen Cher on ihastunut?</w:t>
      </w:r>
    </w:p>
    <w:p>
      <w:r>
        <w:rPr>
          <w:b/>
        </w:rPr>
        <w:t xml:space="preserve">Esimerkki 3.749</w:t>
      </w:r>
    </w:p>
    <w:p>
      <w:r>
        <w:t xml:space="preserve"> Lontoossa asuva amerikkalainen diplomaatti George Darrow on pitänyt yhteyttä entiseen rakkauteensa Anna Leathiin, joka oli aiemmin mennyt naimisiin toisen miehen kanssa. Nyt leskeksi jäänyt nainen ottaa uudelleen yhteyttä Darrow'hun. Darrow haluaa jatkaa suhdettaan Annan kanssa, mutta hän on huolissaan Annan sitoutumisesta suhteeseen. romaani alkaa Darrow'n valmistautuessa lähtemään Annan luo Ranskaan, kun hän saa sähkeen, jossa häntä käsketään odottamaan "kolmanteenkymmenenteen päivään" "odottamattoman esteen" vuoksi - yksi monista vastaavista viivästyksistä, joita Anna on määrännyt. Syvästi nöyryytettynä ja pettyneenä Darrow nousee laivaan siitä huolimatta ja törmää nuoreen Sophy Vineriin, naiseen, jonka hän oli aiemmin tavannut mutta jota hän ei ollut koskaan oppinut tuntemaan perusteellisesti . Vaikka Sophy on onneton, hän on kunnianhimoinen näyttelijä, joka on päättänyt aloittaa uuden elämän Ranskassa. Darrow innostuu ja suostuttelee Sophyn viettämään muutaman päivän hänen kanssaan, jotta hän voi esitellä Sophylle Pariisia. Yhdessä vietetyn ajan aikana heillä alkaa romanttinen suhde.Kuukausia myöhemmin Darrow tapaa Annan ranskalaisessa maalaiskartanossaan Givrissä . He puhuvat tulevaisuudestaan ja Annan poikapuolesta Owenista, joka haluaa naimisiin naisen kanssa, jota hänen isoäitinsä, leskimarkiisi de Chantelle, ei hyväksy. Lisäksi Darrow kertoo Annalle suunnitelmistaan heidän yhteistä tulevaisuuttaan varten; hän toivoo voivansa muuttaa yhdessä Etelä-Amerikkaan työnsä vuoksi. Paljastuu, että Anna oli palkannut kotiopettajattaren nuorelle tyttärelleen Effielle. Tämä kotiopettajatar on Sophy Viner. Sophy, jota tilanne nolottaa, pyytää Darrow'ta olemaan sanomatta mitään, mikä saattaisi vaarantaa hänen työpaikkansa. Darrow yrittää vakuuttaa Sophya olemaan menemättä naimisiin Owenin kanssa, ja Sophy syyttää häntä mustasukkaisuudesta. Darrow myöntää Annalle tuntevansa Sophyn jo ennestään. Anna kyselee häneltä Sophysta, koska on huolissaan Owenista, joka on kihloissa Sophyn kanssa. Darrow on markiisin kanssa samaa mieltä siitä, että liitto ei olisi viisasta. leskimarkiisi pyytää perheen vanhaa ystävää, Adelaide Painteria, puhumaan perheelle järkeä. Kun Adelaide kuitenkin tukee liittoa, markiisi antaa pojanpoikansa suostua. Owenin ja Sophyn tie avioitumiseen on vapaa, mikä vapauttaa tien myös Darrow'n ja Annan välille.Sophy purkaa yllättäen kihlauksen Owenin kanssa. Owen alkaa epäillä Darrow'n vaikutusvaltaa Sophyyn. Tämän jälkeen päähenkilöt yrittävät selvittää tapahtunutta kuulustelemalla toisiaan. Tässä romaanin osassa vuoropuhelu lisääntyy, ja Whartonin romaaneille epätavallisen paljon vuoropuhelua.Sophy paljastaa lopulta Darrow'lle, että hän on rakastanut häntä Pariisista lähtien. Darrow'n ja Sophyn suhde paljastuu Annalle. Darrow yrittää selittää, että suhde oli lyhytkestoinen, mutta Anna ei voi elää tiedon kanssa ja tulee vakuuttuneeksi siitä, että paljastus tuhosi kaikki mahdollisuudet tulevaan suhteeseen. vaikka Anna uskoo olevansa sopiva Darrow'n kanssa, hän ei pysty voittamaan mustasukkaisuuttaan Sophya kohtaan. Hänelle tulee pakkomielle kuvitella heidän yhdessä viettämäänsä aikaa.Owen lähtee Espanjaan. Sophy saa uuden työpaikan entiseltä työnantajaltaan rouva Murrettiltä ja muuttaa Intiaan. Anna kohtaa Sophyn isokokoisen, huolimattoman siskon ja tämän rakastajan, mikä antaa Annalle näkökulman siihen, että Sophy ei olekaan niin langennut nainen kuin hän alun perin luuli. Anna yrittää vakuuttaa itselleen, ettei hänen pitäisi mennä naimisiin Darrow'n kanssa, mutta ei saa itseään tekemään sitä.</w:t>
      </w:r>
    </w:p>
    <w:p>
      <w:r>
        <w:rPr>
          <w:b/>
        </w:rPr>
        <w:t xml:space="preserve">Tulos</w:t>
      </w:r>
    </w:p>
    <w:p>
      <w:r>
        <w:t xml:space="preserve">Minne Sophy menee sen jälkeen, kun rouva Murrett on ottanut hänet uudelleen töihin?</w:t>
      </w:r>
    </w:p>
    <w:p>
      <w:r>
        <w:rPr>
          <w:b/>
        </w:rPr>
        <w:t xml:space="preserve">Tulos</w:t>
      </w:r>
    </w:p>
    <w:p>
      <w:r>
        <w:t xml:space="preserve">Miten George Darrow matkustaa Fraceen?</w:t>
      </w:r>
    </w:p>
    <w:p>
      <w:r>
        <w:rPr>
          <w:b/>
        </w:rPr>
        <w:t xml:space="preserve">Tulos</w:t>
      </w:r>
    </w:p>
    <w:p>
      <w:r>
        <w:t xml:space="preserve">Mitä Sophylle tapahtuu romaanin lopussa?</w:t>
      </w:r>
    </w:p>
    <w:p>
      <w:r>
        <w:rPr>
          <w:b/>
        </w:rPr>
        <w:t xml:space="preserve">Tulos</w:t>
      </w:r>
    </w:p>
    <w:p>
      <w:r>
        <w:t xml:space="preserve">Mistä Annalle tulee pakkomielle?</w:t>
      </w:r>
    </w:p>
    <w:p>
      <w:r>
        <w:rPr>
          <w:b/>
        </w:rPr>
        <w:t xml:space="preserve">Tulos</w:t>
      </w:r>
    </w:p>
    <w:p>
      <w:r>
        <w:t xml:space="preserve">Minne Owen lähtee tarinan seuraavassa osassa?</w:t>
      </w:r>
    </w:p>
    <w:p>
      <w:r>
        <w:rPr>
          <w:b/>
        </w:rPr>
        <w:t xml:space="preserve">Tulos</w:t>
      </w:r>
    </w:p>
    <w:p>
      <w:r>
        <w:t xml:space="preserve">Kuka on Effien kotiopettaja?</w:t>
      </w:r>
    </w:p>
    <w:p>
      <w:r>
        <w:rPr>
          <w:b/>
        </w:rPr>
        <w:t xml:space="preserve">Tulos</w:t>
      </w:r>
    </w:p>
    <w:p>
      <w:r>
        <w:t xml:space="preserve">Mihin Darrow haluaa muuttaa, kun hän ja Anna ovat naimisissa?</w:t>
      </w:r>
    </w:p>
    <w:p>
      <w:r>
        <w:rPr>
          <w:b/>
        </w:rPr>
        <w:t xml:space="preserve">Tulos</w:t>
      </w:r>
    </w:p>
    <w:p>
      <w:r>
        <w:t xml:space="preserve">Missä George Darrow asuu, kun hän valmistautuu liittymään Anna Leathin seuraan Ranskaan?</w:t>
      </w:r>
    </w:p>
    <w:p>
      <w:r>
        <w:rPr>
          <w:b/>
        </w:rPr>
        <w:t xml:space="preserve">Tulos</w:t>
      </w:r>
    </w:p>
    <w:p>
      <w:r>
        <w:t xml:space="preserve">Mistä Annan poika Owen tuntee Sophiyn?</w:t>
      </w:r>
    </w:p>
    <w:p>
      <w:r>
        <w:rPr>
          <w:b/>
        </w:rPr>
        <w:t xml:space="preserve">Tulos</w:t>
      </w:r>
    </w:p>
    <w:p>
      <w:r>
        <w:t xml:space="preserve">Kenen kanssa Darrow haluaa pitää yhteyttä?</w:t>
      </w:r>
    </w:p>
    <w:p>
      <w:r>
        <w:rPr>
          <w:b/>
        </w:rPr>
        <w:t xml:space="preserve">Tulos</w:t>
      </w:r>
    </w:p>
    <w:p>
      <w:r>
        <w:t xml:space="preserve">Kenet Darrow tapaa laivalla nähdäkseen Annan?</w:t>
      </w:r>
    </w:p>
    <w:p>
      <w:r>
        <w:rPr>
          <w:b/>
        </w:rPr>
        <w:t xml:space="preserve">Tulos</w:t>
      </w:r>
    </w:p>
    <w:p>
      <w:r>
        <w:t xml:space="preserve">Kuka työllistää Sophyn tarinan lopussa?</w:t>
      </w:r>
    </w:p>
    <w:p>
      <w:r>
        <w:rPr>
          <w:b/>
        </w:rPr>
        <w:t xml:space="preserve">Tulos</w:t>
      </w:r>
    </w:p>
    <w:p>
      <w:r>
        <w:t xml:space="preserve">Kenelle Anna ei pysty lopettamaan mustasukkaisuuttaan?</w:t>
      </w:r>
    </w:p>
    <w:p>
      <w:r>
        <w:rPr>
          <w:b/>
        </w:rPr>
        <w:t xml:space="preserve">Tulos</w:t>
      </w:r>
    </w:p>
    <w:p>
      <w:r>
        <w:t xml:space="preserve">Kenen kanssa Sophy on kihloissa?</w:t>
      </w:r>
    </w:p>
    <w:p>
      <w:r>
        <w:rPr>
          <w:b/>
        </w:rPr>
        <w:t xml:space="preserve">Tulos</w:t>
      </w:r>
    </w:p>
    <w:p>
      <w:r>
        <w:t xml:space="preserve">Missä Anna ja Darrow aikovat tavata uudelleen?</w:t>
      </w:r>
    </w:p>
    <w:p>
      <w:r>
        <w:rPr>
          <w:b/>
        </w:rPr>
        <w:t xml:space="preserve">Tulos</w:t>
      </w:r>
    </w:p>
    <w:p>
      <w:r>
        <w:t xml:space="preserve">Kuka on Owenin isoäiti?</w:t>
      </w:r>
    </w:p>
    <w:p>
      <w:r>
        <w:rPr>
          <w:b/>
        </w:rPr>
        <w:t xml:space="preserve">Tulos</w:t>
      </w:r>
    </w:p>
    <w:p>
      <w:r>
        <w:t xml:space="preserve">Kuka on Annan poikapuoli?</w:t>
      </w:r>
    </w:p>
    <w:p>
      <w:r>
        <w:rPr>
          <w:b/>
        </w:rPr>
        <w:t xml:space="preserve">Tulos</w:t>
      </w:r>
    </w:p>
    <w:p>
      <w:r>
        <w:t xml:space="preserve">Mikä on George Darrow'n ammatti?</w:t>
      </w:r>
    </w:p>
    <w:p>
      <w:r>
        <w:rPr>
          <w:b/>
        </w:rPr>
        <w:t xml:space="preserve">Tulos</w:t>
      </w:r>
    </w:p>
    <w:p>
      <w:r>
        <w:t xml:space="preserve">Kenen kanssa Anna tuntee olevansa hyvä pari?</w:t>
      </w:r>
    </w:p>
    <w:p>
      <w:r>
        <w:rPr>
          <w:b/>
        </w:rPr>
        <w:t xml:space="preserve">Tulos</w:t>
      </w:r>
    </w:p>
    <w:p>
      <w:r>
        <w:t xml:space="preserve">Mikä on Owenin suhde Anna Leathiin?</w:t>
      </w:r>
    </w:p>
    <w:p>
      <w:r>
        <w:rPr>
          <w:b/>
        </w:rPr>
        <w:t xml:space="preserve">Tulos</w:t>
      </w:r>
    </w:p>
    <w:p>
      <w:r>
        <w:t xml:space="preserve">Miksi Darrow suuttuu Annalle ennen Ranskaan saapumistaan?</w:t>
      </w:r>
    </w:p>
    <w:p>
      <w:r>
        <w:rPr>
          <w:b/>
        </w:rPr>
        <w:t xml:space="preserve">Tulos</w:t>
      </w:r>
    </w:p>
    <w:p>
      <w:r>
        <w:t xml:space="preserve">Kuka parantaa Annan tunteita Sophya kohtaan?</w:t>
      </w:r>
    </w:p>
    <w:p>
      <w:r>
        <w:rPr>
          <w:b/>
        </w:rPr>
        <w:t xml:space="preserve">Tulos</w:t>
      </w:r>
    </w:p>
    <w:p>
      <w:r>
        <w:t xml:space="preserve">Mitä tapahtuu, kun Darrow matkustaa Ranskaan?</w:t>
      </w:r>
    </w:p>
    <w:p>
      <w:r>
        <w:rPr>
          <w:b/>
        </w:rPr>
        <w:t xml:space="preserve">Tulos</w:t>
      </w:r>
    </w:p>
    <w:p>
      <w:r>
        <w:t xml:space="preserve">Mistä Anna tuntee Sophyn?</w:t>
      </w:r>
    </w:p>
    <w:p>
      <w:r>
        <w:rPr>
          <w:b/>
        </w:rPr>
        <w:t xml:space="preserve">Tulos</w:t>
      </w:r>
    </w:p>
    <w:p>
      <w:r>
        <w:t xml:space="preserve">Minkä seikan ansiosta Darrow ja Anna voivat jatkaa aiempaa suhdettaan?</w:t>
      </w:r>
    </w:p>
    <w:p>
      <w:r>
        <w:rPr>
          <w:b/>
        </w:rPr>
        <w:t xml:space="preserve">Tulos</w:t>
      </w:r>
    </w:p>
    <w:p>
      <w:r>
        <w:t xml:space="preserve">Miksi Sophy lopettaa kihlauksensa Owenin kanssa?</w:t>
      </w:r>
    </w:p>
    <w:p>
      <w:r>
        <w:rPr>
          <w:b/>
        </w:rPr>
        <w:t xml:space="preserve">Tulos</w:t>
      </w:r>
    </w:p>
    <w:p>
      <w:r>
        <w:t xml:space="preserve">Kenet Anna palkkasi Effien kotiopettajaksi?</w:t>
      </w:r>
    </w:p>
    <w:p>
      <w:r>
        <w:rPr>
          <w:b/>
        </w:rPr>
        <w:t xml:space="preserve">Tulos</w:t>
      </w:r>
    </w:p>
    <w:p>
      <w:r>
        <w:t xml:space="preserve">Missä sijaitsee Annan ranskalainen maalaislinna?</w:t>
      </w:r>
    </w:p>
    <w:p>
      <w:r>
        <w:rPr>
          <w:b/>
        </w:rPr>
        <w:t xml:space="preserve">Tulos</w:t>
      </w:r>
    </w:p>
    <w:p>
      <w:r>
        <w:t xml:space="preserve">Kuka on Adelaide Painter?</w:t>
      </w:r>
    </w:p>
    <w:p>
      <w:r>
        <w:rPr>
          <w:b/>
        </w:rPr>
        <w:t xml:space="preserve">Tulos</w:t>
      </w:r>
    </w:p>
    <w:p>
      <w:r>
        <w:t xml:space="preserve">Mistä Sophy syyttää Darrow'ta, kun tämä yrittää taivutella häntä olemaan menemättä naimisiin Owenin kanssa?</w:t>
      </w:r>
    </w:p>
    <w:p>
      <w:r>
        <w:rPr>
          <w:b/>
        </w:rPr>
        <w:t xml:space="preserve">Esimerkki 3.750</w:t>
      </w:r>
    </w:p>
    <w:p>
      <w:r>
        <w:t xml:space="preserve"> Kaikki Sherlock Holmesin seikkailut -teoksen tarinat on kerrottu ensimmäisen persoonan kerronnassa tohtori Watsonin näkökulmasta, kuten kaikki muut paitsi neljä Sherlock Holmesin tarinaa. Oxford Dictionary of National Biography -tietosanakirjan Doylea koskevan merkinnän mukaan The Adventures of Sherlock Holmes -teoksen sisältämät novellit pyrkivät tuomaan esiin yhteiskunnallisia epäkohtia, kuten "kuninkaan petos oopperalaulajattaren kanssa, isäpuolen huijaus, jossa hänen holhoojansa esiintyy kuvitteellisena rakastajana, aristokraattisen roiston hyväksikäyttö epäonnistuneen panttilainaamon kanssa, kerjäläisen laaja kartano Kentin kaupungissa". Sen mukaan Holmesin kuvataan tarjoavan tuoreen ja oikeudenmukaisen lähestymistavan epäoikeudenmukaiseen maailmaan, jossa vallitsee "viranomaisten epäpätevyys ja aristokraattiset etuoikeudet". Sherlock Holmesin seikkailut sisältää monia Doylen suosikkitarinoita Sherlock Holmesista. Vuonna 1927 hän toimitti The Strand Magazine -lehdelle luettelon kahdestatoista mielestään parhaasta Sherlock Holmes -tarinasta. Niihin kuuluivat muun muassa "The Adventure of the Speckled Band" (hänen suosikkinsa), "The Red-Headed League" (toinen), "A Scandal in Bohemia" (viides) ja "The Five Orange Pips" (seitsemäs). Kirja kiellettiin Neuvostoliitossa vuonna 1929 sen väitetyn "okkultismin" vuoksi, mutta kirja saavutti suosiota samankaltaisten kiellettyjen kirjojen mustilla markkinoilla, ja rajoitus poistettiin vuonna 1940.</w:t>
      </w:r>
    </w:p>
    <w:p>
      <w:r>
        <w:rPr>
          <w:b/>
        </w:rPr>
        <w:t xml:space="preserve">Tulos</w:t>
      </w:r>
    </w:p>
    <w:p>
      <w:r>
        <w:t xml:space="preserve">Milloin neuvostoliittolaiset kielsivät tarinakokoelman?</w:t>
      </w:r>
    </w:p>
    <w:p>
      <w:r>
        <w:rPr>
          <w:b/>
        </w:rPr>
        <w:t xml:space="preserve">Tulos</w:t>
      </w:r>
    </w:p>
    <w:p>
      <w:r>
        <w:t xml:space="preserve">Kuka hahmo on kertojana suurimmassa osassa tarinoita?</w:t>
      </w:r>
    </w:p>
    <w:p>
      <w:r>
        <w:rPr>
          <w:b/>
        </w:rPr>
        <w:t xml:space="preserve">Tulos</w:t>
      </w:r>
    </w:p>
    <w:p>
      <w:r>
        <w:t xml:space="preserve">Mikä oli Watsonin ammattinimike?</w:t>
      </w:r>
    </w:p>
    <w:p>
      <w:r>
        <w:rPr>
          <w:b/>
        </w:rPr>
        <w:t xml:space="preserve">Tulos</w:t>
      </w:r>
    </w:p>
    <w:p>
      <w:r>
        <w:t xml:space="preserve">Mikä oli Holmesin etunimi?</w:t>
      </w:r>
    </w:p>
    <w:p>
      <w:r>
        <w:rPr>
          <w:b/>
        </w:rPr>
        <w:t xml:space="preserve">Tulos</w:t>
      </w:r>
    </w:p>
    <w:p>
      <w:r>
        <w:t xml:space="preserve">Mikä oli Doylen suosikki?</w:t>
      </w:r>
    </w:p>
    <w:p>
      <w:r>
        <w:rPr>
          <w:b/>
        </w:rPr>
        <w:t xml:space="preserve">Tulos</w:t>
      </w:r>
    </w:p>
    <w:p>
      <w:r>
        <w:t xml:space="preserve">Mistä näkökulmasta tarinat kerrotaan?</w:t>
      </w:r>
    </w:p>
    <w:p>
      <w:r>
        <w:rPr>
          <w:b/>
        </w:rPr>
        <w:t xml:space="preserve">Tulos</w:t>
      </w:r>
    </w:p>
    <w:p>
      <w:r>
        <w:t xml:space="preserve">Missä suurin osa tarinasta tapahtui?</w:t>
      </w:r>
    </w:p>
    <w:p>
      <w:r>
        <w:rPr>
          <w:b/>
        </w:rPr>
        <w:t xml:space="preserve">Tulos</w:t>
      </w:r>
    </w:p>
    <w:p>
      <w:r>
        <w:t xml:space="preserve">Mitä kerronnan tyyliä tarinassa käytetään? </w:t>
      </w:r>
    </w:p>
    <w:p>
      <w:r>
        <w:rPr>
          <w:b/>
        </w:rPr>
        <w:t xml:space="preserve">Tulos</w:t>
      </w:r>
    </w:p>
    <w:p>
      <w:r>
        <w:t xml:space="preserve">Kuka on kertojana useimmissa?</w:t>
      </w:r>
    </w:p>
    <w:p>
      <w:r>
        <w:rPr>
          <w:b/>
        </w:rPr>
        <w:t xml:space="preserve">Tulos</w:t>
      </w:r>
    </w:p>
    <w:p>
      <w:r>
        <w:t xml:space="preserve">Minä vuonna Doyle toimitti luettelon parhaista tarinoista?</w:t>
      </w:r>
    </w:p>
    <w:p>
      <w:r>
        <w:rPr>
          <w:b/>
        </w:rPr>
        <w:t xml:space="preserve">Tulos</w:t>
      </w:r>
    </w:p>
    <w:p>
      <w:r>
        <w:t xml:space="preserve">Miksi se kiellettiin Neuvostoliitossa?</w:t>
      </w:r>
    </w:p>
    <w:p>
      <w:r>
        <w:rPr>
          <w:b/>
        </w:rPr>
        <w:t xml:space="preserve">Tulos</w:t>
      </w:r>
    </w:p>
    <w:p>
      <w:r>
        <w:t xml:space="preserve">Kenen näkökulmasta tarinat kerrotaan neljää lukuun ottamatta?</w:t>
      </w:r>
    </w:p>
    <w:p>
      <w:r>
        <w:rPr>
          <w:b/>
        </w:rPr>
        <w:t xml:space="preserve">Tulos</w:t>
      </w:r>
    </w:p>
    <w:p>
      <w:r>
        <w:t xml:space="preserve">Missä oli Neuvostoliitonkin kiellon myötä suosittu tarinakokoelma?</w:t>
      </w:r>
    </w:p>
    <w:p>
      <w:r>
        <w:rPr>
          <w:b/>
        </w:rPr>
        <w:t xml:space="preserve">Tulos</w:t>
      </w:r>
    </w:p>
    <w:p>
      <w:r>
        <w:t xml:space="preserve">Kuinka monesta ei kerrota Watsonin näkökulmasta?</w:t>
      </w:r>
    </w:p>
    <w:p>
      <w:r>
        <w:rPr>
          <w:b/>
        </w:rPr>
        <w:t xml:space="preserve">Tulos</w:t>
      </w:r>
    </w:p>
    <w:p>
      <w:r>
        <w:t xml:space="preserve">Milloin kielto kumottiin?</w:t>
      </w:r>
    </w:p>
    <w:p>
      <w:r>
        <w:rPr>
          <w:b/>
        </w:rPr>
        <w:t xml:space="preserve">Tulos</w:t>
      </w:r>
    </w:p>
    <w:p>
      <w:r>
        <w:t xml:space="preserve">Milloin tarinoiden keräämistä koskeva kielto poistettiin?</w:t>
      </w:r>
    </w:p>
    <w:p>
      <w:r>
        <w:rPr>
          <w:b/>
        </w:rPr>
        <w:t xml:space="preserve">Tulos</w:t>
      </w:r>
    </w:p>
    <w:p>
      <w:r>
        <w:t xml:space="preserve">Mistä syystä Neuvostoliitto kielsi stoyn? </w:t>
      </w:r>
    </w:p>
    <w:p>
      <w:r>
        <w:rPr>
          <w:b/>
        </w:rPr>
        <w:t xml:space="preserve">Tulos</w:t>
      </w:r>
    </w:p>
    <w:p>
      <w:r>
        <w:t xml:space="preserve">Nimeä Sherlock Holmesin seikkailuissa käytetty pääteema?</w:t>
      </w:r>
    </w:p>
    <w:p>
      <w:r>
        <w:rPr>
          <w:b/>
        </w:rPr>
        <w:t xml:space="preserve">Tulos</w:t>
      </w:r>
    </w:p>
    <w:p>
      <w:r>
        <w:t xml:space="preserve">Mistä teokset saivat suosiota?</w:t>
      </w:r>
    </w:p>
    <w:p>
      <w:r>
        <w:rPr>
          <w:b/>
        </w:rPr>
        <w:t xml:space="preserve">Tulos</w:t>
      </w:r>
    </w:p>
    <w:p>
      <w:r>
        <w:t xml:space="preserve">Miksi Neuvostoliitto kielsi tarinakokoelman?</w:t>
      </w:r>
    </w:p>
    <w:p>
      <w:r>
        <w:rPr>
          <w:b/>
        </w:rPr>
        <w:t xml:space="preserve">Tulos</w:t>
      </w:r>
    </w:p>
    <w:p>
      <w:r>
        <w:t xml:space="preserve">Minkä sanakirjan mukaan nämä tarinat tuovat esiin sen ajan yhteiskunnallisia epäkohtia?</w:t>
      </w:r>
    </w:p>
    <w:p>
      <w:r>
        <w:rPr>
          <w:b/>
        </w:rPr>
        <w:t xml:space="preserve">Tulos</w:t>
      </w:r>
    </w:p>
    <w:p>
      <w:r>
        <w:t xml:space="preserve">Millaisia epäoikeudenmukaisuuksia tarinat tuovat esiin?</w:t>
      </w:r>
    </w:p>
    <w:p>
      <w:r>
        <w:rPr>
          <w:b/>
        </w:rPr>
        <w:t xml:space="preserve">Tulos</w:t>
      </w:r>
    </w:p>
    <w:p>
      <w:r>
        <w:t xml:space="preserve">Missä lehdessä Doyle antoi listan parhaista tarinoista?</w:t>
      </w:r>
    </w:p>
    <w:p>
      <w:r>
        <w:rPr>
          <w:b/>
        </w:rPr>
        <w:t xml:space="preserve">Tulos</w:t>
      </w:r>
    </w:p>
    <w:p>
      <w:r>
        <w:t xml:space="preserve">Mikä oli Doylen suosikki Sherlock Homes -tarina?</w:t>
      </w:r>
    </w:p>
    <w:p>
      <w:r>
        <w:rPr>
          <w:b/>
        </w:rPr>
        <w:t xml:space="preserve">Tulos</w:t>
      </w:r>
    </w:p>
    <w:p>
      <w:r>
        <w:t xml:space="preserve">Milloin se kiellettiin Neuvostoliitossa?</w:t>
      </w:r>
    </w:p>
    <w:p>
      <w:r>
        <w:rPr>
          <w:b/>
        </w:rPr>
        <w:t xml:space="preserve">Tulos</w:t>
      </w:r>
    </w:p>
    <w:p>
      <w:r>
        <w:t xml:space="preserve">Missä työ kiellettiin?</w:t>
      </w:r>
    </w:p>
    <w:p>
      <w:r>
        <w:rPr>
          <w:b/>
        </w:rPr>
        <w:t xml:space="preserve">Tulos</w:t>
      </w:r>
    </w:p>
    <w:p>
      <w:r>
        <w:t xml:space="preserve">Miten luokittelisit, millainen hahmo Holmes oli?</w:t>
      </w:r>
    </w:p>
    <w:p>
      <w:r>
        <w:rPr>
          <w:b/>
        </w:rPr>
        <w:t xml:space="preserve">Tulos</w:t>
      </w:r>
    </w:p>
    <w:p>
      <w:r>
        <w:t xml:space="preserve">Kuinka monta tarinaa oli Doylen parhaiden tarinoiden listalla?</w:t>
      </w:r>
    </w:p>
    <w:p>
      <w:r>
        <w:rPr>
          <w:b/>
        </w:rPr>
        <w:t xml:space="preserve">Esimerkki 3.751</w:t>
      </w:r>
    </w:p>
    <w:p>
      <w:r>
        <w:t xml:space="preserve"> Vartija juoksee metroaseman läpi, lopulta hän joutuu huoneeseen, josta ei pääse pakoon, ja alkaa kerjätä peilikuvaansa henkensä edestä. Yhtäkkiä hänen peilikuvansa viiltää kurkkunsa auki peilin sirpaleella ja tappaa "oikean" vartijan." Ben Carson (Kiefer Sutherland), hyllytetty poliisietsivä, aloittaa ensimmäisen päivänsä yövartijana Mayflowerissa, ylellisessä tavaratalossa, joka tuhoutui tulipalossa ja suljettiin viisi vuotta aiemmin. Rakennuksessa on yhä lukuisia myymälästä peräisin olevia peilejä. ensimmäisenä partioyönään Ben löytää peilin, joka näyttää olevan täynnä kädenjälkiä, mutta vain lasin heijastuspuolella. Hän näkee peilikuvassa avoimen oven, vaikka se on todellisuudessa kiinni. Ajan mittaan Ben alkaa nähdä yhä voimakkaampia näkyjä, joita hän aluksi pitää hallusinaatioina. Pian hän löytää edellisen yövartijan Gary Lewisin lompakon (joka kuoli elokuvan alussa). Sen sisällä on lappu, jossa lukee "Esseker". Katseltuaan Garyn rikoskuvia Ben on vakuuttunut siitä, että peilit saavat ihmiset tekemään itselleen asioita, joita he eivät todellisuudessa tee. sillä välin Benin sisko Angie (Amy Smart) kuolee peilikuvaansa, kun se tarttuu leukaansa ja vetää hitaasti suunsa auki, jolloin hän vuotaa runsaasti verta. Ben on järkyttynyt, kun hän löytää Angien ruumiin. Vihaisena hän yrittää tuhota Mayflowerin peilit, mutta ne eivät kestä vahinkoa. Hän vaatii saada tietää, mitä peilit haluavat, ja yhteen peileistä ilmestyy halkeamia, joissa lukee sana "ESSEKER." Ben menee Mayflowerin tulvittuun kellariin ja löytää pienen kyltin, jossa lukee "Psykiatriset tutkimukset" ja sen alta "St. Matthew's Hospital". Hän siirtyy vuotokohtaan ja alkaa repiä seinän laattoja ja tiiliä ja löytää huoneen, jonka takana on peilien ympäröimä tuoli, Psychomanteum. Tajutessaan, että Mayflower on rakennettu aikaisemman sairaalan paikalle, Ben pyytää poliisiystäväänsä Larrya (Jason Flemyng) auttamaan häntä löytämään sairaalan potilas- ja työntekijäluettelon. Larry löytää nimen Anna Esseker, joka oli psykiatrisen sairaalan potilas. Hän oli tuolloin kaksitoistavuotias ja kuoli joukkoitsemurhassa. ben käy läpi Annan kansiota ja löytää hänen kuolintodistuksensa mitätöivän lupa- ja suostumuslomakkeen, jossa todetaan, että hänet oli kotiutettu sairaalasta kaksi päivää ennen itsemurhaa, ja hän uskottelee, että Anna on yhä elossa. Samaan aikaan Benin vaimo Amy (Paula Patton) huomaa poikansa Mikeyn (Cameron Boyce) heijastuksen käyttäytyvän eri tavalla kuin oikea Mikey. Paniikissa hän soittaa Benille, joka palaa välittömästi kotiin. Yhdessä he peittävät kaikki talon heijastavat pinnat vihreällä maalilla.Ben löytää Anna Essekerin lapsuudenkodin ja saa selville, että Anna oli lapsena väkivaltainen ja hallitsematon, ja hänellä todettiin vakava skitsofrenia. Hänet otti hoitoonsa St. Matthew s Hospitalin lääkäri, joka uskoi hänen kärsivän harvinaisesta persoonallisuushäiriöstä. Hänen hoitomuotonsa oli sulkea Anna tuoliin, jota ympäröivät peilit, sillä hän uskoi, että tämä parantaisi Annan häiriön pakottamalla hänet kohtaamaan oman peilikuvansa. Benin veli kertoo Annan veljelle, että kun Anna palasi kotiinsa ilmeisesti parantuneena, heidän kotinsa peilien kanssa alkoi tapahtua outoja asioita. Tämän seurauksena hänen perheensä lähetti hänet luostariin, Saint Augustinuksen luostariin, jossa peilit ovat kiellettyjä.Ben vierailee luostarissa ja tapaa Annan (Mary Beth Peil), joka selittää, että häntä oli itse asiassa riivannut demoni, joka oli vetäytynyt hänestä ja jäänyt peileihin loukkuun. Hän selittää, että se kerää tappamiensa ihmisten sieluja ja jos hän palaisi, se mahdollistaisi demonin palauttamisen kuolevaisten maailmaan. Hän kieltäytyy palaamasta takaisin.Samaan aikaan Amy huomaa, että Mikey on kadonnut kotoa ja ohut heijastava vesikerros peittää lattian kokonaan. Laitettuaan tyttärensä turvalliseen kaappiin hän löytää Michaelin, joka käyttää kokkiveitsiä raaputtaakseen maalia peileistä. Amy yrittää pysäyttää hänet, mutta mies pakenee, ilmeisesti riivattuna. uhkailtuaan Annaa aseella Ben palaa Annan kanssa Mayfloweriin ja sitoo hänet tuoliin Psykomanteumissa. Takaisin Benin talossa Mikey joutuu yhtäkkiä peilikuvansa vetämänä lattialla olevan veden läpi ja alkaa hukkua. Psykomanteumissa valot alkavat välkkyä ja rakennus alkaa täristä, kun peileissä olevat demonit vapautuvat. Ne ottavat Annan haltuunsa ja kaikki Mayflowerin peilit räjähtävät. Samanaikaisesti Mikey vapautuu demonin otteesta ja Amy pystyy vetämään hänet turvaan. Sitten Benin kimppuun hyökkää takaisin vallattu Anna. Hän onnistuu tappamaan Annan sytyttämällä läheisen kaasuputken, mikä aiheuttaa valtavan räjähdyksen. Vanha rakennus romahtaa, tappaa demonin ja vangitsee Benin katon alle, kun hän ryntää kohti uloskäyntiä.Ben vetää itsensä ulos raunioista ja kompuroi ulos rakennuksesta. Poliiseja ja palomiehiä on kaikkialla kadulla, ja ensihoitajat näkevät ruumiin, jota viedään pussissa, mutta kukaan ei huomaa Beniä. Hän katsoo vanhemman vartijan nimilappua ja huomaa, että se on kirjoitettu väärinpäin, ja tajuaa, että kaikki on väärinpäin (kuin peilissä). Hän törmää kaupungissa peilipintaan eikä näe omaa peilikuvaansa, kun hän ojentaa kätensä koskettaakseen sitä. Hän tajuaa olevansa nyt peilimaailman loukussa: elävässä maailmassa hänen kätensä näkyy kädenjälkenä lasipinnalla.</w:t>
      </w:r>
    </w:p>
    <w:p>
      <w:r>
        <w:rPr>
          <w:b/>
        </w:rPr>
        <w:t xml:space="preserve">Tulos</w:t>
      </w:r>
    </w:p>
    <w:p>
      <w:r>
        <w:t xml:space="preserve">Millä Ben ja Amy peittävät peilinsä?</w:t>
      </w:r>
    </w:p>
    <w:p>
      <w:r>
        <w:rPr>
          <w:b/>
        </w:rPr>
        <w:t xml:space="preserve">Tulos</w:t>
      </w:r>
    </w:p>
    <w:p>
      <w:r>
        <w:t xml:space="preserve">Kenet Ben löytää luostarista? </w:t>
      </w:r>
    </w:p>
    <w:p>
      <w:r>
        <w:rPr>
          <w:b/>
        </w:rPr>
        <w:t xml:space="preserve">Tulos</w:t>
      </w:r>
    </w:p>
    <w:p>
      <w:r>
        <w:t xml:space="preserve">Kuka tappaa Gary Lewisin? </w:t>
      </w:r>
    </w:p>
    <w:p>
      <w:r>
        <w:rPr>
          <w:b/>
        </w:rPr>
        <w:t xml:space="preserve">Tulos</w:t>
      </w:r>
    </w:p>
    <w:p>
      <w:r>
        <w:t xml:space="preserve">Millä Ben ja hänen vaimonsa peittävät kotinsa peilit?</w:t>
      </w:r>
    </w:p>
    <w:p>
      <w:r>
        <w:rPr>
          <w:b/>
        </w:rPr>
        <w:t xml:space="preserve">Tulos</w:t>
      </w:r>
    </w:p>
    <w:p>
      <w:r>
        <w:t xml:space="preserve">Mitä on peilissä eläminen? </w:t>
      </w:r>
    </w:p>
    <w:p>
      <w:r>
        <w:rPr>
          <w:b/>
        </w:rPr>
        <w:t xml:space="preserve">Tulos</w:t>
      </w:r>
    </w:p>
    <w:p>
      <w:r>
        <w:t xml:space="preserve">Mitä peilit aiheuttivat, minkä vuoksi Ben yritti tuhota ne?</w:t>
      </w:r>
    </w:p>
    <w:p>
      <w:r>
        <w:rPr>
          <w:b/>
        </w:rPr>
        <w:t xml:space="preserve">Tulos</w:t>
      </w:r>
    </w:p>
    <w:p>
      <w:r>
        <w:t xml:space="preserve">Missä Ben on räjähdyksen jälkeen? </w:t>
      </w:r>
    </w:p>
    <w:p>
      <w:r>
        <w:rPr>
          <w:b/>
        </w:rPr>
        <w:t xml:space="preserve">Tulos</w:t>
      </w:r>
    </w:p>
    <w:p>
      <w:r>
        <w:t xml:space="preserve">Miten demoni tapetaan?</w:t>
      </w:r>
    </w:p>
    <w:p>
      <w:r>
        <w:rPr>
          <w:b/>
        </w:rPr>
        <w:t xml:space="preserve">Tulos</w:t>
      </w:r>
    </w:p>
    <w:p>
      <w:r>
        <w:t xml:space="preserve">Mitä Ben löysi Mayflowerin kellarista?</w:t>
      </w:r>
    </w:p>
    <w:p>
      <w:r>
        <w:rPr>
          <w:b/>
        </w:rPr>
        <w:t xml:space="preserve">Tulos</w:t>
      </w:r>
    </w:p>
    <w:p>
      <w:r>
        <w:t xml:space="preserve">Kenet peilit haluavat?</w:t>
      </w:r>
    </w:p>
    <w:p>
      <w:r>
        <w:rPr>
          <w:b/>
        </w:rPr>
        <w:t xml:space="preserve">Tulos</w:t>
      </w:r>
    </w:p>
    <w:p>
      <w:r>
        <w:t xml:space="preserve">Mikä mielisairaus Annalla todettiin lapsena?</w:t>
      </w:r>
    </w:p>
    <w:p>
      <w:r>
        <w:rPr>
          <w:b/>
        </w:rPr>
        <w:t xml:space="preserve">Tulos</w:t>
      </w:r>
    </w:p>
    <w:p>
      <w:r>
        <w:t xml:space="preserve">Miten Ben saa Annan takaisin Mayfloweriin?</w:t>
      </w:r>
    </w:p>
    <w:p>
      <w:r>
        <w:rPr>
          <w:b/>
        </w:rPr>
        <w:t xml:space="preserve">Tulos</w:t>
      </w:r>
    </w:p>
    <w:p>
      <w:r>
        <w:t xml:space="preserve">Mille Mayflower rakennettiin? </w:t>
      </w:r>
    </w:p>
    <w:p>
      <w:r>
        <w:rPr>
          <w:b/>
        </w:rPr>
        <w:t xml:space="preserve">Tulos</w:t>
      </w:r>
    </w:p>
    <w:p>
      <w:r>
        <w:t xml:space="preserve">Miten Ben sai lopulta suostuteltua vastahakoisen Annan palaamaan Mayflowerille?</w:t>
      </w:r>
    </w:p>
    <w:p>
      <w:r>
        <w:rPr>
          <w:b/>
        </w:rPr>
        <w:t xml:space="preserve">Tulos</w:t>
      </w:r>
    </w:p>
    <w:p>
      <w:r>
        <w:t xml:space="preserve">Mikä oli Ben Carsonin ammatti ennen turvamiehenä toimimista?</w:t>
      </w:r>
    </w:p>
    <w:p>
      <w:r>
        <w:rPr>
          <w:b/>
        </w:rPr>
        <w:t xml:space="preserve">Tulos</w:t>
      </w:r>
    </w:p>
    <w:p>
      <w:r>
        <w:t xml:space="preserve">Miksi Ben uskoi Anna Essekerin olevan elossa?</w:t>
      </w:r>
    </w:p>
    <w:p>
      <w:r>
        <w:rPr>
          <w:b/>
        </w:rPr>
        <w:t xml:space="preserve">Tulos</w:t>
      </w:r>
    </w:p>
    <w:p>
      <w:r>
        <w:t xml:space="preserve">Miten vartija kuolee tarinan alussa?</w:t>
      </w:r>
    </w:p>
    <w:p>
      <w:r>
        <w:rPr>
          <w:b/>
        </w:rPr>
        <w:t xml:space="preserve">Tulos</w:t>
      </w:r>
    </w:p>
    <w:p>
      <w:r>
        <w:t xml:space="preserve">Missä Ben Carson työskentelee vartijana? </w:t>
      </w:r>
    </w:p>
    <w:p>
      <w:r>
        <w:rPr>
          <w:b/>
        </w:rPr>
        <w:t xml:space="preserve">Tulos</w:t>
      </w:r>
    </w:p>
    <w:p>
      <w:r>
        <w:t xml:space="preserve">Mitä Ben ja hänen vaimonsa tekevät talonsa peileille? </w:t>
      </w:r>
    </w:p>
    <w:p>
      <w:r>
        <w:rPr>
          <w:b/>
        </w:rPr>
        <w:t xml:space="preserve">Tulos</w:t>
      </w:r>
    </w:p>
    <w:p>
      <w:r>
        <w:t xml:space="preserve">Missä Ben on loukussa paettuaan rakennuksesta?</w:t>
      </w:r>
    </w:p>
    <w:p>
      <w:r>
        <w:rPr>
          <w:b/>
        </w:rPr>
        <w:t xml:space="preserve">Tulos</w:t>
      </w:r>
    </w:p>
    <w:p>
      <w:r>
        <w:t xml:space="preserve">Kuka oli turvamies ennen Ben Carsonia?</w:t>
      </w:r>
    </w:p>
    <w:p>
      <w:r>
        <w:rPr>
          <w:b/>
        </w:rPr>
        <w:t xml:space="preserve">Tulos</w:t>
      </w:r>
    </w:p>
    <w:p>
      <w:r>
        <w:t xml:space="preserve">Missä Ben on tarinan lopussa loukussa?</w:t>
      </w:r>
    </w:p>
    <w:p>
      <w:r>
        <w:rPr>
          <w:b/>
        </w:rPr>
        <w:t xml:space="preserve">Tulos</w:t>
      </w:r>
    </w:p>
    <w:p>
      <w:r>
        <w:t xml:space="preserve">Mitä tapahtuu, kun Anna takavarikoidaan?</w:t>
      </w:r>
    </w:p>
    <w:p>
      <w:r>
        <w:rPr>
          <w:b/>
        </w:rPr>
        <w:t xml:space="preserve">Tulos</w:t>
      </w:r>
    </w:p>
    <w:p>
      <w:r>
        <w:t xml:space="preserve">Miten Ben tappaa Annan? </w:t>
      </w:r>
    </w:p>
    <w:p>
      <w:r>
        <w:rPr>
          <w:b/>
        </w:rPr>
        <w:t xml:space="preserve">Tulos</w:t>
      </w:r>
    </w:p>
    <w:p>
      <w:r>
        <w:t xml:space="preserve">Mitä Anna Essekerillä todettiin? </w:t>
      </w:r>
    </w:p>
    <w:p>
      <w:r>
        <w:rPr>
          <w:b/>
        </w:rPr>
        <w:t xml:space="preserve">Tulos</w:t>
      </w:r>
    </w:p>
    <w:p>
      <w:r>
        <w:t xml:space="preserve">Mitä vartijan lompakossa olevassa lapussa lukee?</w:t>
      </w:r>
    </w:p>
    <w:p>
      <w:r>
        <w:rPr>
          <w:b/>
        </w:rPr>
        <w:t xml:space="preserve">Tulos</w:t>
      </w:r>
    </w:p>
    <w:p>
      <w:r>
        <w:t xml:space="preserve">Mikä peittää lattian, kun Miky katoaa?</w:t>
      </w:r>
    </w:p>
    <w:p>
      <w:r>
        <w:rPr>
          <w:b/>
        </w:rPr>
        <w:t xml:space="preserve">Tulos</w:t>
      </w:r>
    </w:p>
    <w:p>
      <w:r>
        <w:t xml:space="preserve">Mikä on Bensin siskon nimi?</w:t>
      </w:r>
    </w:p>
    <w:p>
      <w:r>
        <w:rPr>
          <w:b/>
        </w:rPr>
        <w:t xml:space="preserve">Tulos</w:t>
      </w:r>
    </w:p>
    <w:p>
      <w:r>
        <w:t xml:space="preserve">Minkä selityksen Anna antaa Benille epäsäännölliselle käytökselleen?</w:t>
      </w:r>
    </w:p>
    <w:p>
      <w:r>
        <w:rPr>
          <w:b/>
        </w:rPr>
        <w:t xml:space="preserve">Tulos</w:t>
      </w:r>
    </w:p>
    <w:p>
      <w:r>
        <w:t xml:space="preserve">Mitä Gary Lewisin lompakossa olevassa lapussa lukee? </w:t>
      </w:r>
    </w:p>
    <w:p>
      <w:r>
        <w:rPr>
          <w:b/>
        </w:rPr>
        <w:t xml:space="preserve">Esimerkki 3.752</w:t>
      </w:r>
    </w:p>
    <w:p>
      <w:r>
        <w:t xml:space="preserve"> Arthur Bishop (Charles Bronson) on "mekaanikko", huipputappaja (salamurhaaja). Hän työskentelee yksinomaan salaiselle kansainväliselle järjestölle, jolla on hyvin tiukat säännöt. Bishop on hyvin hienostunut, sillä hän kuuntelee säännöllisesti klassista musiikkia, hänellä on taidekokoelma ja hän on hienojen viinien tuntija. Hän joutuu kuitenkin elämään yksin - hän ei voi osoittaa tunteita tai luottaa ihmisiin. Bishop on jatkuvan henkisen paineen alla, niin että hänelle määrätään lääkkeitä masennukseen, ja eräänä päivänä hän joutuu väliaikaisesti sairaalaan, kun hän menettää tajuntansa stressin seurauksena. Bishop maksaa puhelintytölle (Jill Ireland) jatkuvasta tyttöystävänkokemuksesta, jotta hänellä olisi simuloitu romanttinen (sosiaalinen ja seksuaalinen) suhde, johon kuuluu myös se, että tyttö kirjoittaa hänelle tekaistuja rakkauskirjeitä. kun Bishop saa tehtäväkseen yhden organisaation johtajista, "Big Harry" McKennan (Keenan Wynn), hän ampuu Big Harrya, samalla kun hän saa tämän luulemaan, että laukaukset ampuu piilossa oleva tarkka-ampuja. Harry, jolla Bishop tietää olevan heikko sydän, juoksee jyrkkää rinnettä ylös, mikä laukaisee sydänkohtauksen. Tämän jälkeen Bishop lopettaa Harryn tukehduttamalla hänet.Big Harryn hautajaisissa Bishop tapaa Harryn narsistisen, häikäilemättömän ja kunnianhimoisen pojan Steven (Jan-Michael Vincent). Steve on kiinnostunut Bishopista ja pyrkii selvittämään hänestä lisää. Myös Bishop on kiinnostunut, sillä hän tajuaa, että Steven persoonallisuus sopii palkkamurhaajan rooliin, ja pelaa mukana. Osana koulutustaan Bishop opettaa Stevelle, että "jokaisella ihmisellä on heikkoutensa, ja kun tämä heikkous on löydetty, kohde on helppo tappaa". Bishop ei kuitenkaan saanut esimiehiltään ennakkosuostumusta järjestelyyn. Bishopin ja Steven suorittaman sotkuisen salamurhan jälkeen järjestö varoittaa Bishopia siitä, että hänen vastuuton valintansa ottaa Steve mukaan on tulkittu itsekkääksi käytökseksi, minkä jälkeen järjestö antaa Bishopille kiireellisen tehtävän, tällä kertaa Italiassa. Jälleen kerran Bishop ottaa Steven mukaan uuteen suunnitelmaan, mutta juuri ennen heidän lähtöään Bishop sattuu löytämään Steven tavaroiden joukosta tiedoston, joka sisältää paljon tietoa Bishopista. Tämä tiedosto on hyvin samankaltainen kuin ne tiedostot, jotka Bishop laati kohteitaan varten. Siitä huolimatta Bishop antaa Steven lähteä mukaansa Italiaan.Italiassa Bishop ja Steve lähestyvät venettä, jossa heidän aiotun uhrinsa pitäisi olla, mutta käy ilmi, että kyseessä oli ansa ja he ovatkin todellisia kohteita. Bishop ja Steve joutuvat väijytykseen, mutta he onnistuvat tappamaan kaikki mahdolliset salamurhaajansa.Oppisopimuskoulutuksensa on ilmeisesti päättynyt, ja Steve jakaa juhlavan viinipullon Bishopin kanssa, kun hän on päällystänyt tämän lasin brusiinilla, värittömällä ja tappavalla alkaloidilla. Kun Bishop tajuaa, että hänet on myrkytetty, hän kysyy Steveltä, johtuuko se siitä, että Bishop oli tappanut Steven isän. Steve vastaa, ettei hän ollut tajunnut isänsä murhaa. Steve pilkkaa Bishopia sanoen: "Sanoit minulle, että kaikilla on hyytelökohta - sinun kohdallasi oli se, että et voinut leikata sitä yksin". Steve paljastaa edelleen, ettei hän toiminut käskystä tappaa Bishopia." Steve palaa Bishopin kotiin hakemaan sinne jättämäänsä Ford Mustangia. Hän löytää taustapeiliin kiinnitetyn lapun, jossa lukee: "Steve, jos luet tätä, se tarkoittaa, etten päässyt takaisin. Se tarkoittaa myös, että olet rikkonut 13 sekunnin viiveen laukaisinta ohjaavan hehkulangan. Pelin loppu. Pam! Olet kuollut." Kun Steve kurottautuu kuumeisesti ovenkahvaan, auto räjähtää.</w:t>
      </w:r>
    </w:p>
    <w:p>
      <w:r>
        <w:rPr>
          <w:b/>
        </w:rPr>
        <w:t xml:space="preserve">Tulos</w:t>
      </w:r>
    </w:p>
    <w:p>
      <w:r>
        <w:t xml:space="preserve">Bishopin mielestä Steve on persoonallisuudeltaan mikä?</w:t>
      </w:r>
    </w:p>
    <w:p>
      <w:r>
        <w:rPr>
          <w:b/>
        </w:rPr>
        <w:t xml:space="preserve">Tulos</w:t>
      </w:r>
    </w:p>
    <w:p>
      <w:r>
        <w:t xml:space="preserve">Millaista musiikkia Bishop kuuntelee mielellään?</w:t>
      </w:r>
    </w:p>
    <w:p>
      <w:r>
        <w:rPr>
          <w:b/>
        </w:rPr>
        <w:t xml:space="preserve">Tulos</w:t>
      </w:r>
    </w:p>
    <w:p>
      <w:r>
        <w:t xml:space="preserve">Millä Steve tappaa Bishopin?</w:t>
      </w:r>
    </w:p>
    <w:p>
      <w:r>
        <w:rPr>
          <w:b/>
        </w:rPr>
        <w:t xml:space="preserve">Tulos</w:t>
      </w:r>
    </w:p>
    <w:p>
      <w:r>
        <w:t xml:space="preserve">Miksi Bishopille on määrätty lääke?</w:t>
      </w:r>
    </w:p>
    <w:p>
      <w:r>
        <w:rPr>
          <w:b/>
        </w:rPr>
        <w:t xml:space="preserve">Tulos</w:t>
      </w:r>
    </w:p>
    <w:p>
      <w:r>
        <w:t xml:space="preserve">Miksi Steve palaa Bishopin kotiin?</w:t>
      </w:r>
    </w:p>
    <w:p>
      <w:r>
        <w:rPr>
          <w:b/>
        </w:rPr>
        <w:t xml:space="preserve">Tulos</w:t>
      </w:r>
    </w:p>
    <w:p>
      <w:r>
        <w:t xml:space="preserve">Missä Bishop ja Steve matkustavat yhdessä ulkomaille?</w:t>
      </w:r>
    </w:p>
    <w:p>
      <w:r>
        <w:rPr>
          <w:b/>
        </w:rPr>
        <w:t xml:space="preserve">Tulos</w:t>
      </w:r>
    </w:p>
    <w:p>
      <w:r>
        <w:t xml:space="preserve">Mitä Steve näkee Bishopin autossa?</w:t>
      </w:r>
    </w:p>
    <w:p>
      <w:r>
        <w:rPr>
          <w:b/>
        </w:rPr>
        <w:t xml:space="preserve">Tulos</w:t>
      </w:r>
    </w:p>
    <w:p>
      <w:r>
        <w:t xml:space="preserve">Kenelle Bishop maksaa siitä, että hänellä on jatkuva teeskentelevä tyttöystävä?</w:t>
      </w:r>
    </w:p>
    <w:p>
      <w:r>
        <w:rPr>
          <w:b/>
        </w:rPr>
        <w:t xml:space="preserve">Tulos</w:t>
      </w:r>
    </w:p>
    <w:p>
      <w:r>
        <w:t xml:space="preserve">Mistä sairaudesta Big Harry kärsii?</w:t>
      </w:r>
    </w:p>
    <w:p>
      <w:r>
        <w:rPr>
          <w:b/>
        </w:rPr>
        <w:t xml:space="preserve">Tulos</w:t>
      </w:r>
    </w:p>
    <w:p>
      <w:r>
        <w:t xml:space="preserve">Mistä Steve löytää Bishopin hänelle kirjoittaman viestin palattuaan Italiasta?</w:t>
      </w:r>
    </w:p>
    <w:p>
      <w:r>
        <w:rPr>
          <w:b/>
        </w:rPr>
        <w:t xml:space="preserve">Tulos</w:t>
      </w:r>
    </w:p>
    <w:p>
      <w:r>
        <w:t xml:space="preserve">Millä Steve päällystää Bishopin viinilasin?</w:t>
      </w:r>
    </w:p>
    <w:p>
      <w:r>
        <w:rPr>
          <w:b/>
        </w:rPr>
        <w:t xml:space="preserve">Tulos</w:t>
      </w:r>
    </w:p>
    <w:p>
      <w:r>
        <w:t xml:space="preserve">Mihin Bishop käyttää reseptilääkkeitä?</w:t>
      </w:r>
    </w:p>
    <w:p>
      <w:r>
        <w:rPr>
          <w:b/>
        </w:rPr>
        <w:t xml:space="preserve">Tulos</w:t>
      </w:r>
    </w:p>
    <w:p>
      <w:r>
        <w:t xml:space="preserve">Kenelle Bishop maksaa rakkauskirjeiden kirjoittamisesta?</w:t>
      </w:r>
    </w:p>
    <w:p>
      <w:r>
        <w:rPr>
          <w:b/>
        </w:rPr>
        <w:t xml:space="preserve">Tulos</w:t>
      </w:r>
    </w:p>
    <w:p>
      <w:r>
        <w:t xml:space="preserve">Mikä on Steven mukaan Bishopin heikkous?</w:t>
      </w:r>
    </w:p>
    <w:p>
      <w:r>
        <w:rPr>
          <w:b/>
        </w:rPr>
        <w:t xml:space="preserve">Tulos</w:t>
      </w:r>
    </w:p>
    <w:p>
      <w:r>
        <w:t xml:space="preserve">Mitä Bishop kysyy Steveltä tajuttuaan, että hänet on myrkytetty?</w:t>
      </w:r>
    </w:p>
    <w:p>
      <w:r>
        <w:rPr>
          <w:b/>
        </w:rPr>
        <w:t xml:space="preserve">Tulos</w:t>
      </w:r>
    </w:p>
    <w:p>
      <w:r>
        <w:t xml:space="preserve">Miksi Bishop käyttää lääkkeitä?</w:t>
      </w:r>
    </w:p>
    <w:p>
      <w:r>
        <w:rPr>
          <w:b/>
        </w:rPr>
        <w:t xml:space="preserve">Tulos</w:t>
      </w:r>
    </w:p>
    <w:p>
      <w:r>
        <w:t xml:space="preserve">Mitä Steve palasi takaisin Bishopin taloon hakemaan tapettuaan Bishopin?</w:t>
      </w:r>
    </w:p>
    <w:p>
      <w:r>
        <w:rPr>
          <w:b/>
        </w:rPr>
        <w:t xml:space="preserve">Tulos</w:t>
      </w:r>
    </w:p>
    <w:p>
      <w:r>
        <w:t xml:space="preserve">Missä maassa järjestö antaa kiireellisen tehtävän piispalle?</w:t>
      </w:r>
    </w:p>
    <w:p>
      <w:r>
        <w:rPr>
          <w:b/>
        </w:rPr>
        <w:t xml:space="preserve">Tulos</w:t>
      </w:r>
    </w:p>
    <w:p>
      <w:r>
        <w:t xml:space="preserve">Kenet Bishop tappaa tukahduttamalla hänet jahdattuaan henkilöä rinteeseen?</w:t>
      </w:r>
    </w:p>
    <w:p>
      <w:r>
        <w:rPr>
          <w:b/>
        </w:rPr>
        <w:t xml:space="preserve">Tulos</w:t>
      </w:r>
    </w:p>
    <w:p>
      <w:r>
        <w:t xml:space="preserve">Mikä aiheuttaa sydänkohtauksen Harrylle? </w:t>
      </w:r>
    </w:p>
    <w:p>
      <w:r>
        <w:rPr>
          <w:b/>
        </w:rPr>
        <w:t xml:space="preserve">Tulos</w:t>
      </w:r>
    </w:p>
    <w:p>
      <w:r>
        <w:t xml:space="preserve">Mitä Bishop löytää Steven tavaroiden joukosta ennen heidän Italian matkaansa?</w:t>
      </w:r>
    </w:p>
    <w:p>
      <w:r>
        <w:rPr>
          <w:b/>
        </w:rPr>
        <w:t xml:space="preserve">Tulos</w:t>
      </w:r>
    </w:p>
    <w:p>
      <w:r>
        <w:t xml:space="preserve">Millaista musiikkia Arthur Bishop kuuntelee säännöllisesti?</w:t>
      </w:r>
    </w:p>
    <w:p>
      <w:r>
        <w:rPr>
          <w:b/>
        </w:rPr>
        <w:t xml:space="preserve">Tulos</w:t>
      </w:r>
    </w:p>
    <w:p>
      <w:r>
        <w:t xml:space="preserve">Kuka kirjoittaa väärennettyjä rakkauskirjeitä Bishopille?</w:t>
      </w:r>
    </w:p>
    <w:p>
      <w:r>
        <w:rPr>
          <w:b/>
        </w:rPr>
        <w:t xml:space="preserve">Tulos</w:t>
      </w:r>
    </w:p>
    <w:p>
      <w:r>
        <w:t xml:space="preserve">Kenet Bishop tapaa "Big Harryn" hautajaisissa?</w:t>
      </w:r>
    </w:p>
    <w:p>
      <w:r>
        <w:rPr>
          <w:b/>
        </w:rPr>
        <w:t xml:space="preserve">Tulos</w:t>
      </w:r>
    </w:p>
    <w:p>
      <w:r>
        <w:t xml:space="preserve">Mikä on sen järjestön johtajan nimi, jonka Bishop salamurhaa?</w:t>
      </w:r>
    </w:p>
    <w:p>
      <w:r>
        <w:rPr>
          <w:b/>
        </w:rPr>
        <w:t xml:space="preserve">Tulos</w:t>
      </w:r>
    </w:p>
    <w:p>
      <w:r>
        <w:t xml:space="preserve">Kenet Bishop tapaa Big Harryn hautajaisissa?</w:t>
      </w:r>
    </w:p>
    <w:p>
      <w:r>
        <w:rPr>
          <w:b/>
        </w:rPr>
        <w:t xml:space="preserve">Tulos</w:t>
      </w:r>
    </w:p>
    <w:p>
      <w:r>
        <w:t xml:space="preserve">Miten Bishop todella tappaa Harryn?</w:t>
      </w:r>
    </w:p>
    <w:p>
      <w:r>
        <w:rPr>
          <w:b/>
        </w:rPr>
        <w:t xml:space="preserve">Tulos</w:t>
      </w:r>
    </w:p>
    <w:p>
      <w:r>
        <w:t xml:space="preserve">Miksi Bishop joutuu tarinan alussa sairaalaan?</w:t>
      </w:r>
    </w:p>
    <w:p>
      <w:r>
        <w:rPr>
          <w:b/>
        </w:rPr>
        <w:t xml:space="preserve">Tulos</w:t>
      </w:r>
    </w:p>
    <w:p>
      <w:r>
        <w:t xml:space="preserve">Missä Bishop tapaa Steven?</w:t>
      </w:r>
    </w:p>
    <w:p>
      <w:r>
        <w:rPr>
          <w:b/>
        </w:rPr>
        <w:t xml:space="preserve">Tulos</w:t>
      </w:r>
    </w:p>
    <w:p>
      <w:r>
        <w:t xml:space="preserve">Minkälaisella autolla Steve ajaa?</w:t>
      </w:r>
    </w:p>
    <w:p>
      <w:r>
        <w:rPr>
          <w:b/>
        </w:rPr>
        <w:t xml:space="preserve">Esimerkki 3.753</w:t>
      </w:r>
    </w:p>
    <w:p>
      <w:r>
        <w:t xml:space="preserve"> Tarina sijoittuu Siaminlahdella (nykyään Thaimaanlahti) purjelaivalle, joka lähtee liikkeelle Britanniaan suuntautuvalta matkaltaan. Ajankohta on luultavasti 1880-luvulla (jolloin Conrad oli itse merellä). Monien Conradin tarinoiden tapaan se kerrotaan ensimmäisessä persoonassa. Kertoja on laivan nuori kapteeni, joka ei tunne laivaansa eikä miehistöään, sillä hän on tullut laivaan vasta kaksi viikkoa aiemmin. Hän ei ole varma kyvystään käyttää valtaansa jo jonkin aikaa yhdessä olleeseen päällystöön ja miehistöön nähden, ja hän toteaa useaan otteeseen olevansa "muukalainen" laivalla.Kun höyryhinaaja on hinauttanut laivan jokea alaspäin (oletettavasti Bangkokista), se jätetään ankkuriin lähelle pienten karujen saarten ryhmää muutaman mailin päähän rannikosta odottamaan tuulta matkan aloittamista varten. Vastaantuleva alus on ankkuroitunut samoin parin mailin päähän ja odottaa hinaajan lähtöä ylävirtaan.Sinä yönä kapteeni, joka on levoton, ottaa poikkeuksellisesti vahtivuoron. Aamuyön tunteina hän ainoana miehenä kannella näkee, että mies on uinut laivan kylkeen. Alaston uimari epäröi puhua tai tulla laivaan, mutta vaikuttaa tyytyväiseltä huomatessaan, että hän puhuu kapteenin kanssa. Alukselle päästyään hän ja kapteeni pääsevät luontevaan yhteyteen, melkein kuin Leggatt olisi kapteenin toinen minä; varsinkin kun kapteeni on nyt hakenut joitakin omia vaatteitaan, jotka Leggattilla on nyt yllään.Vielä kannella Leggatt selittää olleensa toisen laivan perämies, mutta pidätettynä miehistön jäsenen murhasta. Uhri oli tottelematon kiusaaja. Myrskyn aikana, joka melkein upotti heidän laivansa matkalla tänne, Leggatt paini fyysisesti miehen kanssa saadakseen hänet vetämään köyttä, kun outo aalto heitti heidät molemmat bulevardia vasten, ja mies kuoli. Leggatt, joka oli "muukalainen" toisella laivalla aivan kuten kapteenimme oli tällä laivalla, joutuisi varmasti hirsipuuhun rantautuessaan. Hän oli kuitenkin paennut lukitusta hytistään ja uinut saarten välissä päästäkseen kertojan laivaan. Tässä vaiheessa kapteenimme voisi, ja kaikkien sääntöjen mukaan pitäisi, pidättää Leggatt. Mutta sen sijaan hän johdattaa hänet piiloon hyttiinsä. Kapteenilla ei ole vielä mitään suunnitelmaa, ja tilanne on äärimmäisen vaikea: hyttihytti on säännöllisesti stuertin huollettavana, ruoka on ongelma, laivan kapteenin liikkeet ovat kaikille silmiinpistäviä ja edessä on pitkä matka. Aamulla Leggattin laivan kapteeni saapuu veneellä tiedustelemaan, onko karannutta henkilöä nähty. Kapteenimme, joka ei ole mikään luontainen valehtelija, onnistuu bluffaamaan, mutta jää kauhuissaan miettimään, mitä hänen omat upseerinsa ajattelevat hänen kireästä käytöksestään. tuulen noustessa laiva lähtee liikkeelle, ja alkaa rutiini, jossa kapteeni auttaa Leggattia välttelemään stuertin velvollisuudentuntoisia käyntejä kapteenin hytissä. Leggatt on useita kertoja lähellä paljastumista, melkein kuin näyttämöfarssi. Koko ajan kapteenia piinaa pienikin merkki siitä, että joku hänen miehistöstään epäilisi (tai olisi jopa voinut saada selville) salaisuuden. Kapteeni ja Leggatt kehittävät suunnitelman: Leggatt, joka on hyvä uimari, hyppää mereen ja ui maihin Siaminlahden syvemmälle, kun laiva purjehtii mahdollisimman lähelle maata. Tämä onnistuu, vaikka riskialtis manööveri kapteenin suorassa komennossa melkein ajaa aluksen kalliolle, mikä koettelee kapteenin merimiestaitoja ja kauhistuttaa miehistöä. Hän onnistuu ja johtaa aluksen pois.</w:t>
      </w:r>
    </w:p>
    <w:p>
      <w:r>
        <w:rPr>
          <w:b/>
        </w:rPr>
        <w:t xml:space="preserve">Tulos</w:t>
      </w:r>
    </w:p>
    <w:p>
      <w:r>
        <w:t xml:space="preserve">Kenelle kapteeni valehtelee?</w:t>
      </w:r>
    </w:p>
    <w:p>
      <w:r>
        <w:rPr>
          <w:b/>
        </w:rPr>
        <w:t xml:space="preserve">Tulos</w:t>
      </w:r>
    </w:p>
    <w:p>
      <w:r>
        <w:t xml:space="preserve">Kuka kutsuu itseään muukalaiseksi aluksella?</w:t>
      </w:r>
    </w:p>
    <w:p>
      <w:r>
        <w:rPr>
          <w:b/>
        </w:rPr>
        <w:t xml:space="preserve">Tulos</w:t>
      </w:r>
    </w:p>
    <w:p>
      <w:r>
        <w:t xml:space="preserve">Kuka ui alasti laivaan?</w:t>
      </w:r>
    </w:p>
    <w:p>
      <w:r>
        <w:rPr>
          <w:b/>
        </w:rPr>
        <w:t xml:space="preserve">Tulos</w:t>
      </w:r>
    </w:p>
    <w:p>
      <w:r>
        <w:t xml:space="preserve">Mihin kapteeni piilottaa Leggattin?</w:t>
      </w:r>
    </w:p>
    <w:p>
      <w:r>
        <w:rPr>
          <w:b/>
        </w:rPr>
        <w:t xml:space="preserve">Tulos</w:t>
      </w:r>
    </w:p>
    <w:p>
      <w:r>
        <w:t xml:space="preserve">Ketä kertojan ja Leggattin on vältettävä rutiinimatkoillaan kapteenin hyttiin?</w:t>
      </w:r>
    </w:p>
    <w:p>
      <w:r>
        <w:rPr>
          <w:b/>
        </w:rPr>
        <w:t xml:space="preserve">Tulos</w:t>
      </w:r>
    </w:p>
    <w:p>
      <w:r>
        <w:t xml:space="preserve">Mihin maahan kapteenin kuljettama lasti oli tarkoitettu?</w:t>
      </w:r>
    </w:p>
    <w:p>
      <w:r>
        <w:rPr>
          <w:b/>
        </w:rPr>
        <w:t xml:space="preserve">Tulos</w:t>
      </w:r>
    </w:p>
    <w:p>
      <w:r>
        <w:t xml:space="preserve">Miksi Leggatt kutsui murhaamaansa miestä?</w:t>
      </w:r>
    </w:p>
    <w:p>
      <w:r>
        <w:rPr>
          <w:b/>
        </w:rPr>
        <w:t xml:space="preserve">Tulos</w:t>
      </w:r>
    </w:p>
    <w:p>
      <w:r>
        <w:t xml:space="preserve">Ketä pidetään miehistön "muukalaisena"?</w:t>
      </w:r>
    </w:p>
    <w:p>
      <w:r>
        <w:rPr>
          <w:b/>
        </w:rPr>
        <w:t xml:space="preserve">Tulos</w:t>
      </w:r>
    </w:p>
    <w:p>
      <w:r>
        <w:t xml:space="preserve">Miksi Leggatt epäröi tulla mukaan?</w:t>
      </w:r>
    </w:p>
    <w:p>
      <w:r>
        <w:rPr>
          <w:b/>
        </w:rPr>
        <w:t xml:space="preserve">Tulos</w:t>
      </w:r>
    </w:p>
    <w:p>
      <w:r>
        <w:t xml:space="preserve">Mitä tapahtuu seuraavana aamuna?</w:t>
      </w:r>
    </w:p>
    <w:p>
      <w:r>
        <w:rPr>
          <w:b/>
        </w:rPr>
        <w:t xml:space="preserve">Tulos</w:t>
      </w:r>
    </w:p>
    <w:p>
      <w:r>
        <w:t xml:space="preserve">Miksi Leggatt oli pidätettynä toisella aluksella?</w:t>
      </w:r>
    </w:p>
    <w:p>
      <w:r>
        <w:rPr>
          <w:b/>
        </w:rPr>
        <w:t xml:space="preserve">Tulos</w:t>
      </w:r>
    </w:p>
    <w:p>
      <w:r>
        <w:t xml:space="preserve">Mitä kapteeni näkee yönä, jolloin hän ottaa vahdin?</w:t>
      </w:r>
    </w:p>
    <w:p>
      <w:r>
        <w:rPr>
          <w:b/>
        </w:rPr>
        <w:t xml:space="preserve">Tulos</w:t>
      </w:r>
    </w:p>
    <w:p>
      <w:r>
        <w:t xml:space="preserve">Mihin laiva ankkuroituu ja mihin?</w:t>
      </w:r>
    </w:p>
    <w:p>
      <w:r>
        <w:rPr>
          <w:b/>
        </w:rPr>
        <w:t xml:space="preserve">Tulos</w:t>
      </w:r>
    </w:p>
    <w:p>
      <w:r>
        <w:t xml:space="preserve">Miten tarina kerrotaan ja kuka sen kertoo?</w:t>
      </w:r>
    </w:p>
    <w:p>
      <w:r>
        <w:rPr>
          <w:b/>
        </w:rPr>
        <w:t xml:space="preserve">Tulos</w:t>
      </w:r>
    </w:p>
    <w:p>
      <w:r>
        <w:t xml:space="preserve">Miksi Leggatt uskoo, että hänet hirtetään murhasta?</w:t>
      </w:r>
    </w:p>
    <w:p>
      <w:r>
        <w:rPr>
          <w:b/>
        </w:rPr>
        <w:t xml:space="preserve">Tulos</w:t>
      </w:r>
    </w:p>
    <w:p>
      <w:r>
        <w:t xml:space="preserve">Kuka on alaston mies, joka kiipeää kyytiin?</w:t>
      </w:r>
    </w:p>
    <w:p>
      <w:r>
        <w:rPr>
          <w:b/>
        </w:rPr>
        <w:t xml:space="preserve">Tulos</w:t>
      </w:r>
    </w:p>
    <w:p>
      <w:r>
        <w:t xml:space="preserve">Mihin vesistöön Leggatt hyppää?</w:t>
      </w:r>
    </w:p>
    <w:p>
      <w:r>
        <w:rPr>
          <w:b/>
        </w:rPr>
        <w:t xml:space="preserve">Tulos</w:t>
      </w:r>
    </w:p>
    <w:p>
      <w:r>
        <w:t xml:space="preserve">Missä tarina tapahtuu?</w:t>
      </w:r>
    </w:p>
    <w:p>
      <w:r>
        <w:rPr>
          <w:b/>
        </w:rPr>
        <w:t xml:space="preserve">Tulos</w:t>
      </w:r>
    </w:p>
    <w:p>
      <w:r>
        <w:t xml:space="preserve">Mikä kapteenia vaivaa?</w:t>
      </w:r>
    </w:p>
    <w:p>
      <w:r>
        <w:rPr>
          <w:b/>
        </w:rPr>
        <w:t xml:space="preserve">Tulos</w:t>
      </w:r>
    </w:p>
    <w:p>
      <w:r>
        <w:t xml:space="preserve">Kuka saapuu aamulla kysymään Leggattista?</w:t>
      </w:r>
    </w:p>
    <w:p>
      <w:r>
        <w:rPr>
          <w:b/>
        </w:rPr>
        <w:t xml:space="preserve">Tulos</w:t>
      </w:r>
    </w:p>
    <w:p>
      <w:r>
        <w:t xml:space="preserve">Minkä suunnitelman kertoja ja Leggatt tekevät ja toimiiko se?</w:t>
      </w:r>
    </w:p>
    <w:p>
      <w:r>
        <w:rPr>
          <w:b/>
        </w:rPr>
        <w:t xml:space="preserve">Tulos</w:t>
      </w:r>
    </w:p>
    <w:p>
      <w:r>
        <w:t xml:space="preserve">Miksi kapteeni ja Leggatt tulevat niin hyvin toimeen?</w:t>
      </w:r>
    </w:p>
    <w:p>
      <w:r>
        <w:rPr>
          <w:b/>
        </w:rPr>
        <w:t xml:space="preserve">Tulos</w:t>
      </w:r>
    </w:p>
    <w:p>
      <w:r>
        <w:t xml:space="preserve">Kuka on alaston uimari ja miksi hän ui yöllä?</w:t>
      </w:r>
    </w:p>
    <w:p>
      <w:r>
        <w:rPr>
          <w:b/>
        </w:rPr>
        <w:t xml:space="preserve">Tulos</w:t>
      </w:r>
    </w:p>
    <w:p>
      <w:r>
        <w:t xml:space="preserve">Mikä oli Leggattin asema aluksella?</w:t>
      </w:r>
    </w:p>
    <w:p>
      <w:r>
        <w:rPr>
          <w:b/>
        </w:rPr>
        <w:t xml:space="preserve">Tulos</w:t>
      </w:r>
    </w:p>
    <w:p>
      <w:r>
        <w:t xml:space="preserve">Minkä oudon asian laivan kapteeni huomaa vahtiessaan?</w:t>
      </w:r>
    </w:p>
    <w:p>
      <w:r>
        <w:rPr>
          <w:b/>
        </w:rPr>
        <w:t xml:space="preserve">Tulos</w:t>
      </w:r>
    </w:p>
    <w:p>
      <w:r>
        <w:t xml:space="preserve">Mitä Leggatt kohtasi laskeuduttuaan?</w:t>
      </w:r>
    </w:p>
    <w:p>
      <w:r>
        <w:rPr>
          <w:b/>
        </w:rPr>
        <w:t xml:space="preserve">Tulos</w:t>
      </w:r>
    </w:p>
    <w:p>
      <w:r>
        <w:t xml:space="preserve">Miten kapteeni tyydyttää Leggattin ja oman miehistönsä?</w:t>
      </w:r>
    </w:p>
    <w:p>
      <w:r>
        <w:rPr>
          <w:b/>
        </w:rPr>
        <w:t xml:space="preserve">Esimerkki 3.754</w:t>
      </w:r>
    </w:p>
    <w:p>
      <w:r>
        <w:t xml:space="preserve"> Vuonna 1935 Indiana Jones pakenee täpärästi Kiinan tasavallan Shanghaissa toimivan rikollispomo Lao Che:n kynsistä. Indy pakenee Shanghaista 11-vuotiaan kiinalaisen apurinsa Short Roundin ja yökerholaulaja Willie Scottin kanssa lentokoneella, jonka Lao omistaa heidän tietämättään. Kun he kolme nukkuvat koneessa, lentäjät hyppäävät ulos laskuvarjolla, ja he jättävät koneen putoamaan Himalajan ylle samalla kun he pudottavat sen polttoaineen. Indy, Shorty ja Willie huomaavat tämän ja onnistuvat täpärästi pelastautumaan hyppäämällä lentokoneesta puhallettavaan lauttaan ja ajamalla sitten alas rinteitä pitkin raivoavaan jokeen. He saapuvat Mayaporeen, autioon kylään Pohjois-Intiassa, jossa köyhät kyläläiset uskovat, että hindujumala Shiva on lähettänyt heidät, ja pyytävät heidän apuaan noutamaan heidän pyhäköstään varastetun pyhän Sivalinga-kiven ja yhteisön lapset läheisen Pankot-palatsin pahoilta voimilta. Matkalla Pankotiin Indy arvelee, että kivi saattaa olla yksi viidestä tarunhohtoisesta Sankara-kivestä, jotka lupaavat onnea ja kunniaa. kolmikko saa lämpimän vastaanoton Pankotin palatsin pääministeriltä Chattar Lalilta. Vierailijat saavat jäädä yöksi vieraiksi, jonka aikana he osallistuvat nuoren maharadžan, Zalim Singhin, antamiin ylenpalttisiin mutta irvokkaisiin juhlaillallisiin. Chattar Lal torjuu Indyn kysymykset kyläläisten väitteistä ja hänen teoriansa, jonka mukaan muinainen Thuggee-kultti on vastuussa heidän ongelmistaan. Myöhemmin samana iltana salamurhaaja hyökkää Indyn kimppuun, mikä saa Indyn, Willien ja Shortyn uskomaan, että jokin on pielessä. He löytävät Willien huoneessa olevan patsaan taakse kätketyn tunnelien sarjan ja lähtevät tutkimaan niitä, ja matkan varrella he kohtaavat useita ansoja. kolmikko pääsee lopulta maanalaiseen temppeliin, jossa Thugit palvovat hindujumalatar Kalia ihmisuhreilla. He näkevät, kuinka roistot kahlitsevat yhden uhrinsa häkkiin ja laskevat hänet hitaasti seremonialliseen tulipesään, jossa hän palaa elävältä. He saavat selville, että pahojen ja verenhimoisten ylipappiensa Mola Ramin johtamilla roistoilla on hallussaan kolme viidestä Sankaran kivestä ja että he ovat orjuuttaneet lapset kaivamaan kahta viimeistä kiveä, joiden avulla he toivovat voivansa hallita maailmaa. Kun Indy yrittää hakea kiviä, hän, Willie ja Shorty joutuvat vangiksi ja erotetaan toisistaan. Indy ruoskitaan ja hänet pakotetaan juomaan juomaa nimeltä "Kalin veri", joka saa hänet transsin kaltaiseen tilaan, jossa hän alkaa mielettömästi palvella roistoja. Willie pidetään sillä välin ihmisuhrina, ja Shorty joutuu kaivostyöhön orjuutettujen lasten rinnalle. Shorty pääsee vapaaksi ja pakenee takaisin temppeliin, jossa hän polttaa Indyn soihdulla ja järkyttää hänet transsista. Voitettuaan Chattar Lalin, joka on myös Thuggee-palvoja, Indy pysäyttää Willien häkin ja nostelee sen ulos kuopasta juuri ajoissa ennen kuin se ehtii päästä tuleen. He palaavat kaivokselle vapauttamaan lapsia, mutta Indy joutuu taisteluun kookkaan valvojan kanssa. Maharadza, joka on myös joutunut Kali-veren lumoihin, yrittää rampauttaa Indyn voodoo-nukella. Shorty taistelee Maharadjan kanssa ja polttaa hänet lopulta, jotta hän pääsisi transsista. Kun Indy on saanut voimansa takaisin, hän tappaa valvojan. Maharadja kertoo Shortylle, miten hän pääsee pois kaivoksista. Kun Mola Ram pakenee, Indy ja Shorty pelastavat Willien ja hakevat kolme Sankaran kiveä, kylän lapset pakenevat.Kun he ovat ajaneet takaa kaivoskärryjä takaa temppelistä, kolmikko pääsee maanpinnan yläpuolelle ja joutuu jälleen Mola Ramin ja hänen kätyriensä nurkkaan köysisillalla korkealla krokotiilien saastuttaman joen yläpuolella. Indy katkaisee miekan avulla köysisillan kahtia, ja kaikki joutuvat roikkumaan henkensä edestä. Indy lausuu loitsun, joka saa kivet hehkumaan punaisena. Kaksi kivistä putoaa jokeen, ja viimeinen putoaa Mola Ramin käteen ja polttaa hänet. Indy nappaa nyt jäähtyneen kiven, kun taas Mola Ram putoaa alapuolella olevaan jokeen, jossa Mugger-krokotiili syö hänet. Tämän jälkeen roistot yrittävät ampua Indyä nuolilla, kunnes Pankotista saapuu palatsin Maharajahin kutsuma komppania brittiläisen Intian armeijan kiväärimiehiä. Seuraavassa tulitaistelussa monet Thuggee-ampujista kuolevat, ja loput saarretaan ja vangitaan. Indy, Willie ja Shorty palaavat voitokkaasti kylään lasten kanssa ja antavat kadonneen kiven takaisin kyläläisille.</w:t>
      </w:r>
    </w:p>
    <w:p>
      <w:r>
        <w:rPr>
          <w:b/>
        </w:rPr>
        <w:t xml:space="preserve">Tulos</w:t>
      </w:r>
    </w:p>
    <w:p>
      <w:r>
        <w:t xml:space="preserve">Mitä patsaiden takaa löytyy?</w:t>
      </w:r>
    </w:p>
    <w:p>
      <w:r>
        <w:rPr>
          <w:b/>
        </w:rPr>
        <w:t xml:space="preserve">Tulos</w:t>
      </w:r>
    </w:p>
    <w:p>
      <w:r>
        <w:t xml:space="preserve">Mitä joessa asuu?</w:t>
      </w:r>
    </w:p>
    <w:p>
      <w:r>
        <w:rPr>
          <w:b/>
        </w:rPr>
        <w:t xml:space="preserve">Tulos</w:t>
      </w:r>
    </w:p>
    <w:p>
      <w:r>
        <w:t xml:space="preserve">Kuka on uhri?</w:t>
      </w:r>
    </w:p>
    <w:p>
      <w:r>
        <w:rPr>
          <w:b/>
        </w:rPr>
        <w:t xml:space="preserve">Tulos</w:t>
      </w:r>
    </w:p>
    <w:p>
      <w:r>
        <w:t xml:space="preserve">Kuka yrittää rampauttaa Indiana Jonesin?</w:t>
      </w:r>
    </w:p>
    <w:p>
      <w:r>
        <w:rPr>
          <w:b/>
        </w:rPr>
        <w:t xml:space="preserve">Tulos</w:t>
      </w:r>
    </w:p>
    <w:p>
      <w:r>
        <w:t xml:space="preserve">Ketä roistot palvovat?</w:t>
      </w:r>
    </w:p>
    <w:p>
      <w:r>
        <w:rPr>
          <w:b/>
        </w:rPr>
        <w:t xml:space="preserve">Tulos</w:t>
      </w:r>
    </w:p>
    <w:p>
      <w:r>
        <w:t xml:space="preserve">Kenelle kadonnut kivi palautetaan?</w:t>
      </w:r>
    </w:p>
    <w:p>
      <w:r>
        <w:rPr>
          <w:b/>
        </w:rPr>
        <w:t xml:space="preserve">Tulos</w:t>
      </w:r>
    </w:p>
    <w:p>
      <w:r>
        <w:t xml:space="preserve">Mistä Indy pakenee lentokoneella?</w:t>
      </w:r>
    </w:p>
    <w:p>
      <w:r>
        <w:rPr>
          <w:b/>
        </w:rPr>
        <w:t xml:space="preserve">Tulos</w:t>
      </w:r>
    </w:p>
    <w:p>
      <w:r>
        <w:t xml:space="preserve">Mitä Kalin veri tekee Indylle?</w:t>
      </w:r>
    </w:p>
    <w:p>
      <w:r>
        <w:rPr>
          <w:b/>
        </w:rPr>
        <w:t xml:space="preserve">Tulos</w:t>
      </w:r>
    </w:p>
    <w:p>
      <w:r>
        <w:t xml:space="preserve">Ketä pidetään ihmisuhrina?</w:t>
      </w:r>
    </w:p>
    <w:p>
      <w:r>
        <w:rPr>
          <w:b/>
        </w:rPr>
        <w:t xml:space="preserve">Tulos</w:t>
      </w:r>
    </w:p>
    <w:p>
      <w:r>
        <w:t xml:space="preserve">Kuka johtaa roistoja?</w:t>
      </w:r>
    </w:p>
    <w:p>
      <w:r>
        <w:rPr>
          <w:b/>
        </w:rPr>
        <w:t xml:space="preserve">Tulos</w:t>
      </w:r>
    </w:p>
    <w:p>
      <w:r>
        <w:t xml:space="preserve">Kuka on Short Round?</w:t>
      </w:r>
    </w:p>
    <w:p>
      <w:r>
        <w:rPr>
          <w:b/>
        </w:rPr>
        <w:t xml:space="preserve">Tulos</w:t>
      </w:r>
    </w:p>
    <w:p>
      <w:r>
        <w:t xml:space="preserve">Miten roistot palvovat hindujumalatar Kalia?</w:t>
      </w:r>
    </w:p>
    <w:p>
      <w:r>
        <w:rPr>
          <w:b/>
        </w:rPr>
        <w:t xml:space="preserve">Tulos</w:t>
      </w:r>
    </w:p>
    <w:p>
      <w:r>
        <w:t xml:space="preserve">Miten Indy herätetään transsista?</w:t>
      </w:r>
    </w:p>
    <w:p>
      <w:r>
        <w:rPr>
          <w:b/>
        </w:rPr>
        <w:t xml:space="preserve">Tulos</w:t>
      </w:r>
    </w:p>
    <w:p>
      <w:r>
        <w:t xml:space="preserve">Millä Indy, Willie ja Shorty selviävät tilanteesta, jossa lentokone putoaa ilman lentäjää?</w:t>
      </w:r>
    </w:p>
    <w:p>
      <w:r>
        <w:rPr>
          <w:b/>
        </w:rPr>
        <w:t xml:space="preserve">Tulos</w:t>
      </w:r>
    </w:p>
    <w:p>
      <w:r>
        <w:t xml:space="preserve">Kun Indy matkustaa Willie Scottin ja Short Roundin kanssa lentokoneessa, mitä lentäjälle tapahtuu?</w:t>
      </w:r>
    </w:p>
    <w:p>
      <w:r>
        <w:rPr>
          <w:b/>
        </w:rPr>
        <w:t xml:space="preserve">Tulos</w:t>
      </w:r>
    </w:p>
    <w:p>
      <w:r>
        <w:t xml:space="preserve">Kuka omistaa lentokoneen, jolla Indiana Jones pakenee?</w:t>
      </w:r>
    </w:p>
    <w:p>
      <w:r>
        <w:rPr>
          <w:b/>
        </w:rPr>
        <w:t xml:space="preserve">Tulos</w:t>
      </w:r>
    </w:p>
    <w:p>
      <w:r>
        <w:t xml:space="preserve">Mitä Mola Ram syö?</w:t>
      </w:r>
    </w:p>
    <w:p>
      <w:r>
        <w:rPr>
          <w:b/>
        </w:rPr>
        <w:t xml:space="preserve">Tulos</w:t>
      </w:r>
    </w:p>
    <w:p>
      <w:r>
        <w:t xml:space="preserve">Mitä Indy, Willie ja Shorty tuovat laukun kylään?</w:t>
      </w:r>
    </w:p>
    <w:p>
      <w:r>
        <w:rPr>
          <w:b/>
        </w:rPr>
        <w:t xml:space="preserve">Tulos</w:t>
      </w:r>
    </w:p>
    <w:p>
      <w:r>
        <w:t xml:space="preserve">Kuka on Shanghain rikollispomo?</w:t>
      </w:r>
    </w:p>
    <w:p>
      <w:r>
        <w:rPr>
          <w:b/>
        </w:rPr>
        <w:t xml:space="preserve">Tulos</w:t>
      </w:r>
    </w:p>
    <w:p>
      <w:r>
        <w:t xml:space="preserve">Kun he löytävät kylästä muita ihmisiä, mitä nämä ihmiset haluavat heidän tekevän?</w:t>
      </w:r>
    </w:p>
    <w:p>
      <w:r>
        <w:rPr>
          <w:b/>
        </w:rPr>
        <w:t xml:space="preserve">Tulos</w:t>
      </w:r>
    </w:p>
    <w:p>
      <w:r>
        <w:t xml:space="preserve">Kenen kimppuun salamurhaaja hyökkää?</w:t>
      </w:r>
    </w:p>
    <w:p>
      <w:r>
        <w:rPr>
          <w:b/>
        </w:rPr>
        <w:t xml:space="preserve">Tulos</w:t>
      </w:r>
    </w:p>
    <w:p>
      <w:r>
        <w:t xml:space="preserve">Miksi roistot orjuuttivat lapset?</w:t>
      </w:r>
    </w:p>
    <w:p>
      <w:r>
        <w:rPr>
          <w:b/>
        </w:rPr>
        <w:t xml:space="preserve">Tulos</w:t>
      </w:r>
    </w:p>
    <w:p>
      <w:r>
        <w:t xml:space="preserve">Missä Shorty pannaan töihin?</w:t>
      </w:r>
    </w:p>
    <w:p>
      <w:r>
        <w:rPr>
          <w:b/>
        </w:rPr>
        <w:t xml:space="preserve">Tulos</w:t>
      </w:r>
    </w:p>
    <w:p>
      <w:r>
        <w:t xml:space="preserve">Kuka kertoo Shortylle, miten päästä pois kaivoksista?</w:t>
      </w:r>
    </w:p>
    <w:p>
      <w:r>
        <w:rPr>
          <w:b/>
        </w:rPr>
        <w:t xml:space="preserve">Tulos</w:t>
      </w:r>
    </w:p>
    <w:p>
      <w:r>
        <w:t xml:space="preserve">Minä vuonna tämä tapahtuu?</w:t>
      </w:r>
    </w:p>
    <w:p>
      <w:r>
        <w:rPr>
          <w:b/>
        </w:rPr>
        <w:t xml:space="preserve">Tulos</w:t>
      </w:r>
    </w:p>
    <w:p>
      <w:r>
        <w:t xml:space="preserve">Millä Maharadja satuttaa Indiana Jonesia?</w:t>
      </w:r>
    </w:p>
    <w:p>
      <w:r>
        <w:rPr>
          <w:b/>
        </w:rPr>
        <w:t xml:space="preserve">Tulos</w:t>
      </w:r>
    </w:p>
    <w:p>
      <w:r>
        <w:t xml:space="preserve">Mikä kivissä on vikana?</w:t>
      </w:r>
    </w:p>
    <w:p>
      <w:r>
        <w:rPr>
          <w:b/>
        </w:rPr>
        <w:t xml:space="preserve">Tulos</w:t>
      </w:r>
    </w:p>
    <w:p>
      <w:r>
        <w:t xml:space="preserve">Miten ryhmä pääsee pakoon, kun Mola Ram on jäänyt nurkkaan?</w:t>
      </w:r>
    </w:p>
    <w:p>
      <w:r>
        <w:rPr>
          <w:b/>
        </w:rPr>
        <w:t xml:space="preserve">Tulos</w:t>
      </w:r>
    </w:p>
    <w:p>
      <w:r>
        <w:t xml:space="preserve">Millä kulkuvälineellä Indiana Jones pakenee Shanghaista?</w:t>
      </w:r>
    </w:p>
    <w:p>
      <w:r>
        <w:rPr>
          <w:b/>
        </w:rPr>
        <w:t xml:space="preserve">Tulos</w:t>
      </w:r>
    </w:p>
    <w:p>
      <w:r>
        <w:t xml:space="preserve">Millä roistot yrittävät tappaa Indiana Jonesin?</w:t>
      </w:r>
    </w:p>
    <w:p>
      <w:r>
        <w:rPr>
          <w:b/>
        </w:rPr>
        <w:t xml:space="preserve">Esimerkki 3.755</w:t>
      </w:r>
    </w:p>
    <w:p>
      <w:r>
        <w:t xml:space="preserve"> Titus Brothers Contractors -yritys on voittanut Perussa hallituksen sopimuksen, jonka mukaan se räjäyttää tunnelin vuoren läpi ja yhdistää kaksi erillistä rautatielinjaa. Määräaika lähestyy, ja urakoitsijat ovat törmänneet kirjaimellisesti seinään: liian kova kallio on tavanomaisia räjäytystekniikoita vastaan. Yhtiöllä on paineita saada työ valmiiksi, tai muuten sopimus menee kilpailijalleen Blakeson &amp; Grinderille. Herra Job Titus on kuullut Tom Swiftistä ja Tomin jättiläistykistä, jota käytetään Panaman kanavan suojelussa, ja haluaa palkata Tomin kehittämään erityistä räjäytysjauhetta, joka auttaa heitä saamaan kaivutyöt valmiiksi. herra Damon, Tomin erittäin hyvä ystävä, saapuu kesken tämän keskustelun, eikä ole tietoinen tilanteesta. Sattumalta herra Damon on sijoittanut yritykseen, joka hankkii cinchona-kuorta Perusta, mutta tuotanto on lähes loppunut, mikä saa herra Damonin kutsumaan Tomin mukaansa Peruun ja selvittämään ongelman syyn. Tom, herra Damon ja herra Titus (sekä Koku, Tomin jättiläinen) lähtevät Peruun. Matkalla he kohtaavat professori Swyington Bumperin, joka etsii koko elämänsä ajan kadonnutta Pelonen kaupunkia. Professori Bumper palaa Peruun joka kausi, eikä ole toistaiseksi onnistunut. Kun professori Bumper huomaa, että Tom on matkalla samalle alueelle, Rimaciin, professori Bumper päättää liittyä seuraan.</w:t>
      </w:r>
    </w:p>
    <w:p>
      <w:r>
        <w:rPr>
          <w:b/>
        </w:rPr>
        <w:t xml:space="preserve">Tulos</w:t>
      </w:r>
    </w:p>
    <w:p>
      <w:r>
        <w:t xml:space="preserve">Miksi Damon matkustaa Peruun?</w:t>
      </w:r>
    </w:p>
    <w:p>
      <w:r>
        <w:rPr>
          <w:b/>
        </w:rPr>
        <w:t xml:space="preserve">Tulos</w:t>
      </w:r>
    </w:p>
    <w:p>
      <w:r>
        <w:t xml:space="preserve">Mitä Tom Swift loi suojellakseen Panaman kanavaa?</w:t>
      </w:r>
    </w:p>
    <w:p>
      <w:r>
        <w:rPr>
          <w:b/>
        </w:rPr>
        <w:t xml:space="preserve">Tulos</w:t>
      </w:r>
    </w:p>
    <w:p>
      <w:r>
        <w:t xml:space="preserve">Miksi Damon lähtee Peruun? </w:t>
      </w:r>
    </w:p>
    <w:p>
      <w:r>
        <w:rPr>
          <w:b/>
        </w:rPr>
        <w:t xml:space="preserve">Tulos</w:t>
      </w:r>
    </w:p>
    <w:p>
      <w:r>
        <w:t xml:space="preserve">Mikä on professori Bumperin elämänmittainen tehtävä?</w:t>
      </w:r>
    </w:p>
    <w:p>
      <w:r>
        <w:rPr>
          <w:b/>
        </w:rPr>
        <w:t xml:space="preserve">Tulos</w:t>
      </w:r>
    </w:p>
    <w:p>
      <w:r>
        <w:t xml:space="preserve">Mikä on hallituksen motiivi luoda tunneli vuorelle? </w:t>
      </w:r>
    </w:p>
    <w:p>
      <w:r>
        <w:rPr>
          <w:b/>
        </w:rPr>
        <w:t xml:space="preserve">Tulos</w:t>
      </w:r>
    </w:p>
    <w:p>
      <w:r>
        <w:t xml:space="preserve">Missä maassa Titus Brothers Contractors voitti hallituksen sopimuksen?</w:t>
      </w:r>
    </w:p>
    <w:p>
      <w:r>
        <w:rPr>
          <w:b/>
        </w:rPr>
        <w:t xml:space="preserve">Tulos</w:t>
      </w:r>
    </w:p>
    <w:p>
      <w:r>
        <w:t xml:space="preserve">Kuka herra Damon on Tomille?</w:t>
      </w:r>
    </w:p>
    <w:p>
      <w:r>
        <w:rPr>
          <w:b/>
        </w:rPr>
        <w:t xml:space="preserve">Tulos</w:t>
      </w:r>
    </w:p>
    <w:p>
      <w:r>
        <w:t xml:space="preserve">Ketkä lähtevät Peruun? </w:t>
      </w:r>
    </w:p>
    <w:p>
      <w:r>
        <w:rPr>
          <w:b/>
        </w:rPr>
        <w:t xml:space="preserve">Tulos</w:t>
      </w:r>
    </w:p>
    <w:p>
      <w:r>
        <w:t xml:space="preserve">Kuka matkustaa Damonin ja Tom Swiftin kanssa Peruun?</w:t>
      </w:r>
    </w:p>
    <w:p>
      <w:r>
        <w:rPr>
          <w:b/>
        </w:rPr>
        <w:t xml:space="preserve">Tulos</w:t>
      </w:r>
    </w:p>
    <w:p>
      <w:r>
        <w:t xml:space="preserve">Kuka liittyy Damonin, Tomin ja Titusin seuraan heidän matkallaan?</w:t>
      </w:r>
    </w:p>
    <w:p>
      <w:r>
        <w:rPr>
          <w:b/>
        </w:rPr>
        <w:t xml:space="preserve">Tulos</w:t>
      </w:r>
    </w:p>
    <w:p>
      <w:r>
        <w:t xml:space="preserve">Mitä Job Titus toivoo saavansa Tom Swiftiltä? </w:t>
      </w:r>
    </w:p>
    <w:p>
      <w:r>
        <w:rPr>
          <w:b/>
        </w:rPr>
        <w:t xml:space="preserve">Tulos</w:t>
      </w:r>
    </w:p>
    <w:p>
      <w:r>
        <w:t xml:space="preserve">Miksi Titus Brothers Contractors -yritys yrittää tunneloida vuoren läpi?</w:t>
      </w:r>
    </w:p>
    <w:p>
      <w:r>
        <w:rPr>
          <w:b/>
        </w:rPr>
        <w:t xml:space="preserve">Tulos</w:t>
      </w:r>
    </w:p>
    <w:p>
      <w:r>
        <w:t xml:space="preserve">Professori Swyington Bumper etsii mitä?</w:t>
      </w:r>
    </w:p>
    <w:p>
      <w:r>
        <w:rPr>
          <w:b/>
        </w:rPr>
        <w:t xml:space="preserve">Tulos</w:t>
      </w:r>
    </w:p>
    <w:p>
      <w:r>
        <w:t xml:space="preserve">Mitä professori Bumper on etsinyt? </w:t>
      </w:r>
    </w:p>
    <w:p>
      <w:r>
        <w:rPr>
          <w:b/>
        </w:rPr>
        <w:t xml:space="preserve">Tulos</w:t>
      </w:r>
    </w:p>
    <w:p>
      <w:r>
        <w:t xml:space="preserve">Miksi Tutus Brothers Contractors -yhtiötä painostetaan saamaan tunneli valmiiksi?</w:t>
      </w:r>
    </w:p>
    <w:p>
      <w:r>
        <w:rPr>
          <w:b/>
        </w:rPr>
        <w:t xml:space="preserve">Tulos</w:t>
      </w:r>
    </w:p>
    <w:p>
      <w:r>
        <w:t xml:space="preserve">Minne herra Damon haluaa viedä Tomin?</w:t>
      </w:r>
    </w:p>
    <w:p>
      <w:r>
        <w:rPr>
          <w:b/>
        </w:rPr>
        <w:t xml:space="preserve">Tulos</w:t>
      </w:r>
    </w:p>
    <w:p>
      <w:r>
        <w:t xml:space="preserve">Kuka on Koku? </w:t>
      </w:r>
    </w:p>
    <w:p>
      <w:r>
        <w:rPr>
          <w:b/>
        </w:rPr>
        <w:t xml:space="preserve">Tulos</w:t>
      </w:r>
    </w:p>
    <w:p>
      <w:r>
        <w:t xml:space="preserve">Kenet Damon kutsuu Peruun?</w:t>
      </w:r>
    </w:p>
    <w:p>
      <w:r>
        <w:rPr>
          <w:b/>
        </w:rPr>
        <w:t xml:space="preserve">Tulos</w:t>
      </w:r>
    </w:p>
    <w:p>
      <w:r>
        <w:t xml:space="preserve">Minkä sopimuksen Titus Brothers -yhtiö voitti?</w:t>
      </w:r>
    </w:p>
    <w:p>
      <w:r>
        <w:rPr>
          <w:b/>
        </w:rPr>
        <w:t xml:space="preserve">Tulos</w:t>
      </w:r>
    </w:p>
    <w:p>
      <w:r>
        <w:t xml:space="preserve">Mikä on Damonin liiketoiminnan luonne? </w:t>
      </w:r>
    </w:p>
    <w:p>
      <w:r>
        <w:rPr>
          <w:b/>
        </w:rPr>
        <w:t xml:space="preserve">Tulos</w:t>
      </w:r>
    </w:p>
    <w:p>
      <w:r>
        <w:t xml:space="preserve">Keitä ovat Titus Brothers Contractors -yrityksen kilpailijat?</w:t>
      </w:r>
    </w:p>
    <w:p>
      <w:r>
        <w:rPr>
          <w:b/>
        </w:rPr>
        <w:t xml:space="preserve">Tulos</w:t>
      </w:r>
    </w:p>
    <w:p>
      <w:r>
        <w:t xml:space="preserve">Mikä Tom Swiftin liiketoiminnassa oli alun perin herättänyt Job Titusin kiinnostuksen? </w:t>
      </w:r>
    </w:p>
    <w:p>
      <w:r>
        <w:rPr>
          <w:b/>
        </w:rPr>
        <w:t xml:space="preserve">Tulos</w:t>
      </w:r>
    </w:p>
    <w:p>
      <w:r>
        <w:t xml:space="preserve">Mitä professori Bumper tekee tavattuaan Tomin? </w:t>
      </w:r>
    </w:p>
    <w:p>
      <w:r>
        <w:rPr>
          <w:b/>
        </w:rPr>
        <w:t xml:space="preserve">Tulos</w:t>
      </w:r>
    </w:p>
    <w:p>
      <w:r>
        <w:t xml:space="preserve">Kuka on herra Damon Tom Swiftille?</w:t>
      </w:r>
    </w:p>
    <w:p>
      <w:r>
        <w:rPr>
          <w:b/>
        </w:rPr>
        <w:t xml:space="preserve">Tulos</w:t>
      </w:r>
    </w:p>
    <w:p>
      <w:r>
        <w:t xml:space="preserve">Mikä on suurin ongelma, johon Tituksen veljesten urakoitsijat ovat törmänneet? </w:t>
      </w:r>
    </w:p>
    <w:p>
      <w:r>
        <w:rPr>
          <w:b/>
        </w:rPr>
        <w:t xml:space="preserve">Tulos</w:t>
      </w:r>
    </w:p>
    <w:p>
      <w:r>
        <w:t xml:space="preserve">Mitä ongelmia ilmenee tunnelin rakentamisessa?</w:t>
      </w:r>
    </w:p>
    <w:p>
      <w:r>
        <w:rPr>
          <w:b/>
        </w:rPr>
        <w:t xml:space="preserve">Tulos</w:t>
      </w:r>
    </w:p>
    <w:p>
      <w:r>
        <w:t xml:space="preserve">Ketkä ovat Tituksen veljesten yrityksen kilpailijoita?</w:t>
      </w:r>
    </w:p>
    <w:p>
      <w:r>
        <w:rPr>
          <w:b/>
        </w:rPr>
        <w:t xml:space="preserve">Tulos</w:t>
      </w:r>
    </w:p>
    <w:p>
      <w:r>
        <w:t xml:space="preserve">Mihin Tom Swift on käyttänyt tykkiään aiemmin?</w:t>
      </w:r>
    </w:p>
    <w:p>
      <w:r>
        <w:rPr>
          <w:b/>
        </w:rPr>
        <w:t xml:space="preserve">Tulos</w:t>
      </w:r>
    </w:p>
    <w:p>
      <w:r>
        <w:t xml:space="preserve">Miten Job Titus luulee, että he pääsevät seinän läpi?</w:t>
      </w:r>
    </w:p>
    <w:p>
      <w:r>
        <w:rPr>
          <w:b/>
        </w:rPr>
        <w:t xml:space="preserve">Tulos</w:t>
      </w:r>
    </w:p>
    <w:p>
      <w:r>
        <w:t xml:space="preserve">Kuka muu yrittää saada Tomin tekemään töitä itselleen?</w:t>
      </w:r>
    </w:p>
    <w:p>
      <w:r>
        <w:rPr>
          <w:b/>
        </w:rPr>
        <w:t xml:space="preserve">Esimerkki 3.756</w:t>
      </w:r>
    </w:p>
    <w:p>
      <w:r>
        <w:t xml:space="preserve"> Äskettäin leskeksi jäänyt kotiäiti Evelyn (Judi Dench) joutuu myymään kotinsa kattaakseen edesmenneen miehensä jättämät suuret velat. Graham (Tom Wilkinson), korkeimman oikeuden tuomari, joka oli viettänyt ensimmäiset kahdeksantoista vuottaan Intiassa, päättää äkillisesti jäädä eläkkeelle ja palata sinne. Jean (Penelope Wilton) ja Douglas (Bill Nighy) etsivät eläkepäiviä, joihin heillä on varaa, sillä he ovat menettäneet suurimman osan säästöistään sijoitettuaan tyttärensä internet-yritykseen. Muriel (Maggie Smith), eläkkeellä oleva taloudenhoitaja, jolla on ennakkoluuloja intialaisia kohtaan, tarvitsee lonkkaleikkauksen, joka voidaan tehdä paljon nopeammin ja edullisemmin Intiassa. Madge (Celia Imrie) etsii toista aviomiestä, ja Norman (Ronald Pickup), ikääntyvä rakastavainen, yrittää saada nuoruutensa takaisin. Kumpikin heistä valitsee eläkkeelle siirtymishotellin Intiassa sen nettisivuilla olevien kuvien perusteella.Kun ryhmä saapuu viehättävään hotelliin, he löytävät sieltä energisen nuoren johtajan Sonnyn (Dev Patel), mutta ränsistyneen laitoksen, joka ei ole vielä sitä, mitä hän oli luvannut. Kulttuurimuutosten ahdistamana Jean pysyttelee usein hotellin sisällä, kun hänen miehensä Douglas tutustuu nähtävyyksiin. Graham huomaa, että alue on muuttunut suuresti hänen nuoruudestaan ja katoaa päivittäin pitkille retkille. Muriel alkaa muukalaisvihamielisyydestään huolimatta arvostaa lääkäriä hänen ammattitaidostaan ja hotellin sisäkköä hyvästä palvelusta. Evelyn saa työpaikan, jossa hän neuvoo puhelinkeskuksen henkilökuntaa siinä, miten toimia iäkkäiden brittiasiakkaiden kanssa. Sonny kamppailee hankkiakseen varoja hotellin kunnostamiseen ja tapailee tyttöystäväänsä Sunainaa (Tena Desae) äitinsä paheksunnasta huolimatta. Madge liittyy puolisoa etsivään Viceroy-klubiin, josta hän yllättäen löytää Normanin. Hän esittelee hänet Carolille (Diana Hardcastle). Mies myöntää olevansa yksinäinen ja etsivänsä seuraa, ja he aloittavat suhteen.Graham uskoutuu Evelynille, että hän yrittää löytää intialaisen rakastajattaren, jonka hän joutui nuorena hylkäämään. Seurapiiri-ihminen Jean tuntee vetoa Grahamiin ja tekee harvinaisen retken seuratakseen häntä, mutta joutuu nöyryytetyksi, kun hän kertoo olevansa homo. Graham tapaa jälleen entisen rakastajattarensa, joka on järjestetyssä avioliitossa, jossa vallitsee keskinäinen luottamus ja kunnioitus. Sovittuaan sovinnon englantilainen kuolee olemassa olevaan sydänsairauteen. Evelyn ja Douglas tulevat yhä läheisemmiksi, mikä suututtaa hänen vaimonsa, mikä johtaa Douglasin purkautumiseen, jossa hän tuomitsee tämän avioliiton. Muriel paljastaa, että hän oli aikoinaan taloudenhoitaja perheessä, joka antoi hänen kouluttaa nuoremman sijaisensa, ja nyt, kun hänet on pakotettu pois kotoa ja eläkkeelle, hän tuntee menettäneensä elämänsä tarkoituksen.Sonnyn menestyneemmät veljet omistavat kumpikin kolmanneksen hotellista ja aikovat purkaa sen. Sonnyn äiti (Lillete Dubey) on samaa mieltä ja haluaa Sonnyn palaavan Delhiin järjestettyä avioliittoa varten. Jean ja Douglas valmistautuvat palaamaan Englantiin, kun heidän tyttärensä yrityksen kautta löytyy rahaa. Jean odottaa innokkaasti paluuta Englantiin, mutta Douglas epäröi enemmän. Nyt kun hotelli suljetaan vastoin Sonnyn toiveita ja vetoomuksia, Madge valmistautuu palaamaan Englantiin, ja Norman suostuu muuttamaan yhteen Carolin kanssa. Madge päättää Carolin ja Murielin rohkaisemana jatkaa toisen aviomiehen etsimistä.Sonny kertoo lopulta Evelynin rohkaisemana Sunainalle rakastavansa tätä. Hän kohtaa äitinsä, joka ensin kieltää avioliiton, mutta saa sitten englantia taitamattoman nuoren Wasimin suostuteltua hänet. Hän kertoo tunteneensa kerran toisen miehen, joka halusi naida fiksun kauniin naisen vastoin perheensä tahtoa. Sonnyn äiti tulkkaa Young Wasimille, tajuaa, että tämä puhuu hänestä, ja antaa lopulta parille siunauksensa. Hän pyytää Sunainaa pitämään hyvää huolta "suosikkipojastaan". Ennen kuin loputkin vieraat voivat lähteä, Muriel paljastaa, että hänen kokemuksensa perheen kotitalouden johtamisesta on antanut hänelle tietoa siitä, miten budjetti tasapainotetaan ja että hotelli voi tehdä voittoa. Hän lähestyy Sonnyn sijoittajaa yksityisesti ja kutsuu tämän sitten hotelliin keskustelemaan asioista Sonnyn kanssa. Sijoittaja suostuu rahoittamaan Sonnyn remonttisuunnitelmia, kunhan Muriel jää apulaisjohtajaksi. kaikki vieraat suostuvat jäämään, paitsi Jean ja Douglas. Tyttären kauan odotetun menestyksen vuoksi he päättävät palata kotiin, mutta matkalla lentokentälle heidän taksinsa jää ruuhkaan. Riksakuski sanoo, että hän voi ottaa vain yhden heistä. Jean näkee sen merkkinä siitä, että on aika erota Douglasista; hän hyvästelee tämän ja lähtee. Hän päätyy toiseen hotelliin, jossa hän huomaa, että se on pelkkä bordelli ja huumeluola, ja viettää loppuyön vaeltelemalla kaduilla. Hän palaa hotelliin juuri kun Evelyn lähtee töihin ja kysyy, milloin Evelyn palaa. Loppumontaasi, jossa ääni selostetaan, näyttää, kuinka Muriel kirjaa asiakkaita sisään tyylikkäässä uudistetussa aulassa, Madge syö komean vanhemman intialaisen miehen kanssa ja Norman ja Carol elävät onnellisina yhdessä. Sonny ja Sunaina ajavat moottoripyörällä ja ohittavat Douglasin ja Evelynin toisella pyörällä.</w:t>
      </w:r>
    </w:p>
    <w:p>
      <w:r>
        <w:rPr>
          <w:b/>
        </w:rPr>
        <w:t xml:space="preserve">Tulos</w:t>
      </w:r>
    </w:p>
    <w:p>
      <w:r>
        <w:t xml:space="preserve">Kenen kanssa Norman tulee asumaan?</w:t>
      </w:r>
    </w:p>
    <w:p>
      <w:r>
        <w:rPr>
          <w:b/>
        </w:rPr>
        <w:t xml:space="preserve">Tulos</w:t>
      </w:r>
    </w:p>
    <w:p>
      <w:r>
        <w:t xml:space="preserve">Missä Madge tapasi Normanin?</w:t>
      </w:r>
    </w:p>
    <w:p>
      <w:r>
        <w:rPr>
          <w:b/>
        </w:rPr>
        <w:t xml:space="preserve">Tulos</w:t>
      </w:r>
    </w:p>
    <w:p>
      <w:r>
        <w:t xml:space="preserve">Miksi Sonnyn äiti haluaa hänen palaavan Delhiin?</w:t>
      </w:r>
    </w:p>
    <w:p>
      <w:r>
        <w:rPr>
          <w:b/>
        </w:rPr>
        <w:t xml:space="preserve">Tulos</w:t>
      </w:r>
    </w:p>
    <w:p>
      <w:r>
        <w:t xml:space="preserve">Kun riksakuski kertoo Jeanille ja Douglasille, että hän voi ottaa vain toisen heistä, mitä Jean päättää?</w:t>
      </w:r>
    </w:p>
    <w:p>
      <w:r>
        <w:rPr>
          <w:b/>
        </w:rPr>
        <w:t xml:space="preserve">Tulos</w:t>
      </w:r>
    </w:p>
    <w:p>
      <w:r>
        <w:t xml:space="preserve">Kuka saa Sonnyn äidin vakuuttuneeksi siitä, että Sonny saa tavoitella rakastamaansa naista?</w:t>
      </w:r>
    </w:p>
    <w:p>
      <w:r>
        <w:rPr>
          <w:b/>
        </w:rPr>
        <w:t xml:space="preserve">Tulos</w:t>
      </w:r>
    </w:p>
    <w:p>
      <w:r>
        <w:t xml:space="preserve">Miten Jean ja Douglas menettivät suurimman osan rahoistaan?</w:t>
      </w:r>
    </w:p>
    <w:p>
      <w:r>
        <w:rPr>
          <w:b/>
        </w:rPr>
        <w:t xml:space="preserve">Tulos</w:t>
      </w:r>
    </w:p>
    <w:p>
      <w:r>
        <w:t xml:space="preserve">Miksi Jean oli vihainen Douglasille?</w:t>
      </w:r>
    </w:p>
    <w:p>
      <w:r>
        <w:rPr>
          <w:b/>
        </w:rPr>
        <w:t xml:space="preserve">Tulos</w:t>
      </w:r>
    </w:p>
    <w:p>
      <w:r>
        <w:t xml:space="preserve">Kuka kutsui sijoittajan katsomaan hotellia?</w:t>
      </w:r>
    </w:p>
    <w:p>
      <w:r>
        <w:rPr>
          <w:b/>
        </w:rPr>
        <w:t xml:space="preserve">Tulos</w:t>
      </w:r>
    </w:p>
    <w:p>
      <w:r>
        <w:t xml:space="preserve">Mitä Jean pitää merkkinä siitä, että hänen pitäisi jättää Douglas?</w:t>
      </w:r>
    </w:p>
    <w:p>
      <w:r>
        <w:rPr>
          <w:b/>
        </w:rPr>
        <w:t xml:space="preserve">Tulos</w:t>
      </w:r>
    </w:p>
    <w:p>
      <w:r>
        <w:t xml:space="preserve">Kuka uskoo, että he voivat auttaa saamaan hotellin jälleen kannattavaksi?</w:t>
      </w:r>
    </w:p>
    <w:p>
      <w:r>
        <w:rPr>
          <w:b/>
        </w:rPr>
        <w:t xml:space="preserve">Tulos</w:t>
      </w:r>
    </w:p>
    <w:p>
      <w:r>
        <w:t xml:space="preserve">Miksi Muriel lähti Intiaan?</w:t>
      </w:r>
    </w:p>
    <w:p>
      <w:r>
        <w:rPr>
          <w:b/>
        </w:rPr>
        <w:t xml:space="preserve">Tulos</w:t>
      </w:r>
    </w:p>
    <w:p>
      <w:r>
        <w:t xml:space="preserve">Miksi Jean halataan Grahamin seuraamisen jälkeen?</w:t>
      </w:r>
    </w:p>
    <w:p>
      <w:r>
        <w:rPr>
          <w:b/>
        </w:rPr>
        <w:t xml:space="preserve">Tulos</w:t>
      </w:r>
    </w:p>
    <w:p>
      <w:r>
        <w:t xml:space="preserve">Kuka on Best Exotic Marigold Hotelin johtaja?</w:t>
      </w:r>
    </w:p>
    <w:p>
      <w:r>
        <w:rPr>
          <w:b/>
        </w:rPr>
        <w:t xml:space="preserve">Tulos</w:t>
      </w:r>
    </w:p>
    <w:p>
      <w:r>
        <w:t xml:space="preserve">Miten Jean ja Douglas menettivät suurimman osan eläkesäästöistään?</w:t>
      </w:r>
    </w:p>
    <w:p>
      <w:r>
        <w:rPr>
          <w:b/>
        </w:rPr>
        <w:t xml:space="preserve">Tulos</w:t>
      </w:r>
    </w:p>
    <w:p>
      <w:r>
        <w:t xml:space="preserve">Keneen Sonny oli rakastunut?</w:t>
      </w:r>
    </w:p>
    <w:p>
      <w:r>
        <w:rPr>
          <w:b/>
        </w:rPr>
        <w:t xml:space="preserve">Tulos</w:t>
      </w:r>
    </w:p>
    <w:p>
      <w:r>
        <w:t xml:space="preserve">Kenet Graham toivoo löytävänsä palatessaan Intiaan?</w:t>
      </w:r>
    </w:p>
    <w:p>
      <w:r>
        <w:rPr>
          <w:b/>
        </w:rPr>
        <w:t xml:space="preserve">Tulos</w:t>
      </w:r>
    </w:p>
    <w:p>
      <w:r>
        <w:t xml:space="preserve">Mitä Sonnyn veljekset aikovat tehdä hotellille?</w:t>
      </w:r>
    </w:p>
    <w:p>
      <w:r>
        <w:rPr>
          <w:b/>
        </w:rPr>
        <w:t xml:space="preserve">Tulos</w:t>
      </w:r>
    </w:p>
    <w:p>
      <w:r>
        <w:t xml:space="preserve">Mitä rikesahan kuljettaja sanoi Jeanille ja Douglasille?</w:t>
      </w:r>
    </w:p>
    <w:p>
      <w:r>
        <w:rPr>
          <w:b/>
        </w:rPr>
        <w:t xml:space="preserve">Tulos</w:t>
      </w:r>
    </w:p>
    <w:p>
      <w:r>
        <w:t xml:space="preserve">Miten Murielin luonne muuttuu tarinan aikana?</w:t>
      </w:r>
    </w:p>
    <w:p>
      <w:r>
        <w:rPr>
          <w:b/>
        </w:rPr>
        <w:t xml:space="preserve">Tulos</w:t>
      </w:r>
    </w:p>
    <w:p>
      <w:r>
        <w:t xml:space="preserve">Mitä Gram kertoi Jeanille?</w:t>
      </w:r>
    </w:p>
    <w:p>
      <w:r>
        <w:rPr>
          <w:b/>
        </w:rPr>
        <w:t xml:space="preserve">Tulos</w:t>
      </w:r>
    </w:p>
    <w:p>
      <w:r>
        <w:t xml:space="preserve">Mitä työtä Muriel tekee hotellissa?</w:t>
      </w:r>
    </w:p>
    <w:p>
      <w:r>
        <w:rPr>
          <w:b/>
        </w:rPr>
        <w:t xml:space="preserve">Tulos</w:t>
      </w:r>
    </w:p>
    <w:p>
      <w:r>
        <w:t xml:space="preserve">Kuinka suuren osan hotellista Sonnyn veljekset omistavat?</w:t>
      </w:r>
    </w:p>
    <w:p>
      <w:r>
        <w:rPr>
          <w:b/>
        </w:rPr>
        <w:t xml:space="preserve">Tulos</w:t>
      </w:r>
    </w:p>
    <w:p>
      <w:r>
        <w:t xml:space="preserve">Mikä oli Evelynin työ puhelinkeskuksessa?</w:t>
      </w:r>
    </w:p>
    <w:p>
      <w:r>
        <w:rPr>
          <w:b/>
        </w:rPr>
        <w:t xml:space="preserve">Tulos</w:t>
      </w:r>
    </w:p>
    <w:p>
      <w:r>
        <w:t xml:space="preserve">Mikä on hotellin johtajan nimi?</w:t>
      </w:r>
    </w:p>
    <w:p>
      <w:r>
        <w:rPr>
          <w:b/>
        </w:rPr>
        <w:t xml:space="preserve">Tulos</w:t>
      </w:r>
    </w:p>
    <w:p>
      <w:r>
        <w:t xml:space="preserve">Mitä Sonnyn veljekset haluavat tehdä hotellille?</w:t>
      </w:r>
    </w:p>
    <w:p>
      <w:r>
        <w:rPr>
          <w:b/>
        </w:rPr>
        <w:t xml:space="preserve">Tulos</w:t>
      </w:r>
    </w:p>
    <w:p>
      <w:r>
        <w:t xml:space="preserve">Millainen hotelli on Best Exotic Marigold Hotel?</w:t>
      </w:r>
    </w:p>
    <w:p>
      <w:r>
        <w:rPr>
          <w:b/>
        </w:rPr>
        <w:t xml:space="preserve">Tulos</w:t>
      </w:r>
    </w:p>
    <w:p>
      <w:r>
        <w:t xml:space="preserve">Kuka saa Sonnyn äidin hyväksymään Sonnyn ja Sunainan suhteen?</w:t>
      </w:r>
    </w:p>
    <w:p>
      <w:r>
        <w:rPr>
          <w:b/>
        </w:rPr>
        <w:t xml:space="preserve">Tulos</w:t>
      </w:r>
    </w:p>
    <w:p>
      <w:r>
        <w:t xml:space="preserve">Kuka oli Jean?</w:t>
      </w:r>
    </w:p>
    <w:p>
      <w:r>
        <w:rPr>
          <w:b/>
        </w:rPr>
        <w:t xml:space="preserve">Tulos</w:t>
      </w:r>
    </w:p>
    <w:p>
      <w:r>
        <w:t xml:space="preserve">Kuka oli hotellin johtaja?</w:t>
      </w:r>
    </w:p>
    <w:p>
      <w:r>
        <w:rPr>
          <w:b/>
        </w:rPr>
        <w:t xml:space="preserve">Tulos</w:t>
      </w:r>
    </w:p>
    <w:p>
      <w:r>
        <w:t xml:space="preserve">Mikä on Sonnyn tyttöystävän nimi?</w:t>
      </w:r>
    </w:p>
    <w:p>
      <w:r>
        <w:rPr>
          <w:b/>
        </w:rPr>
        <w:t xml:space="preserve">Esimerkki 3.757</w:t>
      </w:r>
    </w:p>
    <w:p>
      <w:r>
        <w:t xml:space="preserve"> Näytelmän ensimmäinen näytös sijoittuu 1800-luvun Englantiin. Päähenkilö on kapteeni James Wynnegate. Hänen vanhempi serkkunsa, perijä Henry Wynnegate, Kerhillin jaarli, varastaa perheen rahastosta ja spekuloi voimakkaasti. Henry menettää omaisuuden, minkä vuoksi he joutuvat laiminlyömään sitoumuksensa orpokotiin. kapteeni Wynnegate on rakastunut Henryn vaimoon, Dianaan. Hän ei rakasta miestään ja vastaa kapteenin kiintymykseen. Koska rahat on menetetty, kapteeni Wynnegate suostuu lähtemään Englannista ja ottamaan vastuun (ks. remonttimies). Häntä syytetään tällöin varkaaksi, jolloin Henry välttyy epäilyksiltä ja suojelee vaimonsa nimeä ja mainetta. hän lähtee Montanan villiin länteen, jossa hän ostaa Red Butte Ranchin ja tekee itselleen mainetta peitenimellä Jim Carson. Toisessa näytöksessä, useita vuosia myöhemmin, Henry ja Diana ilmestyvät paikalle. Paha mies, Cash Hawkins, on juuri ampumassa Jimiä, kun Ute-intiaanien neito Nat-u-ritch ampuu Hawkinsin sivusta ja pelastaa Jimin hengen.Nat-u-ritch, joka on päällikkö Tab-y-wanan tytär, pelastaa Jimin vielä useita kertoja, se paljastuu eksposition kautta kolmannessa näytöksessä. He rakastuvat ja saavat pojan, Little Halin. Jim menee naimisiin Nat-u-ritchin kanssa. Avioliittoa hänen yhteiskunnallisessa asemassaan olevan valkoisen miehen ja intiaaninaisen välillä pidetään skandaalina.Neljännessä näytöksessä on kulunut lisää aikaa, ja Diana tulee jälleen länteen tuoden uutisen, että Henry on kuollut. Englantilainen asianajaja ilmestyy paikalle ja vakuuttaa Jimille, että Hal pitäisi viedä Englantiin ja kasvattaa hänet suuren Wynnegate-tilan perilliseksi. Jim suostuu lähettämään pojan pois. ilmeisesti Jim ja hänen seurapiirinsä ovat sitä mieltä, että on hänen oikeutensa ottaa lapsi pois äidiltään. Nat-u-ritchin isän, päällikkö Tab-y-wanan päättäväisyys ei ole kovin erilainen. Ensimmäisestä tottelemattomuuden merkistä päällikkö ilmaisee mielipiteensä, kun on kyse naisesta. "Jos hän ei tottele, hakkaa hänet. Jos hän on taas tottelematon, tapa hänet." Nat-u-ritch tietää menettävänsä poikansa ja kuulevansa, että hänet pidätetään Hawkinsin murhasta, ja tekee itsemurhan. Nyt Jim on vapaa olemaan englantilaisen naisensa kanssa. Näytelmä päättyy siihen, että intiaanipäällikkö seisoo stoalaisesti pystyssä, kun hänen tyttärensä, pieni squaw-äiti, säälittävän veltto hahmo, makaa hänen ojennettujen käsivartensa yli, tavanomaisen Pietan käänteisenä muotona.</w:t>
      </w:r>
    </w:p>
    <w:p>
      <w:r>
        <w:rPr>
          <w:b/>
        </w:rPr>
        <w:t xml:space="preserve">Tulos</w:t>
      </w:r>
    </w:p>
    <w:p>
      <w:r>
        <w:t xml:space="preserve">Mitä Nat-u-ritch tekee kuultuaan, että hän menettää poikansa?</w:t>
      </w:r>
    </w:p>
    <w:p>
      <w:r>
        <w:rPr>
          <w:b/>
        </w:rPr>
        <w:t xml:space="preserve">Tulos</w:t>
      </w:r>
    </w:p>
    <w:p>
      <w:r>
        <w:t xml:space="preserve">Kuka pelasti Jimin hengen kerran ja monta muuta kertaa?</w:t>
      </w:r>
    </w:p>
    <w:p>
      <w:r>
        <w:rPr>
          <w:b/>
        </w:rPr>
        <w:t xml:space="preserve">Tulos</w:t>
      </w:r>
    </w:p>
    <w:p>
      <w:r>
        <w:t xml:space="preserve">Keneen kapteeni Wynnegate on rakastunut?</w:t>
      </w:r>
    </w:p>
    <w:p>
      <w:r>
        <w:rPr>
          <w:b/>
        </w:rPr>
        <w:t xml:space="preserve">Tulos</w:t>
      </w:r>
    </w:p>
    <w:p>
      <w:r>
        <w:t xml:space="preserve">Keneen kapteeni Wynnegate on rakastunut?</w:t>
      </w:r>
    </w:p>
    <w:p>
      <w:r>
        <w:rPr>
          <w:b/>
        </w:rPr>
        <w:t xml:space="preserve">Tulos</w:t>
      </w:r>
    </w:p>
    <w:p>
      <w:r>
        <w:t xml:space="preserve">Mikä on kapteenin ostaman tilan nimi?</w:t>
      </w:r>
    </w:p>
    <w:p>
      <w:r>
        <w:rPr>
          <w:b/>
        </w:rPr>
        <w:t xml:space="preserve">Tulos</w:t>
      </w:r>
    </w:p>
    <w:p>
      <w:r>
        <w:t xml:space="preserve">Mitä avioliittoa pidettiin pöyristyttävänä?</w:t>
      </w:r>
    </w:p>
    <w:p>
      <w:r>
        <w:rPr>
          <w:b/>
        </w:rPr>
        <w:t xml:space="preserve">Tulos</w:t>
      </w:r>
    </w:p>
    <w:p>
      <w:r>
        <w:t xml:space="preserve">Mitä Kapteeni tekee lievittääkseen perheensä häpeää?</w:t>
      </w:r>
    </w:p>
    <w:p>
      <w:r>
        <w:rPr>
          <w:b/>
        </w:rPr>
        <w:t xml:space="preserve">Tulos</w:t>
      </w:r>
    </w:p>
    <w:p>
      <w:r>
        <w:t xml:space="preserve">Miten James ja Henry ovat sukua toisilleen?</w:t>
      </w:r>
    </w:p>
    <w:p>
      <w:r>
        <w:rPr>
          <w:b/>
        </w:rPr>
        <w:t xml:space="preserve">Tulos</w:t>
      </w:r>
    </w:p>
    <w:p>
      <w:r>
        <w:t xml:space="preserve">Kuka päällikkö uskoi, että naisen oli toteltava, jotta hänen henkensä säästyisi?</w:t>
      </w:r>
    </w:p>
    <w:p>
      <w:r>
        <w:rPr>
          <w:b/>
        </w:rPr>
        <w:t xml:space="preserve">Tulos</w:t>
      </w:r>
    </w:p>
    <w:p>
      <w:r>
        <w:t xml:space="preserve">Miksi Hal pitää viedä Englantiin?</w:t>
      </w:r>
    </w:p>
    <w:p>
      <w:r>
        <w:rPr>
          <w:b/>
        </w:rPr>
        <w:t xml:space="preserve">Tulos</w:t>
      </w:r>
    </w:p>
    <w:p>
      <w:r>
        <w:t xml:space="preserve">Kenet Jim nai?</w:t>
      </w:r>
    </w:p>
    <w:p>
      <w:r>
        <w:rPr>
          <w:b/>
        </w:rPr>
        <w:t xml:space="preserve">Tulos</w:t>
      </w:r>
    </w:p>
    <w:p>
      <w:r>
        <w:t xml:space="preserve">Mistä heimosta Nat-u-ritch on?</w:t>
      </w:r>
    </w:p>
    <w:p>
      <w:r>
        <w:rPr>
          <w:b/>
        </w:rPr>
        <w:t xml:space="preserve">Tulos</w:t>
      </w:r>
    </w:p>
    <w:p>
      <w:r>
        <w:t xml:space="preserve">Millä peitenimellä James Wynnegate esiintyi?</w:t>
      </w:r>
    </w:p>
    <w:p>
      <w:r>
        <w:rPr>
          <w:b/>
        </w:rPr>
        <w:t xml:space="preserve">Tulos</w:t>
      </w:r>
    </w:p>
    <w:p>
      <w:r>
        <w:t xml:space="preserve">Mitä Wynnegate osti Montanan villissä lännessä?</w:t>
      </w:r>
    </w:p>
    <w:p>
      <w:r>
        <w:rPr>
          <w:b/>
        </w:rPr>
        <w:t xml:space="preserve">Tulos</w:t>
      </w:r>
    </w:p>
    <w:p>
      <w:r>
        <w:t xml:space="preserve">Mitä päällikkö ehdottaa tehtäväksi naiselle, joka ei tottele kahdesti?</w:t>
      </w:r>
    </w:p>
    <w:p>
      <w:r>
        <w:rPr>
          <w:b/>
        </w:rPr>
        <w:t xml:space="preserve">Tulos</w:t>
      </w:r>
    </w:p>
    <w:p>
      <w:r>
        <w:t xml:space="preserve">Mistä kapteeni Wynnegate otti syyt niskoilleen?</w:t>
      </w:r>
    </w:p>
    <w:p>
      <w:r>
        <w:rPr>
          <w:b/>
        </w:rPr>
        <w:t xml:space="preserve">Tulos</w:t>
      </w:r>
    </w:p>
    <w:p>
      <w:r>
        <w:t xml:space="preserve">Mitä Henry tekee?</w:t>
      </w:r>
    </w:p>
    <w:p>
      <w:r>
        <w:rPr>
          <w:b/>
        </w:rPr>
        <w:t xml:space="preserve">Tulos</w:t>
      </w:r>
    </w:p>
    <w:p>
      <w:r>
        <w:t xml:space="preserve">Mikä on kapteenin peitenimi?</w:t>
      </w:r>
    </w:p>
    <w:p>
      <w:r>
        <w:rPr>
          <w:b/>
        </w:rPr>
        <w:t xml:space="preserve">Tulos</w:t>
      </w:r>
    </w:p>
    <w:p>
      <w:r>
        <w:t xml:space="preserve">Missä tarina tapahtuu?</w:t>
      </w:r>
    </w:p>
    <w:p>
      <w:r>
        <w:rPr>
          <w:b/>
        </w:rPr>
        <w:t xml:space="preserve">Tulos</w:t>
      </w:r>
    </w:p>
    <w:p>
      <w:r>
        <w:t xml:space="preserve">Miten Jim tapaa Nat-u-ritchin?</w:t>
      </w:r>
    </w:p>
    <w:p>
      <w:r>
        <w:rPr>
          <w:b/>
        </w:rPr>
        <w:t xml:space="preserve">Tulos</w:t>
      </w:r>
    </w:p>
    <w:p>
      <w:r>
        <w:t xml:space="preserve">Mikä sitoumus on rikottava Henryn taloudellisten virheiden vuoksi?</w:t>
      </w:r>
    </w:p>
    <w:p>
      <w:r>
        <w:rPr>
          <w:b/>
        </w:rPr>
        <w:t xml:space="preserve">Tulos</w:t>
      </w:r>
    </w:p>
    <w:p>
      <w:r>
        <w:t xml:space="preserve">Mitä tapahtuu, kun Henry menettää rahat?</w:t>
      </w:r>
    </w:p>
    <w:p>
      <w:r>
        <w:rPr>
          <w:b/>
        </w:rPr>
        <w:t xml:space="preserve">Tulos</w:t>
      </w:r>
    </w:p>
    <w:p>
      <w:r>
        <w:t xml:space="preserve">Mihin Amerikan osavaltioon kapteeni muuttaa?</w:t>
      </w:r>
    </w:p>
    <w:p>
      <w:r>
        <w:rPr>
          <w:b/>
        </w:rPr>
        <w:t xml:space="preserve">Tulos</w:t>
      </w:r>
    </w:p>
    <w:p>
      <w:r>
        <w:t xml:space="preserve">Mistä Henry Wynnegate varasti?</w:t>
      </w:r>
    </w:p>
    <w:p>
      <w:r>
        <w:rPr>
          <w:b/>
        </w:rPr>
        <w:t xml:space="preserve">Tulos</w:t>
      </w:r>
    </w:p>
    <w:p>
      <w:r>
        <w:t xml:space="preserve">Minne kapteeni menee?</w:t>
      </w:r>
    </w:p>
    <w:p>
      <w:r>
        <w:rPr>
          <w:b/>
        </w:rPr>
        <w:t xml:space="preserve">Tulos</w:t>
      </w:r>
    </w:p>
    <w:p>
      <w:r>
        <w:t xml:space="preserve">Mitä tapahtuu, kun Nat-u-ritch saa tietää menettävänsä poikansa ja joutuvansa pidätetyksi?</w:t>
      </w:r>
    </w:p>
    <w:p>
      <w:r>
        <w:rPr>
          <w:b/>
        </w:rPr>
        <w:t xml:space="preserve">Tulos</w:t>
      </w:r>
    </w:p>
    <w:p>
      <w:r>
        <w:t xml:space="preserve">Kuka ampuu Cash Hawkinsin?</w:t>
      </w:r>
    </w:p>
    <w:p>
      <w:r>
        <w:rPr>
          <w:b/>
        </w:rPr>
        <w:t xml:space="preserve">Tulos</w:t>
      </w:r>
    </w:p>
    <w:p>
      <w:r>
        <w:t xml:space="preserve">Mikä on kuolleen Nat-u-ritchin makaaminen isänsä käsivarsilla on käänteentekevä asia?</w:t>
      </w:r>
    </w:p>
    <w:p>
      <w:r>
        <w:rPr>
          <w:b/>
        </w:rPr>
        <w:t xml:space="preserve">Tulos</w:t>
      </w:r>
    </w:p>
    <w:p>
      <w:r>
        <w:t xml:space="preserve">Tietäen menettävänsä poikansa, mitä Nat-u-ritch teki?</w:t>
      </w:r>
    </w:p>
    <w:p>
      <w:r>
        <w:rPr>
          <w:b/>
        </w:rPr>
        <w:t xml:space="preserve">Esimerkki 3.758</w:t>
      </w:r>
    </w:p>
    <w:p>
      <w:r>
        <w:t xml:space="preserve"> Tohtori Homer Crawford luopuu Sahara-divisioonan ryhmän johtajan tehtävästä ja ryhtyy Pohjois-Afrikan vapauttajaksi ja tulevaksi tyranniksi El Hassaniksi Dakarissa tapaamisessaan Yhdistyneiden Kansakuntien Afrikan kehitysprojektin johtajan kanssa. Pidätyksen uhalla Crawford ja hänen seuraajansa piiloutuvat Saharan ergiin. He sieppaavat uutisen, jonka mukaan Arabiliitto on miehittänyt Tamanrassetin, muka suojellakseen aluetta El Hassanin mellakoitsijoilta. Crawford päättää vallata Tamanrassetin takaisin ja käyttää sen viestintäjärjestelmää oman hallintonsa julistamiseen. Tätä varten hän lähettää seuraajansa järjestämään joukkoja lähialueilta: idästä Teda, pohjoisesta Chaambra, etelästä sudanilaiset ja lännestä Nemadi, maurit ja rifit. Crawford, Isobel Cunningham ja Cliff Jackson perustavat liikkeen päämajan tuaregien maahan. Heidän kaikkien on määrä tavata Tamanrassetissa kahden viikon kuluttua.Crawford voittaa tuaregisotureiden lojaalisuuden tarjoamalla, että he muodostavat El Hassanin aavikkolegioonan ytimen sota-aikana ja hänen poliisiensa ja jääkäreidensä ytimen rauhan aikana. Rex Donaldson, Britannian kansainyhteisön Afrikan osaston entinen kenttäasiantuntija, saapuu Crawfordin organisaatioon ja tuo mukanaan kenttätyöntekijät Jack ja Jimmy Petersin sekä David Morokan. Kun heitä perehdytetään, David estää Crawfordia vastaan tehdyn salamurhayrityksen ja tappaa salamurhaajan. Tämän jälkeen Crawford lähettää Rexin värväämään joukkoja Senegaliin ja Maliin. Nyt viidentoista tuaregisoturin vartioimana Crawfordin ryhmä kiertää maata kerätäkseen joukkoja tulevaa Tamanrassetin taistelua varten. He vangitsevat tohtori Warren Harding Smythen amerikkalaisen Medical Relief -ryhmän ja pakottavat heidät liittymään ryhmään. Kun Crawfordin ryhmä kokoaa El Hassanin hallitusta, Jack ehdottaa, että liikkeen yhteiseksi kieleksi tehtäisiin esperanto. Kenny Ballalou saapuu lännestä ja tuo uutisia: useat Yhdistyneiden kansakuntien kehitysryhmät ovat liittyneet El Hassaniin, joten hän hallitsee nyt suurta osaa Pohjois-Afrikasta. El Hassanin vaikutusvallan kasvaessa myös hänen leirinsä täyttyy toimittajista ja ulkomaisista diplomaateista, jotka haluavat tavata hänet. crawfordin ryhmä päättää käyttää sissitaktiikkaa lamauttaakseen Arabiliiton koneellisen armeijan. Heidät pelastetaan väliaikaisesti ilmahyökkäyksiltä, kun Yhdistyneet kansakunnat ilmoittaa kostotoimista kaikkia ilmataistelua käyttäviä voimia vastaan. Samaan aikaan David, joka todellisuudessa on neuvostokompleksin puolueen jäsen, soittaa esimiehilleen radiolla ja paljastaa, että hän järjesti Crawfordin murhayrityksen ansaitakseen tämän luottamuksen. CIA:n agentti Fred Ostrander saapuu leirille muistuttamaan Crawfordia tämän uskollisuudesta Yhdysvalloille ja länsimaille, mutta Crawford vastaa olevansa afrikkalainen, joka etsii afrikkalaisia ratkaisuja afrikkalaisiin ongelmiin. Kun Ostrander haastaa Crawfordin selittämään, miksi juuri hän on oikea mies johtamaan Pohjois-Afrikkaa, Crawford vastaa, että hänet työnnettiin tähän tehtävään. Sitten hän ilmaisee syvän katumuksensa siitä, että El Hassaniksi ryhtyminen johti hänet tappamaan parhaan ystävänsä Aben, joka halusi hänen vannovan uskollisuutta neuvostokompleksille. Crawfordin tunnustus riisuu aseista Davidin, jonka vakoilua on ruokkinut halu kostaa Abelle. isobel yllättää Davidin, kun tämä raportoi esimiehilleen, mutta kun ryhmä kohtaa hänet, David väittää eronneensa puolueesta ja olevansa nyt El Hassanin mies. Hän myös ilmoittaa heille, että Arabiliitto suunnittelee laskuvarjojoukkojen laskemista eri puolille Saharaa. Ostrander, joka on päättänyt liittyä myös El Hassanin joukkueeseen, ansaitsee heille hieman aikaa kertomalla Arabilegendan komentajalle, että Yhdysvallat lähettää omat ilmavoimansa El Hassanin avuksi, jos laskuvarjojoukot lähetetään. Kun kaikki valmistautuvat taisteluun, David ja Ostrander käyvät vielä viimeisen keskustelun, jossa he vakuuttavat, että heidän pitkän aikavälin sosioekonomiset näkemyksensä eivät ole muuttuneet, mutta että molemmat uskovat Afrikan unionin olevan tällä hetkellä etusijalla. He toivottavat toisilleen kaikkea hyvää tulevassa taistelussa.Tamanrassetin onnistuneen takaisinvaltauksen jälkimainingeissa Crawford huomaa, että Jack, David ja Ostrander ovat kuolleet ja että Kenny on loukkaantunut vakavasti. Sitten hän saa hyviä ja huonoja uutisia: ulkomaiset maat ja järjestöt ovat alkaneet tunnustaa El Hassanin Pohjois-Afrikan lailliseksi johtajaksi; Elmer Allen on joutunut yhden Crawfordin vihollisen, Ouled Touameurin klaanin johtajan Abd-el-Kaderin vangiksi. Kaiken kukkuraksi Abd-el-Kader väittää nyt olevansa Mahdin, pyhimmän profeetan Muhammedin jälkeen, reinkarnaatio, jotta hän voi kutsua El Hassania vastaan pyhään sotaan.</w:t>
      </w:r>
    </w:p>
    <w:p>
      <w:r>
        <w:rPr>
          <w:b/>
        </w:rPr>
        <w:t xml:space="preserve">Tulos</w:t>
      </w:r>
    </w:p>
    <w:p>
      <w:r>
        <w:t xml:space="preserve">Miksi David järjesti salamurhayrityksen Crawfordia vastaan?</w:t>
      </w:r>
    </w:p>
    <w:p>
      <w:r>
        <w:rPr>
          <w:b/>
        </w:rPr>
        <w:t xml:space="preserve">Tulos</w:t>
      </w:r>
    </w:p>
    <w:p>
      <w:r>
        <w:t xml:space="preserve">Missä tohtori Crawford ja hänen miehensä aikovat tavata sen jälkeen, kun he ovat eronneet keräämään joukkoja?</w:t>
      </w:r>
    </w:p>
    <w:p>
      <w:r>
        <w:rPr>
          <w:b/>
        </w:rPr>
        <w:t xml:space="preserve">Tulos</w:t>
      </w:r>
    </w:p>
    <w:p>
      <w:r>
        <w:t xml:space="preserve">Mitä tapahtuu Crawfordin salamurhayrityksessä?</w:t>
      </w:r>
    </w:p>
    <w:p>
      <w:r>
        <w:rPr>
          <w:b/>
        </w:rPr>
        <w:t xml:space="preserve">Tulos</w:t>
      </w:r>
    </w:p>
    <w:p>
      <w:r>
        <w:t xml:space="preserve">Miksi El Hassan tappoi Aben?</w:t>
      </w:r>
    </w:p>
    <w:p>
      <w:r>
        <w:rPr>
          <w:b/>
        </w:rPr>
        <w:t xml:space="preserve">Tulos</w:t>
      </w:r>
    </w:p>
    <w:p>
      <w:r>
        <w:t xml:space="preserve">Kuka oli vastuussa tohtori Crawfordin salamurhayrityksestä ja miksi he tekivät sen?</w:t>
      </w:r>
    </w:p>
    <w:p>
      <w:r>
        <w:rPr>
          <w:b/>
        </w:rPr>
        <w:t xml:space="preserve">Tulos</w:t>
      </w:r>
    </w:p>
    <w:p>
      <w:r>
        <w:t xml:space="preserve">Kenet Abd-el-Kader ottaa kiinni?</w:t>
      </w:r>
    </w:p>
    <w:p>
      <w:r>
        <w:rPr>
          <w:b/>
        </w:rPr>
        <w:t xml:space="preserve">Tulos</w:t>
      </w:r>
    </w:p>
    <w:p>
      <w:r>
        <w:t xml:space="preserve">Mikä on Jackin ehdotuksen mukaan tohtori Crawfordin liikkeen yhteinen kieli?</w:t>
      </w:r>
    </w:p>
    <w:p>
      <w:r>
        <w:rPr>
          <w:b/>
        </w:rPr>
        <w:t xml:space="preserve">Tulos</w:t>
      </w:r>
    </w:p>
    <w:p>
      <w:r>
        <w:t xml:space="preserve">Kuka joutuu tohtori Crawfordin ryhmän vangiksi ja pakotetaan sitten liittymään heihin?</w:t>
      </w:r>
    </w:p>
    <w:p>
      <w:r>
        <w:rPr>
          <w:b/>
        </w:rPr>
        <w:t xml:space="preserve">Tulos</w:t>
      </w:r>
    </w:p>
    <w:p>
      <w:r>
        <w:t xml:space="preserve">Miksi Crawford piileskelee Saharan ergissa?</w:t>
      </w:r>
    </w:p>
    <w:p>
      <w:r>
        <w:rPr>
          <w:b/>
        </w:rPr>
        <w:t xml:space="preserve">Tulos</w:t>
      </w:r>
    </w:p>
    <w:p>
      <w:r>
        <w:t xml:space="preserve">Yhdistyneet kansakunnat uhkaa kostaa kaikille valtioille, jotka tekevät mitä?</w:t>
      </w:r>
    </w:p>
    <w:p>
      <w:r>
        <w:rPr>
          <w:b/>
        </w:rPr>
        <w:t xml:space="preserve">Tulos</w:t>
      </w:r>
    </w:p>
    <w:p>
      <w:r>
        <w:t xml:space="preserve">Minkä Davidia järkyttävän tunnustuksen tohtori Crawford tekee entisen ystävänsä Aben kuolemasta?</w:t>
      </w:r>
    </w:p>
    <w:p>
      <w:r>
        <w:rPr>
          <w:b/>
        </w:rPr>
        <w:t xml:space="preserve">Tulos</w:t>
      </w:r>
    </w:p>
    <w:p>
      <w:r>
        <w:t xml:space="preserve">Kuka David Monka vaikutti olevan ennen El Hassaniin liittymistä?</w:t>
      </w:r>
    </w:p>
    <w:p>
      <w:r>
        <w:rPr>
          <w:b/>
        </w:rPr>
        <w:t xml:space="preserve">Tulos</w:t>
      </w:r>
    </w:p>
    <w:p>
      <w:r>
        <w:t xml:space="preserve">Kuka haluaa tavata El Hassanin?</w:t>
      </w:r>
    </w:p>
    <w:p>
      <w:r>
        <w:rPr>
          <w:b/>
        </w:rPr>
        <w:t xml:space="preserve">Tulos</w:t>
      </w:r>
    </w:p>
    <w:p>
      <w:r>
        <w:t xml:space="preserve">Kuka tohtori Crawfordista tulee?</w:t>
      </w:r>
    </w:p>
    <w:p>
      <w:r>
        <w:rPr>
          <w:b/>
        </w:rPr>
        <w:t xml:space="preserve">Tulos</w:t>
      </w:r>
    </w:p>
    <w:p>
      <w:r>
        <w:t xml:space="preserve">Miten El Hassan sai Daavidin aidon uskollisuuden?</w:t>
      </w:r>
    </w:p>
    <w:p>
      <w:r>
        <w:rPr>
          <w:b/>
        </w:rPr>
        <w:t xml:space="preserve">Tulos</w:t>
      </w:r>
    </w:p>
    <w:p>
      <w:r>
        <w:t xml:space="preserve">Kuinka monta vartijaa Crawfordilla on?</w:t>
      </w:r>
    </w:p>
    <w:p>
      <w:r>
        <w:rPr>
          <w:b/>
        </w:rPr>
        <w:t xml:space="preserve">Tulos</w:t>
      </w:r>
    </w:p>
    <w:p>
      <w:r>
        <w:t xml:space="preserve">Miksi David vakoili El Hassania neuvostokompleksin puolesta?</w:t>
      </w:r>
    </w:p>
    <w:p>
      <w:r>
        <w:rPr>
          <w:b/>
        </w:rPr>
        <w:t xml:space="preserve">Tulos</w:t>
      </w:r>
    </w:p>
    <w:p>
      <w:r>
        <w:t xml:space="preserve">Mikä antaa Abd-el-Kaderille valtuudet vaatia pyhää sotaa El Hassania vastaan?</w:t>
      </w:r>
    </w:p>
    <w:p>
      <w:r>
        <w:rPr>
          <w:b/>
        </w:rPr>
        <w:t xml:space="preserve">Tulos</w:t>
      </w:r>
    </w:p>
    <w:p>
      <w:r>
        <w:t xml:space="preserve">Mikä estää Arabiliittoa tekemästä ilmahyökkäyksiä?</w:t>
      </w:r>
    </w:p>
    <w:p>
      <w:r>
        <w:rPr>
          <w:b/>
        </w:rPr>
        <w:t xml:space="preserve">Tulos</w:t>
      </w:r>
    </w:p>
    <w:p>
      <w:r>
        <w:t xml:space="preserve">Kuka lähettää salamurhaajan, jonka David estää?</w:t>
      </w:r>
    </w:p>
    <w:p>
      <w:r>
        <w:rPr>
          <w:b/>
        </w:rPr>
        <w:t xml:space="preserve">Tulos</w:t>
      </w:r>
    </w:p>
    <w:p>
      <w:r>
        <w:t xml:space="preserve">Mitä Abd-el-Kader väittää, jonka perusteella hän voisi julistaa pyhän sodan El Hassania vastaan?</w:t>
      </w:r>
    </w:p>
    <w:p>
      <w:r>
        <w:rPr>
          <w:b/>
        </w:rPr>
        <w:t xml:space="preserve">Tulos</w:t>
      </w:r>
    </w:p>
    <w:p>
      <w:r>
        <w:t xml:space="preserve">Mikä oli tohtori Crawfordin työ ennen kuin hänestä tuli El Hassan?</w:t>
      </w:r>
    </w:p>
    <w:p>
      <w:r>
        <w:rPr>
          <w:b/>
        </w:rPr>
        <w:t xml:space="preserve">Tulos</w:t>
      </w:r>
    </w:p>
    <w:p>
      <w:r>
        <w:t xml:space="preserve">Mikä on se hyvä uutinen, jonka tohtori Crawdford saa tarinan lopussa?</w:t>
      </w:r>
    </w:p>
    <w:p>
      <w:r>
        <w:rPr>
          <w:b/>
        </w:rPr>
        <w:t xml:space="preserve">Tulos</w:t>
      </w:r>
    </w:p>
    <w:p>
      <w:r>
        <w:t xml:space="preserve">Kenellä on Tamanraset hallussaan tarinan lopussa?</w:t>
      </w:r>
    </w:p>
    <w:p>
      <w:r>
        <w:rPr>
          <w:b/>
        </w:rPr>
        <w:t xml:space="preserve">Tulos</w:t>
      </w:r>
    </w:p>
    <w:p>
      <w:r>
        <w:t xml:space="preserve">Mikä on El Hassan -liikkeen yhteinen kieli?</w:t>
      </w:r>
    </w:p>
    <w:p>
      <w:r>
        <w:rPr>
          <w:b/>
        </w:rPr>
        <w:t xml:space="preserve">Tulos</w:t>
      </w:r>
    </w:p>
    <w:p>
      <w:r>
        <w:t xml:space="preserve">Mitä Jack ehdottaa, että liikkeiden kielen pitäisi olla?</w:t>
      </w:r>
    </w:p>
    <w:p>
      <w:r>
        <w:rPr>
          <w:b/>
        </w:rPr>
        <w:t xml:space="preserve">Tulos</w:t>
      </w:r>
    </w:p>
    <w:p>
      <w:r>
        <w:t xml:space="preserve">Mitä tohtori Crawford tarjoaa taureg-sotureille voittaakseen heidän uskollisuutensa?</w:t>
      </w:r>
    </w:p>
    <w:p>
      <w:r>
        <w:rPr>
          <w:b/>
        </w:rPr>
        <w:t xml:space="preserve">Tulos</w:t>
      </w:r>
    </w:p>
    <w:p>
      <w:r>
        <w:t xml:space="preserve">Mitä Crawfordin on tehtävä saadakseen Tamanrassetin takaisin?</w:t>
      </w:r>
    </w:p>
    <w:p>
      <w:r>
        <w:rPr>
          <w:b/>
        </w:rPr>
        <w:t xml:space="preserve">Tulos</w:t>
      </w:r>
    </w:p>
    <w:p>
      <w:r>
        <w:t xml:space="preserve">Ketkä ovat luvassa rooleissa El Hassanin rauhan ajan lainvalvojina?</w:t>
      </w:r>
    </w:p>
    <w:p>
      <w:r>
        <w:rPr>
          <w:b/>
        </w:rPr>
        <w:t xml:space="preserve">Tulos</w:t>
      </w:r>
    </w:p>
    <w:p>
      <w:r>
        <w:t xml:space="preserve">Jos arabivaltio lähettää laskuvarjojääkäreitä, kenet Yhdysvallat lähettää?</w:t>
      </w:r>
    </w:p>
    <w:p>
      <w:r>
        <w:rPr>
          <w:b/>
        </w:rPr>
        <w:t xml:space="preserve">Esimerkki 3.759</w:t>
      </w:r>
    </w:p>
    <w:p>
      <w:r>
        <w:t xml:space="preserve"> Ohion Lagrangen kaupungissa Curtis LaForche (Michael Shannon) näkee apokalyptisiä unia sekä visuaalisia ja auditiivisia hallusinaatioita sateesta, joka on "kuin tuoretta moottoriöljyä", uhkaavien mustien lintujen parvista ja siitä, että läheiset ihmiset vahingoittavat häntä. Hän salaa kaiken tämän vaimoltaan Samanthalta (Jessica Chastain) ja kuurolta tyttäreltään Hannahilta (Tova Stewart). Sen sijaan hän kanavoi ahdistuksensa pakonomaiseksi pakkomielteeksi rakentaa takapihalleen myrskysuoja; hänen yhä oudommaksi käyvä käytöksensä - mukaan lukien taipumus katkaista suhteet kaikkiin elämänsä henkilöihin, jotka ovat vahingoittaneet häntä vain unissaan - rasittaa kuitenkin hänen suhdettaan perheeseensä, ystäviinsä, työnantajaansa ja läheiseen kaupunkiin. Curtis tapaa vastahakoisesti ilmaisklinikan neuvonantajan, jonka kanssa hän puhuu perheensä psykologisesta historiasta (hänen äitinsä (Kathy Baker) kärsii vainoharhaisesta skitsofreniasta, joka puhkesi hänessä suunnilleen samassa iässä kuin Curtis nyt). saadakseen laajennetun myrskysuojan valmiiksi Curtis rikkoo työsääntöjä käyttämällä rakennustyöpaikkansa laitteita kotonaan ja hankkii remonttilainan, johon hänellä on huono varaa, jotta hän voi aloittaa suojan rakentamisen - ja kaikki tämä kertomatta siitä vaimolleen. Sam suuttuu, kun hän saa tietää hankkeesta. Kun Curtis ottaa yli säädetyn annoksen rauhoittavaa lääkettä ja saa kohtauksen, Sam soittaa ambulanssin. Hän toipuu ja selittää vihdoin vaimolle totuuden, myös unelmansa.Curtis alkaa jäädä yhä useammin pois töistä, mikä aiheuttaa jännitteitä hänen pomonsa kanssa, kun hän ja Sam valmistautuvat kuuden viikon kuluttua tehtävään sisäkorvaistuteleikkaukseen, johon Hannah joutuu. Saatuaan tiedon lainatuista työvälineistä Curtisin pomo antaa hänelle potkut ja antaa hänelle vain kahden viikon sairausvakuutusetuudet sen jälkeen, kun hän on asettanut Dewartin (Shea Whigham) (läheinen ystävä ja työtoveri, jota Curtis pyysi auttamaan häntä suojan rakentamisessa) kahden viikon palkattomalle virkavapaalle.Curtis ostaa kaasunaamarit perheelleen ja jatkaa edellisen työnantajansa sairausvakuutusta muutamalla lisäviikolla. Kun hän huomaa, että hänen neuvonantajansa ilmaisklinikalla on yhtäkkiä siirtynyt ja korvattu uudella, hän lähtee pois. Curtisin ja Samin välillä on jännitteitä siitä, että hän menettää työnsä/tulonsa näin tärkeällä hetkellä heidän perheelleen. Sam saa Curtisin käymään oikealla psykiatrilla ja vaatii heitä osallistumaan sosiaalisiin tilaisuuksiin, jotta hän voisi palauttaa jonkinlaisen normaalin tunteen heidän jännittyneeseen ja yhä eristäytyneempään elämäänsä. Lions Clubin yhteisötilaisuudessa katkera Dewart (joka on levittänyt kuiskauskampanjaa siitä, että Curtis on hullu) provosoi ja lyö Curtisia vihaisesti. Curtis menettää malttinsa ja päästää pelottavan verbaalisen tiradion valloilleen kaikille Lions Clubin illallisella. Hän huutaa profeetallisesti, että tuhoisa myrsky on tulossa, ja vaatii, ettei kukaan heistä ole valmistautunut. myöhemmin tornadovaroitus lähettää hänet ja hänen perheensä suojaan. Kun he heräävät, Curtis riisuu vastahakoisesti kaasunaamarinsa Samanthan kehotuksesta. He menevät avaamaan suojan ovet, mutta hän kuulee yhä myrskyn ulkona. Hänen vaimonsa rukoilee häntä ja vakuuttaa, että myrskyä ei ole ja että hänen on avattava ovi. Kireän pattitilanteen jälkeen Curtis avaa ovet häikäisevään aurinkoon; voimakas, mutta sietämätön myrsky on mennyt ohi, ja naapurit siivoavat katkenneita puun oksia ja muita pihajätteitä, kun sähköyhtiön autot palauttavat sähköä kadun varrelle. psykiatri neuvoo pariskuntaa toteuttamaan suunnitellun vuosittaisen rantalomansa, mutta Curtisin on saatava psykiatrista hoitoa laitoksessa, jossa ei ole hänen perhettään heidän palattuaan. Myrtle Beachilla Curtisin rakentaessa hiekkalinnoja Hannahin kanssa tämä viittoo sanaan "myrsky". Kun Samantha poistuu heidän rantamökistään, Curtisin mainitsema sakea, öljyinen sade alkaa sataa ja tahraa hänen ojennetun kätensä. Sam katsoo ylöspäin ja näkee isomman version Curtisin näkemistä pahaenteisistä myrskypilvistä, jotka kerääntyvät meren ylle; tornadon kaltaiset vesipisarat ulottuvat meren pintaan, ja vuorovesi vetäytyy, kun kaukana häämöttää tsunami. Curtis ja Sam vaihtavat tietäviä katseita.</w:t>
      </w:r>
    </w:p>
    <w:p>
      <w:r>
        <w:rPr>
          <w:b/>
        </w:rPr>
        <w:t xml:space="preserve">Tulos</w:t>
      </w:r>
    </w:p>
    <w:p>
      <w:r>
        <w:t xml:space="preserve">Kuinka paljon sairausvakuutusta Curtisilla on potkujen jälkeen?</w:t>
      </w:r>
    </w:p>
    <w:p>
      <w:r>
        <w:rPr>
          <w:b/>
        </w:rPr>
        <w:t xml:space="preserve">Tulos</w:t>
      </w:r>
    </w:p>
    <w:p>
      <w:r>
        <w:t xml:space="preserve">Missä osavaltiossa tämä tarina pääasiassa tapahtuu?</w:t>
      </w:r>
    </w:p>
    <w:p>
      <w:r>
        <w:rPr>
          <w:b/>
        </w:rPr>
        <w:t xml:space="preserve">Tulos</w:t>
      </w:r>
    </w:p>
    <w:p>
      <w:r>
        <w:t xml:space="preserve">Kuka on Curtis LaForchen vaimo?</w:t>
      </w:r>
    </w:p>
    <w:p>
      <w:r>
        <w:rPr>
          <w:b/>
        </w:rPr>
        <w:t xml:space="preserve">Tulos</w:t>
      </w:r>
    </w:p>
    <w:p>
      <w:r>
        <w:t xml:space="preserve">Missä Curtis ja Dewart joutuvat fyysiseen riitaan?</w:t>
      </w:r>
    </w:p>
    <w:p>
      <w:r>
        <w:rPr>
          <w:b/>
        </w:rPr>
        <w:t xml:space="preserve">Tulos</w:t>
      </w:r>
    </w:p>
    <w:p>
      <w:r>
        <w:t xml:space="preserve">Miten Curtis kuvaa sadetta unissa?</w:t>
      </w:r>
    </w:p>
    <w:p>
      <w:r>
        <w:rPr>
          <w:b/>
        </w:rPr>
        <w:t xml:space="preserve">Tulos</w:t>
      </w:r>
    </w:p>
    <w:p>
      <w:r>
        <w:t xml:space="preserve">Mitä Dewart auttaa Curtisia rakentamaan?</w:t>
      </w:r>
    </w:p>
    <w:p>
      <w:r>
        <w:rPr>
          <w:b/>
        </w:rPr>
        <w:t xml:space="preserve">Tulos</w:t>
      </w:r>
    </w:p>
    <w:p>
      <w:r>
        <w:t xml:space="preserve">Missä perhe lomailee?</w:t>
      </w:r>
    </w:p>
    <w:p>
      <w:r>
        <w:rPr>
          <w:b/>
        </w:rPr>
        <w:t xml:space="preserve">Tulos</w:t>
      </w:r>
    </w:p>
    <w:p>
      <w:r>
        <w:t xml:space="preserve">Mikä toimenpide Hannahille tehdään?</w:t>
      </w:r>
    </w:p>
    <w:p>
      <w:r>
        <w:rPr>
          <w:b/>
        </w:rPr>
        <w:t xml:space="preserve">Tulos</w:t>
      </w:r>
    </w:p>
    <w:p>
      <w:r>
        <w:t xml:space="preserve">Kuka varoittaa Samanthaa ja Curtisia lähestyvästä säästä?</w:t>
      </w:r>
    </w:p>
    <w:p>
      <w:r>
        <w:rPr>
          <w:b/>
        </w:rPr>
        <w:t xml:space="preserve">Tulos</w:t>
      </w:r>
    </w:p>
    <w:p>
      <w:r>
        <w:t xml:space="preserve">Mitä tapahtuu, kun Curtis ottaa liikaa rauhoittavia lääkkeitä?</w:t>
      </w:r>
    </w:p>
    <w:p>
      <w:r>
        <w:rPr>
          <w:b/>
        </w:rPr>
        <w:t xml:space="preserve">Tulos</w:t>
      </w:r>
    </w:p>
    <w:p>
      <w:r>
        <w:t xml:space="preserve">Mikä on sen hahmon nimi, joka näkee maailmanlopun unia?</w:t>
      </w:r>
    </w:p>
    <w:p>
      <w:r>
        <w:rPr>
          <w:b/>
        </w:rPr>
        <w:t xml:space="preserve">Tulos</w:t>
      </w:r>
    </w:p>
    <w:p>
      <w:r>
        <w:t xml:space="preserve">Milloin Curtisin pelkäämä kauhea myrsky lopulta puhkeaa? </w:t>
      </w:r>
    </w:p>
    <w:p>
      <w:r>
        <w:rPr>
          <w:b/>
        </w:rPr>
        <w:t xml:space="preserve">Tulos</w:t>
      </w:r>
    </w:p>
    <w:p>
      <w:r>
        <w:t xml:space="preserve">Mitä tapahtuu, kun Curtis jatkaa poissaoloja?</w:t>
      </w:r>
    </w:p>
    <w:p>
      <w:r>
        <w:rPr>
          <w:b/>
        </w:rPr>
        <w:t xml:space="preserve">Tulos</w:t>
      </w:r>
    </w:p>
    <w:p>
      <w:r>
        <w:t xml:space="preserve">Mistä Curtis saa tietää maailmanlopusta?</w:t>
      </w:r>
    </w:p>
    <w:p>
      <w:r>
        <w:rPr>
          <w:b/>
        </w:rPr>
        <w:t xml:space="preserve">Tulos</w:t>
      </w:r>
    </w:p>
    <w:p>
      <w:r>
        <w:t xml:space="preserve">Mistä Curtisin äiti kärsi?</w:t>
      </w:r>
    </w:p>
    <w:p>
      <w:r>
        <w:rPr>
          <w:b/>
        </w:rPr>
        <w:t xml:space="preserve">Tulos</w:t>
      </w:r>
    </w:p>
    <w:p>
      <w:r>
        <w:t xml:space="preserve">Miksi LaForchen perhe menee myrskysuojaan?</w:t>
      </w:r>
    </w:p>
    <w:p>
      <w:r>
        <w:rPr>
          <w:b/>
        </w:rPr>
        <w:t xml:space="preserve">Tulos</w:t>
      </w:r>
    </w:p>
    <w:p>
      <w:r>
        <w:t xml:space="preserve">Mitä tapahtuu sen jälkeen, kun Curtis käyttää kotonaan rakennuskoneita, jotka kuuluvat yritykselle, jolle hän työskentelee?</w:t>
      </w:r>
    </w:p>
    <w:p>
      <w:r>
        <w:rPr>
          <w:b/>
        </w:rPr>
        <w:t xml:space="preserve">Tulos</w:t>
      </w:r>
    </w:p>
    <w:p>
      <w:r>
        <w:t xml:space="preserve">Mitä Curtis rakentaa takapihalleen?</w:t>
      </w:r>
    </w:p>
    <w:p>
      <w:r>
        <w:rPr>
          <w:b/>
        </w:rPr>
        <w:t xml:space="preserve">Tulos</w:t>
      </w:r>
    </w:p>
    <w:p>
      <w:r>
        <w:t xml:space="preserve">Mikä on Curtisin ja Samin tyttären vaiva?</w:t>
      </w:r>
    </w:p>
    <w:p>
      <w:r>
        <w:rPr>
          <w:b/>
        </w:rPr>
        <w:t xml:space="preserve">Tulos</w:t>
      </w:r>
    </w:p>
    <w:p>
      <w:r>
        <w:t xml:space="preserve">Mikä on Hannahin suhde Curtisiin?</w:t>
      </w:r>
    </w:p>
    <w:p>
      <w:r>
        <w:rPr>
          <w:b/>
        </w:rPr>
        <w:t xml:space="preserve">Tulos</w:t>
      </w:r>
    </w:p>
    <w:p>
      <w:r>
        <w:t xml:space="preserve">Mikä luonnonkatastrofi on tapahtumassa tarinan lopussa, kun perhe on Myrtle Beachilla?</w:t>
      </w:r>
    </w:p>
    <w:p>
      <w:r>
        <w:rPr>
          <w:b/>
        </w:rPr>
        <w:t xml:space="preserve">Tulos</w:t>
      </w:r>
    </w:p>
    <w:p>
      <w:r>
        <w:t xml:space="preserve">Minkälainen myrsky lähettää perheen suojaan?</w:t>
      </w:r>
    </w:p>
    <w:p>
      <w:r>
        <w:rPr>
          <w:b/>
        </w:rPr>
        <w:t xml:space="preserve">Tulos</w:t>
      </w:r>
    </w:p>
    <w:p>
      <w:r>
        <w:t xml:space="preserve">Miltä sade näyttää Myrtle Beachilla?</w:t>
      </w:r>
    </w:p>
    <w:p>
      <w:r>
        <w:rPr>
          <w:b/>
        </w:rPr>
        <w:t xml:space="preserve">Tulos</w:t>
      </w:r>
    </w:p>
    <w:p>
      <w:r>
        <w:t xml:space="preserve">Mikä on Dewartin suhde Curtisiin?</w:t>
      </w:r>
    </w:p>
    <w:p>
      <w:r>
        <w:rPr>
          <w:b/>
        </w:rPr>
        <w:t xml:space="preserve">Tulos</w:t>
      </w:r>
    </w:p>
    <w:p>
      <w:r>
        <w:t xml:space="preserve">Miksi Curtis saa potkut työstään?</w:t>
      </w:r>
    </w:p>
    <w:p>
      <w:r>
        <w:rPr>
          <w:b/>
        </w:rPr>
        <w:t xml:space="preserve">Tulos</w:t>
      </w:r>
    </w:p>
    <w:p>
      <w:r>
        <w:t xml:space="preserve">Mistä vammasta Hannah kärsii?</w:t>
      </w:r>
    </w:p>
    <w:p>
      <w:r>
        <w:rPr>
          <w:b/>
        </w:rPr>
        <w:t xml:space="preserve">Tulos</w:t>
      </w:r>
    </w:p>
    <w:p>
      <w:r>
        <w:t xml:space="preserve">Miksi Sam soittaa ambulanssin?</w:t>
      </w:r>
    </w:p>
    <w:p>
      <w:r>
        <w:rPr>
          <w:b/>
        </w:rPr>
        <w:t xml:space="preserve">Tulos</w:t>
      </w:r>
    </w:p>
    <w:p>
      <w:r>
        <w:t xml:space="preserve">Mikä on Samanthan suhde Curtisiin?</w:t>
      </w:r>
    </w:p>
    <w:p>
      <w:r>
        <w:rPr>
          <w:b/>
        </w:rPr>
        <w:t xml:space="preserve">Tulos</w:t>
      </w:r>
    </w:p>
    <w:p>
      <w:r>
        <w:t xml:space="preserve">Miten Curtis kanavoi ahdistustaan?</w:t>
      </w:r>
    </w:p>
    <w:p>
      <w:r>
        <w:rPr>
          <w:b/>
        </w:rPr>
        <w:t xml:space="preserve">Esimerkki 3.760</w:t>
      </w:r>
    </w:p>
    <w:p>
      <w:r>
        <w:t xml:space="preserve"> New Yorkissa neljä konepistooleilla aseistautunutta ja koodinimiä käyttävää miestä (herra Blue, herra Green, herra Grey ja herra Brown), joilla on samanlaiset juoksutakit, silmälasit ja viikset, nousevat keskustaan menevään 6:n metrojunaan eri pysäkeillä (Green 59th Streetillä, Grey 51st Streetillä, Brown Grand Centralissa ja Blue 28th Streetillä). Miehet ottavat seitsemäntoista matkustajaa ja konduktöörin panttivangiksi, eristävät heidät junan ensimmäiseen vaunuun ja irrottavat sitten vaunun muusta junasta. sillä välin Zachary Garber (Walter Matthau), kyyninen ja kärttyisä, mutta kevytmielinen New Yorkin liikennelaitoksen poliisiluutnantti, on johtamassa kierrosta New Yorkin metron komentokeskuksessa, kun se keskeytyy Sinisen radioilmoitukseen, jonka mukaan "junanne on kaapattu". Blue (Robert Shaw), kaappareiden johtaja, paljastaa heidän vaatimuksensa: miljoonan dollarin lunnaat, jotka on toimitettava tunnin kuluessa, tai muuten he tappavat sen jälkeen yhden matkustajan minuutissa." Garber, sarkastinen komisario Rico Patrone (Jerry Stiller) ja muut liikennöitsijät tekevät yhteistyötä yrittäessään arvata, miten rikolliset aikovat paeta. Grand Centralin esimies päättää itse kohdata kaapparit. Kun hän lähestyy junaa, Grey (Hector Elizondo) ampuu hänet kuoliaaksi. Garberin kohdalla pintaan nousee erilaisia johtolankoja: Sinisellä on englantilainen aksentti, kun taas Green (Martin Balsam) on flunssainen ja aivastelee säännöllisesti radion kautta, mihin Garber vastaa "Gesundheit". Garber arvelee, että koska kaapparit pystyvät käyttämään junaa, yksi heistä on luultavasti tyytymätön liikennöitsijä. Hän saa myös tietää, että yksi panttivangeista on peitetehtävissä oleva poliisi. pormestari suostuu lopulta maksamaan lunnaat. Kaappareiden välisistä keskusteluista käy ilmi, että Blue oli palkkasoturi Afrikassa ja Green oli huumekaappauksesta kiinni jäänyt autonkuljettaja. Sinisen ja Greyn välillä on myös jännitteitä; Blue uskoutuu Greenille uskovansa, että Grey on "hullu" ja potentiaalinen ongelma. Garber pyytää Blue:lta lisäaikaa, sillä hän uskoo, että rahojen kerääminen ja kuljettaminen junaan tunnin sisällä on käytännössä mahdotonta. Blue kieltäytyy myöntämästä lisäaikaa, mutta suostuu lopulta muuttamaan hieman määräajan ehtoja; rahojen on nyt oltava ainakin 28th Streetin asemalla, joka on lähimpänä junaa, kello 15.13 mennessä eikä itse junassa. Rahojen jännittyneen odottelun aikana poliisi vaihtaa laukauksia kaappareiden kanssa. Koston vuoksi Blue tappaa konduktöörin. Poliisi lähettää lunnasrahat mukanaan poliisiautoon, mutta se syöksyy maahan. Garber bluffaa rohkeasti voittaakseen aikaa ja kertoo kaappareille, että rahat on toimitettu, ja vain tunnelissa kulkeminen on viivästynyt. Vastahakoinen Blue suostuu odottamaan. poliisin moottoripyörä toimittaa lunnaat, ja sitten ne toimitetaan jalan. Kun rahat ovat vihdoin kädessä, Blue esittää Garberille heidän seuraavat vaatimuksensa: metrolinjaan on palautettava sähköt, kaikki junan tiellä olevat opasteet on asetettava vihreälle ja kaikki poliisit on poistettava tunnelista. Kaapparit ohittavat junan kuolleen miehen kytkimen, joka on turvalaite, joka vaatii veturinkuljettajaa painamaan kaasua jatkuvasti alaspäin tai muuten juna pysähtyy, ja nousevat junasta ja käynnistävät sen liikkeelle. Kun juna lähtee liikkeelle, peitetehtävissä oleva poliisi hyppää junasta ja piiloutuu. Vaunu alkaa kulkea yhä nopeammin, sillä kukaan ei hallitse sen nopeutta. kun Garber seuraa maanpinnan yläpuolella karkaavaa junaa, hän vakuuttuu siitä, että kyseessä on harhautus ja että kaappaajien on täytynyt lähteä junasta. Tunnelissa kaapparit alkavat paeta hätäuloskäyntiä pitkin; Grey ei kuitenkaan suostu jättämään asettaan, minkä seurauksena hän joutuu välienselvittelyyn Bluen kanssa, joka ampuu hänet kuoliaaksi. Peiteupseeri onnistuu tappamaan Brownin (Earl Hindman) yhdellä laukauksella. Green pakenee kadulle, kun taas Blue ampuu konstaapelia, kunnes haavoittaa häntä. Garber saapuu paikalle ja käskee Bluea antautumaan. Kun Blue kertoo, että New Yorkissa ei enää ole kuolemanrangaistusta, hän teloittaa itsensä sähköllä astumalla kolmannelle raiteelle. Sillä välin karannut vaunu kohtaa lopulta punaisen opastimen lähestyessään South Ferryn silmukkaa ja pysähtyy; jäljellä olevat panttivangit ovat turvassa. kolme kuollutta kaapparia tunnistetaan, ja on selvää, ettei kukaan heistä ole ollut junan kuljettaja, joten Garber päättelee, että jäljellä olevan kaapparin täytyy olla entinen liikennetyöntekijä. Garber ja Patrone käyvät läpi listan entisistä kuljettajista, jotka on "irtisanottu syystä", ja he vierailevat Harold Longmanin (Green) luona, joka bluffaa itsensä läpi poliisien kuulustelujen. Konstaapelit pitävät Longmanin alibia heikkona, mutta lähtevät ulos ovesta, kunnes Longman aivastelee ja Garber sanoo "Gesundheit". Garber avaa oven uudelleen, ja hänen ilmeensä osoittaa, että hän on löytänyt viimeisen kaapparin.</w:t>
      </w:r>
    </w:p>
    <w:p>
      <w:r>
        <w:rPr>
          <w:b/>
        </w:rPr>
        <w:t xml:space="preserve">Tulos</w:t>
      </w:r>
    </w:p>
    <w:p>
      <w:r>
        <w:t xml:space="preserve">Kuinka monta tuntia annetaan lunnaiden toimittamiseen, ennen kuin matkustajia aletaan tappaa?</w:t>
      </w:r>
    </w:p>
    <w:p>
      <w:r>
        <w:rPr>
          <w:b/>
        </w:rPr>
        <w:t xml:space="preserve">Tulos</w:t>
      </w:r>
    </w:p>
    <w:p>
      <w:r>
        <w:t xml:space="preserve">Mitä Garber teki, kun hän sai hälytyksen panttivankien ottamisesta?</w:t>
      </w:r>
    </w:p>
    <w:p>
      <w:r>
        <w:rPr>
          <w:b/>
        </w:rPr>
        <w:t xml:space="preserve">Tulos</w:t>
      </w:r>
    </w:p>
    <w:p>
      <w:r>
        <w:t xml:space="preserve">Mitä tapahtuu, kun joku lähestyy kaappareita kohdatakseen heidät?</w:t>
      </w:r>
    </w:p>
    <w:p>
      <w:r>
        <w:rPr>
          <w:b/>
        </w:rPr>
        <w:t xml:space="preserve">Tulos</w:t>
      </w:r>
    </w:p>
    <w:p>
      <w:r>
        <w:t xml:space="preserve">Mistä Green pidätettiin?</w:t>
      </w:r>
    </w:p>
    <w:p>
      <w:r>
        <w:rPr>
          <w:b/>
        </w:rPr>
        <w:t xml:space="preserve">Tulos</w:t>
      </w:r>
    </w:p>
    <w:p>
      <w:r>
        <w:t xml:space="preserve">Mitä tapahtuu poliisiautolle, joka toimittaa rahat?</w:t>
      </w:r>
    </w:p>
    <w:p>
      <w:r>
        <w:rPr>
          <w:b/>
        </w:rPr>
        <w:t xml:space="preserve">Tulos</w:t>
      </w:r>
    </w:p>
    <w:p>
      <w:r>
        <w:t xml:space="preserve">Mitä vaatimuksia Blue esittää junamatkustajien turvallisuuden takaamiseksi?</w:t>
      </w:r>
    </w:p>
    <w:p>
      <w:r>
        <w:rPr>
          <w:b/>
        </w:rPr>
        <w:t xml:space="preserve">Tulos</w:t>
      </w:r>
    </w:p>
    <w:p>
      <w:r>
        <w:t xml:space="preserve">Kuinka monta laukausta Browniin ammuttiin?</w:t>
      </w:r>
    </w:p>
    <w:p>
      <w:r>
        <w:rPr>
          <w:b/>
        </w:rPr>
        <w:t xml:space="preserve">Tulos</w:t>
      </w:r>
    </w:p>
    <w:p>
      <w:r>
        <w:t xml:space="preserve">Miten Blue aiheutti itselleen sähköiskun?</w:t>
      </w:r>
    </w:p>
    <w:p>
      <w:r>
        <w:rPr>
          <w:b/>
        </w:rPr>
        <w:t xml:space="preserve">Tulos</w:t>
      </w:r>
    </w:p>
    <w:p>
      <w:r>
        <w:t xml:space="preserve">Mitä Blue kertoo Greenille herra Harmaasta?</w:t>
      </w:r>
    </w:p>
    <w:p>
      <w:r>
        <w:rPr>
          <w:b/>
        </w:rPr>
        <w:t xml:space="preserve">Tulos</w:t>
      </w:r>
    </w:p>
    <w:p>
      <w:r>
        <w:t xml:space="preserve">Miksi Blue tappoi konduktöörin?</w:t>
      </w:r>
    </w:p>
    <w:p>
      <w:r>
        <w:rPr>
          <w:b/>
        </w:rPr>
        <w:t xml:space="preserve">Tulos</w:t>
      </w:r>
    </w:p>
    <w:p>
      <w:r>
        <w:t xml:space="preserve">Miten nämä neljä miestä peittävät fyysisen identiteettinsä?</w:t>
      </w:r>
    </w:p>
    <w:p>
      <w:r>
        <w:rPr>
          <w:b/>
        </w:rPr>
        <w:t xml:space="preserve">Tulos</w:t>
      </w:r>
    </w:p>
    <w:p>
      <w:r>
        <w:t xml:space="preserve">Mitä pormestari suostui maksamaan?</w:t>
      </w:r>
    </w:p>
    <w:p>
      <w:r>
        <w:rPr>
          <w:b/>
        </w:rPr>
        <w:t xml:space="preserve">Tulos</w:t>
      </w:r>
    </w:p>
    <w:p>
      <w:r>
        <w:t xml:space="preserve">Kuinka paljon kaappaajat vaativat?</w:t>
      </w:r>
    </w:p>
    <w:p>
      <w:r>
        <w:rPr>
          <w:b/>
        </w:rPr>
        <w:t xml:space="preserve">Tulos</w:t>
      </w:r>
    </w:p>
    <w:p>
      <w:r>
        <w:t xml:space="preserve">Miten Blue kuoli?</w:t>
      </w:r>
    </w:p>
    <w:p>
      <w:r>
        <w:rPr>
          <w:b/>
        </w:rPr>
        <w:t xml:space="preserve">Tulos</w:t>
      </w:r>
    </w:p>
    <w:p>
      <w:r>
        <w:t xml:space="preserve">Miten peitetehtäviin osallistunut poliisi auttoi kaappaajien pysäyttämisessä?</w:t>
      </w:r>
    </w:p>
    <w:p>
      <w:r>
        <w:rPr>
          <w:b/>
        </w:rPr>
        <w:t xml:space="preserve">Tulos</w:t>
      </w:r>
    </w:p>
    <w:p>
      <w:r>
        <w:t xml:space="preserve">Millaisia koodinimiä neljä aseistettua miestä käyttävät?</w:t>
      </w:r>
    </w:p>
    <w:p>
      <w:r>
        <w:rPr>
          <w:b/>
        </w:rPr>
        <w:t xml:space="preserve">Tulos</w:t>
      </w:r>
    </w:p>
    <w:p>
      <w:r>
        <w:t xml:space="preserve">Miksi Garber uskoi, että yksi epäillyistä oli entinen kuljetustyöntekijä?</w:t>
      </w:r>
    </w:p>
    <w:p>
      <w:r>
        <w:rPr>
          <w:b/>
        </w:rPr>
        <w:t xml:space="preserve">Tulos</w:t>
      </w:r>
    </w:p>
    <w:p>
      <w:r>
        <w:t xml:space="preserve">Minkä jäljelle jääneen kaapparin epäiltiin aiemmin olleen?</w:t>
      </w:r>
    </w:p>
    <w:p>
      <w:r>
        <w:rPr>
          <w:b/>
        </w:rPr>
        <w:t xml:space="preserve">Tulos</w:t>
      </w:r>
    </w:p>
    <w:p>
      <w:r>
        <w:t xml:space="preserve">Mitä tapahtui autolle, jossa oli lunnasrahat?</w:t>
      </w:r>
    </w:p>
    <w:p>
      <w:r>
        <w:rPr>
          <w:b/>
        </w:rPr>
        <w:t xml:space="preserve">Tulos</w:t>
      </w:r>
    </w:p>
    <w:p>
      <w:r>
        <w:t xml:space="preserve">Kuka oli palkkasoturi Afrikassa?</w:t>
      </w:r>
    </w:p>
    <w:p>
      <w:r>
        <w:rPr>
          <w:b/>
        </w:rPr>
        <w:t xml:space="preserve">Tulos</w:t>
      </w:r>
    </w:p>
    <w:p>
      <w:r>
        <w:t xml:space="preserve">Kuinka monta matkustajaa otettiin panttivangiksi junassa?</w:t>
      </w:r>
    </w:p>
    <w:p>
      <w:r>
        <w:rPr>
          <w:b/>
        </w:rPr>
        <w:t xml:space="preserve">Tulos</w:t>
      </w:r>
    </w:p>
    <w:p>
      <w:r>
        <w:t xml:space="preserve">Mitä Garber sanoo, kun Green aivastelee?</w:t>
      </w:r>
    </w:p>
    <w:p>
      <w:r>
        <w:rPr>
          <w:b/>
        </w:rPr>
        <w:t xml:space="preserve">Tulos</w:t>
      </w:r>
    </w:p>
    <w:p>
      <w:r>
        <w:t xml:space="preserve">Miksi Garber tarvitsi lisää aikaa Blueilta?</w:t>
      </w:r>
    </w:p>
    <w:p>
      <w:r>
        <w:rPr>
          <w:b/>
        </w:rPr>
        <w:t xml:space="preserve">Tulos</w:t>
      </w:r>
    </w:p>
    <w:p>
      <w:r>
        <w:t xml:space="preserve">Mikä oli Sinisen seuraava vaatimus Garberille?</w:t>
      </w:r>
    </w:p>
    <w:p>
      <w:r>
        <w:rPr>
          <w:b/>
        </w:rPr>
        <w:t xml:space="preserve">Tulos</w:t>
      </w:r>
    </w:p>
    <w:p>
      <w:r>
        <w:t xml:space="preserve">Kuka hyppäsi junasta, kun se alkoi liikkua?</w:t>
      </w:r>
    </w:p>
    <w:p>
      <w:r>
        <w:rPr>
          <w:b/>
        </w:rPr>
        <w:t xml:space="preserve">Tulos</w:t>
      </w:r>
    </w:p>
    <w:p>
      <w:r>
        <w:t xml:space="preserve">Mikä on lunnaiden määrä?</w:t>
      </w:r>
    </w:p>
    <w:p>
      <w:r>
        <w:rPr>
          <w:b/>
        </w:rPr>
        <w:t xml:space="preserve">Tulos</w:t>
      </w:r>
    </w:p>
    <w:p>
      <w:r>
        <w:t xml:space="preserve">Minkä aseistetun epäillyn peitetehtäviin osallistunut poliisi pystyi tappamaan?</w:t>
      </w:r>
    </w:p>
    <w:p>
      <w:r>
        <w:rPr>
          <w:b/>
        </w:rPr>
        <w:t xml:space="preserve">Tulos</w:t>
      </w:r>
    </w:p>
    <w:p>
      <w:r>
        <w:t xml:space="preserve">Miten Garber ostaa lisää aikaa?</w:t>
      </w:r>
    </w:p>
    <w:p>
      <w:r>
        <w:rPr>
          <w:b/>
        </w:rPr>
        <w:t xml:space="preserve">Tulos</w:t>
      </w:r>
    </w:p>
    <w:p>
      <w:r>
        <w:t xml:space="preserve">Kuka päättää kohdata kaapparit?</w:t>
      </w:r>
    </w:p>
    <w:p>
      <w:r>
        <w:rPr>
          <w:b/>
        </w:rPr>
        <w:t xml:space="preserve">Tulos</w:t>
      </w:r>
    </w:p>
    <w:p>
      <w:r>
        <w:t xml:space="preserve">Mihin junaan neljä aseistautunutta miestä nousi?</w:t>
      </w:r>
    </w:p>
    <w:p>
      <w:r>
        <w:rPr>
          <w:b/>
        </w:rPr>
        <w:t xml:space="preserve">Esimerkki 3.761</w:t>
      </w:r>
    </w:p>
    <w:p>
      <w:r>
        <w:t xml:space="preserve"> Tarina kerrotaan kahdeksassa suuressa osassa, joita kutsutaan kohtauksiksi.Ensimmäinen kohtaus alkaa vuonna 1846 Combe-Ravenissa Länsi-Somersetissä, varakkaan Vanstonen perheen maalaisasunnossa: Andrew Vanstone, hänen vaimonsa ja heidän kaksi tytärtään. Norah, 26-vuotias, on onnellinen ja hiljainen; Magdalen, 18-vuotias, on kaunis mutta ailahtelevainen ja omapäinen. He elävät rauhassa ja tyytyväisinä, ja heidän kotiopettajattarensa neiti Garth huolehtii heistä. harrastajateatteriesityksissä Magdalen huomaa olevansa lahjakas näyttelijä ja rakastuu Frank Clareen, naapurin joutilaaseen mutta komeaan poikaan, joka on myös mukana näytelmässä. He haluavat mennä naimisiin, ja heidän isänsä suostuvat siihen. Vaikka Frank epäonnistuu jokaisella uralla, jota hän vastentahtoisesti kokeilee, eikä hänen isänsä ole varakas, Magdalenin omaisuus elättää nuoren parin helposti.Mutta ennen kuin he menevät naimisiin, herra Vanstone kuolee junaturmassa ja rouva Vanstone kuolee synnytykseen. Tytöt saavat asianajaja herra Pendrililtä tietää, että heidän vanhempansa ovat olleet naimisissa vasta muutaman kuukauden, ja heidän häidensä myötä testamentti, jossa kaikki jäi tyttärille, mitätöityy. koska tyttäret ovat aviottomia, heillä ei ole nimeä, oikeuksia eikä omaisuutta. Combe-Ravenin ja koko suvun omaisuuden perii Andrew'n vanhempi veli Michael Vanstone, joka on ollut katkerasti vieraantunut perheestä jo vuosia. Hän kieltäytyy antamasta mitään tukea orvoiksi jääneille nuorille naisille. Vain kotiopettajattarensa neiti Garthin avulla he lähtevät tekemään omaa tietään maailmassa. 2. kohtaus sijoittuu Yorkiin, jossa Magdalen pyytää apua kapteeni Wraggelta, äitinsä kaukaiselta sukulaiselta ja ammattimaiselta huijarilta. Hän auttaa Magdaleenaa pääsemään näyttämölle ja saa vastineeksi osan tuotoista. Hänen vaimonsa Matilda, jonka hän nai odotettavissa olevan perinnön vuoksi, on fyysisesti valtava ja kiltti mutta henkisesti hidas; häntä on valvottava kuin lasta.Kolmas kohtaus on Lambethin Vauxhall Walkissa. Magdalen, joka on ansainnut hieman rahaa, hylkää näyttämön ja juonittelee saadakseen perintönsä takaisin. Michael Vanstone on kuollut; hänen ainoa poikansa Noel on sairas, ja häntä hoitaa taloudenhoitaja Virginie Lecount, ovela nainen, joka toivoo saavansa hänen rahansa. Magdalen lähtee Lambethiin neiti Garthiksi naamioituneena katsomaan, miten maa sijaitsee, mutta rouva Lecount näkee valepuvun läpi ja leikkaa hänen ruskean alpakkamekkonsa helmasta kankaanpalasen muistoksi.Neljäs kohtaus on Aldborough'ssa, Suffolkissa, jossa Magdalen yrittää toteuttaa juonensa perintönsä takaisin saamiseksi menemällä naimisiin Noel Vanstonen kanssa tekaistulla nimellä, ja kapteeni ja rouva Wragge esiintyvät hänen enonaan ja tätinään. Wragge ja Lecount juonittelevat ja yrittävät päihittää toisensa. Lopulta Lecount lähetetään väärällä asialla Zürichiin, ja Magdalen ja Noel menevät naimisiin. Kapteeni Wragge järjestää avioliiton sillä ehdolla, että hänen ei tarvitse enää koskaan nähdä Magdaleenaa, kun se on tapahtunut.Kohtaus viisi tapahtuu Baliol Cottagessa, Dumfriesissa. Noel on yksin, sillä hänen vaimonsa on lähtenyt tapaamaan siskoaan Lontooseen. Rouva Lecount on palannut Zürichistä ja selittää ruskeasta alpakkamekosta leikatun kangaspalan avulla, kuka hänen vaimonsa todella on. Noel kirjoittaa vaimonsa käskystä testamenttinsa uudelleen, jättää vaimonsa pois ja jättää perinnön Lecountille ja kaiken muun hänen serkulleen amiraali Bartramille. Hän liittää mukaan salaisen kirjeen, jossa hän pyytää amiraali Bartramilta, että rahat siirretään nuorelle George Bartramille, mutta vain sillä ehdolla, että tämä nai jonkun muun kuin lesken kuuden kuukauden kuluessa, ja varmistaa näin, ettei Magdalen voi naida Georgea rahojen takia. Tämän juonittelun rasitus on liikaa Noelille, ja hän kuolee heikkoon sydämeen.Kuudes kohtaus on St John's Woodissa, jossa Magdaleenalla on asunto. Vieraantuneena Norahista ja neiti Garthista, jonka hän uskoo paljastaneen miehensä olinpaikan Lecountille, Magdalen hautoo juonen, jossa hän naamioituu palvelijattareksi ja soluttautuu amiraali Bartramin taloon etsimään Secret Trust -asiakirjaa. Hänen oma palvelijattarensa Louisa auttaa häntä kouluttamaan hänet vastineeksi siitä, että Magdalen antaa hänelle rahaa naida sulhasensa, aviottoman lapsensa isän, ja muuttaa Australiaan. kohtaus Seitsemäs kohtaus on St. Cruxissa, Bartramin maalaistalossa. Magdalen, joka työskentelee Louisan nimellä amiraali Bartramin salonkipalvelijana, etsii talosta salaisen rahaston. Lopulta hän onnistuu löytämään sen seuraamalla amiraali Bartramia, joka kävelee unissaan, mutta hänet löydetään ja heitetään ulos talosta.Viimeinen kohtaus sijoittuu köyhään majataloon, Aaron's Buildingiin. Magdalen on sairas ja varaton, ja hänet aiotaan viedä sairaalaan tai työväentaloon, kun komea mies ilmestyy ja pelastaa hänet. Kyseessä on kapteeni Kirke, merimies, joka oli nähnyt Magdalenan Aldborough'ssa ja ihastunut häneen. Sillä välin Norah on mennyt naimisiin George Bartramin kanssa, ja näin perintö on jälleen Vanstonen suvussa. Sairautensa ja toipumisensa jälkeen Magdalen vannoo olevansa parempi ihminen eikä enää koskaan ryhdy ilkeilyyn. Kirke ja Magdalen tunnustavat rakastavansa toisiaan.</w:t>
      </w:r>
    </w:p>
    <w:p>
      <w:r>
        <w:rPr>
          <w:b/>
        </w:rPr>
        <w:t xml:space="preserve">Tulos</w:t>
      </w:r>
    </w:p>
    <w:p>
      <w:r>
        <w:t xml:space="preserve">Minne Noelin vaimo menee käymään siskonsa luona?</w:t>
      </w:r>
    </w:p>
    <w:p>
      <w:r>
        <w:rPr>
          <w:b/>
        </w:rPr>
        <w:t xml:space="preserve">Tulos</w:t>
      </w:r>
    </w:p>
    <w:p>
      <w:r>
        <w:t xml:space="preserve">Kuka perii kaiken?</w:t>
      </w:r>
    </w:p>
    <w:p>
      <w:r>
        <w:rPr>
          <w:b/>
        </w:rPr>
        <w:t xml:space="preserve">Tulos</w:t>
      </w:r>
    </w:p>
    <w:p>
      <w:r>
        <w:t xml:space="preserve">Miten Noel Vanstone kuolee?</w:t>
      </w:r>
    </w:p>
    <w:p>
      <w:r>
        <w:rPr>
          <w:b/>
        </w:rPr>
        <w:t xml:space="preserve">Tulos</w:t>
      </w:r>
    </w:p>
    <w:p>
      <w:r>
        <w:t xml:space="preserve">Miten Magdalen löysi Secret Trustin? </w:t>
      </w:r>
    </w:p>
    <w:p>
      <w:r>
        <w:rPr>
          <w:b/>
        </w:rPr>
        <w:t xml:space="preserve">Tulos</w:t>
      </w:r>
    </w:p>
    <w:p>
      <w:r>
        <w:t xml:space="preserve">Kenelle kapteeni Wragge on sukua?</w:t>
      </w:r>
    </w:p>
    <w:p>
      <w:r>
        <w:rPr>
          <w:b/>
        </w:rPr>
        <w:t xml:space="preserve">Tulos</w:t>
      </w:r>
    </w:p>
    <w:p>
      <w:r>
        <w:t xml:space="preserve">Kuka esiintyy piikana päästäkseen amiraali Bartramin taloon?</w:t>
      </w:r>
    </w:p>
    <w:p>
      <w:r>
        <w:rPr>
          <w:b/>
        </w:rPr>
        <w:t xml:space="preserve">Tulos</w:t>
      </w:r>
    </w:p>
    <w:p>
      <w:r>
        <w:t xml:space="preserve">Kuinka monta lasta Andreaksella on?</w:t>
      </w:r>
    </w:p>
    <w:p>
      <w:r>
        <w:rPr>
          <w:b/>
        </w:rPr>
        <w:t xml:space="preserve">Tulos</w:t>
      </w:r>
    </w:p>
    <w:p>
      <w:r>
        <w:t xml:space="preserve">Minne Lecount menee väärällä asialla?</w:t>
      </w:r>
    </w:p>
    <w:p>
      <w:r>
        <w:rPr>
          <w:b/>
        </w:rPr>
        <w:t xml:space="preserve">Tulos</w:t>
      </w:r>
    </w:p>
    <w:p>
      <w:r>
        <w:t xml:space="preserve">Miten neiti Lecount saa Noelin vakuuttuneeksi siitä, kuka Magdaleena todella on?</w:t>
      </w:r>
    </w:p>
    <w:p>
      <w:r>
        <w:rPr>
          <w:b/>
        </w:rPr>
        <w:t xml:space="preserve">Tulos</w:t>
      </w:r>
    </w:p>
    <w:p>
      <w:r>
        <w:t xml:space="preserve">Kuka auttaa Magdaleenaa pääsemään lavalle?</w:t>
      </w:r>
    </w:p>
    <w:p>
      <w:r>
        <w:rPr>
          <w:b/>
        </w:rPr>
        <w:t xml:space="preserve">Tulos</w:t>
      </w:r>
    </w:p>
    <w:p>
      <w:r>
        <w:t xml:space="preserve">Miksi Matildaa kohdellaan kuin lasta?</w:t>
      </w:r>
    </w:p>
    <w:p>
      <w:r>
        <w:rPr>
          <w:b/>
        </w:rPr>
        <w:t xml:space="preserve">Tulos</w:t>
      </w:r>
    </w:p>
    <w:p>
      <w:r>
        <w:t xml:space="preserve">Kuka ilmestyy paikalle, kun Magdaleena on vanha ja sairas?</w:t>
      </w:r>
    </w:p>
    <w:p>
      <w:r>
        <w:rPr>
          <w:b/>
        </w:rPr>
        <w:t xml:space="preserve">Tulos</w:t>
      </w:r>
    </w:p>
    <w:p>
      <w:r>
        <w:t xml:space="preserve">Mitä Magdaleena lupaa tehdä tästä lähtien?</w:t>
      </w:r>
    </w:p>
    <w:p>
      <w:r>
        <w:rPr>
          <w:b/>
        </w:rPr>
        <w:t xml:space="preserve">Tulos</w:t>
      </w:r>
    </w:p>
    <w:p>
      <w:r>
        <w:t xml:space="preserve">Miksi tytöt eivät saaneet mitään perintöä, kun heidän vanhempansa kuolivat?</w:t>
      </w:r>
    </w:p>
    <w:p>
      <w:r>
        <w:rPr>
          <w:b/>
        </w:rPr>
        <w:t xml:space="preserve">Tulos</w:t>
      </w:r>
    </w:p>
    <w:p>
      <w:r>
        <w:t xml:space="preserve">Mikä on Magdaleenan lahjakkuus?</w:t>
      </w:r>
    </w:p>
    <w:p>
      <w:r>
        <w:rPr>
          <w:b/>
        </w:rPr>
        <w:t xml:space="preserve">Tulos</w:t>
      </w:r>
    </w:p>
    <w:p>
      <w:r>
        <w:t xml:space="preserve">Miten Lecount muisti Magdaleenan, kun hän tuli valepuvussa?</w:t>
      </w:r>
    </w:p>
    <w:p>
      <w:r>
        <w:rPr>
          <w:b/>
        </w:rPr>
        <w:t xml:space="preserve">Tulos</w:t>
      </w:r>
    </w:p>
    <w:p>
      <w:r>
        <w:t xml:space="preserve">Missä rouva Lecount on, kun Magdalen ja Noel menevät naimisiin?</w:t>
      </w:r>
    </w:p>
    <w:p>
      <w:r>
        <w:rPr>
          <w:b/>
        </w:rPr>
        <w:t xml:space="preserve">Tulos</w:t>
      </w:r>
    </w:p>
    <w:p>
      <w:r>
        <w:t xml:space="preserve">Kenelle Noel jättää omaisuutensa?</w:t>
      </w:r>
    </w:p>
    <w:p>
      <w:r>
        <w:rPr>
          <w:b/>
        </w:rPr>
        <w:t xml:space="preserve">Tulos</w:t>
      </w:r>
    </w:p>
    <w:p>
      <w:r>
        <w:t xml:space="preserve">Mistä Magdalen lähtee etsimään Secret Trust -asiakirjaa?</w:t>
      </w:r>
    </w:p>
    <w:p>
      <w:r>
        <w:rPr>
          <w:b/>
        </w:rPr>
        <w:t xml:space="preserve">Tulos</w:t>
      </w:r>
    </w:p>
    <w:p>
      <w:r>
        <w:t xml:space="preserve">Miksi Vanstonen omaisuus ei siirtynyt heidän tyttärilleen?</w:t>
      </w:r>
    </w:p>
    <w:p>
      <w:r>
        <w:rPr>
          <w:b/>
        </w:rPr>
        <w:t xml:space="preserve">Tulos</w:t>
      </w:r>
    </w:p>
    <w:p>
      <w:r>
        <w:t xml:space="preserve">Miten Norah ja Magdalen saivat perintönsä takaisin? </w:t>
      </w:r>
    </w:p>
    <w:p>
      <w:r>
        <w:rPr>
          <w:b/>
        </w:rPr>
        <w:t xml:space="preserve">Tulos</w:t>
      </w:r>
    </w:p>
    <w:p>
      <w:r>
        <w:t xml:space="preserve">Keneksi Magdaleena naamioituu? </w:t>
      </w:r>
    </w:p>
    <w:p>
      <w:r>
        <w:rPr>
          <w:b/>
        </w:rPr>
        <w:t xml:space="preserve">Tulos</w:t>
      </w:r>
    </w:p>
    <w:p>
      <w:r>
        <w:t xml:space="preserve">Kuka työskentelee amiraalin palvelijattarena?</w:t>
      </w:r>
    </w:p>
    <w:p>
      <w:r>
        <w:rPr>
          <w:b/>
        </w:rPr>
        <w:t xml:space="preserve">Tulos</w:t>
      </w:r>
    </w:p>
    <w:p>
      <w:r>
        <w:t xml:space="preserve">Mikä on se ehto, joka Noel Vanstonen testamentissa asetettiin hänen serkulleen George Bartramille? </w:t>
      </w:r>
    </w:p>
    <w:p>
      <w:r>
        <w:rPr>
          <w:b/>
        </w:rPr>
        <w:t xml:space="preserve">Tulos</w:t>
      </w:r>
    </w:p>
    <w:p>
      <w:r>
        <w:t xml:space="preserve">Kuka huolehtii Noelista, kun hän on lapsena sairas?</w:t>
      </w:r>
    </w:p>
    <w:p>
      <w:r>
        <w:rPr>
          <w:b/>
        </w:rPr>
        <w:t xml:space="preserve">Tulos</w:t>
      </w:r>
    </w:p>
    <w:p>
      <w:r>
        <w:t xml:space="preserve">Mitä nimeä Magdalen käyttää työskennellessään amiraalille?</w:t>
      </w:r>
    </w:p>
    <w:p>
      <w:r>
        <w:rPr>
          <w:b/>
        </w:rPr>
        <w:t xml:space="preserve">Tulos</w:t>
      </w:r>
    </w:p>
    <w:p>
      <w:r>
        <w:t xml:space="preserve">Miten Lecount saatiin huijattua ulos talosta? </w:t>
      </w:r>
    </w:p>
    <w:p>
      <w:r>
        <w:rPr>
          <w:b/>
        </w:rPr>
        <w:t xml:space="preserve">Tulos</w:t>
      </w:r>
    </w:p>
    <w:p>
      <w:r>
        <w:t xml:space="preserve">Kuka on ammattimainen huijari?</w:t>
      </w:r>
    </w:p>
    <w:p>
      <w:r>
        <w:rPr>
          <w:b/>
        </w:rPr>
        <w:t xml:space="preserve">Tulos</w:t>
      </w:r>
    </w:p>
    <w:p>
      <w:r>
        <w:t xml:space="preserve">Missä majatalossa Magdaleena sairastaa?</w:t>
      </w:r>
    </w:p>
    <w:p>
      <w:r>
        <w:rPr>
          <w:b/>
        </w:rPr>
        <w:t xml:space="preserve">Tulos</w:t>
      </w:r>
    </w:p>
    <w:p>
      <w:r>
        <w:t xml:space="preserve">Miten perheen perintö palautuu Van Stonen perheelle?</w:t>
      </w:r>
    </w:p>
    <w:p>
      <w:r>
        <w:rPr>
          <w:b/>
        </w:rPr>
        <w:t xml:space="preserve">Esimerkki 3.762</w:t>
      </w:r>
    </w:p>
    <w:p>
      <w:r>
        <w:t xml:space="preserve"> Tennisamatööritähti Guy Haines (Farley Granger) haluaa naida senaattorin tyttären Anne Mortonin (Ruth Roman) ja tehdä poliittisen uran. Ensin hänen on erottava mauttomasta ja siveettömästä vaimostaan Miriamista (Laura Elliott). Junassa Bruno Anthony (Robert Walker) tunnistaa Guyn ja tietää hänen avioliittotilanteestaan juorusivuilta. Bruno esittäytyy ja ehdottaa sitten ideaa täydellisestä murhasta: hänen ja Guyn pitäisi "vaihtaa murhia". Bruno murhaisi Miriamin, ja vastineeksi Guy tappaisi Brunon halveksiman isän. Kumpikin tappaisi tuntemattoman. Koska kummallakaan ei ole tunnistettavaa motiivia rikoksille, kumpikaan ei olisi epäilty. Guy tekee Brunon absurdista murhasuunnitelmasta mielikuvituksellisen ja teeskentelee pitävänsä sitä huvittavana. Bruno tulkitsee tämän suunnitelman hyväksymiseksi. Bruno lainaa Guyn monogrammisen savukkeensytyttimen ja sujauttaa sen omaan taskuunsa.Guy tapaa Miriamin. Hän on raskaana toiselle ja kieltäytyy nyt antamasta Guylle avioeroa ja uhkaa aiheuttaa skandaalin. Guy kertoo huonot uutiset Annelle ja kommentoi kuvainnollisesti, että hän haluaisi "kuristaa" Miriamin. Sillä välin Bruno vaanii Miriamia huvipuistossa ja kuristaa hänet kuolettavasti "Taikasaarella". Tämän jälkeen Bruno ilmoittaa Guylle, että Miriam on kuollut, ja odottaa tämän toteuttavan Brunon isän murhan. Bruno lähettää Guylle kotiavaimensa, kartan isänsä makuuhuoneeseen ja pistoolin.Kun poliisi kuulustelee Guyta Miriamin kuolemasta, hän väittää olleensa junassa murhan tapahtumahetkellä. Poliisi toteaa, että hänen alibinsa ei ole vakuuttava, koska hän on voinut poistua junasta ajoissa murhan tapahtuessa ja jatkaa matkaansa toisella junalla. Guyta ei pidätetä, mutta poliisi määrää konstaapelin seuraamaan häntä varmistaakseen, ettei hän pakene tutkinnan ajaksi. painostaakseen Guyta täyttämään velvollisuutensa Bruno esittäytyy Annelle ja tapaa Annen nuoremman siskon Barbaran (Patricia Hitchcock), joka muistuttaa fyysisesti Miriamia. Pian tämän jälkeen Bruno ilmestyy kutsumatta juhliin senaattori Mortonin talossa. Toisen vieraan huviksi Bruno näyttää, miten joku kuristetaan kuolettavasti. Hänen katseensa osuu sattumalta Barbaraan, ja hänen yhdennäköisyytensä Miriamin kanssa saa aikaan takauman. Hän alkaa kuristaa naista, mutta menettää tajuntansa ennen kuin ehtii vahingoittaa häntä. Järkyttynyt Barbara kertoo Annelle, että "hänen kätensä olivat hänen kurkullaan, mutta hän kuristi minua". Anne kohtaa Guyn, joka tunnustaa totuuden Brunon hullusta suunnitelmasta. teeskennellen hyväksyvänsä Brunon alkuperäisen suunnitelman, Guy hiipii herra Anthonyn makuuhuoneeseen aikomuksenaan varoittaa häntä poikansa murha-aikeista. Siellä odottaa kuitenkin Bruno. Guy yrittää saada Brunon hakeutumaan psykiatriseen hoitoon. Kun Guy kieltäytyy toteuttamasta Brunon suunnitelmaa, Bruno uhkaa lavastaa Guyn syylliseksi Miriamin murhaan.Anne käy Brunon äidin (Marion Lorne) luona kertomassa, että hänen poikansa on syyllistynyt murhaan, mutta hämmentynyt nainen ei hyväksy tätä. Bruno ilmestyy paikalle ja ilmoittaa Annelle, että hän aikoo syyttää Guyta asettamalla varastetun savukkeensytyttimen huvipuistoon. Anne ja Guy keksivät suunnitelman, jonka mukaan Guy päättää tennisottelunsa, pakenee poliisia ja pääsee huvipuistoon estääkseen Brunoa asettamasta sytytintä.Guy voittaa lopulta pitkän ottelun Forest Hillsissä ja suuntaa sitten poliisia pakoon huvipuistoon. Myös Bruno viivästyy, kun hän pudottaa vahingossa Guyn sytyttimen sadevesiviemäriin ja joutuu hakemaan sen takaisin. Guy saapuu huvipuistoon. Bruno pysyy piilossa auringonlaskuun asti, jolloin hän voi istuttaa sytyttimen "Taikasaarelle". Eräs työntekijä tunnistaa Brunon murhayöltä ja ilmoittaa asiasta poliisille. Guy saa Brunon kiinni, ja he tappelevat puiston karusellissa. Poliisi luulee Guyn yrittävän paeta, mutta hänen laukauksensa menee ohi ja tappaa sen sijaan karusellinhoitajan. Kuollut mies putoaa ohjauspaneelin päälle, ja karuselli pyörii villisti hallitsemattomaksi ja kaatuu. Brunon tunnistanut työntekijä kertoo poliisille, että Guy on syytön ja että kuolettavasti loukkaantunut Bruno on mies, jonka hän näki sinä yönä. Guy kertoo poliisille, että Bruno yritti sijoittaa Guyn sytyttimen murhapaikalle. Bruno kieltäytyy vapauttamasta Guyta, mutta kuollessaan hänen sormensa aukeavat ja paljastavat Guyn sytyttimen.</w:t>
      </w:r>
    </w:p>
    <w:p>
      <w:r>
        <w:rPr>
          <w:b/>
        </w:rPr>
        <w:t xml:space="preserve">Tulos</w:t>
      </w:r>
    </w:p>
    <w:p>
      <w:r>
        <w:t xml:space="preserve">Mitä tavoitteita Guyllä oli naida Anne?</w:t>
      </w:r>
    </w:p>
    <w:p>
      <w:r>
        <w:rPr>
          <w:b/>
        </w:rPr>
        <w:t xml:space="preserve">Tulos</w:t>
      </w:r>
    </w:p>
    <w:p>
      <w:r>
        <w:t xml:space="preserve">Miten Bruno voi lavastaa Guyn syylliseksi Miriamin murhaan?</w:t>
      </w:r>
    </w:p>
    <w:p>
      <w:r>
        <w:rPr>
          <w:b/>
        </w:rPr>
        <w:t xml:space="preserve">Tulos</w:t>
      </w:r>
    </w:p>
    <w:p>
      <w:r>
        <w:t xml:space="preserve">Ketä Barbara muistutti Brunoa juhlissa?</w:t>
      </w:r>
    </w:p>
    <w:p>
      <w:r>
        <w:rPr>
          <w:b/>
        </w:rPr>
        <w:t xml:space="preserve">Tulos</w:t>
      </w:r>
    </w:p>
    <w:p>
      <w:r>
        <w:t xml:space="preserve">Missä Bruno tappaa Miriamin?</w:t>
      </w:r>
    </w:p>
    <w:p>
      <w:r>
        <w:rPr>
          <w:b/>
        </w:rPr>
        <w:t xml:space="preserve">Tulos</w:t>
      </w:r>
    </w:p>
    <w:p>
      <w:r>
        <w:t xml:space="preserve">Missä Bruno näytti kuristamista jollekin?</w:t>
      </w:r>
    </w:p>
    <w:p>
      <w:r>
        <w:rPr>
          <w:b/>
        </w:rPr>
        <w:t xml:space="preserve">Tulos</w:t>
      </w:r>
    </w:p>
    <w:p>
      <w:r>
        <w:t xml:space="preserve">Missä Guy kertoo poliisille olleensa Miriamin murhan aikaan?</w:t>
      </w:r>
    </w:p>
    <w:p>
      <w:r>
        <w:rPr>
          <w:b/>
        </w:rPr>
        <w:t xml:space="preserve">Tulos</w:t>
      </w:r>
    </w:p>
    <w:p>
      <w:r>
        <w:t xml:space="preserve">Kenet Guy haluaa naimisiin?</w:t>
      </w:r>
    </w:p>
    <w:p>
      <w:r>
        <w:rPr>
          <w:b/>
        </w:rPr>
        <w:t xml:space="preserve">Tulos</w:t>
      </w:r>
    </w:p>
    <w:p>
      <w:r>
        <w:t xml:space="preserve">Mikä on Anne Mortonin isän ammatti?</w:t>
      </w:r>
    </w:p>
    <w:p>
      <w:r>
        <w:rPr>
          <w:b/>
        </w:rPr>
        <w:t xml:space="preserve">Tulos</w:t>
      </w:r>
    </w:p>
    <w:p>
      <w:r>
        <w:t xml:space="preserve">Miten Bruno tappaa Miriamin?</w:t>
      </w:r>
    </w:p>
    <w:p>
      <w:r>
        <w:rPr>
          <w:b/>
        </w:rPr>
        <w:t xml:space="preserve">Tulos</w:t>
      </w:r>
    </w:p>
    <w:p>
      <w:r>
        <w:t xml:space="preserve">Millä Bruno aikoi lavastaa Guyn syylliseksi Miriamin murhaan?</w:t>
      </w:r>
    </w:p>
    <w:p>
      <w:r>
        <w:rPr>
          <w:b/>
        </w:rPr>
        <w:t xml:space="preserve">Tulos</w:t>
      </w:r>
    </w:p>
    <w:p>
      <w:r>
        <w:t xml:space="preserve">Mikä on Guyn ammatti?</w:t>
      </w:r>
    </w:p>
    <w:p>
      <w:r>
        <w:rPr>
          <w:b/>
        </w:rPr>
        <w:t xml:space="preserve">Tulos</w:t>
      </w:r>
    </w:p>
    <w:p>
      <w:r>
        <w:t xml:space="preserve">Kuka muistuttaa fyysisesti Miriamia?</w:t>
      </w:r>
    </w:p>
    <w:p>
      <w:r>
        <w:rPr>
          <w:b/>
        </w:rPr>
        <w:t xml:space="preserve">Tulos</w:t>
      </w:r>
    </w:p>
    <w:p>
      <w:r>
        <w:t xml:space="preserve">Millä kyydillä Guy ja Bruno tappelivat?</w:t>
      </w:r>
    </w:p>
    <w:p>
      <w:r>
        <w:rPr>
          <w:b/>
        </w:rPr>
        <w:t xml:space="preserve">Tulos</w:t>
      </w:r>
    </w:p>
    <w:p>
      <w:r>
        <w:t xml:space="preserve">Miten Bruno murhasi Miriamin?</w:t>
      </w:r>
    </w:p>
    <w:p>
      <w:r>
        <w:rPr>
          <w:b/>
        </w:rPr>
        <w:t xml:space="preserve">Tulos</w:t>
      </w:r>
    </w:p>
    <w:p>
      <w:r>
        <w:t xml:space="preserve">Miksei Guy Haines voi naida Anne Mortonia?</w:t>
      </w:r>
    </w:p>
    <w:p>
      <w:r>
        <w:rPr>
          <w:b/>
        </w:rPr>
        <w:t xml:space="preserve">Tulos</w:t>
      </w:r>
    </w:p>
    <w:p>
      <w:r>
        <w:t xml:space="preserve">Missä murha tapahtuu?</w:t>
      </w:r>
    </w:p>
    <w:p>
      <w:r>
        <w:rPr>
          <w:b/>
        </w:rPr>
        <w:t xml:space="preserve">Tulos</w:t>
      </w:r>
    </w:p>
    <w:p>
      <w:r>
        <w:t xml:space="preserve">Miksi Guy hiipi herra Anthonyn makuuhuoneeseen?</w:t>
      </w:r>
    </w:p>
    <w:p>
      <w:r>
        <w:rPr>
          <w:b/>
        </w:rPr>
        <w:t xml:space="preserve">Tulos</w:t>
      </w:r>
    </w:p>
    <w:p>
      <w:r>
        <w:t xml:space="preserve">Mitä Guy Haines haluaa tehdä avioiduttuaan Anne Mortonin kanssa?</w:t>
      </w:r>
    </w:p>
    <w:p>
      <w:r>
        <w:rPr>
          <w:b/>
        </w:rPr>
        <w:t xml:space="preserve">Tulos</w:t>
      </w:r>
    </w:p>
    <w:p>
      <w:r>
        <w:t xml:space="preserve">Miksei Guy voi naida häntä?</w:t>
      </w:r>
    </w:p>
    <w:p>
      <w:r>
        <w:rPr>
          <w:b/>
        </w:rPr>
        <w:t xml:space="preserve">Tulos</w:t>
      </w:r>
    </w:p>
    <w:p>
      <w:r>
        <w:t xml:space="preserve">Kenet poliisi tappaa tarinan lopussa?</w:t>
      </w:r>
    </w:p>
    <w:p>
      <w:r>
        <w:rPr>
          <w:b/>
        </w:rPr>
        <w:t xml:space="preserve">Tulos</w:t>
      </w:r>
    </w:p>
    <w:p>
      <w:r>
        <w:t xml:space="preserve">Mitä Bruno varastaa Guylta junassa?</w:t>
      </w:r>
    </w:p>
    <w:p>
      <w:r>
        <w:rPr>
          <w:b/>
        </w:rPr>
        <w:t xml:space="preserve">Tulos</w:t>
      </w:r>
    </w:p>
    <w:p>
      <w:r>
        <w:t xml:space="preserve">Mitä suunnitelmaa Bruno ehdottaa Guylle?</w:t>
      </w:r>
    </w:p>
    <w:p>
      <w:r>
        <w:rPr>
          <w:b/>
        </w:rPr>
        <w:t xml:space="preserve">Tulos</w:t>
      </w:r>
    </w:p>
    <w:p>
      <w:r>
        <w:t xml:space="preserve">Millä kyydillä Miriam kuoli?</w:t>
      </w:r>
    </w:p>
    <w:p>
      <w:r>
        <w:rPr>
          <w:b/>
        </w:rPr>
        <w:t xml:space="preserve">Tulos</w:t>
      </w:r>
    </w:p>
    <w:p>
      <w:r>
        <w:t xml:space="preserve">Mitä Bruno Anthony haluaa Guy Hainesin tekevän vastineeksi siitä, että tämä murhasi Hainesin vaimon Miriamin?</w:t>
      </w:r>
    </w:p>
    <w:p>
      <w:r>
        <w:rPr>
          <w:b/>
        </w:rPr>
        <w:t xml:space="preserve">Tulos</w:t>
      </w:r>
    </w:p>
    <w:p>
      <w:r>
        <w:t xml:space="preserve">Mikä on Guy Hainen ammatti?</w:t>
      </w:r>
    </w:p>
    <w:p>
      <w:r>
        <w:rPr>
          <w:b/>
        </w:rPr>
        <w:t xml:space="preserve">Tulos</w:t>
      </w:r>
    </w:p>
    <w:p>
      <w:r>
        <w:t xml:space="preserve">Miten Guy murhaa Brunon isän?</w:t>
      </w:r>
    </w:p>
    <w:p>
      <w:r>
        <w:rPr>
          <w:b/>
        </w:rPr>
        <w:t xml:space="preserve">Tulos</w:t>
      </w:r>
    </w:p>
    <w:p>
      <w:r>
        <w:t xml:space="preserve">Miten Bruno aikoo syyttää Guya Miriamin murhasta?</w:t>
      </w:r>
    </w:p>
    <w:p>
      <w:r>
        <w:rPr>
          <w:b/>
        </w:rPr>
        <w:t xml:space="preserve">Tulos</w:t>
      </w:r>
    </w:p>
    <w:p>
      <w:r>
        <w:t xml:space="preserve">Mihin toimiin poliisi ryhtyi kuultuaan Guyn alibin Miriamin murhasta?</w:t>
      </w:r>
    </w:p>
    <w:p>
      <w:r>
        <w:rPr>
          <w:b/>
        </w:rPr>
        <w:t xml:space="preserve">Tulos</w:t>
      </w:r>
    </w:p>
    <w:p>
      <w:r>
        <w:t xml:space="preserve">Mitä tapahtui Brunolle, kun hän osoitti kuristamista juhlissa?</w:t>
      </w:r>
    </w:p>
    <w:p>
      <w:r>
        <w:rPr>
          <w:b/>
        </w:rPr>
        <w:t xml:space="preserve">Esimerkki 3.763</w:t>
      </w:r>
    </w:p>
    <w:p>
      <w:r>
        <w:t xml:space="preserve"> Anna Khitrova, brittiläis-venäläinen kätilö lontoolaisessa sairaalassa, löytää venäjänkielisen päiväkirjan synnytykseen kuolleen 14-vuotiaan Tatianan ruumiista. Hän löytää myös kortin Trans-Siperian ravintolaan, jonka omistaa Semjon, vanha vor Venäjän mafiassa. Anna lähtee jäljittämään tytön perhettä, jotta hän voisi löytää kodin tytölle, ja tapaa Semyonin, jota hän aluksi pitää ystävällisenä. Annan äiti Helen ei lannista häntä, mutta Annan venäläinen setä ja itseään entiseksi KGB:n upseeriksi kutsuva Stepan, jolta Anna pyytää apua päiväkirjan kääntämisessä, kehottaa varovaisuuteen. Päiväkirjaa kääntämällä Anna saa tietää, että Semjon ja hänen tietämätön, epävakaa poikansa Kirill olivat pahoinpidelleet tyttöä, koukuttaneet hänet heroiiniin, pakottaneet hänet prostituutioon ja raiskanneet hänet. Lopulta Anna tajuaa, että Semjon oli lapsen isä (useissa kohtauksissa tehdään selväksi, että Kirill on impotentti eikä ole koskaan harrastanut seksiä Tatjanan kanssa).Kirillin autonkuljettaja on Nikolai Luzhin, joka toimii myös perheen "siivoojana", joka heittää murhatut ruumiit Thames-jokeen. Nikolain välityksellä Semjon lupaa syytteen pelossaan antaa Annalle tytön perheen sijainnin, jos tämä luovuttaa päiväkirjan takaisin. Nikolai ottaa päiväkirjan haltuunsa, mutta ei anna sijaintia, vaan kehottaa Annaa pitämään lapsen Lontoossa. Semjon ei luota Annan setään Stepaniin ja käskee Nikolain tappaa hänet. Nikolai suostuu, ja pian Stepan katoaa. Kun Nikolain tähti nousee Voryn sisällä, vaikuttunut Semjon hyväksyy hänet täysjäseneksi, mikä johtuu osittain siitä, että Nikolai suojelee Semjonin epäpätevää poikaa, joka on antanut luvan tappaa kilpailevan tšetšeenialaisen Voryn johtajan kurdikumppaninsa Azimin avulla. Isku oli harkitsematon eikä Semjon hyväksynyt sitä. Kaksi tšetšeenitappajaa saapuu pian Lontooseen kostoa hakemaan ja tappaa Azimin kehitysvammaisen veljenpojan, joka myös osallistui iskuun. Semyon hautoo suunnitelman, jolla Nikolai huijataan ottamaan tilapäisesti Kirillin paikka kylpylätapaamisessa Azimin kanssa. Tšetšeenit hyökkäävät luullessaan Nikolain olevan Kirill, mutta Nikolai tappaa heidät molemmat ja päätyy sairaalaan vakavien haavojen kanssa. paljastuu, että Nikolai on itse asiassa FSB:n agentti, joka on soluttautunut jengiin ja työskentelee Britannian hallituksen ja erään vanhemman poliisin luvalla. Osana peitetehtäviään Nikolai pystyi lukemaan Tatjanan päiväkirjan ennen kuin Semjon tuhosi sen ja hautoi suunnitelman, jonka mukaan Semjon pidätettäisiin alaikäisen raiskauksesta ja todisteena olisi Tatjanan lapsen isyystesti. Myös Stepan on turvassa, sillä hän piileskelee Edinburghin viiden tähden hotellissa suojassa. Semjon määrää Kirillin sieppaamaan tyttövauvan ja tappamaan hänet. Mutta kun Kirill istuu Thamesin rannalla keräten rohkeutta heittää lapsi mereen, Nikolai ja Anna löytävät hänet ja suostuttelevat hänet antamaan vauvan takaisin. Nikolai ja Kirill syleilevät toisiaan, kun Nikolai kertoo Kirillille, että hänen isänsä on mennyttä ja että he ovat nyt pomoja. Nikolai ja Anna suutelevat ja eroavat viimeisen kerran. Nikolai seuraa Semjonia organisaation pomona ja Anna saa Tatianan vauvan huoltajuuden, jonka hän nimeää Kristiinaksi.</w:t>
      </w:r>
    </w:p>
    <w:p>
      <w:r>
        <w:rPr>
          <w:b/>
        </w:rPr>
        <w:t xml:space="preserve">Tulos</w:t>
      </w:r>
    </w:p>
    <w:p>
      <w:r>
        <w:t xml:space="preserve">Mikä sana kuvaa Semjonin ja Stepanin suhdetta?</w:t>
      </w:r>
    </w:p>
    <w:p>
      <w:r>
        <w:rPr>
          <w:b/>
        </w:rPr>
        <w:t xml:space="preserve">Tulos</w:t>
      </w:r>
    </w:p>
    <w:p>
      <w:r>
        <w:t xml:space="preserve">Mikä on Nikolain ammatti?</w:t>
      </w:r>
    </w:p>
    <w:p>
      <w:r>
        <w:rPr>
          <w:b/>
        </w:rPr>
        <w:t xml:space="preserve">Tulos</w:t>
      </w:r>
    </w:p>
    <w:p>
      <w:r>
        <w:t xml:space="preserve">Miksi Krill ei heittänyt lasta jokeen?</w:t>
      </w:r>
    </w:p>
    <w:p>
      <w:r>
        <w:rPr>
          <w:b/>
        </w:rPr>
        <w:t xml:space="preserve">Tulos</w:t>
      </w:r>
    </w:p>
    <w:p>
      <w:r>
        <w:t xml:space="preserve">Miksi todettiin, että Krill ei ollut isä?</w:t>
      </w:r>
    </w:p>
    <w:p>
      <w:r>
        <w:rPr>
          <w:b/>
        </w:rPr>
        <w:t xml:space="preserve">Tulos</w:t>
      </w:r>
    </w:p>
    <w:p>
      <w:r>
        <w:t xml:space="preserve">Missä Stepan piileskelee?</w:t>
      </w:r>
    </w:p>
    <w:p>
      <w:r>
        <w:rPr>
          <w:b/>
        </w:rPr>
        <w:t xml:space="preserve">Tulos</w:t>
      </w:r>
    </w:p>
    <w:p>
      <w:r>
        <w:t xml:space="preserve">Ketä tšetšeenit luulevat Nikolain olevan?</w:t>
      </w:r>
    </w:p>
    <w:p>
      <w:r>
        <w:rPr>
          <w:b/>
        </w:rPr>
        <w:t xml:space="preserve">Tulos</w:t>
      </w:r>
    </w:p>
    <w:p>
      <w:r>
        <w:t xml:space="preserve">Kuka tuli Semjonin seuraajaksi?</w:t>
      </w:r>
    </w:p>
    <w:p>
      <w:r>
        <w:rPr>
          <w:b/>
        </w:rPr>
        <w:t xml:space="preserve">Tulos</w:t>
      </w:r>
    </w:p>
    <w:p>
      <w:r>
        <w:t xml:space="preserve">Kuka auttaa päähenkilöä päiväkirjan kääntämisessä?</w:t>
      </w:r>
    </w:p>
    <w:p>
      <w:r>
        <w:rPr>
          <w:b/>
        </w:rPr>
        <w:t xml:space="preserve">Tulos</w:t>
      </w:r>
    </w:p>
    <w:p>
      <w:r>
        <w:t xml:space="preserve">Mihin ryhmään Nikolai kuuluu?</w:t>
      </w:r>
    </w:p>
    <w:p>
      <w:r>
        <w:rPr>
          <w:b/>
        </w:rPr>
        <w:t xml:space="preserve">Tulos</w:t>
      </w:r>
    </w:p>
    <w:p>
      <w:r>
        <w:t xml:space="preserve">Minkä ikäinen henkilö kirjoitti päiväkirjan?</w:t>
      </w:r>
    </w:p>
    <w:p>
      <w:r>
        <w:rPr>
          <w:b/>
        </w:rPr>
        <w:t xml:space="preserve">Tulos</w:t>
      </w:r>
    </w:p>
    <w:p>
      <w:r>
        <w:t xml:space="preserve">Mikä on Tatianan vauvan nimi?</w:t>
      </w:r>
    </w:p>
    <w:p>
      <w:r>
        <w:rPr>
          <w:b/>
        </w:rPr>
        <w:t xml:space="preserve">Tulos</w:t>
      </w:r>
    </w:p>
    <w:p>
      <w:r>
        <w:t xml:space="preserve">Mikä on Anna Khitrovan ammatti?</w:t>
      </w:r>
    </w:p>
    <w:p>
      <w:r>
        <w:rPr>
          <w:b/>
        </w:rPr>
        <w:t xml:space="preserve">Tulos</w:t>
      </w:r>
    </w:p>
    <w:p>
      <w:r>
        <w:t xml:space="preserve">Miten henkilö, jolla päiväkirja oli, kuoli?</w:t>
      </w:r>
    </w:p>
    <w:p>
      <w:r>
        <w:rPr>
          <w:b/>
        </w:rPr>
        <w:t xml:space="preserve">Tulos</w:t>
      </w:r>
    </w:p>
    <w:p>
      <w:r>
        <w:t xml:space="preserve">Kuka antoi luvan tappaa kilpailevan tšetšeenijohtajan?</w:t>
      </w:r>
    </w:p>
    <w:p>
      <w:r>
        <w:rPr>
          <w:b/>
        </w:rPr>
        <w:t xml:space="preserve">Tulos</w:t>
      </w:r>
    </w:p>
    <w:p>
      <w:r>
        <w:t xml:space="preserve">Kuka omistaa Trans-Siperian ravintolan?</w:t>
      </w:r>
    </w:p>
    <w:p>
      <w:r>
        <w:rPr>
          <w:b/>
        </w:rPr>
        <w:t xml:space="preserve">Tulos</w:t>
      </w:r>
    </w:p>
    <w:p>
      <w:r>
        <w:t xml:space="preserve">Mitä "siivooja" tekee?</w:t>
      </w:r>
    </w:p>
    <w:p>
      <w:r>
        <w:rPr>
          <w:b/>
        </w:rPr>
        <w:t xml:space="preserve">Tulos</w:t>
      </w:r>
    </w:p>
    <w:p>
      <w:r>
        <w:t xml:space="preserve">Miksi Nikolai pystyi lukemaan päiväkirjaa?</w:t>
      </w:r>
    </w:p>
    <w:p>
      <w:r>
        <w:rPr>
          <w:b/>
        </w:rPr>
        <w:t xml:space="preserve">Tulos</w:t>
      </w:r>
    </w:p>
    <w:p>
      <w:r>
        <w:t xml:space="preserve">Kenen ruumiista venäjänkielinen päiväkirja on löydetty?</w:t>
      </w:r>
    </w:p>
    <w:p>
      <w:r>
        <w:rPr>
          <w:b/>
        </w:rPr>
        <w:t xml:space="preserve">Tulos</w:t>
      </w:r>
    </w:p>
    <w:p>
      <w:r>
        <w:t xml:space="preserve">Missä Stephen piileskeli?</w:t>
      </w:r>
    </w:p>
    <w:p>
      <w:r>
        <w:rPr>
          <w:b/>
        </w:rPr>
        <w:t xml:space="preserve">Tulos</w:t>
      </w:r>
    </w:p>
    <w:p>
      <w:r>
        <w:t xml:space="preserve">Mihin ryhmään päähenkilöiden setä kuului?</w:t>
      </w:r>
    </w:p>
    <w:p>
      <w:r>
        <w:rPr>
          <w:b/>
        </w:rPr>
        <w:t xml:space="preserve">Tulos</w:t>
      </w:r>
    </w:p>
    <w:p>
      <w:r>
        <w:t xml:space="preserve">Kuka löysi Tatianan päiväkirjan?</w:t>
      </w:r>
    </w:p>
    <w:p>
      <w:r>
        <w:rPr>
          <w:b/>
        </w:rPr>
        <w:t xml:space="preserve">Tulos</w:t>
      </w:r>
    </w:p>
    <w:p>
      <w:r>
        <w:t xml:space="preserve">Mitä Semjonille tapahtui?</w:t>
      </w:r>
    </w:p>
    <w:p>
      <w:r>
        <w:rPr>
          <w:b/>
        </w:rPr>
        <w:t xml:space="preserve">Tulos</w:t>
      </w:r>
    </w:p>
    <w:p>
      <w:r>
        <w:t xml:space="preserve">Kuka saa lapsen huoltajuuden tarinan lopussa?</w:t>
      </w:r>
    </w:p>
    <w:p>
      <w:r>
        <w:rPr>
          <w:b/>
        </w:rPr>
        <w:t xml:space="preserve">Tulos</w:t>
      </w:r>
    </w:p>
    <w:p>
      <w:r>
        <w:t xml:space="preserve">Mitä Anna Khitrova löysi Tatjanan ruumiista?</w:t>
      </w:r>
    </w:p>
    <w:p>
      <w:r>
        <w:rPr>
          <w:b/>
        </w:rPr>
        <w:t xml:space="preserve">Tulos</w:t>
      </w:r>
    </w:p>
    <w:p>
      <w:r>
        <w:t xml:space="preserve">Kuka määräsi Nikolain tappamaan Stephenin?</w:t>
      </w:r>
    </w:p>
    <w:p>
      <w:r>
        <w:rPr>
          <w:b/>
        </w:rPr>
        <w:t xml:space="preserve">Tulos</w:t>
      </w:r>
    </w:p>
    <w:p>
      <w:r>
        <w:t xml:space="preserve">Kenet palkkamurhaaja on käsketty tappamaan?</w:t>
      </w:r>
    </w:p>
    <w:p>
      <w:r>
        <w:rPr>
          <w:b/>
        </w:rPr>
        <w:t xml:space="preserve">Tulos</w:t>
      </w:r>
    </w:p>
    <w:p>
      <w:r>
        <w:t xml:space="preserve">Mitä Nikolai luki ennen kuin se tuhoutui?</w:t>
      </w:r>
    </w:p>
    <w:p>
      <w:r>
        <w:rPr>
          <w:b/>
        </w:rPr>
        <w:t xml:space="preserve">Tulos</w:t>
      </w:r>
    </w:p>
    <w:p>
      <w:r>
        <w:t xml:space="preserve">Kuka hyökkää kylpylässä?</w:t>
      </w:r>
    </w:p>
    <w:p>
      <w:r>
        <w:rPr>
          <w:b/>
        </w:rPr>
        <w:t xml:space="preserve">Esimerkki 3.764</w:t>
      </w:r>
    </w:p>
    <w:p>
      <w:r>
        <w:t xml:space="preserve"> Pieni tyttö nimeltä Lucie asuu maatilalla nimeltä Little-town. Hän on kiltti pikkutyttö, mutta hän on kadottanut kolme taskuliinaa ja pinaforen. Hän kyselee niistä Tabby Kitteniltä ja Sally Henny-pennyltä, mutta ne eivät tiedä mitään (varsinkin kun Tabby Kitten nuolee tassuaan ja Sally Henny-penny räpiköi takaisin navettaan ja kaakattaa: "Menen paljain jaloin, paljain jaloin, paljain jaloin!" Kummastakaan ei ole paljon apua). Lucie nousee pylväästä ja näkee valkoisia liinoja, jotka lojuvat ruohikossa korkealla kukkulalla tilan takana. Hän kiipeää mäkeä ylös jyrkkää polkua pitkin, joka päättyy suuren kiven alle. Hän löytää kukkulan rinteessä pienen oven ja kuulee jonkun laulavan sen takana:Lilja-valkoinen ja puhdas, oi!Pienet röyhelöt välissä, oi!Sileä ja kuuma punainen ruosteinen täpläEi koskaan täällä näy, oi!Hän koputtaa. Pelästynyt ääni huutaa: "Kuka se on?" "Kuka se on?" Lucie avaa oven ja löytää matalan keittiön. Kaikki on pientä, jopa kattilat ja pannut. Pöydän ääressä seisoo lyhyt, pullea henkilö, jolla on yllään tikattu printtimekko, esiliina ja raidallinen alushame. Hän silittää. Hänen pieni musta nenänsä niistää, niistää, niistää, ja hänen silmänsä tuikkivat, tuikkivat, ja hänen pienen valkoisen lakkinsa alla on piikkejä! Hän on rouva Tiiki-tiikeri, eläinten pesijätär ja "erinomainen tahranpoisto". Hän on kiireinen työssään. Hän on löytänyt Lucyn kadonneet tavarat ja pesee ne Lucylle. Hän myös näyttää Lucielle rouva Tiikunpään eläinasiakkaille kuuluvia tavaroita. He juovat yhdessä teetä, vaikka Lucie pysyykin poissa rouva Tiggywinklestä piikkien takia. pestyt vaatteet on sidottu nipuiksi, ja Lucien nenäliinat on taiteltu siististi hänen puhtaaseen pinaforiinsa. He lähtevät yhdessä polkua pitkin palauttamaan tuoretta pyykkiä naapuruston pienille eläimille ja linnuille. Kukkulan juurella Lucie nousee pylväästä ja kääntyy kiittämään rouva Tiggy-winkleä. "Mutta mikä kumma juttu!" Rouva Tiggy-winkle "juoksee juoksee juoksee juoksee mäkeä ylös". Hänen lakkiaan, huiviaan ja kirjavaa pukuaan ei näy missään. Kuinka pieneksi ja ruskeaksi hän onkaan kasvanut ja kuinka piikkien peitossa hän onkaan! "Rouva Tiggy-winkle [on] pelkkä HEDGEHOG!" Kertoja kertoo lukijalle, että jotkut luulivat Lucien nukahtaneen pylvääseen ja nähneen unta kohtaamisesta, mutta jos näin oli, miten hänellä saattoi olla kolme puhdasta nenäliinaa ja pestyt pinaforit? "Sitä paitsi", kertoja vakuuttaa lukijalle, "olen nähnyt tuon oven kukkulan taakse, jonka nimi on Catbells, ja sitä paitsi tunnen hyvin rakkaan rouva Tiggy-winkle-rouvan."</w:t>
      </w:r>
    </w:p>
    <w:p>
      <w:r>
        <w:rPr>
          <w:b/>
        </w:rPr>
        <w:t xml:space="preserve">Tulos</w:t>
      </w:r>
    </w:p>
    <w:p>
      <w:r>
        <w:t xml:space="preserve">Mitä selviää neiti Tiggy-winklen henkilöllisyydestä?</w:t>
      </w:r>
    </w:p>
    <w:p>
      <w:r>
        <w:rPr>
          <w:b/>
        </w:rPr>
        <w:t xml:space="preserve">Tulos</w:t>
      </w:r>
    </w:p>
    <w:p>
      <w:r>
        <w:t xml:space="preserve">Miksi Lucie kiipeää kukkulalle?</w:t>
      </w:r>
    </w:p>
    <w:p>
      <w:r>
        <w:rPr>
          <w:b/>
        </w:rPr>
        <w:t xml:space="preserve">Tulos</w:t>
      </w:r>
    </w:p>
    <w:p>
      <w:r>
        <w:t xml:space="preserve">Mitä Lucielle todella tapahtui joidenkin mielestä?</w:t>
      </w:r>
    </w:p>
    <w:p>
      <w:r>
        <w:rPr>
          <w:b/>
        </w:rPr>
        <w:t xml:space="preserve">Tulos</w:t>
      </w:r>
    </w:p>
    <w:p>
      <w:r>
        <w:t xml:space="preserve">Mistä Lucie löysi nenäliinat?</w:t>
      </w:r>
    </w:p>
    <w:p>
      <w:r>
        <w:rPr>
          <w:b/>
        </w:rPr>
        <w:t xml:space="preserve">Tulos</w:t>
      </w:r>
    </w:p>
    <w:p>
      <w:r>
        <w:t xml:space="preserve">Mitä tapahtuu, kun Lucie nousee mäkeä ylös?</w:t>
      </w:r>
    </w:p>
    <w:p>
      <w:r>
        <w:rPr>
          <w:b/>
        </w:rPr>
        <w:t xml:space="preserve">Tulos</w:t>
      </w:r>
    </w:p>
    <w:p>
      <w:r>
        <w:t xml:space="preserve">Missä rouva Tiikeri-Tiikeri on erinomainen?</w:t>
      </w:r>
    </w:p>
    <w:p>
      <w:r>
        <w:rPr>
          <w:b/>
        </w:rPr>
        <w:t xml:space="preserve">Tulos</w:t>
      </w:r>
    </w:p>
    <w:p>
      <w:r>
        <w:t xml:space="preserve">Mikä on kukkulan taakse johtavan oven nimi?</w:t>
      </w:r>
    </w:p>
    <w:p>
      <w:r>
        <w:rPr>
          <w:b/>
        </w:rPr>
        <w:t xml:space="preserve">Tulos</w:t>
      </w:r>
    </w:p>
    <w:p>
      <w:r>
        <w:t xml:space="preserve">Miksi Lucy ja Tiikeri-Tiikeri lähtevät polulle?</w:t>
      </w:r>
    </w:p>
    <w:p>
      <w:r>
        <w:rPr>
          <w:b/>
        </w:rPr>
        <w:t xml:space="preserve">Tulos</w:t>
      </w:r>
    </w:p>
    <w:p>
      <w:r>
        <w:t xml:space="preserve">Mitä Lucie on menettänyt?</w:t>
      </w:r>
    </w:p>
    <w:p>
      <w:r>
        <w:rPr>
          <w:b/>
        </w:rPr>
        <w:t xml:space="preserve">Tulos</w:t>
      </w:r>
    </w:p>
    <w:p>
      <w:r>
        <w:t xml:space="preserve">Missä on rouva Tiikerin talo?</w:t>
      </w:r>
    </w:p>
    <w:p>
      <w:r>
        <w:rPr>
          <w:b/>
        </w:rPr>
        <w:t xml:space="preserve">Tulos</w:t>
      </w:r>
    </w:p>
    <w:p>
      <w:r>
        <w:t xml:space="preserve">Mitä rouva Tiggy-Winkle tekee työkseen?</w:t>
      </w:r>
    </w:p>
    <w:p>
      <w:r>
        <w:rPr>
          <w:b/>
        </w:rPr>
        <w:t xml:space="preserve">Tulos</w:t>
      </w:r>
    </w:p>
    <w:p>
      <w:r>
        <w:t xml:space="preserve">Mitä kertoja väittää joidenkin ajatelleen kohtaamisesta?</w:t>
      </w:r>
    </w:p>
    <w:p>
      <w:r>
        <w:rPr>
          <w:b/>
        </w:rPr>
        <w:t xml:space="preserve">Tulos</w:t>
      </w:r>
    </w:p>
    <w:p>
      <w:r>
        <w:t xml:space="preserve">Mitä Lucy löytää oven takaa?</w:t>
      </w:r>
    </w:p>
    <w:p>
      <w:r>
        <w:rPr>
          <w:b/>
        </w:rPr>
        <w:t xml:space="preserve">Tulos</w:t>
      </w:r>
    </w:p>
    <w:p>
      <w:r>
        <w:t xml:space="preserve">Mitä Lucie ja rouva Tiggy-Winkle ja Lucie antavat naapuruston eläimille?</w:t>
      </w:r>
    </w:p>
    <w:p>
      <w:r>
        <w:rPr>
          <w:b/>
        </w:rPr>
        <w:t xml:space="preserve">Tulos</w:t>
      </w:r>
    </w:p>
    <w:p>
      <w:r>
        <w:t xml:space="preserve">Kuka tuntee hyvin rouva Tiikeri-Vinkelin?</w:t>
      </w:r>
    </w:p>
    <w:p>
      <w:r>
        <w:rPr>
          <w:b/>
        </w:rPr>
        <w:t xml:space="preserve">Tulos</w:t>
      </w:r>
    </w:p>
    <w:p>
      <w:r>
        <w:t xml:space="preserve">Keneltä Lucie kysyy, mitä hän on menettänyt?</w:t>
      </w:r>
    </w:p>
    <w:p>
      <w:r>
        <w:rPr>
          <w:b/>
        </w:rPr>
        <w:t xml:space="preserve">Tulos</w:t>
      </w:r>
    </w:p>
    <w:p>
      <w:r>
        <w:t xml:space="preserve">Missä Lucie huomaa kankaiden makaavan?</w:t>
      </w:r>
    </w:p>
    <w:p>
      <w:r>
        <w:rPr>
          <w:b/>
        </w:rPr>
        <w:t xml:space="preserve">Tulos</w:t>
      </w:r>
    </w:p>
    <w:p>
      <w:r>
        <w:t xml:space="preserve">Mitä rouva Tiggy-Winklellä on alushameessaan?</w:t>
      </w:r>
    </w:p>
    <w:p>
      <w:r>
        <w:rPr>
          <w:b/>
        </w:rPr>
        <w:t xml:space="preserve">Tulos</w:t>
      </w:r>
    </w:p>
    <w:p>
      <w:r>
        <w:t xml:space="preserve">Miksi Lucie ei usko, että se oli unta?</w:t>
      </w:r>
    </w:p>
    <w:p>
      <w:r>
        <w:rPr>
          <w:b/>
        </w:rPr>
        <w:t xml:space="preserve">Tulos</w:t>
      </w:r>
    </w:p>
    <w:p>
      <w:r>
        <w:t xml:space="preserve">Mitä Sally Henny Penny sanoo, kun Lucie kysyy häneltä kadonneista tavaroista?</w:t>
      </w:r>
    </w:p>
    <w:p>
      <w:r>
        <w:rPr>
          <w:b/>
        </w:rPr>
        <w:t xml:space="preserve">Tulos</w:t>
      </w:r>
    </w:p>
    <w:p>
      <w:r>
        <w:t xml:space="preserve">Miksi Lucie välttelee rouva Tiggy-Winklesiä?</w:t>
      </w:r>
    </w:p>
    <w:p>
      <w:r>
        <w:rPr>
          <w:b/>
        </w:rPr>
        <w:t xml:space="preserve">Tulos</w:t>
      </w:r>
    </w:p>
    <w:p>
      <w:r>
        <w:t xml:space="preserve">Mitä Lucie ja rouva Tiggy-Winkles lähtevät tekemään?</w:t>
      </w:r>
    </w:p>
    <w:p>
      <w:r>
        <w:rPr>
          <w:b/>
        </w:rPr>
        <w:t xml:space="preserve">Tulos</w:t>
      </w:r>
    </w:p>
    <w:p>
      <w:r>
        <w:t xml:space="preserve">Mitä Tiggy Winkle on tehnyt Lucyn kadonneille tavaroille?</w:t>
      </w:r>
    </w:p>
    <w:p>
      <w:r>
        <w:rPr>
          <w:b/>
        </w:rPr>
        <w:t xml:space="preserve">Tulos</w:t>
      </w:r>
    </w:p>
    <w:p>
      <w:r>
        <w:t xml:space="preserve">Mitä rouva Tiggy-Winkle tekee sen jälkeen, kun Lucie on kiittänyt häntä?</w:t>
      </w:r>
    </w:p>
    <w:p>
      <w:r>
        <w:rPr>
          <w:b/>
        </w:rPr>
        <w:t xml:space="preserve">Tulos</w:t>
      </w:r>
    </w:p>
    <w:p>
      <w:r>
        <w:t xml:space="preserve">Miksi rouva Tiikeri-Vinkki on vienyt Lucien tavarat?</w:t>
      </w:r>
    </w:p>
    <w:p>
      <w:r>
        <w:rPr>
          <w:b/>
        </w:rPr>
        <w:t xml:space="preserve">Tulos</w:t>
      </w:r>
    </w:p>
    <w:p>
      <w:r>
        <w:t xml:space="preserve">Miksi Lucie kyseenalaistaa Tabby Kittenin ja Sally-Henny Pennyn?</w:t>
      </w:r>
    </w:p>
    <w:p>
      <w:r>
        <w:rPr>
          <w:b/>
        </w:rPr>
        <w:t xml:space="preserve">Tulos</w:t>
      </w:r>
    </w:p>
    <w:p>
      <w:r>
        <w:t xml:space="preserve">Mikä on rouva Tiikeri-Tiikeri?</w:t>
      </w:r>
    </w:p>
    <w:p>
      <w:r>
        <w:rPr>
          <w:b/>
        </w:rPr>
        <w:t xml:space="preserve">Esimerkki 3.765</w:t>
      </w:r>
    </w:p>
    <w:p>
      <w:r>
        <w:t xml:space="preserve"> Kertoja on lontoolainen liikemies, joka vetäytyy maaseudulle kirjoittamaan näytelmää, jolla hän toivoo helpottavansa taloudellisia ongelmiaan. Bedford vuokraa pienen maaseututalon Lympnestä, Kentistä, jossa hän haluaa työskennellä rauhassa. Häntä häiritsee kuitenkin joka iltapäivä, täsmälleen samaan aikaan, ohikulkija, joka pitää outoja ääniä. Kahden viikon kuluttua Bedford puhuttelee miestä, joka osoittautuu erakoituneeksi fyysikoksi nimeltä herra Cavor. Bedford ystävystyy Cavorin kanssa, kun hän kuulee tämän kehittävän uutta materiaalia, cavoritea, joka voi kumota painovoiman. kun cavorite-levyä käsitellään ennenaikaisesti, se tekee yläpuolellaan olevan ilman painottomaksi ja lentää avaruuteen. Bedford näkee kavoriitin kaupallisessa tuotannossa mahdollisen lähteen, josta "voimme saada tarpeeksi vaurautta, jotta voimme toteuttaa minkä tahansa haluamamme yhteiskunnallisen vallankumouksen; voisimme omistaa ja järjestää koko maailman". Cavour keksii ajatuksen pallomaisesta avaruusaluksesta, joka on tehty "teräksestä ja vuorattu lasilla" ja jossa on liukuvat "ikkunat tai kaihtimet", jotka on tehty cavorista ja joiden avulla sitä voidaan ohjata, ja suostuttelee vastahakoisen Bedfordin lähtemään matkalle kuuhun; Cavor on varma, että siellä ei ole elämää.Matkalla kuuhun he kokevat painottomuuden, jonka Bedford kokee "erittäin levolliseksi". Kuun pinnalla miehet löytävät aution maiseman, mutta auringon noustessa ohut, jäätynyt ilmakehä höyrystyy ja oudot kasvit alkavat kasvaa poikkeuksellisen nopeasti. Bedford ja Cavor poistuvat kapselista, mutta eksyvät touhutessaan nopeasti kasvavaan viidakkoon. He kuulevat ensimmäistä kertaa salaperäistä jyrinää, joka kuuluu heidän jalkojensa alta. He kohtaavat "suuria petoja", "pelkkää lihavuutta edustavia hirviöitä", joita he kutsuvat "kuukalvoiksi", ja niitä hoitavia kaksimetrisiä "seleniittejä". Aluksi ne piileskelevät ja ryömivät ympäriinsä, mutta nälkäisinä ne syövät "hirvittäviä korallinkasvustoja", jotka saavat ne juopumaan. He vaeltavat humalassa, kunnes kohtaavat kuuden avaruusolennon ryhmän, joka ottaa heidät kiinni. Hyönteismäiset kuun alkuasukkaat (joita kutsutaan "seleniiteiksi" kuun jumalatar Selenen mukaan) ovat osa monimutkaista ja teknisesti kehittynyttä yhteiskuntaa, joka elää maan alla, mutta tämä paljastuu vasta Cavorilta saaduista radioviesteistä Bedfordin palattua Maahan.Bedford ja Cavor karkaavat vankeudesta kuun pinnan alle ja pakenevat tappaen useita seleniittejä. Pakomatkallaan he huomaavat, että kultaa on kuussa yleisesti. Yrittäessään löytää tiensä takaisin pinnalle ja pallolleen he törmäävät muutamiin seleniitteihin, jotka veistelevät kuukaloja, mutta taistelevat tiensä ohi. Takaisin pinnalla he hajaantuvat etsimään avaruusalustaan. Bedford löytää sen, mutta palaa Maahan ilman Cavoria, joka loukkasi itsensä putoamisessa ja jonka seleniitit ottivat kiinni, kuten Bedford saa tietää hänen jälkeensä jättämästään hätäisesti raapustetusta viestistä. 19. luvulla, "Herra Bedford äärettömässä avaruudessa", ei ole mitään merkitystä juonen kannalta, mutta se on merkittävä jakso, jossa kertoja kuvailee kokevansa ikään kuin mystistä "läpitunkevaa epäilystä omasta identiteetistäni". ...epäilyt sisälläni voisivat yhä väittää vastaan: "Et ole sinä se, joka lukee, vaan Bedford, mutta sinä et ole Bedford, tiedäthän. Juuri siinä on se virhe. "Löysin sen! Huusin, 'ja jos en ole Bedford, mikä sitten olen? Mutta siihen suuntaan ei tullut mitään valoa, vaikka aivoihini ajautuikin mitä kummallisimpia kuvitelmia, outoja etäisiä aavistuksia kuin kaukaa tulevia varjoja...". Tiedättekö, että minulla oli ajatus, että olin oikeastaan jotain, joka ei ollut vain maailman, vaan kaikkien maailmojen ulkopuolella, poissa avaruudesta ja ajasta, ja että tämä Bedford-parka oli vain kurkistusaukko, jonka läpi katselin elämää..." Kertoja laskeutuu onneksi mereen Britannian rannikolla, lähellä Littlestonen rantakaupunkia, joka ei ole kaukana hänen lähtöpaikastaan. Hänen onnensa on kultaa, jonka hän tuo mukanaan, mutta hän menettää pallon, kun utelias poika nimeltä Tommy Simmons kiipeää vartioimattomaan palloon ja ampuu avaruuteen. Bedford kirjoittaa ja julkaisee tarinansa The Strand Magazine -lehdessä, ja sitten hän saa tietää, että "herra Julius Wendigee, hollantilainen sähkömies, joka on kokeillut tiettyjä laitteita, jotka muistuttavat herra Teslan Amerikassa käyttämiä laitteita", on havainnut kuun sisältä lähetettyjä Cavorin lähettämiä radioviestipätkiä. Suhteellisen vapauden aikana Cavor on opettanut kahdelle seleniitille englantia ja oppinut paljon kuun yhteiskunnasta." Cavorin kertomuksessa selitetään, että seleniittejä on olemassa tuhansissa eri muodoissa ja että he löytävät täyttymyksensä suorittamalla sitä erityistä sosiaalista tehtävää, jota varten heidät on kasvatettu: erikoistuminen on seleniittiyhteiskunnan ydin. "Tiedon myötä seleniitit kasvoivat ja muuttuivat; ihmiskunta varastoivat tietonsa heistä ja jäivät varustautuneina raakalaisiksi", huomauttaa Suuren Kuunalainen, kun hän lopulta tapaa Cavorin ja kuulee elämästä Maassa. Valitettavasti Cavor paljastaa ihmiskunnan taipumuksen sotaan; kuunjohtaja ja haastattelua kuuntelevat ovat "hämmästyksestä lyötyjä". Bedford päättelee, että juuri tästä syystä Cavoria on estetty lähettämästä lähetyksiä Maahan. Cavorin lähetykset katkaistaan, kun hän yrittää kuvata, miten cavoritea valmistetaan. Hänen lopullinen kohtalonsa on tuntematon, mutta Bedford on varma, että "emme saa enää koskaan viestiä kuusta".</w:t>
      </w:r>
    </w:p>
    <w:p>
      <w:r>
        <w:rPr>
          <w:b/>
        </w:rPr>
        <w:t xml:space="preserve">Tulos</w:t>
      </w:r>
    </w:p>
    <w:p>
      <w:r>
        <w:t xml:space="preserve">Millä nimellä kuun alkuasukkaita kutsutaan?</w:t>
      </w:r>
    </w:p>
    <w:p>
      <w:r>
        <w:rPr>
          <w:b/>
        </w:rPr>
        <w:t xml:space="preserve">Tulos</w:t>
      </w:r>
    </w:p>
    <w:p>
      <w:r>
        <w:t xml:space="preserve">Mitä Bedford ja Cavor kokevat matkalla kuuhun?</w:t>
      </w:r>
    </w:p>
    <w:p>
      <w:r>
        <w:rPr>
          <w:b/>
        </w:rPr>
        <w:t xml:space="preserve">Tulos</w:t>
      </w:r>
    </w:p>
    <w:p>
      <w:r>
        <w:t xml:space="preserve">Mitä cavorite voi tehdä?</w:t>
      </w:r>
    </w:p>
    <w:p>
      <w:r>
        <w:rPr>
          <w:b/>
        </w:rPr>
        <w:t xml:space="preserve">Tulos</w:t>
      </w:r>
    </w:p>
    <w:p>
      <w:r>
        <w:t xml:space="preserve">Kuka on Selenite-seuran johtaja?</w:t>
      </w:r>
    </w:p>
    <w:p>
      <w:r>
        <w:rPr>
          <w:b/>
        </w:rPr>
        <w:t xml:space="preserve">Tulos</w:t>
      </w:r>
    </w:p>
    <w:p>
      <w:r>
        <w:t xml:space="preserve">Mitä Cavor ja Bedford söivät kuussa ollessaan, mikä jätti heidät humalaan?</w:t>
      </w:r>
    </w:p>
    <w:p>
      <w:r>
        <w:rPr>
          <w:b/>
        </w:rPr>
        <w:t xml:space="preserve">Tulos</w:t>
      </w:r>
    </w:p>
    <w:p>
      <w:r>
        <w:t xml:space="preserve">Minne herra Bedford ja herra Cavor matkustavat?</w:t>
      </w:r>
    </w:p>
    <w:p>
      <w:r>
        <w:rPr>
          <w:b/>
        </w:rPr>
        <w:t xml:space="preserve">Tulos</w:t>
      </w:r>
    </w:p>
    <w:p>
      <w:r>
        <w:t xml:space="preserve">Miksi herra Bedford muuttaa Kentiin?</w:t>
      </w:r>
    </w:p>
    <w:p>
      <w:r>
        <w:rPr>
          <w:b/>
        </w:rPr>
        <w:t xml:space="preserve">Tulos</w:t>
      </w:r>
    </w:p>
    <w:p>
      <w:r>
        <w:t xml:space="preserve">Minne Cavor suostuttelee Bedfordin lähtemään matkalle?</w:t>
      </w:r>
    </w:p>
    <w:p>
      <w:r>
        <w:rPr>
          <w:b/>
        </w:rPr>
        <w:t xml:space="preserve">Tulos</w:t>
      </w:r>
    </w:p>
    <w:p>
      <w:r>
        <w:t xml:space="preserve">Mitä tapahtuu, kun cavorite-levy käsitellään ennenaikaisesti?</w:t>
      </w:r>
    </w:p>
    <w:p>
      <w:r>
        <w:rPr>
          <w:b/>
        </w:rPr>
        <w:t xml:space="preserve">Tulos</w:t>
      </w:r>
    </w:p>
    <w:p>
      <w:r>
        <w:t xml:space="preserve">Mihin Bedford ja Cavor eksyivät kuuhun päästyään?</w:t>
      </w:r>
    </w:p>
    <w:p>
      <w:r>
        <w:rPr>
          <w:b/>
        </w:rPr>
        <w:t xml:space="preserve">Tulos</w:t>
      </w:r>
    </w:p>
    <w:p>
      <w:r>
        <w:t xml:space="preserve">Mitä Cavor paljasti, että ihmiset ovat taipuvaisia tekemään?</w:t>
      </w:r>
    </w:p>
    <w:p>
      <w:r>
        <w:rPr>
          <w:b/>
        </w:rPr>
        <w:t xml:space="preserve">Tulos</w:t>
      </w:r>
    </w:p>
    <w:p>
      <w:r>
        <w:t xml:space="preserve">Kuinka monta avaruusolentoa vangitsi Bedfordin ja Cavorin?</w:t>
      </w:r>
    </w:p>
    <w:p>
      <w:r>
        <w:rPr>
          <w:b/>
        </w:rPr>
        <w:t xml:space="preserve">Tulos</w:t>
      </w:r>
    </w:p>
    <w:p>
      <w:r>
        <w:t xml:space="preserve">Miksi herra Cavor ei palaa maahan?</w:t>
      </w:r>
    </w:p>
    <w:p>
      <w:r>
        <w:rPr>
          <w:b/>
        </w:rPr>
        <w:t xml:space="preserve">Tulos</w:t>
      </w:r>
    </w:p>
    <w:p>
      <w:r>
        <w:t xml:space="preserve">Mitä Bedford ja Cavor pitävät kuussa yleisenä?</w:t>
      </w:r>
    </w:p>
    <w:p>
      <w:r>
        <w:rPr>
          <w:b/>
        </w:rPr>
        <w:t xml:space="preserve">Tulos</w:t>
      </w:r>
    </w:p>
    <w:p>
      <w:r>
        <w:t xml:space="preserve">Miten lontoolainen liikemies toivoo voivansa korjata taloudelliset ongelmansa?</w:t>
      </w:r>
    </w:p>
    <w:p>
      <w:r>
        <w:rPr>
          <w:b/>
        </w:rPr>
        <w:t xml:space="preserve">Tulos</w:t>
      </w:r>
    </w:p>
    <w:p>
      <w:r>
        <w:t xml:space="preserve">Missä herra Bedford julkaisee tarinansa?</w:t>
      </w:r>
    </w:p>
    <w:p>
      <w:r>
        <w:rPr>
          <w:b/>
        </w:rPr>
        <w:t xml:space="preserve">Tulos</w:t>
      </w:r>
    </w:p>
    <w:p>
      <w:r>
        <w:t xml:space="preserve">Miksi herra Cavor ei saa yhteyttä Maahan?</w:t>
      </w:r>
    </w:p>
    <w:p>
      <w:r>
        <w:rPr>
          <w:b/>
        </w:rPr>
        <w:t xml:space="preserve">Tulos</w:t>
      </w:r>
    </w:p>
    <w:p>
      <w:r>
        <w:t xml:space="preserve">Mitä olentoja kuussa elää?</w:t>
      </w:r>
    </w:p>
    <w:p>
      <w:r>
        <w:rPr>
          <w:b/>
        </w:rPr>
        <w:t xml:space="preserve">Tulos</w:t>
      </w:r>
    </w:p>
    <w:p>
      <w:r>
        <w:t xml:space="preserve">Kuka meni vartioimattomaan palloon ja lensi pois sen kanssa?</w:t>
      </w:r>
    </w:p>
    <w:p>
      <w:r>
        <w:rPr>
          <w:b/>
        </w:rPr>
        <w:t xml:space="preserve">Tulos</w:t>
      </w:r>
    </w:p>
    <w:p>
      <w:r>
        <w:t xml:space="preserve">Mitä Bedford ja Cavor löysivät, mitä kuussa on runsaasti?</w:t>
      </w:r>
    </w:p>
    <w:p>
      <w:r>
        <w:rPr>
          <w:b/>
        </w:rPr>
        <w:t xml:space="preserve">Tulos</w:t>
      </w:r>
    </w:p>
    <w:p>
      <w:r>
        <w:t xml:space="preserve">Mitä Cavorin kehittämä materiaali, cavorite, tekee?</w:t>
      </w:r>
    </w:p>
    <w:p>
      <w:r>
        <w:rPr>
          <w:b/>
        </w:rPr>
        <w:t xml:space="preserve">Tulos</w:t>
      </w:r>
    </w:p>
    <w:p>
      <w:r>
        <w:t xml:space="preserve">Kuka häiritsee Nedfordia joka iltapäivä, kun hän on vuokrannut talon Lympnessä?</w:t>
      </w:r>
    </w:p>
    <w:p>
      <w:r>
        <w:rPr>
          <w:b/>
        </w:rPr>
        <w:t xml:space="preserve">Tulos</w:t>
      </w:r>
    </w:p>
    <w:p>
      <w:r>
        <w:t xml:space="preserve">Mitä Bedford ei halunnut tehdä Cavorin vaatimuksesta huolimatta?</w:t>
      </w:r>
    </w:p>
    <w:p>
      <w:r>
        <w:rPr>
          <w:b/>
        </w:rPr>
        <w:t xml:space="preserve">Tulos</w:t>
      </w:r>
    </w:p>
    <w:p>
      <w:r>
        <w:t xml:space="preserve">Mikä on cavorite?</w:t>
      </w:r>
    </w:p>
    <w:p>
      <w:r>
        <w:rPr>
          <w:b/>
        </w:rPr>
        <w:t xml:space="preserve">Tulos</w:t>
      </w:r>
    </w:p>
    <w:p>
      <w:r>
        <w:t xml:space="preserve">Mihin lehteen Bedford kirjoittaa ja julkaisee tarinansa?</w:t>
      </w:r>
    </w:p>
    <w:p>
      <w:r>
        <w:rPr>
          <w:b/>
        </w:rPr>
        <w:t xml:space="preserve">Tulos</w:t>
      </w:r>
    </w:p>
    <w:p>
      <w:r>
        <w:t xml:space="preserve">Mitä herra Cavor kehittää?</w:t>
      </w:r>
    </w:p>
    <w:p>
      <w:r>
        <w:rPr>
          <w:b/>
        </w:rPr>
        <w:t xml:space="preserve">Tulos</w:t>
      </w:r>
    </w:p>
    <w:p>
      <w:r>
        <w:t xml:space="preserve">Mistä Bedford vuokraa pienen talon?</w:t>
      </w:r>
    </w:p>
    <w:p>
      <w:r>
        <w:rPr>
          <w:b/>
        </w:rPr>
        <w:t xml:space="preserve">Esimerkki 3.766</w:t>
      </w:r>
    </w:p>
    <w:p>
      <w:r>
        <w:t xml:space="preserve"> Tarinan keskipisteessä ovat maalaisjuristi Edward Wilkins ja hänen tyttärensä Ellinor. Edward on taiteellinen ja kirjallinen persoona, joka ei sovi hänen yhteiskunnalliseen asemaansa menestyvän lakimiehen poikana, joka ottaa vastaan isänsä toimiston Hamleyn maalaiskaupungissa. Hän edustaa paikallista aatelistoa ja ylhäisöä oikeudellisesti, minkä vuoksi hän yrittää sopeutua heidän seurapiireihinsä, mutta häntä vain pilkataan ja kohdellaan pilkallisesti. Hänelle kehittyy alkoholiongelma ja hän käyttää enemmän rahaa kuin hänellä on varaa yrittäessään olla tasavertainen asiakkaidensa kanssa. Hänen huonot tapansa johtavat ongelmiin hänen liiketoiminnassaan, ja Edward joutuu ottamaan nuoremman osakkaan nimeltä herra Dunster.Samaan aikaan Ellinor kihlautuu nuoren nousevan maalaisherrasmiehen nimeltä Ralph Corbet. Corbet aloittaa kihlauksen osittain rakkaudesta Ellinoriin ja osittain Edwardin lupaaman rahan vuoksi. Edward jatkaa juomista ja tuhlaamista, mikä johtaa yhteenottoon Dunsterin kanssa. Riidan tuoksinassa Edward lyö herra Dunsteria ja tappaa hänet. Ellinor ja perheen palvelija Dixon auttavat Edwardia hautaamaan ruumiin heidän kukkapuutarhaansa. pian Ellinor kertoo Ralphille, että häntä uhkaa mahdollinen häpeä. Ralph kyselee Edwardilta tästä, ja Edward solvaa häntä humalassa. Ralph purkaa kihlauksensa Ellinorin kanssa tämän vuoksi ja koska hän pahoittelee kihlauksen solmimista jonkun sellaisen kanssa, joka ei tarjoa mitään mahdollisuuksia auttaa häntä etenemään yhteiskunnassa. Myöhemmin hän menee naimisiin aateliston jäseneksi ja ryhtyy tuomariksi. Edward juo itsensä hengiltä, ja Ellinor muuttaa kaukaiseen kaupunkiin, East Chesteriin, sen jälkeen kun Wilkinsin koti Ford Bank on vuokrattu Ellinorin toimeentulon turvaamiseksi. Dixon jää palvelijaksi vahtimaan kotia ja kiinteistöä, jonne ruumis haudataan. Salaisuus pysyy tuntemattomana noin 15 vuotta, kunnes ruumis kaivetaan esiin rautatien rakentamisen yhteydessä. Dixon pidätetään murhasta, ja myöhemmin Ralph, joka toimii jutussa tuomarina, tuomitsee hänet. Ellinor kertoo sitten Ralphille totuuden, ja Dixon armahdetaan. Ellinor palaa East Chesteriin ja menee naimisiin paikallisen papin, Canon Livingstonen kanssa, jonka hän oli tuntenut nuoruudessaan, ja saa tämän kanssa kaksi lasta.</w:t>
      </w:r>
    </w:p>
    <w:p>
      <w:r>
        <w:rPr>
          <w:b/>
        </w:rPr>
        <w:t xml:space="preserve">Tulos</w:t>
      </w:r>
    </w:p>
    <w:p>
      <w:r>
        <w:t xml:space="preserve">Miksi Ralph purkaa kihlauksensa Elinorin kanssa?</w:t>
      </w:r>
    </w:p>
    <w:p>
      <w:r>
        <w:rPr>
          <w:b/>
        </w:rPr>
        <w:t xml:space="preserve">Tulos</w:t>
      </w:r>
    </w:p>
    <w:p>
      <w:r>
        <w:t xml:space="preserve">Miksi Ralph haluaa naimisiin Elinorin kanssa, jos hän ei ole rakastunut Elinoriin?</w:t>
      </w:r>
    </w:p>
    <w:p>
      <w:r>
        <w:rPr>
          <w:b/>
        </w:rPr>
        <w:t xml:space="preserve">Tulos</w:t>
      </w:r>
    </w:p>
    <w:p>
      <w:r>
        <w:t xml:space="preserve">Mille alueelle Dunsterin ruumis haudattiin?</w:t>
      </w:r>
    </w:p>
    <w:p>
      <w:r>
        <w:rPr>
          <w:b/>
        </w:rPr>
        <w:t xml:space="preserve">Tulos</w:t>
      </w:r>
    </w:p>
    <w:p>
      <w:r>
        <w:t xml:space="preserve">Mitä Edwardille lopulta tapahtuu?</w:t>
      </w:r>
    </w:p>
    <w:p>
      <w:r>
        <w:rPr>
          <w:b/>
        </w:rPr>
        <w:t xml:space="preserve">Tulos</w:t>
      </w:r>
    </w:p>
    <w:p>
      <w:r>
        <w:t xml:space="preserve">Kuka Ellinor on Edwardille?</w:t>
      </w:r>
    </w:p>
    <w:p>
      <w:r>
        <w:rPr>
          <w:b/>
        </w:rPr>
        <w:t xml:space="preserve">Tulos</w:t>
      </w:r>
    </w:p>
    <w:p>
      <w:r>
        <w:t xml:space="preserve">Minne Edward hautaa ruumiin?</w:t>
      </w:r>
    </w:p>
    <w:p>
      <w:r>
        <w:rPr>
          <w:b/>
        </w:rPr>
        <w:t xml:space="preserve">Tulos</w:t>
      </w:r>
    </w:p>
    <w:p>
      <w:r>
        <w:t xml:space="preserve">Mitä kaivettiin esiin rautatien rakentamisen aikana?</w:t>
      </w:r>
    </w:p>
    <w:p>
      <w:r>
        <w:rPr>
          <w:b/>
        </w:rPr>
        <w:t xml:space="preserve">Tulos</w:t>
      </w:r>
    </w:p>
    <w:p>
      <w:r>
        <w:t xml:space="preserve">Miten Dunsterin ruumis löydettiin?</w:t>
      </w:r>
    </w:p>
    <w:p>
      <w:r>
        <w:rPr>
          <w:b/>
        </w:rPr>
        <w:t xml:space="preserve">Tulos</w:t>
      </w:r>
    </w:p>
    <w:p>
      <w:r>
        <w:t xml:space="preserve">Kuka tuomitaan murhasta?</w:t>
      </w:r>
    </w:p>
    <w:p>
      <w:r>
        <w:rPr>
          <w:b/>
        </w:rPr>
        <w:t xml:space="preserve">Tulos</w:t>
      </w:r>
    </w:p>
    <w:p>
      <w:r>
        <w:t xml:space="preserve">Kenet Ellinor lopulta nai?</w:t>
      </w:r>
    </w:p>
    <w:p>
      <w:r>
        <w:rPr>
          <w:b/>
        </w:rPr>
        <w:t xml:space="preserve">Tulos</w:t>
      </w:r>
    </w:p>
    <w:p>
      <w:r>
        <w:t xml:space="preserve">Miksi Ralph kosi Ellinoria?</w:t>
      </w:r>
    </w:p>
    <w:p>
      <w:r>
        <w:rPr>
          <w:b/>
        </w:rPr>
        <w:t xml:space="preserve">Tulos</w:t>
      </w:r>
    </w:p>
    <w:p>
      <w:r>
        <w:t xml:space="preserve">Kuka tappoi herra Dunsterin?</w:t>
      </w:r>
    </w:p>
    <w:p>
      <w:r>
        <w:rPr>
          <w:b/>
        </w:rPr>
        <w:t xml:space="preserve">Tulos</w:t>
      </w:r>
    </w:p>
    <w:p>
      <w:r>
        <w:t xml:space="preserve">Mitä Ellinorin ja Ralfin välillä tapahtuu juhlien jälkeen?</w:t>
      </w:r>
    </w:p>
    <w:p>
      <w:r>
        <w:rPr>
          <w:b/>
        </w:rPr>
        <w:t xml:space="preserve">Tulos</w:t>
      </w:r>
    </w:p>
    <w:p>
      <w:r>
        <w:t xml:space="preserve">Miksi Edward tappoi herra Dunsterin?</w:t>
      </w:r>
    </w:p>
    <w:p>
      <w:r>
        <w:rPr>
          <w:b/>
        </w:rPr>
        <w:t xml:space="preserve">Tulos</w:t>
      </w:r>
    </w:p>
    <w:p>
      <w:r>
        <w:t xml:space="preserve">Mitä Edward teki epäonnistuneen liiketoimintansa vuoksi?</w:t>
      </w:r>
    </w:p>
    <w:p>
      <w:r>
        <w:rPr>
          <w:b/>
        </w:rPr>
        <w:t xml:space="preserve">Tulos</w:t>
      </w:r>
    </w:p>
    <w:p>
      <w:r>
        <w:t xml:space="preserve">Kuka pidätettiin Dunsterin murhasta?</w:t>
      </w:r>
    </w:p>
    <w:p>
      <w:r>
        <w:rPr>
          <w:b/>
        </w:rPr>
        <w:t xml:space="preserve">Tulos</w:t>
      </w:r>
    </w:p>
    <w:p>
      <w:r>
        <w:t xml:space="preserve">Kenen kanssa Ellinor oli kihloissa?</w:t>
      </w:r>
    </w:p>
    <w:p>
      <w:r>
        <w:rPr>
          <w:b/>
        </w:rPr>
        <w:t xml:space="preserve">Tulos</w:t>
      </w:r>
    </w:p>
    <w:p>
      <w:r>
        <w:t xml:space="preserve">Miksi Dixon armahdettiin? </w:t>
      </w:r>
    </w:p>
    <w:p>
      <w:r>
        <w:rPr>
          <w:b/>
        </w:rPr>
        <w:t xml:space="preserve">Tulos</w:t>
      </w:r>
    </w:p>
    <w:p>
      <w:r>
        <w:t xml:space="preserve">Kenen kanssa Elinor kihlautuu?</w:t>
      </w:r>
    </w:p>
    <w:p>
      <w:r>
        <w:rPr>
          <w:b/>
        </w:rPr>
        <w:t xml:space="preserve">Tulos</w:t>
      </w:r>
    </w:p>
    <w:p>
      <w:r>
        <w:t xml:space="preserve">Minne Edward hautasi Dunsterin ruumiin?</w:t>
      </w:r>
    </w:p>
    <w:p>
      <w:r>
        <w:rPr>
          <w:b/>
        </w:rPr>
        <w:t xml:space="preserve">Tulos</w:t>
      </w:r>
    </w:p>
    <w:p>
      <w:r>
        <w:t xml:space="preserve">Miksi Edward käytti enemmän rahaa kuin hänellä oli varaa?</w:t>
      </w:r>
    </w:p>
    <w:p>
      <w:r>
        <w:rPr>
          <w:b/>
        </w:rPr>
        <w:t xml:space="preserve">Tulos</w:t>
      </w:r>
    </w:p>
    <w:p>
      <w:r>
        <w:t xml:space="preserve">Kenelle kehittyi alkoholiongelma?</w:t>
      </w:r>
    </w:p>
    <w:p>
      <w:r>
        <w:rPr>
          <w:b/>
        </w:rPr>
        <w:t xml:space="preserve">Tulos</w:t>
      </w:r>
    </w:p>
    <w:p>
      <w:r>
        <w:t xml:space="preserve">Missä Edward ja herra Dunster olivat, kun hänet tapettiin?</w:t>
      </w:r>
    </w:p>
    <w:p>
      <w:r>
        <w:rPr>
          <w:b/>
        </w:rPr>
        <w:t xml:space="preserve">Tulos</w:t>
      </w:r>
    </w:p>
    <w:p>
      <w:r>
        <w:t xml:space="preserve">Miksi Wilkensin koti vuokrattiin?</w:t>
      </w:r>
    </w:p>
    <w:p>
      <w:r>
        <w:rPr>
          <w:b/>
        </w:rPr>
        <w:t xml:space="preserve">Tulos</w:t>
      </w:r>
    </w:p>
    <w:p>
      <w:r>
        <w:t xml:space="preserve">Miten Dixon pääsee vankilasta murhasta?</w:t>
      </w:r>
    </w:p>
    <w:p>
      <w:r>
        <w:rPr>
          <w:b/>
        </w:rPr>
        <w:t xml:space="preserve">Tulos</w:t>
      </w:r>
    </w:p>
    <w:p>
      <w:r>
        <w:t xml:space="preserve">Mihin Dunsterin ruumis on haudattu?</w:t>
      </w:r>
    </w:p>
    <w:p>
      <w:r>
        <w:rPr>
          <w:b/>
        </w:rPr>
        <w:t xml:space="preserve">Tulos</w:t>
      </w:r>
    </w:p>
    <w:p>
      <w:r>
        <w:t xml:space="preserve">Kuka on herra Dunster?</w:t>
      </w:r>
    </w:p>
    <w:p>
      <w:r>
        <w:rPr>
          <w:b/>
        </w:rPr>
        <w:t xml:space="preserve">Tulos</w:t>
      </w:r>
    </w:p>
    <w:p>
      <w:r>
        <w:t xml:space="preserve">Mikä oli Edward Wilkinsin ammattinimike?</w:t>
      </w:r>
    </w:p>
    <w:p>
      <w:r>
        <w:rPr>
          <w:b/>
        </w:rPr>
        <w:t xml:space="preserve">Tulos</w:t>
      </w:r>
    </w:p>
    <w:p>
      <w:r>
        <w:t xml:space="preserve">Mihin syrjäiseen kaupunkiin Ellinor muutti?</w:t>
      </w:r>
    </w:p>
    <w:p>
      <w:r>
        <w:rPr>
          <w:b/>
        </w:rPr>
        <w:t xml:space="preserve">Tulos</w:t>
      </w:r>
    </w:p>
    <w:p>
      <w:r>
        <w:t xml:space="preserve">Mihin kaupunkiin Elinor muuttaa?</w:t>
      </w:r>
    </w:p>
    <w:p>
      <w:r>
        <w:rPr>
          <w:b/>
        </w:rPr>
        <w:t xml:space="preserve">Tulos</w:t>
      </w:r>
    </w:p>
    <w:p>
      <w:r>
        <w:t xml:space="preserve">Miksi Edward ottaa nuoremman kumppanin?</w:t>
      </w:r>
    </w:p>
    <w:p>
      <w:r>
        <w:rPr>
          <w:b/>
        </w:rPr>
        <w:t xml:space="preserve">Tulos</w:t>
      </w:r>
    </w:p>
    <w:p>
      <w:r>
        <w:t xml:space="preserve">Kuinka kauan herra Dunsterin ruumiin hautaamisen jälkeen se löydetään? </w:t>
      </w:r>
    </w:p>
    <w:p>
      <w:r>
        <w:rPr>
          <w:b/>
        </w:rPr>
        <w:t xml:space="preserve">Tulos</w:t>
      </w:r>
    </w:p>
    <w:p>
      <w:r>
        <w:t xml:space="preserve">Miten Edward kuoli?</w:t>
      </w:r>
    </w:p>
    <w:p>
      <w:r>
        <w:rPr>
          <w:b/>
        </w:rPr>
        <w:t xml:space="preserve">Tulos</w:t>
      </w:r>
    </w:p>
    <w:p>
      <w:r>
        <w:t xml:space="preserve">Mitä tapahtuu herra Dunsterille?</w:t>
      </w:r>
    </w:p>
    <w:p>
      <w:r>
        <w:rPr>
          <w:b/>
        </w:rPr>
        <w:t xml:space="preserve">Tulos</w:t>
      </w:r>
    </w:p>
    <w:p>
      <w:r>
        <w:t xml:space="preserve">Mikä on Edward Wilkensin ammatti?</w:t>
      </w:r>
    </w:p>
    <w:p>
      <w:r>
        <w:rPr>
          <w:b/>
        </w:rPr>
        <w:t xml:space="preserve">Tulos</w:t>
      </w:r>
    </w:p>
    <w:p>
      <w:r>
        <w:t xml:space="preserve">Mikä oli Dixonin lopputulos sen jälkeen, kun Ellinor kertoi Ralphille totuuden murhasta?</w:t>
      </w:r>
    </w:p>
    <w:p>
      <w:r>
        <w:rPr>
          <w:b/>
        </w:rPr>
        <w:t xml:space="preserve">Tulos</w:t>
      </w:r>
    </w:p>
    <w:p>
      <w:r>
        <w:t xml:space="preserve">Miten Edward tappaa herra Dunsterin?</w:t>
      </w:r>
    </w:p>
    <w:p>
      <w:r>
        <w:rPr>
          <w:b/>
        </w:rPr>
        <w:t xml:space="preserve">Tulos</w:t>
      </w:r>
    </w:p>
    <w:p>
      <w:r>
        <w:t xml:space="preserve">Kuinka kauan herra Dunsterin ruumis pysyy haudattuna?</w:t>
      </w:r>
    </w:p>
    <w:p>
      <w:r>
        <w:rPr>
          <w:b/>
        </w:rPr>
        <w:t xml:space="preserve">Tulos</w:t>
      </w:r>
    </w:p>
    <w:p>
      <w:r>
        <w:t xml:space="preserve">Kuka auttoi Edwardia hautaamaan Dunsterin ruumiin?</w:t>
      </w:r>
    </w:p>
    <w:p>
      <w:r>
        <w:rPr>
          <w:b/>
        </w:rPr>
        <w:t xml:space="preserve">Esimerkki 3.767</w:t>
      </w:r>
    </w:p>
    <w:p>
      <w:r>
        <w:t xml:space="preserve"> Nykypäivänä aika-agentit Ross ja Gordon saapuvat uudisasukkaiden kanssa veden hallitsemalle Hawaika-planeetalle etsimään muukalaisten Baldien jäänteitä kaukaisesta menneisyydestä. Älykkäät delfiinit auttavat heitä. Kun he pystyttävät aikaporttiaan, myrsky tuhoaa sen ja he jäävät laajalti tuntemattomaan menneisyyteen. delfiinit ja ihmiset pystyvät kommunikoimaan keskenään, ja Ross saa tietää Gordonin olevan panttivankina linnassa alkuasukkaan Lokethin kautta. Ross ja Loketh joutuvat merenkulkijoiden vangiksi ja liittyvät sitten heidän seuraansa. He vapauttavat kaljujen valtaaman Rover-saaren. Ross vakuuttaa alkuasukkaiden koalition siitä, että kaljupäät pelaavat heitä toisiaan vastaan. Ross löytää vihdoin Ashen, mystisen ja kehittyneen Foannan seurassa, joita osoittautuu olevan vain kolme, rotunsa viimeiset. Foannat virittävät kaljuille ansan käyttäen heidän linnaansa syöttinä, mutta he eivät voi voittaa koko joukkoa ilman, että heidän määränsä kasvaa. Ross ja Ashe suostuvat prosessiin, jossa heidät yhdistetään henkisesti Foannaan. Toisessa kohtaamisessa kaljujen kanssa he voittavat. Viimeisessä kohtaamisessa Ross teleportataan Galactic Derelictistä tutun kaltaiseen Baldy-alukseen, ja se asettaa sen kurssin satunnaiseen määränpäähän. Baldyjen pääasiallista laitosta vastaan hyökätään samanaikaisesti ja Baldyt ajetaan pois planeetalta.</w:t>
      </w:r>
    </w:p>
    <w:p>
      <w:r>
        <w:rPr>
          <w:b/>
        </w:rPr>
        <w:t xml:space="preserve">Tulos</w:t>
      </w:r>
    </w:p>
    <w:p>
      <w:r>
        <w:t xml:space="preserve">Mitkä ovat aika-agenttien nimet?</w:t>
      </w:r>
    </w:p>
    <w:p>
      <w:r>
        <w:rPr>
          <w:b/>
        </w:rPr>
        <w:t xml:space="preserve">Tulos</w:t>
      </w:r>
    </w:p>
    <w:p>
      <w:r>
        <w:t xml:space="preserve">Mitä Foanna käyttää syöttinä kaljuja vastaan?</w:t>
      </w:r>
    </w:p>
    <w:p>
      <w:r>
        <w:rPr>
          <w:b/>
        </w:rPr>
        <w:t xml:space="preserve">Tulos</w:t>
      </w:r>
    </w:p>
    <w:p>
      <w:r>
        <w:t xml:space="preserve">Mikä planeetta on tarinan veden hallitsema planeetta?</w:t>
      </w:r>
    </w:p>
    <w:p>
      <w:r>
        <w:rPr>
          <w:b/>
        </w:rPr>
        <w:t xml:space="preserve">Tulos</w:t>
      </w:r>
    </w:p>
    <w:p>
      <w:r>
        <w:t xml:space="preserve">Milloin tarinan alku tapahtuu?</w:t>
      </w:r>
    </w:p>
    <w:p>
      <w:r>
        <w:rPr>
          <w:b/>
        </w:rPr>
        <w:t xml:space="preserve">Tulos</w:t>
      </w:r>
    </w:p>
    <w:p>
      <w:r>
        <w:t xml:space="preserve">Kuka alkuasukas kertoi Rossille, että Gordonia pidettiin panttivankina linnassa?</w:t>
      </w:r>
    </w:p>
    <w:p>
      <w:r>
        <w:rPr>
          <w:b/>
        </w:rPr>
        <w:t xml:space="preserve">Tulos</w:t>
      </w:r>
    </w:p>
    <w:p>
      <w:r>
        <w:t xml:space="preserve">Mikä eläin auttaa Rossia ja Gordonia etsimään muukalaisia kaljuja? </w:t>
      </w:r>
    </w:p>
    <w:p>
      <w:r>
        <w:rPr>
          <w:b/>
        </w:rPr>
        <w:t xml:space="preserve">Tulos</w:t>
      </w:r>
    </w:p>
    <w:p>
      <w:r>
        <w:t xml:space="preserve">Kuka asettaa kaljuille ansan?</w:t>
      </w:r>
    </w:p>
    <w:p>
      <w:r>
        <w:rPr>
          <w:b/>
        </w:rPr>
        <w:t xml:space="preserve">Tulos</w:t>
      </w:r>
    </w:p>
    <w:p>
      <w:r>
        <w:t xml:space="preserve">Mikä on sen planeetan nimi, jolla aika-agentit Ross ja Gordon vierailevat?</w:t>
      </w:r>
    </w:p>
    <w:p>
      <w:r>
        <w:rPr>
          <w:b/>
        </w:rPr>
        <w:t xml:space="preserve">Tulos</w:t>
      </w:r>
    </w:p>
    <w:p>
      <w:r>
        <w:t xml:space="preserve">Missä Gordon on otettu panttivangiksi?</w:t>
      </w:r>
    </w:p>
    <w:p>
      <w:r>
        <w:rPr>
          <w:b/>
        </w:rPr>
        <w:t xml:space="preserve">Tulos</w:t>
      </w:r>
    </w:p>
    <w:p>
      <w:r>
        <w:t xml:space="preserve">Kuka virittää ansan kaljuille?</w:t>
      </w:r>
    </w:p>
    <w:p>
      <w:r>
        <w:rPr>
          <w:b/>
        </w:rPr>
        <w:t xml:space="preserve">Tulos</w:t>
      </w:r>
    </w:p>
    <w:p>
      <w:r>
        <w:t xml:space="preserve">Miten Ross saa tietää, että Gordon on panttivanki?</w:t>
      </w:r>
    </w:p>
    <w:p>
      <w:r>
        <w:rPr>
          <w:b/>
        </w:rPr>
        <w:t xml:space="preserve">Tulos</w:t>
      </w:r>
    </w:p>
    <w:p>
      <w:r>
        <w:t xml:space="preserve">Ketä Ross ja Loketh auttavat vapauttamaan saaren?</w:t>
      </w:r>
    </w:p>
    <w:p>
      <w:r>
        <w:rPr>
          <w:b/>
        </w:rPr>
        <w:t xml:space="preserve">Tulos</w:t>
      </w:r>
    </w:p>
    <w:p>
      <w:r>
        <w:t xml:space="preserve">Mikä tuhoaa heidän aikaporttinsa?</w:t>
      </w:r>
    </w:p>
    <w:p>
      <w:r>
        <w:rPr>
          <w:b/>
        </w:rPr>
        <w:t xml:space="preserve">Tulos</w:t>
      </w:r>
    </w:p>
    <w:p>
      <w:r>
        <w:t xml:space="preserve">Kuka teleportataan kaljuun alukseen tarinan lopussa?</w:t>
      </w:r>
    </w:p>
    <w:p>
      <w:r>
        <w:rPr>
          <w:b/>
        </w:rPr>
        <w:t xml:space="preserve">Tulos</w:t>
      </w:r>
    </w:p>
    <w:p>
      <w:r>
        <w:t xml:space="preserve">Kuka auttaa Rossia ja Gordonia etsimään muukalaisten kaljujen jäänteitä?</w:t>
      </w:r>
    </w:p>
    <w:p>
      <w:r>
        <w:rPr>
          <w:b/>
        </w:rPr>
        <w:t xml:space="preserve">Tulos</w:t>
      </w:r>
    </w:p>
    <w:p>
      <w:r>
        <w:t xml:space="preserve">Mikä saa heidät jäämään tuntemattomaan menneisyyteen?</w:t>
      </w:r>
    </w:p>
    <w:p>
      <w:r>
        <w:rPr>
          <w:b/>
        </w:rPr>
        <w:t xml:space="preserve">Tulos</w:t>
      </w:r>
    </w:p>
    <w:p>
      <w:r>
        <w:t xml:space="preserve">Mikä sitoo Rossin, Gordonin ja delfiinit tuntemattomaan menneisyyteen?</w:t>
      </w:r>
    </w:p>
    <w:p>
      <w:r>
        <w:rPr>
          <w:b/>
        </w:rPr>
        <w:t xml:space="preserve">Tulos</w:t>
      </w:r>
    </w:p>
    <w:p>
      <w:r>
        <w:t xml:space="preserve">Mistä Ross löytää Ashen?</w:t>
      </w:r>
    </w:p>
    <w:p>
      <w:r>
        <w:rPr>
          <w:b/>
        </w:rPr>
        <w:t xml:space="preserve">Tulos</w:t>
      </w:r>
    </w:p>
    <w:p>
      <w:r>
        <w:t xml:space="preserve">Minkä saaren kaljupäät valtasivat?</w:t>
      </w:r>
    </w:p>
    <w:p>
      <w:r>
        <w:rPr>
          <w:b/>
        </w:rPr>
        <w:t xml:space="preserve">Tulos</w:t>
      </w:r>
    </w:p>
    <w:p>
      <w:r>
        <w:t xml:space="preserve">Mitä he etsivät?</w:t>
      </w:r>
    </w:p>
    <w:p>
      <w:r>
        <w:rPr>
          <w:b/>
        </w:rPr>
        <w:t xml:space="preserve">Tulos</w:t>
      </w:r>
    </w:p>
    <w:p>
      <w:r>
        <w:t xml:space="preserve">Kuka kertoo Rossille, että Gordon on otettu kiinni? </w:t>
      </w:r>
    </w:p>
    <w:p>
      <w:r>
        <w:rPr>
          <w:b/>
        </w:rPr>
        <w:t xml:space="preserve">Tulos</w:t>
      </w:r>
    </w:p>
    <w:p>
      <w:r>
        <w:t xml:space="preserve">Kuka ajetaan pois planeetalta?</w:t>
      </w:r>
    </w:p>
    <w:p>
      <w:r>
        <w:rPr>
          <w:b/>
        </w:rPr>
        <w:t xml:space="preserve">Tulos</w:t>
      </w:r>
    </w:p>
    <w:p>
      <w:r>
        <w:t xml:space="preserve">Kuka vangitsee Rossin ja Lokethin?</w:t>
      </w:r>
    </w:p>
    <w:p>
      <w:r>
        <w:rPr>
          <w:b/>
        </w:rPr>
        <w:t xml:space="preserve">Tulos</w:t>
      </w:r>
    </w:p>
    <w:p>
      <w:r>
        <w:t xml:space="preserve">Mitä Ross ja Gordon käyttivät apunaan?</w:t>
      </w:r>
    </w:p>
    <w:p>
      <w:r>
        <w:rPr>
          <w:b/>
        </w:rPr>
        <w:t xml:space="preserve">Tulos</w:t>
      </w:r>
    </w:p>
    <w:p>
      <w:r>
        <w:t xml:space="preserve">Kenet Ross vakuuttaa siitä, että kaljupäät pelaavat heitä vastaan?</w:t>
      </w:r>
    </w:p>
    <w:p>
      <w:r>
        <w:rPr>
          <w:b/>
        </w:rPr>
        <w:t xml:space="preserve">Tulos</w:t>
      </w:r>
    </w:p>
    <w:p>
      <w:r>
        <w:t xml:space="preserve">Mitä Foanna käyttää kaljujen syöttinä?</w:t>
      </w:r>
    </w:p>
    <w:p>
      <w:r>
        <w:rPr>
          <w:b/>
        </w:rPr>
        <w:t xml:space="preserve">Tulos</w:t>
      </w:r>
    </w:p>
    <w:p>
      <w:r>
        <w:t xml:space="preserve">Minne Ross on siirretty?</w:t>
      </w:r>
    </w:p>
    <w:p>
      <w:r>
        <w:rPr>
          <w:b/>
        </w:rPr>
        <w:t xml:space="preserve">Tulos</w:t>
      </w:r>
    </w:p>
    <w:p>
      <w:r>
        <w:t xml:space="preserve">Miksi kaljupäät ajetaan pois planeetalta?</w:t>
      </w:r>
    </w:p>
    <w:p>
      <w:r>
        <w:rPr>
          <w:b/>
        </w:rPr>
        <w:t xml:space="preserve">Tulos</w:t>
      </w:r>
    </w:p>
    <w:p>
      <w:r>
        <w:t xml:space="preserve">Mikä on planeetan nimi?</w:t>
      </w:r>
    </w:p>
    <w:p>
      <w:r>
        <w:rPr>
          <w:b/>
        </w:rPr>
        <w:t xml:space="preserve">Tulos</w:t>
      </w:r>
    </w:p>
    <w:p>
      <w:r>
        <w:t xml:space="preserve">Mitä kaljuille tapahtui?</w:t>
      </w:r>
    </w:p>
    <w:p>
      <w:r>
        <w:rPr>
          <w:b/>
        </w:rPr>
        <w:t xml:space="preserve">Esimerkki 3.768</w:t>
      </w:r>
    </w:p>
    <w:p>
      <w:r>
        <w:t xml:space="preserve"> Tämä Conanin tarina sijoittuu myyttisiin hyborian aikaisiin versioihin Intian Pakistanista (joka oli tuolloin yhdistynyt) ja Afganistanista (Vendhya ja Ghulistan).Vendhyan kuninkaan Bunda Chandin kuolema kirouksen kautta, joka kanavoitui hänen sieluunsa hiuslukon kautta, johtaa hänen sisarensa Devi Yasminan nousuun, joka vannoo kostoa hänen tappajilleen, Yimshan Mustille näkijöille. Conanista on sillä välin tullut afghuli-kukkulamiesheimon päällikkö. Vendhyalaiset ovat vanginneet seitsemän hänen miehistään, ja Yasmina aikoo käyttää heitä vakuudeksi pakottaakseen Conanin tappamaan näkijät. Conan tunkeutuu kuitenkin rajalla sijaitsevaan linnakkeeseen, jossa heitä pidetään, ja sieppaa sen sijaan Devin (tarkoituksenaan vaihtaa hänet seitsemään mieheen). Ongelmia mutkistaa Kerim Shah, Turanin kuningas Yezdigerdin agentti, joka järjesti Bunda Chandin kuoleman johtaakseen armeijan vuorten läpi ja hyökätäkseen sitä seuranneessa sekasorrossa ja myllerryksessä. Hänen mustien näkijöiden yhteyshenkilönsä Khemsa on rakastunut Devin palvelijattareen Gitaraan. He päättävät iskeä omin päin, tappaa seitsemän vuorimiestä ja ajaa Conanin ja Yasminan perään tappaakseen myös heidät molemmat.Conan pakenee Zaibarin solan ja Himelian-vuorten (Hyborian aikaiset vastineet Khyberin solalle ja Himalajalle) afghuli-kyliin. Khemsa tappaa Wazuli-kylän päällikön Yar Afzalin, ja kansa kääntyy Conania vastaan, mutta Conan onnistuu jälleen pakenemaan Yasminan kanssa. Khemsa saavuttaa jälleen kaksikon, mutta hänen hyökkäyksensä keskeytyy neljän Yimsan Rakhshan toimesta. Hänen alkuperäiset mestarinsa tappavat Khemsan ja Gitaran, tainnuttavat Conanin ja sieppaavat Yasminan. Khemsa selviytyy putoamisesta vuorenrinteeltä niin kauan, että hän voi antaa Conanille varoituksen ja taikavyön. Pian tämän jälkeen Kerim Shah ja joukko irakilaisia (Irakzai), jotka myös aikovat vangita Devin kuningas Yezdigerdille, kohtaavat Conanin. He yhdistävät voimansa pelastaakseen Yasminan, molemmat kertovat avoimesti yksityisistä syistään, ja lähestyvät Yimsha-vuorta. Suurin osa miehistä kuolee yrityksessä, mutta Khemsan varoitusten jälkeen Conan onnistuu tappamaan Mustat näkijät ja pelastamaan Yasminan. pakomatkalla he kohtaavat kuningas Yezdigerdin turanialaisen armeijan, joka on ristiriidassa Conanin entisten vuorimiesten kanssa (jotka syyttävät häntä seitsemän vangin kuolemasta). Heidän asenteestaan huolimatta Conan tuntee velvollisuudekseen auttaa, mutta ei voi hylätä Deviä. Ongelma ratkeaa, kun vuorille saapuu vendhyalaisten armeija, joka tunkeutuu pelastamaan kuningatartaan. Yhdessä Conan afghulistensa kanssa ja Yasmina ratsuväkineen tuhoavat turanialaisen armeijan. Conan lähtee vuorimiesten kanssa ja devi palaa kotimaahansa. vaikka he tuntevat voimakasta vetoa toisiinsa, Conanin ja Yasminan suhde ei koskaan pääse suudelmaa pidemmälle. Heidän roolinsa vetävät heitä vastakkaisiin suuntiin - nainen on Vendhiyan kuningatar, mies puolestaan vaeltavien hillemenien johtaja, joka harjoittaa jatkuvaa ryöstelyä hänen valtakuntaansa vastaan. Alkuperäisissä Howardin tarinoissa he eivät koskaan enää tapaa. Vuonna 1957 ilmestyneessä Conanin paluu -teoksessa Björn Nyberg ja L. Sprague de Camp antoivat Conanin ja Yasminan tavata uudelleen yhden yön ajan, jolloin he harrastivat intensiivistä rakastelua monta vuotta myöhemmin - kun Conan on jo Aquilonian kuningas eikä eturistiriitaa enää ole.</w:t>
      </w:r>
    </w:p>
    <w:p>
      <w:r>
        <w:rPr>
          <w:b/>
        </w:rPr>
        <w:t xml:space="preserve">Tulos</w:t>
      </w:r>
    </w:p>
    <w:p>
      <w:r>
        <w:t xml:space="preserve">Kuinka monta miestä vendhyalaiset ovat ottaneet vangiksi?</w:t>
      </w:r>
    </w:p>
    <w:p>
      <w:r>
        <w:rPr>
          <w:b/>
        </w:rPr>
        <w:t xml:space="preserve">Tulos</w:t>
      </w:r>
    </w:p>
    <w:p>
      <w:r>
        <w:t xml:space="preserve">Minne Conan pakenee, kun Khemsa ajaa häntä takaa?</w:t>
      </w:r>
    </w:p>
    <w:p>
      <w:r>
        <w:rPr>
          <w:b/>
        </w:rPr>
        <w:t xml:space="preserve">Tulos</w:t>
      </w:r>
    </w:p>
    <w:p>
      <w:r>
        <w:t xml:space="preserve">Minne kuningatar menee?</w:t>
      </w:r>
    </w:p>
    <w:p>
      <w:r>
        <w:rPr>
          <w:b/>
        </w:rPr>
        <w:t xml:space="preserve">Tulos</w:t>
      </w:r>
    </w:p>
    <w:p>
      <w:r>
        <w:t xml:space="preserve">Mitkä kaksi armeijaa yhdistyvät taistelemaan kuningas Jezdigaerdin turanialaista armeijaa vastaan?</w:t>
      </w:r>
    </w:p>
    <w:p>
      <w:r>
        <w:rPr>
          <w:b/>
        </w:rPr>
        <w:t xml:space="preserve">Tulos</w:t>
      </w:r>
    </w:p>
    <w:p>
      <w:r>
        <w:t xml:space="preserve">Kuka saapuu pelastamaan Devin?</w:t>
      </w:r>
    </w:p>
    <w:p>
      <w:r>
        <w:rPr>
          <w:b/>
        </w:rPr>
        <w:t xml:space="preserve">Tulos</w:t>
      </w:r>
    </w:p>
    <w:p>
      <w:r>
        <w:t xml:space="preserve">Kuka lähtee mäkimiesten kanssa?</w:t>
      </w:r>
    </w:p>
    <w:p>
      <w:r>
        <w:rPr>
          <w:b/>
        </w:rPr>
        <w:t xml:space="preserve">Tulos</w:t>
      </w:r>
    </w:p>
    <w:p>
      <w:r>
        <w:t xml:space="preserve">Mikä tekee Conanin ja kuningatar Devin suhteesta niin vaikean? </w:t>
      </w:r>
    </w:p>
    <w:p>
      <w:r>
        <w:rPr>
          <w:b/>
        </w:rPr>
        <w:t xml:space="preserve">Tulos</w:t>
      </w:r>
    </w:p>
    <w:p>
      <w:r>
        <w:t xml:space="preserve">Kuka oli yksi Yimshan Mustista näkijöistä, joka yritti tappaa Conanin ja kuningatar Devin? </w:t>
      </w:r>
    </w:p>
    <w:p>
      <w:r>
        <w:rPr>
          <w:b/>
        </w:rPr>
        <w:t xml:space="preserve">Tulos</w:t>
      </w:r>
    </w:p>
    <w:p>
      <w:r>
        <w:t xml:space="preserve">Mikä armeija tuhoutuu taistelussa?</w:t>
      </w:r>
    </w:p>
    <w:p>
      <w:r>
        <w:rPr>
          <w:b/>
        </w:rPr>
        <w:t xml:space="preserve">Tulos</w:t>
      </w:r>
    </w:p>
    <w:p>
      <w:r>
        <w:t xml:space="preserve">Ketkä liittyvät yhteen pelastaakseen Yasminan?</w:t>
      </w:r>
    </w:p>
    <w:p>
      <w:r>
        <w:rPr>
          <w:b/>
        </w:rPr>
        <w:t xml:space="preserve">Tulos</w:t>
      </w:r>
    </w:p>
    <w:p>
      <w:r>
        <w:t xml:space="preserve">Kuka tappoi Bunda Chandin?</w:t>
      </w:r>
    </w:p>
    <w:p>
      <w:r>
        <w:rPr>
          <w:b/>
        </w:rPr>
        <w:t xml:space="preserve">Tulos</w:t>
      </w:r>
    </w:p>
    <w:p>
      <w:r>
        <w:t xml:space="preserve">Miten Yimshan mustat näkijät tappoivat kuningas Bunda Chandin?</w:t>
      </w:r>
    </w:p>
    <w:p>
      <w:r>
        <w:rPr>
          <w:b/>
        </w:rPr>
        <w:t xml:space="preserve">Tulos</w:t>
      </w:r>
    </w:p>
    <w:p>
      <w:r>
        <w:t xml:space="preserve">Kuka haluaa kostaa kuninkaan tappajille? </w:t>
      </w:r>
    </w:p>
    <w:p>
      <w:r>
        <w:rPr>
          <w:b/>
        </w:rPr>
        <w:t xml:space="preserve">Tulos</w:t>
      </w:r>
    </w:p>
    <w:p>
      <w:r>
        <w:t xml:space="preserve">Mistä Devi Yasmina tuntee kuninkaan?</w:t>
      </w:r>
    </w:p>
    <w:p>
      <w:r>
        <w:rPr>
          <w:b/>
        </w:rPr>
        <w:t xml:space="preserve">Tulos</w:t>
      </w:r>
    </w:p>
    <w:p>
      <w:r>
        <w:t xml:space="preserve">Missä maassa Devi Yasmina tulee kuningattareksi?</w:t>
      </w:r>
    </w:p>
    <w:p>
      <w:r>
        <w:rPr>
          <w:b/>
        </w:rPr>
        <w:t xml:space="preserve">Tulos</w:t>
      </w:r>
    </w:p>
    <w:p>
      <w:r>
        <w:t xml:space="preserve">Mistä Khemsa on kotoisin?</w:t>
      </w:r>
    </w:p>
    <w:p>
      <w:r>
        <w:rPr>
          <w:b/>
        </w:rPr>
        <w:t xml:space="preserve">Tulos</w:t>
      </w:r>
    </w:p>
    <w:p>
      <w:r>
        <w:t xml:space="preserve">Kuka sieppaa Devin?</w:t>
      </w:r>
    </w:p>
    <w:p>
      <w:r>
        <w:rPr>
          <w:b/>
        </w:rPr>
        <w:t xml:space="preserve">Tulos</w:t>
      </w:r>
    </w:p>
    <w:p>
      <w:r>
        <w:t xml:space="preserve">Miksi afghulilaiset mäkimiehet taistelevat turanialaista armeijaa vastaan?</w:t>
      </w:r>
    </w:p>
    <w:p>
      <w:r>
        <w:rPr>
          <w:b/>
        </w:rPr>
        <w:t xml:space="preserve">Tulos</w:t>
      </w:r>
    </w:p>
    <w:p>
      <w:r>
        <w:t xml:space="preserve">Kuka on Bunda Chand?</w:t>
      </w:r>
    </w:p>
    <w:p>
      <w:r>
        <w:rPr>
          <w:b/>
        </w:rPr>
        <w:t xml:space="preserve">Tulos</w:t>
      </w:r>
    </w:p>
    <w:p>
      <w:r>
        <w:t xml:space="preserve">Minne Conan ja Yasmina menevät voitettuaan taistelun turaaneja vastaan?</w:t>
      </w:r>
    </w:p>
    <w:p>
      <w:r>
        <w:rPr>
          <w:b/>
        </w:rPr>
        <w:t xml:space="preserve">Tulos</w:t>
      </w:r>
    </w:p>
    <w:p>
      <w:r>
        <w:t xml:space="preserve">Kuka sieppaa Devi Yasminan?</w:t>
      </w:r>
    </w:p>
    <w:p>
      <w:r>
        <w:rPr>
          <w:b/>
        </w:rPr>
        <w:t xml:space="preserve">Tulos</w:t>
      </w:r>
    </w:p>
    <w:p>
      <w:r>
        <w:t xml:space="preserve">Kuningas Yezdigerd on minkä maan hallitsija? </w:t>
      </w:r>
    </w:p>
    <w:p>
      <w:r>
        <w:rPr>
          <w:b/>
        </w:rPr>
        <w:t xml:space="preserve">Tulos</w:t>
      </w:r>
    </w:p>
    <w:p>
      <w:r>
        <w:t xml:space="preserve">Kenen miehiä vendhyalaiset ovat vanginneet?</w:t>
      </w:r>
    </w:p>
    <w:p>
      <w:r>
        <w:rPr>
          <w:b/>
        </w:rPr>
        <w:t xml:space="preserve">Tulos</w:t>
      </w:r>
    </w:p>
    <w:p>
      <w:r>
        <w:t xml:space="preserve">Missä asuvat mustat näkijät, jotka kidnappasivat kuningatar Devi Yasminan? </w:t>
      </w:r>
    </w:p>
    <w:p>
      <w:r>
        <w:rPr>
          <w:b/>
        </w:rPr>
        <w:t xml:space="preserve">Tulos</w:t>
      </w:r>
    </w:p>
    <w:p>
      <w:r>
        <w:t xml:space="preserve">Yrittäessään kostaa Bunda Chandan tappamisen Devi vangitsee seitsemän mäkimiestä ja päätyy lopulta kenen vangiksi?</w:t>
      </w:r>
    </w:p>
    <w:p>
      <w:r>
        <w:rPr>
          <w:b/>
        </w:rPr>
        <w:t xml:space="preserve">Tulos</w:t>
      </w:r>
    </w:p>
    <w:p>
      <w:r>
        <w:t xml:space="preserve">Mikä tappaa Bunda Chandin?</w:t>
      </w:r>
    </w:p>
    <w:p>
      <w:r>
        <w:rPr>
          <w:b/>
        </w:rPr>
        <w:t xml:space="preserve">Tulos</w:t>
      </w:r>
    </w:p>
    <w:p>
      <w:r>
        <w:t xml:space="preserve">Mitä maita todellisessa elämässä kuvataan tässä Conanin tarinassa?</w:t>
      </w:r>
    </w:p>
    <w:p>
      <w:r>
        <w:rPr>
          <w:b/>
        </w:rPr>
        <w:t xml:space="preserve">Tulos</w:t>
      </w:r>
    </w:p>
    <w:p>
      <w:r>
        <w:t xml:space="preserve">Mitä Yasmina haluaa Conanin tekevän?</w:t>
      </w:r>
    </w:p>
    <w:p>
      <w:r>
        <w:rPr>
          <w:b/>
        </w:rPr>
        <w:t xml:space="preserve">Tulos</w:t>
      </w:r>
    </w:p>
    <w:p>
      <w:r>
        <w:t xml:space="preserve">Selvittyään hengissä putoamisesta vuorelta Khemsa antaa Conanille mitä kahta asiaa? </w:t>
      </w:r>
    </w:p>
    <w:p>
      <w:r>
        <w:rPr>
          <w:b/>
        </w:rPr>
        <w:t xml:space="preserve">Tulos</w:t>
      </w:r>
    </w:p>
    <w:p>
      <w:r>
        <w:t xml:space="preserve">Kuka pakenee kylien kautta?</w:t>
      </w:r>
    </w:p>
    <w:p>
      <w:r>
        <w:rPr>
          <w:b/>
        </w:rPr>
        <w:t xml:space="preserve">Esimerkki 3.769</w:t>
      </w:r>
    </w:p>
    <w:p>
      <w:r>
        <w:t xml:space="preserve"> Kirjan keskiössä on saksalaisen sotapäällikön, paroni Conradin pojan Oton elämä. Oton äiti, paronitar Matilda, on kuollut ennenaikaiseen synnytykseen, jonka on aiheuttanut paronin taisteluhaavojen näkeminen, minkä vuoksi Conrad vie vastasyntyneen poikansa kasvatettavaksi läheiseen luostariin. Kun Otto täyttää yksitoista vuotta, hänen isänsä palaa hakemaan hänet lempeiltä munkeilta ja vie hänet takaisin asumaan Drachenhausenin linnaan (saksaksi "Lohikäärmeiden talo"), esi-isiensä vuorenhuipulla sijaitsevaan linnoitukseen, josta paroni aloittaa hyökkäyksensä. Täällä Otto saa kuulla isänsä elämästä ryöstöparonina ja kauhistuu sitä, erityisesti siitä, miten Conrad tappoi kukistetun ja antautuneen vihollisensa, paroni Frederickin, kilpailevan ryöstöparonin, joka miehineen puolusti kauppiaiden kolonnaa vastineeksi kauppiaiden hänelle maksamasta verosta.Pian tämän jälkeen paroni Conrad noudattaa kutsua keisarilliseen hoviin ja ottaa mukaansa suurimman osan sotilaistaan vaikuttavaksi saattueeksi, mutta jättää Drachenhausenin linnan käytännössä puolustuskyvyttömäksi. Edesmenneen paroni Fredrikin perillinen, hänen veljenpoikansa paroni Henrik, hyökkää sitten linnaan, polttaa sen maan tasalle ja vie Oton vangiksi omaan linnoitukseensa, Trutzdrachenin linnaan ("Lohikäärmeen torjuja", saksaksi). Linnansa tyrmässä paroni Henrik selittää Ottolle, että hän on vannonut juhlallisen valan, jonka mukaan yksikään hänen käsiinsä joutuva paroni Conradin talon jäsen ei koskaan pystyisi iskemään samanlaista iskua kuin se, joka tappoi hänen setänsä, paroni Fredrikin. Koska Otto on niin nuori, paroni pitää valansa ja katkaisee hänen oikean kätensä sen sijaan, että tappaisi hänet, ja lähettää jälkikäteen parantajan hoitamaan häntä. Otto on kuumeessa haavansa aiheuttamasta kivusta, mutta paroni Henrikin kahdeksanvuotias tytär Pauline lohduttaa häntä, ja hän vierailee hänen sellissään. sitten Otton isä paroni Conrad palaa ja pelastaa hänet muutaman jäljellä olevan uskollisen seuraajan avulla. Paroni Henrik ja hänen miehensä lähtevät takaa-ajoon, ja Oton isä tappaa paroni Henrikin kaksintaistelussa, mutta kuolee samalla ja päättää uhrata henkensä, jotta hänen poikansa voisi paeta. Otto pakenee luostariin, jossa hän kasvoi, ja saa siellä turvapaikan. Kun Otto on tullut terveeksi, apotti saattaa hänet keisarin audienssille, joka lupaa hyvityksen ja ottaa vastuun Otton tulevasta kasvatuksesta. Otto nousee arvostetuksi valtiomieheksi, menee naimisiin entisen vangitsijansa tyttären Paulinen kanssa ja tunnetaan viisaista neuvoistaan ja rauhallisesta luonteestaan, ja hänen amputoidun miekkakätensä tilalle on tehty hopeasta tekokäsine, joka on liikkumaton. Keisari rakennuttaa Drachenhausenin linnan uudelleen pariskuntaa varten, ja porttirakennuksen yläpuolelle on kaiverrettu tunnuslause "Manus Argentea Quam Manus Ferrea Melior Est", joka tarkoittaa latinasta käännettynä "Hopeinen käsi on parempi kuin rautakäsi".</w:t>
      </w:r>
    </w:p>
    <w:p>
      <w:r>
        <w:rPr>
          <w:b/>
        </w:rPr>
        <w:t xml:space="preserve">Tulos</w:t>
      </w:r>
    </w:p>
    <w:p>
      <w:r>
        <w:t xml:space="preserve">Minkä ikäinen Otto oli, kun hänen isänsä haki hänet luostariin?</w:t>
      </w:r>
    </w:p>
    <w:p>
      <w:r>
        <w:rPr>
          <w:b/>
        </w:rPr>
        <w:t xml:space="preserve">Tulos</w:t>
      </w:r>
    </w:p>
    <w:p>
      <w:r>
        <w:t xml:space="preserve">Kuka ottaa vastuun Oton kasvatuksesta isän kuoltua?</w:t>
      </w:r>
    </w:p>
    <w:p>
      <w:r>
        <w:rPr>
          <w:b/>
        </w:rPr>
        <w:t xml:space="preserve">Tulos</w:t>
      </w:r>
    </w:p>
    <w:p>
      <w:r>
        <w:t xml:space="preserve">Miksi paroni Henrik hyökkää Drachenhausenin linnaan?</w:t>
      </w:r>
    </w:p>
    <w:p>
      <w:r>
        <w:rPr>
          <w:b/>
        </w:rPr>
        <w:t xml:space="preserve">Tulos</w:t>
      </w:r>
    </w:p>
    <w:p>
      <w:r>
        <w:t xml:space="preserve">Kuka on tarinan päähenkilö?</w:t>
      </w:r>
    </w:p>
    <w:p>
      <w:r>
        <w:rPr>
          <w:b/>
        </w:rPr>
        <w:t xml:space="preserve">Tulos</w:t>
      </w:r>
    </w:p>
    <w:p>
      <w:r>
        <w:t xml:space="preserve">Miksi paroni Conrad jätti linnan puolustamatta? </w:t>
      </w:r>
    </w:p>
    <w:p>
      <w:r>
        <w:rPr>
          <w:b/>
        </w:rPr>
        <w:t xml:space="preserve">Tulos</w:t>
      </w:r>
    </w:p>
    <w:p>
      <w:r>
        <w:t xml:space="preserve">Miksi paroni Henrik vannoi valan?</w:t>
      </w:r>
    </w:p>
    <w:p>
      <w:r>
        <w:rPr>
          <w:b/>
        </w:rPr>
        <w:t xml:space="preserve">Tulos</w:t>
      </w:r>
    </w:p>
    <w:p>
      <w:r>
        <w:t xml:space="preserve">Miksi Otto kauhistuu, kun hän saa tietää, että hänen isänsä tappoi paroni Fredrikin?</w:t>
      </w:r>
    </w:p>
    <w:p>
      <w:r>
        <w:rPr>
          <w:b/>
        </w:rPr>
        <w:t xml:space="preserve">Tulos</w:t>
      </w:r>
    </w:p>
    <w:p>
      <w:r>
        <w:t xml:space="preserve">Miten paroni Henrik kohtelee Ottoa kuoleman sijasta?</w:t>
      </w:r>
    </w:p>
    <w:p>
      <w:r>
        <w:rPr>
          <w:b/>
        </w:rPr>
        <w:t xml:space="preserve">Tulos</w:t>
      </w:r>
    </w:p>
    <w:p>
      <w:r>
        <w:t xml:space="preserve">Kuka hyökkää Drachenhausenin linnaan?</w:t>
      </w:r>
    </w:p>
    <w:p>
      <w:r>
        <w:rPr>
          <w:b/>
        </w:rPr>
        <w:t xml:space="preserve">Tulos</w:t>
      </w:r>
    </w:p>
    <w:p>
      <w:r>
        <w:t xml:space="preserve">Mikä paljastus hänen isänsä elämästä kauhistutti Ottoa, kun hän tuli linnaan?</w:t>
      </w:r>
    </w:p>
    <w:p>
      <w:r>
        <w:rPr>
          <w:b/>
        </w:rPr>
        <w:t xml:space="preserve">Tulos</w:t>
      </w:r>
    </w:p>
    <w:p>
      <w:r>
        <w:t xml:space="preserve">Mistä Otton korvaava käsi oli tehty?</w:t>
      </w:r>
    </w:p>
    <w:p>
      <w:r>
        <w:rPr>
          <w:b/>
        </w:rPr>
        <w:t xml:space="preserve">Tulos</w:t>
      </w:r>
    </w:p>
    <w:p>
      <w:r>
        <w:t xml:space="preserve">Miksi paroni Conrad vei poikansa luostariin?</w:t>
      </w:r>
    </w:p>
    <w:p>
      <w:r>
        <w:rPr>
          <w:b/>
        </w:rPr>
        <w:t xml:space="preserve">Tulos</w:t>
      </w:r>
    </w:p>
    <w:p>
      <w:r>
        <w:t xml:space="preserve">Missä Otto tapaa vaimonsa ensimmäisen kerran?</w:t>
      </w:r>
    </w:p>
    <w:p>
      <w:r>
        <w:rPr>
          <w:b/>
        </w:rPr>
        <w:t xml:space="preserve">Tulos</w:t>
      </w:r>
    </w:p>
    <w:p>
      <w:r>
        <w:t xml:space="preserve">Kuka sieppasi Otton?</w:t>
      </w:r>
    </w:p>
    <w:p>
      <w:r>
        <w:rPr>
          <w:b/>
        </w:rPr>
        <w:t xml:space="preserve">Tulos</w:t>
      </w:r>
    </w:p>
    <w:p>
      <w:r>
        <w:t xml:space="preserve">Kuka lohduttaa Ottoa, kun hän on vankeudessa?</w:t>
      </w:r>
    </w:p>
    <w:p>
      <w:r>
        <w:rPr>
          <w:b/>
        </w:rPr>
        <w:t xml:space="preserve">Tulos</w:t>
      </w:r>
    </w:p>
    <w:p>
      <w:r>
        <w:t xml:space="preserve">Mikä on tarinan tapahtumapaikka?</w:t>
      </w:r>
    </w:p>
    <w:p>
      <w:r>
        <w:rPr>
          <w:b/>
        </w:rPr>
        <w:t xml:space="preserve">Tulos</w:t>
      </w:r>
    </w:p>
    <w:p>
      <w:r>
        <w:t xml:space="preserve">Mikä tapahtuma sytyttää Ottoa kasvamaan luostarissa?</w:t>
      </w:r>
    </w:p>
    <w:p>
      <w:r>
        <w:rPr>
          <w:b/>
        </w:rPr>
        <w:t xml:space="preserve">Tulos</w:t>
      </w:r>
    </w:p>
    <w:p>
      <w:r>
        <w:t xml:space="preserve">Miten Oton äiti kuoli?</w:t>
      </w:r>
    </w:p>
    <w:p>
      <w:r>
        <w:rPr>
          <w:b/>
        </w:rPr>
        <w:t xml:space="preserve">Tulos</w:t>
      </w:r>
    </w:p>
    <w:p>
      <w:r>
        <w:t xml:space="preserve">Mitä paroni Henry tekee Ottolle vangittuaan hänet?</w:t>
      </w:r>
    </w:p>
    <w:p>
      <w:r>
        <w:rPr>
          <w:b/>
        </w:rPr>
        <w:t xml:space="preserve">Tulos</w:t>
      </w:r>
    </w:p>
    <w:p>
      <w:r>
        <w:t xml:space="preserve">Mistä Otto on kasvatuksensa aikana tunnettu?</w:t>
      </w:r>
    </w:p>
    <w:p>
      <w:r>
        <w:rPr>
          <w:b/>
        </w:rPr>
        <w:t xml:space="preserve">Tulos</w:t>
      </w:r>
    </w:p>
    <w:p>
      <w:r>
        <w:t xml:space="preserve">Mitä tärkeitä teemoja tässä tarinassa mainitaan?</w:t>
      </w:r>
    </w:p>
    <w:p>
      <w:r>
        <w:rPr>
          <w:b/>
        </w:rPr>
        <w:t xml:space="preserve">Tulos</w:t>
      </w:r>
    </w:p>
    <w:p>
      <w:r>
        <w:t xml:space="preserve">Kuka auttoi Ottoa, kun hänen kätensä leikattiin?</w:t>
      </w:r>
    </w:p>
    <w:p>
      <w:r>
        <w:rPr>
          <w:b/>
        </w:rPr>
        <w:t xml:space="preserve">Tulos</w:t>
      </w:r>
    </w:p>
    <w:p>
      <w:r>
        <w:t xml:space="preserve">Mikä on paroni Henrikin linnoituksen nimi?</w:t>
      </w:r>
    </w:p>
    <w:p>
      <w:r>
        <w:rPr>
          <w:b/>
        </w:rPr>
        <w:t xml:space="preserve">Tulos</w:t>
      </w:r>
    </w:p>
    <w:p>
      <w:r>
        <w:t xml:space="preserve">Miksei paroni Henry vain tappanut Ottoa sen sijaan, että olisi katkaissut hänen kätensä?</w:t>
      </w:r>
    </w:p>
    <w:p>
      <w:r>
        <w:rPr>
          <w:b/>
        </w:rPr>
        <w:t xml:space="preserve">Tulos</w:t>
      </w:r>
    </w:p>
    <w:p>
      <w:r>
        <w:t xml:space="preserve">Mitä paroni Henry teki Ottolle sen sijaan, että olisi tappanut hänet?</w:t>
      </w:r>
    </w:p>
    <w:p>
      <w:r>
        <w:rPr>
          <w:b/>
        </w:rPr>
        <w:t xml:space="preserve">Tulos</w:t>
      </w:r>
    </w:p>
    <w:p>
      <w:r>
        <w:t xml:space="preserve">Kenet paroni Conrad tappoi?</w:t>
      </w:r>
    </w:p>
    <w:p>
      <w:r>
        <w:rPr>
          <w:b/>
        </w:rPr>
        <w:t xml:space="preserve">Tulos</w:t>
      </w:r>
    </w:p>
    <w:p>
      <w:r>
        <w:t xml:space="preserve">Mitä tapahtuu pian sen jälkeen, kun Otto palaa isänsä linnaan?</w:t>
      </w:r>
    </w:p>
    <w:p>
      <w:r>
        <w:rPr>
          <w:b/>
        </w:rPr>
        <w:t xml:space="preserve">Tulos</w:t>
      </w:r>
    </w:p>
    <w:p>
      <w:r>
        <w:t xml:space="preserve">Minne Otto pakenee paroni Henrikiltä ja minne hän hakee turvapaikan?</w:t>
      </w:r>
    </w:p>
    <w:p>
      <w:r>
        <w:rPr>
          <w:b/>
        </w:rPr>
        <w:t xml:space="preserve">Tulos</w:t>
      </w:r>
    </w:p>
    <w:p>
      <w:r>
        <w:t xml:space="preserve">Miksi paronitar Matillda synnytti ennenaikaisesti?</w:t>
      </w:r>
    </w:p>
    <w:p>
      <w:r>
        <w:rPr>
          <w:b/>
        </w:rPr>
        <w:t xml:space="preserve">Esimerkki 3.770</w:t>
      </w:r>
    </w:p>
    <w:p>
      <w:r>
        <w:t xml:space="preserve"> John Dolittle, lääketieteen tohtori, on arvostettu lääkäri ja hiljainen poikamies, joka asuu sisarensa kanssa pienessä englantilaisessa Puddleby-on-the-Marshin kylässä. Hänen rakkautensa eläimiin kasvaa vuosien mittaan, ja hänen kotieläinmiehistönsä pelottaa lopulta hänen ihmisasiakkaansa, mikä johtaa varallisuuden menetykseen. Opittuaan papukaijaltaan Polynesialta salaisuuden, jolla hän voi puhua kaikkien eläinten kanssa, hän ryhtyy eläinlääkäriksi. Hänen onnensa nousee ja laskee jälleen, kun krokotiili asettuu hänen luokseen, minkä seurauksena hänen sisarensa lähtee inhoissaan pois aikomuksenaan mennä naimisiin, mutta hänen maineensa eläinkunnassa leviää kaikkialle maailmaan. Hänet värvätään matkalle Afrikkaan parantamaan apinaepidemiaa juuri kun häntä uhkaa konkurssi. Hän joutuu lainaamaan tarvikkeita ja laivan, ja hän purjehtii lempieläimistään koostuvan miehistön kanssa, mutta haaksirikkoutuu Afrikkaan saavuttuaan. Matkalla apinoiden valtakuntaan Jolliginginin kuningas, joka on eurooppalaisen hyväksikäytön uhri ja joka ei halua, että valkoisia miehiä matkustaa hänen maassaan, pidättää hänen joukkonsa.Joukkue pääsee hädin tuskin karkuun juonittelun avulla, mutta pääsee apinoiden valtakuntaan, jossa asiat ovat todella kurjalla tolalla raivoavan epidemian vuoksi. Hän rokottaa terveet apinat ja hoitaa sairaat takaisin terveiksi. Kiitokseksi apinat löytävät pushmi-pullyun, ujon kaksipäisen gaselli-yksisarvisen risteytyksen, jonka harvinaisuus saattaa tuoda tohtori Dolittlelle rahaa kotiin. paluumatkalla he joutuvat jälleen vangiksi Jolliginkiin. Tällä kertaa he pakenevat prinssi Bumpon avulla, joka antaa heille laivan vastineeksi siitä, että Dolittle valkaisee Bumpon kasvot valkoisiksi, sillä hänen suurin toiveensa on näytellä eurooppalaista satuprinssiä. Dolittlen miehistö joutuu sitten pariinkin yhteenottoon merirosvojen kanssa, minkä seurauksena Dolittle voittaa aarteilla lastatun merirosvolaivan ja pelastaa pojan, jonka setä oli hylätty kalliosaarelle. Yhdistettyään nämä kaksi, Dolittle pääsee lopulta kotiin ja kiertää pushmi-pullyn kanssa sirkuksessa, kunnes tienaa tarpeeksi rahaa jäädäkseen eläkkeelle rakkaaseen kotiinsa Puddlebyyn.Kirjan alkuperäispainos sisälsi kielenkäyttöä ja juonielementtejä, joita pidetään nykypäivän mittapuulla rasistisina, vaikka kirjailija ei luultavasti tarkoittanutkaan niitä pahansuoviksi. Kirjailija on selvästi tarkoittanut mustien afrikkalaisten hahmojen olevan sympaattisia, mutta heidän kuvauksensa heijastelee kolonialismin paternalistista ajattelutapaa, joka vallitsi vielä kirjoitushetkellä Britanniassa, puhumattakaan Loftingin adoptoimien Yhdysvaltojen rasismista. 1960-luvulla alkaneista painoksista poistettiin joitakin mustia ihmisiä koskevia termejä, joita oli alettu pitää loukkaavina. (Tarkkaa ajankohtaa on vaikea määrittää, koska muutoksia ei ole erikseen mainittu.) Myöhemmissä painoksissa muutettiin myös juonta, ja muutokset mainittiin kirjan uudessa esipuheessa. Alkuperäisessä painoksessa oli juoni, jossa afrikkalainen prinssi Bumpo toivoo olevansa valkoinen, jotta hän voisi mennä naimisiin Prinsessa Ruususen kanssa. Tohtori, joka on prinssin isän vangitsemana, täyttää hänen toiveensa vastineeksi pakenemisesta valkaisemalla hänet. Alkuperäistekstissä tähän prosessiin liittyy voimakas "palavan ruskean paperin" haju. Amerikkalaisissa painoksissa tätä on ilmeisesti yritetty puolivillaisesti heikentää vaihtamalla valkaisuaine valkoiseksi peitevoiteeksi; vielä myöhemmissä painoksissa prinssiparka Bumpon tavoitteet joko muutetaan hypnoosin avulla tai hän toivoo olevansa leijona. Jälkimmäisessä tapauksessa hänelle annetaan juomaa, joka saa hänen hiuksensa kasvamaan vaikuttavaksi harjaksi hänen päänsä ympärille. Lopulta häntä ei poisteta kokonaan. 1978 ilmestyneessä painoksessa tästä jaksosta on poistettu vain yksi lause: "Sillä prinssin kasvot olivat muuttuneet valkoisiksi kuin lumi, ja hänen silmänsä, jotka olivat olleet mudanväriset, olivat miehekkään harmaat!" Koska edellisessä lauseessa sanottiin, että "kaikki eläimet huusivat yllätyksestä", tämän poistaminen on melko järkyttävää.</w:t>
      </w:r>
    </w:p>
    <w:p>
      <w:r>
        <w:rPr>
          <w:b/>
        </w:rPr>
        <w:t xml:space="preserve">Tulos</w:t>
      </w:r>
    </w:p>
    <w:p>
      <w:r>
        <w:t xml:space="preserve">Mikä on tohtori Dolittlen työ tarinan alussa?</w:t>
      </w:r>
    </w:p>
    <w:p>
      <w:r>
        <w:rPr>
          <w:b/>
        </w:rPr>
        <w:t xml:space="preserve">Tulos</w:t>
      </w:r>
    </w:p>
    <w:p>
      <w:r>
        <w:t xml:space="preserve">Mitä John tekee työkseen?</w:t>
      </w:r>
    </w:p>
    <w:p>
      <w:r>
        <w:rPr>
          <w:b/>
        </w:rPr>
        <w:t xml:space="preserve">Tulos</w:t>
      </w:r>
    </w:p>
    <w:p>
      <w:r>
        <w:t xml:space="preserve">Missä maassa Puddleby sijaitsee?</w:t>
      </w:r>
    </w:p>
    <w:p>
      <w:r>
        <w:rPr>
          <w:b/>
        </w:rPr>
        <w:t xml:space="preserve">Tulos</w:t>
      </w:r>
    </w:p>
    <w:p>
      <w:r>
        <w:t xml:space="preserve">Miksi tohtori Dolittlen sisko muuttaa pois hänen kodistaan?</w:t>
      </w:r>
    </w:p>
    <w:p>
      <w:r>
        <w:rPr>
          <w:b/>
        </w:rPr>
        <w:t xml:space="preserve">Tulos</w:t>
      </w:r>
    </w:p>
    <w:p>
      <w:r>
        <w:t xml:space="preserve">Kuka auttaa Johannesta pakenemaan kuningas Jolliginkiä?</w:t>
      </w:r>
    </w:p>
    <w:p>
      <w:r>
        <w:rPr>
          <w:b/>
        </w:rPr>
        <w:t xml:space="preserve">Tulos</w:t>
      </w:r>
    </w:p>
    <w:p>
      <w:r>
        <w:t xml:space="preserve">Mitä Dolittle tekee vaihdossa laivaan?</w:t>
      </w:r>
    </w:p>
    <w:p>
      <w:r>
        <w:rPr>
          <w:b/>
        </w:rPr>
        <w:t xml:space="preserve">Tulos</w:t>
      </w:r>
    </w:p>
    <w:p>
      <w:r>
        <w:t xml:space="preserve">Kuka auttaa tohtori Dolittlea pakenemaan Jolliginkistä, kun hän joutuu toisen kerran vangiksi?</w:t>
      </w:r>
    </w:p>
    <w:p>
      <w:r>
        <w:rPr>
          <w:b/>
        </w:rPr>
        <w:t xml:space="preserve">Tulos</w:t>
      </w:r>
    </w:p>
    <w:p>
      <w:r>
        <w:t xml:space="preserve">Minne John vetäytyy eläkkeelle?</w:t>
      </w:r>
    </w:p>
    <w:p>
      <w:r>
        <w:rPr>
          <w:b/>
        </w:rPr>
        <w:t xml:space="preserve">Tulos</w:t>
      </w:r>
    </w:p>
    <w:p>
      <w:r>
        <w:t xml:space="preserve">Minne tohtori Dolittle matkustaa?</w:t>
      </w:r>
    </w:p>
    <w:p>
      <w:r>
        <w:rPr>
          <w:b/>
        </w:rPr>
        <w:t xml:space="preserve">Tulos</w:t>
      </w:r>
    </w:p>
    <w:p>
      <w:r>
        <w:t xml:space="preserve">Kuka pidätti Johnin?</w:t>
      </w:r>
    </w:p>
    <w:p>
      <w:r>
        <w:rPr>
          <w:b/>
        </w:rPr>
        <w:t xml:space="preserve">Tulos</w:t>
      </w:r>
    </w:p>
    <w:p>
      <w:r>
        <w:t xml:space="preserve">Mitä prinssi Bumpo antoi Johnille vastineeksi siitä, että hän valkaisi kasvonsa valkoisiksi? </w:t>
      </w:r>
    </w:p>
    <w:p>
      <w:r>
        <w:rPr>
          <w:b/>
        </w:rPr>
        <w:t xml:space="preserve">Tulos</w:t>
      </w:r>
    </w:p>
    <w:p>
      <w:r>
        <w:t xml:space="preserve">Mitä apinat antavat Johannekselle lahjaksi niiden parantamisesta?</w:t>
      </w:r>
    </w:p>
    <w:p>
      <w:r>
        <w:rPr>
          <w:b/>
        </w:rPr>
        <w:t xml:space="preserve">Tulos</w:t>
      </w:r>
    </w:p>
    <w:p>
      <w:r>
        <w:t xml:space="preserve">Missä tohtori Dolittle jää kiinni paluumatkallaan apinoiden valtakunnasta?</w:t>
      </w:r>
    </w:p>
    <w:p>
      <w:r>
        <w:rPr>
          <w:b/>
        </w:rPr>
        <w:t xml:space="preserve">Tulos</w:t>
      </w:r>
    </w:p>
    <w:p>
      <w:r>
        <w:t xml:space="preserve">Mikä eläin saa hänen siskonsa lähtemään?</w:t>
      </w:r>
    </w:p>
    <w:p>
      <w:r>
        <w:rPr>
          <w:b/>
        </w:rPr>
        <w:t xml:space="preserve">Tulos</w:t>
      </w:r>
    </w:p>
    <w:p>
      <w:r>
        <w:t xml:space="preserve">Mitä tohtori Dolittle tekee pushmi-pullyulle palattuaan Afrikasta?</w:t>
      </w:r>
    </w:p>
    <w:p>
      <w:r>
        <w:rPr>
          <w:b/>
        </w:rPr>
        <w:t xml:space="preserve">Tulos</w:t>
      </w:r>
    </w:p>
    <w:p>
      <w:r>
        <w:t xml:space="preserve">Mihin Bumbo muuttuu myöhemmässä painoksessa?</w:t>
      </w:r>
    </w:p>
    <w:p>
      <w:r>
        <w:rPr>
          <w:b/>
        </w:rPr>
        <w:t xml:space="preserve">Tulos</w:t>
      </w:r>
    </w:p>
    <w:p>
      <w:r>
        <w:t xml:space="preserve">Mitä epidemiaa Johannes lähetetään Afrikkaan parantamaan?</w:t>
      </w:r>
    </w:p>
    <w:p>
      <w:r>
        <w:rPr>
          <w:b/>
        </w:rPr>
        <w:t xml:space="preserve">Tulos</w:t>
      </w:r>
    </w:p>
    <w:p>
      <w:r>
        <w:t xml:space="preserve">Mitä hänellä on lainattavaa?</w:t>
      </w:r>
    </w:p>
    <w:p>
      <w:r>
        <w:rPr>
          <w:b/>
        </w:rPr>
        <w:t xml:space="preserve">Tulos</w:t>
      </w:r>
    </w:p>
    <w:p>
      <w:r>
        <w:t xml:space="preserve">Missä on tohtori Dolittlen koti?</w:t>
      </w:r>
    </w:p>
    <w:p>
      <w:r>
        <w:rPr>
          <w:b/>
        </w:rPr>
        <w:t xml:space="preserve">Tulos</w:t>
      </w:r>
    </w:p>
    <w:p>
      <w:r>
        <w:t xml:space="preserve">Missä on sen pojan setä, jonka tohtori Dolittle pelastaa?</w:t>
      </w:r>
    </w:p>
    <w:p>
      <w:r>
        <w:rPr>
          <w:b/>
        </w:rPr>
        <w:t xml:space="preserve">Tulos</w:t>
      </w:r>
    </w:p>
    <w:p>
      <w:r>
        <w:t xml:space="preserve">Miksi tohtori Dolittle matkusti Afrikkaan?</w:t>
      </w:r>
    </w:p>
    <w:p>
      <w:r>
        <w:rPr>
          <w:b/>
        </w:rPr>
        <w:t xml:space="preserve">Tulos</w:t>
      </w:r>
    </w:p>
    <w:p>
      <w:r>
        <w:t xml:space="preserve">Mikä on sen eläimen nimi, jonka apinat antoivat tohtori Dolittlelle kiitokseksi hänen palveluksistaan?</w:t>
      </w:r>
    </w:p>
    <w:p>
      <w:r>
        <w:rPr>
          <w:b/>
        </w:rPr>
        <w:t xml:space="preserve">Tulos</w:t>
      </w:r>
    </w:p>
    <w:p>
      <w:r>
        <w:t xml:space="preserve">Kenet Dolittle pelastaa?</w:t>
      </w:r>
    </w:p>
    <w:p>
      <w:r>
        <w:rPr>
          <w:b/>
        </w:rPr>
        <w:t xml:space="preserve">Tulos</w:t>
      </w:r>
    </w:p>
    <w:p>
      <w:r>
        <w:t xml:space="preserve">Mitä hän rakastaa?</w:t>
      </w:r>
    </w:p>
    <w:p>
      <w:r>
        <w:rPr>
          <w:b/>
        </w:rPr>
        <w:t xml:space="preserve">Tulos</w:t>
      </w:r>
    </w:p>
    <w:p>
      <w:r>
        <w:t xml:space="preserve">Kuka opettaa Johannekselle salaisuuden siitä, miten puhua eläimille?</w:t>
      </w:r>
    </w:p>
    <w:p>
      <w:r>
        <w:rPr>
          <w:b/>
        </w:rPr>
        <w:t xml:space="preserve">Tulos</w:t>
      </w:r>
    </w:p>
    <w:p>
      <w:r>
        <w:t xml:space="preserve">Kenen kanssa John asuu?</w:t>
      </w:r>
    </w:p>
    <w:p>
      <w:r>
        <w:rPr>
          <w:b/>
        </w:rPr>
        <w:t xml:space="preserve">Tulos</w:t>
      </w:r>
    </w:p>
    <w:p>
      <w:r>
        <w:t xml:space="preserve">Kuka opettaa tohtori Dolittlea puhumaan eläimille?</w:t>
      </w:r>
    </w:p>
    <w:p>
      <w:r>
        <w:rPr>
          <w:b/>
        </w:rPr>
        <w:t xml:space="preserve">Tulos</w:t>
      </w:r>
    </w:p>
    <w:p>
      <w:r>
        <w:t xml:space="preserve">Missä he ovat vangittuina?</w:t>
      </w:r>
    </w:p>
    <w:p>
      <w:r>
        <w:rPr>
          <w:b/>
        </w:rPr>
        <w:t xml:space="preserve">Tulos</w:t>
      </w:r>
    </w:p>
    <w:p>
      <w:r>
        <w:t xml:space="preserve">Kuka on John Dolittle?</w:t>
      </w:r>
    </w:p>
    <w:p>
      <w:r>
        <w:rPr>
          <w:b/>
        </w:rPr>
        <w:t xml:space="preserve">Tulos</w:t>
      </w:r>
    </w:p>
    <w:p>
      <w:r>
        <w:t xml:space="preserve">Mitä hänelle ja hänen miehistölleen tapahtuu matkalla Afrikkaan?</w:t>
      </w:r>
    </w:p>
    <w:p>
      <w:r>
        <w:rPr>
          <w:b/>
        </w:rPr>
        <w:t xml:space="preserve">Esimerkki 3.771</w:t>
      </w:r>
    </w:p>
    <w:p>
      <w:r>
        <w:t xml:space="preserve"> 1950-luvun Christchurchissa Uudessa-Seelannissa 14-vuotias työläisperheen tyttö Pauline Parker (Lynskey) ystävystyy varakkaamman englantilaisen 15-vuotiaan Juliet Hulmen (Winslet) kanssa, kun Juliet siirtyy Paulinen kouluun. Heitä yhdistää yhteinen historia vakavista lapsuuden sairauksista ja eristävistä sairaalajaksoista, ja ajan mittaan heistä kehittyy tiivis ystävyys. Pauline ihailee Julietin suorapuheista ylimielisyyttä ja kauneutta. Yhdessä he maalaavat, kirjoittavat tarinoita, tekevät muovailuvahahvisteisia hahmoja ja luovat lopulta fantasiamaailman nimeltä Borovnia. Se on heidän yhdessä kirjoittamiensa seikkailuromaanien näyttämönä, ja he toivovat, että ne julkaistaisiin ja että niistä tehtäisiin lopulta elokuvia Hollywoodissa. Ajan myötä se alkaa olla heille yhtä todellinen kuin oikea maailma. Paulinen suhde äitiinsä Honoraan muuttuu yhä vihamielisemmäksi, ja he riitelevät jatkuvasti. Tämä vihainen ilmapiiri on vastakohta Julietin rauhalliselle älylliselle elämälle, jonka hän jakaa perheensä kanssa. Pauline viettää suurimman osan ajastaan Hulmesien luona, jossa hän tuntee olevansa hyväksytty. Juliet esittelee Paulinelle ajatuksen "neljännestä maailmasta", taivaasta ilman kristittyjä, jossa musiikkia ja taidetta juhlitaan. Juliet uskoo pääsevänsä sinne kuollessaan. Tietyt näyttelijät ja muusikot ovat "pyhimyksiä" tässä tuonpuoleisessa elämässä.Päiväretkellä Port Levyyn Julietin vanhemmat ilmoittavat lähtevänsä pois ja aikovat jättää Julietin taakseen. Julian pelko yksin jäämisestä saa hänet hysteeriseksi, mikä huipentuu hänen ensimmäiseen välittömään kokemukseensa neljännestä maailmasta, jonka hän kokee maana, jossa kaikki on kaunista ja jossa hän on turvassa. Hän pyytää Paulinea mukaansa, ja Julian näkemä maailma tulee näkyväksi myös Paulinelle. Tämä esitetään yhteisenä henkisenä näynä, vahvistuksena heidän "Neljännen maailman" uskomukselleen, joka vaikuttaa tyttöjen vallitsevaan todellisuuteen ja vaikuttaa heidän käsitykseensä arkimaailman tapahtumista.Julialla diagnosoidaan tuberkuloosi ja hänet lähetetään klinikalle. Jälleen kerran hänen vanhempansa lähtevät maasta, jolloin Juliet jää yksin ja kaipaa epätoivoisesti Paulinea. Pauline on lohduton ilman häntä, ja he aloittavat kiihkeän kirjeenvaihdon, jossa he kirjoittavat paitsi omina itsenään myös Borovnian kuninkaallisen pariskunnan rooleissa. Tänä aikana Pauline aloittaa seksisuhteen vuokralaisen kanssa, mikä saa Julian mustasukkaiseksi. Molemmille heidän fantasiaelämästään tulee hyödyllinen pakopaikka, kun he ovat stressaantuneita todellisesta maailmasta, ja he harrastavat yhä väkivaltaisempia, jopa murhanhimoisia fantasioita heitä sortavista ihmisistä. Neljän kuukauden kuluttua Juliet pääsee pois klinikalta, ja heidän suhteensa tiivistyy. Julietin isä syyttää suhteen intensiivisyydestä Paulinea ja puhuu Julietin vanhemmille, jotka vievät hänet lääkäriin. Lääkäri epäilee, että Pauline on homoseksuaali, ja pitää tätä syynä Paulinen kasvavaan vihaan äitiä kohtaan sekä dramaattiseen laihtumiseen.Juliet saa kiinni äitinsä suhteesta yhden psykiatrian asiakkaansa kanssa ja uhkaa kertoa isälleen, mutta äiti kertoo Paulinen tietävän asiasta. Pian tämän jälkeen he ilmoittavat aikovansa erota, mikä järkyttää Julietia. Pian päätetään, että perhe lähtee Christchurchista, ja Juliet jätetään sukulaisen luo Etelä-Afrikkaan. Juliet muuttuu yhä hysteerisemmäksi ajatuksesta jättää Pauline, ja tytöt suunnittelevat karkaavansa yhdessä. Kun suunnitelma osoittautuu mahdottomaksi, he alkavat puhua Paulinen äidin murhaamisesta, sillä he näkevät hänet tärkeimpänä esteenä heidän yhdessäololleen. Kun Julietin lähtöpäivä lähestyy, päätetään, että tytöt viettävät viimeiset kolme viikkoa yhdessä Julietin luona. Tuon ajan päätyttyä Pauline palaa kotiin, ja he viimeistelevät murhasuunnitelmat. Honora suunnittelee heille kolmelle yhteistä päivää Victoria Parkissa, ja tytöt päättävät, että tämä on se päivä. Juliet laittaa rikkinäisen tiilenpalan sukkaan ja he lähtevät puistoon. Teehetken jälkeen he kävelevät polkua pitkin, ja kun Honora kumartuu poimiakseen tyttöjen sinne laittaman vaaleanpunaisen amuletin, Juliet ja Pauline lyövät hänet kuoliaaksi.Jälkikirjoituksessa paljastuu, että seuraavana päivänä löydettiin Paulinen päiväkirja, jossa oli hahmoteltu murhasuunnitelma, joka johti Paulinen ja Julietin pidätykseen. Molemmat joutuvat oikeuteen, heidät tuomitaan ja he joutuvat vankilaan. Heidän vapautumisensa ehtona on, etteivät he enää koskaan tapaa toisiaan.</w:t>
      </w:r>
    </w:p>
    <w:p>
      <w:r>
        <w:rPr>
          <w:b/>
        </w:rPr>
        <w:t xml:space="preserve">Tulos</w:t>
      </w:r>
    </w:p>
    <w:p>
      <w:r>
        <w:t xml:space="preserve">Mikä saa Julian lähtemään?</w:t>
      </w:r>
    </w:p>
    <w:p>
      <w:r>
        <w:rPr>
          <w:b/>
        </w:rPr>
        <w:t xml:space="preserve">Tulos</w:t>
      </w:r>
    </w:p>
    <w:p>
      <w:r>
        <w:t xml:space="preserve">Mikä saa Julian tulemaan mustasukkaiseksi Paulinesta, kun tämä on klinikalla?</w:t>
      </w:r>
    </w:p>
    <w:p>
      <w:r>
        <w:rPr>
          <w:b/>
        </w:rPr>
        <w:t xml:space="preserve">Tulos</w:t>
      </w:r>
    </w:p>
    <w:p>
      <w:r>
        <w:t xml:space="preserve">Kuka keksi ajatuksen "neljännestä maailmasta"?</w:t>
      </w:r>
    </w:p>
    <w:p>
      <w:r>
        <w:rPr>
          <w:b/>
        </w:rPr>
        <w:t xml:space="preserve">Tulos</w:t>
      </w:r>
    </w:p>
    <w:p>
      <w:r>
        <w:t xml:space="preserve">Kun Juliet ja Pauline saavat tietää, että he joutuvat pysyvästi eroon toisistaan, mikä on heidän alkuperäinen suunnitelmansa?</w:t>
      </w:r>
    </w:p>
    <w:p>
      <w:r>
        <w:rPr>
          <w:b/>
        </w:rPr>
        <w:t xml:space="preserve">Tulos</w:t>
      </w:r>
    </w:p>
    <w:p>
      <w:r>
        <w:t xml:space="preserve">Miksi Juliet ja Pauline päättivät murhata Honoran?</w:t>
      </w:r>
    </w:p>
    <w:p>
      <w:r>
        <w:rPr>
          <w:b/>
        </w:rPr>
        <w:t xml:space="preserve">Tulos</w:t>
      </w:r>
    </w:p>
    <w:p>
      <w:r>
        <w:t xml:space="preserve">Miksi Pauline ja Juliet murhaavat Honoran?</w:t>
      </w:r>
    </w:p>
    <w:p>
      <w:r>
        <w:rPr>
          <w:b/>
        </w:rPr>
        <w:t xml:space="preserve">Tulos</w:t>
      </w:r>
    </w:p>
    <w:p>
      <w:r>
        <w:t xml:space="preserve">Miksi Juliet lähetetään klinikalle?</w:t>
      </w:r>
    </w:p>
    <w:p>
      <w:r>
        <w:rPr>
          <w:b/>
        </w:rPr>
        <w:t xml:space="preserve">Tulos</w:t>
      </w:r>
    </w:p>
    <w:p>
      <w:r>
        <w:t xml:space="preserve">Miten Pauline ja Juliet jäivät kiinni Paulinen äidin murhasta?</w:t>
      </w:r>
    </w:p>
    <w:p>
      <w:r>
        <w:rPr>
          <w:b/>
        </w:rPr>
        <w:t xml:space="preserve">Tulos</w:t>
      </w:r>
    </w:p>
    <w:p>
      <w:r>
        <w:t xml:space="preserve">Milloin Juliet sai ensimmäisen kokemuksensa neljännestä maailmasta?</w:t>
      </w:r>
    </w:p>
    <w:p>
      <w:r>
        <w:rPr>
          <w:b/>
        </w:rPr>
        <w:t xml:space="preserve">Tulos</w:t>
      </w:r>
    </w:p>
    <w:p>
      <w:r>
        <w:t xml:space="preserve">Kuka on Honora?</w:t>
      </w:r>
    </w:p>
    <w:p>
      <w:r>
        <w:rPr>
          <w:b/>
        </w:rPr>
        <w:t xml:space="preserve">Tulos</w:t>
      </w:r>
    </w:p>
    <w:p>
      <w:r>
        <w:t xml:space="preserve">Mikä saa Julian kokemaan "neljännen maailman"?</w:t>
      </w:r>
    </w:p>
    <w:p>
      <w:r>
        <w:rPr>
          <w:b/>
        </w:rPr>
        <w:t xml:space="preserve">Tulos</w:t>
      </w:r>
    </w:p>
    <w:p>
      <w:r>
        <w:t xml:space="preserve">Mitä Julietilla on diagnosoitu?</w:t>
      </w:r>
    </w:p>
    <w:p>
      <w:r>
        <w:rPr>
          <w:b/>
        </w:rPr>
        <w:t xml:space="preserve">Tulos</w:t>
      </w:r>
    </w:p>
    <w:p>
      <w:r>
        <w:t xml:space="preserve">Miksi Pauline vietti mielellään aikaa Hulmen perheen kanssa?</w:t>
      </w:r>
    </w:p>
    <w:p>
      <w:r>
        <w:rPr>
          <w:b/>
        </w:rPr>
        <w:t xml:space="preserve">Tulos</w:t>
      </w:r>
    </w:p>
    <w:p>
      <w:r>
        <w:t xml:space="preserve">Mitä tytöt haluavat tehdä myöhemmin elämässään?</w:t>
      </w:r>
    </w:p>
    <w:p>
      <w:r>
        <w:rPr>
          <w:b/>
        </w:rPr>
        <w:t xml:space="preserve">Tulos</w:t>
      </w:r>
    </w:p>
    <w:p>
      <w:r>
        <w:t xml:space="preserve">Mitä lääkärit uskovat Paulinen laihtumisen ja vihaongelmien aiheuttavan?</w:t>
      </w:r>
    </w:p>
    <w:p>
      <w:r>
        <w:rPr>
          <w:b/>
        </w:rPr>
        <w:t xml:space="preserve">Tulos</w:t>
      </w:r>
    </w:p>
    <w:p>
      <w:r>
        <w:t xml:space="preserve">Mikä on Paulinen ja Julian luoman fantasiamaailman nimi?</w:t>
      </w:r>
    </w:p>
    <w:p>
      <w:r>
        <w:rPr>
          <w:b/>
        </w:rPr>
        <w:t xml:space="preserve">Tulos</w:t>
      </w:r>
    </w:p>
    <w:p>
      <w:r>
        <w:t xml:space="preserve">Mitä Pauline tekee Julian poissa ollessa, mikä saa hänet mustasukkaiseksi?</w:t>
      </w:r>
    </w:p>
    <w:p>
      <w:r>
        <w:rPr>
          <w:b/>
        </w:rPr>
        <w:t xml:space="preserve">Tulos</w:t>
      </w:r>
    </w:p>
    <w:p>
      <w:r>
        <w:t xml:space="preserve">Mikä todisti, että tytöt murhasivat Honoran?</w:t>
      </w:r>
    </w:p>
    <w:p>
      <w:r>
        <w:rPr>
          <w:b/>
        </w:rPr>
        <w:t xml:space="preserve">Tulos</w:t>
      </w:r>
    </w:p>
    <w:p>
      <w:r>
        <w:t xml:space="preserve">Millaisia tarinoita Juliet ja Pauline kirjoittivat yhdessä?</w:t>
      </w:r>
    </w:p>
    <w:p>
      <w:r>
        <w:rPr>
          <w:b/>
        </w:rPr>
        <w:t xml:space="preserve">Tulos</w:t>
      </w:r>
    </w:p>
    <w:p>
      <w:r>
        <w:t xml:space="preserve">Mikä on "neljäs maailma"?</w:t>
      </w:r>
    </w:p>
    <w:p>
      <w:r>
        <w:rPr>
          <w:b/>
        </w:rPr>
        <w:t xml:space="preserve">Tulos</w:t>
      </w:r>
    </w:p>
    <w:p>
      <w:r>
        <w:t xml:space="preserve">Miksi Paulinen vanhemmat veivät hänet lääkäriin?</w:t>
      </w:r>
    </w:p>
    <w:p>
      <w:r>
        <w:rPr>
          <w:b/>
        </w:rPr>
        <w:t xml:space="preserve">Tulos</w:t>
      </w:r>
    </w:p>
    <w:p>
      <w:r>
        <w:t xml:space="preserve">Miksi Juliet ja Pauline suunnittelivat karkaavansa?</w:t>
      </w:r>
    </w:p>
    <w:p>
      <w:r>
        <w:rPr>
          <w:b/>
        </w:rPr>
        <w:t xml:space="preserve">Tulos</w:t>
      </w:r>
    </w:p>
    <w:p>
      <w:r>
        <w:t xml:space="preserve">Mikä yhdisti Paulinea ja Juliaa, kun he tapasivat ensi kertaa?</w:t>
      </w:r>
    </w:p>
    <w:p>
      <w:r>
        <w:rPr>
          <w:b/>
        </w:rPr>
        <w:t xml:space="preserve">Tulos</w:t>
      </w:r>
    </w:p>
    <w:p>
      <w:r>
        <w:t xml:space="preserve">Miten Juliet ja Pauline murhasivat Honoran?</w:t>
      </w:r>
    </w:p>
    <w:p>
      <w:r>
        <w:rPr>
          <w:b/>
        </w:rPr>
        <w:t xml:space="preserve">Tulos</w:t>
      </w:r>
    </w:p>
    <w:p>
      <w:r>
        <w:t xml:space="preserve">Mikä on "neljäs maailma"?</w:t>
      </w:r>
    </w:p>
    <w:p>
      <w:r>
        <w:rPr>
          <w:b/>
        </w:rPr>
        <w:t xml:space="preserve">Tulos</w:t>
      </w:r>
    </w:p>
    <w:p>
      <w:r>
        <w:t xml:space="preserve">Mikä sai Julian kokemaan neljännen maailman ensimmäistä kertaa? </w:t>
      </w:r>
    </w:p>
    <w:p>
      <w:r>
        <w:rPr>
          <w:b/>
        </w:rPr>
        <w:t xml:space="preserve">Tulos</w:t>
      </w:r>
    </w:p>
    <w:p>
      <w:r>
        <w:t xml:space="preserve">Miten kuvailisit Paulinen kotielämää?</w:t>
      </w:r>
    </w:p>
    <w:p>
      <w:r>
        <w:rPr>
          <w:b/>
        </w:rPr>
        <w:t xml:space="preserve">Tulos</w:t>
      </w:r>
    </w:p>
    <w:p>
      <w:r>
        <w:t xml:space="preserve">Mikä yhdisti Paulinea ja Juliaa aluksi, kun he tapasivat ensi kertaa?</w:t>
      </w:r>
    </w:p>
    <w:p>
      <w:r>
        <w:rPr>
          <w:b/>
        </w:rPr>
        <w:t xml:space="preserve">Tulos</w:t>
      </w:r>
    </w:p>
    <w:p>
      <w:r>
        <w:t xml:space="preserve">Miten Pauline ja Juliet liittyivät toisiinsa?</w:t>
      </w:r>
    </w:p>
    <w:p>
      <w:r>
        <w:rPr>
          <w:b/>
        </w:rPr>
        <w:t xml:space="preserve">Tulos</w:t>
      </w:r>
    </w:p>
    <w:p>
      <w:r>
        <w:t xml:space="preserve">Miten kuvailisit Julian luonnetta?</w:t>
      </w:r>
    </w:p>
    <w:p>
      <w:r>
        <w:rPr>
          <w:b/>
        </w:rPr>
        <w:t xml:space="preserve">Esimerkki 3.772</w:t>
      </w:r>
    </w:p>
    <w:p>
      <w:r>
        <w:t xml:space="preserve"> Elokuvassa seurataan kolmea ystävää, jotka ovat olleet elämässään rutiineissa: Nick Webber-Agnew (Craig Robinson) on niskuroiva aviomies, jolla on umpikujaan johtava työ koirakylpylässä, ja Lou Dorchen (Rob Corddry) on nelikymppinen bilehirmu. Kun Lou joutuu sairaalaan häkämyrkytyksen vuoksi, Adam ja Nick ottavat myötätuntoisesti hänet ja Adamin sulkeutuneen 20-vuotiaan veljenpojan Jacobin (Clark Duke) mukaan Kodiak Valleyn hiihtokeskukseen, jossa kolmikolla on ollut mukavaa menneisyydessä. Hotellin huoneen porealtaassa vietetyn ryyppyillan aikana he läikyttävät Chernobly-nimisen juoman sisällön konsolin päälle. Seuraavana päivänä he lähtevät hiihtämään, mutta liian monien outojen tapahtumien jälkeen (1980-luvun muotiin pukeutuneita ihmisiä, musiikkivideoita MTV:llä ja se, että Michael Jackson on yhä musta) he huomaavat matkustaneensa takaisin vuoteen 1986. Paitsi että he ovat myös ottaneet nuoremmat kehonsa: he näkevät toisensa normaalin ikäisinä, mutta heijastuksissaan ja muiden ihmisten silmissä he näyttävät samalta kuin silloin, paitsi Jacob, joka esiintyy omana itsenään, mutta välillä välkkyy. salaperäinen poreammeen korjaaja (Chevy Chase) ilmestyy paikalle ja varoittaa heitä muuttamasta mitään, sillä se saattaisi vaikuttaa koneeseen. Minimoidakseen perhosvaikutuksen kaverit aikovat esittää kokemuksensa uudelleen. Adam joutuu jättämään tyttöystävänsä Jennyn (Lyndsy Fonseca) ja saamaan haarukan silmäänsä, Lou joutuu riitelemään ja joutumaan hiihtopartion kiusaajan Blainen (Sebastian Stan) pahoinpitelemäksi ja Nickin täytyy harrastaa seksiä groupien kanssa ja esiintyä huonosti bändinsä kanssa avoimen mikrofonin tapahtumassa. Jacob saa selville, että hänen äitinsä Kelly (Collette Wolfe) on lomakeskuksessa, mutta käyttäytyy melko huorahtavasti; hän yrittää selvittää, kuka on hänen isänsä. kaverit kokevat tehtävät melko vaikeiksi, sillä Lou saa Blainelta turpaansa ja menettää reppunsa, mutta hän tajuaa, että joutuu kohtaamaan hänet myöhemmin illalla uudelleen, joten hän haastaa hänet vastentahtoisesti uudelleen. Adam rakastuu jälleen Jennyyn tavatessaan musiikkitoimittaja Aprilin (Lizzy Caplan) Poisonin konsertissa. Nick on huolissaan vaimonsa pettämisestä, vaikka tapahtumat tapahtuvat ennen kuin hän edes tapaa vaimonsa. Myöhemmin Lou yrittää tehdä rahaa urheiluvedonlyönnistä käyttämällä tietämystään pelin tuloksista; se onnistuu, kunnes hän riskeeraa kaiken ennustamalla pelin voittaneen touchdownin, mutta orava, jonka päälle hän oli oksentanut aiemmin lomakohteessa, syöksyy kentälle ja pilaa pelin.Jenny kääntää tilanteen, kun hän aloittaa eron Adamista, mutta Adam tapaa myöhemmin Aprilin ja he tulevat toimeen. Nick muuttaa kohtalonsa coveroimalla pirteämmän "Jessie's Girl" -kappaleen, jota seuraa "esikatseluversio" kappaleesta "Let's Get It Started". Kun korjaaja myöhemmin ilmoittaa Jacobille, että jokin ydinkemikaali oli avain heidän aikamatkustukseensa, Jacob tajuaa, että se oli "Chernobly", laiton venäläinen energiajuoma. Kaverit pelastavat ilman kavereitaan jälleen kerran pahoinpidellyn Loun putoamiselta katolta. He menevät Blainen mökille etsimään juomaa, jonka aikana Lou löytää ja viettelee Kellyn. Kaverit tajuavat, että Lou on itse asiassa Jacobin isä. Kun Lou lopulta lyö Blainea, he hakevat Chernoblyn ja palaavat porealtaaseen, jossa he luovat pyörteen. Jacob ja Nick menevät ammeeseen, mutta Lou päättää jäädä vuoteen 1986 ja myöntää, että hän on todellakin yrittänyt itsemurhaa aiemmin. Adam jää vapaaehtoisesti Loun luokse, mutta hänet heitetään pyörteeseen.Takaisin nykyhetkessä Adam, Nick ja Jacob huomaavat, että Lou on muuttanut historiaa perustamalla "Louglen" ja nauttii ylellisestä elämäntyylistä Kellyn kanssa. Adam huomaa olevansa onnellisesti naimisissa Aprilin kanssa, ja Nick huomaa olevansa menestyvä musiikkituottaja, joka on naimisissa uskollisen ja rakastavan Courtneyn kanssa. Kaverit palaavat Loun kartanoon perheidensä kanssa tyytyväisinä uuteen elämäänsä. Elokuvan lopputeksteissä Lou nähdään "Motley L e" -yhtyeen keulakuvana ja hän laulaa videolla "Home Sweet Home".</w:t>
      </w:r>
    </w:p>
    <w:p>
      <w:r>
        <w:rPr>
          <w:b/>
        </w:rPr>
        <w:t xml:space="preserve">Tulos</w:t>
      </w:r>
    </w:p>
    <w:p>
      <w:r>
        <w:t xml:space="preserve">Mihin Lou oksensi?</w:t>
      </w:r>
    </w:p>
    <w:p>
      <w:r>
        <w:rPr>
          <w:b/>
        </w:rPr>
        <w:t xml:space="preserve">Tulos</w:t>
      </w:r>
    </w:p>
    <w:p>
      <w:r>
        <w:t xml:space="preserve">Mikä sai kaverit matkustamaan ajassa taaksepäin?</w:t>
      </w:r>
    </w:p>
    <w:p>
      <w:r>
        <w:rPr>
          <w:b/>
        </w:rPr>
        <w:t xml:space="preserve">Tulos</w:t>
      </w:r>
    </w:p>
    <w:p>
      <w:r>
        <w:t xml:space="preserve">Minkä modernin kappaleen Nickin bändi coveroi?</w:t>
      </w:r>
    </w:p>
    <w:p>
      <w:r>
        <w:rPr>
          <w:b/>
        </w:rPr>
        <w:t xml:space="preserve">Tulos</w:t>
      </w:r>
    </w:p>
    <w:p>
      <w:r>
        <w:t xml:space="preserve">Millainen eläin Lou oksentaa?</w:t>
      </w:r>
    </w:p>
    <w:p>
      <w:r>
        <w:rPr>
          <w:b/>
        </w:rPr>
        <w:t xml:space="preserve">Tulos</w:t>
      </w:r>
    </w:p>
    <w:p>
      <w:r>
        <w:t xml:space="preserve">Kenet Aatami nai?</w:t>
      </w:r>
    </w:p>
    <w:p>
      <w:r>
        <w:rPr>
          <w:b/>
        </w:rPr>
        <w:t xml:space="preserve">Tulos</w:t>
      </w:r>
    </w:p>
    <w:p>
      <w:r>
        <w:t xml:space="preserve">Miten Lou muutti historiaa?</w:t>
      </w:r>
    </w:p>
    <w:p>
      <w:r>
        <w:rPr>
          <w:b/>
        </w:rPr>
        <w:t xml:space="preserve">Tulos</w:t>
      </w:r>
    </w:p>
    <w:p>
      <w:r>
        <w:t xml:space="preserve">Mitä Loun äiti teki lomakeskuksessa?</w:t>
      </w:r>
    </w:p>
    <w:p>
      <w:r>
        <w:rPr>
          <w:b/>
        </w:rPr>
        <w:t xml:space="preserve">Tulos</w:t>
      </w:r>
    </w:p>
    <w:p>
      <w:r>
        <w:t xml:space="preserve">Miten Lou menetti rahansa, kun hän löi kaiken vetoa urheilusta?</w:t>
      </w:r>
    </w:p>
    <w:p>
      <w:r>
        <w:rPr>
          <w:b/>
        </w:rPr>
        <w:t xml:space="preserve">Tulos</w:t>
      </w:r>
    </w:p>
    <w:p>
      <w:r>
        <w:t xml:space="preserve">Mitä Adam, Nick ja Lou tajusivat hiihtäessään?</w:t>
      </w:r>
    </w:p>
    <w:p>
      <w:r>
        <w:rPr>
          <w:b/>
        </w:rPr>
        <w:t xml:space="preserve">Tulos</w:t>
      </w:r>
    </w:p>
    <w:p>
      <w:r>
        <w:t xml:space="preserve">Millainen juoma on Chernobly?</w:t>
      </w:r>
    </w:p>
    <w:p>
      <w:r>
        <w:rPr>
          <w:b/>
        </w:rPr>
        <w:t xml:space="preserve">Tulos</w:t>
      </w:r>
    </w:p>
    <w:p>
      <w:r>
        <w:t xml:space="preserve">Mitä Lou löysi?</w:t>
      </w:r>
    </w:p>
    <w:p>
      <w:r>
        <w:rPr>
          <w:b/>
        </w:rPr>
        <w:t xml:space="preserve">Tulos</w:t>
      </w:r>
    </w:p>
    <w:p>
      <w:r>
        <w:t xml:space="preserve">Kuka on Jaakobin isä?</w:t>
      </w:r>
    </w:p>
    <w:p>
      <w:r>
        <w:rPr>
          <w:b/>
        </w:rPr>
        <w:t xml:space="preserve">Tulos</w:t>
      </w:r>
    </w:p>
    <w:p>
      <w:r>
        <w:t xml:space="preserve">Mikä juoma on kaatunut porealtaan konsolille?</w:t>
      </w:r>
    </w:p>
    <w:p>
      <w:r>
        <w:rPr>
          <w:b/>
        </w:rPr>
        <w:t xml:space="preserve">Tulos</w:t>
      </w:r>
    </w:p>
    <w:p>
      <w:r>
        <w:t xml:space="preserve">Miksi kylpytynnyrin korjaaja käski ystävien olla muuttamatta mitään?</w:t>
      </w:r>
    </w:p>
    <w:p>
      <w:r>
        <w:rPr>
          <w:b/>
        </w:rPr>
        <w:t xml:space="preserve">Tulos</w:t>
      </w:r>
    </w:p>
    <w:p>
      <w:r>
        <w:t xml:space="preserve">Mihin vuoteen he ovat matkustaneet ajassa?</w:t>
      </w:r>
    </w:p>
    <w:p>
      <w:r>
        <w:rPr>
          <w:b/>
        </w:rPr>
        <w:t xml:space="preserve">Tulos</w:t>
      </w:r>
    </w:p>
    <w:p>
      <w:r>
        <w:t xml:space="preserve">Mitä korjaaja kertoi Jacobille, että se oli avain heidän aikamatkustukseensa?</w:t>
      </w:r>
    </w:p>
    <w:p>
      <w:r>
        <w:rPr>
          <w:b/>
        </w:rPr>
        <w:t xml:space="preserve">Tulos</w:t>
      </w:r>
    </w:p>
    <w:p>
      <w:r>
        <w:t xml:space="preserve">Mikä bändi konsertoi, kun Adam tapaa Aprilin?</w:t>
      </w:r>
    </w:p>
    <w:p>
      <w:r>
        <w:rPr>
          <w:b/>
        </w:rPr>
        <w:t xml:space="preserve">Tulos</w:t>
      </w:r>
    </w:p>
    <w:p>
      <w:r>
        <w:t xml:space="preserve">Mitä kaverit aikovat tehdä minimoidakseen perhosvaikutuksen?</w:t>
      </w:r>
    </w:p>
    <w:p>
      <w:r>
        <w:rPr>
          <w:b/>
        </w:rPr>
        <w:t xml:space="preserve">Tulos</w:t>
      </w:r>
    </w:p>
    <w:p>
      <w:r>
        <w:t xml:space="preserve">Mitä Adamille tapahtuu, vaikka hän jää vapaaehtoisesti Loun luo?</w:t>
      </w:r>
    </w:p>
    <w:p>
      <w:r>
        <w:rPr>
          <w:b/>
        </w:rPr>
        <w:t xml:space="preserve">Tulos</w:t>
      </w:r>
    </w:p>
    <w:p>
      <w:r>
        <w:t xml:space="preserve">Ketä Jaakob etsi?</w:t>
      </w:r>
    </w:p>
    <w:p>
      <w:r>
        <w:rPr>
          <w:b/>
        </w:rPr>
        <w:t xml:space="preserve">Tulos</w:t>
      </w:r>
    </w:p>
    <w:p>
      <w:r>
        <w:t xml:space="preserve">Minkä 1980-luvun hitin Nickin bändi coveroi?</w:t>
      </w:r>
    </w:p>
    <w:p>
      <w:r>
        <w:rPr>
          <w:b/>
        </w:rPr>
        <w:t xml:space="preserve">Tulos</w:t>
      </w:r>
    </w:p>
    <w:p>
      <w:r>
        <w:t xml:space="preserve">Minkä kappaleen Lou laulaa Motley Loun kanssa?</w:t>
      </w:r>
    </w:p>
    <w:p>
      <w:r>
        <w:rPr>
          <w:b/>
        </w:rPr>
        <w:t xml:space="preserve">Tulos</w:t>
      </w:r>
    </w:p>
    <w:p>
      <w:r>
        <w:t xml:space="preserve">Miten Lou oli sukua Jacobille?</w:t>
      </w:r>
    </w:p>
    <w:p>
      <w:r>
        <w:rPr>
          <w:b/>
        </w:rPr>
        <w:t xml:space="preserve">Tulos</w:t>
      </w:r>
    </w:p>
    <w:p>
      <w:r>
        <w:t xml:space="preserve">Mitä tapahtui tarinan lopussa?</w:t>
      </w:r>
    </w:p>
    <w:p>
      <w:r>
        <w:rPr>
          <w:b/>
        </w:rPr>
        <w:t xml:space="preserve">Tulos</w:t>
      </w:r>
    </w:p>
    <w:p>
      <w:r>
        <w:t xml:space="preserve">Kenen kanssa kaverit tapasivat Loun kartanossa?</w:t>
      </w:r>
    </w:p>
    <w:p>
      <w:r>
        <w:rPr>
          <w:b/>
        </w:rPr>
        <w:t xml:space="preserve">Tulos</w:t>
      </w:r>
    </w:p>
    <w:p>
      <w:r>
        <w:t xml:space="preserve">Kun he palaavat tulevaisuuteen, minkä yrityksen Lou on perustanut?</w:t>
      </w:r>
    </w:p>
    <w:p>
      <w:r>
        <w:rPr>
          <w:b/>
        </w:rPr>
        <w:t xml:space="preserve">Tulos</w:t>
      </w:r>
    </w:p>
    <w:p>
      <w:r>
        <w:t xml:space="preserve">Mitä Nick lopulta saa selville itsestään?</w:t>
      </w:r>
    </w:p>
    <w:p>
      <w:r>
        <w:rPr>
          <w:b/>
        </w:rPr>
        <w:t xml:space="preserve">Esimerkki 3.773</w:t>
      </w:r>
    </w:p>
    <w:p>
      <w:r>
        <w:t xml:space="preserve"> Lyhyt tarina sijoittuu maahan, jota hallitsee puoliksi barbaarinen kuningas. Jotkut kuninkaan ajatukset ovat edistyksellisiä, mutta toiset aiheuttavat ihmisille kärsimystä. Yksi kuninkaan innovaatioista on julkinen koettelemusoikeudenkäynti, jossa syyllisyys tai syyttömyys ratkaistaan sattuman perusteella. Rikoksesta syytetty henkilö tuodaan julkiselle areenalle, ja hänen on valittava yksi kahdesta ovesta. Toisen oven takana on nainen, jonka kuningas on katsonut sopivan vastaehdokkaaksi syytetylle; toisen oven takana on hurja, nälkäinen tiikeri. Molemmat ovet on äänieristetty, jotta syytetty ei kuule, mitä kummankin oven takana on. Jos hän valitsee oven, jonka takana on nainen, hän on syytön ja joutuu heti naimisiin naisen kanssa, mutta jos hän valitsee oven, jonka takana on tiikeri, hänet katsotaan syylliseksi, ja tiikeri syö hänet heti.Kuningas saa tietää, että hänen tyttärellään on rakastaja, komea ja urhea nuorukainen, joka on prinsessaa alempiarvoisempi, ja vangitsee hänet odottamaan oikeudenkäyntiä. Kun tuo päivä koittaa, prinsessa on käyttänyt vaikutusvaltaansa saadakseen selville naisen ja tiikerin asemat kahden oven takana. Hän on myös saanut selville, että rouva on eräs, jota hän vihaa, sillä hän luulee hänen kilpailevan syytetyn kiintymyksestä. Kun mies kääntyy prinsessan puoleen, tämä osoittaa hienovaraisesti oikealla puolella olevaa ovea, jonka mies avaa.Tämän valinnan lopputulosta ei paljasteta. Sen sijaan kertoja poistuu tarinasta ja tiivistää prinsessan mielentilan ja hänen ajatuksensa syytetyn ohjaamisesta jompaankumpaan kohtaloon, sillä hän menettää hänet joko kuolemalle tai avioliitolle. Tarina päättyy kysymykseen: "Ja niin jätän sen teille kaikille: Kumpi tuli avatusta ovesta ulos, nainen vai tiikeri?"</w:t>
      </w:r>
    </w:p>
    <w:p>
      <w:r>
        <w:rPr>
          <w:b/>
        </w:rPr>
        <w:t xml:space="preserve">Tulos</w:t>
      </w:r>
    </w:p>
    <w:p>
      <w:r>
        <w:t xml:space="preserve">Mikä on prinsessan rakastajan oikeudenkäynnin lopputulos?</w:t>
      </w:r>
    </w:p>
    <w:p>
      <w:r>
        <w:rPr>
          <w:b/>
        </w:rPr>
        <w:t xml:space="preserve">Tulos</w:t>
      </w:r>
    </w:p>
    <w:p>
      <w:r>
        <w:t xml:space="preserve">Mitä ovea prinsessa osoittaa hienovaraisesti vangille?</w:t>
      </w:r>
    </w:p>
    <w:p>
      <w:r>
        <w:rPr>
          <w:b/>
        </w:rPr>
        <w:t xml:space="preserve">Tulos</w:t>
      </w:r>
    </w:p>
    <w:p>
      <w:r>
        <w:t xml:space="preserve">Mikä on syyttömänä pidetyn henkilön oikeudenkäynnin lopputulos?</w:t>
      </w:r>
    </w:p>
    <w:p>
      <w:r>
        <w:rPr>
          <w:b/>
        </w:rPr>
        <w:t xml:space="preserve">Tulos</w:t>
      </w:r>
    </w:p>
    <w:p>
      <w:r>
        <w:t xml:space="preserve">Minkä oven vanki avaa?</w:t>
      </w:r>
    </w:p>
    <w:p>
      <w:r>
        <w:rPr>
          <w:b/>
        </w:rPr>
        <w:t xml:space="preserve">Tulos</w:t>
      </w:r>
    </w:p>
    <w:p>
      <w:r>
        <w:t xml:space="preserve">Miten vanki estetään kuulemasta ovien takaa?</w:t>
      </w:r>
    </w:p>
    <w:p>
      <w:r>
        <w:rPr>
          <w:b/>
        </w:rPr>
        <w:t xml:space="preserve">Tulos</w:t>
      </w:r>
    </w:p>
    <w:p>
      <w:r>
        <w:t xml:space="preserve">Minkä valinnan syytetyn on tehtävä oikeudenkäynneissä?</w:t>
      </w:r>
    </w:p>
    <w:p>
      <w:r>
        <w:rPr>
          <w:b/>
        </w:rPr>
        <w:t xml:space="preserve">Tulos</w:t>
      </w:r>
    </w:p>
    <w:p>
      <w:r>
        <w:t xml:space="preserve">Miten kuningas varmistaa, etteivät oikeudenkäynnissä olevat ihmiset kuule tiikeriä oven takana?</w:t>
      </w:r>
    </w:p>
    <w:p>
      <w:r>
        <w:rPr>
          <w:b/>
        </w:rPr>
        <w:t xml:space="preserve">Tulos</w:t>
      </w:r>
    </w:p>
    <w:p>
      <w:r>
        <w:t xml:space="preserve">Mitä vangin on tehtävä, jos hän valitsee viattoman oven?</w:t>
      </w:r>
    </w:p>
    <w:p>
      <w:r>
        <w:rPr>
          <w:b/>
        </w:rPr>
        <w:t xml:space="preserve">Tulos</w:t>
      </w:r>
    </w:p>
    <w:p>
      <w:r>
        <w:t xml:space="preserve">Mikä viime kädessä ratkaisee syytetyn kohtalon?</w:t>
      </w:r>
    </w:p>
    <w:p>
      <w:r>
        <w:rPr>
          <w:b/>
        </w:rPr>
        <w:t xml:space="preserve">Tulos</w:t>
      </w:r>
    </w:p>
    <w:p>
      <w:r>
        <w:t xml:space="preserve">Mitä prinsessa oppii naisesta?</w:t>
      </w:r>
    </w:p>
    <w:p>
      <w:r>
        <w:rPr>
          <w:b/>
        </w:rPr>
        <w:t xml:space="preserve">Tulos</w:t>
      </w:r>
    </w:p>
    <w:p>
      <w:r>
        <w:t xml:space="preserve">Mikä on syylliseksi katsotun henkilön oikeudenkäynnin lopputulos?</w:t>
      </w:r>
    </w:p>
    <w:p>
      <w:r>
        <w:rPr>
          <w:b/>
        </w:rPr>
        <w:t xml:space="preserve">Tulos</w:t>
      </w:r>
    </w:p>
    <w:p>
      <w:r>
        <w:t xml:space="preserve">Mikä asema vangilla oli?</w:t>
      </w:r>
    </w:p>
    <w:p>
      <w:r>
        <w:rPr>
          <w:b/>
        </w:rPr>
        <w:t xml:space="preserve">Tulos</w:t>
      </w:r>
    </w:p>
    <w:p>
      <w:r>
        <w:t xml:space="preserve">Missä tarina tapahtuu?</w:t>
      </w:r>
    </w:p>
    <w:p>
      <w:r>
        <w:rPr>
          <w:b/>
        </w:rPr>
        <w:t xml:space="preserve">Tulos</w:t>
      </w:r>
    </w:p>
    <w:p>
      <w:r>
        <w:t xml:space="preserve">Mihin prinsessa käyttää vaikutusvaltaansa?</w:t>
      </w:r>
    </w:p>
    <w:p>
      <w:r>
        <w:rPr>
          <w:b/>
        </w:rPr>
        <w:t xml:space="preserve">Tulos</w:t>
      </w:r>
    </w:p>
    <w:p>
      <w:r>
        <w:t xml:space="preserve">Mitä vangin on kestettävä, jos hän valitsee syyllisen oven?</w:t>
      </w:r>
    </w:p>
    <w:p>
      <w:r>
        <w:rPr>
          <w:b/>
        </w:rPr>
        <w:t xml:space="preserve">Tulos</w:t>
      </w:r>
    </w:p>
    <w:p>
      <w:r>
        <w:t xml:space="preserve">Miksi prinsessa on ristiriidassa siitä, auttaako hän rakastajansa oikeudenkäynnissä?</w:t>
      </w:r>
    </w:p>
    <w:p>
      <w:r>
        <w:rPr>
          <w:b/>
        </w:rPr>
        <w:t xml:space="preserve">Tulos</w:t>
      </w:r>
    </w:p>
    <w:p>
      <w:r>
        <w:t xml:space="preserve">Minkä oven prinsessa käskee rakastajansa avata oikeudenkäynnin aikana?</w:t>
      </w:r>
    </w:p>
    <w:p>
      <w:r>
        <w:rPr>
          <w:b/>
        </w:rPr>
        <w:t xml:space="preserve">Tulos</w:t>
      </w:r>
    </w:p>
    <w:p>
      <w:r>
        <w:t xml:space="preserve">Missä tarinan oikeudenkäynnit tapahtuvat?</w:t>
      </w:r>
    </w:p>
    <w:p>
      <w:r>
        <w:rPr>
          <w:b/>
        </w:rPr>
        <w:t xml:space="preserve">Tulos</w:t>
      </w:r>
    </w:p>
    <w:p>
      <w:r>
        <w:t xml:space="preserve">Miksi prinsessa vihaa oikeudenkäynnissä oven takana olevaa naista?</w:t>
      </w:r>
    </w:p>
    <w:p>
      <w:r>
        <w:rPr>
          <w:b/>
        </w:rPr>
        <w:t xml:space="preserve">Tulos</w:t>
      </w:r>
    </w:p>
    <w:p>
      <w:r>
        <w:t xml:space="preserve">Miksi kuningas vangitsee tyttärensä rakastajan?</w:t>
      </w:r>
    </w:p>
    <w:p>
      <w:r>
        <w:rPr>
          <w:b/>
        </w:rPr>
        <w:t xml:space="preserve">Tulos</w:t>
      </w:r>
    </w:p>
    <w:p>
      <w:r>
        <w:t xml:space="preserve">Miksi kuningas asettaa tyttärensä rakastajan oikeuden eteen?</w:t>
      </w:r>
    </w:p>
    <w:p>
      <w:r>
        <w:rPr>
          <w:b/>
        </w:rPr>
        <w:t xml:space="preserve">Tulos</w:t>
      </w:r>
    </w:p>
    <w:p>
      <w:r>
        <w:t xml:space="preserve">Minkä oven hän avaa?</w:t>
      </w:r>
    </w:p>
    <w:p>
      <w:r>
        <w:rPr>
          <w:b/>
        </w:rPr>
        <w:t xml:space="preserve">Tulos</w:t>
      </w:r>
    </w:p>
    <w:p>
      <w:r>
        <w:t xml:space="preserve">Mitä henkilön on tehtävä, jos hän valitsee oven, jonka takana on nainen? </w:t>
      </w:r>
    </w:p>
    <w:p>
      <w:r>
        <w:rPr>
          <w:b/>
        </w:rPr>
        <w:t xml:space="preserve">Tulos</w:t>
      </w:r>
    </w:p>
    <w:p>
      <w:r>
        <w:t xml:space="preserve">Miten syyttömyys ja syyllisyys määritellään valtakunnassa?</w:t>
      </w:r>
    </w:p>
    <w:p>
      <w:r>
        <w:rPr>
          <w:b/>
        </w:rPr>
        <w:t xml:space="preserve">Tulos</w:t>
      </w:r>
    </w:p>
    <w:p>
      <w:r>
        <w:t xml:space="preserve">Mitä syytetty löytää kunkin oven takaa? </w:t>
      </w:r>
    </w:p>
    <w:p>
      <w:r>
        <w:rPr>
          <w:b/>
        </w:rPr>
        <w:t xml:space="preserve">Tulos</w:t>
      </w:r>
    </w:p>
    <w:p>
      <w:r>
        <w:t xml:space="preserve">Mitä tapahtuu, jos henkilö avaa oven tiikerin kanssa? </w:t>
      </w:r>
    </w:p>
    <w:p>
      <w:r>
        <w:rPr>
          <w:b/>
        </w:rPr>
        <w:t xml:space="preserve">Tulos</w:t>
      </w:r>
    </w:p>
    <w:p>
      <w:r>
        <w:t xml:space="preserve">Miksi vanki on tuotu oikeuteen?</w:t>
      </w:r>
    </w:p>
    <w:p>
      <w:r>
        <w:rPr>
          <w:b/>
        </w:rPr>
        <w:t xml:space="preserve">Tulos</w:t>
      </w:r>
    </w:p>
    <w:p>
      <w:r>
        <w:t xml:space="preserve">Millaisen oikeudenkäynnin kuningas määrää kansalaisille?</w:t>
      </w:r>
    </w:p>
    <w:p>
      <w:r>
        <w:rPr>
          <w:b/>
        </w:rPr>
        <w:t xml:space="preserve">Tulos</w:t>
      </w:r>
    </w:p>
    <w:p>
      <w:r>
        <w:t xml:space="preserve">Mitä prinsessa oppii etukäteen vaikutteidensa kautta prinsessana? </w:t>
      </w:r>
    </w:p>
    <w:p>
      <w:r>
        <w:rPr>
          <w:b/>
        </w:rPr>
        <w:t xml:space="preserve">Tulos</w:t>
      </w:r>
    </w:p>
    <w:p>
      <w:r>
        <w:t xml:space="preserve">Mikä ominaisuus ovissa on? </w:t>
      </w:r>
    </w:p>
    <w:p>
      <w:r>
        <w:rPr>
          <w:b/>
        </w:rPr>
        <w:t xml:space="preserve">Esimerkki 3.774</w:t>
      </w:r>
    </w:p>
    <w:p>
      <w:r>
        <w:t xml:space="preserve"> Teatteriohjaaja Caden Cotardin (Philip Seymour Hoffman) elämä on sekaisin. Hän kärsii lukuisista fyysisistä vaivoista ja vieraantuu yhä enemmän taiteilijavaimostaan Adelesta. Caden on pohjalla, kun Adele jättää hänet ja lähtee uuteen elämään Berliiniin ja vie mukanaan nelivuotiaan tyttärensä Oliven.Myyntimiehen kuolema -näytelmän menestyksen jälkeen Caden saa yllättäen MacArthurin stipendin, joka antaa hänelle taloudelliset mahdollisuudet jatkaa taiteellisia harrastuksiaan. Hän on päättänyt käyttää sen luodakseen raa'an realistisen ja rehellisen taideteoksen, johon hän voi valaa koko itsensä. Hän kokoaa näyttelijäjoukon valtavaan varastorakennukseen Manhattanin teatterialueella ja ohjaa heidät juhlimaan arkipäiväisyyttä ja opastaa heitä elämään rakennettua elämäänsä. Kun varaston sisällä sijaitseva mockup muistuttaa yhä enemmän ulkona olevaa kaupunkia, Caden jatkaa ratkaisujen etsimistä henkilökohtaisiin kriiseihinsä. Hän on traumatisoitunut, kun hän saa tietää, että Adelesta on tullut Berliinissä juhlittu taidemaalari ja että Olive kasvaa Adelen ystävän Marian kyseenalaisessa ohjauksessa. Katastrofaalisen suhteensa Hazelin (kassalla työskentelevän naisen) kanssa hän nai näyttelijä Clairen, joka on hänen näyttelijäkaartiinsa kuuluva näyttelijä, ja saa tämän kanssa tyttären. Heidän suhteensa epäonnistuu lopulta, ja hän jatkaa hankalaa suhdettaan Hazelin kanssa, joka on nyt naimisissa ja jolla on lapsia ja joka työskentelee hänen assistenttinaan. Samaan aikaan tuntematon sairaus sammuttaa järjestelmällisesti hänen autonomiset toimintonsa yksi kerrallaan.Kun vuodet kuluvat nopeasti, jatkuvasti laajeneva varasto on eristetty kaupungin rappeutumisesta ulkopuolella. Caden hautautuu yhä syvemmälle pääteokseensa ja hämärtää rajaa todellisuuden ja näytelmän maailman välillä asuttamalla näyttelijät ja henkilökunnan kaksoisolennoilla. Esimerkiksi Sammy Barnathan valitaan näytelmän Cadenin rooliin sen jälkeen, kun Sammy paljastaa seuranneensa Cadenia pakkomielteisesti 20 vuoden ajan, ja Sammyn kaksoisolento valitaan Sammyksi. Sammyn kiinnostus Hazelia kohtaan herättää Cadenin suhteen uudelleen henkiin, mikä johtaa Sammyn itsemurhaan. ponnistellessaan henkilökohtaisten ja ammatillisten suhteidensa rajoja vastaan Caden antaa näyttelijättären ottaa hänen ohjaajan roolinsa ja ryhtyy entiseen rooliinsa Elleninä, Adelen huoltajana. Hän elää päivänsä Adelen asunnon mallissa korvaavan ohjaajan ohjeiden mukaan samalla kun varastossa tapahtuu jokin selittämätön (ja todennäköisesti universumissa tapahtuva) onnettomuus, joka jättää jälkeensä raunioita ja ruumiita. Lopulta hän valmistautuu kuolemaan, kun hän laskee päänsä Ellenin äitiä aiemmin esittäneen näyttelijän olkapäälle, joka on ilmeisesti ainoa varastossa vielä elossa oleva henkilö. Kohtauksen hämärtyessä harmaaksi Caden sanoo, että nyt hänellä on ajatus siitä, miten näytelmä tehdään, kun ohjaajan ääni hänen korvassaan antaa hänelle viimeisen merkin: "Kuole".</w:t>
      </w:r>
    </w:p>
    <w:p>
      <w:r>
        <w:rPr>
          <w:b/>
        </w:rPr>
        <w:t xml:space="preserve">Tulos</w:t>
      </w:r>
    </w:p>
    <w:p>
      <w:r>
        <w:t xml:space="preserve">Kenet Adele ottaa mukaansa Berliiniin?</w:t>
      </w:r>
    </w:p>
    <w:p>
      <w:r>
        <w:rPr>
          <w:b/>
        </w:rPr>
        <w:t xml:space="preserve">Tulos</w:t>
      </w:r>
    </w:p>
    <w:p>
      <w:r>
        <w:t xml:space="preserve">Mikä odottamaton tapahtuma antaa Cadenille taloudellisen ja taiteellisen vapauden?</w:t>
      </w:r>
    </w:p>
    <w:p>
      <w:r>
        <w:rPr>
          <w:b/>
        </w:rPr>
        <w:t xml:space="preserve">Tulos</w:t>
      </w:r>
    </w:p>
    <w:p>
      <w:r>
        <w:t xml:space="preserve">Kuka näyttelee Cadenia Cadenin näytelmässä?</w:t>
      </w:r>
    </w:p>
    <w:p>
      <w:r>
        <w:rPr>
          <w:b/>
        </w:rPr>
        <w:t xml:space="preserve">Tulos</w:t>
      </w:r>
    </w:p>
    <w:p>
      <w:r>
        <w:t xml:space="preserve">Kuinka vanha Olive on, kun Adele jättää Cadenin?</w:t>
      </w:r>
    </w:p>
    <w:p>
      <w:r>
        <w:rPr>
          <w:b/>
        </w:rPr>
        <w:t xml:space="preserve">Tulos</w:t>
      </w:r>
    </w:p>
    <w:p>
      <w:r>
        <w:t xml:space="preserve">Kenet Caden nai erottuaan Adelesta?</w:t>
      </w:r>
    </w:p>
    <w:p>
      <w:r>
        <w:rPr>
          <w:b/>
        </w:rPr>
        <w:t xml:space="preserve">Tulos</w:t>
      </w:r>
    </w:p>
    <w:p>
      <w:r>
        <w:t xml:space="preserve">Miksi Sammy tekee itsemurhan?</w:t>
      </w:r>
    </w:p>
    <w:p>
      <w:r>
        <w:rPr>
          <w:b/>
        </w:rPr>
        <w:t xml:space="preserve">Tulos</w:t>
      </w:r>
    </w:p>
    <w:p>
      <w:r>
        <w:t xml:space="preserve">Kuka on Hazel?</w:t>
      </w:r>
    </w:p>
    <w:p>
      <w:r>
        <w:rPr>
          <w:b/>
        </w:rPr>
        <w:t xml:space="preserve">Tulos</w:t>
      </w:r>
    </w:p>
    <w:p>
      <w:r>
        <w:t xml:space="preserve">Kuka on Adele?</w:t>
      </w:r>
    </w:p>
    <w:p>
      <w:r>
        <w:rPr>
          <w:b/>
        </w:rPr>
        <w:t xml:space="preserve">Tulos</w:t>
      </w:r>
    </w:p>
    <w:p>
      <w:r>
        <w:t xml:space="preserve">Millaista tukea Caden saa?</w:t>
      </w:r>
    </w:p>
    <w:p>
      <w:r>
        <w:rPr>
          <w:b/>
        </w:rPr>
        <w:t xml:space="preserve">Tulos</w:t>
      </w:r>
    </w:p>
    <w:p>
      <w:r>
        <w:t xml:space="preserve">Minne Adele menee, kun hän jättää Cadenin?</w:t>
      </w:r>
    </w:p>
    <w:p>
      <w:r>
        <w:rPr>
          <w:b/>
        </w:rPr>
        <w:t xml:space="preserve">Tulos</w:t>
      </w:r>
    </w:p>
    <w:p>
      <w:r>
        <w:t xml:space="preserve">Kuka tappaa itsensä tarinassa?</w:t>
      </w:r>
    </w:p>
    <w:p>
      <w:r>
        <w:rPr>
          <w:b/>
        </w:rPr>
        <w:t xml:space="preserve">Tulos</w:t>
      </w:r>
    </w:p>
    <w:p>
      <w:r>
        <w:t xml:space="preserve">Missä Cadenin näyttelijät harjoittelevat näytelmiä?</w:t>
      </w:r>
    </w:p>
    <w:p>
      <w:r>
        <w:rPr>
          <w:b/>
        </w:rPr>
        <w:t xml:space="preserve">Tulos</w:t>
      </w:r>
    </w:p>
    <w:p>
      <w:r>
        <w:t xml:space="preserve">Millaisista sairauksista Caden kärsii?</w:t>
      </w:r>
    </w:p>
    <w:p>
      <w:r>
        <w:rPr>
          <w:b/>
        </w:rPr>
        <w:t xml:space="preserve">Tulos</w:t>
      </w:r>
    </w:p>
    <w:p>
      <w:r>
        <w:t xml:space="preserve">Minne Adele vie hänen ja Cadenin tyttären aloittamaan uuden elämän?</w:t>
      </w:r>
    </w:p>
    <w:p>
      <w:r>
        <w:rPr>
          <w:b/>
        </w:rPr>
        <w:t xml:space="preserve">Tulos</w:t>
      </w:r>
    </w:p>
    <w:p>
      <w:r>
        <w:t xml:space="preserve">Minkä palkinnon Caden voittaa Death of a Salesman -produktiosta?</w:t>
      </w:r>
    </w:p>
    <w:p>
      <w:r>
        <w:rPr>
          <w:b/>
        </w:rPr>
        <w:t xml:space="preserve">Tulos</w:t>
      </w:r>
    </w:p>
    <w:p>
      <w:r>
        <w:t xml:space="preserve">Mikä on heidän tyttärensä nimi?</w:t>
      </w:r>
    </w:p>
    <w:p>
      <w:r>
        <w:rPr>
          <w:b/>
        </w:rPr>
        <w:t xml:space="preserve">Tulos</w:t>
      </w:r>
    </w:p>
    <w:p>
      <w:r>
        <w:t xml:space="preserve">Kenestä Caden kasvaa etäiseksi?</w:t>
      </w:r>
    </w:p>
    <w:p>
      <w:r>
        <w:rPr>
          <w:b/>
        </w:rPr>
        <w:t xml:space="preserve">Tulos</w:t>
      </w:r>
    </w:p>
    <w:p>
      <w:r>
        <w:t xml:space="preserve">Miten Sammy kuolee?</w:t>
      </w:r>
    </w:p>
    <w:p>
      <w:r>
        <w:rPr>
          <w:b/>
        </w:rPr>
        <w:t xml:space="preserve">Tulos</w:t>
      </w:r>
    </w:p>
    <w:p>
      <w:r>
        <w:t xml:space="preserve">Mikä on Cadenin vaimon nimi?</w:t>
      </w:r>
    </w:p>
    <w:p>
      <w:r>
        <w:rPr>
          <w:b/>
        </w:rPr>
        <w:t xml:space="preserve">Tulos</w:t>
      </w:r>
    </w:p>
    <w:p>
      <w:r>
        <w:t xml:space="preserve">Kenet Adele ottaa mukaansa?</w:t>
      </w:r>
    </w:p>
    <w:p>
      <w:r>
        <w:rPr>
          <w:b/>
        </w:rPr>
        <w:t xml:space="preserve">Tulos</w:t>
      </w:r>
    </w:p>
    <w:p>
      <w:r>
        <w:t xml:space="preserve">Mikä on Caden Cotardin ammatti?</w:t>
      </w:r>
    </w:p>
    <w:p>
      <w:r>
        <w:rPr>
          <w:b/>
        </w:rPr>
        <w:t xml:space="preserve">Tulos</w:t>
      </w:r>
    </w:p>
    <w:p>
      <w:r>
        <w:t xml:space="preserve">Kuka on Caden Cotardin vaimo?</w:t>
      </w:r>
    </w:p>
    <w:p>
      <w:r>
        <w:rPr>
          <w:b/>
        </w:rPr>
        <w:t xml:space="preserve">Tulos</w:t>
      </w:r>
    </w:p>
    <w:p>
      <w:r>
        <w:t xml:space="preserve">Miten Cadenin tarina päättyy?</w:t>
      </w:r>
    </w:p>
    <w:p>
      <w:r>
        <w:rPr>
          <w:b/>
        </w:rPr>
        <w:t xml:space="preserve">Tulos</w:t>
      </w:r>
    </w:p>
    <w:p>
      <w:r>
        <w:t xml:space="preserve">Kenen kanssa Caden menee naimisiin Adelen jätettyä hänet?</w:t>
      </w:r>
    </w:p>
    <w:p>
      <w:r>
        <w:rPr>
          <w:b/>
        </w:rPr>
        <w:t xml:space="preserve">Tulos</w:t>
      </w:r>
    </w:p>
    <w:p>
      <w:r>
        <w:t xml:space="preserve">Mikä on Adelen ammatti?</w:t>
      </w:r>
    </w:p>
    <w:p>
      <w:r>
        <w:rPr>
          <w:b/>
        </w:rPr>
        <w:t xml:space="preserve">Tulos</w:t>
      </w:r>
    </w:p>
    <w:p>
      <w:r>
        <w:t xml:space="preserve">Kuinka monta lasta Cadenilla on?</w:t>
      </w:r>
    </w:p>
    <w:p>
      <w:r>
        <w:rPr>
          <w:b/>
        </w:rPr>
        <w:t xml:space="preserve">Tulos</w:t>
      </w:r>
    </w:p>
    <w:p>
      <w:r>
        <w:t xml:space="preserve">Kuinka vanha Olive on, kun hänen äitinsä jättää Cadenin?</w:t>
      </w:r>
    </w:p>
    <w:p>
      <w:r>
        <w:rPr>
          <w:b/>
        </w:rPr>
        <w:t xml:space="preserve">Tulos</w:t>
      </w:r>
    </w:p>
    <w:p>
      <w:r>
        <w:t xml:space="preserve">Mikä oli Adelen ammatti?</w:t>
      </w:r>
    </w:p>
    <w:p>
      <w:r>
        <w:rPr>
          <w:b/>
        </w:rPr>
        <w:t xml:space="preserve">Tulos</w:t>
      </w:r>
    </w:p>
    <w:p>
      <w:r>
        <w:t xml:space="preserve">Mikä on Cadenin viimeinen sana?</w:t>
      </w:r>
    </w:p>
    <w:p>
      <w:r>
        <w:rPr>
          <w:b/>
        </w:rPr>
        <w:t xml:space="preserve">Esimerkki 3.775</w:t>
      </w:r>
    </w:p>
    <w:p>
      <w:r>
        <w:t xml:space="preserve"> Dr. Melmoth, kuvitteellisen Harley Collegen johtaja, ottaa huostaansa Ellen Langtonin, merellä olevan ystävänsä herra Langtonin tyttären. Ellen on nuori ja kaunis tyttö, ja hän herättää collegen poikien huomion, erityisesti Edward Walcottin, kireän mutta kypsymättömän opiskelijan, ja Fanshawen, erakoituneen ja nöyrän intellektuellin. Kävellessään kolme nuorta tapaavat nimettömän hahmon, jota kutsutaan kalastajaksi, nimityksen, jonka hän on saanut siitä, että hän esiintyy asiantuntevana kalastajana. Kalastaja pyytää saada jutella Ellenin kanssa, kertoo hänelle jotain salaa ja ilmeisesti hämmentää häntä. Walcott ja Fanshawe alkavat epäillä hänen aikeitaan. saamme tietää, että kalastaja on uudistuneen majatalon omistajan Hugh Crombien vanha ystävä. He olivat olleet yhdessä merellä, jossa herra Langton oli ollut onkijan mentori ja huoltaja. Langton ja onkija kuitenkin riitaantuivat, ja koska Langtonin luultiin kuolleen merellä, onkija ryhtyy naimaan Elleniä periäkseen tämän isän huomattavan omaisuuden. Niinpä salaisessa tapaamisessaan Ellenin kanssa onkija kehottaa tätä hiipimään ulos Melmothin kodista ja seuraamaan häntä kertoen, että hänellä on tietoja Ellenin isän olinpaikasta. Hänen todellinen tavoitteensa on kuitenkin siepata Ellen, kertoa hänelle isänsä kuolemasta ja manipuloida hänet naimisiin kanssaan.Kun eri miehet (Melmoth, Edward, Fanshawe) saavat tietää, ettei Ellen ole huoneessaan, he lähtevät etsimään häntä. Etsinnät paljastavat jokaisen luonteen: Melmoth, iäkäs ja fyysiseen työhön tottumaton oppinut, värvää avukseen Walcottin, joka on taitavin ratsastaja ja todennäköisimmin kykenisi kamppailussa pärjäämään kalastajalle. Fanshawe, joka jää jälkeen etsinnöistä heikon ruumiinrakenteensa ja hitaan hevosensa vuoksi, saa mökissä asuvalta vanhalta naiselta (jossa toinen vanha nainen, leskirouva Butler, joka osoittautuu kalastajan äidiksi, on juuri kuollut) tietoja, joiden avulla hän voi tavoittaa kalastajan ja Ellenin ensimmäisenä. Kalastaja on vienyt Ellenin jyrkälle kalliolle ja luolaan, jossa hän aikoo pitää Elleniä vankina. Ellen on vihdoin tajunnut kalastajan aikeet. Kun Fanshawe saapuu paikalle, hän seisoo heidän yläpuolellaan ja katsoo jyrkänteen reunan yli. Kalastaja alkaa kiivetä ylös kalliolle taistellakseen Fanshawea vastaan, mutta tarttuu liian heikkoon oksaan tukeakseen häntä ja kaatuu kuolemaan. Fanshawe herättää Ellenin pyörtymyksestä, ja he matkustavat yhdessä takaisin kaupunkiin. fanshawe rakastaa Elleniä, mutta tietää kuolevansa nuorena sulkeutuneen elämäntyylinsä vuoksi. Kun Langton tarjoaa Fanshawelle Ellenin kättä avioliittoon vastineeksi hänen pelastamisestaan, hän kieltäytyy ja uhraa oman onnensa, jotta Ellen ei joutuisi elämään leskenä. Hän tietää myös, että Ellen on kiintynyt Walcottiin. Fanshawe kuolee 20-vuotiaana. Ellen ja Walcott menevät naimisiin neljä vuotta myöhemmin. Kertoja toteaa, että Walcott kasvaa ulos lapsellisista tavoistaan (juopottelu, impulsiivisuus, teinisuhteiden vihjailu) ja tulee tyytyväiseksi Ellenin kanssa. He ovat kertojan mukaan onnellisia, mutta kirja päättyy ristiriitaiseen sävyyn toteamalla, että pariskunta ei saanut lapsia.</w:t>
      </w:r>
    </w:p>
    <w:p>
      <w:r>
        <w:rPr>
          <w:b/>
        </w:rPr>
        <w:t xml:space="preserve">Tulos</w:t>
      </w:r>
    </w:p>
    <w:p>
      <w:r>
        <w:t xml:space="preserve">Kuka pelasti Ellenin?</w:t>
      </w:r>
    </w:p>
    <w:p>
      <w:r>
        <w:rPr>
          <w:b/>
        </w:rPr>
        <w:t xml:space="preserve">Tulos</w:t>
      </w:r>
    </w:p>
    <w:p>
      <w:r>
        <w:t xml:space="preserve">Miten kalastaja sai lempinimensä?</w:t>
      </w:r>
    </w:p>
    <w:p>
      <w:r>
        <w:rPr>
          <w:b/>
        </w:rPr>
        <w:t xml:space="preserve">Tulos</w:t>
      </w:r>
    </w:p>
    <w:p>
      <w:r>
        <w:t xml:space="preserve">Kenellä on hidas hevonen ja heikko ruumiinrakenne?</w:t>
      </w:r>
    </w:p>
    <w:p>
      <w:r>
        <w:rPr>
          <w:b/>
        </w:rPr>
        <w:t xml:space="preserve">Tulos</w:t>
      </w:r>
    </w:p>
    <w:p>
      <w:r>
        <w:t xml:space="preserve">Kenet presidentti ottaa huostaansa?</w:t>
      </w:r>
    </w:p>
    <w:p>
      <w:r>
        <w:rPr>
          <w:b/>
        </w:rPr>
        <w:t xml:space="preserve">Tulos</w:t>
      </w:r>
    </w:p>
    <w:p>
      <w:r>
        <w:t xml:space="preserve">Kenen kanssa Ellen matkustaa takaisin kaupunkiin?</w:t>
      </w:r>
    </w:p>
    <w:p>
      <w:r>
        <w:rPr>
          <w:b/>
        </w:rPr>
        <w:t xml:space="preserve">Tulos</w:t>
      </w:r>
    </w:p>
    <w:p>
      <w:r>
        <w:t xml:space="preserve">Missä herra Langton oli, kun Ellen oli tohtori Marmothin luona?</w:t>
      </w:r>
    </w:p>
    <w:p>
      <w:r>
        <w:rPr>
          <w:b/>
        </w:rPr>
        <w:t xml:space="preserve">Tulos</w:t>
      </w:r>
    </w:p>
    <w:p>
      <w:r>
        <w:t xml:space="preserve">Kenet tohtori Melmoth ottaa hoitoonsa?</w:t>
      </w:r>
    </w:p>
    <w:p>
      <w:r>
        <w:rPr>
          <w:b/>
        </w:rPr>
        <w:t xml:space="preserve">Tulos</w:t>
      </w:r>
    </w:p>
    <w:p>
      <w:r>
        <w:t xml:space="preserve">Mitä tietoja kalastaja tarjoaa Ellenille?</w:t>
      </w:r>
    </w:p>
    <w:p>
      <w:r>
        <w:rPr>
          <w:b/>
        </w:rPr>
        <w:t xml:space="preserve">Tulos</w:t>
      </w:r>
    </w:p>
    <w:p>
      <w:r>
        <w:t xml:space="preserve">Millainen suhde herra Langtonilla oli kalastajan kanssa, kun he olivat yhdessä merellä?</w:t>
      </w:r>
    </w:p>
    <w:p>
      <w:r>
        <w:rPr>
          <w:b/>
        </w:rPr>
        <w:t xml:space="preserve">Tulos</w:t>
      </w:r>
    </w:p>
    <w:p>
      <w:r>
        <w:t xml:space="preserve">Miten kalastaja sai Ellenin hiipimään ulos talosta?</w:t>
      </w:r>
    </w:p>
    <w:p>
      <w:r>
        <w:rPr>
          <w:b/>
        </w:rPr>
        <w:t xml:space="preserve">Tulos</w:t>
      </w:r>
    </w:p>
    <w:p>
      <w:r>
        <w:t xml:space="preserve">Kuka oli Melmothista, Walcottista ja Fanshawesta taitavin ratsastaja?</w:t>
      </w:r>
    </w:p>
    <w:p>
      <w:r>
        <w:rPr>
          <w:b/>
        </w:rPr>
        <w:t xml:space="preserve">Tulos</w:t>
      </w:r>
    </w:p>
    <w:p>
      <w:r>
        <w:t xml:space="preserve">Kuka etsii Elleniä?</w:t>
      </w:r>
    </w:p>
    <w:p>
      <w:r>
        <w:rPr>
          <w:b/>
        </w:rPr>
        <w:t xml:space="preserve">Tulos</w:t>
      </w:r>
    </w:p>
    <w:p>
      <w:r>
        <w:t xml:space="preserve">Miksi kalastaja haluaa naida Ellenin?</w:t>
      </w:r>
    </w:p>
    <w:p>
      <w:r>
        <w:rPr>
          <w:b/>
        </w:rPr>
        <w:t xml:space="preserve">Tulos</w:t>
      </w:r>
    </w:p>
    <w:p>
      <w:r>
        <w:t xml:space="preserve">Minkä korkeakoulun johtaja tohtori Melmoth on?</w:t>
      </w:r>
    </w:p>
    <w:p>
      <w:r>
        <w:rPr>
          <w:b/>
        </w:rPr>
        <w:t xml:space="preserve">Tulos</w:t>
      </w:r>
    </w:p>
    <w:p>
      <w:r>
        <w:t xml:space="preserve">Mikä saa Fanshaw'n kuolemaan nuorena?</w:t>
      </w:r>
    </w:p>
    <w:p>
      <w:r>
        <w:rPr>
          <w:b/>
        </w:rPr>
        <w:t xml:space="preserve">Tulos</w:t>
      </w:r>
    </w:p>
    <w:p>
      <w:r>
        <w:t xml:space="preserve">Kuka oli Ellenin mukana kävelyllä, jossa he tapasivat "kalastajan"?</w:t>
      </w:r>
    </w:p>
    <w:p>
      <w:r>
        <w:rPr>
          <w:b/>
        </w:rPr>
        <w:t xml:space="preserve">Tulos</w:t>
      </w:r>
    </w:p>
    <w:p>
      <w:r>
        <w:t xml:space="preserve">Kuka herra Langton on Ellenille?</w:t>
      </w:r>
    </w:p>
    <w:p>
      <w:r>
        <w:rPr>
          <w:b/>
        </w:rPr>
        <w:t xml:space="preserve">Tulos</w:t>
      </w:r>
    </w:p>
    <w:p>
      <w:r>
        <w:t xml:space="preserve">Miten kalastaja kuolee?</w:t>
      </w:r>
    </w:p>
    <w:p>
      <w:r>
        <w:rPr>
          <w:b/>
        </w:rPr>
        <w:t xml:space="preserve">Tulos</w:t>
      </w:r>
    </w:p>
    <w:p>
      <w:r>
        <w:t xml:space="preserve">Kenet Ellen nai?</w:t>
      </w:r>
    </w:p>
    <w:p>
      <w:r>
        <w:rPr>
          <w:b/>
        </w:rPr>
        <w:t xml:space="preserve">Tulos</w:t>
      </w:r>
    </w:p>
    <w:p>
      <w:r>
        <w:t xml:space="preserve">Kenellä on suljettu elämäntapa?</w:t>
      </w:r>
    </w:p>
    <w:p>
      <w:r>
        <w:rPr>
          <w:b/>
        </w:rPr>
        <w:t xml:space="preserve">Tulos</w:t>
      </w:r>
    </w:p>
    <w:p>
      <w:r>
        <w:t xml:space="preserve">Kuka kaatuu kuolemaan?</w:t>
      </w:r>
    </w:p>
    <w:p>
      <w:r>
        <w:rPr>
          <w:b/>
        </w:rPr>
        <w:t xml:space="preserve">Tulos</w:t>
      </w:r>
    </w:p>
    <w:p>
      <w:r>
        <w:t xml:space="preserve">Miksi tohtori Melmoth ottaa Ellenin hoitoonsa?</w:t>
      </w:r>
    </w:p>
    <w:p>
      <w:r>
        <w:rPr>
          <w:b/>
        </w:rPr>
        <w:t xml:space="preserve">Tulos</w:t>
      </w:r>
    </w:p>
    <w:p>
      <w:r>
        <w:t xml:space="preserve">Kuka on kalastaja?</w:t>
      </w:r>
    </w:p>
    <w:p>
      <w:r>
        <w:rPr>
          <w:b/>
        </w:rPr>
        <w:t xml:space="preserve">Tulos</w:t>
      </w:r>
    </w:p>
    <w:p>
      <w:r>
        <w:t xml:space="preserve">Kuka on presidentti?</w:t>
      </w:r>
    </w:p>
    <w:p>
      <w:r>
        <w:rPr>
          <w:b/>
        </w:rPr>
        <w:t xml:space="preserve">Tulos</w:t>
      </w:r>
    </w:p>
    <w:p>
      <w:r>
        <w:t xml:space="preserve">Keneltä kalastaja pyytää puheenvuoroa?</w:t>
      </w:r>
    </w:p>
    <w:p>
      <w:r>
        <w:rPr>
          <w:b/>
        </w:rPr>
        <w:t xml:space="preserve">Tulos</w:t>
      </w:r>
    </w:p>
    <w:p>
      <w:r>
        <w:t xml:space="preserve">Miksi kalastaja halusi naimisiin Ellenin kanssa?</w:t>
      </w:r>
    </w:p>
    <w:p>
      <w:r>
        <w:rPr>
          <w:b/>
        </w:rPr>
        <w:t xml:space="preserve">Tulos</w:t>
      </w:r>
    </w:p>
    <w:p>
      <w:r>
        <w:t xml:space="preserve">Kuka oli leski Butler?</w:t>
      </w:r>
    </w:p>
    <w:p>
      <w:r>
        <w:rPr>
          <w:b/>
        </w:rPr>
        <w:t xml:space="preserve">Tulos</w:t>
      </w:r>
    </w:p>
    <w:p>
      <w:r>
        <w:t xml:space="preserve">Kenet Ellen lopulta nai?</w:t>
      </w:r>
    </w:p>
    <w:p>
      <w:r>
        <w:rPr>
          <w:b/>
        </w:rPr>
        <w:t xml:space="preserve">Tulos</w:t>
      </w:r>
    </w:p>
    <w:p>
      <w:r>
        <w:t xml:space="preserve">Kuka on leski Butler kalastajalle?</w:t>
      </w:r>
    </w:p>
    <w:p>
      <w:r>
        <w:rPr>
          <w:b/>
        </w:rPr>
        <w:t xml:space="preserve">Esimerkki 3.776</w:t>
      </w:r>
    </w:p>
    <w:p>
      <w:r>
        <w:t xml:space="preserve"> "Kerran, kauan sitten", muinainen Pimeyden herra (Tim Curry) valittaa eristyneisyyttään varjoissa ennen kuin hän aistii kahden yksisarvisen läsnäolon, jotka suojelevat valon voimaa; jolloin Pimeys käskee Blixiä (Alice Playten) ja hänen apureitaan Poxia (Peter O'Farrell) ja Blunderia (Kiran Shah) tappamaan yksisarviset ja tuomaan hänelle niiden sarvet vapauttaakseen itsensä. Sillä välin prinsessa Lily (Mia Sara), ilkikurinen ja eloisa tyttö, lähtee yksin metsään tapaamaan rakkauttaan Jackia (Tom Cruise), seikkailunhaluista metsän asukasta, joka opettaa tytölle eläinten kieliä ennen kuin näyttää hänelle yksisarviset, kuten lupasi jonain päivänä tehdä. Vastoin Jackin vetoomuksia Lily lähestyy oria silittääkseen sitä, jolloin se on hajamielinen ja täydellinen kohde Blixin puhallusputken myrkkynuolelle. Osuman saatuaan yksisarviset pakenevat, ja Lily ottaa Jackin pelot vähättelemättä huomioon ja haastaa Jackin heittämällä sormuksensa lampeen ja ilmoittamalla menevänsä naimisiin sen kanssa, joka löytää sen.Jack, todistaen rakkautensa Lilyä kohtaan, sukeltaa lampeen noutamaan sormuksen. Kun ori kuolee myrkkyyn ja peikot ottavat sen sarven haltuunsa, metsä ja lampi jäätyvät ja kuolevaisten valtakunta joutuu apokalyptiseen talveen. Lily juoksee kauhuissaan karkuun ennen kuin Jack ehtii murtaa jäätyneen lammen pinnan. Jäätyneeseen mökkiin suojautuneena Lily kuulee peikkojen puhuvan yksisarvisen tappamisesta ja alicornin taikavoimien testaamisesta. Hän seuraa heitä Pimeyden luo, joka määrää heidät metsästämään tamman. Ylilyöntikohtauksessaan Blunder haastaa Darknessin oriin sarvi kädessään, mutta hänet sen sijaan pidätetään ja viedään pois.Metsässä Jack kohtaa tonttu Honeythorn Gumpin (David Bennent, äänenä Alice Playten). Gumpin, keiju Oonan (Annabelle Lanyon) ja kääpiöiden Brown Tomin ja Screwballin (Cork Hubbert ja Billy Barty) kanssa Jack etsii Liljaa ennen kuin hän törmää elottomaan oriin ja sen kumppaniin. Koska Jack tietää, että sarvi on saatava takaisin ja palautettava oriille, Gump ja muut johtavat hänet muinaisten aseiden kätköön, kun taas Brown Tom vartioi tammaa. Lily, joka yrittää hyvittää osuutensa orin kuolemassa, vangitaan tamman rinnalle sen jälkeen, kun Brown Tom on tyrmätty. Kun Jack ja hänen ryhmänsä saavat tietää, mitä on tapahtunut, he menevät suolla sijaitsevaan muinaiseen temppeliin, jossa Pimeys asuu. Vaikka Jack pärjää suohon haahuilevan Meg Mucklebonesin (Robert Picardo) kanssa, hän ja hänen ryhmänsä putoavat loukkuun, joka vie heidät tyrmään. Siellä he kohtaavat Blunderin, joka paljastuu naamioituneeksi haltijaksi, ennen kuin ogre-kokit raahaavat hänet pois piirakaksi paistettavaksi. Oona pelastaa Jackin ja muut, ja he jatkavat Lilyn ja tamman etsimistä. rakastuttuaan Lilyyn Pimeys houkuttelee häntä, ja Lily suostuu avioliittoon sillä ehdolla, että hän tappaa tamman tulevassa rituaalissa. Kuullessaan heidän keskustelunsa Jack ja Gump saavat tietää, että Pimeys voidaan tuhota päivänvalossa. Pelastaessaan Blunderia ryhmä ottaa jättiläismäisiä metallilautasia, jotka heijastavat auringonvalon kammioon, jossa tamma on tarkoitus uhrata. Rituaalin alkaessa Lily vapauttaa yksisarvisen, mutta Pimeys tyrmää hänet. Jack taistelee Darknessia vastaan, kun muut välittävät laskevan auringon valoa. Valon osuttua Pimeys karkotetaan jyrkänteen reunalle, mutta hän käyttää yksisarvisen sarvea pitääkseen kiinni ja toteaa Jackille uhmakkaasti, että pahuus vaanii jokaisessa ihmisessä ja että he eivät koskaan voi todella voittaa häntä. Jack lyö Pimeyden kättä, jolloin yksisarvisen sarvi vapautuu, ja Pimeys karkotetaan tähtiin. Kun Gump palauttaa oriin sarven ja herättää sen henkiin, Jack hakee sormuksen lammesta ja palauttaa sen Lilylle herättäen hänet henkiin.</w:t>
      </w:r>
    </w:p>
    <w:p>
      <w:r>
        <w:rPr>
          <w:b/>
        </w:rPr>
        <w:t xml:space="preserve">Tulos</w:t>
      </w:r>
    </w:p>
    <w:p>
      <w:r>
        <w:t xml:space="preserve">Miksi Jack sukeltaa lampeen hakemaan Lilyn sormusta?</w:t>
      </w:r>
    </w:p>
    <w:p>
      <w:r>
        <w:rPr>
          <w:b/>
        </w:rPr>
        <w:t xml:space="preserve">Tulos</w:t>
      </w:r>
    </w:p>
    <w:p>
      <w:r>
        <w:t xml:space="preserve">Kuka esittää Pimeyden herraa?</w:t>
      </w:r>
    </w:p>
    <w:p>
      <w:r>
        <w:rPr>
          <w:b/>
        </w:rPr>
        <w:t xml:space="preserve">Tulos</w:t>
      </w:r>
    </w:p>
    <w:p>
      <w:r>
        <w:t xml:space="preserve">Mitä tapahtuu, kun ori kuolee?</w:t>
      </w:r>
    </w:p>
    <w:p>
      <w:r>
        <w:rPr>
          <w:b/>
        </w:rPr>
        <w:t xml:space="preserve">Tulos</w:t>
      </w:r>
    </w:p>
    <w:p>
      <w:r>
        <w:t xml:space="preserve">Miten Jack herättää Lilyn henkiin?</w:t>
      </w:r>
    </w:p>
    <w:p>
      <w:r>
        <w:rPr>
          <w:b/>
        </w:rPr>
        <w:t xml:space="preserve">Tulos</w:t>
      </w:r>
    </w:p>
    <w:p>
      <w:r>
        <w:t xml:space="preserve">Mitä Lilylle ja tammalle tapahtuu metsässä?</w:t>
      </w:r>
    </w:p>
    <w:p>
      <w:r>
        <w:rPr>
          <w:b/>
        </w:rPr>
        <w:t xml:space="preserve">Tulos</w:t>
      </w:r>
    </w:p>
    <w:p>
      <w:r>
        <w:t xml:space="preserve">Missä Pimeys asuu?</w:t>
      </w:r>
    </w:p>
    <w:p>
      <w:r>
        <w:rPr>
          <w:b/>
        </w:rPr>
        <w:t xml:space="preserve">Tulos</w:t>
      </w:r>
    </w:p>
    <w:p>
      <w:r>
        <w:t xml:space="preserve">Mitä esineitä ryhmä käyttää heijastaakseen päivänvaloa kammioon?</w:t>
      </w:r>
    </w:p>
    <w:p>
      <w:r>
        <w:rPr>
          <w:b/>
        </w:rPr>
        <w:t xml:space="preserve">Tulos</w:t>
      </w:r>
    </w:p>
    <w:p>
      <w:r>
        <w:t xml:space="preserve">Minkä osan yksisarvisista Pimeyden Herra käskee peikkoja tuomaan takaisin hänelle?</w:t>
      </w:r>
    </w:p>
    <w:p>
      <w:r>
        <w:rPr>
          <w:b/>
        </w:rPr>
        <w:t xml:space="preserve">Tulos</w:t>
      </w:r>
    </w:p>
    <w:p>
      <w:r>
        <w:t xml:space="preserve">Miksi Pimeyden Herra haluaa tappaa kaksi yksisarvista?</w:t>
      </w:r>
    </w:p>
    <w:p>
      <w:r>
        <w:rPr>
          <w:b/>
        </w:rPr>
        <w:t xml:space="preserve">Tulos</w:t>
      </w:r>
    </w:p>
    <w:p>
      <w:r>
        <w:t xml:space="preserve">Mitä kaksi yksisarvista vartioi?</w:t>
      </w:r>
    </w:p>
    <w:p>
      <w:r>
        <w:rPr>
          <w:b/>
        </w:rPr>
        <w:t xml:space="preserve">Tulos</w:t>
      </w:r>
    </w:p>
    <w:p>
      <w:r>
        <w:t xml:space="preserve">Mikä on ainoa asia, joka voi tuhota Pimeyden?</w:t>
      </w:r>
    </w:p>
    <w:p>
      <w:r>
        <w:rPr>
          <w:b/>
        </w:rPr>
        <w:t xml:space="preserve">Tulos</w:t>
      </w:r>
    </w:p>
    <w:p>
      <w:r>
        <w:t xml:space="preserve">Kuka haastaa Pimeyden, mutta ei onnistu yrityksissään?</w:t>
      </w:r>
    </w:p>
    <w:p>
      <w:r>
        <w:rPr>
          <w:b/>
        </w:rPr>
        <w:t xml:space="preserve">Tulos</w:t>
      </w:r>
    </w:p>
    <w:p>
      <w:r>
        <w:t xml:space="preserve">Kenen Lily kuulee puhuvan yksisarvisen tappamisesta?</w:t>
      </w:r>
    </w:p>
    <w:p>
      <w:r>
        <w:rPr>
          <w:b/>
        </w:rPr>
        <w:t xml:space="preserve">Tulos</w:t>
      </w:r>
    </w:p>
    <w:p>
      <w:r>
        <w:t xml:space="preserve">Miten Lily haastaa Jackin?</w:t>
      </w:r>
    </w:p>
    <w:p>
      <w:r>
        <w:rPr>
          <w:b/>
        </w:rPr>
        <w:t xml:space="preserve">Tulos</w:t>
      </w:r>
    </w:p>
    <w:p>
      <w:r>
        <w:t xml:space="preserve">Kuka hakee sormuksen, jonka Lily heitti lampeen?</w:t>
      </w:r>
    </w:p>
    <w:p>
      <w:r>
        <w:rPr>
          <w:b/>
        </w:rPr>
        <w:t xml:space="preserve">Tulos</w:t>
      </w:r>
    </w:p>
    <w:p>
      <w:r>
        <w:t xml:space="preserve">Mitä Jack paljastaa, että Blunder todella on?</w:t>
      </w:r>
    </w:p>
    <w:p>
      <w:r>
        <w:rPr>
          <w:b/>
        </w:rPr>
        <w:t xml:space="preserve">Tulos</w:t>
      </w:r>
    </w:p>
    <w:p>
      <w:r>
        <w:t xml:space="preserve">Minne sarvi on palautettava, kun se on saatu takaisin?</w:t>
      </w:r>
    </w:p>
    <w:p>
      <w:r>
        <w:rPr>
          <w:b/>
        </w:rPr>
        <w:t xml:space="preserve">Tulos</w:t>
      </w:r>
    </w:p>
    <w:p>
      <w:r>
        <w:t xml:space="preserve">Mikä turvaa Valon Voiman?</w:t>
      </w:r>
    </w:p>
    <w:p>
      <w:r>
        <w:rPr>
          <w:b/>
        </w:rPr>
        <w:t xml:space="preserve">Tulos</w:t>
      </w:r>
    </w:p>
    <w:p>
      <w:r>
        <w:t xml:space="preserve">Mitä tapahtuu heti oriin kuoleman jälkeen?</w:t>
      </w:r>
    </w:p>
    <w:p>
      <w:r>
        <w:rPr>
          <w:b/>
        </w:rPr>
        <w:t xml:space="preserve">Tulos</w:t>
      </w:r>
    </w:p>
    <w:p>
      <w:r>
        <w:t xml:space="preserve">Miten Lily kuulee Darknessesin suunnitelmat?</w:t>
      </w:r>
    </w:p>
    <w:p>
      <w:r>
        <w:rPr>
          <w:b/>
        </w:rPr>
        <w:t xml:space="preserve">Tulos</w:t>
      </w:r>
    </w:p>
    <w:p>
      <w:r>
        <w:t xml:space="preserve">Kuka pelastaa Jackin Dungeonissa?</w:t>
      </w:r>
    </w:p>
    <w:p>
      <w:r>
        <w:rPr>
          <w:b/>
        </w:rPr>
        <w:t xml:space="preserve">Tulos</w:t>
      </w:r>
    </w:p>
    <w:p>
      <w:r>
        <w:t xml:space="preserve">Keneen Darkness rakastuu?</w:t>
      </w:r>
    </w:p>
    <w:p>
      <w:r>
        <w:rPr>
          <w:b/>
        </w:rPr>
        <w:t xml:space="preserve">Tulos</w:t>
      </w:r>
    </w:p>
    <w:p>
      <w:r>
        <w:t xml:space="preserve">Kuka jää vartioimaan tammaa metsässä?</w:t>
      </w:r>
    </w:p>
    <w:p>
      <w:r>
        <w:rPr>
          <w:b/>
        </w:rPr>
        <w:t xml:space="preserve">Tulos</w:t>
      </w:r>
    </w:p>
    <w:p>
      <w:r>
        <w:t xml:space="preserve">Mikä voi tuhota Pimeyden?</w:t>
      </w:r>
    </w:p>
    <w:p>
      <w:r>
        <w:rPr>
          <w:b/>
        </w:rPr>
        <w:t xml:space="preserve">Tulos</w:t>
      </w:r>
    </w:p>
    <w:p>
      <w:r>
        <w:t xml:space="preserve">Miksi Lilly menee aluksi metsään?</w:t>
      </w:r>
    </w:p>
    <w:p>
      <w:r>
        <w:rPr>
          <w:b/>
        </w:rPr>
        <w:t xml:space="preserve">Tulos</w:t>
      </w:r>
    </w:p>
    <w:p>
      <w:r>
        <w:t xml:space="preserve">Kuka herättää orin henkiin, kun Pimeys on karkotettu?</w:t>
      </w:r>
    </w:p>
    <w:p>
      <w:r>
        <w:rPr>
          <w:b/>
        </w:rPr>
        <w:t xml:space="preserve">Tulos</w:t>
      </w:r>
    </w:p>
    <w:p>
      <w:r>
        <w:t xml:space="preserve">Kuka herättää Lilyn henkiin sen jälkeen, kun Darkness on tyrmännyt hänet?</w:t>
      </w:r>
    </w:p>
    <w:p>
      <w:r>
        <w:rPr>
          <w:b/>
        </w:rPr>
        <w:t xml:space="preserve">Tulos</w:t>
      </w:r>
    </w:p>
    <w:p>
      <w:r>
        <w:t xml:space="preserve">Millä Jack ja hänen ryhmänsä aikovat kukistaa Pimeyden?</w:t>
      </w:r>
    </w:p>
    <w:p>
      <w:r>
        <w:rPr>
          <w:b/>
        </w:rPr>
        <w:t xml:space="preserve">Tulos</w:t>
      </w:r>
    </w:p>
    <w:p>
      <w:r>
        <w:t xml:space="preserve">Miksi Lily saa Darknessin suostumaan siihen, että hän saa tehdä uhrauksen tulevassa rituaalissa?</w:t>
      </w:r>
    </w:p>
    <w:p>
      <w:r>
        <w:rPr>
          <w:b/>
        </w:rPr>
        <w:t xml:space="preserve">Tulos</w:t>
      </w:r>
    </w:p>
    <w:p>
      <w:r>
        <w:t xml:space="preserve">Miten Darkness pelastaa itsensä putoamiselta jyrkänteeltä?</w:t>
      </w:r>
    </w:p>
    <w:p>
      <w:r>
        <w:rPr>
          <w:b/>
        </w:rPr>
        <w:t xml:space="preserve">Esimerkki 3.777</w:t>
      </w:r>
    </w:p>
    <w:p>
      <w:r>
        <w:t xml:space="preserve"> Bufflandissa sijaitsevan kuuluisan Algonquin Avenuen (Clevelandiksi tarkoitetun kaupungin) varakkaimpiin ja sivistyneimpiin asukkaisiin kuuluva kapteeni Arthur Farnham on sisällissodan veteraani ja leski, jonka vaimo kuoli sairauteen, kun hän oli hänen mukanaan syrjäisellä rajaseutuasemalla. Armeijasta lähdettyään hän on pyrkinyt osallistumaan kunnan asioihin, mutta epäonnistuu, vaikka poliittinen naiivius . Voittanut puolue on antanut hänelle kirjastolautakunnan puheenjohtajan paikan. Tässä tehtävässä häntä lähestyy Maud Matchin, puuseppä Saul Matchinin tytär, joka on tyytyväinen kohtaloonsa. Hänen tyttärensä ei ole, ja hän hakee töitä kirjastosta keinona parantaa itseään. Farnham suostuu esittämään hänen asiansa, mutta joutuu johtokunnan enemmistön vastustamaksi, sillä heillä on oma ehdokas. Tyttö huomaa tuntevansa vetoa Farnhamiin, joka on kiinnostuneempi Alice Beldingistä, varakkaan naapurinsa leskirouvan tyttärestä.Saul Matchin oli toivonut tyttärensä ryhtyvän kotiapulaiseksi, mutta käydessään lukion hän kokee olevansa siihen liian hyvä. Häntä ihailee Saulin apulainen Sam Sleeny, joka asuu Matchinien kanssa, ja hänen isänsä suosii häntä. Sleeny on kiireinen Farnhamin ulkorakennusten korjaamisessa, ja kapteenin ja Maudin välinen kanssakäyminen tekee hänet mustasukkaiseksi. Sleenyn tyytymättömyyden huomattuaan Andrew Jackson Offitt (oikealta nimeltään Ananias), lukkoseppä ja "ammatillinen uudistaja", yrittää saada hänet liittymään Bread-winners -työväenjärjestöön. Sleeny on tyytyväinen työsuhteeseensa: "Old Saul Matchin ja minä pääsimme sopimukseen ajasta ja palkasta, ja me molemmat olimme sopivia. If he's got his heel into me, I don't feel it", mutta Maudiin kohdistuvan tyytymättömyytensä vuoksi hän on helppo saalis Offittille, joka saa hänet liittymään ja maksamaan jäsenmaksut, jotka ovat Offittin näkyvä toimeentuloväline." Maud on tullut vakuuttuneeksi siitä, että hän on rakastunut Farnhamiin, ja julistaa sen hänelle. Se ei saa vastakaikua, ja kohtausta todistavat sekä rouva Belding että Sleeny. Leski uskoo Farnhamia, kun tämä ilmoittaa, ettei ollut rohkaissut Maudia, mutta tytär ei usko, kun äiti varomattomasti kertoo hänelle tapahtuneesta. Kun Farnham pyrkii naimisiin Alicen kanssa, tämä torjuu hänet ja pyytää häntä olemaan koskaan uusimatta aihetta. offittin jäsenistö on kyllästynyt loputtomiin puheisiin ja suunnittelee yleislakkoa, mistä Farnhamille ilmoittaa herra Temple, valssaamon suolaista puhuva varatoimitusjohtaja. Eräs lakkolaisten joukossa oleva elementti aikoo myös ryöstää Algonquin Avenuen varrella sijaitsevia taloja, myös Farnhamin taloa. Lakko alkaa, ja se lamauttaa Bufflandin kaupankäynnin, vaikka se on aluksi väkivallaton. Pormestari ja poliisipäällikkö eivät Farnhamin lähestyessä heitä ole halukkaita vartioimaan Algonquin Avenueta. Farnham ryhtyy organisoimaan sisällissodan veteraaneja ja ostaa aseita heidän aseistautuakseen. Kun Farnhamin joukko pelastaa pormestarin hyökkäykseltä, hän nimittää heidät erikoispoliisiksi sillä ehdolla, että kaupungille ei aiheudu kuluja. sillä välin Maud kertoo isälleen, ettei hän koskaan mene naimisiin Sleenyn kanssa. Häntä kosiskelevat Bott, joka on spiritisti ja leipätyöläinen, sekä Offitt. Kumpikaan ei menesty, vaikka Offitt estää tyttöä taitavasti sanomasta ei, ja imartelulla ja tarinoilla väitetystä menneisyydestään herättää tytön mielenkiinnon.Bufflandin kilpailevaan Clearfieldin kaupunkiin [sarjisversiossa "Clevealo"] levinneen lakon toisena päivänä tunnelmat työläisten keskuudessa ovat muuttuneet rumiksi. Temple varoittaa, että hyökkäykset Algonquin Avenuella ovat uhkaavia, ja auttaa Farnhamin joukkoja torjumaan hyökkäykset kapteenin taloon ja Beldingin taloon. Bott ja Sleeny jäävät joukkojen vangiksi; ensin mainittu joutuu vankilaan, mutta Farnham säälii Sleenyta hyvänä työmiehenä, ja puuseppä istuu vain muutaman päivän. Clearfieldin lakon ratkaiseminen vie tuulta Bufflandin toimista, ja pian useimmat palaavat töihin, vaikka jotkut agitaattorit saavat potkut. Offitt, vaikka hän on yksi Beldingin talon hyökkäyksen johtajista, on välttynyt syytteiltä ja ystävystyy murjottelevan Sleenyn kanssa tämän vapauduttua. Kuultuaan, että jotkut työläiset maksavat vuokranantajalleen Farnhamille vuokrapäivän iltana tämän kotona, Offitt keksii suunnitelman ryöstää ja murhata Farnham ja antaa Sleenyn ottaa syyt niskoilleen, kun Offitt karkaa Maudin kanssa. Niinpä Offitt hiipii Farnhamin taloon Sleenyn vasara mukanaan, mutta juuri kun hän on iskemässä kuolettavaa iskua, Alice Belding, joka näkee talostaan oopperalasin läpi, mitä tapahtuu, huutaa ja harhauttaa Offittia sen verran, että Farnham loukkaantuu iskusta, mutta ei kuole. Offitt kiirehtii pois rahojen kanssa ja lavastaa Sleenyn syylliseksi. Tajuttuaan Offittin petoksen Sleeny pakenee vankilasta ja tappaa hänet. Varastetut rahat löytyvät Offittin ruumiista, mikä vapauttaa Sleenyn syyllisyydestä Farnhamin pahoinpitelyyn, mutta puuseppä joutuu silti oikeudenkäyntiin Offittin murhasta, jossa häntä auttaa Maudin puolueellinen todistus. Myötämielinen valamiehistö ei piittaa laista ja toteaa hänet syyttömäksi. Sleeny voittaa Maudin käden avioliittoon, ja Farnham ja Alice Belding menevät naimisiin.</w:t>
      </w:r>
    </w:p>
    <w:p>
      <w:r>
        <w:rPr>
          <w:b/>
        </w:rPr>
        <w:t xml:space="preserve">Tulos</w:t>
      </w:r>
    </w:p>
    <w:p>
      <w:r>
        <w:t xml:space="preserve">Kuka suunnittelee Farnhamin ryöstämistä ja murhaamista?</w:t>
      </w:r>
    </w:p>
    <w:p>
      <w:r>
        <w:rPr>
          <w:b/>
        </w:rPr>
        <w:t xml:space="preserve">Tulos</w:t>
      </w:r>
    </w:p>
    <w:p>
      <w:r>
        <w:t xml:space="preserve">Mitkä ovat Offittin näkyvät tukikeinot?</w:t>
      </w:r>
    </w:p>
    <w:p>
      <w:r>
        <w:rPr>
          <w:b/>
        </w:rPr>
        <w:t xml:space="preserve">Tulos</w:t>
      </w:r>
    </w:p>
    <w:p>
      <w:r>
        <w:t xml:space="preserve">Mitä osa lakkolaisista aikoo tehdä lakon aikana?</w:t>
      </w:r>
    </w:p>
    <w:p>
      <w:r>
        <w:rPr>
          <w:b/>
        </w:rPr>
        <w:t xml:space="preserve">Tulos</w:t>
      </w:r>
    </w:p>
    <w:p>
      <w:r>
        <w:t xml:space="preserve">Kuka on Saul Matchinin tytär?</w:t>
      </w:r>
    </w:p>
    <w:p>
      <w:r>
        <w:rPr>
          <w:b/>
        </w:rPr>
        <w:t xml:space="preserve">Tulos</w:t>
      </w:r>
    </w:p>
    <w:p>
      <w:r>
        <w:t xml:space="preserve">Mitkä ovat leivän voittajat?</w:t>
      </w:r>
    </w:p>
    <w:p>
      <w:r>
        <w:rPr>
          <w:b/>
        </w:rPr>
        <w:t xml:space="preserve">Tulos</w:t>
      </w:r>
    </w:p>
    <w:p>
      <w:r>
        <w:t xml:space="preserve">Kuka on naapurin lesken tytär?</w:t>
      </w:r>
    </w:p>
    <w:p>
      <w:r>
        <w:rPr>
          <w:b/>
        </w:rPr>
        <w:t xml:space="preserve">Tulos</w:t>
      </w:r>
    </w:p>
    <w:p>
      <w:r>
        <w:t xml:space="preserve">Miksi Maud haluaa töihin kirjastoon?</w:t>
      </w:r>
    </w:p>
    <w:p>
      <w:r>
        <w:rPr>
          <w:b/>
        </w:rPr>
        <w:t xml:space="preserve">Tulos</w:t>
      </w:r>
    </w:p>
    <w:p>
      <w:r>
        <w:t xml:space="preserve">Mitä Offittin ryhmä Leivänsyöjät aikoo tehdä kaupungissa?</w:t>
      </w:r>
    </w:p>
    <w:p>
      <w:r>
        <w:rPr>
          <w:b/>
        </w:rPr>
        <w:t xml:space="preserve">Tulos</w:t>
      </w:r>
    </w:p>
    <w:p>
      <w:r>
        <w:t xml:space="preserve">Miksi Maud Matchin ei halunnut työskennellä kotiapulaisena?</w:t>
      </w:r>
    </w:p>
    <w:p>
      <w:r>
        <w:rPr>
          <w:b/>
        </w:rPr>
        <w:t xml:space="preserve">Tulos</w:t>
      </w:r>
    </w:p>
    <w:p>
      <w:r>
        <w:t xml:space="preserve">Mitä Offitt suunnittelee lakon päätyttyä?</w:t>
      </w:r>
    </w:p>
    <w:p>
      <w:r>
        <w:rPr>
          <w:b/>
        </w:rPr>
        <w:t xml:space="preserve">Tulos</w:t>
      </w:r>
    </w:p>
    <w:p>
      <w:r>
        <w:t xml:space="preserve">Miksi Arthur ei puutu kunnan asioihin?</w:t>
      </w:r>
    </w:p>
    <w:p>
      <w:r>
        <w:rPr>
          <w:b/>
        </w:rPr>
        <w:t xml:space="preserve">Tulos</w:t>
      </w:r>
    </w:p>
    <w:p>
      <w:r>
        <w:t xml:space="preserve">Minkä työn kapteeni Arthur Farnham ottaa vastaan armeijasta lähdettyään?</w:t>
      </w:r>
    </w:p>
    <w:p>
      <w:r>
        <w:rPr>
          <w:b/>
        </w:rPr>
        <w:t xml:space="preserve">Tulos</w:t>
      </w:r>
    </w:p>
    <w:p>
      <w:r>
        <w:t xml:space="preserve">Mihin lakko levisi toisena päivänä?</w:t>
      </w:r>
    </w:p>
    <w:p>
      <w:r>
        <w:rPr>
          <w:b/>
        </w:rPr>
        <w:t xml:space="preserve">Tulos</w:t>
      </w:r>
    </w:p>
    <w:p>
      <w:r>
        <w:t xml:space="preserve">Minkä sodan veteraani kapteeni Arthur on?</w:t>
      </w:r>
    </w:p>
    <w:p>
      <w:r>
        <w:rPr>
          <w:b/>
        </w:rPr>
        <w:t xml:space="preserve">Tulos</w:t>
      </w:r>
    </w:p>
    <w:p>
      <w:r>
        <w:t xml:space="preserve">Kenelle Maud julistaa rakkautta?</w:t>
      </w:r>
    </w:p>
    <w:p>
      <w:r>
        <w:rPr>
          <w:b/>
        </w:rPr>
        <w:t xml:space="preserve">Tulos</w:t>
      </w:r>
    </w:p>
    <w:p>
      <w:r>
        <w:t xml:space="preserve">Mitä Offitt suunnittelee?</w:t>
      </w:r>
    </w:p>
    <w:p>
      <w:r>
        <w:rPr>
          <w:b/>
        </w:rPr>
        <w:t xml:space="preserve">Tulos</w:t>
      </w:r>
    </w:p>
    <w:p>
      <w:r>
        <w:t xml:space="preserve">Kuka pelastaa Farnhamin vahingossa murhalta?</w:t>
      </w:r>
    </w:p>
    <w:p>
      <w:r>
        <w:rPr>
          <w:b/>
        </w:rPr>
        <w:t xml:space="preserve">Tulos</w:t>
      </w:r>
    </w:p>
    <w:p>
      <w:r>
        <w:t xml:space="preserve">Kenestä Arthur Farnham on kiinnostunut?</w:t>
      </w:r>
    </w:p>
    <w:p>
      <w:r>
        <w:rPr>
          <w:b/>
        </w:rPr>
        <w:t xml:space="preserve">Tulos</w:t>
      </w:r>
    </w:p>
    <w:p>
      <w:r>
        <w:t xml:space="preserve">Miksi Sam Sleeny liittyy Leivänsärkijöihin, jos hän oli tyytyväinen työhönsä?</w:t>
      </w:r>
    </w:p>
    <w:p>
      <w:r>
        <w:rPr>
          <w:b/>
        </w:rPr>
        <w:t xml:space="preserve">Tulos</w:t>
      </w:r>
    </w:p>
    <w:p>
      <w:r>
        <w:t xml:space="preserve">Miten Sleeny saa lyhennettyä vankeusrangaistustaan?</w:t>
      </w:r>
    </w:p>
    <w:p>
      <w:r>
        <w:rPr>
          <w:b/>
        </w:rPr>
        <w:t xml:space="preserve">Tulos</w:t>
      </w:r>
    </w:p>
    <w:p>
      <w:r>
        <w:t xml:space="preserve">Kenen kanssa Maude päätyy naimisiin tarinan lopussa?</w:t>
      </w:r>
    </w:p>
    <w:p>
      <w:r>
        <w:rPr>
          <w:b/>
        </w:rPr>
        <w:t xml:space="preserve">Tulos</w:t>
      </w:r>
    </w:p>
    <w:p>
      <w:r>
        <w:t xml:space="preserve">Ketä Offitt kehystää?</w:t>
      </w:r>
    </w:p>
    <w:p>
      <w:r>
        <w:rPr>
          <w:b/>
        </w:rPr>
        <w:t xml:space="preserve">Tulos</w:t>
      </w:r>
    </w:p>
    <w:p>
      <w:r>
        <w:t xml:space="preserve">Kuka on Sam Sleeny?</w:t>
      </w:r>
    </w:p>
    <w:p>
      <w:r>
        <w:rPr>
          <w:b/>
        </w:rPr>
        <w:t xml:space="preserve">Tulos</w:t>
      </w:r>
    </w:p>
    <w:p>
      <w:r>
        <w:t xml:space="preserve">Kuka on paikalla katsomassa, kun Maudin rakkaudentunnustus Farnhamille hylätään?</w:t>
      </w:r>
    </w:p>
    <w:p>
      <w:r>
        <w:rPr>
          <w:b/>
        </w:rPr>
        <w:t xml:space="preserve">Tulos</w:t>
      </w:r>
    </w:p>
    <w:p>
      <w:r>
        <w:t xml:space="preserve">Miksi Alice kokee olevansa liian hyvä tullakseen kotiapulaiseksi?</w:t>
      </w:r>
    </w:p>
    <w:p>
      <w:r>
        <w:rPr>
          <w:b/>
        </w:rPr>
        <w:t xml:space="preserve">Tulos</w:t>
      </w:r>
    </w:p>
    <w:p>
      <w:r>
        <w:t xml:space="preserve">Miten valamiehistö löytää puusepän?</w:t>
      </w:r>
    </w:p>
    <w:p>
      <w:r>
        <w:rPr>
          <w:b/>
        </w:rPr>
        <w:t xml:space="preserve">Tulos</w:t>
      </w:r>
    </w:p>
    <w:p>
      <w:r>
        <w:t xml:space="preserve">Mikä auttaa vähentämään lakon energiaa?</w:t>
      </w:r>
    </w:p>
    <w:p>
      <w:r>
        <w:rPr>
          <w:b/>
        </w:rPr>
        <w:t xml:space="preserve">Tulos</w:t>
      </w:r>
    </w:p>
    <w:p>
      <w:r>
        <w:t xml:space="preserve">Miten Sleeny todetaan syyttömäksi Offittin murhaan?</w:t>
      </w:r>
    </w:p>
    <w:p>
      <w:r>
        <w:rPr>
          <w:b/>
        </w:rPr>
        <w:t xml:space="preserve">Tulos</w:t>
      </w:r>
    </w:p>
    <w:p>
      <w:r>
        <w:t xml:space="preserve">Mikä on leipätyöläiset?</w:t>
      </w:r>
    </w:p>
    <w:p>
      <w:r>
        <w:rPr>
          <w:b/>
        </w:rPr>
        <w:t xml:space="preserve">Tulos</w:t>
      </w:r>
    </w:p>
    <w:p>
      <w:r>
        <w:t xml:space="preserve">Kenet Saul Matchin haluaa tyttärensä menevän naimisiin?</w:t>
      </w:r>
    </w:p>
    <w:p>
      <w:r>
        <w:rPr>
          <w:b/>
        </w:rPr>
        <w:t xml:space="preserve">Esimerkki 3.778</w:t>
      </w:r>
    </w:p>
    <w:p>
      <w:r>
        <w:t xml:space="preserve"> Alkuperäisen esityksen jälkeen Shaffer on muokannut näytelmäänsä laajalti, mukaan lukien juonen yksityiskohtiin tehdyt muutokset; seuraavat asiat ovat yhteisiä kaikille tarkistuksille.Tarinan alussa Salieri on vanha mies, joka on jo kauan elänyt maineensa ohi. Puhuessaan suoraan yleisölle hän väittää käyttäneensä myrkkyä Mozartin salamurhaamiseen ja lupaa selittää asiansa. Sitten toiminta siirtyy 1700-luvulle, jolloin Salieri ei ole tavannut Mozartia henkilökohtaisesti, mutta on kuullut hänestä ja hänen musiikistaan. Hän ihailee Mozartin sävellyksiä ja on innoissaan mahdollisuudesta tavata Mozart henkilökohtaisesti salongissa, jossa soitetaan Mozartin sävellyksiä. Kun hän vihdoin näkee Mozartin, hän kuitenkin pettyy syvästi huomatessaan, että Mozartilta itseltään puuttuu hänen sävellystensä armo ja viehätysvoima: Kun Salieri tapaa hänet ensimmäistä kertaa, Mozart ryömii käsillään ja polvillaan ja keskustelee rivoasti tulevan morsiamensa Constanze Weberin kanssa.Salieri ei voi sovittaa yhteen Mozartin moukkamaista käytöstä ja neroutta, jonka Jumala on hänelle selittämättömästi suonut. Salieri, joka on ollut koko ikänsä harras katolilainen, ei voi uskoa, että Jumala valitsisi Mozartin hänen sijastaan tällaiseen lahjaan. Salieri luopuu Jumalasta ja vannoo tekevänsä kaikkensa tuhotakseen Mozartin kostaakseen Luojalleen.Suurimman osan näytelmän loppuosasta Salieri esiintyy Mozartin liittolaisena Mozartille päin naamaa ja tekee samalla kaikkensa tuhotakseen Mozartin maineen ja hänen sävellystensä mahdollisen menestyksen. Useampaan otteeseen vain keisarin suora väliintulo antaa Mozartille mahdollisuuden jatkaa (väliintuloa, jota Salieri vastustaa ja ottaa sitten liian mielellään kunnian siitä, kun Mozart olettaa, että se oli hänen väliintulonsa). Salieri myös nöyryyttää Mozartin vaimoa, kun tämä pyytää Salierilta apua, ja mustamaalaa Mozartin luonnetta keisarin ja hovin edessä. Amadeuksen pääteema on Mozartin toistuvat yritykset voittaa aristokraattinen "yleisö" yhä nerokkaammilla sävellyksillä, jotka aina kariutuvat joko Salieriin tai aristokraatin omaan kyvyttömyyteen arvostaa Mozartin neroutta. näytelmä päättyy Salierin itsemurhayritykseen viimeisenä yrityksenä tulla muistetuksi, ja hän jättää jälkeensä tunnustuksen, jonka mukaan hän oli murhannut Mozartin arsenikilla. Hän kuitenkin selviää hengissä, ja hänen tunnustukseensa suhtaudutaan epäuskoisesti, ja hän joutuu jälleen kerran vajoamaan keskinkertaisuuteen.</w:t>
      </w:r>
    </w:p>
    <w:p>
      <w:r>
        <w:rPr>
          <w:b/>
        </w:rPr>
        <w:t xml:space="preserve">Tulos</w:t>
      </w:r>
    </w:p>
    <w:p>
      <w:r>
        <w:t xml:space="preserve">Kenen silmissä Salieri yrittää saada Mozartin näyttämään pahalta?</w:t>
      </w:r>
    </w:p>
    <w:p>
      <w:r>
        <w:rPr>
          <w:b/>
        </w:rPr>
        <w:t xml:space="preserve">Tulos</w:t>
      </w:r>
    </w:p>
    <w:p>
      <w:r>
        <w:t xml:space="preserve">Miten yleisö reagoi Salierin tunnustukseen?</w:t>
      </w:r>
    </w:p>
    <w:p>
      <w:r>
        <w:rPr>
          <w:b/>
        </w:rPr>
        <w:t xml:space="preserve">Tulos</w:t>
      </w:r>
    </w:p>
    <w:p>
      <w:r>
        <w:t xml:space="preserve">Miksi Salieri vihaa Mozartia?</w:t>
      </w:r>
    </w:p>
    <w:p>
      <w:r>
        <w:rPr>
          <w:b/>
        </w:rPr>
        <w:t xml:space="preserve">Tulos</w:t>
      </w:r>
    </w:p>
    <w:p>
      <w:r>
        <w:t xml:space="preserve">Kuka pyytää Salierilta apua ja joutuu sen seurauksena nöyryytetyksi?</w:t>
      </w:r>
    </w:p>
    <w:p>
      <w:r>
        <w:rPr>
          <w:b/>
        </w:rPr>
        <w:t xml:space="preserve">Tulos</w:t>
      </w:r>
    </w:p>
    <w:p>
      <w:r>
        <w:t xml:space="preserve">Miten Salieri tuntee Mozartin tarinan alussa?</w:t>
      </w:r>
    </w:p>
    <w:p>
      <w:r>
        <w:rPr>
          <w:b/>
        </w:rPr>
        <w:t xml:space="preserve">Tulos</w:t>
      </w:r>
    </w:p>
    <w:p>
      <w:r>
        <w:t xml:space="preserve">Mitä Salieri ei voi uskoa Mozartista ja Jumalan valinnasta?</w:t>
      </w:r>
    </w:p>
    <w:p>
      <w:r>
        <w:rPr>
          <w:b/>
        </w:rPr>
        <w:t xml:space="preserve">Tulos</w:t>
      </w:r>
    </w:p>
    <w:p>
      <w:r>
        <w:t xml:space="preserve">Mitä Salieri paljastaa yleisölle avauksessa?</w:t>
      </w:r>
    </w:p>
    <w:p>
      <w:r>
        <w:rPr>
          <w:b/>
        </w:rPr>
        <w:t xml:space="preserve">Tulos</w:t>
      </w:r>
    </w:p>
    <w:p>
      <w:r>
        <w:t xml:space="preserve">Mitä Salieri tekee viimeisessä yrityksessään tulla muistetuksi?</w:t>
      </w:r>
    </w:p>
    <w:p>
      <w:r>
        <w:rPr>
          <w:b/>
        </w:rPr>
        <w:t xml:space="preserve">Tulos</w:t>
      </w:r>
    </w:p>
    <w:p>
      <w:r>
        <w:t xml:space="preserve">Mistä Salieri ottaa kunnian ?</w:t>
      </w:r>
    </w:p>
    <w:p>
      <w:r>
        <w:rPr>
          <w:b/>
        </w:rPr>
        <w:t xml:space="preserve">Tulos</w:t>
      </w:r>
    </w:p>
    <w:p>
      <w:r>
        <w:t xml:space="preserve">Keneksi Salieri naamioituu?</w:t>
      </w:r>
    </w:p>
    <w:p>
      <w:r>
        <w:rPr>
          <w:b/>
        </w:rPr>
        <w:t xml:space="preserve">Tulos</w:t>
      </w:r>
    </w:p>
    <w:p>
      <w:r>
        <w:t xml:space="preserve">Mitä Mozart tekee, kun hän tapaa Salierin?</w:t>
      </w:r>
    </w:p>
    <w:p>
      <w:r>
        <w:rPr>
          <w:b/>
        </w:rPr>
        <w:t xml:space="preserve">Tulos</w:t>
      </w:r>
    </w:p>
    <w:p>
      <w:r>
        <w:t xml:space="preserve">Miten Salieri sanoo tappaneensa Mozartin?</w:t>
      </w:r>
    </w:p>
    <w:p>
      <w:r>
        <w:rPr>
          <w:b/>
        </w:rPr>
        <w:t xml:space="preserve">Tulos</w:t>
      </w:r>
    </w:p>
    <w:p>
      <w:r>
        <w:t xml:space="preserve">Miksi Salieri on surullinen tarinan lopussa?</w:t>
      </w:r>
    </w:p>
    <w:p>
      <w:r>
        <w:rPr>
          <w:b/>
        </w:rPr>
        <w:t xml:space="preserve">Tulos</w:t>
      </w:r>
    </w:p>
    <w:p>
      <w:r>
        <w:t xml:space="preserve">Mitä mieltä Salieri on Mozartista, kun he tapaavat?</w:t>
      </w:r>
    </w:p>
    <w:p>
      <w:r>
        <w:rPr>
          <w:b/>
        </w:rPr>
        <w:t xml:space="preserve">Tulos</w:t>
      </w:r>
    </w:p>
    <w:p>
      <w:r>
        <w:t xml:space="preserve">Miksi Salieri väittää myrkyttäneensä Mozartin?</w:t>
      </w:r>
    </w:p>
    <w:p>
      <w:r>
        <w:rPr>
          <w:b/>
        </w:rPr>
        <w:t xml:space="preserve">Tulos</w:t>
      </w:r>
    </w:p>
    <w:p>
      <w:r>
        <w:t xml:space="preserve">Mitä Salieri väittää tarinan alussa?</w:t>
      </w:r>
    </w:p>
    <w:p>
      <w:r>
        <w:rPr>
          <w:b/>
        </w:rPr>
        <w:t xml:space="preserve">Tulos</w:t>
      </w:r>
    </w:p>
    <w:p>
      <w:r>
        <w:t xml:space="preserve">Millaista myrkkyä Salieri käyttää?</w:t>
      </w:r>
    </w:p>
    <w:p>
      <w:r>
        <w:rPr>
          <w:b/>
        </w:rPr>
        <w:t xml:space="preserve">Tulos</w:t>
      </w:r>
    </w:p>
    <w:p>
      <w:r>
        <w:t xml:space="preserve">Milloin tarina sijoittuu?</w:t>
      </w:r>
    </w:p>
    <w:p>
      <w:r>
        <w:rPr>
          <w:b/>
        </w:rPr>
        <w:t xml:space="preserve">Tulos</w:t>
      </w:r>
    </w:p>
    <w:p>
      <w:r>
        <w:t xml:space="preserve">Mitä Salieri tekee Mozartin vaimolle?</w:t>
      </w:r>
    </w:p>
    <w:p>
      <w:r>
        <w:rPr>
          <w:b/>
        </w:rPr>
        <w:t xml:space="preserve">Tulos</w:t>
      </w:r>
    </w:p>
    <w:p>
      <w:r>
        <w:t xml:space="preserve">Mitä Mozart tekee, kun hän ja Salieri tapaavat?</w:t>
      </w:r>
    </w:p>
    <w:p>
      <w:r>
        <w:rPr>
          <w:b/>
        </w:rPr>
        <w:t xml:space="preserve">Tulos</w:t>
      </w:r>
    </w:p>
    <w:p>
      <w:r>
        <w:t xml:space="preserve">Mikä on Mozartin työ?</w:t>
      </w:r>
    </w:p>
    <w:p>
      <w:r>
        <w:rPr>
          <w:b/>
        </w:rPr>
        <w:t xml:space="preserve">Tulos</w:t>
      </w:r>
    </w:p>
    <w:p>
      <w:r>
        <w:t xml:space="preserve">Miksi Salieri luopuu Jumalasta?</w:t>
      </w:r>
    </w:p>
    <w:p>
      <w:r>
        <w:rPr>
          <w:b/>
        </w:rPr>
        <w:t xml:space="preserve">Tulos</w:t>
      </w:r>
    </w:p>
    <w:p>
      <w:r>
        <w:t xml:space="preserve">Mikä on Saierille pettymys Mozartissa?</w:t>
      </w:r>
    </w:p>
    <w:p>
      <w:r>
        <w:rPr>
          <w:b/>
        </w:rPr>
        <w:t xml:space="preserve">Tulos</w:t>
      </w:r>
    </w:p>
    <w:p>
      <w:r>
        <w:t xml:space="preserve">Mitä Salieri vannoo?</w:t>
      </w:r>
    </w:p>
    <w:p>
      <w:r>
        <w:rPr>
          <w:b/>
        </w:rPr>
        <w:t xml:space="preserve">Tulos</w:t>
      </w:r>
    </w:p>
    <w:p>
      <w:r>
        <w:t xml:space="preserve">Missä Salieri EI ole tavannut Mozartia tässä aikajanassa?</w:t>
      </w:r>
    </w:p>
    <w:p>
      <w:r>
        <w:rPr>
          <w:b/>
        </w:rPr>
        <w:t xml:space="preserve">Tulos</w:t>
      </w:r>
    </w:p>
    <w:p>
      <w:r>
        <w:t xml:space="preserve">Mikä on Mozartin kihlatun nimi?</w:t>
      </w:r>
    </w:p>
    <w:p>
      <w:r>
        <w:rPr>
          <w:b/>
        </w:rPr>
        <w:t xml:space="preserve">Tulos</w:t>
      </w:r>
    </w:p>
    <w:p>
      <w:r>
        <w:t xml:space="preserve">Minkä uskonnon Salieri edustaa?</w:t>
      </w:r>
    </w:p>
    <w:p>
      <w:r>
        <w:rPr>
          <w:b/>
        </w:rPr>
        <w:t xml:space="preserve">Tulos</w:t>
      </w:r>
    </w:p>
    <w:p>
      <w:r>
        <w:t xml:space="preserve">Salieri esiintyy Mozartin ystävänä, mutta mitä hän oikeasti tekee?</w:t>
      </w:r>
    </w:p>
    <w:p>
      <w:r>
        <w:rPr>
          <w:b/>
        </w:rPr>
        <w:t xml:space="preserve">Tulos</w:t>
      </w:r>
    </w:p>
    <w:p>
      <w:r>
        <w:t xml:space="preserve">Mitä hän näkee Mozartin tekevän?</w:t>
      </w:r>
    </w:p>
    <w:p>
      <w:r>
        <w:rPr>
          <w:b/>
        </w:rPr>
        <w:t xml:space="preserve">Esimerkki 3.779</w:t>
      </w:r>
    </w:p>
    <w:p>
      <w:r>
        <w:t xml:space="preserve"> Vuonna 1945 Vito Corleone kuulee tyttärensä Connien häissä pyyntöjä Kummisedän, New Yorkin rikollisperheen Donin, roolissa. Viton nuorin poika Michael, joka oli merijalkaväen sotilas toisessa maailmansodassa, esittelee vastaanotolla perheelleen tyttöystävänsä Kay Adamsin. Johnny Fontane, kuuluisa laulaja ja Viton kummipoika, pyytää Vitolta apua elokuvaroolin saamiseksi; Vito lähettää konsulttinsa Tom Hagenin Los Angelesiin puhumaan vastenmielisen studiopäällikön Jack Woltzin suostuttelemaan Johnnyn antamaan roolin. Woltz kieltäytyy, kunnes herää sängyssä arvokkaimman oriinsa irtileikatun pään kanssa.Vähän ennen joulua huumeparoni Virgil "The Turk" Sollozzo, jonka takana on Tattaglian rikollisperhe, pyytää Vitolta sijoituksia huumebisnekseen ja suojelua poliittisten yhteyksiensä kautta. Vito varoo osallistumasta vaaralliseen uuteen kauppaan, joka saattaa vieraannuttaa poliittiset sisäpiiriläiset, ja kieltäytyy. Epäluuloinen Vito lähettää järjestyksenvalvojansa Luca Brasilin vakoilemaan heitä. Sollozzo ampuu Viton kadulla ja sieppaa sitten Hagenin. Corleonen esikoisen Sonnyn johdolla Hagenia painostetaan suostuttelemaan Sonnyn hyväksymään Sollozzon sopimus, minkä jälkeen hänet vapautetaan. Perhe saa Brasi luodinkestävään liiviin käärittyä kalaa, mikä osoittaa, että Luca "nukkuu kalojen kanssa". Vito selviää hengissä, ja sairaalassa Michael torjuu toisen isäänsä kohdistuvan yrityksen; Sollozzon henkivartija, NYPD:n kapteeni Marc McCluskey murtaa Michaelin leuan. Sonny kostaa tappamalla Tattaglian pojan. Michael juonittelee Sollozzon ja McCluskeyn murhaa: riidan selvittämisen varjolla Michael suostuu tapaamaan heidät Bronxin ravintolassa. Siellä hän ottaa esiin sijoitetun käsiaseen ja tappaa molemmat miehet.Viranomaisten toimista huolimatta viiden perheen välille puhkeaa avoin sota, ja Viton pojat pelkäävät turvallisuutensa puolesta. Michael pakenee Sisiliaan, ja hänen veljeään Fredoa suojelee Corleonen Las Vegasissa toimiva kasinokumppani Moe Greene. Sonny hyökkää kadulla lankonsa Carlon kimppuun, koska tämä on pahoinpidellyt hänen siskoaan, ja uhkaa tappaa hänet, jos se toistuu. Kun näin käy, Sonny kiiruhtaa heidän kotiinsa, mutta joutuu väijytykseen moottoritien tietullikopilla ja saa osuman konepistoolin tulituksesta. Sisiliassa ollessaan Michael tapaa Apollonia Vitellin ja menee hänen kanssaan naimisiin, mutta hänelle tarkoitettu autopommi riistää hänen henkensä.Sonnyn kuoleman murtamana Vito ryhtyy toimiin vihanpidon lopettamiseksi. Kun Vito tajuaa, että Tattagliat ovat nyt hallitsevan Don Emilio Barzinin hallinnassa, hän vakuuttaa viidelle perheelle, että hän peruu vastustuksensa heidän heroiinibisneksensä suhteen ja luopuu poikansa murhan kostamisesta. Turvallisuutensa turvin Michael palaa kotiinsa, ryhtyy perheyritykseen ja nai Kayn, joka synnyttää kaksi lasta 1950-luvun alkuun mennessä.Isänsä ollessa uransa lopussa ja veljensä ollessa liian heikko Michael ottaa perheen ohjakset käsiinsä ja lupaa vaimolleen, että liiketoiminta on laillista viiden vuoden kuluessa. Tätä varten hän vaatii Hagenia muuttamaan Las Vegasiin ja luovuttamaan roolinsa Vitolle, koska Tom ei ole "sota-ajan konsiglieri"; Vito suostuu siihen, että Tomilla ei pitäisi olla "mitään osuutta siihen, mitä tulee tapahtumaan" tulevissa taisteluissa kilpailevien perheiden kanssa. Kun Michael matkustaa Las Vegasiin ostamaan Greenen osuuden perheen kasinoista, heidän kumppaninsa pilkkaa Corleoneja siitä, että heidät on ajettu ulos New Yorkista; Michael on tyrmistynyt nähdessään, että Fredo on joutunut Greenen valtaan. vito saa kuolettavan sydänkohtauksen. Hautajaisissa Tessio, Corleonen kapteeni, pyytää Michaelia tapaamaan Don Barzinin, mikä on merkki Viton ennakoimasta petoksesta. Tapaaminen on sovittu samalle päivälle kuin Connien vauvan ristiäiset. Kun Michael seisoo alttarilla lapsen kummisetänä, Corleonen salamurhaajat murhaavat muut New Yorkin donit ja Moe Greenen. Tessio teloitetaan petturuudestaan; Michael purkaa Carlon tunnustuksen hänen osallisuudestaan Sonnyn murhan lavastamiseen Barzinille. Kun Corleone-kapteeni Clemenza kuristaa Carlon langalla, Connie syyttää Michaelia murhasta ja kertoo Kaylle, että Michael määräsi kaikki murhat. Kay on helpottunut, kun Michael lopulta kiistää asian, mutta kun capot saapuvat paikalle, he puhuttelevat hänen miestään Don Corleoneksi. Hän katsoo pelokkaana, kun he sulkevat oven hänen päältään.</w:t>
      </w:r>
    </w:p>
    <w:p>
      <w:r>
        <w:rPr>
          <w:b/>
        </w:rPr>
        <w:t xml:space="preserve">Tulos</w:t>
      </w:r>
    </w:p>
    <w:p>
      <w:r>
        <w:t xml:space="preserve">Kuka pyysi Vitolta sijoituksia hänen huumebisnekseensä?</w:t>
      </w:r>
    </w:p>
    <w:p>
      <w:r>
        <w:rPr>
          <w:b/>
        </w:rPr>
        <w:t xml:space="preserve">Tulos</w:t>
      </w:r>
    </w:p>
    <w:p>
      <w:r>
        <w:t xml:space="preserve">Minne Michael hakeutuu turvaan tapettuaan Sollozzon ja McCluskeyn?</w:t>
      </w:r>
    </w:p>
    <w:p>
      <w:r>
        <w:rPr>
          <w:b/>
        </w:rPr>
        <w:t xml:space="preserve">Tulos</w:t>
      </w:r>
    </w:p>
    <w:p>
      <w:r>
        <w:t xml:space="preserve">Mitä Mikael lupaa vaimolleen?</w:t>
      </w:r>
    </w:p>
    <w:p>
      <w:r>
        <w:rPr>
          <w:b/>
        </w:rPr>
        <w:t xml:space="preserve">Tulos</w:t>
      </w:r>
    </w:p>
    <w:p>
      <w:r>
        <w:t xml:space="preserve">Milloin Corleonen salamurhaajat tappavat muut New Yorkin Donsit ja Moe Greenen?</w:t>
      </w:r>
    </w:p>
    <w:p>
      <w:r>
        <w:rPr>
          <w:b/>
        </w:rPr>
        <w:t xml:space="preserve">Tulos</w:t>
      </w:r>
    </w:p>
    <w:p>
      <w:r>
        <w:t xml:space="preserve">Kenen tunnustuksen Sonnyn murhan lavastamisesta Barzinin puolesta Michael saa?</w:t>
      </w:r>
    </w:p>
    <w:p>
      <w:r>
        <w:rPr>
          <w:b/>
        </w:rPr>
        <w:t xml:space="preserve">Tulos</w:t>
      </w:r>
    </w:p>
    <w:p>
      <w:r>
        <w:t xml:space="preserve">Kuka on Veto Corleonesin consigliere, jonka hän lähettää puhumaan vastenmieliselle studiopäällikölle Jack Waltzille?</w:t>
      </w:r>
    </w:p>
    <w:p>
      <w:r>
        <w:rPr>
          <w:b/>
        </w:rPr>
        <w:t xml:space="preserve">Tulos</w:t>
      </w:r>
    </w:p>
    <w:p>
      <w:r>
        <w:t xml:space="preserve">Miksi Luca Brasi lähetetään vakoilemaan Virgil "The Turk" Sollozzoa? </w:t>
      </w:r>
    </w:p>
    <w:p>
      <w:r>
        <w:rPr>
          <w:b/>
        </w:rPr>
        <w:t xml:space="preserve">Tulos</w:t>
      </w:r>
    </w:p>
    <w:p>
      <w:r>
        <w:t xml:space="preserve">Mitä Appolonialle tapahtuu sen jälkeen, kun hän on mennyt naimisiin Mikaelin kanssa?</w:t>
      </w:r>
    </w:p>
    <w:p>
      <w:r>
        <w:rPr>
          <w:b/>
        </w:rPr>
        <w:t xml:space="preserve">Tulos</w:t>
      </w:r>
    </w:p>
    <w:p>
      <w:r>
        <w:t xml:space="preserve">Mitä Kay tajuaa lopussa?</w:t>
      </w:r>
    </w:p>
    <w:p>
      <w:r>
        <w:rPr>
          <w:b/>
        </w:rPr>
        <w:t xml:space="preserve">Tulos</w:t>
      </w:r>
    </w:p>
    <w:p>
      <w:r>
        <w:t xml:space="preserve">Kenen leuka murtuu NYPD:n ylikomisario Marc McCluskeyn toimesta?</w:t>
      </w:r>
    </w:p>
    <w:p>
      <w:r>
        <w:rPr>
          <w:b/>
        </w:rPr>
        <w:t xml:space="preserve">Tulos</w:t>
      </w:r>
    </w:p>
    <w:p>
      <w:r>
        <w:t xml:space="preserve">Miksi Sonny hyökkää lankonsa Carlon kimppuun kadulla?</w:t>
      </w:r>
    </w:p>
    <w:p>
      <w:r>
        <w:rPr>
          <w:b/>
        </w:rPr>
        <w:t xml:space="preserve">Tulos</w:t>
      </w:r>
    </w:p>
    <w:p>
      <w:r>
        <w:t xml:space="preserve">Miten Apollonia Vitelli, Mikaelin ensimmäinen vaimo, kuolee?</w:t>
      </w:r>
    </w:p>
    <w:p>
      <w:r>
        <w:rPr>
          <w:b/>
        </w:rPr>
        <w:t xml:space="preserve">Tulos</w:t>
      </w:r>
    </w:p>
    <w:p>
      <w:r>
        <w:t xml:space="preserve">Kuka Corleone-capo pyytää Michaelia tapaamaan Don Barzinin?</w:t>
      </w:r>
    </w:p>
    <w:p>
      <w:r>
        <w:rPr>
          <w:b/>
        </w:rPr>
        <w:t xml:space="preserve">Tulos</w:t>
      </w:r>
    </w:p>
    <w:p>
      <w:r>
        <w:t xml:space="preserve">Minä vuonna Connies häät olivat?</w:t>
      </w:r>
    </w:p>
    <w:p>
      <w:r>
        <w:rPr>
          <w:b/>
        </w:rPr>
        <w:t xml:space="preserve">Tulos</w:t>
      </w:r>
    </w:p>
    <w:p>
      <w:r>
        <w:t xml:space="preserve">Kuka on kuuluisa laulaja ja Vito Corleonen kummipoika?</w:t>
      </w:r>
    </w:p>
    <w:p>
      <w:r>
        <w:rPr>
          <w:b/>
        </w:rPr>
        <w:t xml:space="preserve">Tulos</w:t>
      </w:r>
    </w:p>
    <w:p>
      <w:r>
        <w:t xml:space="preserve">Mikä on Vito Corleonesin tyttären nimi?</w:t>
      </w:r>
    </w:p>
    <w:p>
      <w:r>
        <w:rPr>
          <w:b/>
        </w:rPr>
        <w:t xml:space="preserve">Tulos</w:t>
      </w:r>
    </w:p>
    <w:p>
      <w:r>
        <w:t xml:space="preserve">Milloin Michealin ja Don Barzinan tapaaminen on määrä järjestää?</w:t>
      </w:r>
    </w:p>
    <w:p>
      <w:r>
        <w:rPr>
          <w:b/>
        </w:rPr>
        <w:t xml:space="preserve">Tulos</w:t>
      </w:r>
    </w:p>
    <w:p>
      <w:r>
        <w:t xml:space="preserve">Kenet Michael tappaa?</w:t>
      </w:r>
    </w:p>
    <w:p>
      <w:r>
        <w:rPr>
          <w:b/>
        </w:rPr>
        <w:t xml:space="preserve">Tulos</w:t>
      </w:r>
    </w:p>
    <w:p>
      <w:r>
        <w:t xml:space="preserve">Kuka saa kuolemaan johtavan sydänkohtauksen?</w:t>
      </w:r>
    </w:p>
    <w:p>
      <w:r>
        <w:rPr>
          <w:b/>
        </w:rPr>
        <w:t xml:space="preserve">Tulos</w:t>
      </w:r>
    </w:p>
    <w:p>
      <w:r>
        <w:t xml:space="preserve">Kun Vito kieltäytyy auttamasta Virgiliä, mitä hän tekee?</w:t>
      </w:r>
    </w:p>
    <w:p>
      <w:r>
        <w:rPr>
          <w:b/>
        </w:rPr>
        <w:t xml:space="preserve">Tulos</w:t>
      </w:r>
    </w:p>
    <w:p>
      <w:r>
        <w:t xml:space="preserve">Kuka mursi Michael Corleonen leuan?</w:t>
      </w:r>
    </w:p>
    <w:p>
      <w:r>
        <w:rPr>
          <w:b/>
        </w:rPr>
        <w:t xml:space="preserve">Tulos</w:t>
      </w:r>
    </w:p>
    <w:p>
      <w:r>
        <w:t xml:space="preserve">Kuinka monta lasta Michaelilla ja Kaylla oli?</w:t>
      </w:r>
    </w:p>
    <w:p>
      <w:r>
        <w:rPr>
          <w:b/>
        </w:rPr>
        <w:t xml:space="preserve">Tulos</w:t>
      </w:r>
    </w:p>
    <w:p>
      <w:r>
        <w:t xml:space="preserve">Miten Vito Corleone kuolee?</w:t>
      </w:r>
    </w:p>
    <w:p>
      <w:r>
        <w:rPr>
          <w:b/>
        </w:rPr>
        <w:t xml:space="preserve">Tulos</w:t>
      </w:r>
    </w:p>
    <w:p>
      <w:r>
        <w:t xml:space="preserve">Kuka murhaa muut New Yorkin dongot ja Moe Greenen?</w:t>
      </w:r>
    </w:p>
    <w:p>
      <w:r>
        <w:rPr>
          <w:b/>
        </w:rPr>
        <w:t xml:space="preserve">Tulos</w:t>
      </w:r>
    </w:p>
    <w:p>
      <w:r>
        <w:t xml:space="preserve">Mitä Virgil Sollozzo pyysi Vitolta?</w:t>
      </w:r>
    </w:p>
    <w:p>
      <w:r>
        <w:rPr>
          <w:b/>
        </w:rPr>
        <w:t xml:space="preserve">Tulos</w:t>
      </w:r>
    </w:p>
    <w:p>
      <w:r>
        <w:t xml:space="preserve">Miksi Sunny hyökkää Carlon kimppuun?</w:t>
      </w:r>
    </w:p>
    <w:p>
      <w:r>
        <w:rPr>
          <w:b/>
        </w:rPr>
        <w:t xml:space="preserve">Tulos</w:t>
      </w:r>
    </w:p>
    <w:p>
      <w:r>
        <w:t xml:space="preserve">Miten Vito siirtyy lopettamaan riidat?</w:t>
      </w:r>
    </w:p>
    <w:p>
      <w:r>
        <w:rPr>
          <w:b/>
        </w:rPr>
        <w:t xml:space="preserve">Tulos</w:t>
      </w:r>
    </w:p>
    <w:p>
      <w:r>
        <w:t xml:space="preserve">Miten Vito kuolee?</w:t>
      </w:r>
    </w:p>
    <w:p>
      <w:r>
        <w:rPr>
          <w:b/>
        </w:rPr>
        <w:t xml:space="preserve">Tulos</w:t>
      </w:r>
    </w:p>
    <w:p>
      <w:r>
        <w:t xml:space="preserve">Mihin Micheal hakee turvaa, kun viisi perhettä ajautuu avoimeen sotaan?</w:t>
      </w:r>
    </w:p>
    <w:p>
      <w:r>
        <w:rPr>
          <w:b/>
        </w:rPr>
        <w:t xml:space="preserve">Tulos</w:t>
      </w:r>
    </w:p>
    <w:p>
      <w:r>
        <w:t xml:space="preserve">Millä nimellä kapinalliset kutsuvat Michaelia, kun he jättävät hänet ja Kayn seisomaan tarinan lopussa?</w:t>
      </w:r>
    </w:p>
    <w:p>
      <w:r>
        <w:rPr>
          <w:b/>
        </w:rPr>
        <w:t xml:space="preserve">Esimerkki 3.780</w:t>
      </w:r>
    </w:p>
    <w:p>
      <w:r>
        <w:t xml:space="preserve"> Tarinan avauspaneelit sijoittuvat Ankkalinnan museoon, jossa Roope Ankka avaa museonäyttelyn, jossa on esillä suurimpia ihmeitä, joita hän on kerännyt matkoillaan ympäri maailmaa (suurin osa niistä on suoria kunnianosoituksia Barksin klassisille tarinoille).Kun Roope kehuskelee veljenpojilleen, Aku Ankalle ja Hueylle, Deweylle ja Louielle (jotka kaikki tuntevat esineet, koska ovat osallistuneet niiden tutkimusretkille), Flintheart Glomgold, joka on avaamassa omaa näyttelyään, kuulee Roopen puhuvan, ja näiden kahden kilpailijan välinen keskustelu muuttuu kerskailukilpailuksi siitä, kumpi on mahtavin seikkailemaan lähtijä ja aarteenetsijä. Roope haastaa Glomgoldin keksimään jotakin, mitä hän voisi löytää; Glomgold on hetken hämmentynyt, mutta huomaa sitten Roopen näyttelyssä olevat inkojen esineet ja huomauttaa, että vaikka Roope löysi inkojen alkuperäiset kultakaivokset, hän ei koskaan löytänyt kaivoksista louhittuja kultaesineitä. Pian Roope ja hänen veljenpoikansa lähtevät kilpailemaan Glomgoldin kanssa siitä, kuka löytää ja lunastaa itselleen "suuremman inkojen aarteen." Ensimmäinen johtolanka tulee heti Glomgoldin lähdettyä, kun Donald poimii inkojen maljakon, joka oli kaatunut kerskailun aikana. He löytävät sisälle leivottua metallilaattaa, josta löytyy kartta Manco Capacin temppeliin Andien vuoristossa. Valitettavasti Glomgold salakuuntelee." Kun Roope saapuu Cuzcon lähellä sijaitsevaan kylään, hän vuokraa lentokoneen, joka lennättää heidät paikalle. Lentokoneen lentäjä osoittautuu Glomgoldiksi, joka vapauttaa heidät muistolaatasta aseella uhaten ja hyppää sitten laskuvarjolla ulos. Roope yrittää saada lentokoneen takaisin hallintaansa, ja koomisessa episodissa hän repii vahingossa koneen vatsan irti lentäessään liian matalalla, jolloin hänen veljenpoikansa putoavat laakson pohjalle istuimillaan. Koneen lentäessä pois Glomgold lähestyy ja ilmoittaa ankoille, että Roope on pelästyttänyt palkkaamansa kantajat, joten heidän on pärjättävä.Viikkoa myöhemmin Glomgold ja hänen vastahakoiset apurinsa saavuttavat syrjäisen vuoren, jonka huipulla on temppeli, joka on rakennettu suuren vulkaanisen fumaraolin ympärille (josta muistokirjoitus kertoo, että se on Manco Capacin "elämän henkäys"). Glomgold astuu temppelin aarrekammioon ja on riemuissaan löytäessään valtavan määrän kultaisia inkojen esineitä. Sitten ilmestyy Roope, joka rauhallisesti ilmoittaa Glomgoldille, että hän teki koneella pakkolaskun vuorenhuipulle useita päiviä sitten ja on jo ilmoittanut vaatimuksensa kullasta lentokoneen radion avulla. Roope näyttää voittaneen, mutta Huey, Dewey ja Louie ovat hämmentyneitä eräästä asiasta: taulussa viitataan inkojen "aarteeseen", joka on siirretty temppeliin, mutta se on itse asiassa ennen valloittajien aikaa, jolloin kulta olisi luonnollisesti siirretty sinne. Glomgold ymmärtää, että temppelissä täytyy olla toinenkin inkojen aarre, ja hän tutkii asiaa tarkemmin ja löytää Manco Capacin "silmän": valtavan, kiekonmuotoisen auringonpilven, joka on täynnä valtavia jalokiviä. Koska Roope vaati kultaa eikä temppeliä, eikä auringonpilkahduksessa ole kultaa, se kuuluu siis Glomgoldille. Kun Roope ja Glomgold alkavat kiistellä siitä, kumman aarre on arvokkaampi, Glomgold alkaa ottaa sitä alas seinäkiinnikkeestään, mutta se putoaa ja vierii alas temppelin portaita ja fumaroliin. Se kiilautuu reikään kupera puoli alaspäin ja muodostaa täydellisen tiivisteen. Tulivuoren kaasujen kasvattaessa valtavaa painetta Roope huomaa, että aurinkopatsaan takapuoli on päällystetty kullalla, mikä saa hänet ja Glomgoldin jälleen kiivaasti riitelemään ja heidät kiilaamaan aurinkopatsaan entistäkin tiukemmin kiinni. Ennen kuin muut ehtivät pysäyttää heidät, paine kasvaa ja koko vuorenhuippu temppeleineen räjähtää yhtäkkiä taivaalle kuin korkki pullosta. Ankat pystyvät käyttämään seinävaatetta tilapäisenä laskuvarjona, ennen kuin temppeli laskeutuu suoraan lähes pohjattomaan tuliperäiseen järveen, sen kylän viereen, josta he alun perin lähtivät. Massiivinen vesipisara kastelee kyläläisten viljapellot ja vapauttaa heidät viimeaikaisen kuivuuden vaikutuksista.Kaikki aarre on nyt täysin palautumaton. Kun lannistuneet ankat aloittavat matkansa takaisin sivistykseen, Roope nähdään nousevan kylästä ja mainitsee, että hän on luvannut rakentaa kylälle pumppaamon, jotta kuivuus ei enää koskaan vaivaisi heitä. Glomgold halveksii Roopen anteliaisuutta, kunnes Roope paljastaa, että vastineeksi kyläläiset ovat suostuneet myymään hänelle järven yhden peson hintaan, mikä tekee Roopesta sekä temppelin että sen sisällä olevan aarteen laillisen omistajan. Vaikka Roope ei voi hakea aarretta takaisin, hän on nyt kaiken aarteen laillinen omistaja ja siten kilpailun voittaja.</w:t>
      </w:r>
    </w:p>
    <w:p>
      <w:r>
        <w:rPr>
          <w:b/>
        </w:rPr>
        <w:t xml:space="preserve">Tulos</w:t>
      </w:r>
    </w:p>
    <w:p>
      <w:r>
        <w:t xml:space="preserve">Kuka lentää Roopein vuokraamaa lentokonetta?</w:t>
      </w:r>
    </w:p>
    <w:p>
      <w:r>
        <w:rPr>
          <w:b/>
        </w:rPr>
        <w:t xml:space="preserve">Tulos</w:t>
      </w:r>
    </w:p>
    <w:p>
      <w:r>
        <w:t xml:space="preserve">Mitä Glomgold löytää, kun hän tutkii temppeliä tarkemmin?</w:t>
      </w:r>
    </w:p>
    <w:p>
      <w:r>
        <w:rPr>
          <w:b/>
        </w:rPr>
        <w:t xml:space="preserve">Tulos</w:t>
      </w:r>
    </w:p>
    <w:p>
      <w:r>
        <w:t xml:space="preserve">Mistä Donald löysi kartan?</w:t>
      </w:r>
    </w:p>
    <w:p>
      <w:r>
        <w:rPr>
          <w:b/>
        </w:rPr>
        <w:t xml:space="preserve">Tulos</w:t>
      </w:r>
    </w:p>
    <w:p>
      <w:r>
        <w:t xml:space="preserve">Mitä temppelille tapahtuu?</w:t>
      </w:r>
    </w:p>
    <w:p>
      <w:r>
        <w:rPr>
          <w:b/>
        </w:rPr>
        <w:t xml:space="preserve">Tulos</w:t>
      </w:r>
    </w:p>
    <w:p>
      <w:r>
        <w:t xml:space="preserve">Kuka vaati kultaa?</w:t>
      </w:r>
    </w:p>
    <w:p>
      <w:r>
        <w:rPr>
          <w:b/>
        </w:rPr>
        <w:t xml:space="preserve">Tulos</w:t>
      </w:r>
    </w:p>
    <w:p>
      <w:r>
        <w:t xml:space="preserve">Kuka arvioi museonäyttelyä?</w:t>
      </w:r>
    </w:p>
    <w:p>
      <w:r>
        <w:rPr>
          <w:b/>
        </w:rPr>
        <w:t xml:space="preserve">Tulos</w:t>
      </w:r>
    </w:p>
    <w:p>
      <w:r>
        <w:t xml:space="preserve">Kenet Roope haastaa?</w:t>
      </w:r>
    </w:p>
    <w:p>
      <w:r>
        <w:rPr>
          <w:b/>
        </w:rPr>
        <w:t xml:space="preserve">Tulos</w:t>
      </w:r>
    </w:p>
    <w:p>
      <w:r>
        <w:t xml:space="preserve">Kuka jätti kultaa koskevan vaatimuksen lentokoneen radion avulla?</w:t>
      </w:r>
    </w:p>
    <w:p>
      <w:r>
        <w:rPr>
          <w:b/>
        </w:rPr>
        <w:t xml:space="preserve">Tulos</w:t>
      </w:r>
    </w:p>
    <w:p>
      <w:r>
        <w:t xml:space="preserve">Kuka löytää ensimmäisen vihjeen?</w:t>
      </w:r>
    </w:p>
    <w:p>
      <w:r>
        <w:rPr>
          <w:b/>
        </w:rPr>
        <w:t xml:space="preserve">Tulos</w:t>
      </w:r>
    </w:p>
    <w:p>
      <w:r>
        <w:t xml:space="preserve">Kuka osallistui retkille yhdessä Roopen kanssa?</w:t>
      </w:r>
    </w:p>
    <w:p>
      <w:r>
        <w:rPr>
          <w:b/>
        </w:rPr>
        <w:t xml:space="preserve">Tulos</w:t>
      </w:r>
    </w:p>
    <w:p>
      <w:r>
        <w:t xml:space="preserve">Paljonko kyläläiset myivät Roope järven?</w:t>
      </w:r>
    </w:p>
    <w:p>
      <w:r>
        <w:rPr>
          <w:b/>
        </w:rPr>
        <w:t xml:space="preserve">Tulos</w:t>
      </w:r>
    </w:p>
    <w:p>
      <w:r>
        <w:t xml:space="preserve">Mitkä ovat Roopen veljenpoikien nimet?</w:t>
      </w:r>
    </w:p>
    <w:p>
      <w:r>
        <w:rPr>
          <w:b/>
        </w:rPr>
        <w:t xml:space="preserve">Tulos</w:t>
      </w:r>
    </w:p>
    <w:p>
      <w:r>
        <w:t xml:space="preserve">Mistä ensimmäinen vihje löytyi?</w:t>
      </w:r>
    </w:p>
    <w:p>
      <w:r>
        <w:rPr>
          <w:b/>
        </w:rPr>
        <w:t xml:space="preserve">Tulos</w:t>
      </w:r>
    </w:p>
    <w:p>
      <w:r>
        <w:t xml:space="preserve">Mitä Glomgold ja Roope kilpailevat löytääkseen?</w:t>
      </w:r>
    </w:p>
    <w:p>
      <w:r>
        <w:rPr>
          <w:b/>
        </w:rPr>
        <w:t xml:space="preserve">Tulos</w:t>
      </w:r>
    </w:p>
    <w:p>
      <w:r>
        <w:t xml:space="preserve">Kuka löytää aarteen vuorelta ensimmäisenä?</w:t>
      </w:r>
    </w:p>
    <w:p>
      <w:r>
        <w:rPr>
          <w:b/>
        </w:rPr>
        <w:t xml:space="preserve">Tulos</w:t>
      </w:r>
    </w:p>
    <w:p>
      <w:r>
        <w:t xml:space="preserve">Missä museossa Roope Ankka avaa näyttelyn?</w:t>
      </w:r>
    </w:p>
    <w:p>
      <w:r>
        <w:rPr>
          <w:b/>
        </w:rPr>
        <w:t xml:space="preserve">Tulos</w:t>
      </w:r>
    </w:p>
    <w:p>
      <w:r>
        <w:t xml:space="preserve">Mikä on Manco Capacin silmä?</w:t>
      </w:r>
    </w:p>
    <w:p>
      <w:r>
        <w:rPr>
          <w:b/>
        </w:rPr>
        <w:t xml:space="preserve">Tulos</w:t>
      </w:r>
    </w:p>
    <w:p>
      <w:r>
        <w:t xml:space="preserve">Mitä he käyttävät laskuvarjona, kun vuori räjähtää?</w:t>
      </w:r>
    </w:p>
    <w:p>
      <w:r>
        <w:rPr>
          <w:b/>
        </w:rPr>
        <w:t xml:space="preserve">Tulos</w:t>
      </w:r>
    </w:p>
    <w:p>
      <w:r>
        <w:t xml:space="preserve">Mitä Roope kilpailee Glomgoldia vastaan löytääkseen?</w:t>
      </w:r>
    </w:p>
    <w:p>
      <w:r>
        <w:rPr>
          <w:b/>
        </w:rPr>
        <w:t xml:space="preserve">Tulos</w:t>
      </w:r>
    </w:p>
    <w:p>
      <w:r>
        <w:t xml:space="preserve">Kuka oli koneen lentäjä?</w:t>
      </w:r>
    </w:p>
    <w:p>
      <w:r>
        <w:rPr>
          <w:b/>
        </w:rPr>
        <w:t xml:space="preserve">Tulos</w:t>
      </w:r>
    </w:p>
    <w:p>
      <w:r>
        <w:t xml:space="preserve">Kuka avaa myös oman näyttelynsä?</w:t>
      </w:r>
    </w:p>
    <w:p>
      <w:r>
        <w:rPr>
          <w:b/>
        </w:rPr>
        <w:t xml:space="preserve">Tulos</w:t>
      </w:r>
    </w:p>
    <w:p>
      <w:r>
        <w:t xml:space="preserve">Mitä Roope suostuu rakentamaan kylälle?</w:t>
      </w:r>
    </w:p>
    <w:p>
      <w:r>
        <w:rPr>
          <w:b/>
        </w:rPr>
        <w:t xml:space="preserve">Tulos</w:t>
      </w:r>
    </w:p>
    <w:p>
      <w:r>
        <w:t xml:space="preserve">Paljonko Roope ostaa järven?</w:t>
      </w:r>
    </w:p>
    <w:p>
      <w:r>
        <w:rPr>
          <w:b/>
        </w:rPr>
        <w:t xml:space="preserve">Tulos</w:t>
      </w:r>
    </w:p>
    <w:p>
      <w:r>
        <w:t xml:space="preserve">Kuka kuulee Roopen kehuskelevan veljenpojilleen?</w:t>
      </w:r>
    </w:p>
    <w:p>
      <w:r>
        <w:rPr>
          <w:b/>
        </w:rPr>
        <w:t xml:space="preserve">Tulos</w:t>
      </w:r>
    </w:p>
    <w:p>
      <w:r>
        <w:t xml:space="preserve">Mitä Roope suostuu rakentamaan kylälle?</w:t>
      </w:r>
    </w:p>
    <w:p>
      <w:r>
        <w:rPr>
          <w:b/>
        </w:rPr>
        <w:t xml:space="preserve">Tulos</w:t>
      </w:r>
    </w:p>
    <w:p>
      <w:r>
        <w:t xml:space="preserve">Mitä temppelin sisällä oli?</w:t>
      </w:r>
    </w:p>
    <w:p>
      <w:r>
        <w:rPr>
          <w:b/>
        </w:rPr>
        <w:t xml:space="preserve">Tulos</w:t>
      </w:r>
    </w:p>
    <w:p>
      <w:r>
        <w:t xml:space="preserve">Mikä vapauttaa kyläläiset kuivuudesta?</w:t>
      </w:r>
    </w:p>
    <w:p>
      <w:r>
        <w:rPr>
          <w:b/>
        </w:rPr>
        <w:t xml:space="preserve">Tulos</w:t>
      </w:r>
    </w:p>
    <w:p>
      <w:r>
        <w:t xml:space="preserve">Mitä sekä Roope että Glomgold etsivät?</w:t>
      </w:r>
    </w:p>
    <w:p>
      <w:r>
        <w:rPr>
          <w:b/>
        </w:rPr>
        <w:t xml:space="preserve">Tulos</w:t>
      </w:r>
    </w:p>
    <w:p>
      <w:r>
        <w:t xml:space="preserve">Kuka on Roope vuokraamansa lentokoneen varsinainen lentäjä?</w:t>
      </w:r>
    </w:p>
    <w:p>
      <w:r>
        <w:rPr>
          <w:b/>
        </w:rPr>
        <w:t xml:space="preserve">Tulos</w:t>
      </w:r>
    </w:p>
    <w:p>
      <w:r>
        <w:t xml:space="preserve">Minkä ympärille temppeli rakennettiin?</w:t>
      </w:r>
    </w:p>
    <w:p>
      <w:r>
        <w:rPr>
          <w:b/>
        </w:rPr>
        <w:t xml:space="preserve">Esimerkki 3.781</w:t>
      </w:r>
    </w:p>
    <w:p>
      <w:r>
        <w:t xml:space="preserve"> Tämän symbolisen näytelmän keskiössä on nainen nimeltä Ellida. Hän on majakanvartijan tytär, ja hän kasvoi vuonon ja avomeren risteyksessä; hän rakastaa merta. Hän on naimisissa tohtori Wangelin kanssa, joka on lääkäri Länsi-Norjan pikkukaupungissa (vuoristossa). Hänellä on kaksi tytärtä (Bolette ja Hilde) edelliseltä vaimoltaan (joka jäi leskeksi), ja hänellä ja Ellidalla oli poika, joka kuoli vauvana. Tämä rasitti avioliittoa suuresti. Ellidan mielenterveyden puolesta pelkäävä Wangel on kutsunut paikalle Arnholmin, Boletten entisen kotiopettajan ja nykyisen koulun rehtorin, toivoen, että hän voisi auttaa Ellidaa. Arnholm luulee kuitenkin, että Bolette odottaa häntä ja kosii. Ellida suostuu menemään naimisiin entisen opettajansa kanssa, sillä hän näkee sen ainoana mahdollisuutenaan päästä ulos maailmaan. joitakin vuosia aiemmin Ellida oli syvästi rakastunut ja kihloissa merimiehen kanssa, mutta koska tämä murhasi kapteeninsa, Ellida joutui pakenemaan. Mies pyysi kuitenkin Ellitaa odottamaan, että hän tulisi hakemaan hänet. Ellida yritti purkaa kihlauksen, mutta miehellä oli liian suuri valta häneen. Merimies palaa sitten vuosia myöhemmin hakemaan tyttöä. Tyttö joutuu kuitenkin valitsemaan rakkautensa tai miehensä välillä. Tohtori Wangel tunnustaa vihdoin naisen vapauden valita, sillä hän ymmärtää, ettei hänellä ole muita vaihtoehtoja. Tämä kääntyy hänen edukseen, sillä nainen valitsee hänet. Näytelmä päättyy siihen, että merimies lähtee ja Ellida ja Wangel aloittavat jälleen yhteisen elämänsä.</w:t>
      </w:r>
    </w:p>
    <w:p>
      <w:r>
        <w:rPr>
          <w:b/>
        </w:rPr>
        <w:t xml:space="preserve">Tulos</w:t>
      </w:r>
    </w:p>
    <w:p>
      <w:r>
        <w:t xml:space="preserve">Kenen kanssa Ellida oli aiemmin kihloissa?</w:t>
      </w:r>
    </w:p>
    <w:p>
      <w:r>
        <w:rPr>
          <w:b/>
        </w:rPr>
        <w:t xml:space="preserve">Tulos</w:t>
      </w:r>
    </w:p>
    <w:p>
      <w:r>
        <w:t xml:space="preserve">Mitä Arnholm kysyy Bolettelta tämän saapuessa?</w:t>
      </w:r>
    </w:p>
    <w:p>
      <w:r>
        <w:rPr>
          <w:b/>
        </w:rPr>
        <w:t xml:space="preserve">Tulos</w:t>
      </w:r>
    </w:p>
    <w:p>
      <w:r>
        <w:t xml:space="preserve">Kuka on Ellidan aviomies?</w:t>
      </w:r>
    </w:p>
    <w:p>
      <w:r>
        <w:rPr>
          <w:b/>
        </w:rPr>
        <w:t xml:space="preserve">Tulos</w:t>
      </w:r>
    </w:p>
    <w:p>
      <w:r>
        <w:t xml:space="preserve">Kenen väliltä Ellidan on valittava?</w:t>
      </w:r>
    </w:p>
    <w:p>
      <w:r>
        <w:rPr>
          <w:b/>
        </w:rPr>
        <w:t xml:space="preserve">Tulos</w:t>
      </w:r>
    </w:p>
    <w:p>
      <w:r>
        <w:t xml:space="preserve">Keneen Ellida oli rakastunut ennen tohtori Wangelia?</w:t>
      </w:r>
    </w:p>
    <w:p>
      <w:r>
        <w:rPr>
          <w:b/>
        </w:rPr>
        <w:t xml:space="preserve">Tulos</w:t>
      </w:r>
    </w:p>
    <w:p>
      <w:r>
        <w:t xml:space="preserve">Miksi Ellidan ja merimiehen alkuperäinen kihlaus purettiin?</w:t>
      </w:r>
    </w:p>
    <w:p>
      <w:r>
        <w:rPr>
          <w:b/>
        </w:rPr>
        <w:t xml:space="preserve">Tulos</w:t>
      </w:r>
    </w:p>
    <w:p>
      <w:r>
        <w:t xml:space="preserve">Miksi Bolette nai Arnholmin?</w:t>
      </w:r>
    </w:p>
    <w:p>
      <w:r>
        <w:rPr>
          <w:b/>
        </w:rPr>
        <w:t xml:space="preserve">Tulos</w:t>
      </w:r>
    </w:p>
    <w:p>
      <w:r>
        <w:t xml:space="preserve">Miksi tohtori Wangel kutsuu Arnholmin auttamaan Ellidaa?</w:t>
      </w:r>
    </w:p>
    <w:p>
      <w:r>
        <w:rPr>
          <w:b/>
        </w:rPr>
        <w:t xml:space="preserve">Tulos</w:t>
      </w:r>
    </w:p>
    <w:p>
      <w:r>
        <w:t xml:space="preserve">Mikä oli Ellidan isän työ?</w:t>
      </w:r>
    </w:p>
    <w:p>
      <w:r>
        <w:rPr>
          <w:b/>
        </w:rPr>
        <w:t xml:space="preserve">Tulos</w:t>
      </w:r>
    </w:p>
    <w:p>
      <w:r>
        <w:t xml:space="preserve">Kuka on Arnholm?</w:t>
      </w:r>
    </w:p>
    <w:p>
      <w:r>
        <w:rPr>
          <w:b/>
        </w:rPr>
        <w:t xml:space="preserve">Tulos</w:t>
      </w:r>
    </w:p>
    <w:p>
      <w:r>
        <w:t xml:space="preserve">Kenen kanssa Ellida lopulta päättää viettää loppuelämänsä?</w:t>
      </w:r>
    </w:p>
    <w:p>
      <w:r>
        <w:rPr>
          <w:b/>
        </w:rPr>
        <w:t xml:space="preserve">Tulos</w:t>
      </w:r>
    </w:p>
    <w:p>
      <w:r>
        <w:t xml:space="preserve">Kuinka monta tytärtä tohtori Wangelilla on?</w:t>
      </w:r>
    </w:p>
    <w:p>
      <w:r>
        <w:rPr>
          <w:b/>
        </w:rPr>
        <w:t xml:space="preserve">Tulos</w:t>
      </w:r>
    </w:p>
    <w:p>
      <w:r>
        <w:t xml:space="preserve">Mitä tapahtui tohtori Wangelille ja Ellidan pojalle?</w:t>
      </w:r>
    </w:p>
    <w:p>
      <w:r>
        <w:rPr>
          <w:b/>
        </w:rPr>
        <w:t xml:space="preserve">Tulos</w:t>
      </w:r>
    </w:p>
    <w:p>
      <w:r>
        <w:t xml:space="preserve">Mitä ammattia Ellidan vanhemmalla/huoltajalla on?</w:t>
      </w:r>
    </w:p>
    <w:p>
      <w:r>
        <w:rPr>
          <w:b/>
        </w:rPr>
        <w:t xml:space="preserve">Tulos</w:t>
      </w:r>
    </w:p>
    <w:p>
      <w:r>
        <w:t xml:space="preserve">Kenen kanssa Bollette suostuu naimisiin?</w:t>
      </w:r>
    </w:p>
    <w:p>
      <w:r>
        <w:rPr>
          <w:b/>
        </w:rPr>
        <w:t xml:space="preserve">Tulos</w:t>
      </w:r>
    </w:p>
    <w:p>
      <w:r>
        <w:t xml:space="preserve">Miksi Bolette hyväksyy Arnholmin ehdotuksen?</w:t>
      </w:r>
    </w:p>
    <w:p>
      <w:r>
        <w:rPr>
          <w:b/>
        </w:rPr>
        <w:t xml:space="preserve">Tulos</w:t>
      </w:r>
    </w:p>
    <w:p>
      <w:r>
        <w:t xml:space="preserve">Miksi Ellidan entinen kihlaus "päättyi"?</w:t>
      </w:r>
    </w:p>
    <w:p>
      <w:r>
        <w:rPr>
          <w:b/>
        </w:rPr>
        <w:t xml:space="preserve">Tulos</w:t>
      </w:r>
    </w:p>
    <w:p>
      <w:r>
        <w:t xml:space="preserve">Miksi Wangel kutsuu Arnholmin?</w:t>
      </w:r>
    </w:p>
    <w:p>
      <w:r>
        <w:rPr>
          <w:b/>
        </w:rPr>
        <w:t xml:space="preserve">Tulos</w:t>
      </w:r>
    </w:p>
    <w:p>
      <w:r>
        <w:t xml:space="preserve">Mikä rasittaa heidän avioliittoaan? </w:t>
      </w:r>
    </w:p>
    <w:p>
      <w:r>
        <w:rPr>
          <w:b/>
        </w:rPr>
        <w:t xml:space="preserve">Tulos</w:t>
      </w:r>
    </w:p>
    <w:p>
      <w:r>
        <w:t xml:space="preserve">Missä Ellida kasvoi?</w:t>
      </w:r>
    </w:p>
    <w:p>
      <w:r>
        <w:rPr>
          <w:b/>
        </w:rPr>
        <w:t xml:space="preserve">Tulos</w:t>
      </w:r>
    </w:p>
    <w:p>
      <w:r>
        <w:t xml:space="preserve">Miksei Ellida voinut purkaa kihlausta lopullisesti?</w:t>
      </w:r>
    </w:p>
    <w:p>
      <w:r>
        <w:rPr>
          <w:b/>
        </w:rPr>
        <w:t xml:space="preserve">Tulos</w:t>
      </w:r>
    </w:p>
    <w:p>
      <w:r>
        <w:t xml:space="preserve">Miksi merimies jätti Ellidan?</w:t>
      </w:r>
    </w:p>
    <w:p>
      <w:r>
        <w:rPr>
          <w:b/>
        </w:rPr>
        <w:t xml:space="preserve">Tulos</w:t>
      </w:r>
    </w:p>
    <w:p>
      <w:r>
        <w:t xml:space="preserve">Kuka palaa hakemaan Ellidaa?</w:t>
      </w:r>
    </w:p>
    <w:p>
      <w:r>
        <w:rPr>
          <w:b/>
        </w:rPr>
        <w:t xml:space="preserve">Tulos</w:t>
      </w:r>
    </w:p>
    <w:p>
      <w:r>
        <w:t xml:space="preserve">Kenet Ellida lopulta valitsee rakastajakseen?</w:t>
      </w:r>
    </w:p>
    <w:p>
      <w:r>
        <w:rPr>
          <w:b/>
        </w:rPr>
        <w:t xml:space="preserve">Tulos</w:t>
      </w:r>
    </w:p>
    <w:p>
      <w:r>
        <w:t xml:space="preserve">Kenen kanssa Ellida päättää pysyä?</w:t>
      </w:r>
    </w:p>
    <w:p>
      <w:r>
        <w:rPr>
          <w:b/>
        </w:rPr>
        <w:t xml:space="preserve">Tulos</w:t>
      </w:r>
    </w:p>
    <w:p>
      <w:r>
        <w:t xml:space="preserve">Kenen kanssa Ellida on naimisissa?</w:t>
      </w:r>
    </w:p>
    <w:p>
      <w:r>
        <w:rPr>
          <w:b/>
        </w:rPr>
        <w:t xml:space="preserve">Tulos</w:t>
      </w:r>
    </w:p>
    <w:p>
      <w:r>
        <w:t xml:space="preserve">Mitkä ovat tohtori Wangelin tyttären nimet?</w:t>
      </w:r>
    </w:p>
    <w:p>
      <w:r>
        <w:rPr>
          <w:b/>
        </w:rPr>
        <w:t xml:space="preserve">Esimerkki 3.782</w:t>
      </w:r>
    </w:p>
    <w:p>
      <w:r>
        <w:t xml:space="preserve"> Elokuva sijoittuu vuoteen 1936, suuren laman huippuvuosiin. Johnny Hooker, Illinois'n Jolietissa asuva huijari, huijaa 11 000 dollaria käteistä (nykyään 187 600 dollaria) kyyhkysen avulla pahaa-aavistamattomalta uhrilta kumppaneidensa Luther Colemanin ja Joe Erien avustuksella. Voittorahasta innostuneena Luther ilmoittaa jäävänsä eläkkeelle ja neuvoo Hookeria etsimään Chicagosta vanhan ystävänsä Henry Gondorffin, joka opettaa hänelle "suuren huijauksen". Valitettavasti heidän uhrinaan oli ilkeän rikollispomo Doyle Lonneganin numerokuriiri. Korruptoitunut Jolietin poliisiluutnantti William Snyder kohtaa Hookerin, paljastaa Lonneganin osallisuuden ja vaatii osan Hookerin osuudesta. Hooker on jo käyttänyt osuutensa ja maksaa Snyderille väärennetyillä seteleillä. Lonneganin miehet murhaavat sekä kuriirin että Lutherin, ja Hooker pakenee henkensä edestä Chicagoon.Hooker löytää Henry Gondorffin, aikoinaan suuren huijarin, joka nyt piileskelee FBI:lta, ja pyytää häneltä apua vaarallisen Lonneganin tappamisessa. Gondorff on aluksi vastahakoinen, mutta hän taipuu ja värvää kokeneiden huijareiden ydinryhmän huijaamaan Lonnegania. He päättävät herättää henkiin monimutkaisen ja oletettavasti vanhentuneen huijauksen, joka tunnetaan nimellä "wire", ja käyttävät suurempaa huijariryhmää luomaan väärennetyn vedonlyöntisalongin. Ylellisellä 20th Century Limited -aluksella Gondorff, joka esiintyy tylynä chicagolaisena vedonvälittäjänä Shaw'na, osallistuu Lonneganin yksityiseen pokeripeliin, jossa panokset ovat korkeat. Shaw raivostuttaa Lonnegania vastenmielisellä käytöksellään ja voittaa sitten Lonnegania huijaten 15 000 dollaria. Hooker, joka esiintyy Shaw'n tyytymättömänä työntekijänä Kellynä, lähetetään noutamaan voitto, mutta sen sijaan hän saa Lonneganin vakuuttuneeksi siitä, että hän haluaa ottaa Shaw'n toiminnan haltuunsa. Kelly paljastaa, että hänellä on Chicagon Western Unionin toimistossa Les Harmon -niminen kumppani (itse asiassa huijari Kid Twist), jonka avulla he voivat voittaa vetoja hevoskilpailuista menneisyydestä.Sillä välin Snyder on jäljittänyt Hookerin Chicagoon, mutta hänen takaa-ajonsa estyy, kun agentti Polkin johtamat FBI:n peiteagentit kutsuvat hänet paikalle ja käskevät häntä avustamaan suunnitelmassaan pidättää Gondorff Hookerin avulla. Samaan aikaan Lonnegan on turhautunut siihen, että hänen miehensä eivät ole kyenneet löytämään ja tappamaan Hookeria. Koska hän ei tiedä, että Kelly on Hooker, hän vaatii, että Salino, hänen paras salamurhaajansa, saa tehtävän. Salaperäinen hahmo, jolla on mustat nahkahansikkaat, nähdään tällöin seuraavan ja tarkkailevan Hookeria.Kellyn yhteys vaikuttaa tehokkaalta, sillä Harmon toimittaa Lonneganille yhden hevoskilpailun voittajan ja toisen kilpailun kolmossijan. Lonnegan suostuu rahoittamaan 500 000 dollarin (nykyään 8 526 000 dollaria) vedon Shaw'n salongissa Shaw'n murtamiseksi ja kostoksi. Pian tämän jälkeen Snyder ottaa Hookerin kiinni ja vie hänet FBI-agentti Polkin eteen. Polk pakottaa Hookerin pettämään Gondorffin uhkaamalla vangita Luther Colemanin lesken. petosta edeltävänä yönä Hooker makaa paikallisen ravintolan tarjoilijan Lorettan kanssa. Kun Hooker seuraavana aamuna poistuu rakennuksesta, hän näkee Lorettan kävelevän häntä kohti. Mustahanskainen mies ilmestyy Hookerin taakse ja ampuu hänet kuoliaaksi hän oli Lonneganin palkkaama tappaja, Loretta Salino, ja asemies oli Gondorffin palkkaama suojelemaan Hookeria. aseistettuna Harmon s vinkillä "place it on Lucky Dan", Lonnegan lyö 500 000 dollarin vedon Shaw s salongissa Lucky Danin voittajaksi. Kun kilpailu alkaa, Harmon saapuu paikalle ja ilmaisee järkyttyneensä Lonneganin vedosta selittäen, että kun hän sanoi "place it", hän tarkoitti kirjaimellisesti, että Lucky Dan "sijoittuisi" (eli tulisi toiseksi). Paniikissa Lonnegan ryntää kassalle ja vaatii rahojaan takaisin. Samaan aikaan agentti Polk, luutnantti Snyder ja puoli tusinaa FBI:n poliisia ryntäävät salonkiin. Polk kohtaa Gondorffin ja kertoo sitten Hookerille, että hän voi lähteä. Gondorff reagoi petokseen ja ampuu Hookeria selkään. Tämän jälkeen Polk ampuu Gondorffin ja käskee Snyderin viedä näennäisesti kunniallisen Lonneganin pois rikospaikalta. Kun Lonnegan ja Snyder ovat turvallisesti poissa, Hooker ja Gondorff nousevat ylös hurraahuutojen ja naurun keskellä. Agentti Polk on itse asiassa Hickey, huijari, joka juontaa huijausta Gondorffin huijauksen päälle harhauttaakseen Snyderin ja tarjotakseen vankan "läpimurron". Kun huijarit riisuvat huoneen sisällön, Hooker kieltäytyy osuudestaan sanomalla, että "minä vain pilaisin sen", ja lähtee Gondorffin kanssa.</w:t>
      </w:r>
    </w:p>
    <w:p>
      <w:r>
        <w:rPr>
          <w:b/>
        </w:rPr>
        <w:t xml:space="preserve">Tulos</w:t>
      </w:r>
    </w:p>
    <w:p>
      <w:r>
        <w:t xml:space="preserve">Ketä Gondorff teeskentelee ampuvansa selkään?</w:t>
      </w:r>
    </w:p>
    <w:p>
      <w:r>
        <w:rPr>
          <w:b/>
        </w:rPr>
        <w:t xml:space="preserve">Tulos</w:t>
      </w:r>
    </w:p>
    <w:p>
      <w:r>
        <w:t xml:space="preserve">Kenet Johnny Hooker ja hänen ystävänsä ryöstävät tarinan alussa?</w:t>
      </w:r>
    </w:p>
    <w:p>
      <w:r>
        <w:rPr>
          <w:b/>
        </w:rPr>
        <w:t xml:space="preserve">Tulos</w:t>
      </w:r>
    </w:p>
    <w:p>
      <w:r>
        <w:t xml:space="preserve">Kuka esittää agentti Polkia huijauksessa?</w:t>
      </w:r>
    </w:p>
    <w:p>
      <w:r>
        <w:rPr>
          <w:b/>
        </w:rPr>
        <w:t xml:space="preserve">Tulos</w:t>
      </w:r>
    </w:p>
    <w:p>
      <w:r>
        <w:t xml:space="preserve">Mikä on Gondorffin ja Hookerin Lonneganille tekemän huijauksen nimi?</w:t>
      </w:r>
    </w:p>
    <w:p>
      <w:r>
        <w:rPr>
          <w:b/>
        </w:rPr>
        <w:t xml:space="preserve">Tulos</w:t>
      </w:r>
    </w:p>
    <w:p>
      <w:r>
        <w:t xml:space="preserve">Mitä Hooker saa tietää tarjoilijattaresta, jonka kanssa hän makasi?</w:t>
      </w:r>
    </w:p>
    <w:p>
      <w:r>
        <w:rPr>
          <w:b/>
        </w:rPr>
        <w:t xml:space="preserve">Tulos</w:t>
      </w:r>
    </w:p>
    <w:p>
      <w:r>
        <w:t xml:space="preserve">Kuka palkkasi Salnion?</w:t>
      </w:r>
    </w:p>
    <w:p>
      <w:r>
        <w:rPr>
          <w:b/>
        </w:rPr>
        <w:t xml:space="preserve">Tulos</w:t>
      </w:r>
    </w:p>
    <w:p>
      <w:r>
        <w:t xml:space="preserve">Kuinka suuren panoksen Lonnegan lyö vetoa Shaw'n vedonlyöntisalissa?</w:t>
      </w:r>
    </w:p>
    <w:p>
      <w:r>
        <w:rPr>
          <w:b/>
        </w:rPr>
        <w:t xml:space="preserve">Tulos</w:t>
      </w:r>
    </w:p>
    <w:p>
      <w:r>
        <w:t xml:space="preserve">Miksi Johnny Hooker menee Chicagoon?</w:t>
      </w:r>
    </w:p>
    <w:p>
      <w:r>
        <w:rPr>
          <w:b/>
        </w:rPr>
        <w:t xml:space="preserve">Tulos</w:t>
      </w:r>
    </w:p>
    <w:p>
      <w:r>
        <w:t xml:space="preserve">Kenen kanssa Hooker nukkuu pistoa edeltävänä yönä?</w:t>
      </w:r>
    </w:p>
    <w:p>
      <w:r>
        <w:rPr>
          <w:b/>
        </w:rPr>
        <w:t xml:space="preserve">Tulos</w:t>
      </w:r>
    </w:p>
    <w:p>
      <w:r>
        <w:t xml:space="preserve">Kuka on Hookeria seuraava salaperäinen mies, jolla on mustat hanskat?</w:t>
      </w:r>
    </w:p>
    <w:p>
      <w:r>
        <w:rPr>
          <w:b/>
        </w:rPr>
        <w:t xml:space="preserve">Tulos</w:t>
      </w:r>
    </w:p>
    <w:p>
      <w:r>
        <w:t xml:space="preserve">Minkä hevosen puolesta Lonnegan lyö vetoa saatuaan huonoja neuvoja?</w:t>
      </w:r>
    </w:p>
    <w:p>
      <w:r>
        <w:rPr>
          <w:b/>
        </w:rPr>
        <w:t xml:space="preserve">Tulos</w:t>
      </w:r>
    </w:p>
    <w:p>
      <w:r>
        <w:t xml:space="preserve">Mikä on Lorettan salainen henkilöllisyys?</w:t>
      </w:r>
    </w:p>
    <w:p>
      <w:r>
        <w:rPr>
          <w:b/>
        </w:rPr>
        <w:t xml:space="preserve">Tulos</w:t>
      </w:r>
    </w:p>
    <w:p>
      <w:r>
        <w:t xml:space="preserve">Miten Hooker ja Henry aikovat huijata Lonneganilta lisää rahaa?</w:t>
      </w:r>
    </w:p>
    <w:p>
      <w:r>
        <w:rPr>
          <w:b/>
        </w:rPr>
        <w:t xml:space="preserve">Tulos</w:t>
      </w:r>
    </w:p>
    <w:p>
      <w:r>
        <w:t xml:space="preserve">Mitä Lonneganin miehet tekevät Lutherille?</w:t>
      </w:r>
    </w:p>
    <w:p>
      <w:r>
        <w:rPr>
          <w:b/>
        </w:rPr>
        <w:t xml:space="preserve">Tulos</w:t>
      </w:r>
    </w:p>
    <w:p>
      <w:r>
        <w:t xml:space="preserve">Mistä Hooker etsii Gondorffin?</w:t>
      </w:r>
    </w:p>
    <w:p>
      <w:r>
        <w:rPr>
          <w:b/>
        </w:rPr>
        <w:t xml:space="preserve">Tulos</w:t>
      </w:r>
    </w:p>
    <w:p>
      <w:r>
        <w:t xml:space="preserve">Mitä Jolietin poliisin komisario Snyder tekee, kun hän saa Hookerin kiinni ryöstön jälkeen?</w:t>
      </w:r>
    </w:p>
    <w:p>
      <w:r>
        <w:rPr>
          <w:b/>
        </w:rPr>
        <w:t xml:space="preserve">Tulos</w:t>
      </w:r>
    </w:p>
    <w:p>
      <w:r>
        <w:t xml:space="preserve">Miten Hooker saa Lonneganin suostumaan suunnitelmaan?</w:t>
      </w:r>
    </w:p>
    <w:p>
      <w:r>
        <w:rPr>
          <w:b/>
        </w:rPr>
        <w:t xml:space="preserve">Tulos</w:t>
      </w:r>
    </w:p>
    <w:p>
      <w:r>
        <w:t xml:space="preserve">Miten Hooker maksaa Snyderille, kun Snyder vaatii osuutta Hookerin huijauksesta?</w:t>
      </w:r>
    </w:p>
    <w:p>
      <w:r>
        <w:rPr>
          <w:b/>
        </w:rPr>
        <w:t xml:space="preserve">Tulos</w:t>
      </w:r>
    </w:p>
    <w:p>
      <w:r>
        <w:t xml:space="preserve">Miksi agentti Polk ei pidätä Hookeria tarinan lopussa?</w:t>
      </w:r>
    </w:p>
    <w:p>
      <w:r>
        <w:rPr>
          <w:b/>
        </w:rPr>
        <w:t xml:space="preserve">Tulos</w:t>
      </w:r>
    </w:p>
    <w:p>
      <w:r>
        <w:t xml:space="preserve">Mikä on agentti Polkin todellinen henkilöllisyys?</w:t>
      </w:r>
    </w:p>
    <w:p>
      <w:r>
        <w:rPr>
          <w:b/>
        </w:rPr>
        <w:t xml:space="preserve">Tulos</w:t>
      </w:r>
    </w:p>
    <w:p>
      <w:r>
        <w:t xml:space="preserve">Kuka ampuu Gondorffin?</w:t>
      </w:r>
    </w:p>
    <w:p>
      <w:r>
        <w:rPr>
          <w:b/>
        </w:rPr>
        <w:t xml:space="preserve">Tulos</w:t>
      </w:r>
    </w:p>
    <w:p>
      <w:r>
        <w:t xml:space="preserve">Minkä hevosen puolesta Lonnegan lyö 500 000 dollarin vedon?</w:t>
      </w:r>
    </w:p>
    <w:p>
      <w:r>
        <w:rPr>
          <w:b/>
        </w:rPr>
        <w:t xml:space="preserve">Tulos</w:t>
      </w:r>
    </w:p>
    <w:p>
      <w:r>
        <w:t xml:space="preserve">Kenelle ne 11 000 dollaria kuuluivat, jotka Hooker varasti?</w:t>
      </w:r>
    </w:p>
    <w:p>
      <w:r>
        <w:rPr>
          <w:b/>
        </w:rPr>
        <w:t xml:space="preserve">Tulos</w:t>
      </w:r>
    </w:p>
    <w:p>
      <w:r>
        <w:t xml:space="preserve">Kuka palkkaa asemiehen ampumaan Lorettan?</w:t>
      </w:r>
    </w:p>
    <w:p>
      <w:r>
        <w:rPr>
          <w:b/>
        </w:rPr>
        <w:t xml:space="preserve">Tulos</w:t>
      </w:r>
    </w:p>
    <w:p>
      <w:r>
        <w:t xml:space="preserve">Mikä on sen vanhentuneen huijauksen nimi, jolla Hooker ja Gondorff huijaavat Lonnegania?</w:t>
      </w:r>
    </w:p>
    <w:p>
      <w:r>
        <w:rPr>
          <w:b/>
        </w:rPr>
        <w:t xml:space="preserve">Tulos</w:t>
      </w:r>
    </w:p>
    <w:p>
      <w:r>
        <w:t xml:space="preserve">Mitä Hooker tekee Lonneganilta saamillaan rahoilla?</w:t>
      </w:r>
    </w:p>
    <w:p>
      <w:r>
        <w:rPr>
          <w:b/>
        </w:rPr>
        <w:t xml:space="preserve">Tulos</w:t>
      </w:r>
    </w:p>
    <w:p>
      <w:r>
        <w:t xml:space="preserve">Kuinka paljon rahaa Hooker varastaa?</w:t>
      </w:r>
    </w:p>
    <w:p>
      <w:r>
        <w:rPr>
          <w:b/>
        </w:rPr>
        <w:t xml:space="preserve">Tulos</w:t>
      </w:r>
    </w:p>
    <w:p>
      <w:r>
        <w:t xml:space="preserve">Mitä Lonnegan palkkasi Lorettan tekemään?</w:t>
      </w:r>
    </w:p>
    <w:p>
      <w:r>
        <w:rPr>
          <w:b/>
        </w:rPr>
        <w:t xml:space="preserve">Tulos</w:t>
      </w:r>
    </w:p>
    <w:p>
      <w:r>
        <w:t xml:space="preserve">Kenen kanssa Hooker makaa?</w:t>
      </w:r>
    </w:p>
    <w:p>
      <w:r>
        <w:rPr>
          <w:b/>
        </w:rPr>
        <w:t xml:space="preserve">Tulos</w:t>
      </w:r>
    </w:p>
    <w:p>
      <w:r>
        <w:t xml:space="preserve">Kenet Hooker värvää auttamaan Lonneganin huijaamisessa?</w:t>
      </w:r>
    </w:p>
    <w:p>
      <w:r>
        <w:rPr>
          <w:b/>
        </w:rPr>
        <w:t xml:space="preserve">Esimerkki 3.783</w:t>
      </w:r>
    </w:p>
    <w:p>
      <w:r>
        <w:t xml:space="preserve"> Framley Parsonagen sankari Mark Robarts on nuori kirkkoherra, joka on asettunut vaimonsa ja lastensa kanssa Framleyn kylään Barsetshireen. Elanto on tullut hänen käsiinsä lady Luftonin, hänen lapsuudenystävänsä Ludovicin, lordi Luftonin äidin, kautta. Markilla on kunnianhimoa edetä urallaan ja hän alkaa etsiä yhteyksiä kreivikunnan yläluokan seurapiireihin. Pian paikallinen whig-parlamentaarikko Sowerby pyytää häntä takaamaan huomattavan lainan, mihin Mark heikkoutensa hetkellä suostuu, vaikka hänellä ei ole siihen varaa ja vaikka hän tietää Sowerbyn olevan pahamaineinen velallinen. Tämän kömmähdyksen seurauksilla on suuri merkitys juonessa, ja Mark joutuu lopulta julkisesti nöyryytetyksi, kun ulosottomiehet saapuvat paikalle ja alkavat tehdä inventaariota Robarttien huonekaluista. Viime hetkellä lordi Lufton pakottaa vastahakoisen Markin lainaan.Toinen juonenkäänne käsittelee Markin sisaren Lucyn ja lordi Luftonin välistä romanssia. Pariskunta on syvästi rakastunut, ja nuori mies kosii, mutta lady Lufton vastustaa avioliittoa. Hän haluaisi, että hänen poikansa valitsisi sen sijaan kylmän kauniin Griselda Grantlyn, arkkidiakoni Grantlyn tyttären, ja pelkää, että Lucy on liian "mitätön" niin korkeaan asemaan. Lucy itsekin huomaa heidän yhteiskunnallisen asemansa välisen suuren kuilun ja kieltäytyy kosinnasta. Kun lordi Lufton sinnikkäästi jatkaa, hän suostuu vain sillä ehdolla, että lady Lufton pyytää häntä hyväksymään poikansa. Lucyn käytös ja hyväntekeväisyys (erityisesti köyhän pappi Josiah Crawleyn perhettä kohtaan) heikentävät hänen rouvansa päättäväisyyttä. Lisäksi Griselda kihlautuu lordi Dumbellon kanssa. Mutta lordi Luftonin päättäväisyys on se, joka lopulta voittaa hänen huolehtivan äitinsä." Kirja päättyy Lucyn ja Ludovicin avioliittoon sekä kolmeen muuhun avioliittoon. Näistä kahdessa ovat mukana piispa Proudien ja arkkidiakoni Grantlyn tyttäret. Rouva Proudien ja rouva Grantlyn välinen kilpailu heidän avioliittohaluistaan muodostaa merkittävän koomisen sivujuonen, jonka jälkimmäinen voittaa. Toinen avioliitto on suorapuheisen perijättären Martha Dunstablen ja tohtori Thornen, sarjan edellisen romaanin samannimisen sankarin, avioliitto.</w:t>
      </w:r>
    </w:p>
    <w:p>
      <w:r>
        <w:rPr>
          <w:b/>
        </w:rPr>
        <w:t xml:space="preserve">Tulos</w:t>
      </w:r>
    </w:p>
    <w:p>
      <w:r>
        <w:t xml:space="preserve">Ketkä muut merkittävät tyttäret menevät naimisiin tarinan lopussa?</w:t>
      </w:r>
    </w:p>
    <w:p>
      <w:r>
        <w:rPr>
          <w:b/>
        </w:rPr>
        <w:t xml:space="preserve">Tulos</w:t>
      </w:r>
    </w:p>
    <w:p>
      <w:r>
        <w:t xml:space="preserve">Mitä tapahtuu lopussa?</w:t>
      </w:r>
    </w:p>
    <w:p>
      <w:r>
        <w:rPr>
          <w:b/>
        </w:rPr>
        <w:t xml:space="preserve">Tulos</w:t>
      </w:r>
    </w:p>
    <w:p>
      <w:r>
        <w:t xml:space="preserve">Miksi Lady Lufton vastustaa Lucyn ja hänen poikansa välistä suhdetta?</w:t>
      </w:r>
    </w:p>
    <w:p>
      <w:r>
        <w:rPr>
          <w:b/>
        </w:rPr>
        <w:t xml:space="preserve">Tulos</w:t>
      </w:r>
    </w:p>
    <w:p>
      <w:r>
        <w:t xml:space="preserve">Kuka lainaa Mark Robartsille rahaa?</w:t>
      </w:r>
    </w:p>
    <w:p>
      <w:r>
        <w:rPr>
          <w:b/>
        </w:rPr>
        <w:t xml:space="preserve">Tulos</w:t>
      </w:r>
    </w:p>
    <w:p>
      <w:r>
        <w:t xml:space="preserve">Minkä henkilöiden välillä vallitsee kilpailu tarinan lopussa?</w:t>
      </w:r>
    </w:p>
    <w:p>
      <w:r>
        <w:rPr>
          <w:b/>
        </w:rPr>
        <w:t xml:space="preserve">Tulos</w:t>
      </w:r>
    </w:p>
    <w:p>
      <w:r>
        <w:t xml:space="preserve">Kenen kanssa Griselda kihlautui?</w:t>
      </w:r>
    </w:p>
    <w:p>
      <w:r>
        <w:rPr>
          <w:b/>
        </w:rPr>
        <w:t xml:space="preserve">Tulos</w:t>
      </w:r>
    </w:p>
    <w:p>
      <w:r>
        <w:t xml:space="preserve">Mikä on tämän tarinan sankarin nimi?</w:t>
      </w:r>
    </w:p>
    <w:p>
      <w:r>
        <w:rPr>
          <w:b/>
        </w:rPr>
        <w:t xml:space="preserve">Tulos</w:t>
      </w:r>
    </w:p>
    <w:p>
      <w:r>
        <w:t xml:space="preserve">Miksi Mark suostuu herra Sowerbyn lainaan?</w:t>
      </w:r>
    </w:p>
    <w:p>
      <w:r>
        <w:rPr>
          <w:b/>
        </w:rPr>
        <w:t xml:space="preserve">Tulos</w:t>
      </w:r>
    </w:p>
    <w:p>
      <w:r>
        <w:t xml:space="preserve">Mitä Whig Mr Sowerby pyytää Markilta?</w:t>
      </w:r>
    </w:p>
    <w:p>
      <w:r>
        <w:rPr>
          <w:b/>
        </w:rPr>
        <w:t xml:space="preserve">Tulos</w:t>
      </w:r>
    </w:p>
    <w:p>
      <w:r>
        <w:t xml:space="preserve">Kenet Lady Lufton haluaa Lord Luftonin menevän naimisiin?</w:t>
      </w:r>
    </w:p>
    <w:p>
      <w:r>
        <w:rPr>
          <w:b/>
        </w:rPr>
        <w:t xml:space="preserve">Tulos</w:t>
      </w:r>
    </w:p>
    <w:p>
      <w:r>
        <w:t xml:space="preserve">Miksi Lady Lufton ei halua, että Lord Lufton nai Lucyn?</w:t>
      </w:r>
    </w:p>
    <w:p>
      <w:r>
        <w:rPr>
          <w:b/>
        </w:rPr>
        <w:t xml:space="preserve">Tulos</w:t>
      </w:r>
    </w:p>
    <w:p>
      <w:r>
        <w:t xml:space="preserve">Missä Mark Robarts asuu?</w:t>
      </w:r>
    </w:p>
    <w:p>
      <w:r>
        <w:rPr>
          <w:b/>
        </w:rPr>
        <w:t xml:space="preserve">Tulos</w:t>
      </w:r>
    </w:p>
    <w:p>
      <w:r>
        <w:t xml:space="preserve">Miten Mark pääsee pois ulosottomiesten huomiosta?</w:t>
      </w:r>
    </w:p>
    <w:p>
      <w:r>
        <w:rPr>
          <w:b/>
        </w:rPr>
        <w:t xml:space="preserve">Tulos</w:t>
      </w:r>
    </w:p>
    <w:p>
      <w:r>
        <w:t xml:space="preserve">Miten Lucy saa Lady Luftonin hyväksynnän naimisiinmenolle hänen poikansa kanssa?</w:t>
      </w:r>
    </w:p>
    <w:p>
      <w:r>
        <w:rPr>
          <w:b/>
        </w:rPr>
        <w:t xml:space="preserve">Tulos</w:t>
      </w:r>
    </w:p>
    <w:p>
      <w:r>
        <w:t xml:space="preserve">Kuka ei hyväksy Lord Luftonin ja Lucyn romanttista suhdetta?</w:t>
      </w:r>
    </w:p>
    <w:p>
      <w:r>
        <w:rPr>
          <w:b/>
        </w:rPr>
        <w:t xml:space="preserve">Tulos</w:t>
      </w:r>
    </w:p>
    <w:p>
      <w:r>
        <w:t xml:space="preserve">Markin siskon Lucyn ja kenen muun välillä on meneillään romanssi?</w:t>
      </w:r>
    </w:p>
    <w:p>
      <w:r>
        <w:rPr>
          <w:b/>
        </w:rPr>
        <w:t xml:space="preserve">Tulos</w:t>
      </w:r>
    </w:p>
    <w:p>
      <w:r>
        <w:t xml:space="preserve">Mikä on herra Sowerbyn ammatti?</w:t>
      </w:r>
    </w:p>
    <w:p>
      <w:r>
        <w:rPr>
          <w:b/>
        </w:rPr>
        <w:t xml:space="preserve">Tulos</w:t>
      </w:r>
    </w:p>
    <w:p>
      <w:r>
        <w:t xml:space="preserve">Kuka on Lady Lufton suhteessa Mark Robartiin?</w:t>
      </w:r>
    </w:p>
    <w:p>
      <w:r>
        <w:rPr>
          <w:b/>
        </w:rPr>
        <w:t xml:space="preserve">Tulos</w:t>
      </w:r>
    </w:p>
    <w:p>
      <w:r>
        <w:t xml:space="preserve">Miten Markusta nöyryytetään julkisesti?</w:t>
      </w:r>
    </w:p>
    <w:p>
      <w:r>
        <w:rPr>
          <w:b/>
        </w:rPr>
        <w:t xml:space="preserve">Tulos</w:t>
      </w:r>
    </w:p>
    <w:p>
      <w:r>
        <w:t xml:space="preserve">Kuka nainen voittaa avioliittokiistan?</w:t>
      </w:r>
    </w:p>
    <w:p>
      <w:r>
        <w:rPr>
          <w:b/>
        </w:rPr>
        <w:t xml:space="preserve">Tulos</w:t>
      </w:r>
    </w:p>
    <w:p>
      <w:r>
        <w:t xml:space="preserve">Miksi Lucy kieltäytyy ehdotuksesta?</w:t>
      </w:r>
    </w:p>
    <w:p>
      <w:r>
        <w:rPr>
          <w:b/>
        </w:rPr>
        <w:t xml:space="preserve">Tulos</w:t>
      </w:r>
    </w:p>
    <w:p>
      <w:r>
        <w:t xml:space="preserve">Miksi Lucy hylkää aluksi lordi Luftonin ehdotuksen?</w:t>
      </w:r>
    </w:p>
    <w:p>
      <w:r>
        <w:rPr>
          <w:b/>
        </w:rPr>
        <w:t xml:space="preserve">Tulos</w:t>
      </w:r>
    </w:p>
    <w:p>
      <w:r>
        <w:t xml:space="preserve">Kannattaako Lady Lufton lordi Luftonin avioliittoa Lucyn kanssa?</w:t>
      </w:r>
    </w:p>
    <w:p>
      <w:r>
        <w:rPr>
          <w:b/>
        </w:rPr>
        <w:t xml:space="preserve">Tulos</w:t>
      </w:r>
    </w:p>
    <w:p>
      <w:r>
        <w:t xml:space="preserve">Mikä kukistaa lordi Luftonin ihastuneen äidin?</w:t>
      </w:r>
    </w:p>
    <w:p>
      <w:r>
        <w:rPr>
          <w:b/>
        </w:rPr>
        <w:t xml:space="preserve">Tulos</w:t>
      </w:r>
    </w:p>
    <w:p>
      <w:r>
        <w:t xml:space="preserve">Miten Mark yrittää edistää uraansa kirkkoherrana?</w:t>
      </w:r>
    </w:p>
    <w:p>
      <w:r>
        <w:rPr>
          <w:b/>
        </w:rPr>
        <w:t xml:space="preserve">Tulos</w:t>
      </w:r>
    </w:p>
    <w:p>
      <w:r>
        <w:t xml:space="preserve">Kun Robart ei kykene maksamaan lainaa, baliffit tulevat taloon ja tekevät mitä?</w:t>
      </w:r>
    </w:p>
    <w:p>
      <w:r>
        <w:rPr>
          <w:b/>
        </w:rPr>
        <w:t xml:space="preserve">Tulos</w:t>
      </w:r>
    </w:p>
    <w:p>
      <w:r>
        <w:t xml:space="preserve">Kenen kanssa Martha Dunstable menee naimisiin?</w:t>
      </w:r>
    </w:p>
    <w:p>
      <w:r>
        <w:rPr>
          <w:b/>
        </w:rPr>
        <w:t xml:space="preserve">Tulos</w:t>
      </w:r>
    </w:p>
    <w:p>
      <w:r>
        <w:t xml:space="preserve">Ketä lordi Lufton kosii?</w:t>
      </w:r>
    </w:p>
    <w:p>
      <w:r>
        <w:rPr>
          <w:b/>
        </w:rPr>
        <w:t xml:space="preserve">Tulos</w:t>
      </w:r>
    </w:p>
    <w:p>
      <w:r>
        <w:t xml:space="preserve">Ketkä päähenkilöistä menevät naimisiin tarinan lopussa?</w:t>
      </w:r>
    </w:p>
    <w:p>
      <w:r>
        <w:rPr>
          <w:b/>
        </w:rPr>
        <w:t xml:space="preserve">Esimerkki 3.784</w:t>
      </w:r>
    </w:p>
    <w:p>
      <w:r>
        <w:t xml:space="preserve"> Stanfordista valmistunut Milo Hoffman työskentelee kolmen ystävänsä kanssa uudessa ohjelmistokehitysyhtiössään Skullbocksissa, ja NURV:n (Never Underestimate Radical Vision) toimitusjohtaja Gary Winston ottaa häneen yhteyttä saadakseen erittäin houkuttelevan ohjelmointipaikan: runsaan palkan, lähes rajoittamattoman työympäristön ja laajan luovan määräysvallan työhönsä. Hoffman ja hänen tyttöystävänsä Alice Poulson hyväksyvät Winstonin tarjouksen ja muuttavat NURV:n pääkonttoriin Portlandiin, Oregoniin. Vaikka lippulaivatuotteen (maailmanlaajuinen median jakeluverkko Synapse) kehitys on hyvin aikataulussa, Hoffman alkaa pian epäillä Winstonin henkilökohtaisesti hänelle toimittamaa erinomaista lähdekoodia, jota hän ei suostu paljastamaan koodin alkuperää.Kun hänen paras ystävänsä Teddy Chin murhataan, Hoffman saa selville, että NURV varastaa tarvitsemaansa koodia ohjelmoijilta eri puolilta maailmaa, myös Chiniltä, ja tappaa heidät jälkiensä peittämiseksi. Hoffman saa tietää, että NURV käyttää laajaa valvontajärjestelmää koodin tarkkailuun ja varastamiseen ja että yhtiö on soluttautunut oikeusministeriöön ja suurimpaan osaan valtamediaa. Jopa hänen tyttöystävänsä on pelkkä juoni, entinen vanki, jonka yhtiö on palkannut manipuloidakseen häntä.Tutkiessaan NURV:n salaista tietokantaa, joka sisältää työntekijöiden tarkkailutietoja, Hoffman huomaa, että yhtiöllä on hyvin henkilökohtaisia tietoja ystävästään ja työtoveristaan Lisa Calighanista. Kun hän paljastaa naiselle, että yhtiöllä on nämä tiedot, tämä suostuu auttamaan häntä paljastamaan NURV:n rikokset maailmalle. Yhdessä Brian Bisselin kanssa, joka on Hoffmanin ystävä vanhasta startup-yrityksestä, he aikovat käyttää paikallista julkista televisioasemaa kaapatakseen Synapsen ja levittää syytökset NURVia vastaan maailmalle. Calighan osoittautuu kuitenkin kaksoisagentiksi, tekee tyhjäksi Hoffmanin suunnitelman ja luovuttaa hänet Winstonille.Hoffman oli jo aiemmin kohdannut Poulsonin ja saanut tämän vakuuttuneeksi siitä, että hän on hänen puolellaan Winstonia ja NURV:tä vastaan. Kun kävi selväksi, että Hoffman ei ollut onnistunut, Poulson, Skullbocksin neljäs jäsen ja NURV:n palkkaama lahjomaton sisäinen turvallisuusfirma laittavat varasuunnitelman liikkeelle. Kun Winston valmistautuu tappamaan Hoffmanin, toinen tiimi anastaa onnistuneesti yhden NURV:n omista työkeskuksista "Rakennus 21" ja lähettää raskauttavat todisteet sekä Synapse-koodin. Calighan, Winston ja hänen seurueensa pidätetään julkisesti rikoksistaan. Erottuaan lunastetun Poulsonin kanssa Hoffman liittyy jälleen Skullbocksiin.</w:t>
      </w:r>
    </w:p>
    <w:p>
      <w:r>
        <w:rPr>
          <w:b/>
        </w:rPr>
        <w:t xml:space="preserve">Tulos</w:t>
      </w:r>
    </w:p>
    <w:p>
      <w:r>
        <w:t xml:space="preserve">Mitä elämää mullistavia uutisia Hoffman saa tietää Alicesta?</w:t>
      </w:r>
    </w:p>
    <w:p>
      <w:r>
        <w:rPr>
          <w:b/>
        </w:rPr>
        <w:t xml:space="preserve">Tulos</w:t>
      </w:r>
    </w:p>
    <w:p>
      <w:r>
        <w:t xml:space="preserve">Miten Calighan ja Winston pidätetään?</w:t>
      </w:r>
    </w:p>
    <w:p>
      <w:r>
        <w:rPr>
          <w:b/>
        </w:rPr>
        <w:t xml:space="preserve">Tulos</w:t>
      </w:r>
    </w:p>
    <w:p>
      <w:r>
        <w:t xml:space="preserve">Mikä on Skullbocks?</w:t>
      </w:r>
    </w:p>
    <w:p>
      <w:r>
        <w:rPr>
          <w:b/>
        </w:rPr>
        <w:t xml:space="preserve">Tulos</w:t>
      </w:r>
    </w:p>
    <w:p>
      <w:r>
        <w:t xml:space="preserve">Kuka on Alice Poulson?</w:t>
      </w:r>
    </w:p>
    <w:p>
      <w:r>
        <w:rPr>
          <w:b/>
        </w:rPr>
        <w:t xml:space="preserve">Tulos</w:t>
      </w:r>
    </w:p>
    <w:p>
      <w:r>
        <w:t xml:space="preserve">Mikä on NURV:n lippulaivatuote?</w:t>
      </w:r>
    </w:p>
    <w:p>
      <w:r>
        <w:rPr>
          <w:b/>
        </w:rPr>
        <w:t xml:space="preserve">Tulos</w:t>
      </w:r>
    </w:p>
    <w:p>
      <w:r>
        <w:t xml:space="preserve">Mihin valtion virastoon NURV on soluttautunut?</w:t>
      </w:r>
    </w:p>
    <w:p>
      <w:r>
        <w:rPr>
          <w:b/>
        </w:rPr>
        <w:t xml:space="preserve">Tulos</w:t>
      </w:r>
    </w:p>
    <w:p>
      <w:r>
        <w:t xml:space="preserve">Mitä kamalaa Teddy Chinille tapahtuu?</w:t>
      </w:r>
    </w:p>
    <w:p>
      <w:r>
        <w:rPr>
          <w:b/>
        </w:rPr>
        <w:t xml:space="preserve">Tulos</w:t>
      </w:r>
    </w:p>
    <w:p>
      <w:r>
        <w:t xml:space="preserve">Miten Teddy kuolee?</w:t>
      </w:r>
    </w:p>
    <w:p>
      <w:r>
        <w:rPr>
          <w:b/>
        </w:rPr>
        <w:t xml:space="preserve">Tulos</w:t>
      </w:r>
    </w:p>
    <w:p>
      <w:r>
        <w:t xml:space="preserve">Mihin tarkoitukseen NUVR:n massiivista selviytymisjärjestelmää käytetään?</w:t>
      </w:r>
    </w:p>
    <w:p>
      <w:r>
        <w:rPr>
          <w:b/>
        </w:rPr>
        <w:t xml:space="preserve">Tulos</w:t>
      </w:r>
    </w:p>
    <w:p>
      <w:r>
        <w:t xml:space="preserve">Missä Milo Hoffman opiskeli?</w:t>
      </w:r>
    </w:p>
    <w:p>
      <w:r>
        <w:rPr>
          <w:b/>
        </w:rPr>
        <w:t xml:space="preserve">Tulos</w:t>
      </w:r>
    </w:p>
    <w:p>
      <w:r>
        <w:t xml:space="preserve">Kuka on kaksoisagentti, joka kääntyy Hoffmania vastaan?</w:t>
      </w:r>
    </w:p>
    <w:p>
      <w:r>
        <w:rPr>
          <w:b/>
        </w:rPr>
        <w:t xml:space="preserve">Tulos</w:t>
      </w:r>
    </w:p>
    <w:p>
      <w:r>
        <w:t xml:space="preserve">Kuka pidätettiin, kun hän yritti murhata Hoffmaanin?</w:t>
      </w:r>
    </w:p>
    <w:p>
      <w:r>
        <w:rPr>
          <w:b/>
        </w:rPr>
        <w:t xml:space="preserve">Tulos</w:t>
      </w:r>
    </w:p>
    <w:p>
      <w:r>
        <w:t xml:space="preserve">Minkä valtavan salaisuuden Hoffman saa tietää NURVista?</w:t>
      </w:r>
    </w:p>
    <w:p>
      <w:r>
        <w:rPr>
          <w:b/>
        </w:rPr>
        <w:t xml:space="preserve">Tulos</w:t>
      </w:r>
    </w:p>
    <w:p>
      <w:r>
        <w:t xml:space="preserve">Mikä on Hoffmanin ja hänen ystäviensä perustaman yrityksen nimi?</w:t>
      </w:r>
    </w:p>
    <w:p>
      <w:r>
        <w:rPr>
          <w:b/>
        </w:rPr>
        <w:t xml:space="preserve">Tulos</w:t>
      </w:r>
    </w:p>
    <w:p>
      <w:r>
        <w:t xml:space="preserve">Minkä yrityksen Hoffman ja hänen ystävänsä perustivat?</w:t>
      </w:r>
    </w:p>
    <w:p>
      <w:r>
        <w:rPr>
          <w:b/>
        </w:rPr>
        <w:t xml:space="preserve">Tulos</w:t>
      </w:r>
    </w:p>
    <w:p>
      <w:r>
        <w:t xml:space="preserve">Kuka varastaa ohjelmointikoodeja?</w:t>
      </w:r>
    </w:p>
    <w:p>
      <w:r>
        <w:rPr>
          <w:b/>
        </w:rPr>
        <w:t xml:space="preserve">Tulos</w:t>
      </w:r>
    </w:p>
    <w:p>
      <w:r>
        <w:t xml:space="preserve">Miksi Teddy Chin murhattiin?</w:t>
      </w:r>
    </w:p>
    <w:p>
      <w:r>
        <w:rPr>
          <w:b/>
        </w:rPr>
        <w:t xml:space="preserve">Tulos</w:t>
      </w:r>
    </w:p>
    <w:p>
      <w:r>
        <w:t xml:space="preserve">Kuka on Lisa Calighan?</w:t>
      </w:r>
    </w:p>
    <w:p>
      <w:r>
        <w:rPr>
          <w:b/>
        </w:rPr>
        <w:t xml:space="preserve">Tulos</w:t>
      </w:r>
    </w:p>
    <w:p>
      <w:r>
        <w:t xml:space="preserve">Mikä NURV:n työkeskuksista on anastettu koodin lähettämiseen?</w:t>
      </w:r>
    </w:p>
    <w:p>
      <w:r>
        <w:rPr>
          <w:b/>
        </w:rPr>
        <w:t xml:space="preserve">Tulos</w:t>
      </w:r>
    </w:p>
    <w:p>
      <w:r>
        <w:t xml:space="preserve">Miksi Milo tulee epäluuloiseksi aloitettuaan uuden työnsä?</w:t>
      </w:r>
    </w:p>
    <w:p>
      <w:r>
        <w:rPr>
          <w:b/>
        </w:rPr>
        <w:t xml:space="preserve">Tulos</w:t>
      </w:r>
    </w:p>
    <w:p>
      <w:r>
        <w:t xml:space="preserve">Mikä on NURV lyhenne?</w:t>
      </w:r>
    </w:p>
    <w:p>
      <w:r>
        <w:rPr>
          <w:b/>
        </w:rPr>
        <w:t xml:space="preserve">Tulos</w:t>
      </w:r>
    </w:p>
    <w:p>
      <w:r>
        <w:t xml:space="preserve">Kuka on Gary Winston?</w:t>
      </w:r>
    </w:p>
    <w:p>
      <w:r>
        <w:rPr>
          <w:b/>
        </w:rPr>
        <w:t xml:space="preserve">Tulos</w:t>
      </w:r>
    </w:p>
    <w:p>
      <w:r>
        <w:t xml:space="preserve">Kuka muuttaa Portlandiin Hoffmanin kanssa?</w:t>
      </w:r>
    </w:p>
    <w:p>
      <w:r>
        <w:rPr>
          <w:b/>
        </w:rPr>
        <w:t xml:space="preserve">Tulos</w:t>
      </w:r>
    </w:p>
    <w:p>
      <w:r>
        <w:t xml:space="preserve">Kenen murha saa Hoffmanin epäilemään NURVia?</w:t>
      </w:r>
    </w:p>
    <w:p>
      <w:r>
        <w:rPr>
          <w:b/>
        </w:rPr>
        <w:t xml:space="preserve">Tulos</w:t>
      </w:r>
    </w:p>
    <w:p>
      <w:r>
        <w:t xml:space="preserve">Kuka on NUVR:n toimitusjohtaja?</w:t>
      </w:r>
    </w:p>
    <w:p>
      <w:r>
        <w:rPr>
          <w:b/>
        </w:rPr>
        <w:t xml:space="preserve">Tulos</w:t>
      </w:r>
    </w:p>
    <w:p>
      <w:r>
        <w:t xml:space="preserve">Kenestä työntekijästä NURV:lla on arkaluonteisia henkilötietoja?</w:t>
      </w:r>
    </w:p>
    <w:p>
      <w:r>
        <w:rPr>
          <w:b/>
        </w:rPr>
        <w:t xml:space="preserve">Tulos</w:t>
      </w:r>
    </w:p>
    <w:p>
      <w:r>
        <w:t xml:space="preserve">Kuka on Milo Hoffman?</w:t>
      </w:r>
    </w:p>
    <w:p>
      <w:r>
        <w:rPr>
          <w:b/>
        </w:rPr>
        <w:t xml:space="preserve">Tulos</w:t>
      </w:r>
    </w:p>
    <w:p>
      <w:r>
        <w:t xml:space="preserve">Minne Hoffman menee tarinan lopussa?</w:t>
      </w:r>
    </w:p>
    <w:p>
      <w:r>
        <w:rPr>
          <w:b/>
        </w:rPr>
        <w:t xml:space="preserve">Tulos</w:t>
      </w:r>
    </w:p>
    <w:p>
      <w:r>
        <w:t xml:space="preserve">Kuka suostuu auttamaan Hoffmania paljastamaan NURV:n?</w:t>
      </w:r>
    </w:p>
    <w:p>
      <w:r>
        <w:rPr>
          <w:b/>
        </w:rPr>
        <w:t xml:space="preserve">Tulos</w:t>
      </w:r>
    </w:p>
    <w:p>
      <w:r>
        <w:t xml:space="preserve">Missä NURV:n pääkonttori sijaitsee?</w:t>
      </w:r>
    </w:p>
    <w:p>
      <w:r>
        <w:rPr>
          <w:b/>
        </w:rPr>
        <w:t xml:space="preserve">Esimerkki 3.785</w:t>
      </w:r>
    </w:p>
    <w:p>
      <w:r>
        <w:t xml:space="preserve"> Beerbohm kirjoittaa kertojana, joka kuvaa tapahtumia omasta menneisyydestään, ja esittää itsensä kohtalaisen menestyneenä nuorena englantilaisena esseistinä ja kirjailijana 1890-luvulla. Sitten hän väittää kertovansa ystävänsä ja kollegansa Enoch Soamesin traagisen historian. Soames on nuoremman Beerbohmin aikalainen, varakas mutta vaatimaton englantilainen, joka elää perityn elinkoron varassa ja joka on täysin tuntematon, unohdettava, surkea ja tuntematon pyrkivä runoilija. Tarinan aikana hän on useiden epäonnistuneiden runokirjojen kirjoittaja ja kustantaja. Hänen ulkomuotonsa kuvataan "hämäräksi", joka ei tee juuri vaikutusta, lukuun ottamatta hänen sitkeää tapaansa käyttää aina tiettyä harmaata vedenpitävää viittaa ja pehmeää mustaa hattua. 3. kesäkuuta 1897 iltapäivällä Soames ja Beerbohm lounastavat Sohossa sijaitsevassa "Restaurant du Vingtieme Siecle" -ravintolassa. Soames on itsekeskeinen ja syvästi masentunut; häntä kalvaa usko siihen, että hän on tunnustamaton suuri kirjallisuuden ja runouden kirjoittaja, hän on tyytymätön nykyiseen tuntemattomuuteensa ja epäonnistumiseensa ja hän on kiihkeästi utelias "varmasta" kohtalostaan, joka on kuolemanjälkeinen kuuluisuus. Epätoivoissaan ja epätoivoisesti kaipaillessaan varmuutta teostensa ja lahjakkuutensa lopullisesta tunnustamisesta Soames suostuu viereisestä pöydästä esittäytyvän Paholaisen tarjoamaan sopimukseen. Vastineeksi siitä, että Soames saa sielunsa haltuunsa tulevaisuudessa, hänet siirretään tasan 100 vuotta eteenpäin ajassa ja hän viettää yhden iltapäivän (klo 14.10-19.00) British Museumin lukusalissa, joka on maailmankuulun bibliografisen tutkimuksen keskus, saadakseen tietää, millaisen arvion jälkipolvet tekevät hänestä ja hänen teoksistaan. Kun varattu aika on kulunut, Soames palautetaan nykyiseen päivämäärään ja paikkaan, mutta samaan aikaan illasta kuin hänen lähtö tulevaisuudesta; ja Paholainen perii sitten maksunsa. sopimuksen tekemisen jälkeen Soames katoaa; sitten hän ilmestyy uudelleen kahvilaan sovittuna aikana, jonne Beerbohm on palannut häntä vastaan. soamesin kuvaus tulevaisuuden maailmasta on hänen itsensä tapaansa epämääräinen ja epämääräinen; siellä ollessaan hän oli keskittynyt ensisijaisesti omiin huoliinsa. Hän kertoo Beerbohmille, että ainoa maininta, jonka hän löysi itsestään, oli yksi ainoa tieteellinen artikkeli, josta Soames tuottaa faksimile-kopion. Se on painettu englanniksi, mutta foneettisella kirjoitusasulla ja muunnellulla ääntämyksellä, jotka molemmat olivat ilmeisesti kehittyneet kuluneen vuosisadan aikana. Artikkelissa käsitellään erään Max Beerbohmin kirjoittamaa fiktiivistä tarinaa "in wich e pautraid an immajnari karrakter kauld "Enoch Soames" a thurd-rait poit hoo beleevz imself a grate jeneus an maix a bargin with th Devvl in auder ter no wot posterriti thinx ov im!"". ("jossa hän kuvasi kuvitteellista hahmoa nimeltä "Enoch Soames", kolmannen luokan runoilijaa, joka pitää itseään suurena nerona ja tekee sopimuksen paholaisen kanssa saadakseen tietää, mitä jälkipolvet hänestä ajattelevat!"). Beerbohm siteeraa kirjoittajaa tyypillisen hienovaraisesti sanomalla: "Se on jokseenkin labud sattire" ja lisää: "Ja 'labud' mitä ihmettä se oli?". (Tähän päivään mennessä en ole koskaan saanut selvää tuosta sanasta.)"" ("labud" tarkoittaa tässä "työläs")." Beerbohm kiistää järkyttyneenä, että hän olisi koskaan kirjoittanut sellaista. Kun he keskustelevat tästä asiasta, paholainen palaa. ennen kuin Soames viedään helvettiin, hän pyytää halveksivasti, että Beerbohm edes yrittäisi saada ihmiset uskomaan, että hän, Soames, oli todella olemassa. Beerbohm päättää kertomuksensa haukkumalla kyseisen tieteellisen artikkelin kirjoittajaa surkeasta työstä; hän toteaa, että T.K Nupton ei varmaan ole lukenut Beerbohmin tarinaa loppuun, muuten hän olisi huomannut Soamesin (Beerbohmin kautta) virheettömät ennustukset tulevaisuudesta ja tajunnut, ettei tarina ole fiktiota." Sitten Beerbohm huomauttaa, että Soames oli maininnut, että hänen läsnäolonsa lukusalissa aiheutti suurta hämminkiä, ja kirjoittaa: "Vakuutan teille, että missään vaiheessa Soames ei voinut olla mitään muuta kuin hämärä. Se, että ihmiset tuijottavat häntä, seuraavat häntä ja näyttävät pelkäävän häntä, voidaan selittää vain sillä hypoteesilla, että he ovat jotenkin valmistautuneet hänen aavevierailuunsa. He ovat odottaneet hirveästi, tuleeko hän todella. Ja kun hän tulee, vaikutus on tietenkin kauhea."</w:t>
      </w:r>
    </w:p>
    <w:p>
      <w:r>
        <w:rPr>
          <w:b/>
        </w:rPr>
        <w:t xml:space="preserve">Tulos</w:t>
      </w:r>
    </w:p>
    <w:p>
      <w:r>
        <w:t xml:space="preserve">Mistä Soames valittaa Beerbohmille?</w:t>
      </w:r>
    </w:p>
    <w:p>
      <w:r>
        <w:rPr>
          <w:b/>
        </w:rPr>
        <w:t xml:space="preserve">Tulos</w:t>
      </w:r>
    </w:p>
    <w:p>
      <w:r>
        <w:t xml:space="preserve">Miten Soamesin läsnäolo tulevaisuudessa vaikutti muihin? </w:t>
      </w:r>
    </w:p>
    <w:p>
      <w:r>
        <w:rPr>
          <w:b/>
        </w:rPr>
        <w:t xml:space="preserve">Tulos</w:t>
      </w:r>
    </w:p>
    <w:p>
      <w:r>
        <w:t xml:space="preserve">Minkä sanan Beerbohm sanoo, ettei hän koskaan saanut selvää?</w:t>
      </w:r>
    </w:p>
    <w:p>
      <w:r>
        <w:rPr>
          <w:b/>
        </w:rPr>
        <w:t xml:space="preserve">Tulos</w:t>
      </w:r>
    </w:p>
    <w:p>
      <w:r>
        <w:t xml:space="preserve">Minne Soames meni tulevaisuudessa saadakseen tietää lisää kohtalostaan?</w:t>
      </w:r>
    </w:p>
    <w:p>
      <w:r>
        <w:rPr>
          <w:b/>
        </w:rPr>
        <w:t xml:space="preserve">Tulos</w:t>
      </w:r>
    </w:p>
    <w:p>
      <w:r>
        <w:t xml:space="preserve">Miksi tulevaisuuden ihmiset olivat niin järkyttyneitä Soamesin saapumisesta? </w:t>
      </w:r>
    </w:p>
    <w:p>
      <w:r>
        <w:rPr>
          <w:b/>
        </w:rPr>
        <w:t xml:space="preserve">Tulos</w:t>
      </w:r>
    </w:p>
    <w:p>
      <w:r>
        <w:t xml:space="preserve">Mistä tiedämme, että museossa olevat ihmiset ovat tietoisia Soamesin läsnäolosta?</w:t>
      </w:r>
    </w:p>
    <w:p>
      <w:r>
        <w:rPr>
          <w:b/>
        </w:rPr>
        <w:t xml:space="preserve">Tulos</w:t>
      </w:r>
    </w:p>
    <w:p>
      <w:r>
        <w:t xml:space="preserve">Kuka tarjoutuu tekemään sopimuksen Saomesin kanssa?</w:t>
      </w:r>
    </w:p>
    <w:p>
      <w:r>
        <w:rPr>
          <w:b/>
        </w:rPr>
        <w:t xml:space="preserve">Tulos</w:t>
      </w:r>
    </w:p>
    <w:p>
      <w:r>
        <w:t xml:space="preserve">Mitä kuvauksia Soames antaa tulevaisuuden maailmasta palattuaan?</w:t>
      </w:r>
    </w:p>
    <w:p>
      <w:r>
        <w:rPr>
          <w:b/>
        </w:rPr>
        <w:t xml:space="preserve">Tulos</w:t>
      </w:r>
    </w:p>
    <w:p>
      <w:r>
        <w:t xml:space="preserve">Mistä Soames on tyytymätön?</w:t>
      </w:r>
    </w:p>
    <w:p>
      <w:r>
        <w:rPr>
          <w:b/>
        </w:rPr>
        <w:t xml:space="preserve">Tulos</w:t>
      </w:r>
    </w:p>
    <w:p>
      <w:r>
        <w:t xml:space="preserve">Minkä merkittävän tavan Enoch Soames osoitti vaatteiden valinnassa?</w:t>
      </w:r>
    </w:p>
    <w:p>
      <w:r>
        <w:rPr>
          <w:b/>
        </w:rPr>
        <w:t xml:space="preserve">Tulos</w:t>
      </w:r>
    </w:p>
    <w:p>
      <w:r>
        <w:t xml:space="preserve">Kuinka monta vuotta tulevaisuuteen Soames lähetettiin?</w:t>
      </w:r>
    </w:p>
    <w:p>
      <w:r>
        <w:rPr>
          <w:b/>
        </w:rPr>
        <w:t xml:space="preserve">Tulos</w:t>
      </w:r>
    </w:p>
    <w:p>
      <w:r>
        <w:t xml:space="preserve">Missä ravintolassa Soames tapaa Beerbohmin?</w:t>
      </w:r>
    </w:p>
    <w:p>
      <w:r>
        <w:rPr>
          <w:b/>
        </w:rPr>
        <w:t xml:space="preserve">Tulos</w:t>
      </w:r>
    </w:p>
    <w:p>
      <w:r>
        <w:t xml:space="preserve">Minkä sopimuksen Paholainen tarjoaa?</w:t>
      </w:r>
    </w:p>
    <w:p>
      <w:r>
        <w:rPr>
          <w:b/>
        </w:rPr>
        <w:t xml:space="preserve">Tulos</w:t>
      </w:r>
    </w:p>
    <w:p>
      <w:r>
        <w:t xml:space="preserve">Mikä oli Soamesin motiivi tehdä sopimus paholaisen kanssa?</w:t>
      </w:r>
    </w:p>
    <w:p>
      <w:r>
        <w:rPr>
          <w:b/>
        </w:rPr>
        <w:t xml:space="preserve">Tulos</w:t>
      </w:r>
    </w:p>
    <w:p>
      <w:r>
        <w:t xml:space="preserve">Missä Soames ja Beerbohm tapaavat lounaalla?</w:t>
      </w:r>
    </w:p>
    <w:p>
      <w:r>
        <w:rPr>
          <w:b/>
        </w:rPr>
        <w:t xml:space="preserve">Tulos</w:t>
      </w:r>
    </w:p>
    <w:p>
      <w:r>
        <w:t xml:space="preserve">Mikä on ainutlaatuista Beerbohmin tarinaa käsitelleen "tulevaisuus"-artikkelin foneettisessa kirjoitusasussa? </w:t>
      </w:r>
    </w:p>
    <w:p>
      <w:r>
        <w:rPr>
          <w:b/>
        </w:rPr>
        <w:t xml:space="preserve">Tulos</w:t>
      </w:r>
    </w:p>
    <w:p>
      <w:r>
        <w:t xml:space="preserve">Mitä Soames pyytää ystävältään ennen helvettiin lähtöä?</w:t>
      </w:r>
    </w:p>
    <w:p>
      <w:r>
        <w:rPr>
          <w:b/>
        </w:rPr>
        <w:t xml:space="preserve">Tulos</w:t>
      </w:r>
    </w:p>
    <w:p>
      <w:r>
        <w:t xml:space="preserve">Kuka kirjoitti artikkelin, jossa Soames julistettiin fiktiiviseksi?</w:t>
      </w:r>
    </w:p>
    <w:p>
      <w:r>
        <w:rPr>
          <w:b/>
        </w:rPr>
        <w:t xml:space="preserve">Tulos</w:t>
      </w:r>
    </w:p>
    <w:p>
      <w:r>
        <w:t xml:space="preserve">Mistä Beerbohm ja Soames riitelivät?</w:t>
      </w:r>
    </w:p>
    <w:p>
      <w:r>
        <w:rPr>
          <w:b/>
        </w:rPr>
        <w:t xml:space="preserve">Tulos</w:t>
      </w:r>
    </w:p>
    <w:p>
      <w:r>
        <w:t xml:space="preserve">Mikä on maksu tehdystä kaupasta?</w:t>
      </w:r>
    </w:p>
    <w:p>
      <w:r>
        <w:rPr>
          <w:b/>
        </w:rPr>
        <w:t xml:space="preserve">Tulos</w:t>
      </w:r>
    </w:p>
    <w:p>
      <w:r>
        <w:t xml:space="preserve">Mitä mieltä T.K. Nupton oli Soamesin olemassaolosta?</w:t>
      </w:r>
    </w:p>
    <w:p>
      <w:r>
        <w:rPr>
          <w:b/>
        </w:rPr>
        <w:t xml:space="preserve">Tulos</w:t>
      </w:r>
    </w:p>
    <w:p>
      <w:r>
        <w:t xml:space="preserve">Mikä on Beerbohmin mukaan se tapa, joka tekee Soamesista huomattavan?</w:t>
      </w:r>
    </w:p>
    <w:p>
      <w:r>
        <w:rPr>
          <w:b/>
        </w:rPr>
        <w:t xml:space="preserve">Tulos</w:t>
      </w:r>
    </w:p>
    <w:p>
      <w:r>
        <w:t xml:space="preserve">Mitä Soames löytää saapuessaan kirjastoon tulevaisuudessa?</w:t>
      </w:r>
    </w:p>
    <w:p>
      <w:r>
        <w:rPr>
          <w:b/>
        </w:rPr>
        <w:t xml:space="preserve">Tulos</w:t>
      </w:r>
    </w:p>
    <w:p>
      <w:r>
        <w:t xml:space="preserve">Soamesin tekemän sopimuksen mukaan miten hän saisi selville, olisiko hänen runoilijantaitonsa tunnustettu tulevaisuudessa? </w:t>
      </w:r>
    </w:p>
    <w:p>
      <w:r>
        <w:rPr>
          <w:b/>
        </w:rPr>
        <w:t xml:space="preserve">Tulos</w:t>
      </w:r>
    </w:p>
    <w:p>
      <w:r>
        <w:t xml:space="preserve">Kuka oli kirjoittanut Soamesin löytämän artikkelin?</w:t>
      </w:r>
    </w:p>
    <w:p>
      <w:r>
        <w:rPr>
          <w:b/>
        </w:rPr>
        <w:t xml:space="preserve">Tulos</w:t>
      </w:r>
    </w:p>
    <w:p>
      <w:r>
        <w:t xml:space="preserve">Miksi Soames suuttuu Beerbohmille?</w:t>
      </w:r>
    </w:p>
    <w:p>
      <w:r>
        <w:rPr>
          <w:b/>
        </w:rPr>
        <w:t xml:space="preserve">Tulos</w:t>
      </w:r>
    </w:p>
    <w:p>
      <w:r>
        <w:t xml:space="preserve">Miten Enoch Soamesin ulkonäköä kuvataan tarinassa?</w:t>
      </w:r>
    </w:p>
    <w:p>
      <w:r>
        <w:rPr>
          <w:b/>
        </w:rPr>
        <w:t xml:space="preserve">Tulos</w:t>
      </w:r>
    </w:p>
    <w:p>
      <w:r>
        <w:t xml:space="preserve">Kuinka kauan Soames oli tulevaisuudessa?</w:t>
      </w:r>
    </w:p>
    <w:p>
      <w:r>
        <w:rPr>
          <w:b/>
        </w:rPr>
        <w:t xml:space="preserve">Tulos</w:t>
      </w:r>
    </w:p>
    <w:p>
      <w:r>
        <w:t xml:space="preserve">Mitä Soames huomaa siitä, miten hänen panostaan runouteen kuvataan tulevaisuudessa?</w:t>
      </w:r>
    </w:p>
    <w:p>
      <w:r>
        <w:rPr>
          <w:b/>
        </w:rPr>
        <w:t xml:space="preserve">Tulos</w:t>
      </w:r>
    </w:p>
    <w:p>
      <w:r>
        <w:t xml:space="preserve">Mitä Soames pyytää Beerbohmilta ennen helvettiin lähtöä?</w:t>
      </w:r>
    </w:p>
    <w:p>
      <w:r>
        <w:rPr>
          <w:b/>
        </w:rPr>
        <w:t xml:space="preserve">Esimerkki 3.786</w:t>
      </w:r>
    </w:p>
    <w:p>
      <w:r>
        <w:t xml:space="preserve"> Näytelmä sijoittuu Ranskassa sijaitsevaan herttuakuntaan, mutta suurin osa tapahtumista sijoittuu Ardenin metsään. Tällä voidaan tarkoittaa Ardenneja, metsäistä aluetta, joka kattaa alueen, joka sijaitsee Kaakkois-Belgiassa, Länsi-Luxemburgissa ja Koillis-Ranskassa, tai Ardenia Warwickshiressä, lähellä Shakespearen kotikaupunkia, joka oli hänen äitinsä suvun esi-isien alkuperä, jotka muuten olivat nimeltään Arden.Frederick on anastanut herttuakunnan ja karkottanut vanhemman veljensä, herttua vanhemman. Herttua vanhemman tytär Rosalind on saanut jäädä hoviin, koska hän on Frederickin ainoan lapsen Celian läheisin ystävä ja serkku. Orlando, valtakunnan nuori herrasmies, joka on ensisilmäyksellä rakastunut Rosalindiin, joutuu pakenemaan kotoaan vanhempi veljensä Oliverin vainottua häntä. Frederick suuttuu ja karkottaa Rosalindan hovista. Celia ja Rosalind päättävät paeta yhdessä hovin klovnin Touchstonen saattelemina Rosalindin ollessa naamioitunut nuoreksi mieheksi ja Celian ollessa naamioitunut köyhäksi naiseksi.Rosalind, joka on nyt naamioitunut Ganymedekseksi ("Joven omaksi palvelijaksi"), ja Celia, joka on nyt naamioitunut Alienaksi (latinaksi "muukalainen"), saapuvat Arkadian Ardenin metsään, jossa karkotettu herttua asuu nyt muutamien tukijoidensa kanssa, joihin kuuluu "melankolinen Jaques", tyytymätön hahmo, joka esitellään meille itkien peuran teurastusta. "Ganymede" ja "Aliena" eivät heti kohtaa herttua ja hänen seuralaisiaan, sillä he tapaavat Corinin, köyhtyneen vuokralaisen, ja tarjoutuvat ostamaan isäntänsä karkean mökin. Orlando ja hänen palvelijansa Adam puolestaan löytävät herttuan ja hänen miehensä ja asuvat pian heidän luonaan ja kirjoittavat puihin pelkistettyjä rakkausrunoja Rosalindalle (Adamin roolin on saattanut näytellä Shakespeare, vaikka tarinan sanotaankin olevan apokryfinen). Rosalind, joka on myös rakastunut Orlandoon, tapaa hänet Ganymedoksena ja teeskentelee neuvovansa häntä parantaakseen hänet rakastuneisuudestaan. Ganymede sanoo, että "hän" ottaa Rosalindan paikan ja että "hän" ja Orlando voivat näytellä suhdettaan. paimentolainen Phoebe, johon Silvius on rakastunut, on rakastunut Ganymedeen (Rosalindaan valepuvussa), vaikka "Ganymede" osoittaa jatkuvasti, että "hän" ei ole kiinnostunut Phoebesta. Touchstone puolestaan on rakastunut typerään paimentolaisneitoon Audreyyn ja yrittää kosiskella häntä, mutta joutuu lopulta ensin naimisiin. William, toinen paimen, yrittää myös naida Audreyn, mutta Touchstone estää häntä ja uhkaa tappaa hänet "sadalla ja viidelläkymmenellä tavalla." Lopulta Silvius, Phoebe, Ganymede ja Orlando joutuvat riitelemään keskenään siitä, kuka saa kenet. Ganymede sanoo ratkaisevansa ongelman siten, että Orlando lupaa mennä naimisiin Rosalindan kanssa ja Phoebe lupaa mennä naimisiin Silviuksen kanssa, jos hän ei voi mennä naimisiin Ganymedeen kanssa.Orlando näkee Oliverin metsässä ja pelastaa hänet leijonattarelta, mikä saa Oliverin katumaan sitä, että hän oli kohdellut Orlandoa huonosti. Oliver tapaa Alienan (Celian väärän henkilöllisyyden) ja rakastuu häneen, ja he sopivat menevänsä naimisiin. Orlando ja Rosalind, Oliver ja Celia, Silvius ja Phoebe sekä Touchstone ja Audrey menevät naimisiin loppukohtauksessa, jonka jälkeen he saavat tietää, että myös Frederick on katunut tekojaan ja päättää palauttaa laillisen veljensä herttuakuntaan ja aloittaa uskonnollisen elämän. Jaques, joka on aina ollut melankolinen, kieltäytyy kutsusta palata hoviin ja jää mieluummin metsään ja ryhtyy myös uskonnolliseen elämään. Rosalind puhuu yleisölle epilogin, jossa hän suosittelee näytelmää sekä miehille että naisille yleisössä.</w:t>
      </w:r>
    </w:p>
    <w:p>
      <w:r>
        <w:rPr>
          <w:b/>
        </w:rPr>
        <w:t xml:space="preserve">Tulos</w:t>
      </w:r>
    </w:p>
    <w:p>
      <w:r>
        <w:t xml:space="preserve">Mitä Aliena tarkoittaa?</w:t>
      </w:r>
    </w:p>
    <w:p>
      <w:r>
        <w:rPr>
          <w:b/>
        </w:rPr>
        <w:t xml:space="preserve">Tulos</w:t>
      </w:r>
    </w:p>
    <w:p>
      <w:r>
        <w:t xml:space="preserve">Miksi Rosalind ja Celia lähtevät hovista?</w:t>
      </w:r>
    </w:p>
    <w:p>
      <w:r>
        <w:rPr>
          <w:b/>
        </w:rPr>
        <w:t xml:space="preserve">Tulos</w:t>
      </w:r>
    </w:p>
    <w:p>
      <w:r>
        <w:t xml:space="preserve">Kenet Frederick on syrjäyttänyt?</w:t>
      </w:r>
    </w:p>
    <w:p>
      <w:r>
        <w:rPr>
          <w:b/>
        </w:rPr>
        <w:t xml:space="preserve">Tulos</w:t>
      </w:r>
    </w:p>
    <w:p>
      <w:r>
        <w:t xml:space="preserve">Mikä suhde Aatamilla on Orlandoon?</w:t>
      </w:r>
    </w:p>
    <w:p>
      <w:r>
        <w:rPr>
          <w:b/>
        </w:rPr>
        <w:t xml:space="preserve">Tulos</w:t>
      </w:r>
    </w:p>
    <w:p>
      <w:r>
        <w:t xml:space="preserve">Keneksi Rosalind disquise?</w:t>
      </w:r>
    </w:p>
    <w:p>
      <w:r>
        <w:rPr>
          <w:b/>
        </w:rPr>
        <w:t xml:space="preserve">Tulos</w:t>
      </w:r>
    </w:p>
    <w:p>
      <w:r>
        <w:t xml:space="preserve">Keneksi Rosalind on naamioitunut?</w:t>
      </w:r>
    </w:p>
    <w:p>
      <w:r>
        <w:rPr>
          <w:b/>
        </w:rPr>
        <w:t xml:space="preserve">Tulos</w:t>
      </w:r>
    </w:p>
    <w:p>
      <w:r>
        <w:t xml:space="preserve">Mistä Orlando pelastaa Oliverin?</w:t>
      </w:r>
    </w:p>
    <w:p>
      <w:r>
        <w:rPr>
          <w:b/>
        </w:rPr>
        <w:t xml:space="preserve">Tulos</w:t>
      </w:r>
    </w:p>
    <w:p>
      <w:r>
        <w:t xml:space="preserve">Kenet Frederick karkotti?</w:t>
      </w:r>
    </w:p>
    <w:p>
      <w:r>
        <w:rPr>
          <w:b/>
        </w:rPr>
        <w:t xml:space="preserve">Tulos</w:t>
      </w:r>
    </w:p>
    <w:p>
      <w:r>
        <w:t xml:space="preserve">Mikä on Frederickin veljen nimi?</w:t>
      </w:r>
    </w:p>
    <w:p>
      <w:r>
        <w:rPr>
          <w:b/>
        </w:rPr>
        <w:t xml:space="preserve">Tulos</w:t>
      </w:r>
    </w:p>
    <w:p>
      <w:r>
        <w:t xml:space="preserve">Keitä ovat Ganymede ja Aliena?</w:t>
      </w:r>
    </w:p>
    <w:p>
      <w:r>
        <w:rPr>
          <w:b/>
        </w:rPr>
        <w:t xml:space="preserve">Tulos</w:t>
      </w:r>
    </w:p>
    <w:p>
      <w:r>
        <w:t xml:space="preserve">Kuka on Rosalindin ystävä?</w:t>
      </w:r>
    </w:p>
    <w:p>
      <w:r>
        <w:rPr>
          <w:b/>
        </w:rPr>
        <w:t xml:space="preserve">Tulos</w:t>
      </w:r>
    </w:p>
    <w:p>
      <w:r>
        <w:t xml:space="preserve">Kenet Oliver lopulta nai?</w:t>
      </w:r>
    </w:p>
    <w:p>
      <w:r>
        <w:rPr>
          <w:b/>
        </w:rPr>
        <w:t xml:space="preserve">Tulos</w:t>
      </w:r>
    </w:p>
    <w:p>
      <w:r>
        <w:t xml:space="preserve">Keneen Orlando on rakastunut?</w:t>
      </w:r>
    </w:p>
    <w:p>
      <w:r>
        <w:rPr>
          <w:b/>
        </w:rPr>
        <w:t xml:space="preserve">Tulos</w:t>
      </w:r>
    </w:p>
    <w:p>
      <w:r>
        <w:t xml:space="preserve">Kuka päättää omaksua uskonnollisen elämän loppuvaiheessa?</w:t>
      </w:r>
    </w:p>
    <w:p>
      <w:r>
        <w:rPr>
          <w:b/>
        </w:rPr>
        <w:t xml:space="preserve">Tulos</w:t>
      </w:r>
    </w:p>
    <w:p>
      <w:r>
        <w:t xml:space="preserve">Mikä maa on tarinan tapahtumapaikka?</w:t>
      </w:r>
    </w:p>
    <w:p>
      <w:r>
        <w:rPr>
          <w:b/>
        </w:rPr>
        <w:t xml:space="preserve">Tulos</w:t>
      </w:r>
    </w:p>
    <w:p>
      <w:r>
        <w:t xml:space="preserve">Miksi Rosalindan on annettu jäädä hoviin?</w:t>
      </w:r>
    </w:p>
    <w:p>
      <w:r>
        <w:rPr>
          <w:b/>
        </w:rPr>
        <w:t xml:space="preserve">Tulos</w:t>
      </w:r>
    </w:p>
    <w:p>
      <w:r>
        <w:t xml:space="preserve">Kuka estää Williamia menemästä naimisiin Audreyn kanssa?</w:t>
      </w:r>
    </w:p>
    <w:p>
      <w:r>
        <w:rPr>
          <w:b/>
        </w:rPr>
        <w:t xml:space="preserve">Tulos</w:t>
      </w:r>
    </w:p>
    <w:p>
      <w:r>
        <w:t xml:space="preserve">Missä tytöt asuvat tuomioistuimen jälkeen?</w:t>
      </w:r>
    </w:p>
    <w:p>
      <w:r>
        <w:rPr>
          <w:b/>
        </w:rPr>
        <w:t xml:space="preserve">Tulos</w:t>
      </w:r>
    </w:p>
    <w:p>
      <w:r>
        <w:t xml:space="preserve">Mitä Rosalindin puihin on kirjoitettu?</w:t>
      </w:r>
    </w:p>
    <w:p>
      <w:r>
        <w:rPr>
          <w:b/>
        </w:rPr>
        <w:t xml:space="preserve">Tulos</w:t>
      </w:r>
    </w:p>
    <w:p>
      <w:r>
        <w:t xml:space="preserve">Kuka nai Audreyn?</w:t>
      </w:r>
    </w:p>
    <w:p>
      <w:r>
        <w:rPr>
          <w:b/>
        </w:rPr>
        <w:t xml:space="preserve">Tulos</w:t>
      </w:r>
    </w:p>
    <w:p>
      <w:r>
        <w:t xml:space="preserve">Mikä on Frederickin ainoan lapsen nimi?</w:t>
      </w:r>
    </w:p>
    <w:p>
      <w:r>
        <w:rPr>
          <w:b/>
        </w:rPr>
        <w:t xml:space="preserve">Tulos</w:t>
      </w:r>
    </w:p>
    <w:p>
      <w:r>
        <w:t xml:space="preserve">Kuka on paennut veljensä Oliverin vainon vuoksi?</w:t>
      </w:r>
    </w:p>
    <w:p>
      <w:r>
        <w:rPr>
          <w:b/>
        </w:rPr>
        <w:t xml:space="preserve">Tulos</w:t>
      </w:r>
    </w:p>
    <w:p>
      <w:r>
        <w:t xml:space="preserve">Keneksi Celia on naamioitunut?</w:t>
      </w:r>
    </w:p>
    <w:p>
      <w:r>
        <w:rPr>
          <w:b/>
        </w:rPr>
        <w:t xml:space="preserve">Tulos</w:t>
      </w:r>
    </w:p>
    <w:p>
      <w:r>
        <w:t xml:space="preserve">Kenet Orlando lopulta nai?</w:t>
      </w:r>
    </w:p>
    <w:p>
      <w:r>
        <w:rPr>
          <w:b/>
        </w:rPr>
        <w:t xml:space="preserve">Tulos</w:t>
      </w:r>
    </w:p>
    <w:p>
      <w:r>
        <w:t xml:space="preserve">Kuka on Duke Seniorin tytär?</w:t>
      </w:r>
    </w:p>
    <w:p>
      <w:r>
        <w:rPr>
          <w:b/>
        </w:rPr>
        <w:t xml:space="preserve">Tulos</w:t>
      </w:r>
    </w:p>
    <w:p>
      <w:r>
        <w:t xml:space="preserve">Kuka on Orlandon veli?</w:t>
      </w:r>
    </w:p>
    <w:p>
      <w:r>
        <w:rPr>
          <w:b/>
        </w:rPr>
        <w:t xml:space="preserve">Tulos</w:t>
      </w:r>
    </w:p>
    <w:p>
      <w:r>
        <w:t xml:space="preserve">Kenet Orlando lupaa naimisiin?</w:t>
      </w:r>
    </w:p>
    <w:p>
      <w:r>
        <w:rPr>
          <w:b/>
        </w:rPr>
        <w:t xml:space="preserve">Tulos</w:t>
      </w:r>
    </w:p>
    <w:p>
      <w:r>
        <w:t xml:space="preserve">Keneen Phoebe rakastuu?</w:t>
      </w:r>
    </w:p>
    <w:p>
      <w:r>
        <w:rPr>
          <w:b/>
        </w:rPr>
        <w:t xml:space="preserve">Tulos</w:t>
      </w:r>
    </w:p>
    <w:p>
      <w:r>
        <w:t xml:space="preserve">Kuka on Touchstone?</w:t>
      </w:r>
    </w:p>
    <w:p>
      <w:r>
        <w:rPr>
          <w:b/>
        </w:rPr>
        <w:t xml:space="preserve">Esimerkki 3.787</w:t>
      </w:r>
    </w:p>
    <w:p>
      <w:r>
        <w:t xml:space="preserve"> Epäonnistuneen kosinnan jälkeen Steven M. Kovacs muuttaa omaan asuntoonsa. Ystävänsä Rickin neuvoja kuunnellen Steven lahjoo kaapelimies Ernie "Chip" Douglasin antamaan hänelle ilmaisia elokuvakanavia, minkä tämä myös tekee. Chip saa Stevenin hengailemaan kanssaan seuraavana päivänä ja tekee hänestä yhden "etuasiakkaistaan." Chip vie Stevenin satelliittiantennin luo, joka vastaa televisiosignaalien lähettämisestä. Steven kertoo ongelmistaan Robinin kanssa Chipille, joka neuvoo häntä myöntämään virheensä Robinille ja kutsumaan hänet katsomaan Uneton Seattlessa -elokuvaa. Steven noudattaa Chipin neuvoa, ja Robin suostuu katsomaan elokuvan hänen kanssaan. Chip alkaa käyttäytyä yhä epäilyttävämmin, törmää Steveniin ja hänen ystäviinsä kuntosalilla ja jättää useita viestejä Stevenin puhelinvastaajaan. Kun Robin saapuu katsomaan elokuvaa, kaapeli on poikki, mikä johtuu Chipistä, joka sabotoi tahallaan Stevenin kaapelia. Chip korjaa kaapelin sillä ehdolla, että he hengailevat taas yhdessä, mihin Steven suostuu.Chip vie Stevenin Medieval Timesiin, jossa Chip järjestää heille taistelun areenalla, viitaten Star Trekin jaksoon "Amok Time". Chip käyttäytyy aggressiivisesti ja melkein tappaa Stevenin, joka lopulta voittaa hänet taistelussa. Kun he saapuvat Stevenin kotiin, Chip paljastaa, että hän on asentanut olohuoneeseensa kalliin kotiteatterijärjestelmän. Chip ja Steven järjestävät myöhemmin juhlat, ja Chipin avulla Steven makaa Heatherin kanssa, joka myöhemmin paljastuu Chipin olevan prostituoitu, ja Steven heittää Chipin ulos.Chip jäljittää Robinin, joka on treffeillä toisen miehen kanssa. Kun mies menee vessaan, Chip pahoinpitelee häntä ankarasti ja käskee häntä pysymään erossa Robinista. Myöhemmin hän päivittää Robinin kaapelia sanoen, että se on Stevenin syytä ja Robin päättää sen seurauksena palata yhteen. Steven sanoo Chipille, etteivät he voi olla ystäviä, mikä loukkaa Chipiä, mikä saa Chipin kostonhimoisille teoille. Hän saa Stevenin pidätetyksi varastetun omaisuuden hallussapidosta, vaikka Steven pääsee vapaaksi takuita vastaan.Illallisella perheensä ja Robinin kanssa Steven kauhistuu nähdessään Chipin olevan paikalla. Steven käskee häntä lähtemään, mutta Chip käskee häntä leikkimään mukana tai hän näyttää kaikille kuvan Stevenistä prostituoidun kanssa. Ilta menee huonosta huonompaan, ja Steven lyö Chipiä tämän vihjattua, että tämä makasi Robinin kanssa. Steven saa potkut työpaikastaan, kun Chip lähettää Stevenistä videon, jossa hän loukkaa pomoaan ja joka on nauhoitettu hänen asunnossaan olleella piilokameralla.Tutkittuaan asiaa Rick kertoo Stevenille, että Chip on saanut potkut kaapeliyhtiöltä, koska hän on vainonnut asiakkaita ja käyttänyt televisiohahmojen nimiä peiteniminä. Chip soittaa Stevenille samana iltana ja kertoo käyvänsä Robinin luona. Steven jäljittää heidät satelliittiantennille, jossa Chip pitää Robinia panttivankina. Fyysisen yhteenoton ja takaa-ajon jälkeen Steven onnistuu pelastamaan Robinin. Poliisin saapuessa paikalle Chip pitää puheen siitä, miten televisio on kasvattanut hänet, ja pyytää Steveniltä anteeksi, että hän on ollut huono ystävä. Chip syöksyy satelliittiantenniin, jolloin koko kaupungin televisiosignaali katkeaa, juuri kun tuomio on tulossa julkisuudessa paljon julkisuutta saaneessa jutussa, jossa on kyse "Lyle ja Erik Menendezin" tapon kaltaisesta tapauksesta. chip selviää putoamisesta, mutta loukkaa selkänsä. Kun Steven ja Robin tapaavat jälleen, Steven antaa Chipille anteeksi ja kysyy tämän oikeaa nimeä. Chip vastaa vitsikkäästi "Ricky Ricardo". Chip viedään myöhemmin helikopterilla sairaalaan. Kun yksi ensihoitajista puhuttelee häntä "kaveriksi", Chip kysyy ensihoitajalta, onko hän todella hänen kaverinsa, johon ensihoitaja vastaa "Joo, totta kai olet", jolloin Chip hymyilee kieroon.</w:t>
      </w:r>
    </w:p>
    <w:p>
      <w:r>
        <w:rPr>
          <w:b/>
        </w:rPr>
        <w:t xml:space="preserve">Tulos</w:t>
      </w:r>
    </w:p>
    <w:p>
      <w:r>
        <w:t xml:space="preserve">Mistä Steven on pidätetty?</w:t>
      </w:r>
    </w:p>
    <w:p>
      <w:r>
        <w:rPr>
          <w:b/>
        </w:rPr>
        <w:t xml:space="preserve">Tulos</w:t>
      </w:r>
    </w:p>
    <w:p>
      <w:r>
        <w:t xml:space="preserve">Mitä Chip asensi Stevenin asuntoon?</w:t>
      </w:r>
    </w:p>
    <w:p>
      <w:r>
        <w:rPr>
          <w:b/>
        </w:rPr>
        <w:t xml:space="preserve">Tulos</w:t>
      </w:r>
    </w:p>
    <w:p>
      <w:r>
        <w:t xml:space="preserve">Mikä saa Stevenin muuttamaan omaan asuntoon?</w:t>
      </w:r>
    </w:p>
    <w:p>
      <w:r>
        <w:rPr>
          <w:b/>
        </w:rPr>
        <w:t xml:space="preserve">Tulos</w:t>
      </w:r>
    </w:p>
    <w:p>
      <w:r>
        <w:t xml:space="preserve">Millä esineellä Chip uhkaa kiristää Steveniä illallisella?</w:t>
      </w:r>
    </w:p>
    <w:p>
      <w:r>
        <w:rPr>
          <w:b/>
        </w:rPr>
        <w:t xml:space="preserve">Tulos</w:t>
      </w:r>
    </w:p>
    <w:p>
      <w:r>
        <w:t xml:space="preserve">Millaisin perustein Chip perustelee tekojaan, kun poliisi saapuu satelliitille?</w:t>
      </w:r>
    </w:p>
    <w:p>
      <w:r>
        <w:rPr>
          <w:b/>
        </w:rPr>
        <w:t xml:space="preserve">Tulos</w:t>
      </w:r>
    </w:p>
    <w:p>
      <w:r>
        <w:t xml:space="preserve">Mitä tietoja Rick paljastaa Stevenille Chipin työpaikasta?</w:t>
      </w:r>
    </w:p>
    <w:p>
      <w:r>
        <w:rPr>
          <w:b/>
        </w:rPr>
        <w:t xml:space="preserve">Tulos</w:t>
      </w:r>
    </w:p>
    <w:p>
      <w:r>
        <w:t xml:space="preserve">Mitä epäilyttävää käyttäytymistä Steven aluksi huomaa Chipistä?</w:t>
      </w:r>
    </w:p>
    <w:p>
      <w:r>
        <w:rPr>
          <w:b/>
        </w:rPr>
        <w:t xml:space="preserve">Tulos</w:t>
      </w:r>
    </w:p>
    <w:p>
      <w:r>
        <w:t xml:space="preserve">Miten Chip sai Stevenille potkut?</w:t>
      </w:r>
    </w:p>
    <w:p>
      <w:r>
        <w:rPr>
          <w:b/>
        </w:rPr>
        <w:t xml:space="preserve">Tulos</w:t>
      </w:r>
    </w:p>
    <w:p>
      <w:r>
        <w:t xml:space="preserve">Mitä Chip ehdottaa Stevenin katsovan Robinin kanssa?</w:t>
      </w:r>
    </w:p>
    <w:p>
      <w:r>
        <w:rPr>
          <w:b/>
        </w:rPr>
        <w:t xml:space="preserve">Tulos</w:t>
      </w:r>
    </w:p>
    <w:p>
      <w:r>
        <w:t xml:space="preserve">Minkä eleen Chip tekee saadakseen Robinin palaamaan Stevenin kanssa ulos?</w:t>
      </w:r>
    </w:p>
    <w:p>
      <w:r>
        <w:rPr>
          <w:b/>
        </w:rPr>
        <w:t xml:space="preserve">Tulos</w:t>
      </w:r>
    </w:p>
    <w:p>
      <w:r>
        <w:t xml:space="preserve">Mitä Steven kutsui Robinin katsomaan kanssaan?</w:t>
      </w:r>
    </w:p>
    <w:p>
      <w:r>
        <w:rPr>
          <w:b/>
        </w:rPr>
        <w:t xml:space="preserve">Tulos</w:t>
      </w:r>
    </w:p>
    <w:p>
      <w:r>
        <w:t xml:space="preserve">Mitä Chip kertoo Stevenille oikeasta nimestään?</w:t>
      </w:r>
    </w:p>
    <w:p>
      <w:r>
        <w:rPr>
          <w:b/>
        </w:rPr>
        <w:t xml:space="preserve">Tulos</w:t>
      </w:r>
    </w:p>
    <w:p>
      <w:r>
        <w:t xml:space="preserve">Mitä Chip tekee, kun hän tapaa Robinsin deitin kylpyhuoneessa?</w:t>
      </w:r>
    </w:p>
    <w:p>
      <w:r>
        <w:rPr>
          <w:b/>
        </w:rPr>
        <w:t xml:space="preserve">Tulos</w:t>
      </w:r>
    </w:p>
    <w:p>
      <w:r>
        <w:t xml:space="preserve">Mikä oli Heathersin ammatti?</w:t>
      </w:r>
    </w:p>
    <w:p>
      <w:r>
        <w:rPr>
          <w:b/>
        </w:rPr>
        <w:t xml:space="preserve">Tulos</w:t>
      </w:r>
    </w:p>
    <w:p>
      <w:r>
        <w:t xml:space="preserve">Minkä tapahtuman Chip järjesti Stevenin kanssa keskiajalla?</w:t>
      </w:r>
    </w:p>
    <w:p>
      <w:r>
        <w:rPr>
          <w:b/>
        </w:rPr>
        <w:t xml:space="preserve">Tulos</w:t>
      </w:r>
    </w:p>
    <w:p>
      <w:r>
        <w:t xml:space="preserve">Mihin Star Trek -jaksoon viitataan Medival Timesin areenataistelussa?</w:t>
      </w:r>
    </w:p>
    <w:p>
      <w:r>
        <w:rPr>
          <w:b/>
        </w:rPr>
        <w:t xml:space="preserve">Tulos</w:t>
      </w:r>
    </w:p>
    <w:p>
      <w:r>
        <w:t xml:space="preserve">Miksi Steven saa potkut työstään?</w:t>
      </w:r>
    </w:p>
    <w:p>
      <w:r>
        <w:rPr>
          <w:b/>
        </w:rPr>
        <w:t xml:space="preserve">Tulos</w:t>
      </w:r>
    </w:p>
    <w:p>
      <w:r>
        <w:t xml:space="preserve">Miksi Chip teki Stevenistä yhden suosikkiasiakkaistaan?</w:t>
      </w:r>
    </w:p>
    <w:p>
      <w:r>
        <w:rPr>
          <w:b/>
        </w:rPr>
        <w:t xml:space="preserve">Tulos</w:t>
      </w:r>
    </w:p>
    <w:p>
      <w:r>
        <w:t xml:space="preserve">Millä Chip kiristää Steveniä perheillallisella?</w:t>
      </w:r>
    </w:p>
    <w:p>
      <w:r>
        <w:rPr>
          <w:b/>
        </w:rPr>
        <w:t xml:space="preserve">Tulos</w:t>
      </w:r>
    </w:p>
    <w:p>
      <w:r>
        <w:t xml:space="preserve">Miksi Steven Kovacs muutti tarinan alussa omaan asuntoonsa?</w:t>
      </w:r>
    </w:p>
    <w:p>
      <w:r>
        <w:rPr>
          <w:b/>
        </w:rPr>
        <w:t xml:space="preserve">Tulos</w:t>
      </w:r>
    </w:p>
    <w:p>
      <w:r>
        <w:t xml:space="preserve">Miten Chip kiristää Steveniä illallistaessaan Stevenin perheen kanssa?</w:t>
      </w:r>
    </w:p>
    <w:p>
      <w:r>
        <w:rPr>
          <w:b/>
        </w:rPr>
        <w:t xml:space="preserve">Tulos</w:t>
      </w:r>
    </w:p>
    <w:p>
      <w:r>
        <w:t xml:space="preserve">Miksi Steven lyö Chipiä?</w:t>
      </w:r>
    </w:p>
    <w:p>
      <w:r>
        <w:rPr>
          <w:b/>
        </w:rPr>
        <w:t xml:space="preserve">Tulos</w:t>
      </w:r>
    </w:p>
    <w:p>
      <w:r>
        <w:t xml:space="preserve">Miksi Chip sai potkut kaapeliyhtiöstä?</w:t>
      </w:r>
    </w:p>
    <w:p>
      <w:r>
        <w:rPr>
          <w:b/>
        </w:rPr>
        <w:t xml:space="preserve">Tulos</w:t>
      </w:r>
    </w:p>
    <w:p>
      <w:r>
        <w:t xml:space="preserve">Mitä RIck ehdottaa Stevenille tarinan alussa?</w:t>
      </w:r>
    </w:p>
    <w:p>
      <w:r>
        <w:rPr>
          <w:b/>
        </w:rPr>
        <w:t xml:space="preserve">Tulos</w:t>
      </w:r>
    </w:p>
    <w:p>
      <w:r>
        <w:t xml:space="preserve">Mikä Chipin mukaan sai hänet käyttäytymään niin kuin käyttäytyi?</w:t>
      </w:r>
    </w:p>
    <w:p>
      <w:r>
        <w:rPr>
          <w:b/>
        </w:rPr>
        <w:t xml:space="preserve">Tulos</w:t>
      </w:r>
    </w:p>
    <w:p>
      <w:r>
        <w:t xml:space="preserve">Miksi Steven sai potkut työstään?</w:t>
      </w:r>
    </w:p>
    <w:p>
      <w:r>
        <w:rPr>
          <w:b/>
        </w:rPr>
        <w:t xml:space="preserve">Tulos</w:t>
      </w:r>
    </w:p>
    <w:p>
      <w:r>
        <w:t xml:space="preserve">Kenet Chip melkein tappoi Medieval Timesissa?</w:t>
      </w:r>
    </w:p>
    <w:p>
      <w:r>
        <w:rPr>
          <w:b/>
        </w:rPr>
        <w:t xml:space="preserve">Tulos</w:t>
      </w:r>
    </w:p>
    <w:p>
      <w:r>
        <w:t xml:space="preserve">Keneen Chip tarttuu tarinan lopussa?</w:t>
      </w:r>
    </w:p>
    <w:p>
      <w:r>
        <w:rPr>
          <w:b/>
        </w:rPr>
        <w:t xml:space="preserve">Esimerkki 3.788</w:t>
      </w:r>
    </w:p>
    <w:p>
      <w:r>
        <w:t xml:space="preserve"> Kansainvälinen valuuttarahasto IMF ilmoittaa Ethan Huntille, että joku on käyttänyt hänen henkilöllisyyttään auttaakseen biokemian asiantuntijaa, tohtori Vladimir Nekhorvichia, pääsemään Yhdysvaltoihin ja tappamaan hänet lento-onnettomuudessa. Nekhorvich, Ethanin vanha ystävä, oli varoittanut IMF:ää hänen tulostaan ja aikoi toimittaa heille uuden bioaseen, Chimera, ja sen parannuskeinon, Bellerophonin. Biocyte Pharmaceuticals pakotti hänet kehittämään nämä. IMF päättelee, että vastuussa on IMF:n roistoagentti Sean Ambrose. IMF antaa Ethanille tehtäväksi palauttaa virus ja sen parannuskeino. Se myös vaatii häntä palkkaamaan Nyah Nordoff-Hallin, ammattivarkaan, joka toimii tällä hetkellä Sevillassa, Espanjassa. Myöhemmin Ethan saa selville, että hän on Ambrosen entinen tyttöystävä. värvättyään Nyahin Ethan kokoaa tiiminsä, tietokoneasiantuntija Luther Stickellin ja lentäjä Billy Bairdin, Sydneyssä, Australiassa, jossa Biocyten laboratoriot sijaitsevat ja Ambrose oleskelee. Ethanin vahtiessa Biocyteä Nyah pääsee lähelle Ambrosea ja alkaa oppia Chimera-viruksesta. Hevosurheilutapahtumassa Ambrose tapaa Biocyten toimitusjohtajan John C. McCloyn. Hän näyttää McCloylle videon, jossa Chimera vaikuttaa yhteen Nekhorvichin kollegaan. Sen jälkeen hän kiristää McCloyta yhteistyöhön. Nyah varastaa videomateriaalin ja siirtää sen Ethanille. Ethanin tiimi saa tietää, että Chimera on 20 tunnin lepotilassa, ennen kuin se aiheuttaa kuoleman tuhoamalla uhrin punasoluja. Bellerophon voi pelastaa uhrin vain, jos sitä käytetään tuon 20 tunnin aikana. IMF:n ryhmä kidnappaa McCloyn pakottaakseen hänet luovuttamaan Bellerophonin. He saavat kuitenkin tietää, että ainoat näytteet Bellerophonista oli ottanut Nekhorvich, ja ne ovat nyt Ambrosen hallussa. Ambrossella on parannuskeino, mutta hänellä ei ole virusta (jonka Nekhorvich ruiskutti itseensä). Tämän seurauksena Ambrose pakotti McCloyn vaihtamaan näytteen viruksesta Bellerophonin näytteeseen. Ryhmä murtautuu Biocyteen tuhotakseen viruksen. Ambrose esiintyy Ethanina ja huijaa Nyahin paljastamaan suunnitelmansa. Ambrose ottaa Nyahin kiinni ja ryöstää Biocyten varmistaakseen viruksen. Ethan onnistuu tuhoamaan viruksen yhtä näytettä lukuun ottamatta ennen kuin Ambrose puuttuu asiaan, ja syntyy tulitaistelu. Ambrose käskee Nyahia hakemaan viimeisen Chimera-näytteen. Nyah pistää sitä itseensä, jolloin Ambrose ei voi yksinkertaisesti tappaa häntä saadakseen sen. Ambrose vie Nyahin pois, ja Ethan pakenee laboratoriosta. Ambrose antaa Nyahin vaeltaa Sydneyn kaduilla hämmentyneenä aikomuksenaan aloittaa pandemia. Hän tarjoutuu myymään Bellerophonin McCloylle osakeoptioita vastaan, jotta hänestä tulisi enemmistöosakas. Hän ennustaa, että Biocyten osakekurssi nousee pilviin Bellerophonin kysynnän vuoksi Chimera-epidemian jälkeen. Ethan soluttautuu kokoukseen ja varastaa jäljellä olevat Bellerophon-näytteet. Samalla kun Ambrose jahtaa Ethania, Luther ja Billy löytävät Nyahin, joka on vaeltanut kallionrinteelle ja aikoo tappaa itsensä estääkseen Chimera-taudin leviämisen. Ethan saa lopulta yliotteen Ambrosea vastaan ja tappaa hänet. Kun 20 tunnin lähtölaskentaan on enää vähän aikaa, Luther saavuttaa Ethanin, ottaa Bellerophonin ja ruiskuttaa sen Nyahiin. IMF puhdistaa Nyahin rikosrekisterin, ja Ethan aloittaa lomansa Nyahin kanssa Sydneyssä.</w:t>
      </w:r>
    </w:p>
    <w:p>
      <w:r>
        <w:rPr>
          <w:b/>
        </w:rPr>
        <w:t xml:space="preserve">Tulos</w:t>
      </w:r>
    </w:p>
    <w:p>
      <w:r>
        <w:t xml:space="preserve">Kuka pakotti kehittämään Chimera ja Bellerophon?</w:t>
      </w:r>
    </w:p>
    <w:p>
      <w:r>
        <w:rPr>
          <w:b/>
        </w:rPr>
        <w:t xml:space="preserve">Tulos</w:t>
      </w:r>
    </w:p>
    <w:p>
      <w:r>
        <w:t xml:space="preserve">Missä Ethan ja Nyah lomailevat?</w:t>
      </w:r>
    </w:p>
    <w:p>
      <w:r>
        <w:rPr>
          <w:b/>
        </w:rPr>
        <w:t xml:space="preserve">Tulos</w:t>
      </w:r>
    </w:p>
    <w:p>
      <w:r>
        <w:t xml:space="preserve">Mitä Ethanin tehtävänä on tehdä?</w:t>
      </w:r>
    </w:p>
    <w:p>
      <w:r>
        <w:rPr>
          <w:b/>
        </w:rPr>
        <w:t xml:space="preserve">Tulos</w:t>
      </w:r>
    </w:p>
    <w:p>
      <w:r>
        <w:t xml:space="preserve">Kuka on Ethanin tiimin tietokoneasiantuntija?</w:t>
      </w:r>
    </w:p>
    <w:p>
      <w:r>
        <w:rPr>
          <w:b/>
        </w:rPr>
        <w:t xml:space="preserve">Tulos</w:t>
      </w:r>
    </w:p>
    <w:p>
      <w:r>
        <w:t xml:space="preserve">Mikä on Chimera?</w:t>
      </w:r>
    </w:p>
    <w:p>
      <w:r>
        <w:rPr>
          <w:b/>
        </w:rPr>
        <w:t xml:space="preserve">Tulos</w:t>
      </w:r>
    </w:p>
    <w:p>
      <w:r>
        <w:t xml:space="preserve">Mitä Chimera hyökkää, mikä tekee siitä erittäin tappavan?</w:t>
      </w:r>
    </w:p>
    <w:p>
      <w:r>
        <w:rPr>
          <w:b/>
        </w:rPr>
        <w:t xml:space="preserve">Tulos</w:t>
      </w:r>
    </w:p>
    <w:p>
      <w:r>
        <w:t xml:space="preserve">Miten Nyah aikoo tappaa itsensä?</w:t>
      </w:r>
    </w:p>
    <w:p>
      <w:r>
        <w:rPr>
          <w:b/>
        </w:rPr>
        <w:t xml:space="preserve">Tulos</w:t>
      </w:r>
    </w:p>
    <w:p>
      <w:r>
        <w:t xml:space="preserve">Mistä Luther ja Billy löytävät Nyahin?</w:t>
      </w:r>
    </w:p>
    <w:p>
      <w:r>
        <w:rPr>
          <w:b/>
        </w:rPr>
        <w:t xml:space="preserve">Tulos</w:t>
      </w:r>
    </w:p>
    <w:p>
      <w:r>
        <w:t xml:space="preserve">Kun IMF kidnappaa McCoyn, mitä he hakevat?</w:t>
      </w:r>
    </w:p>
    <w:p>
      <w:r>
        <w:rPr>
          <w:b/>
        </w:rPr>
        <w:t xml:space="preserve">Tulos</w:t>
      </w:r>
    </w:p>
    <w:p>
      <w:r>
        <w:t xml:space="preserve">Keneen IMF kehotti Ethania ottamaan yhteyttä auttaakseen häntä?</w:t>
      </w:r>
    </w:p>
    <w:p>
      <w:r>
        <w:rPr>
          <w:b/>
        </w:rPr>
        <w:t xml:space="preserve">Tulos</w:t>
      </w:r>
    </w:p>
    <w:p>
      <w:r>
        <w:t xml:space="preserve">Mitä Nyah tekee estääkseen Ambrosea tappamasta häntä?</w:t>
      </w:r>
    </w:p>
    <w:p>
      <w:r>
        <w:rPr>
          <w:b/>
        </w:rPr>
        <w:t xml:space="preserve">Tulos</w:t>
      </w:r>
    </w:p>
    <w:p>
      <w:r>
        <w:t xml:space="preserve">Mikä on Bellerophon?</w:t>
      </w:r>
    </w:p>
    <w:p>
      <w:r>
        <w:rPr>
          <w:b/>
        </w:rPr>
        <w:t xml:space="preserve">Tulos</w:t>
      </w:r>
    </w:p>
    <w:p>
      <w:r>
        <w:t xml:space="preserve">Miten tohtori Vladimir Nechorvich aiottiin tappaa?</w:t>
      </w:r>
    </w:p>
    <w:p>
      <w:r>
        <w:rPr>
          <w:b/>
        </w:rPr>
        <w:t xml:space="preserve">Tulos</w:t>
      </w:r>
    </w:p>
    <w:p>
      <w:r>
        <w:t xml:space="preserve">Kuka teeskentelee olevansa Ethan?</w:t>
      </w:r>
    </w:p>
    <w:p>
      <w:r>
        <w:rPr>
          <w:b/>
        </w:rPr>
        <w:t xml:space="preserve">Tulos</w:t>
      </w:r>
    </w:p>
    <w:p>
      <w:r>
        <w:t xml:space="preserve">Kuka on Biocyten toimitusjohtaja?</w:t>
      </w:r>
    </w:p>
    <w:p>
      <w:r>
        <w:rPr>
          <w:b/>
        </w:rPr>
        <w:t xml:space="preserve">Tulos</w:t>
      </w:r>
    </w:p>
    <w:p>
      <w:r>
        <w:t xml:space="preserve">Miten Chimera tappaa uhrinsa?  </w:t>
      </w:r>
    </w:p>
    <w:p>
      <w:r>
        <w:rPr>
          <w:b/>
        </w:rPr>
        <w:t xml:space="preserve">Tulos</w:t>
      </w:r>
    </w:p>
    <w:p>
      <w:r>
        <w:t xml:space="preserve">Mitä tohtori Vladimir Nechorvich toi mukanaan annettavaksi IMF:lle?</w:t>
      </w:r>
    </w:p>
    <w:p>
      <w:r>
        <w:rPr>
          <w:b/>
        </w:rPr>
        <w:t xml:space="preserve">Tulos</w:t>
      </w:r>
    </w:p>
    <w:p>
      <w:r>
        <w:t xml:space="preserve">Missä virus on?</w:t>
      </w:r>
    </w:p>
    <w:p>
      <w:r>
        <w:rPr>
          <w:b/>
        </w:rPr>
        <w:t xml:space="preserve">Tulos</w:t>
      </w:r>
    </w:p>
    <w:p>
      <w:r>
        <w:t xml:space="preserve">Kuka poseeraa Ethanina?</w:t>
      </w:r>
    </w:p>
    <w:p>
      <w:r>
        <w:rPr>
          <w:b/>
        </w:rPr>
        <w:t xml:space="preserve">Tulos</w:t>
      </w:r>
    </w:p>
    <w:p>
      <w:r>
        <w:t xml:space="preserve">Kuinka pitkä on Chimeran lepoaika? </w:t>
      </w:r>
    </w:p>
    <w:p>
      <w:r>
        <w:rPr>
          <w:b/>
        </w:rPr>
        <w:t xml:space="preserve">Tulos</w:t>
      </w:r>
    </w:p>
    <w:p>
      <w:r>
        <w:t xml:space="preserve">Miten Ethan sai videon Chimeran vaikutuksista?</w:t>
      </w:r>
    </w:p>
    <w:p>
      <w:r>
        <w:rPr>
          <w:b/>
        </w:rPr>
        <w:t xml:space="preserve">Tulos</w:t>
      </w:r>
    </w:p>
    <w:p>
      <w:r>
        <w:t xml:space="preserve">Kenen kanssa Ethan lomailee Sydneyssä? </w:t>
      </w:r>
    </w:p>
    <w:p>
      <w:r>
        <w:rPr>
          <w:b/>
        </w:rPr>
        <w:t xml:space="preserve">Tulos</w:t>
      </w:r>
    </w:p>
    <w:p>
      <w:r>
        <w:t xml:space="preserve">Kuka tappaa Seanin?</w:t>
      </w:r>
    </w:p>
    <w:p>
      <w:r>
        <w:rPr>
          <w:b/>
        </w:rPr>
        <w:t xml:space="preserve">Tulos</w:t>
      </w:r>
    </w:p>
    <w:p>
      <w:r>
        <w:t xml:space="preserve">Kuka ilmoittaa Ethan Huntille, että joku on varastanut hänen henkilöllisyytensä?</w:t>
      </w:r>
    </w:p>
    <w:p>
      <w:r>
        <w:rPr>
          <w:b/>
        </w:rPr>
        <w:t xml:space="preserve">Tulos</w:t>
      </w:r>
    </w:p>
    <w:p>
      <w:r>
        <w:t xml:space="preserve">Miten Nyah Nordoff-Hall pääsee Seanin lähelle?</w:t>
      </w:r>
    </w:p>
    <w:p>
      <w:r>
        <w:rPr>
          <w:b/>
        </w:rPr>
        <w:t xml:space="preserve">Tulos</w:t>
      </w:r>
    </w:p>
    <w:p>
      <w:r>
        <w:t xml:space="preserve">Keneksi Ambrose tekeytyy saadakseen tietoa?</w:t>
      </w:r>
    </w:p>
    <w:p>
      <w:r>
        <w:rPr>
          <w:b/>
        </w:rPr>
        <w:t xml:space="preserve">Tulos</w:t>
      </w:r>
    </w:p>
    <w:p>
      <w:r>
        <w:t xml:space="preserve">Mitä voidaan tehdä uhrin hengen pelastamiseksi sen jälkeen, kun hän on saanut Chimera-tartunnan?</w:t>
      </w:r>
    </w:p>
    <w:p>
      <w:r>
        <w:rPr>
          <w:b/>
        </w:rPr>
        <w:t xml:space="preserve">Tulos</w:t>
      </w:r>
    </w:p>
    <w:p>
      <w:r>
        <w:t xml:space="preserve">Kuinka kauan Chimera pysyy uhrissaan horroksessa? </w:t>
      </w:r>
    </w:p>
    <w:p>
      <w:r>
        <w:rPr>
          <w:b/>
        </w:rPr>
        <w:t xml:space="preserve">Tulos</w:t>
      </w:r>
    </w:p>
    <w:p>
      <w:r>
        <w:t xml:space="preserve">Mitä IMF antoi Ethanille tehtäväksi?</w:t>
      </w:r>
    </w:p>
    <w:p>
      <w:r>
        <w:rPr>
          <w:b/>
        </w:rPr>
        <w:t xml:space="preserve">Esimerkki 3.789</w:t>
      </w:r>
    </w:p>
    <w:p>
      <w:r>
        <w:t xml:space="preserve"> Romaanin juonta on kutsuttu naisen sosiaalistamisen juoneksi, jossa sankaritar opettaa sankarittarelle, miten elää rauhanomaisesti yhteiskunnassa. Mauprat muistuttaa satua "Kaunotar ja hirviö". Kuten tästä voisi päätellä, romaani on romanssi. Sand kuitenkin vastustaa kahden päähenkilön välitöntä onnellista avioliittoa ja suosii asteittaisempaa kasvatustarinaa, johon kuuluu myös passiivisen naisen roolin uudelleenarviointi kosiskelussa ja avioliitossa. Sand kyseenalaistaa myös Rousseaun romaanissa Emile kuvaaman ihanteellisen version naisen kasvatuksesta, nimittäin naisen kouluttamisen kotiäitiyteen ja kodinhoitoon.Ennen Ranskan vallankumousta sijoittuva romaani kuvaa Bernard Mauprat -nimisen aatelismiehen aikuistumista. Tarinan kertoo vanha Bernard maalaiskodissaan monta vuotta myöhemmin nimettömälle nuorelle miesvierailijalle. Bernard kertoo, kuinka hänestä tulee äitinsä kuoleman jälkeen feodaalisukulaistensa väkivaltaisen jengin kasvattama, raakalaismainen "enfant sauvage". Kun hänen serkkunsa Edm e joutuu Bernardin "perheen" vangiksi, Bernard auttaa tämän pakenemaan, mutta saa tältä lupauksen avioliitosta uhkaamalla raiskauksella. Näin alkaa Bernardin ja Edm e n pitkä seurustelu. Romaani päättyy dramaattiseen oikeudenkäyntikohtaukseen, joka muistuttaa Stendhalin Punainen ja musta -teoksen kohtausta.Sandin kirjoittaessa romaaniaan hän kiinnostui vähitellen enemmän yhteiskunnan poliittisen tasa-arvon ongelmasta. Hän oli lukenut paljon sosialististen ajattelijoiden, kuten Pierre Leroux'n, näkemyksistä, ja perusti tämän kanssa lehden, Revue Ind pendante. Sandin kiinnostuksen mukaisesti tasa-arvoa kohtaan Mauprat kuvaa uudenlaista kirjallista hahmoa, talonpoikaisnäkijä Patiencea. Lisäksi osa romaanista sijoittuu Amerikan vapaussodan aikaan.</w:t>
      </w:r>
    </w:p>
    <w:p>
      <w:r>
        <w:rPr>
          <w:b/>
        </w:rPr>
        <w:t xml:space="preserve">Tulos</w:t>
      </w:r>
    </w:p>
    <w:p>
      <w:r>
        <w:t xml:space="preserve">Mikä ero miesten ja naisten rooleissa oli ennen Ranskan vallankumousta?</w:t>
      </w:r>
    </w:p>
    <w:p>
      <w:r>
        <w:rPr>
          <w:b/>
        </w:rPr>
        <w:t xml:space="preserve">Tulos</w:t>
      </w:r>
    </w:p>
    <w:p>
      <w:r>
        <w:t xml:space="preserve">Millä Bernard uhkaa Edmeetä saadakseen tämän lupauksen?</w:t>
      </w:r>
    </w:p>
    <w:p>
      <w:r>
        <w:rPr>
          <w:b/>
        </w:rPr>
        <w:t xml:space="preserve">Tulos</w:t>
      </w:r>
    </w:p>
    <w:p>
      <w:r>
        <w:t xml:space="preserve">Kenestä tulee Bernardin niin sanotun perheen vanki?</w:t>
      </w:r>
    </w:p>
    <w:p>
      <w:r>
        <w:rPr>
          <w:b/>
        </w:rPr>
        <w:t xml:space="preserve">Tulos</w:t>
      </w:r>
    </w:p>
    <w:p>
      <w:r>
        <w:t xml:space="preserve">Milloin tarina tapahtuu?</w:t>
      </w:r>
    </w:p>
    <w:p>
      <w:r>
        <w:rPr>
          <w:b/>
        </w:rPr>
        <w:t xml:space="preserve">Tulos</w:t>
      </w:r>
    </w:p>
    <w:p>
      <w:r>
        <w:t xml:space="preserve">Millainen on mielestäsi Edmeen ja Bernardin suhde?</w:t>
      </w:r>
    </w:p>
    <w:p>
      <w:r>
        <w:rPr>
          <w:b/>
        </w:rPr>
        <w:t xml:space="preserve">Tulos</w:t>
      </w:r>
    </w:p>
    <w:p>
      <w:r>
        <w:t xml:space="preserve">Mitä eroa on "Kaunottaren ja hirviön" ja Maupratin hahmon esittämillä teemoilla?</w:t>
      </w:r>
    </w:p>
    <w:p>
      <w:r>
        <w:rPr>
          <w:b/>
        </w:rPr>
        <w:t xml:space="preserve">Tulos</w:t>
      </w:r>
    </w:p>
    <w:p>
      <w:r>
        <w:t xml:space="preserve">Millä aikakaudella Bernard eli?</w:t>
      </w:r>
    </w:p>
    <w:p>
      <w:r>
        <w:rPr>
          <w:b/>
        </w:rPr>
        <w:t xml:space="preserve">Tulos</w:t>
      </w:r>
    </w:p>
    <w:p>
      <w:r>
        <w:t xml:space="preserve">Kuka kasvatti Bernardin?</w:t>
      </w:r>
    </w:p>
    <w:p>
      <w:r>
        <w:rPr>
          <w:b/>
        </w:rPr>
        <w:t xml:space="preserve">Tulos</w:t>
      </w:r>
    </w:p>
    <w:p>
      <w:r>
        <w:t xml:space="preserve">Haluaako Edmee naimisiin Bernardin kanssa?</w:t>
      </w:r>
    </w:p>
    <w:p>
      <w:r>
        <w:rPr>
          <w:b/>
        </w:rPr>
        <w:t xml:space="preserve">Tulos</w:t>
      </w:r>
    </w:p>
    <w:p>
      <w:r>
        <w:t xml:space="preserve">Kuka on päähenkilö, joka kertoo tarinan?</w:t>
      </w:r>
    </w:p>
    <w:p>
      <w:r>
        <w:rPr>
          <w:b/>
        </w:rPr>
        <w:t xml:space="preserve">Tulos</w:t>
      </w:r>
    </w:p>
    <w:p>
      <w:r>
        <w:t xml:space="preserve">Kuka on tarinan sankari ja sankaritar?</w:t>
      </w:r>
    </w:p>
    <w:p>
      <w:r>
        <w:rPr>
          <w:b/>
        </w:rPr>
        <w:t xml:space="preserve">Tulos</w:t>
      </w:r>
    </w:p>
    <w:p>
      <w:r>
        <w:t xml:space="preserve">Millaisen lupauksen Bernard saa Edmeeltä?</w:t>
      </w:r>
    </w:p>
    <w:p>
      <w:r>
        <w:rPr>
          <w:b/>
        </w:rPr>
        <w:t xml:space="preserve">Tulos</w:t>
      </w:r>
    </w:p>
    <w:p>
      <w:r>
        <w:t xml:space="preserve">Miten Bernard oli yhteydessä jengiläisiin?</w:t>
      </w:r>
    </w:p>
    <w:p>
      <w:r>
        <w:rPr>
          <w:b/>
        </w:rPr>
        <w:t xml:space="preserve">Tulos</w:t>
      </w:r>
    </w:p>
    <w:p>
      <w:r>
        <w:t xml:space="preserve">Kuinka nopeasti Bernardin ja Edmeen seurustelu etenee?</w:t>
      </w:r>
    </w:p>
    <w:p>
      <w:r>
        <w:rPr>
          <w:b/>
        </w:rPr>
        <w:t xml:space="preserve">Tulos</w:t>
      </w:r>
    </w:p>
    <w:p>
      <w:r>
        <w:t xml:space="preserve">Miten Bernard ja Edmee ovat sukua?</w:t>
      </w:r>
    </w:p>
    <w:p>
      <w:r>
        <w:rPr>
          <w:b/>
        </w:rPr>
        <w:t xml:space="preserve">Tulos</w:t>
      </w:r>
    </w:p>
    <w:p>
      <w:r>
        <w:t xml:space="preserve">Kuka auttaa Edmeetä pakenemaan?</w:t>
      </w:r>
    </w:p>
    <w:p>
      <w:r>
        <w:rPr>
          <w:b/>
        </w:rPr>
        <w:t xml:space="preserve">Tulos</w:t>
      </w:r>
    </w:p>
    <w:p>
      <w:r>
        <w:t xml:space="preserve">Selitä, miksi Bernard oli mielestäsi hyvä mies?</w:t>
      </w:r>
    </w:p>
    <w:p>
      <w:r>
        <w:rPr>
          <w:b/>
        </w:rPr>
        <w:t xml:space="preserve">Tulos</w:t>
      </w:r>
    </w:p>
    <w:p>
      <w:r>
        <w:t xml:space="preserve">Miksi Bernard auttaa Edmeetä pakenemaan?</w:t>
      </w:r>
    </w:p>
    <w:p>
      <w:r>
        <w:rPr>
          <w:b/>
        </w:rPr>
        <w:t xml:space="preserve">Tulos</w:t>
      </w:r>
    </w:p>
    <w:p>
      <w:r>
        <w:t xml:space="preserve">Miksi Bernard uhkaa raiskata Edmeen?</w:t>
      </w:r>
    </w:p>
    <w:p>
      <w:r>
        <w:rPr>
          <w:b/>
        </w:rPr>
        <w:t xml:space="preserve">Tulos</w:t>
      </w:r>
    </w:p>
    <w:p>
      <w:r>
        <w:t xml:space="preserve">Miten Bernard pakottaa Edmeen avioliittoon?</w:t>
      </w:r>
    </w:p>
    <w:p>
      <w:r>
        <w:rPr>
          <w:b/>
        </w:rPr>
        <w:t xml:space="preserve">Tulos</w:t>
      </w:r>
    </w:p>
    <w:p>
      <w:r>
        <w:t xml:space="preserve">Mitä Bernard sanoo, että hänestä tuli jengin kasvatuksen jälkeen?</w:t>
      </w:r>
    </w:p>
    <w:p>
      <w:r>
        <w:rPr>
          <w:b/>
        </w:rPr>
        <w:t xml:space="preserve">Tulos</w:t>
      </w:r>
    </w:p>
    <w:p>
      <w:r>
        <w:t xml:space="preserve">Miksi luulet Bernardin haluavan naida Edmeen?</w:t>
      </w:r>
    </w:p>
    <w:p>
      <w:r>
        <w:rPr>
          <w:b/>
        </w:rPr>
        <w:t xml:space="preserve">Tulos</w:t>
      </w:r>
    </w:p>
    <w:p>
      <w:r>
        <w:t xml:space="preserve">Miksi jengi kasvatti Bernardin?</w:t>
      </w:r>
    </w:p>
    <w:p>
      <w:r>
        <w:rPr>
          <w:b/>
        </w:rPr>
        <w:t xml:space="preserve">Tulos</w:t>
      </w:r>
    </w:p>
    <w:p>
      <w:r>
        <w:t xml:space="preserve">Mistä sadusta tarina on saanut innoituksensa?</w:t>
      </w:r>
    </w:p>
    <w:p>
      <w:r>
        <w:rPr>
          <w:b/>
        </w:rPr>
        <w:t xml:space="preserve">Tulos</w:t>
      </w:r>
    </w:p>
    <w:p>
      <w:r>
        <w:t xml:space="preserve">Mitä tapahtuu Bernardin äidin kuoleman jälkeen?</w:t>
      </w:r>
    </w:p>
    <w:p>
      <w:r>
        <w:rPr>
          <w:b/>
        </w:rPr>
        <w:t xml:space="preserve">Tulos</w:t>
      </w:r>
    </w:p>
    <w:p>
      <w:r>
        <w:t xml:space="preserve">Miten tarina päättyy?</w:t>
      </w:r>
    </w:p>
    <w:p>
      <w:r>
        <w:rPr>
          <w:b/>
        </w:rPr>
        <w:t xml:space="preserve">Tulos</w:t>
      </w:r>
    </w:p>
    <w:p>
      <w:r>
        <w:t xml:space="preserve">Onko tämä tarina rakkaudesta?</w:t>
      </w:r>
    </w:p>
    <w:p>
      <w:r>
        <w:rPr>
          <w:b/>
        </w:rPr>
        <w:t xml:space="preserve">Tulos</w:t>
      </w:r>
    </w:p>
    <w:p>
      <w:r>
        <w:t xml:space="preserve">Mikä merkittävä historiallinen tapahtuma tapahtuu tarinan aikana?</w:t>
      </w:r>
    </w:p>
    <w:p>
      <w:r>
        <w:rPr>
          <w:b/>
        </w:rPr>
        <w:t xml:space="preserve">Tulos</w:t>
      </w:r>
    </w:p>
    <w:p>
      <w:r>
        <w:t xml:space="preserve">Kuka pitää Edmeetä vankina?</w:t>
      </w:r>
    </w:p>
    <w:p>
      <w:r>
        <w:rPr>
          <w:b/>
        </w:rPr>
        <w:t xml:space="preserve">Esimerkki 3.790</w:t>
      </w:r>
    </w:p>
    <w:p>
      <w:r>
        <w:t xml:space="preserve"> Kesäkuun 17. päivänä 1972 Watergate-kompleksin turvamies (Frank Wills, joka esittää itseään) löytää teipillä lukitsematta pidetyn oven. Hän soittaa poliisille, joka löytää ja pidättää viisi murtomiestä, jotka ovat olleet demokraattien kansalliskomitean päämajassa. Seuraavana aamuna The Washington Post -lehti määrää uuden toimittajan Bob Woodwardin (Robert Redford) paikalliseen oikeustaloon raportoimaan vähäpätöiseksi luullusta jutusta, josta Woodward saa tietää, että viidellä miehellä, neljällä Miamista kotoisin olevalla kuubalais-amerikkalaisella ja James W. McCord Jr:lla, oli salakuuntelulaitteita ja että heillä oli oma "country clubin" asianajaja. McCord ilmoittaa oikeudessa syytteeseenpanon yhteydessä lähteneensä äskettäin keskustiedustelupalvelusta, ja myös muilla on CIA:n yhteyksiä. Woodward yhdistää murtomiehet CIA:n entiseen työntekijään E. Howard Huntiin ja presidentti Richard Nixonin erityisneuvonantajaan Charles Colsoniin.Carl Bernstein (Dustin Hoffman), toinen Postin toimittaja, saa tehtäväkseen tutkia Watergate-jutun Woodwardin kanssa. He ovat vastahakoisia kumppaneita, mutta työskentelevät hyvin yhdessä. Päätoimittaja Benjamin Bradlee (Jason Robards) on kuitenkin sitä mieltä, että heidän työnsä on epätäydellistä, eikä se ole Postin etusivun arvoista. Hän kannustaa heitä jatkamaan tiedonkeruuta. Woodward ottaa yhteyttä "Syvä kurkku" (Hal Holbrook), korkea-arvoiseen hallituksen virkailijaan, nimettömään lähteeseen, jota hän on käyttänyt aiemminkin. He kommunikoivat New York Timesin kopioiden ja parvekkeen kukkaruukun välityksellä ja tapaavat keskellä yötä parkkihallissa. Syvä kurkku puhuu arvoituksin ja vertauskuvin Watergate-murrosta, mutta neuvoo Woodwardia "seuraamaan rahaa." Seuraavien viikkojen aikana Woodward ja Bernstein yhdistävät viisi murtovarasta tuhansien dollarien ohitettuihin kampanjalahjoituksiin, jotka olivat tulleet Nixonin presidentin uudelleenvalitsemiskomitealle (Committee to Re-elect the President, CRP tai CREEP). Bradlee ja muut Postin työntekijät eivät pidä siitä, että nuoret toimittajat luottavat nimettömiin lähteisiin, kuten Syväkurkkuun, ja ihmettelevät, miksi Nixonin hallinto rikkoisi lakia, kun presidentti todennäköisesti voittaa demokraattien ehdokkaan George McGovernin. Sloan Jr:n (Stephen Collins) kautta Woodward ja Bernstein yhdistävät satojentuhansien dollarien lahjusrahaston Valkoisen talon esikuntapäällikköön H. R. Haldemaniin, "tämän maan toiseksi tärkeimpään mieheen", ja Nixonin entiseen oikeusministeriin John N. Mitchelliin, joka on nykyään CREEPin johtaja. He saavat selville, että CREEP käytti rahastoa aloittaakseen "rotanlutkuttelukampanjan", jolla sabotoitiin demokraattisia presidenttiehdokkaita vuosi ennen Watergate-murtoa, jolloin Nixon oli mielipidemittauksissa Edmund Muskien takana.Bradleen vaatimus perusteellisuudesta pakottaa toimittajat hankkimaan muitakin lähteitä Haldeman-yhteyden vahvistamiseksi. Kun Valkoinen talo kiistää kieltämättä Postin jutun yläpuolella olevan jutun, päätoimittaja jatkaa näin ollen heidän tukeaan. hienovaraiseen huipennukseen Woodward tapaa jälleen salaa Syvä kurkku -lehden, joka lopulta paljastaa, että Watergate-murto ja sen peittely oli todellakin Haldemanin suunnittelema. Syväkurkku väittää myös, että peittelyn tarkoituksena ei ollut peittää muita murtoja tai heidän osuuttaan CREEPiin, vaan "salaisia operaatioita", joihin osallistui "koko Yhdysvaltain tiedusteluyhteisö", ja varoittaa, että Woodwardin, Bernsteinin ja muiden henki on vaarassa. Kun Woodward ja Bernstein välittävät tämän Bradleelle, tämä kehottaa toimittajia jatkamaan vaarasta ja Nixonin uudelleenvalinnasta huolimatta. 20. tammikuuta 1973 sijoittuvassa loppukohtauksessa Bernstein ja Woodward kirjoittavat koko jutun koneelle, ja heidän toimistonsa televisiosta näkyy etualalla Nixon vannomassa virkavalaa, joka koskee hänen toista presidenttikauttaan Yhdysvalloissa. Sitten näytetään montaasi Watergateen liittyvistä sähkeotsikoista seuraavilta vuosilta, ja lopuksi näytetään Nixonin ero ja varapresidentti Gerald Fordin virkaanastujaiset 9. elokuuta 1974.</w:t>
      </w:r>
    </w:p>
    <w:p>
      <w:r>
        <w:rPr>
          <w:b/>
        </w:rPr>
        <w:t xml:space="preserve">Tulos</w:t>
      </w:r>
    </w:p>
    <w:p>
      <w:r>
        <w:t xml:space="preserve">Kuka käskee Woodwardia seuraamaan rahaa?</w:t>
      </w:r>
    </w:p>
    <w:p>
      <w:r>
        <w:rPr>
          <w:b/>
        </w:rPr>
        <w:t xml:space="preserve">Tulos</w:t>
      </w:r>
    </w:p>
    <w:p>
      <w:r>
        <w:t xml:space="preserve">Kuka oli demokraattien ehdokas, jota Nixon vastassaan oli?</w:t>
      </w:r>
    </w:p>
    <w:p>
      <w:r>
        <w:rPr>
          <w:b/>
        </w:rPr>
        <w:t xml:space="preserve">Tulos</w:t>
      </w:r>
    </w:p>
    <w:p>
      <w:r>
        <w:t xml:space="preserve">Minä vuonna DNC:n päämajaan tehty murto tapahtuu?</w:t>
      </w:r>
    </w:p>
    <w:p>
      <w:r>
        <w:rPr>
          <w:b/>
        </w:rPr>
        <w:t xml:space="preserve">Tulos</w:t>
      </w:r>
    </w:p>
    <w:p>
      <w:r>
        <w:t xml:space="preserve">Mitä Syväkurkku paljastaa?</w:t>
      </w:r>
    </w:p>
    <w:p>
      <w:r>
        <w:rPr>
          <w:b/>
        </w:rPr>
        <w:t xml:space="preserve">Tulos</w:t>
      </w:r>
    </w:p>
    <w:p>
      <w:r>
        <w:t xml:space="preserve">Kuka oli Postin päätoimittaja?</w:t>
      </w:r>
    </w:p>
    <w:p>
      <w:r>
        <w:rPr>
          <w:b/>
        </w:rPr>
        <w:t xml:space="preserve">Tulos</w:t>
      </w:r>
    </w:p>
    <w:p>
      <w:r>
        <w:t xml:space="preserve">Mitä Woodwardin toimiston televisiossa näytetään?</w:t>
      </w:r>
    </w:p>
    <w:p>
      <w:r>
        <w:rPr>
          <w:b/>
        </w:rPr>
        <w:t xml:space="preserve">Tulos</w:t>
      </w:r>
    </w:p>
    <w:p>
      <w:r>
        <w:t xml:space="preserve">Kenelle he yhdistävät lahjusrahaston?</w:t>
      </w:r>
    </w:p>
    <w:p>
      <w:r>
        <w:rPr>
          <w:b/>
        </w:rPr>
        <w:t xml:space="preserve">Tulos</w:t>
      </w:r>
    </w:p>
    <w:p>
      <w:r>
        <w:t xml:space="preserve">Kuka myönsi lähteneensä hiljattain CIA:sta?</w:t>
      </w:r>
    </w:p>
    <w:p>
      <w:r>
        <w:rPr>
          <w:b/>
        </w:rPr>
        <w:t xml:space="preserve">Tulos</w:t>
      </w:r>
    </w:p>
    <w:p>
      <w:r>
        <w:t xml:space="preserve">Mitä he oppivat, mitä CREEP teki?</w:t>
      </w:r>
    </w:p>
    <w:p>
      <w:r>
        <w:rPr>
          <w:b/>
        </w:rPr>
        <w:t xml:space="preserve">Tulos</w:t>
      </w:r>
    </w:p>
    <w:p>
      <w:r>
        <w:t xml:space="preserve">Neljällä viidestä DNC:n murtautujasta oli yhteinen maahanmuuttajatausta, mikä se oli?</w:t>
      </w:r>
    </w:p>
    <w:p>
      <w:r>
        <w:rPr>
          <w:b/>
        </w:rPr>
        <w:t xml:space="preserve">Tulos</w:t>
      </w:r>
    </w:p>
    <w:p>
      <w:r>
        <w:t xml:space="preserve">Mikä on Nixonia seuranneen presidentin nimi?</w:t>
      </w:r>
    </w:p>
    <w:p>
      <w:r>
        <w:rPr>
          <w:b/>
        </w:rPr>
        <w:t xml:space="preserve">Tulos</w:t>
      </w:r>
    </w:p>
    <w:p>
      <w:r>
        <w:t xml:space="preserve">Mikä oli sen sanomalehden nimi, jota toimittajat käyttivät kommunikoidakseen lähteensä kanssa?</w:t>
      </w:r>
    </w:p>
    <w:p>
      <w:r>
        <w:rPr>
          <w:b/>
        </w:rPr>
        <w:t xml:space="preserve">Tulos</w:t>
      </w:r>
    </w:p>
    <w:p>
      <w:r>
        <w:t xml:space="preserve">Kuka on Syväkurkku?</w:t>
      </w:r>
    </w:p>
    <w:p>
      <w:r>
        <w:rPr>
          <w:b/>
        </w:rPr>
        <w:t xml:space="preserve">Tulos</w:t>
      </w:r>
    </w:p>
    <w:p>
      <w:r>
        <w:t xml:space="preserve">Kuka työskentelee Woodwardin kanssa?</w:t>
      </w:r>
    </w:p>
    <w:p>
      <w:r>
        <w:rPr>
          <w:b/>
        </w:rPr>
        <w:t xml:space="preserve">Tulos</w:t>
      </w:r>
    </w:p>
    <w:p>
      <w:r>
        <w:t xml:space="preserve">Mikä oli "rotanvittuilukampanjan" tarkoitus?</w:t>
      </w:r>
    </w:p>
    <w:p>
      <w:r>
        <w:rPr>
          <w:b/>
        </w:rPr>
        <w:t xml:space="preserve">Tulos</w:t>
      </w:r>
    </w:p>
    <w:p>
      <w:r>
        <w:t xml:space="preserve">Mikä on sen vartijan nimi, joka havaitsee murtovarkaat DNC:ssä?</w:t>
      </w:r>
    </w:p>
    <w:p>
      <w:r>
        <w:rPr>
          <w:b/>
        </w:rPr>
        <w:t xml:space="preserve">Tulos</w:t>
      </w:r>
    </w:p>
    <w:p>
      <w:r>
        <w:t xml:space="preserve">Kuka oli presidentti Nixonin erityisneuvonantaja?</w:t>
      </w:r>
    </w:p>
    <w:p>
      <w:r>
        <w:rPr>
          <w:b/>
        </w:rPr>
        <w:t xml:space="preserve">Tulos</w:t>
      </w:r>
    </w:p>
    <w:p>
      <w:r>
        <w:t xml:space="preserve">Kuka keksi Watergatea koskevan suunnitelman?</w:t>
      </w:r>
    </w:p>
    <w:p>
      <w:r>
        <w:rPr>
          <w:b/>
        </w:rPr>
        <w:t xml:space="preserve">Tulos</w:t>
      </w:r>
    </w:p>
    <w:p>
      <w:r>
        <w:t xml:space="preserve">Kuka on saanut tehtäväkseen raportoida tästä jutusta?</w:t>
      </w:r>
    </w:p>
    <w:p>
      <w:r>
        <w:rPr>
          <w:b/>
        </w:rPr>
        <w:t xml:space="preserve">Tulos</w:t>
      </w:r>
    </w:p>
    <w:p>
      <w:r>
        <w:t xml:space="preserve">Kuka on CREEPin johtaja?</w:t>
      </w:r>
    </w:p>
    <w:p>
      <w:r>
        <w:rPr>
          <w:b/>
        </w:rPr>
        <w:t xml:space="preserve">Tulos</w:t>
      </w:r>
    </w:p>
    <w:p>
      <w:r>
        <w:t xml:space="preserve">Mihin Woodward ja Bernstein yhdistävät viisi murtovarasta?</w:t>
      </w:r>
    </w:p>
    <w:p>
      <w:r>
        <w:rPr>
          <w:b/>
        </w:rPr>
        <w:t xml:space="preserve">Tulos</w:t>
      </w:r>
    </w:p>
    <w:p>
      <w:r>
        <w:t xml:space="preserve">Kuka saa tehtäväkseen raportoida Watergate-jutusta Woodwardin kanssa?</w:t>
      </w:r>
    </w:p>
    <w:p>
      <w:r>
        <w:rPr>
          <w:b/>
        </w:rPr>
        <w:t xml:space="preserve">Tulos</w:t>
      </w:r>
    </w:p>
    <w:p>
      <w:r>
        <w:t xml:space="preserve">Mitä turvamiehet löytävät Watergate-kompleksista?</w:t>
      </w:r>
    </w:p>
    <w:p>
      <w:r>
        <w:rPr>
          <w:b/>
        </w:rPr>
        <w:t xml:space="preserve">Tulos</w:t>
      </w:r>
    </w:p>
    <w:p>
      <w:r>
        <w:t xml:space="preserve">Kuinka monta murtovarasta pidätettiin?</w:t>
      </w:r>
    </w:p>
    <w:p>
      <w:r>
        <w:rPr>
          <w:b/>
        </w:rPr>
        <w:t xml:space="preserve">Tulos</w:t>
      </w:r>
    </w:p>
    <w:p>
      <w:r>
        <w:t xml:space="preserve">Mikä oli Washington Postin toimittajan nimi, joka käsitteli juttua?</w:t>
      </w:r>
    </w:p>
    <w:p>
      <w:r>
        <w:rPr>
          <w:b/>
        </w:rPr>
        <w:t xml:space="preserve">Tulos</w:t>
      </w:r>
    </w:p>
    <w:p>
      <w:r>
        <w:t xml:space="preserve">Mikä on Nixonin kampanjalle annettu viisikirjaiminen lyhenne?</w:t>
      </w:r>
    </w:p>
    <w:p>
      <w:r>
        <w:rPr>
          <w:b/>
        </w:rPr>
        <w:t xml:space="preserve">Tulos</w:t>
      </w:r>
    </w:p>
    <w:p>
      <w:r>
        <w:t xml:space="preserve">Mikä on tarinan kannalta keskeisen sanomalehden nimi?</w:t>
      </w:r>
    </w:p>
    <w:p>
      <w:r>
        <w:rPr>
          <w:b/>
        </w:rPr>
        <w:t xml:space="preserve">Tulos</w:t>
      </w:r>
    </w:p>
    <w:p>
      <w:r>
        <w:t xml:space="preserve">Mikä oli avainhenkilön koodinimi?</w:t>
      </w:r>
    </w:p>
    <w:p>
      <w:r>
        <w:rPr>
          <w:b/>
        </w:rPr>
        <w:t xml:space="preserve">Esimerkki 3.791</w:t>
      </w:r>
    </w:p>
    <w:p>
      <w:r>
        <w:t xml:space="preserve"> Salt Lake Cityssä Alex Corvis (Eric Mabius) on kuolemaantuomittu, joka on lavastettu syylliseksi tyttöystävänsä Lauren Randallin (Jodi Lyn O'Keefe) murhaan. Kolme vuotta myöhemmin hänet tuomitaan kuolemaan sähkötuoliin. Kun häneltä kysytään hänen viimeisiä sanojaan, hän sanoo rakastavansa yhä Laurenia ja olevansa syytön. Vartijat tekevät kuitenkin työnsä, ja kytkin vedetään. Sähköiskun aikana salama iskee generaattoriin, jolloin sähkö menee yli, ja Alex kärsii tuskallisen, piinaavan kuoleman. Pian teloituksen jälkeen mystinen varis herättää Alexin henkiin ja hänelle annetaan yliluonnollisia kykyjä, jotta hän voi puhdistaa nimensä ja kostaa Laurenin kuoleman. Alex seuraa varista Salt Lake Cityn poliisilaitoksen todistusaineistohuoneeseen, jossa hän saa selville, että Laurenin tappoi joukko korruptoituneita poliiseja. Alex näkee näyn yhdestä murhaajasta, jonka käsivarressa on arpi, joka on samanlainen kuin se, jonka hän näki juuri ennen teloitustaan. Alex löytää veitsen, jota käytettiin Laurenia vastaan, ja menee sitten hänen haudalleen. Siellä hän tapaa Laurenin siskon Erinin (Kirsten Dunst), joka uskoo Alexin olevan syyllinen. Alex kertoo tyttärelleen todistavansa syyttömyytensä ja katoaa.Alex löytää Tommy Leonardin (David Stevens), joka oli oikeudenkäynnin todistaja ja jolle maksettiin siitä, että hän antoi väärän todistuksen Alexista. Leonard kertoo Alexille, että Laurenin murhanneet poliisit olivat Madden (Bruce McCarthy), Martin Toomey (Tim DeKay), Vincent Erlich (Dale Midkiff), Stan Roberts (Walton Goggins) ja Phillip Dutton (Bill Mondy).Alex tappaa Erlichin auto-onnettomuudessa, mutta pudottaa epähuomiossaan listan poliisien nimistä, joita hän etsii, ja Roberts ja Toomey löytävät sen. Myöhemmin Alex antaa Erinille Erlichin autosta löytyneen paperinpalan, joka todistaa Erinille, että hän on syytön. Sitten hän saa selville, että hänen isänsä Nathan Randall (William Atherton) tekee bisnestä Laurenin tappaneiden korruptoituneiden poliisien kanssa ja on siten epäsuorasti vastuussa Laurenin kuolemasta. Nathan vannoo, ettei hän halunnut Laurenin kuolevan, mutta Erin juoksee kuitenkin kauhuissaan hänen luotaan." Alex menee paikalle, jossa Lauren kuoli, ja puhuu hänelle. Erin menee kotiin ja huomaa, että hänen isänsä on tehnyt itsemurhan. Myöhemmin Alex tapaa asianajajansa Peter Walshin, joka kertoo hänelle, että Nathan omistaa Westwind Building -nimisen yrityksen, joka omistaa D.E.R.T.:n, joka toimii huumeiden salakuljetuksen kulissina. Lauren oli nähnyt, kun poliisikapteeni John (Fred Ward) tappoi miehen Key Clubilla; sen jälkeen John tapatti Laurenin.Madden tappaa Walshin, ja John sieppaa Erinin. Alex aloittaa Key Clubilla ampumavälikohtauksen, jossa hän puukottaa Robertsin katosta irrottamallaan putkella ja tappaa loput poliisit. Madden ilmestyy paikalle ja yrittää tappaa Alexin. Madden ampuu vahingossa putkea, joka sytyttää kaasuvuodon; räjähdys tappaa Toomeyn. Alex kävelee ulos tulipalosta ja näkee raunioista roikkuvan käden, jossa on arpi. seuraavana päivänä Alex saa selville, että mies, jolla oli arpinen käsi, lavasti kuolemansa ja on yhä vapaalla jalalla. Alex menee poliisiasemalle tappamaan Johnin. Hän ei kuitenkaan ole enää haavoittumaton, sillä hän "täytti velvollisuutensa" löydettyään käden, jossa oli arpi. John puukottaa Alexia useita kertoja. Ennen kuin Alex kuolee, hän alkaa uskoa olevansa se, joka murhasi Laurenin. Madden, John ja Johnin sihteeri (Kelly Harren) vetävät Alexin Johnin eläintarhahuoneeseen, jossa Erin on sidottu ja hänen suunsa on ommeltu kiinni. Varis poimii hänen medaljonginsa ja pudottaa sen Alexin viereen, joka herää henkiin. Alex vapauttaa Erinin ja tappaa Maddenin, joka juoksee ulos Johnin perässä. Alex ja Erin vievät Johnin samaan sähkötuoliin, jossa Alex kuoli, ja sitovat hänet siihen. Alex kertoo Johnille, kuinka paljon jännitettä hänen lävitseen kulkee, kun tuoli aktivoidaan, ja John vannoo palaavansa haudastaan ja tappavansa sekä hänet että Erinin. Alex peittää Johnin kasvot naamarilla, kun Erin painaa kytkintä, ja he katsovat, kuinka John huutaa tuskissaan, kun hänet teloitetaan sähköllä. Muutaman minuutin kuluttua John syttyy liekkeihin ja kuolee, kun Erin ja Alex jättävät hänen ruumiinsa tuhkaantumaan tuolille ja poistuvat laitoksesta. Alex katoaa pyörremyrskyssä, ja Erin laittaa Johnin hautakiveen kaulakorun, joka sitoi Johnin häneen.</w:t>
      </w:r>
    </w:p>
    <w:p>
      <w:r>
        <w:rPr>
          <w:b/>
        </w:rPr>
        <w:t xml:space="preserve">Tulos</w:t>
      </w:r>
    </w:p>
    <w:p>
      <w:r>
        <w:t xml:space="preserve">Miksi korruptoituneet poliisit halusivat tappaa Laurenin?</w:t>
      </w:r>
    </w:p>
    <w:p>
      <w:r>
        <w:rPr>
          <w:b/>
        </w:rPr>
        <w:t xml:space="preserve">Tulos</w:t>
      </w:r>
    </w:p>
    <w:p>
      <w:r>
        <w:t xml:space="preserve">Missä kaupungissa "The Crow: Salvation" tapahtuu?</w:t>
      </w:r>
    </w:p>
    <w:p>
      <w:r>
        <w:rPr>
          <w:b/>
        </w:rPr>
        <w:t xml:space="preserve">Tulos</w:t>
      </w:r>
    </w:p>
    <w:p>
      <w:r>
        <w:t xml:space="preserve">Mikä on Erinin isän omistaman yrityksen nimi, joka toimii laittoman huumeiden salakuljetusoperaation taustalla?</w:t>
      </w:r>
    </w:p>
    <w:p>
      <w:r>
        <w:rPr>
          <w:b/>
        </w:rPr>
        <w:t xml:space="preserve">Tulos</w:t>
      </w:r>
    </w:p>
    <w:p>
      <w:r>
        <w:t xml:space="preserve">Miksi Lauren tapettiin?</w:t>
      </w:r>
    </w:p>
    <w:p>
      <w:r>
        <w:rPr>
          <w:b/>
        </w:rPr>
        <w:t xml:space="preserve">Tulos</w:t>
      </w:r>
    </w:p>
    <w:p>
      <w:r>
        <w:t xml:space="preserve">Kuka tappaa Peter Walshin?</w:t>
      </w:r>
    </w:p>
    <w:p>
      <w:r>
        <w:rPr>
          <w:b/>
        </w:rPr>
        <w:t xml:space="preserve">Tulos</w:t>
      </w:r>
    </w:p>
    <w:p>
      <w:r>
        <w:t xml:space="preserve">Kenen murhasta Alex Corvisia syytetään? </w:t>
      </w:r>
    </w:p>
    <w:p>
      <w:r>
        <w:rPr>
          <w:b/>
        </w:rPr>
        <w:t xml:space="preserve">Tulos</w:t>
      </w:r>
    </w:p>
    <w:p>
      <w:r>
        <w:t xml:space="preserve">Kuka on Peter Walsh Alex Corvisille?</w:t>
      </w:r>
    </w:p>
    <w:p>
      <w:r>
        <w:rPr>
          <w:b/>
        </w:rPr>
        <w:t xml:space="preserve">Tulos</w:t>
      </w:r>
    </w:p>
    <w:p>
      <w:r>
        <w:t xml:space="preserve">Mistä putki tulee, jota Alex käyttää Robertsin puukottamiseen?</w:t>
      </w:r>
    </w:p>
    <w:p>
      <w:r>
        <w:rPr>
          <w:b/>
        </w:rPr>
        <w:t xml:space="preserve">Tulos</w:t>
      </w:r>
    </w:p>
    <w:p>
      <w:r>
        <w:t xml:space="preserve">Miksi Alex ei ole enää haavoittumaton? </w:t>
      </w:r>
    </w:p>
    <w:p>
      <w:r>
        <w:rPr>
          <w:b/>
        </w:rPr>
        <w:t xml:space="preserve">Tulos</w:t>
      </w:r>
    </w:p>
    <w:p>
      <w:r>
        <w:t xml:space="preserve">Mitä generaattorille tapahtuu, kun Alexia ammutaan sähköiskulla?</w:t>
      </w:r>
    </w:p>
    <w:p>
      <w:r>
        <w:rPr>
          <w:b/>
        </w:rPr>
        <w:t xml:space="preserve">Tulos</w:t>
      </w:r>
    </w:p>
    <w:p>
      <w:r>
        <w:t xml:space="preserve">Minkä Erinille kuuluvan esineen Varis poimii ja pudottaa Alexin viereen?</w:t>
      </w:r>
    </w:p>
    <w:p>
      <w:r>
        <w:rPr>
          <w:b/>
        </w:rPr>
        <w:t xml:space="preserve">Tulos</w:t>
      </w:r>
    </w:p>
    <w:p>
      <w:r>
        <w:t xml:space="preserve">Mikä on sen todistajan nimi, jolle maksettiin siitä, että hän antoi vääriä todistajanlausuntoja Alex Corvisista?</w:t>
      </w:r>
    </w:p>
    <w:p>
      <w:r>
        <w:rPr>
          <w:b/>
        </w:rPr>
        <w:t xml:space="preserve">Tulos</w:t>
      </w:r>
    </w:p>
    <w:p>
      <w:r>
        <w:t xml:space="preserve">Mikä eläin herättää Alex Corvisin henkiin?</w:t>
      </w:r>
    </w:p>
    <w:p>
      <w:r>
        <w:rPr>
          <w:b/>
        </w:rPr>
        <w:t xml:space="preserve">Tulos</w:t>
      </w:r>
    </w:p>
    <w:p>
      <w:r>
        <w:t xml:space="preserve">Mitkä ovat Alexin viimeiset sanat sähkötuolissa?</w:t>
      </w:r>
    </w:p>
    <w:p>
      <w:r>
        <w:rPr>
          <w:b/>
        </w:rPr>
        <w:t xml:space="preserve">Tulos</w:t>
      </w:r>
    </w:p>
    <w:p>
      <w:r>
        <w:t xml:space="preserve">Miten Erinin isä Nathan kuolee? </w:t>
      </w:r>
    </w:p>
    <w:p>
      <w:r>
        <w:rPr>
          <w:b/>
        </w:rPr>
        <w:t xml:space="preserve">Tulos</w:t>
      </w:r>
    </w:p>
    <w:p>
      <w:r>
        <w:t xml:space="preserve">Miten Erinin isä kuolee?</w:t>
      </w:r>
    </w:p>
    <w:p>
      <w:r>
        <w:rPr>
          <w:b/>
        </w:rPr>
        <w:t xml:space="preserve">Tulos</w:t>
      </w:r>
    </w:p>
    <w:p>
      <w:r>
        <w:t xml:space="preserve">Kuka tappoi Laurenin?</w:t>
      </w:r>
    </w:p>
    <w:p>
      <w:r>
        <w:rPr>
          <w:b/>
        </w:rPr>
        <w:t xml:space="preserve">Tulos</w:t>
      </w:r>
    </w:p>
    <w:p>
      <w:r>
        <w:t xml:space="preserve">Minkä yrityksen Nathan omistaa?</w:t>
      </w:r>
    </w:p>
    <w:p>
      <w:r>
        <w:rPr>
          <w:b/>
        </w:rPr>
        <w:t xml:space="preserve">Tulos</w:t>
      </w:r>
    </w:p>
    <w:p>
      <w:r>
        <w:t xml:space="preserve">Kuka tappoi Lauren Randallin?</w:t>
      </w:r>
    </w:p>
    <w:p>
      <w:r>
        <w:rPr>
          <w:b/>
        </w:rPr>
        <w:t xml:space="preserve">Tulos</w:t>
      </w:r>
    </w:p>
    <w:p>
      <w:r>
        <w:t xml:space="preserve">Miksi Key Club räjähti?</w:t>
      </w:r>
    </w:p>
    <w:p>
      <w:r>
        <w:rPr>
          <w:b/>
        </w:rPr>
        <w:t xml:space="preserve">Tulos</w:t>
      </w:r>
    </w:p>
    <w:p>
      <w:r>
        <w:t xml:space="preserve">Missä Johannes tapettiin?</w:t>
      </w:r>
    </w:p>
    <w:p>
      <w:r>
        <w:rPr>
          <w:b/>
        </w:rPr>
        <w:t xml:space="preserve">Tulos</w:t>
      </w:r>
    </w:p>
    <w:p>
      <w:r>
        <w:t xml:space="preserve">Kenelle maksettiin väärän todistajanlausunnon antamisesta Alexin alkuperäisessä oikeudenkäynnissä? </w:t>
      </w:r>
    </w:p>
    <w:p>
      <w:r>
        <w:rPr>
          <w:b/>
        </w:rPr>
        <w:t xml:space="preserve">Tulos</w:t>
      </w:r>
    </w:p>
    <w:p>
      <w:r>
        <w:t xml:space="preserve">Kuka oli väärä todistaja Alexin oikeudenkäynnissä?</w:t>
      </w:r>
    </w:p>
    <w:p>
      <w:r>
        <w:rPr>
          <w:b/>
        </w:rPr>
        <w:t xml:space="preserve">Tulos</w:t>
      </w:r>
    </w:p>
    <w:p>
      <w:r>
        <w:t xml:space="preserve">Kuka oli Lauren Randall Alex Corvisille?</w:t>
      </w:r>
    </w:p>
    <w:p>
      <w:r>
        <w:rPr>
          <w:b/>
        </w:rPr>
        <w:t xml:space="preserve">Tulos</w:t>
      </w:r>
    </w:p>
    <w:p>
      <w:r>
        <w:t xml:space="preserve">Kenet Alex Corvis ja Erin Randall saavat sähköiskun? </w:t>
      </w:r>
    </w:p>
    <w:p>
      <w:r>
        <w:rPr>
          <w:b/>
        </w:rPr>
        <w:t xml:space="preserve">Tulos</w:t>
      </w:r>
    </w:p>
    <w:p>
      <w:r>
        <w:t xml:space="preserve">Mitä Johannes lupaa ennen kuolemaansa?</w:t>
      </w:r>
    </w:p>
    <w:p>
      <w:r>
        <w:rPr>
          <w:b/>
        </w:rPr>
        <w:t xml:space="preserve">Tulos</w:t>
      </w:r>
    </w:p>
    <w:p>
      <w:r>
        <w:t xml:space="preserve">Mitä varis tekee herättääkseen Alex Covisin henkiin taistelun aikana poliisikapteeni Johnin kanssa?</w:t>
      </w:r>
    </w:p>
    <w:p>
      <w:r>
        <w:rPr>
          <w:b/>
        </w:rPr>
        <w:t xml:space="preserve">Tulos</w:t>
      </w:r>
    </w:p>
    <w:p>
      <w:r>
        <w:t xml:space="preserve">Mitä D.E.R.T. peitti?</w:t>
      </w:r>
    </w:p>
    <w:p>
      <w:r>
        <w:rPr>
          <w:b/>
        </w:rPr>
        <w:t xml:space="preserve">Tulos</w:t>
      </w:r>
    </w:p>
    <w:p>
      <w:r>
        <w:t xml:space="preserve">Miten Alex Corvis tapetaan?</w:t>
      </w:r>
    </w:p>
    <w:p>
      <w:r>
        <w:rPr>
          <w:b/>
        </w:rPr>
        <w:t xml:space="preserve">Tulos</w:t>
      </w:r>
    </w:p>
    <w:p>
      <w:r>
        <w:t xml:space="preserve">Mitä Erinin suulle on tehty, kun hänet on sidottu?</w:t>
      </w:r>
    </w:p>
    <w:p>
      <w:r>
        <w:rPr>
          <w:b/>
        </w:rPr>
        <w:t xml:space="preserve">Esimerkki 3.792</w:t>
      </w:r>
    </w:p>
    <w:p>
      <w:r>
        <w:t xml:space="preserve"> Jumala ja Lucifer käyvät sotaa ihmiskunnan sieluista; se on pysyvä veto koko ihmiskunnan sieluista. Enkeleiden ja demonien on kiellettyä ilmestyä maan päälle, mutta niiden sallitaan ottaa ihmisiä haltuunsa ja vaikuttaa heihin, ja puoliverisiä käytetään vaikutusvallan kaupitteluun. Manaaja John Constantine (Keanu Reeves) syntyi voimalla nähdä enkeleitä ja demoneja. 15-vuotiaana hän teki itsemurhan paetakseen näkyjään, mutta hänet herätettiin henkiin vietettyään kaksi minuuttia helvetissä, vaikka John selittääkin, että koska aika kulkee helvetissä eri tavalla, kaksi minuuttia tuntuu koko eliniältä. Näin ollen hänen sielunsa on sidottu helvettiin, kun hän kuolee oman henkensä riistämisen synnin vuoksi." John manaa tytön, joka on sotilasdemonin riivaama ja joka yrittää murtautua Maahan, minkä ei pitäisi olla mahdollista, koska demonit eivät voi ottaa todellista fyysistä muotoaan kuolevaisten tasolla. John hakee audienssia androgyynisen puoliverisen enkelin Gabrielin (Tilda Swinton) kanssa. Hän pyytää Gabrielilta armahdusta keuhkosyöpään kuolemaan, mutta Gabriel kieltäytyy kertomalla Johnille, että hänen motiivinsa demonien karkottamiseen ovat itsekkäitä, eikä hän pääse taivaaseen. Lähdettyään Gabrielin luota John torjuu täydellisen demonin hyökkäyksen ulkona. Tämä kohtaaminen saa hänet tapaamaan entisen noitatohtorin Papa Midniten (Djimon Hounsou), joka kertoo hänelle, että koko helvetti odottaa hänen kuolemaansa ja että hän on se sielu, jonka Lucifer tulisi hakemaan itselleen. Siellä John kohtaa myös puoliverisen demonin Balthazarin (Gavin Rossdale). Midnite kieltäytyy sekaantumasta asiaan, koska haluaa säilyttää tasapainon taivaan ja helvetin välillä. John ryhtyy tutkimaan tilannetta apureidensa Beemanin (Max Baker), Hennessyn (Pruitt Taylor Vince) ja Chas Kramerin (Shia LaBeouf) kanssa. Etsivä Angela Dodson (Rachel Weisz) ilmestyy Constantinen asunnolle pyytämään hänen apuaan identtisen kaksosensa Isabelin (Rachel Weisz) kuoleman tutkimiseen. Isabel hyppäsi psykiatrisen sairaalan huipulta, jossa hän oli potilaana; ja vaikka kameran kuvamateriaali osoittaa sen, Angela on vakuuttunut siitä, että Isabel ei koskaan tekisi itsemurhaa. Aluksi John pilkkaa häntä ja kieltää hänen avunpyyntönsä; mutta demonien jahdattua Angelaa kadulla ulkona, Constantine suostuu auttamaan. myöhemmin John haluaa nähdä, onko Isabel todella helvetissä, hän ottaa sitten kiinni Angelan kissasta teleportaatiovälineenä ja kuljettaa itsensä hetkeksi helvetin syvyyksiin, josta hän löytää Isabelin, jonka sielu on kirottu elämään ikuisesti uudelleen kuolemansa hetkeä. Hennessyn ja Beemanin tutkimusten perusteella he päättelevät, että Luciferin poika, Mammon, suunnittelee murtautumista Maahan ja sen valtaamista omaksi valtakunnakseen. Sitä varten Mammon tarvitsee voimakkaan meedion ja Jumalan apua. Balthazar tappaa Hennessyn ja Beemanin, ja Angela paljastaa, että hänellä ja hänen siskollaan oli sama lahja kuin Johnilla. Angela torjui näkyjään, ja ne loppuivat lopulta, mutta Isabel omaksui ne ja joutui sen vuoksi laitoshoitoon. John herättää Angelan psyykkisen kyvyn uudelleen kuoleman läheltä piti -kokemuksen kautta, sitten hän metsästää ja kuulustelee Balthazaria, joka paljastaa, että Mammon on saanut haltuunsa kohtalon keihään, joka on tahriintunut Jeesuksen Kristuksen verellä. Tämän jälkeen John tappaa Balthazarin ja lähtee Angelan kanssa pois. Angela, jolla on nyt Mammonin vaatimat psyykkiset kyvyt, joutuu näkymättömän voiman sieppaamaksi ja viedään sairaalaan, jossa Isabelin oletetaan hypänneen kuolemaan. John vakuuttaa Midnitelle, että tasapaino ei ole enää voimassa, ja pyytää saada käyttää "Tuolia"; vanhaa sähkötuolia Sing Singistä. Tuoli näyttää Johnille näyn siitä, miten keihäs löydettiin Meksikosta ja se on tuotu Los Angelesiin. John ja Chas lähtevät sairaalaan ja keskeyttävät rituaalin, mutta Chas joutuu samalla näkymättömän voiman kuoliaaksi hakkaamaksi. loitsujen ja käsivarsiinsa tatuoitujen sigiloiden avulla John pakottaa näkymättömän voiman, joka paljastuu näkymättömäksi Gabrieliksi, paljastumaan. Gabriel nujertaa Johnin, myöntää olevansa vastuussa suunnitelmasta vapauttaa Mammon ja paljastaa yksityiskohdat. Gabriel valittaa Jumalan suosimista ihmisiä kohtaan ja uskoo, että helvetin tuominen maan päälle antaa henkiin jääville mahdollisuuden tulla kärsimyksen, katumuksen ja uskon kautta todella Jumalan rakkauden arvoisiksi. Sitten Gabriel heittää Johanneksen ulos huoneesta. Kun Gabriel aikoo puukottaa Angelaa keihäällä ja vapauttaa Mammonin, John viiltää ranteensa auki ja kuolee. Aika pysähtyy, kun Lucifer saapuu henkilökohtaisesti noutamaan hänen sielunsa ja John kertoo hänelle Mammonin suunnitelmasta syrjäyttää hänet. Gabriel yrittää lyödä Luciferia, mutta ei voi, koska Jumala on ottanut Gabrielin voiman pois, jolloin Lucifer voi polttaa Gabrielin siivet. Lucifer lähettää Mammonin takaisin helvettiin. Vastineeksi avusta Lucifer tekee Johnille palveluksen; pidemmän elämän sijaan hän pyytää Luciferia sallimaan Isabelin päästä taivaaseen. Lucifer suostuu, mutta huomaa sitten, ettei hän voi raahata Johnia helvettiin; Johnin jalo uhraus on antanut hänelle pääsyn taivaaseen. John Constantinen sielun menettämisestä raivostuneena Lucifer herättää Johnin tuskallisesti henkiin ja poistaa häneltä syövän väittäen, että John lopulta osoittaa kuuluvansa helvettiin. Mammonasta vapautunut Angela lähtee Johnin kanssa ja jättää jälkeensä ihmisen Gabrielin. Jonkin aikaa myöhemmin John lahjoittaa keihään Angelalle ja pyytää häntä piilottamaan sen jonnekin, mistä edes John ei löydä sitä. Kun Angela lähtee, hän alkaa savukkeen sijaan pureskella nikotiinipurukumia.Jälkilähdön jälkeisessä kohtauksessa John vierailee Chasin haudalla. Chas ilmestyy hänen eteensä enkelinä ja lentää ylös taivaalle.</w:t>
      </w:r>
    </w:p>
    <w:p>
      <w:r>
        <w:rPr>
          <w:b/>
        </w:rPr>
        <w:t xml:space="preserve">Tulos</w:t>
      </w:r>
    </w:p>
    <w:p>
      <w:r>
        <w:t xml:space="preserve">Miksi etsivä Angela Dosdon pyytää Constantinen apua?</w:t>
      </w:r>
    </w:p>
    <w:p>
      <w:r>
        <w:rPr>
          <w:b/>
        </w:rPr>
        <w:t xml:space="preserve">Tulos</w:t>
      </w:r>
    </w:p>
    <w:p>
      <w:r>
        <w:t xml:space="preserve">Kuka on Luciferin poika?</w:t>
      </w:r>
    </w:p>
    <w:p>
      <w:r>
        <w:rPr>
          <w:b/>
        </w:rPr>
        <w:t xml:space="preserve">Tulos</w:t>
      </w:r>
    </w:p>
    <w:p>
      <w:r>
        <w:t xml:space="preserve">Mistä Constantine löytää Isabelin?</w:t>
      </w:r>
    </w:p>
    <w:p>
      <w:r>
        <w:rPr>
          <w:b/>
        </w:rPr>
        <w:t xml:space="preserve">Tulos</w:t>
      </w:r>
    </w:p>
    <w:p>
      <w:r>
        <w:t xml:space="preserve">Mikä on Papa Midniten ammatti?</w:t>
      </w:r>
    </w:p>
    <w:p>
      <w:r>
        <w:rPr>
          <w:b/>
        </w:rPr>
        <w:t xml:space="preserve">Tulos</w:t>
      </w:r>
    </w:p>
    <w:p>
      <w:r>
        <w:t xml:space="preserve">Mikä on Luciferin pojan nimi?</w:t>
      </w:r>
    </w:p>
    <w:p>
      <w:r>
        <w:rPr>
          <w:b/>
        </w:rPr>
        <w:t xml:space="preserve">Tulos</w:t>
      </w:r>
    </w:p>
    <w:p>
      <w:r>
        <w:t xml:space="preserve">Mistä demonit löysivät kohtalon keihään?</w:t>
      </w:r>
    </w:p>
    <w:p>
      <w:r>
        <w:rPr>
          <w:b/>
        </w:rPr>
        <w:t xml:space="preserve">Tulos</w:t>
      </w:r>
    </w:p>
    <w:p>
      <w:r>
        <w:t xml:space="preserve">Mitä John teki 15-vuotiaana?</w:t>
      </w:r>
    </w:p>
    <w:p>
      <w:r>
        <w:rPr>
          <w:b/>
        </w:rPr>
        <w:t xml:space="preserve">Tulos</w:t>
      </w:r>
    </w:p>
    <w:p>
      <w:r>
        <w:t xml:space="preserve">Miten Lucifer pystyy voittamaan Gabrielin?</w:t>
      </w:r>
    </w:p>
    <w:p>
      <w:r>
        <w:rPr>
          <w:b/>
        </w:rPr>
        <w:t xml:space="preserve">Tulos</w:t>
      </w:r>
    </w:p>
    <w:p>
      <w:r>
        <w:t xml:space="preserve">Mihin Konstantin kuolee? </w:t>
      </w:r>
    </w:p>
    <w:p>
      <w:r>
        <w:rPr>
          <w:b/>
        </w:rPr>
        <w:t xml:space="preserve">Tulos</w:t>
      </w:r>
    </w:p>
    <w:p>
      <w:r>
        <w:t xml:space="preserve">Kuinka vanha John oli, kun hän teki ensimmäisen kerran itsemurhan?</w:t>
      </w:r>
    </w:p>
    <w:p>
      <w:r>
        <w:rPr>
          <w:b/>
        </w:rPr>
        <w:t xml:space="preserve">Tulos</w:t>
      </w:r>
    </w:p>
    <w:p>
      <w:r>
        <w:t xml:space="preserve">Mitä Constantine oppii Papa Midniteltä?</w:t>
      </w:r>
    </w:p>
    <w:p>
      <w:r>
        <w:rPr>
          <w:b/>
        </w:rPr>
        <w:t xml:space="preserve">Tulos</w:t>
      </w:r>
    </w:p>
    <w:p>
      <w:r>
        <w:t xml:space="preserve">Minkä pyhän aseen Mammon on ottanut haltuunsa?</w:t>
      </w:r>
    </w:p>
    <w:p>
      <w:r>
        <w:rPr>
          <w:b/>
        </w:rPr>
        <w:t xml:space="preserve">Tulos</w:t>
      </w:r>
    </w:p>
    <w:p>
      <w:r>
        <w:t xml:space="preserve">Mitä Konstantinuksella on kyky tehdä?</w:t>
      </w:r>
    </w:p>
    <w:p>
      <w:r>
        <w:rPr>
          <w:b/>
        </w:rPr>
        <w:t xml:space="preserve">Tulos</w:t>
      </w:r>
    </w:p>
    <w:p>
      <w:r>
        <w:t xml:space="preserve">Kuka on Mammonin suunnitelman takana ottaa maapallo haltuunsa?</w:t>
      </w:r>
    </w:p>
    <w:p>
      <w:r>
        <w:rPr>
          <w:b/>
        </w:rPr>
        <w:t xml:space="preserve">Tulos</w:t>
      </w:r>
    </w:p>
    <w:p>
      <w:r>
        <w:t xml:space="preserve">Mikä saa Konstantinin auttamaan Angelaa?</w:t>
      </w:r>
    </w:p>
    <w:p>
      <w:r>
        <w:rPr>
          <w:b/>
        </w:rPr>
        <w:t xml:space="preserve">Tulos</w:t>
      </w:r>
    </w:p>
    <w:p>
      <w:r>
        <w:t xml:space="preserve">Miksi Constantine tekee itsemurhan?</w:t>
      </w:r>
    </w:p>
    <w:p>
      <w:r>
        <w:rPr>
          <w:b/>
        </w:rPr>
        <w:t xml:space="preserve">Tulos</w:t>
      </w:r>
    </w:p>
    <w:p>
      <w:r>
        <w:t xml:space="preserve">Mitä Sing Singin esinettä John käyttää?</w:t>
      </w:r>
    </w:p>
    <w:p>
      <w:r>
        <w:rPr>
          <w:b/>
        </w:rPr>
        <w:t xml:space="preserve">Tulos</w:t>
      </w:r>
    </w:p>
    <w:p>
      <w:r>
        <w:t xml:space="preserve">Miksei Lucifer voi viedä Constantinea helvettiin? </w:t>
      </w:r>
    </w:p>
    <w:p>
      <w:r>
        <w:rPr>
          <w:b/>
        </w:rPr>
        <w:t xml:space="preserve">Tulos</w:t>
      </w:r>
    </w:p>
    <w:p>
      <w:r>
        <w:t xml:space="preserve">Mitä voimia John Constantinella on?</w:t>
      </w:r>
    </w:p>
    <w:p>
      <w:r>
        <w:rPr>
          <w:b/>
        </w:rPr>
        <w:t xml:space="preserve">Tulos</w:t>
      </w:r>
    </w:p>
    <w:p>
      <w:r>
        <w:t xml:space="preserve">Miten Konstantinus kuljettaa itsensä helvetin syvyyksiin?</w:t>
      </w:r>
    </w:p>
    <w:p>
      <w:r>
        <w:rPr>
          <w:b/>
        </w:rPr>
        <w:t xml:space="preserve">Tulos</w:t>
      </w:r>
    </w:p>
    <w:p>
      <w:r>
        <w:t xml:space="preserve">Mitkä ovat Mammonin aikomukset maan päällä?</w:t>
      </w:r>
    </w:p>
    <w:p>
      <w:r>
        <w:rPr>
          <w:b/>
        </w:rPr>
        <w:t xml:space="preserve">Tulos</w:t>
      </w:r>
    </w:p>
    <w:p>
      <w:r>
        <w:t xml:space="preserve">Minkä eläimen avulla John siirtyy helvettiin nähdäkseen Isabelin?</w:t>
      </w:r>
    </w:p>
    <w:p>
      <w:r>
        <w:rPr>
          <w:b/>
        </w:rPr>
        <w:t xml:space="preserve">Tulos</w:t>
      </w:r>
    </w:p>
    <w:p>
      <w:r>
        <w:t xml:space="preserve">Miksi Lucifer ei pysty tuomaan Johanneksen sielua helvettiin?</w:t>
      </w:r>
    </w:p>
    <w:p>
      <w:r>
        <w:rPr>
          <w:b/>
        </w:rPr>
        <w:t xml:space="preserve">Tulos</w:t>
      </w:r>
    </w:p>
    <w:p>
      <w:r>
        <w:t xml:space="preserve">Kuka suunnitteli Mammonan vapauttamista maan päälle?</w:t>
      </w:r>
    </w:p>
    <w:p>
      <w:r>
        <w:rPr>
          <w:b/>
        </w:rPr>
        <w:t xml:space="preserve">Tulos</w:t>
      </w:r>
    </w:p>
    <w:p>
      <w:r>
        <w:t xml:space="preserve">Mitä Johannes pyytää Luciferilta, kun hän saa palveluksen?</w:t>
      </w:r>
    </w:p>
    <w:p>
      <w:r>
        <w:rPr>
          <w:b/>
        </w:rPr>
        <w:t xml:space="preserve">Tulos</w:t>
      </w:r>
    </w:p>
    <w:p>
      <w:r>
        <w:t xml:space="preserve">Kuinka vanha Konstantinus oli yrittäessään itsemurhaa?</w:t>
      </w:r>
    </w:p>
    <w:p>
      <w:r>
        <w:rPr>
          <w:b/>
        </w:rPr>
        <w:t xml:space="preserve">Tulos</w:t>
      </w:r>
    </w:p>
    <w:p>
      <w:r>
        <w:t xml:space="preserve">Miksi John suostuu auttamaan Angelaa?</w:t>
      </w:r>
    </w:p>
    <w:p>
      <w:r>
        <w:rPr>
          <w:b/>
        </w:rPr>
        <w:t xml:space="preserve">Tulos</w:t>
      </w:r>
    </w:p>
    <w:p>
      <w:r>
        <w:t xml:space="preserve">Kuka yrittää murtautua Maahan?</w:t>
      </w:r>
    </w:p>
    <w:p>
      <w:r>
        <w:rPr>
          <w:b/>
        </w:rPr>
        <w:t xml:space="preserve">Tulos</w:t>
      </w:r>
    </w:p>
    <w:p>
      <w:r>
        <w:t xml:space="preserve">Miksi Johannes pyytää Gabrielin apua?</w:t>
      </w:r>
    </w:p>
    <w:p>
      <w:r>
        <w:rPr>
          <w:b/>
        </w:rPr>
        <w:t xml:space="preserve">Esimerkki 3.793</w:t>
      </w:r>
    </w:p>
    <w:p>
      <w:r>
        <w:t xml:space="preserve"> Elokuva alkaa Pennsylvaniassa toimivan Tom Grunemanin (Robert Milli) katoamisesta. Poliisi paljastaa, että Grunemanin toimistosta löytyi säädytön kirje, joka oli osoitettu New Yorkissa asuvalle prostituoidulle nimeltä Bree Daniels (Fonda), joka oli saanut häneltä useita samanlaisia kirjeitä. Puolen vuoden tuloksettoman poliisityön jälkeen Peter Cable (Cioffi), Grunemanin yrityksen johtohenkilö, palkkaa perheystävänsä ja etsivä John Kluten (Sutherland) tutkimaan Grunemanin katoamista. klute vuokraa asunnon Danielsin rakennuksen kellarista, kuuntelee hänen puhelintaan ja seuraa häntä, kun hän tekee temppuja. Daniels vaikuttaa vapautuneelta freelancerina työskentelyn vapaudesta, mutta käydessään useaan otteeseen psykiatrilla (Vivian Nathan) hän paljastaa elämänsä tyhjyyden ja että hän haluaa lopettaa. Klute pyytää Danielsia vastaamaan joihinkin kysymyksiinsä, mutta Daniels kieltäytyy. Mies lähestyy häntä uudelleen ja paljastaa, että hän on tarkkaillut häntä. Hän ei muista Grunemania. Hän paljastaa, että eräs hänen asiakkaistaan hakkasi häntä kaksi vuotta aiemmin, mutta nähtyään Grunemanin kuvan hän sanoo, ettei voi sanoa varmaksi.Daniels vie Kluten tapaamaan entistä parittajaansa Frank Ligourinia (Scheider), joka paljastaa, että yksi hänen prostituoistaan, Jane McKenna, välitti pahoinpitelevän asiakkaan Breelle ja toiselle prostituoidulle nimeltä Arlyn Page (Dorothy Tristan). McKenna teki itsemurhan ja Page tuli narkomaaniksi ja katosi. Klute ja Daniels kehittävät romanssin, vaikka hän kertoo psykiatrilleen pelkäävänsä näitä tunteita ja toivoo voivansa palata "vain tuntemaan olonsa turtuneeksi". Hän myöntää Klutelle, että hänellä on syvä vainoharhaisuus siitä, että häntä tarkkaillaan. he löytävät Pagen, joka kertoo, että asiakas ei ollut Gruneman vaan vanhempi mies. Pagen ruumis löytyy sitten Kill Van Kullista. Klute päättelee yhteyden kahden prostituoidun "itsemurhan" välillä ja arvelee, että asiakas todennäköisesti tappoi myös Grunemanin ja saattaa seuraavaksi tappaa Danielsin. Hän käy uudelleen läpi Grunemanin yhteyksiä löytääkseen yhteyksiä tapaukseen. Typografisen vertailun avulla Grunemanin oletetut säädyttömät kirjeet jäljitetään Cableen, jonka kanssa Klute on tavannut raportoidakseen tutkimuksistaan. Klute pyytää Cablea vielä 500 dollaria ostaakseen ensimmäisen ilmeisesti itsemurhan tehneen prostituoidun "mustan kirjan" ja kertoo Cablelle olevansa varma, että kirja paljastaa pahoinpitelevän asiakkaan henkilöllisyyden. Cable panee Breen nurkkaan ja paljastaa lähettäneensä hänelle kirjeet selittäen, että Gruneman oli keskeyttänyt hänet, kun tämä oli hyökkäämässä prostituoidun kimppuun. Koska Cable oli varma, että Gruneman käyttäisi tapausta häntä vastaan yhtiön sisällä, hän yritti lavastaa Grunemanin syylliseksi laittamalla kirjeen hänen toimistoonsa. Hän tunnusti murhat. Kun hän on kuunnellut ääninauhaa, jonka hän oli tehnyt murhatessaan Pagea, hän hyökkää Danielsin kimppuun. Klute ryntää paikalle, ja Cable hyppää tai heitetään ikkunasta kuolemaan (elokuva käyttää epäselvää leikkausta). Daniels muuttaa asunnostaan pois Kluten avulla, vaikka hänen puheensorinansa psykiatrinsa kanssa paljastaa hänen pelkonsa kotielämää kohtaan ja todennäköisyyden, että lääkäri "näkee minut ensi viikolla".</w:t>
      </w:r>
    </w:p>
    <w:p>
      <w:r>
        <w:rPr>
          <w:b/>
        </w:rPr>
        <w:t xml:space="preserve">Tulos</w:t>
      </w:r>
    </w:p>
    <w:p>
      <w:r>
        <w:t xml:space="preserve">Mikä on sen prostituoidun nimi, joka lähetti pahoinpitelevän asiakkaan Breen ja Arlyn Pagen kimppuun?</w:t>
      </w:r>
    </w:p>
    <w:p>
      <w:r>
        <w:rPr>
          <w:b/>
        </w:rPr>
        <w:t xml:space="preserve">Tulos</w:t>
      </w:r>
    </w:p>
    <w:p>
      <w:r>
        <w:t xml:space="preserve">Mitä poliisi tutkii tarinan alussa?</w:t>
      </w:r>
    </w:p>
    <w:p>
      <w:r>
        <w:rPr>
          <w:b/>
        </w:rPr>
        <w:t xml:space="preserve">Tulos</w:t>
      </w:r>
    </w:p>
    <w:p>
      <w:r>
        <w:t xml:space="preserve">Minkä lääkärin luo Bree Daniels?</w:t>
      </w:r>
    </w:p>
    <w:p>
      <w:r>
        <w:rPr>
          <w:b/>
        </w:rPr>
        <w:t xml:space="preserve">Tulos</w:t>
      </w:r>
    </w:p>
    <w:p>
      <w:r>
        <w:t xml:space="preserve">Kenet Peter Cable palkkaa tutkimaan Grunemanin katoamista?</w:t>
      </w:r>
    </w:p>
    <w:p>
      <w:r>
        <w:rPr>
          <w:b/>
        </w:rPr>
        <w:t xml:space="preserve">Tulos</w:t>
      </w:r>
    </w:p>
    <w:p>
      <w:r>
        <w:t xml:space="preserve">Mitä Klute tekee sen jälkeen, kun hän on yhdistänyt prostituoitujen "itsemurhatapaukset"?</w:t>
      </w:r>
    </w:p>
    <w:p>
      <w:r>
        <w:rPr>
          <w:b/>
        </w:rPr>
        <w:t xml:space="preserve">Tulos</w:t>
      </w:r>
    </w:p>
    <w:p>
      <w:r>
        <w:t xml:space="preserve">Mistä osavaltiosta Tom Gruneman on kotoisin?</w:t>
      </w:r>
    </w:p>
    <w:p>
      <w:r>
        <w:rPr>
          <w:b/>
        </w:rPr>
        <w:t xml:space="preserve">Tulos</w:t>
      </w:r>
    </w:p>
    <w:p>
      <w:r>
        <w:t xml:space="preserve">Mikä oli Danielin entisen parittajan nimi?</w:t>
      </w:r>
    </w:p>
    <w:p>
      <w:r>
        <w:rPr>
          <w:b/>
        </w:rPr>
        <w:t xml:space="preserve">Tulos</w:t>
      </w:r>
    </w:p>
    <w:p>
      <w:r>
        <w:t xml:space="preserve">Mistä säädytön kirje löytyi?</w:t>
      </w:r>
    </w:p>
    <w:p>
      <w:r>
        <w:rPr>
          <w:b/>
        </w:rPr>
        <w:t xml:space="preserve">Tulos</w:t>
      </w:r>
    </w:p>
    <w:p>
      <w:r>
        <w:t xml:space="preserve">Mitä Klute tekee Danielin puhelimelle muutettuaan kellariin?</w:t>
      </w:r>
    </w:p>
    <w:p>
      <w:r>
        <w:rPr>
          <w:b/>
        </w:rPr>
        <w:t xml:space="preserve">Tulos</w:t>
      </w:r>
    </w:p>
    <w:p>
      <w:r>
        <w:t xml:space="preserve">Kenelle Klute jäljittää törkeät kirjeet?</w:t>
      </w:r>
    </w:p>
    <w:p>
      <w:r>
        <w:rPr>
          <w:b/>
        </w:rPr>
        <w:t xml:space="preserve">Tulos</w:t>
      </w:r>
    </w:p>
    <w:p>
      <w:r>
        <w:t xml:space="preserve">Kenen puhelinta John Klute kuuntelee?</w:t>
      </w:r>
    </w:p>
    <w:p>
      <w:r>
        <w:rPr>
          <w:b/>
        </w:rPr>
        <w:t xml:space="preserve">Tulos</w:t>
      </w:r>
    </w:p>
    <w:p>
      <w:r>
        <w:t xml:space="preserve">John Klute jäljittää kirjeet kenelle? </w:t>
      </w:r>
    </w:p>
    <w:p>
      <w:r>
        <w:rPr>
          <w:b/>
        </w:rPr>
        <w:t xml:space="preserve">Tulos</w:t>
      </w:r>
    </w:p>
    <w:p>
      <w:r>
        <w:t xml:space="preserve">Miksi Peter Cable tappoi Tom Grunemanin?</w:t>
      </w:r>
    </w:p>
    <w:p>
      <w:r>
        <w:rPr>
          <w:b/>
        </w:rPr>
        <w:t xml:space="preserve">Tulos</w:t>
      </w:r>
    </w:p>
    <w:p>
      <w:r>
        <w:t xml:space="preserve">Mistä John Klute vuokraa asunnon pitääkseen silmällä Bree Danielsia?</w:t>
      </w:r>
    </w:p>
    <w:p>
      <w:r>
        <w:rPr>
          <w:b/>
        </w:rPr>
        <w:t xml:space="preserve">Tulos</w:t>
      </w:r>
    </w:p>
    <w:p>
      <w:r>
        <w:t xml:space="preserve">Kuinka paljon Klute maksoi ostamastaan "Mustasta kirjasta"?</w:t>
      </w:r>
    </w:p>
    <w:p>
      <w:r>
        <w:rPr>
          <w:b/>
        </w:rPr>
        <w:t xml:space="preserve">Tulos</w:t>
      </w:r>
    </w:p>
    <w:p>
      <w:r>
        <w:t xml:space="preserve">Kenen kanssa John Klutella on romanttinen suhde?</w:t>
      </w:r>
    </w:p>
    <w:p>
      <w:r>
        <w:rPr>
          <w:b/>
        </w:rPr>
        <w:t xml:space="preserve">Tulos</w:t>
      </w:r>
    </w:p>
    <w:p>
      <w:r>
        <w:t xml:space="preserve">Mikä on Bree Danielsin ammatti?</w:t>
      </w:r>
    </w:p>
    <w:p>
      <w:r>
        <w:rPr>
          <w:b/>
        </w:rPr>
        <w:t xml:space="preserve">Tulos</w:t>
      </w:r>
    </w:p>
    <w:p>
      <w:r>
        <w:t xml:space="preserve">Mistä Pagen ruumis löytyy?</w:t>
      </w:r>
    </w:p>
    <w:p>
      <w:r>
        <w:rPr>
          <w:b/>
        </w:rPr>
        <w:t xml:space="preserve">Tulos</w:t>
      </w:r>
    </w:p>
    <w:p>
      <w:r>
        <w:t xml:space="preserve">Mistä Arlyn Pagen ruumis löytyy?</w:t>
      </w:r>
    </w:p>
    <w:p>
      <w:r>
        <w:rPr>
          <w:b/>
        </w:rPr>
        <w:t xml:space="preserve">Tulos</w:t>
      </w:r>
    </w:p>
    <w:p>
      <w:r>
        <w:t xml:space="preserve">Miten Peter Cable kuolee?</w:t>
      </w:r>
    </w:p>
    <w:p>
      <w:r>
        <w:rPr>
          <w:b/>
        </w:rPr>
        <w:t xml:space="preserve">Tulos</w:t>
      </w:r>
    </w:p>
    <w:p>
      <w:r>
        <w:t xml:space="preserve">Mitä Daniels tunnustaa Klutelle sen jälkeen, kun heidän välilleen on kehittynyt romanssi?</w:t>
      </w:r>
    </w:p>
    <w:p>
      <w:r>
        <w:rPr>
          <w:b/>
        </w:rPr>
        <w:t xml:space="preserve">Tulos</w:t>
      </w:r>
    </w:p>
    <w:p>
      <w:r>
        <w:t xml:space="preserve">Miten Peter Cable liittyy Tom Grunemaniin?</w:t>
      </w:r>
    </w:p>
    <w:p>
      <w:r>
        <w:rPr>
          <w:b/>
        </w:rPr>
        <w:t xml:space="preserve">Tulos</w:t>
      </w:r>
    </w:p>
    <w:p>
      <w:r>
        <w:t xml:space="preserve">Mitä poliisi löytää Grunemanin toimistosta tutkinnan aikana?</w:t>
      </w:r>
    </w:p>
    <w:p>
      <w:r>
        <w:rPr>
          <w:b/>
        </w:rPr>
        <w:t xml:space="preserve">Tulos</w:t>
      </w:r>
    </w:p>
    <w:p>
      <w:r>
        <w:t xml:space="preserve">Kenelle säädytön kirje on osoitettu?</w:t>
      </w:r>
    </w:p>
    <w:p>
      <w:r>
        <w:rPr>
          <w:b/>
        </w:rPr>
        <w:t xml:space="preserve">Tulos</w:t>
      </w:r>
    </w:p>
    <w:p>
      <w:r>
        <w:t xml:space="preserve">Keneen Grunemanin törkeät kirjeet liittyvät?</w:t>
      </w:r>
    </w:p>
    <w:p>
      <w:r>
        <w:rPr>
          <w:b/>
        </w:rPr>
        <w:t xml:space="preserve">Tulos</w:t>
      </w:r>
    </w:p>
    <w:p>
      <w:r>
        <w:t xml:space="preserve">Frank Ligourin on mitä Bree Danielsille?</w:t>
      </w:r>
    </w:p>
    <w:p>
      <w:r>
        <w:rPr>
          <w:b/>
        </w:rPr>
        <w:t xml:space="preserve">Tulos</w:t>
      </w:r>
    </w:p>
    <w:p>
      <w:r>
        <w:t xml:space="preserve">Kuka tunnustaa tappaneensa Grunemanin, McKennan ja Pagen?</w:t>
      </w:r>
    </w:p>
    <w:p>
      <w:r>
        <w:rPr>
          <w:b/>
        </w:rPr>
        <w:t xml:space="preserve">Tulos</w:t>
      </w:r>
    </w:p>
    <w:p>
      <w:r>
        <w:t xml:space="preserve">Mistä vainoharhaisuudesta Bree Daniels kärsii?</w:t>
      </w:r>
    </w:p>
    <w:p>
      <w:r>
        <w:rPr>
          <w:b/>
        </w:rPr>
        <w:t xml:space="preserve">Tulos</w:t>
      </w:r>
    </w:p>
    <w:p>
      <w:r>
        <w:t xml:space="preserve">Mistä Klute vuokraa asunnon?</w:t>
      </w:r>
    </w:p>
    <w:p>
      <w:r>
        <w:rPr>
          <w:b/>
        </w:rPr>
        <w:t xml:space="preserve">Esimerkki 3.794</w:t>
      </w:r>
    </w:p>
    <w:p>
      <w:r>
        <w:t xml:space="preserve"> Kaunis nuori Theodora Fitzgerald kuuluu aatelissukuun, jonka omaisuus on hiipunut ja joka on elänyt lähes köyhyydessä suurimman osan elämästään. Kirja alkaa hänen järjestetyllä avioliitollaan Josiah Brownin kanssa, joka on viisikymppinen uusrikas australialainen. Avioliitto solmittiin mukavuussyistä: Josiah haluaa vain kauniin ja aristokraattisen vaimon parantaakseen asemaansa yhteiskunnassa, ja Fitzgeraldin perhe tarvitsee Brownin taloudellisia resursseja. Theodora suostuu avioliittoon vain isänsä ja siskojensa vuoksi.Heti häiden jälkeen Josiah sairastuu. Theodora osoittautuu velvollisuudentuntoiseksi ja kyvykkääksi vaimoksi ja huolehtii miehensä kaikista tarpeista, vaikka hän on salaa hyvin onneton. Vuoden avioliiton jälkeen Josiah on tarpeeksi terve käydäkseen Pariisissa, jossa Theodora näkee isänsä Dominicin ensimmäistä kertaa häiden jälkeen. Hän on innoissaan havaitessaan, että ainakin isä on saamassa kaikki ne edut, joita hän oli toivonut uhrinsa tuovan: hän liikkuu nyt aristokraattisissa piireissä ja kosiskelee varakasta amerikkalaisleskeä, rouva McBridea. Theodora osallistuu isänsä kanssa useisiin seurapiiriretkiin, ja eräällä illallisella hänet esitellään Hectorille, lordi Bracondalelle. Theodora ja Hector viihtyvät erinomaisesti ja rakastuvat pian. Rouva McBride on tietoinen Theodoran onnettomasta avioliitosta, ja koska hän näkee tilanteen, hän järjestää myötätuntoisesti, että Hector ja Theodora voivat viettää aikaa yhdessä niin usein kuin mahdollista. Eräänä päivänä, kun Theodoraa ja Hectoria ollaan kuljettamassa takaisin Pariisiin Versailles'n retken jälkeen, he viettävät romanttisen kohtaamisen auton takapenkillä. Sen jälkeen he päättelevät syyllisyydentunneissaan, että heidän on vastedes käyttäydyttävä hyvin eivätkä saa enää tavoitella toisiaan romanttisesti; he ovat kuitenkin edelleen ystävällisiä toisilleen aina, kun he joutuvat tapaamaan toisiaan tulevien sosiaalisten velvoitteiden vuoksi.Hector on tässä vaiheessa hirvittävän rakastunut Theodoraan, ja vaikka hän yrittää parhaansa mukaan pitää lupauksensa Theodoralle, hän tekee silti kaikkensa nähdäkseen Theodoraa ja varmistaakseen kutsut kaikkiin samoihin tilaisuuksiin, joihin Theodora osallistuu. Hän fantasioi naimisiinmenosta ja huolehtii siitä, että hän esittelee hänet äidilleen ja siskolleen. Theodoran asema uutena tulokkaana yhteiskunnassa ja se ilmeinen suosio, jonka Hektor antaa hänelle suhteessa muihin hänen kättään haluaviin naisiin, saavat kuitenkin aikaan vihaa ja mustasukkaisuutta hänen suuntaansa. Huhut alkavat levitä, ja useat ihmiset uskovat, että Hektor ja Theodora ovat rakastavaisia. Morella Winmarleigh, Hectorin kättä hakeva hyljeksitty ehdokas, pyrkii erityisesti tuhoamaan Theodoran. Hän vaihtaa ilkeästi Theodoran Hektorille kirjoittaman kirjeen toiseen, Josiahille tarkoitettuun kirjeeseen. Samaan aikaan Theodora ja Hector ovat kenenkään tietämättä päätyneet siihen, etteivät he voi enää yrittää pysyä ystävinä, koska heidän rakkautensa on liian voimakas, ja siksi heidän on sovittava, etteivät he enää koskaan näe toisiaan. Seuraavana päivänä Josiah saa Theodoran Hectorille lähettämän kirjeen, jonka sisällöstä käy ilmi, että Theodora pyytää Hectoria olemaan tapaamatta häntä enää koskaan, vaikka he voisivat olla hyvin onnellisia yhdessä, koska hänen velvollisuutensa on huolehtia miehensä Josian onnesta. Josiah tajuaa ensimmäistä kertaa, miten hän on ollut Theodoran onnen tiellä, ja hän päättää tehdä parhaansa tehdäkseen Theodoran onnelliseksi tästä lähtien. Hän välittää kirjeen Hectorille ja pyytää, ettei Theodora saisi koskaan tietää sekaannuksesta. Seuraavat kuukaudet kuluvat niin, että Theodora ja Josiah yrittävät molemmat parhaansa mukaan tehdä toisensa onnelliseksi, vaikka molemmat ovat salaa onnettomia. Molemmat alkavat kärsiä sairauksista. Lopulta Josiah kuolee; puolitoista vuotta myöhemmin rouva McBride (nyt naimisissa Dominic Fitzgeraldin kanssa) järjestää Versaillesissa piknikin, johon sekä Theodora että Hector kutsutaan. Kirja päättyy pariskunnan jälleenyhdistymiseen "intohimoisen rakkauden ja hourailevan onnen" vallassa.</w:t>
      </w:r>
    </w:p>
    <w:p>
      <w:r>
        <w:rPr>
          <w:b/>
        </w:rPr>
        <w:t xml:space="preserve">Tulos</w:t>
      </w:r>
    </w:p>
    <w:p>
      <w:r>
        <w:t xml:space="preserve">Mitä Josiahille tapahtuu heti sen jälkeen, kun hän ja Thordora ovat menneet naimisiin?</w:t>
      </w:r>
    </w:p>
    <w:p>
      <w:r>
        <w:rPr>
          <w:b/>
        </w:rPr>
        <w:t xml:space="preserve">Tulos</w:t>
      </w:r>
    </w:p>
    <w:p>
      <w:r>
        <w:t xml:space="preserve">Mitä Joosia tekee Theodoran kirjeellä Hektorille?</w:t>
      </w:r>
    </w:p>
    <w:p>
      <w:r>
        <w:rPr>
          <w:b/>
        </w:rPr>
        <w:t xml:space="preserve">Tulos</w:t>
      </w:r>
    </w:p>
    <w:p>
      <w:r>
        <w:t xml:space="preserve">Milloin Dominicin vaimo järjesti piknikin?</w:t>
      </w:r>
    </w:p>
    <w:p>
      <w:r>
        <w:rPr>
          <w:b/>
        </w:rPr>
        <w:t xml:space="preserve">Tulos</w:t>
      </w:r>
    </w:p>
    <w:p>
      <w:r>
        <w:t xml:space="preserve">Mikä oli Joosian reaktio, kun hän sai Herralle tarkoitetun kirjeen?</w:t>
      </w:r>
    </w:p>
    <w:p>
      <w:r>
        <w:rPr>
          <w:b/>
        </w:rPr>
        <w:t xml:space="preserve">Tulos</w:t>
      </w:r>
    </w:p>
    <w:p>
      <w:r>
        <w:t xml:space="preserve">Ketä Theodoran isä kosiskelee? </w:t>
      </w:r>
    </w:p>
    <w:p>
      <w:r>
        <w:rPr>
          <w:b/>
        </w:rPr>
        <w:t xml:space="preserve">Tulos</w:t>
      </w:r>
    </w:p>
    <w:p>
      <w:r>
        <w:t xml:space="preserve">Kuka lähettää Hectorille kirjeen, joka on oikeasti tarkoitettu hänelle? </w:t>
      </w:r>
    </w:p>
    <w:p>
      <w:r>
        <w:rPr>
          <w:b/>
        </w:rPr>
        <w:t xml:space="preserve">Tulos</w:t>
      </w:r>
    </w:p>
    <w:p>
      <w:r>
        <w:t xml:space="preserve">Milloin Theodoran aviomies sairastui?</w:t>
      </w:r>
    </w:p>
    <w:p>
      <w:r>
        <w:rPr>
          <w:b/>
        </w:rPr>
        <w:t xml:space="preserve">Tulos</w:t>
      </w:r>
    </w:p>
    <w:p>
      <w:r>
        <w:t xml:space="preserve">Miksi Theodora Fitzgerald nai Josiah Brownin?</w:t>
      </w:r>
    </w:p>
    <w:p>
      <w:r>
        <w:rPr>
          <w:b/>
        </w:rPr>
        <w:t xml:space="preserve">Tulos</w:t>
      </w:r>
    </w:p>
    <w:p>
      <w:r>
        <w:t xml:space="preserve">Miksi Theodora ja Hector päättivät, etteivät enää koskaan tapaa toisiaan?</w:t>
      </w:r>
    </w:p>
    <w:p>
      <w:r>
        <w:rPr>
          <w:b/>
        </w:rPr>
        <w:t xml:space="preserve">Tulos</w:t>
      </w:r>
    </w:p>
    <w:p>
      <w:r>
        <w:t xml:space="preserve">Kenet rouva McBride nai?</w:t>
      </w:r>
    </w:p>
    <w:p>
      <w:r>
        <w:rPr>
          <w:b/>
        </w:rPr>
        <w:t xml:space="preserve">Tulos</w:t>
      </w:r>
    </w:p>
    <w:p>
      <w:r>
        <w:t xml:space="preserve">Mikä on Josiah Brownin kansalaisuus?</w:t>
      </w:r>
    </w:p>
    <w:p>
      <w:r>
        <w:rPr>
          <w:b/>
        </w:rPr>
        <w:t xml:space="preserve">Tulos</w:t>
      </w:r>
    </w:p>
    <w:p>
      <w:r>
        <w:t xml:space="preserve"> Mikä on Theodoran isän nimi? </w:t>
      </w:r>
    </w:p>
    <w:p>
      <w:r>
        <w:rPr>
          <w:b/>
        </w:rPr>
        <w:t xml:space="preserve">Tulos</w:t>
      </w:r>
    </w:p>
    <w:p>
      <w:r>
        <w:t xml:space="preserve">Mistä Josiah Brown on kotoisin? </w:t>
      </w:r>
    </w:p>
    <w:p>
      <w:r>
        <w:rPr>
          <w:b/>
        </w:rPr>
        <w:t xml:space="preserve">Tulos</w:t>
      </w:r>
    </w:p>
    <w:p>
      <w:r>
        <w:t xml:space="preserve">Miksi Dominicin tytär meni naimisiin australialaisen miehen kanssa?</w:t>
      </w:r>
    </w:p>
    <w:p>
      <w:r>
        <w:rPr>
          <w:b/>
        </w:rPr>
        <w:t xml:space="preserve">Tulos</w:t>
      </w:r>
    </w:p>
    <w:p>
      <w:r>
        <w:t xml:space="preserve">Keneen Theodora rakastuu? </w:t>
      </w:r>
    </w:p>
    <w:p>
      <w:r>
        <w:rPr>
          <w:b/>
        </w:rPr>
        <w:t xml:space="preserve">Tulos</w:t>
      </w:r>
    </w:p>
    <w:p>
      <w:r>
        <w:t xml:space="preserve">Kuinka vanha Joosia on, kun hän ja Theodora menevät naimisiin?</w:t>
      </w:r>
    </w:p>
    <w:p>
      <w:r>
        <w:rPr>
          <w:b/>
        </w:rPr>
        <w:t xml:space="preserve">Tulos</w:t>
      </w:r>
    </w:p>
    <w:p>
      <w:r>
        <w:t xml:space="preserve">Kuka toimii Theordoran parinhakijana?</w:t>
      </w:r>
    </w:p>
    <w:p>
      <w:r>
        <w:rPr>
          <w:b/>
        </w:rPr>
        <w:t xml:space="preserve">Tulos</w:t>
      </w:r>
    </w:p>
    <w:p>
      <w:r>
        <w:t xml:space="preserve">Missä Theodora näkee isänsä uudelleen vuosi häiden jälkeen? </w:t>
      </w:r>
    </w:p>
    <w:p>
      <w:r>
        <w:rPr>
          <w:b/>
        </w:rPr>
        <w:t xml:space="preserve">Tulos</w:t>
      </w:r>
    </w:p>
    <w:p>
      <w:r>
        <w:t xml:space="preserve">Kenen kanssa Theodora Fitzgerald on järjestetty naimisiin? </w:t>
      </w:r>
    </w:p>
    <w:p>
      <w:r>
        <w:rPr>
          <w:b/>
        </w:rPr>
        <w:t xml:space="preserve">Tulos</w:t>
      </w:r>
    </w:p>
    <w:p>
      <w:r>
        <w:t xml:space="preserve">Missä rouva McBride pitää piknikinsä?</w:t>
      </w:r>
    </w:p>
    <w:p>
      <w:r>
        <w:rPr>
          <w:b/>
        </w:rPr>
        <w:t xml:space="preserve">Tulos</w:t>
      </w:r>
    </w:p>
    <w:p>
      <w:r>
        <w:t xml:space="preserve">Kuka vaihtaa Theodoran kirjeen Hectorille niin, että Josia saa sen?</w:t>
      </w:r>
    </w:p>
    <w:p>
      <w:r>
        <w:rPr>
          <w:b/>
        </w:rPr>
        <w:t xml:space="preserve">Tulos</w:t>
      </w:r>
    </w:p>
    <w:p>
      <w:r>
        <w:t xml:space="preserve">Missä Dominicin tytär ja Herra tapasivat jälleen?</w:t>
      </w:r>
    </w:p>
    <w:p>
      <w:r>
        <w:rPr>
          <w:b/>
        </w:rPr>
        <w:t xml:space="preserve">Tulos</w:t>
      </w:r>
    </w:p>
    <w:p>
      <w:r>
        <w:t xml:space="preserve">Minne Josiah matkustaa terveytensä kohennuttua?</w:t>
      </w:r>
    </w:p>
    <w:p>
      <w:r>
        <w:rPr>
          <w:b/>
        </w:rPr>
        <w:t xml:space="preserve">Tulos</w:t>
      </w:r>
    </w:p>
    <w:p>
      <w:r>
        <w:t xml:space="preserve">Minkä kansallisuuden rouva McBride on?</w:t>
      </w:r>
    </w:p>
    <w:p>
      <w:r>
        <w:rPr>
          <w:b/>
        </w:rPr>
        <w:t xml:space="preserve">Tulos</w:t>
      </w:r>
    </w:p>
    <w:p>
      <w:r>
        <w:t xml:space="preserve">Minne Theodora ja Hector menevät romanttisen kohtaamisensa päivänä? </w:t>
      </w:r>
    </w:p>
    <w:p>
      <w:r>
        <w:rPr>
          <w:b/>
        </w:rPr>
        <w:t xml:space="preserve">Tulos</w:t>
      </w:r>
    </w:p>
    <w:p>
      <w:r>
        <w:t xml:space="preserve">Kuka vaihtaa Theodoran kirjeet? </w:t>
      </w:r>
    </w:p>
    <w:p>
      <w:r>
        <w:rPr>
          <w:b/>
        </w:rPr>
        <w:t xml:space="preserve">Tulos</w:t>
      </w:r>
    </w:p>
    <w:p>
      <w:r>
        <w:t xml:space="preserve">Miten Brownit suhtautuivat omaan avioliittoonsa?</w:t>
      </w:r>
    </w:p>
    <w:p>
      <w:r>
        <w:rPr>
          <w:b/>
        </w:rPr>
        <w:t xml:space="preserve">Tulos</w:t>
      </w:r>
    </w:p>
    <w:p>
      <w:r>
        <w:t xml:space="preserve">Kuka nainen oli hyvin mustasukkainen Joosian vaimolle?</w:t>
      </w:r>
    </w:p>
    <w:p>
      <w:r>
        <w:rPr>
          <w:b/>
        </w:rPr>
        <w:t xml:space="preserve">Tulos</w:t>
      </w:r>
    </w:p>
    <w:p>
      <w:r>
        <w:t xml:space="preserve">Keneen Theodora Fitzgerald rakastuu?</w:t>
      </w:r>
    </w:p>
    <w:p>
      <w:r>
        <w:rPr>
          <w:b/>
        </w:rPr>
        <w:t xml:space="preserve">Esimerkki 3.795</w:t>
      </w:r>
    </w:p>
    <w:p>
      <w:r>
        <w:t xml:space="preserve"> Lokakuussa 1997, 32 vuotta tulevaisuuteen vuoden 1965 katsojien näkökulmasta katsottuna, Yhdysvallat on käynnistämässä yhtä historian suurista seikkailuista: ihmiskunnan siirtokuntaa syvässä avaruudessa. Jupiter 2, jota alkuperäisessä pilottijaksossa kutsuttiin Gemini 12:ksi, futuristinen lautasen muotoinen avaruusalus, seisoo laukaisualustallaan viimeisiä valmisteluja suorittaessaan. Sen tehtävänä on viedä yksi perhe viiden ja puolen vuoden matkalle, joka on päivitetty pilottijakson 98 vuodesta 98 vuoteen, läheistä Alpha Centauri -tähteä kiertävälle planeetalle. Ohjausjaksossa itse planeetta mainittiin Alpha Centaurina, jonka avaruusluotaimet paljastavat, että siellä on ihanteelliset olosuhteet ihmiselämälle. Robinsonin perhe, jonka väitettiin tulleen valituksi kahden miljoonan vapaaehtoisen joukosta tähän tehtävään, koostui Guy Williamsin esittämästä professori John Robinsonista, hänen vaimostaan Maureenista, jota näytteli June Lockhart, sekä heidän lapsistaan Judysta (Marta Kristen), Pennystä (Angela Cartwright) ja Willistä (Billy Mumy). Heidän mukanaan on heidän lentäjänsä, Yhdysvaltain avaruusjoukkojen majuri Donald West (Mark Goddard), joka on koulutettu ohjaamaan alusta, kun on aika laskeutua. Aluksi Robinsonit ja West ovat matkan ajan pakasteputkissa, ja putket avataan, kun avaruusalus lähestyy määränpäätään. Ellei aluksen navigointi- tai ohjausjärjestelmässä ilmenisi matkan aikana ongelmia, Westin oli määrä ottaa ohjaimet haltuunsa vain loppulähestymisen ja laskeutumisen aikana kohdeplaneetalle, kun taas Robinsoneiden oli määrä vyöttäytyä laskeutumisen ajaksi alakannella oleviin kontuurisohviin.Muut kansakunnat kilpailevat avaruuden kolonisoimisesta, ja ne eivät pysähtyisi mihinkään, eivät edes sabotaasiin, estääkseen Yhdysvaltojen pyrkimykset. Kävi ilmi, että tohtori Zachary Smith (Jonathan Harris), Alpha Controlin lääkäri ja myöhemmin oletettavasti psykologi ja ympäristönvalvonta-asiantuntija, toimii kuutamolla erään näistä kilpailevista kansakunnista ulkomaisena salaisena agenttina. Hävitettyään kirjaimellisesti vartijan, joka saa hänet kiinni laivalla virka-ajan jälkeen, Smith ohjelmoi uudelleen Jupiter 2:n B-9-ympäristönvalvontarobotin, jonka äänenä on Dick Tufeld, tuhoamaan avaruusaluksen kriittiset järjestelmät kahdeksan tuntia laukaisun jälkeen. Smith jää kuitenkin tahattomasti laukaisun yhteydessä itse alukseen, ja hänen ylimääräinen painonsa heittää Jupiter 2:n pois kurssilta, jolloin se joutuu meteorimyrskyyn. Tämä sekä robotin Smithin ohjelmoima riehuminen, joka saa aluksen käynnistämään ennenaikaisesti hyperajonsa, saavat retkikunnan eksymään toivottomasti avaruuden äärettömiin syvyyksiin... Robinsonit joutuvat usein vaaraan Smithin takia, jonka itsekeskeinen toiminta ja laiskuus vaarantavat perheen monesti. Ensimmäisen kauden ensimmäisen puoliskon jälkeen Smithin rooli saa vähemmän pahaa sävyä, vaikka hänellä on edelleen monia luonteenvikoja. "Aikakauppias"-jaksossa Smith osoittaa, että hän todella välittää Robinsoneista, kun hän matkustaa ajassa taaksepäin Jupiter 2:n laukaisupäivään toivoen voivansa muuttaa kohtaloaan jättämällä nousematta alukseen ja antamalla Robinsoneiden aloittaa tehtävänsä alkuperäisen suunnitelman mukaisesti. Kun hän kuitenkin saa tietää, että ilman hänen painoaan, joka muuttaa aluksen kurssia, Jupiter 2 tuhoutuisi kartoittamattomaan asteroidiin, hän uhraa mahdollisuutensa jäädä rakkaaseen Maahan ja päättää palata alukseen, jolloin hän pelastaa niiden hengen, joista todella välittää, ja jatkaa asemaansa heidän joukossaan vastentahtoisena salamatkustajana.Robinsonien, Don Westin ja tohtori Smithin kohtalo ei koskaan ratkea, sillä sarjan odottamaton peruuntuminen jätti Jupiter 2:n miehistöineen kirjaimellisesti romukoppaan kolmannen tuotantokauden lopulla.</w:t>
      </w:r>
    </w:p>
    <w:p>
      <w:r>
        <w:rPr>
          <w:b/>
        </w:rPr>
        <w:t xml:space="preserve">Tulos</w:t>
      </w:r>
    </w:p>
    <w:p>
      <w:r>
        <w:t xml:space="preserve">Miksi Smith ohjelmoi robotin uudelleen?</w:t>
      </w:r>
    </w:p>
    <w:p>
      <w:r>
        <w:rPr>
          <w:b/>
        </w:rPr>
        <w:t xml:space="preserve">Tulos</w:t>
      </w:r>
    </w:p>
    <w:p>
      <w:r>
        <w:t xml:space="preserve">Mikä pelasti aluksen tuhoutumiselta?</w:t>
      </w:r>
    </w:p>
    <w:p>
      <w:r>
        <w:rPr>
          <w:b/>
        </w:rPr>
        <w:t xml:space="preserve">Tulos</w:t>
      </w:r>
    </w:p>
    <w:p>
      <w:r>
        <w:t xml:space="preserve">Mikä oli planeetan nimi?</w:t>
      </w:r>
    </w:p>
    <w:p>
      <w:r>
        <w:rPr>
          <w:b/>
        </w:rPr>
        <w:t xml:space="preserve">Tulos</w:t>
      </w:r>
    </w:p>
    <w:p>
      <w:r>
        <w:t xml:space="preserve">Kuinka monta ihmistä osallistui avaruusretkelle?</w:t>
      </w:r>
    </w:p>
    <w:p>
      <w:r>
        <w:rPr>
          <w:b/>
        </w:rPr>
        <w:t xml:space="preserve">Tulos</w:t>
      </w:r>
    </w:p>
    <w:p>
      <w:r>
        <w:t xml:space="preserve">Minkä tähden lähellä planeetta kiertää?</w:t>
      </w:r>
    </w:p>
    <w:p>
      <w:r>
        <w:rPr>
          <w:b/>
        </w:rPr>
        <w:t xml:space="preserve">Tulos</w:t>
      </w:r>
    </w:p>
    <w:p>
      <w:r>
        <w:t xml:space="preserve">Miksi Smith oli laivalla?</w:t>
      </w:r>
    </w:p>
    <w:p>
      <w:r>
        <w:rPr>
          <w:b/>
        </w:rPr>
        <w:t xml:space="preserve">Tulos</w:t>
      </w:r>
    </w:p>
    <w:p>
      <w:r>
        <w:t xml:space="preserve">Mitä tohtori Smith ohjelmoi uudelleen?</w:t>
      </w:r>
    </w:p>
    <w:p>
      <w:r>
        <w:rPr>
          <w:b/>
        </w:rPr>
        <w:t xml:space="preserve">Tulos</w:t>
      </w:r>
    </w:p>
    <w:p>
      <w:r>
        <w:t xml:space="preserve">Mitkä olivat heidän tv-nimensä?</w:t>
      </w:r>
    </w:p>
    <w:p>
      <w:r>
        <w:rPr>
          <w:b/>
        </w:rPr>
        <w:t xml:space="preserve">Tulos</w:t>
      </w:r>
    </w:p>
    <w:p>
      <w:r>
        <w:t xml:space="preserve">Minkä muotoinen avaruusalus oli?</w:t>
      </w:r>
    </w:p>
    <w:p>
      <w:r>
        <w:rPr>
          <w:b/>
        </w:rPr>
        <w:t xml:space="preserve">Tulos</w:t>
      </w:r>
    </w:p>
    <w:p>
      <w:r>
        <w:t xml:space="preserve">Mitä Pennyn isä teki työkseen?</w:t>
      </w:r>
    </w:p>
    <w:p>
      <w:r>
        <w:rPr>
          <w:b/>
        </w:rPr>
        <w:t xml:space="preserve">Tulos</w:t>
      </w:r>
    </w:p>
    <w:p>
      <w:r>
        <w:t xml:space="preserve">Kuinka pitkä matka planeetalle on?</w:t>
      </w:r>
    </w:p>
    <w:p>
      <w:r>
        <w:rPr>
          <w:b/>
        </w:rPr>
        <w:t xml:space="preserve">Tulos</w:t>
      </w:r>
    </w:p>
    <w:p>
      <w:r>
        <w:t xml:space="preserve">Kuka on Alpha Controlin lääkäri?</w:t>
      </w:r>
    </w:p>
    <w:p>
      <w:r>
        <w:rPr>
          <w:b/>
        </w:rPr>
        <w:t xml:space="preserve">Tulos</w:t>
      </w:r>
    </w:p>
    <w:p>
      <w:r>
        <w:t xml:space="preserve">Mikä oli sen perheen nimi, joka valittiin kahden miljoonan vapaaehtoisen joukosta?</w:t>
      </w:r>
    </w:p>
    <w:p>
      <w:r>
        <w:rPr>
          <w:b/>
        </w:rPr>
        <w:t xml:space="preserve">Tulos</w:t>
      </w:r>
    </w:p>
    <w:p>
      <w:r>
        <w:t xml:space="preserve">Mihin Robinsonit ja Westit sijoitettiin matkan aikana?</w:t>
      </w:r>
    </w:p>
    <w:p>
      <w:r>
        <w:rPr>
          <w:b/>
        </w:rPr>
        <w:t xml:space="preserve">Tulos</w:t>
      </w:r>
    </w:p>
    <w:p>
      <w:r>
        <w:t xml:space="preserve">Miltä Jupiter 2 näyttää?</w:t>
      </w:r>
    </w:p>
    <w:p>
      <w:r>
        <w:rPr>
          <w:b/>
        </w:rPr>
        <w:t xml:space="preserve">Tulos</w:t>
      </w:r>
    </w:p>
    <w:p>
      <w:r>
        <w:t xml:space="preserve">Mitä tohtori Smith ohjelmoi uudelleen?</w:t>
      </w:r>
    </w:p>
    <w:p>
      <w:r>
        <w:rPr>
          <w:b/>
        </w:rPr>
        <w:t xml:space="preserve">Tulos</w:t>
      </w:r>
    </w:p>
    <w:p>
      <w:r>
        <w:t xml:space="preserve">Miksi miehistö oli menossa Alfa Centaurille?</w:t>
      </w:r>
    </w:p>
    <w:p>
      <w:r>
        <w:rPr>
          <w:b/>
        </w:rPr>
        <w:t xml:space="preserve">Tulos</w:t>
      </w:r>
    </w:p>
    <w:p>
      <w:r>
        <w:t xml:space="preserve">Minä vuonna Yhdysvallat aloittaa historian suurimmat seikkailut?</w:t>
      </w:r>
    </w:p>
    <w:p>
      <w:r>
        <w:rPr>
          <w:b/>
        </w:rPr>
        <w:t xml:space="preserve">Tulos</w:t>
      </w:r>
    </w:p>
    <w:p>
      <w:r>
        <w:t xml:space="preserve">Millä laitteella pakastusputkia hallittiin?</w:t>
      </w:r>
    </w:p>
    <w:p>
      <w:r>
        <w:rPr>
          <w:b/>
        </w:rPr>
        <w:t xml:space="preserve">Tulos</w:t>
      </w:r>
    </w:p>
    <w:p>
      <w:r>
        <w:t xml:space="preserve">Mikä oli avaruusaluksen tehtävä?</w:t>
      </w:r>
    </w:p>
    <w:p>
      <w:r>
        <w:rPr>
          <w:b/>
        </w:rPr>
        <w:t xml:space="preserve">Tulos</w:t>
      </w:r>
    </w:p>
    <w:p>
      <w:r>
        <w:t xml:space="preserve">Miksi tohtori Smith ohjelmoi ohjausrobotin uudelleen?</w:t>
      </w:r>
    </w:p>
    <w:p>
      <w:r>
        <w:rPr>
          <w:b/>
        </w:rPr>
        <w:t xml:space="preserve">Tulos</w:t>
      </w:r>
    </w:p>
    <w:p>
      <w:r>
        <w:t xml:space="preserve">Kuka oli tohtori Smith?</w:t>
      </w:r>
    </w:p>
    <w:p>
      <w:r>
        <w:rPr>
          <w:b/>
        </w:rPr>
        <w:t xml:space="preserve">Tulos</w:t>
      </w:r>
    </w:p>
    <w:p>
      <w:r>
        <w:t xml:space="preserve">Kuinka moni ilmaisi kiinnostuksensa lähteä Alpha Centaurille?</w:t>
      </w:r>
    </w:p>
    <w:p>
      <w:r>
        <w:rPr>
          <w:b/>
        </w:rPr>
        <w:t xml:space="preserve">Tulos</w:t>
      </w:r>
    </w:p>
    <w:p>
      <w:r>
        <w:t xml:space="preserve">Miten Jupiter 2 on suistunut kurssiltaan?</w:t>
      </w:r>
    </w:p>
    <w:p>
      <w:r>
        <w:rPr>
          <w:b/>
        </w:rPr>
        <w:t xml:space="preserve">Tulos</w:t>
      </w:r>
    </w:p>
    <w:p>
      <w:r>
        <w:t xml:space="preserve">Kuinka monta ihmistä ilmoittautui vapaaehtoiseksi tehtävään?</w:t>
      </w:r>
    </w:p>
    <w:p>
      <w:r>
        <w:rPr>
          <w:b/>
        </w:rPr>
        <w:t xml:space="preserve">Tulos</w:t>
      </w:r>
    </w:p>
    <w:p>
      <w:r>
        <w:t xml:space="preserve">Miten lääkäri osoitti, että hän oli muuttunut?</w:t>
      </w:r>
    </w:p>
    <w:p>
      <w:r>
        <w:rPr>
          <w:b/>
        </w:rPr>
        <w:t xml:space="preserve">Tulos</w:t>
      </w:r>
    </w:p>
    <w:p>
      <w:r>
        <w:t xml:space="preserve">Kuinka moni henkilö pelasi osana Robinson-perhettä?</w:t>
      </w:r>
    </w:p>
    <w:p>
      <w:r>
        <w:rPr>
          <w:b/>
        </w:rPr>
        <w:t xml:space="preserve">Tulos</w:t>
      </w:r>
    </w:p>
    <w:p>
      <w:r>
        <w:t xml:space="preserve">Kuka on ulkomainen salainen agentti?</w:t>
      </w:r>
    </w:p>
    <w:p>
      <w:r>
        <w:rPr>
          <w:b/>
        </w:rPr>
        <w:t xml:space="preserve">Tulos</w:t>
      </w:r>
    </w:p>
    <w:p>
      <w:r>
        <w:t xml:space="preserve">Kuka on aluksen luotsi?</w:t>
      </w:r>
    </w:p>
    <w:p>
      <w:r>
        <w:rPr>
          <w:b/>
        </w:rPr>
        <w:t xml:space="preserve">Esimerkki 3.796</w:t>
      </w:r>
    </w:p>
    <w:p>
      <w:r>
        <w:t xml:space="preserve"> Romaani sijoittuu maailmaan, jossa muodostuu verkossa toimivia "heimoja", joiden kaikki jäsenet asettavat vuorokausirytminsä samalle aikavyöhykkeelle, vaikka jäsenet voivat fyysisesti sijaita eri puolilla maailmaa.Päähenkilö Art Berry on joutunut mielisairaalaan monimutkaisen salaliiton seurauksena. Pääosin takaumissa kerrottu Art kertoo työskentelevänsä Lontoossa Greenwich 0 -heimon konsulttina. Todellisuudessa hän ja hänen työtoverinsa Fede ovat kuitenkin itse asiassa Eastern Standard -heimon kaksoisagentteja. Huolimatta lahjoistaan inhimillisen kokemuksen insinöörinä Art toimittaa GMT-heimolle hienovaraisesti virheellisiä ehdotuksia heikentääkseen sen asemaa ja antaakseen omalle heimolleen mahdollisuuden saada himoitun sopimuksen.Hän tapaa tytön, Lindan, törmättyään häneen autollaan kolmelta yöllä. Artilla on idea autojen välisestä vertaisverkkomusiikin jakamisesta ja hän aikoo antaa sen EST:lle (ja ottaa osuuden itselleen.) Tyttöystävä tapaa kuitenkin työkaverinsa Feden, ja he aikovat pettää EST:n ja myydä idean toiselle heimolle. Koska he tietävät, ettei Art hyväksyisi suunnitelmaa, he tekevät sen hänen selkänsä takana.Fede väittää myöhemmin, että hän olisi jälkikäteen jakanut Artin mukaan kauppaan. Art kuitenkin saa selville, mitä on tekeillä, ja sen seurauksena he laittavat hänet mielisairaalaan suojellakseen juontaan.Kirjassa vuorottelevat kaksi näkökulmaa: Art tapaa Lindan Lontoossa ja Art mielisairaalassa. Lontoon juoni huipentuu hänen hyökkäykseensä Feden kimppuun, kun hän saa selville tämän petoksen. Mielisairaalan juoni tapahtuu sen jälkeen, kun Art on hyökännyt Fedeä vastaan, ja huipentuu hänen pakoonsa mielisairaalasta ja uuden yrityksen perustamiseen, joka markkinoi terveydenhuollon tuotteita käyttäen hyväksi hänen sisäpiirin tietämystään psykiatrisista laitoksista.</w:t>
      </w:r>
    </w:p>
    <w:p>
      <w:r>
        <w:rPr>
          <w:b/>
        </w:rPr>
        <w:t xml:space="preserve">Tulos</w:t>
      </w:r>
    </w:p>
    <w:p>
      <w:r>
        <w:t xml:space="preserve">Missä Linda esiintyi ensimmäisen kerran?</w:t>
      </w:r>
    </w:p>
    <w:p>
      <w:r>
        <w:rPr>
          <w:b/>
        </w:rPr>
        <w:t xml:space="preserve">Tulos</w:t>
      </w:r>
    </w:p>
    <w:p>
      <w:r>
        <w:t xml:space="preserve">Minkä uuden idean Art keksii? </w:t>
      </w:r>
    </w:p>
    <w:p>
      <w:r>
        <w:rPr>
          <w:b/>
        </w:rPr>
        <w:t xml:space="preserve">Tulos</w:t>
      </w:r>
    </w:p>
    <w:p>
      <w:r>
        <w:t xml:space="preserve">Minne Art Berry on lähetetty? </w:t>
      </w:r>
    </w:p>
    <w:p>
      <w:r>
        <w:rPr>
          <w:b/>
        </w:rPr>
        <w:t xml:space="preserve">Tulos</w:t>
      </w:r>
    </w:p>
    <w:p>
      <w:r>
        <w:t xml:space="preserve">Missä heimojen jäsenet fyysisesti sijaitsevat?</w:t>
      </w:r>
    </w:p>
    <w:p>
      <w:r>
        <w:rPr>
          <w:b/>
        </w:rPr>
        <w:t xml:space="preserve">Tulos</w:t>
      </w:r>
    </w:p>
    <w:p>
      <w:r>
        <w:t xml:space="preserve">Kuka lähettää Artin mielisairaalaan?</w:t>
      </w:r>
    </w:p>
    <w:p>
      <w:r>
        <w:rPr>
          <w:b/>
        </w:rPr>
        <w:t xml:space="preserve">Tulos</w:t>
      </w:r>
    </w:p>
    <w:p>
      <w:r>
        <w:t xml:space="preserve">Mikä on hänen työnimikkeensä? </w:t>
      </w:r>
    </w:p>
    <w:p>
      <w:r>
        <w:rPr>
          <w:b/>
        </w:rPr>
        <w:t xml:space="preserve">Tulos</w:t>
      </w:r>
    </w:p>
    <w:p>
      <w:r>
        <w:t xml:space="preserve">Missä Art Berry tapasi Lindan?</w:t>
      </w:r>
    </w:p>
    <w:p>
      <w:r>
        <w:rPr>
          <w:b/>
        </w:rPr>
        <w:t xml:space="preserve">Tulos</w:t>
      </w:r>
    </w:p>
    <w:p>
      <w:r>
        <w:t xml:space="preserve">Mitä Art Berry teki paettuaan mielisairaalasta?</w:t>
      </w:r>
    </w:p>
    <w:p>
      <w:r>
        <w:rPr>
          <w:b/>
        </w:rPr>
        <w:t xml:space="preserve">Tulos</w:t>
      </w:r>
    </w:p>
    <w:p>
      <w:r>
        <w:t xml:space="preserve">Millä alalla Art sanoo työskentelevänsä? </w:t>
      </w:r>
    </w:p>
    <w:p>
      <w:r>
        <w:rPr>
          <w:b/>
        </w:rPr>
        <w:t xml:space="preserve">Tulos</w:t>
      </w:r>
    </w:p>
    <w:p>
      <w:r>
        <w:t xml:space="preserve">Mitkä heimot mainitaan tarinassa?</w:t>
      </w:r>
    </w:p>
    <w:p>
      <w:r>
        <w:rPr>
          <w:b/>
        </w:rPr>
        <w:t xml:space="preserve">Tulos</w:t>
      </w:r>
    </w:p>
    <w:p>
      <w:r>
        <w:t xml:space="preserve">Kuka joutuu mielisairaalaan?</w:t>
      </w:r>
    </w:p>
    <w:p>
      <w:r>
        <w:rPr>
          <w:b/>
        </w:rPr>
        <w:t xml:space="preserve">Tulos</w:t>
      </w:r>
    </w:p>
    <w:p>
      <w:r>
        <w:t xml:space="preserve">Mitä Fede aikoo tehdä Artin idealla? </w:t>
      </w:r>
    </w:p>
    <w:p>
      <w:r>
        <w:rPr>
          <w:b/>
        </w:rPr>
        <w:t xml:space="preserve">Tulos</w:t>
      </w:r>
    </w:p>
    <w:p>
      <w:r>
        <w:t xml:space="preserve">Miksi Fede ja Linda laittoivat Art Berryn mielisairaalaan?</w:t>
      </w:r>
    </w:p>
    <w:p>
      <w:r>
        <w:rPr>
          <w:b/>
        </w:rPr>
        <w:t xml:space="preserve">Tulos</w:t>
      </w:r>
    </w:p>
    <w:p>
      <w:r>
        <w:t xml:space="preserve">Mikä oli Artin alkuperäinen idea?</w:t>
      </w:r>
    </w:p>
    <w:p>
      <w:r>
        <w:rPr>
          <w:b/>
        </w:rPr>
        <w:t xml:space="preserve">Tulos</w:t>
      </w:r>
    </w:p>
    <w:p>
      <w:r>
        <w:t xml:space="preserve">Mitä uusi yritys teki?</w:t>
      </w:r>
    </w:p>
    <w:p>
      <w:r>
        <w:rPr>
          <w:b/>
        </w:rPr>
        <w:t xml:space="preserve">Tulos</w:t>
      </w:r>
    </w:p>
    <w:p>
      <w:r>
        <w:t xml:space="preserve">Kenelle Art aikoo antaa tämän idean? </w:t>
      </w:r>
    </w:p>
    <w:p>
      <w:r>
        <w:rPr>
          <w:b/>
        </w:rPr>
        <w:t xml:space="preserve">Tulos</w:t>
      </w:r>
    </w:p>
    <w:p>
      <w:r>
        <w:t xml:space="preserve">Mille heimolle Art Berry aikoi antaa ideansa?</w:t>
      </w:r>
    </w:p>
    <w:p>
      <w:r>
        <w:rPr>
          <w:b/>
        </w:rPr>
        <w:t xml:space="preserve">Tulos</w:t>
      </w:r>
    </w:p>
    <w:p>
      <w:r>
        <w:t xml:space="preserve">Kuka on Artin kumppani kaksoisagenttina? </w:t>
      </w:r>
    </w:p>
    <w:p>
      <w:r>
        <w:rPr>
          <w:b/>
        </w:rPr>
        <w:t xml:space="preserve">Tulos</w:t>
      </w:r>
    </w:p>
    <w:p>
      <w:r>
        <w:t xml:space="preserve">Mihin aikaan yöstä Art iskee Lindaan?</w:t>
      </w:r>
    </w:p>
    <w:p>
      <w:r>
        <w:rPr>
          <w:b/>
        </w:rPr>
        <w:t xml:space="preserve">Tulos</w:t>
      </w:r>
    </w:p>
    <w:p>
      <w:r>
        <w:t xml:space="preserve">Miten Art sabotoi GMT:tä?</w:t>
      </w:r>
    </w:p>
    <w:p>
      <w:r>
        <w:rPr>
          <w:b/>
        </w:rPr>
        <w:t xml:space="preserve">Tulos</w:t>
      </w:r>
    </w:p>
    <w:p>
      <w:r>
        <w:t xml:space="preserve">Ketkä ovat kaksoisagentteja?</w:t>
      </w:r>
    </w:p>
    <w:p>
      <w:r>
        <w:rPr>
          <w:b/>
        </w:rPr>
        <w:t xml:space="preserve">Tulos</w:t>
      </w:r>
    </w:p>
    <w:p>
      <w:r>
        <w:t xml:space="preserve">Miksi Art viedään mielisairaalaan?</w:t>
      </w:r>
    </w:p>
    <w:p>
      <w:r>
        <w:rPr>
          <w:b/>
        </w:rPr>
        <w:t xml:space="preserve">Tulos</w:t>
      </w:r>
    </w:p>
    <w:p>
      <w:r>
        <w:t xml:space="preserve">Mille heimolle Art todella työskentelee? </w:t>
      </w:r>
    </w:p>
    <w:p>
      <w:r>
        <w:rPr>
          <w:b/>
        </w:rPr>
        <w:t xml:space="preserve">Tulos</w:t>
      </w:r>
    </w:p>
    <w:p>
      <w:r>
        <w:t xml:space="preserve">Minkä verkko-ominaisuuden käyttäjät voivat asettaa, jotta he voivat olla yhteydessä muihin ympäri maailmaa?</w:t>
      </w:r>
    </w:p>
    <w:p>
      <w:r>
        <w:rPr>
          <w:b/>
        </w:rPr>
        <w:t xml:space="preserve">Tulos</w:t>
      </w:r>
    </w:p>
    <w:p>
      <w:r>
        <w:t xml:space="preserve">Mitä heimoa Art johtaa tahallaan harhaan? </w:t>
      </w:r>
    </w:p>
    <w:p>
      <w:r>
        <w:rPr>
          <w:b/>
        </w:rPr>
        <w:t xml:space="preserve">Tulos</w:t>
      </w:r>
    </w:p>
    <w:p>
      <w:r>
        <w:t xml:space="preserve">Mikä on Artin tausta?</w:t>
      </w:r>
    </w:p>
    <w:p>
      <w:r>
        <w:rPr>
          <w:b/>
        </w:rPr>
        <w:t xml:space="preserve">Tulos</w:t>
      </w:r>
    </w:p>
    <w:p>
      <w:r>
        <w:t xml:space="preserve">Mikä oli Artin työ Lontoossa?</w:t>
      </w:r>
    </w:p>
    <w:p>
      <w:r>
        <w:rPr>
          <w:b/>
        </w:rPr>
        <w:t xml:space="preserve">Tulos</w:t>
      </w:r>
    </w:p>
    <w:p>
      <w:r>
        <w:t xml:space="preserve">Kenelle Art ja Fede työskentelevät?</w:t>
      </w:r>
    </w:p>
    <w:p>
      <w:r>
        <w:rPr>
          <w:b/>
        </w:rPr>
        <w:t xml:space="preserve">Esimerkki 3.797</w:t>
      </w:r>
    </w:p>
    <w:p>
      <w:r>
        <w:t xml:space="preserve"> Dorothy on noussut sängystä ja on tapaamassa ystäviään Smaragdikaupungissa, ja hän huomaa, että Ozma ei ole vielä herännyt. Dorothy menee Ozman huoneeseen ja huomaa, ettei hän ole siellä.Glinda herää palatsissaan Nelosmaassa ja huomaa, että hänen Suuri ennätysten kirjansa on kadonnut. Hän lähtee valmistelemaan taikaloitsua sen löytämiseksi - mutta huomaa, että myös hänen taikavälineensä ovat kadonneet. Hän lähettää lähettilään Smaragdikaupunkiin välittämään uutisen varkaudesta. Uutisen saatuaan velho tarjoaa kiireesti taikavälineitään Glindan avuksi, mutta nekin ovat kadonneet. Glinda, Dorothy ja velho järjestävät etsintäpartioita löytääkseen Ozzan ja kadonneen taikavoiman. Mukana ovat Button-Bright, Trot ja Betsy Bobbin. Dorothyn ja Velhon ryhmä alkaa etsiä Smaragdikaupungin länsipuolella sijaitsevaa Winkie Countrya. sillä välin Winkie Countryn lounaiskulmassa Yipsille kuuluvalla ylätasangolla ja keksien keittäjältä Caykelta on varastettu timanttikoristeinen kultainen astia. Yipsin neuvonantajaksi itseään kutsuva, ihmisen kokoinen sammakkohahmo nimeltä Sammakkomies kuulee Cayken tarinan ja tarjoutuu auttamaan häntä astianpesukoneen löytämisessä. Kun he ovat päässeet alas vuorelta, Cayke paljastaa Sammakkomiehelle, että astia-astialla on taikavoimia, sillä hänen keksinsä tulevat joka kerta täydellisiksi.Dorothy, Velho ja heidän seurueensa saapuvat Thin ja Herkun aiemmin tuntemattomiin yhteisöihin. Thin asukkaita hallitsee Korkea Kookos-Lorum (oikeasti kuningas, mutta ihmiset eivät tiedä sitä), ja he toistavat saman tarinan Herkusta: he pitävät jättiläisiä orjinaan. Thin ja Herkun välisessä suuressa hedelmätarhassa seurue nauttii erilaisia hedelmiä. Button-Bright syö hedelmätarhan yhdestä persikkapuusta. Kun hän pääsee persikan keskelle, hän huomaa sen olevan kultaa. Hän laittaa kultaisen persikan kuopan taskuun näyttääkseen sen myöhemmin Dorothylle, Betsylle ja Trotille huolimatta paikallisten eläinten varoituksista, joiden mukaan paha Ugu-kenkäseppä on lumonnut sen.Herkun kaupungissa Dorothya ja velhon seuruetta tervehtii Herkun laihtunut mutta iloinen tsaarinvouti, joka on keksinyt zosozo-nimisen puhtaan energian yhdisteen, jonka avulla hänen kansansa voi olla niin vahva, että se voi pitää jättiläisiä orjina. Czarover tarjoaa heille kuusi annosta käytettäväksi matkoillaan ja paljastaa sivumennen, että Ugu suutari oli kotoisin Herkusta. Ugu löysi eräänä päivänä ullakoltaan taikakirjoja, sillä hän polveutuu suurimmasta koskaan tunnetusta loitsusta ja oppi ajan myötä tekemään monia taikakeinoja. Sittemmin suutari on muuttanut Herkusta ja rakentanut linnan korkealle vuorille. Tämä vihje saa Dorothyn ja Velhon ajattelemaan, että Ugu saattaa olla kaikkien viimeaikaisten taikavarkauksien ja Ozin hallitsijan takana. He etenevät Herkusta kohti linnaa ja tapaavat Sammakkomiehen, Cayke-keksikokin ja Laventelikarhun, pehmokarhun, joka hallitsee Karhukeskusta. Laventelikarhulla on mukanaan Pikku Vaaleanpunainen Karhu, pieni kelattava lelu, joka voi vastata mihin tahansa sille esitettyyn kysymykseen menneisyydestä.Kun yhdistetty seurue saapuu Ugun linnaan, Nappulapyssy joutuu eroon heistä ja putoaa kuoppaan. Ennen kuin he pelastavat hänet, Velho kysyy Pikku Vaaleanpunaiselta Karhulta, missä Ozma on, ja se sanoo, että hänkin on kuopassa. Kun Button-Bright päästetään ulos kuopasta, Pikku Vaaleanpunainen Karhu sanoo, että hän on siellä juhlien joukossa. Epävarmana siitä, mitä tästä näennäisestä ristiriidasta pitäisi tehdä, seurue etenee kohti linnaa. Toki Ugu on syyllinen ja linnan maaginen puolustus on tekniikkaa Glindalta ja Velholta. Kun nämä on voitettu, seurue joutuu seisomaan itse varkaan edessä. Ugu käyttää taikuutta saadakseen huoneen pyörimään ja vetäytyy. Dorothy pysäyttää sen tekemällä toiveen taikavyöllä. Hän käyttää sen voimaa muuttaakseen Ugun kyyhkyläiseksi, mutta Ugu muokkaa lumoa niin, että hän säilyttää ihmisen koon ja aggressiivisen luonteen. Taistellessaan tiensä Dorothyn ja hänen seuralaisensa ohi Ugu-kyyhkynen käyttää Cayken timantilla koristeltua astiaa paetakseen Nelikoiden maahan. kun taikavälineet on saatu takaisin, valloittava etsintäpartio kääntää huomionsa Ozman etsimiseen. Pikku Vaaleanpunainen Karhu paljastaa, että Ozmaa kannetaan Nappulapalkin takin taskussa, jonne hän laittoi kultaisen persikkakuopan. Velho avaa sen veitsellä, ja Ozma vapautuu sieltä, mihin Ugu oli hänet vanginnut. Ugu oli siepannut hänet, kun hän tuli hänen ja Velhon taikavälineitä varastavan Ugu:n. Smaragdikaupungin asukkaat ja Ozman ystävät juhlivat hänen paluutaan. Päiviä myöhemmin muuttunut Ugu lentää tapaamaan Dorothya ja pyytämään häneltä anteeksi tekonsa. Ozma tarjoaa sitä ja tarjoutuu muuttamaan hänet takaisin Taikavyöllä, mutta Ugu on päättänyt, että hän pitää paljon enemmän kyyhkynä olemisesta.</w:t>
      </w:r>
    </w:p>
    <w:p>
      <w:r>
        <w:rPr>
          <w:b/>
        </w:rPr>
        <w:t xml:space="preserve">Tulos</w:t>
      </w:r>
    </w:p>
    <w:p>
      <w:r>
        <w:t xml:space="preserve">Miten Dorothy muutti Ugun kyyhkyksi?</w:t>
      </w:r>
    </w:p>
    <w:p>
      <w:r>
        <w:rPr>
          <w:b/>
        </w:rPr>
        <w:t xml:space="preserve">Tulos</w:t>
      </w:r>
    </w:p>
    <w:p>
      <w:r>
        <w:t xml:space="preserve">Mikä oli ensimmäinen asia, jonka Glinda huomasi puuttuvan, kun hän heräsi palatsissaan?</w:t>
      </w:r>
    </w:p>
    <w:p>
      <w:r>
        <w:rPr>
          <w:b/>
        </w:rPr>
        <w:t xml:space="preserve">Tulos</w:t>
      </w:r>
    </w:p>
    <w:p>
      <w:r>
        <w:t xml:space="preserve">Mitä Glinda löytää palatsistaan puuttuvan?</w:t>
      </w:r>
    </w:p>
    <w:p>
      <w:r>
        <w:rPr>
          <w:b/>
        </w:rPr>
        <w:t xml:space="preserve">Tulos</w:t>
      </w:r>
    </w:p>
    <w:p>
      <w:r>
        <w:t xml:space="preserve">Milloin Ugu vangitsi ja vangitsi Ozman?</w:t>
      </w:r>
    </w:p>
    <w:p>
      <w:r>
        <w:rPr>
          <w:b/>
        </w:rPr>
        <w:t xml:space="preserve">Tulos</w:t>
      </w:r>
    </w:p>
    <w:p>
      <w:r>
        <w:t xml:space="preserve">Kuinka monta annosta Zosozoa ryhmälle tarjotaan käytettäväksi matkoillaan?</w:t>
      </w:r>
    </w:p>
    <w:p>
      <w:r>
        <w:rPr>
          <w:b/>
        </w:rPr>
        <w:t xml:space="preserve">Tulos</w:t>
      </w:r>
    </w:p>
    <w:p>
      <w:r>
        <w:t xml:space="preserve">Kuka putoaa kuoppaan Ugun linnassa?</w:t>
      </w:r>
    </w:p>
    <w:p>
      <w:r>
        <w:rPr>
          <w:b/>
        </w:rPr>
        <w:t xml:space="preserve">Tulos</w:t>
      </w:r>
    </w:p>
    <w:p>
      <w:r>
        <w:t xml:space="preserve">Mitä Czarover tarjoaa Dorothylle ja puolueelle?</w:t>
      </w:r>
    </w:p>
    <w:p>
      <w:r>
        <w:rPr>
          <w:b/>
        </w:rPr>
        <w:t xml:space="preserve">Tulos</w:t>
      </w:r>
    </w:p>
    <w:p>
      <w:r>
        <w:t xml:space="preserve">Kuka auttaa puoluetta löytämään ?</w:t>
      </w:r>
    </w:p>
    <w:p>
      <w:r>
        <w:rPr>
          <w:b/>
        </w:rPr>
        <w:t xml:space="preserve">Tulos</w:t>
      </w:r>
    </w:p>
    <w:p>
      <w:r>
        <w:t xml:space="preserve">Mitä Dorothy tajuaa Ozzan kammiossa vierailtuaan Smaragdikaupungissa?</w:t>
      </w:r>
    </w:p>
    <w:p>
      <w:r>
        <w:rPr>
          <w:b/>
        </w:rPr>
        <w:t xml:space="preserve">Tulos</w:t>
      </w:r>
    </w:p>
    <w:p>
      <w:r>
        <w:t xml:space="preserve">Mikä oli toinen asia, jonka Glinda löysi kadonneeksi herättyään palatsistaan?</w:t>
      </w:r>
    </w:p>
    <w:p>
      <w:r>
        <w:rPr>
          <w:b/>
        </w:rPr>
        <w:t xml:space="preserve">Tulos</w:t>
      </w:r>
    </w:p>
    <w:p>
      <w:r>
        <w:t xml:space="preserve">Mikä on puhtaan energian yhdistelmän nimi?</w:t>
      </w:r>
    </w:p>
    <w:p>
      <w:r>
        <w:rPr>
          <w:b/>
        </w:rPr>
        <w:t xml:space="preserve">Tulos</w:t>
      </w:r>
    </w:p>
    <w:p>
      <w:r>
        <w:t xml:space="preserve">Miksi Cayken astianpesuastia on niin erityinen?</w:t>
      </w:r>
    </w:p>
    <w:p>
      <w:r>
        <w:rPr>
          <w:b/>
        </w:rPr>
        <w:t xml:space="preserve">Tulos</w:t>
      </w:r>
    </w:p>
    <w:p>
      <w:r>
        <w:t xml:space="preserve">Mitä Button-Brightille tapahtui sen jälkeen, kun ryhmä saapui Ugu'n linnaan?</w:t>
      </w:r>
    </w:p>
    <w:p>
      <w:r>
        <w:rPr>
          <w:b/>
        </w:rPr>
        <w:t xml:space="preserve">Tulos</w:t>
      </w:r>
    </w:p>
    <w:p>
      <w:r>
        <w:t xml:space="preserve">Mistä Dorothy ja hänen seurueensa etsivät?</w:t>
      </w:r>
    </w:p>
    <w:p>
      <w:r>
        <w:rPr>
          <w:b/>
        </w:rPr>
        <w:t xml:space="preserve">Tulos</w:t>
      </w:r>
    </w:p>
    <w:p>
      <w:r>
        <w:t xml:space="preserve">Mitä Herkun tsaarinvaltuutettu keksi, joka teki hänen kansastaan tarpeeksi vahvaa pitääkseen jättiläisiä orjina?</w:t>
      </w:r>
    </w:p>
    <w:p>
      <w:r>
        <w:rPr>
          <w:b/>
        </w:rPr>
        <w:t xml:space="preserve">Tulos</w:t>
      </w:r>
    </w:p>
    <w:p>
      <w:r>
        <w:t xml:space="preserve">Miksi Glinda ei ota vastaan velhon tarjousta?</w:t>
      </w:r>
    </w:p>
    <w:p>
      <w:r>
        <w:rPr>
          <w:b/>
        </w:rPr>
        <w:t xml:space="preserve">Tulos</w:t>
      </w:r>
    </w:p>
    <w:p>
      <w:r>
        <w:t xml:space="preserve">Ketä Thi ja Herku pitävät orjina?</w:t>
      </w:r>
    </w:p>
    <w:p>
      <w:r>
        <w:rPr>
          <w:b/>
        </w:rPr>
        <w:t xml:space="preserve">Tulos</w:t>
      </w:r>
    </w:p>
    <w:p>
      <w:r>
        <w:t xml:space="preserve">Minne Ozmaa kuljetetaan?</w:t>
      </w:r>
    </w:p>
    <w:p>
      <w:r>
        <w:rPr>
          <w:b/>
        </w:rPr>
        <w:t xml:space="preserve">Tulos</w:t>
      </w:r>
    </w:p>
    <w:p>
      <w:r>
        <w:t xml:space="preserve">Minkä Dorothy tekee Ugusta?</w:t>
      </w:r>
    </w:p>
    <w:p>
      <w:r>
        <w:rPr>
          <w:b/>
        </w:rPr>
        <w:t xml:space="preserve">Tulos</w:t>
      </w:r>
    </w:p>
    <w:p>
      <w:r>
        <w:t xml:space="preserve">Mistä Ugu suutari tuli?</w:t>
      </w:r>
    </w:p>
    <w:p>
      <w:r>
        <w:rPr>
          <w:b/>
        </w:rPr>
        <w:t xml:space="preserve">Tulos</w:t>
      </w:r>
    </w:p>
    <w:p>
      <w:r>
        <w:t xml:space="preserve">Mitä velho tarjoaa Glindalle?</w:t>
      </w:r>
    </w:p>
    <w:p>
      <w:r>
        <w:rPr>
          <w:b/>
        </w:rPr>
        <w:t xml:space="preserve">Tulos</w:t>
      </w:r>
    </w:p>
    <w:p>
      <w:r>
        <w:t xml:space="preserve">Minkälaisena Ugu päättää pysyä tarinan lopussa?</w:t>
      </w:r>
    </w:p>
    <w:p>
      <w:r>
        <w:rPr>
          <w:b/>
        </w:rPr>
        <w:t xml:space="preserve">Tulos</w:t>
      </w:r>
    </w:p>
    <w:p>
      <w:r>
        <w:t xml:space="preserve">Kun Dorothy herää, kuka on kadonnut?</w:t>
      </w:r>
    </w:p>
    <w:p>
      <w:r>
        <w:rPr>
          <w:b/>
        </w:rPr>
        <w:t xml:space="preserve">Tulos</w:t>
      </w:r>
    </w:p>
    <w:p>
      <w:r>
        <w:t xml:space="preserve">Kuka omistaa Winkie Countryn tasangon?</w:t>
      </w:r>
    </w:p>
    <w:p>
      <w:r>
        <w:rPr>
          <w:b/>
        </w:rPr>
        <w:t xml:space="preserve">Tulos</w:t>
      </w:r>
    </w:p>
    <w:p>
      <w:r>
        <w:t xml:space="preserve">Kuka on varastanut maagisen puolustuksen?</w:t>
      </w:r>
    </w:p>
    <w:p>
      <w:r>
        <w:rPr>
          <w:b/>
        </w:rPr>
        <w:t xml:space="preserve">Tulos</w:t>
      </w:r>
    </w:p>
    <w:p>
      <w:r>
        <w:t xml:space="preserve">Miksei Dorothy muuttanut Ugu takaisin alkuperäiseen muotoonsa?</w:t>
      </w:r>
    </w:p>
    <w:p>
      <w:r>
        <w:rPr>
          <w:b/>
        </w:rPr>
        <w:t xml:space="preserve">Tulos</w:t>
      </w:r>
    </w:p>
    <w:p>
      <w:r>
        <w:t xml:space="preserve">Mikä puuttui velhosta, kun hän tarjoutui auttamaan Glindaa?</w:t>
      </w:r>
    </w:p>
    <w:p>
      <w:r>
        <w:rPr>
          <w:b/>
        </w:rPr>
        <w:t xml:space="preserve">Tulos</w:t>
      </w:r>
    </w:p>
    <w:p>
      <w:r>
        <w:t xml:space="preserve">Mitä Caykesta varastettiin?</w:t>
      </w:r>
    </w:p>
    <w:p>
      <w:r>
        <w:rPr>
          <w:b/>
        </w:rPr>
        <w:t xml:space="preserve">Tulos</w:t>
      </w:r>
    </w:p>
    <w:p>
      <w:r>
        <w:t xml:space="preserve">Mitä tapahtui Cayken tiskialtaalle?</w:t>
      </w:r>
    </w:p>
    <w:p>
      <w:r>
        <w:rPr>
          <w:b/>
        </w:rPr>
        <w:t xml:space="preserve">Tulos</w:t>
      </w:r>
    </w:p>
    <w:p>
      <w:r>
        <w:t xml:space="preserve">Kun Glinda herää, mitä hän huomaa puuttuvan?</w:t>
      </w:r>
    </w:p>
    <w:p>
      <w:r>
        <w:rPr>
          <w:b/>
        </w:rPr>
        <w:t xml:space="preserve">Esimerkki 3.798</w:t>
      </w:r>
    </w:p>
    <w:p>
      <w:r>
        <w:t xml:space="preserve"> Jill Johnson (Carol Kane) vahtii tohtori Mandrakisin (Carmen Argenziano) lapsia heidän kotonaan. Kun lapset ovat nukkumassa, Jill saa puhelinsoiton mieheltä, joka kysyy häneltä, onko hän tarkistanut lapset. Aluksi Jill torjuu puhelut pilana. Kun puhelut kuitenkin yleistyvät ja muuttuvat uhkaaviksi, Jill pelästyy ja päättää soittaa poliisille, joka lupaa jäljittää soittajan, jos Jill pitää häntä puhelinlinjalla tarpeeksi kauan. Äärimmäisiin keinoihin asti pelästynyt Jill aseistautuu, kun hän saa vielä viimeisen puhelun ilkeältä ahdistelijalta. Pian keskustelun jälkeen Jill saa puhelun poliisilta, mutta saa selville, että ahdistelija soittaa talon sisältä. Portaiden yläpäässä syttyy valo, ja Jill näkee ahdistelijan varjon. Paniikissa hän juoksee välittömästi ovelle, irrottaa ketjulukon vain paljastaakseen lähikuvan etsivästä, kun hän huutaa. Sitten kamera zoomaa ulos. sen jälkeen konstaapeli John Clifford (Charles Durning) tutkii asiaa. Kävi ilmi, että tekijä oli murhannut lapset useita tunteja aiemmin. Murhaaja tunnistetaan englantilaiseksi kauppamerimieheksi nimeltä Curt Duncan (Tony Beckley), ja hänet lähetetään tämän jälkeen mielisairaalaan. 7 vuotta myöhemmin Duncan karkaa mielisairaalasta, yhä psykopaattisena. Tohtori Mandrakis palkkaa Cliffordin, joka on nykyään yksityisetsivä, etsimään Duncania. Tietämättä, että Clifford on hänen perässään, Duncan on nyt koditon, kulkuri ja yksinäinen. Hän joutuu tappeluun ja joutuu pahoinpidellyksi häirittyään keski-ikäistä naista, Tracya (Colleen Dewhurst), tavernassa ja seuraa häntä myöhemmin tämän asuntoon. Koska Tracy on pahoillaan hänen katastrofaalisesta ulkonäöstään ja siitä, että hänen keskustelupyrkimyksensä naisen kanssa aiheuttivat alun perin tappelun, hän ryhtyy kevyeen keskusteluun hänen kanssaan. Kun he ovat ovella juttelemassa, Tracyn puhelin soi. Kun Tracy menee vastaamaan siihen, Duncan päästää itsensä ja ilmestyy hänen taakseen, kun hän lopettaa puhelun. Sillä välin yhä pakkomielteisempi ja kostonhimoinen Clifford, joka on uskoutunut entiselle kollegalleen (Ron O'Neal), että hänen aikomuksenaan on mieluummin tappaa Duncan kuin pidättää hänet, seuraa Duncanin jälkiä kapakkaan, jossa tappelu tapahtui, ja sen jälkeen Tracyn asunnolle samana iltana, jolloin Duncan todennäköisesti saapuu vierailulleen. Clifford menee sinne ja kertoo Tracylle, kuinka vaaralliseksi hänen tilanteensa on muuttunut, ja paljastaa, että Duncan kirjaimellisesti repi ja silpoi Mandrakiksen lapset paljain käsin, jolloin heitä ei voi enää tunnistaa. Tracy suostuu vastahakoisesti olemaan Cliffordin syötti tavernassa sinä iltana, mutta Duncan ei saavu paikalle, ja Tracy päättää palata kotiin. Clifford lähtee sitten Tracyn luota, mutta silloin Duncan, joka piileskeli hänen kaapissaan, hyökkää hänen kimppuunsa. Tracy huutaa apua, ja Clifford palaa ja ajaa Duncanin pois paikalta. Los Angelesin keskustan kaduilla hän kadottaa Duncanin jäljet." Jill Johnson on nyt aikuinen, naimisissa ja kahden pienen lapsen äiti. Eräänä iltana hän ja hänen miehensä Stephen lähtevät illalliselle ylennyksensä kunniaksi, ja ystävä nimeltä Sharon vahtii hänen lapsiaan. Ravintolassa Jill saa puhelinsoiton joltain, joka kysyy: "Oletko tarkistanut lapset?". Jill hätääntyy ja soittaa Sharonille. Aluksi näyttää siltä, ettei mikään ole vialla, mutta sitten puhelu katkeaa yhtäkkiä. Poliisi saapuu paikalle ja saattaa Jillin takaisin kotiin, jossa kaikki on kunnossa. Clifford yrittää soittaa Jillille, mutta huomaa, että linja on katkaistu. Jill ja Stephen nukkuvat. Myöhemmin Jill menee hakemaan lasillisen maitoa, kun valot yhtäkkiä sammuvat. Hän menee takaisin yläkertaan ja palaa sänkyyn. Hän nostaa puhelimen ja huomaa, että puhelinlinja on poikki. Kaapin ovi aukeaa hieman, ja hän kuulee Curt Duncanin äänen. Hän yrittää herättää Stephenin, joka kääntyy ympäri ja paljastaa, että sängyssä on itse asiassa Curt. Hän repii Jillin yöpaidan ja jahtaa tätä ympäri huonetta. Clifford saapuu paikalle ja ampuu Curtin, joka kuolee. Stephen paljastuu kaapista, elossa mutta näennäisesti tajuttomana. Kun Clifford lohduttaa Jilliä, viimeinen näkymä talosta on Curt Duncanin pelottavien silmien edessä.</w:t>
      </w:r>
    </w:p>
    <w:p>
      <w:r>
        <w:rPr>
          <w:b/>
        </w:rPr>
        <w:t xml:space="preserve">Tulos</w:t>
      </w:r>
    </w:p>
    <w:p>
      <w:r>
        <w:t xml:space="preserve">Missä Tracy tapasi Cliffordin?</w:t>
      </w:r>
    </w:p>
    <w:p>
      <w:r>
        <w:rPr>
          <w:b/>
        </w:rPr>
        <w:t xml:space="preserve">Tulos</w:t>
      </w:r>
    </w:p>
    <w:p>
      <w:r>
        <w:t xml:space="preserve">Kun Jill on varmistanut, että hänen kotinsa on turvassa, mikä houkuttelee hänet ylös sängystä keskellä yötä?</w:t>
      </w:r>
    </w:p>
    <w:p>
      <w:r>
        <w:rPr>
          <w:b/>
        </w:rPr>
        <w:t xml:space="preserve">Tulos</w:t>
      </w:r>
    </w:p>
    <w:p>
      <w:r>
        <w:t xml:space="preserve">Kuka ampuu Curt Duncanin tarinan lopussa?</w:t>
      </w:r>
    </w:p>
    <w:p>
      <w:r>
        <w:rPr>
          <w:b/>
        </w:rPr>
        <w:t xml:space="preserve">Tulos</w:t>
      </w:r>
    </w:p>
    <w:p>
      <w:r>
        <w:t xml:space="preserve">Miten Stephen on sukua Jillille?</w:t>
      </w:r>
    </w:p>
    <w:p>
      <w:r>
        <w:rPr>
          <w:b/>
        </w:rPr>
        <w:t xml:space="preserve">Tulos</w:t>
      </w:r>
    </w:p>
    <w:p>
      <w:r>
        <w:t xml:space="preserve">Kuka on yksityisetsivä, joka on palkattu etsimään muukalaista?</w:t>
      </w:r>
    </w:p>
    <w:p>
      <w:r>
        <w:rPr>
          <w:b/>
        </w:rPr>
        <w:t xml:space="preserve">Tulos</w:t>
      </w:r>
    </w:p>
    <w:p>
      <w:r>
        <w:t xml:space="preserve">Mitä muukalainen teki lapsille?</w:t>
      </w:r>
    </w:p>
    <w:p>
      <w:r>
        <w:rPr>
          <w:b/>
        </w:rPr>
        <w:t xml:space="preserve">Tulos</w:t>
      </w:r>
    </w:p>
    <w:p>
      <w:r>
        <w:t xml:space="preserve">Missä Stephen on, kun Curt kuolee?</w:t>
      </w:r>
    </w:p>
    <w:p>
      <w:r>
        <w:rPr>
          <w:b/>
        </w:rPr>
        <w:t xml:space="preserve">Tulos</w:t>
      </w:r>
    </w:p>
    <w:p>
      <w:r>
        <w:t xml:space="preserve">Kenelle muukalainen soittaa alussa?</w:t>
      </w:r>
    </w:p>
    <w:p>
      <w:r>
        <w:rPr>
          <w:b/>
        </w:rPr>
        <w:t xml:space="preserve">Tulos</w:t>
      </w:r>
    </w:p>
    <w:p>
      <w:r>
        <w:t xml:space="preserve">Miten muukalainen kuolee?</w:t>
      </w:r>
    </w:p>
    <w:p>
      <w:r>
        <w:rPr>
          <w:b/>
        </w:rPr>
        <w:t xml:space="preserve">Tulos</w:t>
      </w:r>
    </w:p>
    <w:p>
      <w:r>
        <w:t xml:space="preserve">Kuinka monta lasta Jillillä on tarinan lopussa?</w:t>
      </w:r>
    </w:p>
    <w:p>
      <w:r>
        <w:rPr>
          <w:b/>
        </w:rPr>
        <w:t xml:space="preserve">Tulos</w:t>
      </w:r>
    </w:p>
    <w:p>
      <w:r>
        <w:t xml:space="preserve">Kuka ajaa Curtin pois, kun tämä hyökkää Tracyn kimppuun tämän asunnossa?</w:t>
      </w:r>
    </w:p>
    <w:p>
      <w:r>
        <w:rPr>
          <w:b/>
        </w:rPr>
        <w:t xml:space="preserve">Tulos</w:t>
      </w:r>
    </w:p>
    <w:p>
      <w:r>
        <w:t xml:space="preserve">Missä Jillin mies on, kun Duncan hyökkää hänen kimppuunsa?</w:t>
      </w:r>
    </w:p>
    <w:p>
      <w:r>
        <w:rPr>
          <w:b/>
        </w:rPr>
        <w:t xml:space="preserve">Tulos</w:t>
      </w:r>
    </w:p>
    <w:p>
      <w:r>
        <w:t xml:space="preserve">Mitä Jill tekee, kun hän saa puhelun, jota hän pitää pilana?</w:t>
      </w:r>
    </w:p>
    <w:p>
      <w:r>
        <w:rPr>
          <w:b/>
        </w:rPr>
        <w:t xml:space="preserve">Tulos</w:t>
      </w:r>
    </w:p>
    <w:p>
      <w:r>
        <w:t xml:space="preserve">Mihin poliisi jäljittää puhelut?</w:t>
      </w:r>
    </w:p>
    <w:p>
      <w:r>
        <w:rPr>
          <w:b/>
        </w:rPr>
        <w:t xml:space="preserve">Tulos</w:t>
      </w:r>
    </w:p>
    <w:p>
      <w:r>
        <w:t xml:space="preserve">Mitä tuntematon kysyy aina puhelimessa?</w:t>
      </w:r>
    </w:p>
    <w:p>
      <w:r>
        <w:rPr>
          <w:b/>
        </w:rPr>
        <w:t xml:space="preserve">Tulos</w:t>
      </w:r>
    </w:p>
    <w:p>
      <w:r>
        <w:t xml:space="preserve">Missä muukalainen piileskeli Tracyn luona?</w:t>
      </w:r>
    </w:p>
    <w:p>
      <w:r>
        <w:rPr>
          <w:b/>
        </w:rPr>
        <w:t xml:space="preserve">Tulos</w:t>
      </w:r>
    </w:p>
    <w:p>
      <w:r>
        <w:t xml:space="preserve">Kuka on lopussa kaapissa? </w:t>
      </w:r>
    </w:p>
    <w:p>
      <w:r>
        <w:rPr>
          <w:b/>
        </w:rPr>
        <w:t xml:space="preserve">Tulos</w:t>
      </w:r>
    </w:p>
    <w:p>
      <w:r>
        <w:t xml:space="preserve">Missä Jill ja hänen miehensä ovat, kun hän saa uhkaavan puhelun, jossa kysytään, onko hän tarkistanut lastensa voinnin?</w:t>
      </w:r>
    </w:p>
    <w:p>
      <w:r>
        <w:rPr>
          <w:b/>
        </w:rPr>
        <w:t xml:space="preserve">Tulos</w:t>
      </w:r>
    </w:p>
    <w:p>
      <w:r>
        <w:t xml:space="preserve">Mitä tapahtuu, kun Mandrakisin palkkaama yksityisetsivä Clifford käyttää Tracya syöttinä saadakseen hänet kiinni?</w:t>
      </w:r>
    </w:p>
    <w:p>
      <w:r>
        <w:rPr>
          <w:b/>
        </w:rPr>
        <w:t xml:space="preserve">Tulos</w:t>
      </w:r>
    </w:p>
    <w:p>
      <w:r>
        <w:t xml:space="preserve">Miten Duncan tapaa Tracyn paettuaan mielisairaalasta?</w:t>
      </w:r>
    </w:p>
    <w:p>
      <w:r>
        <w:rPr>
          <w:b/>
        </w:rPr>
        <w:t xml:space="preserve">Tulos</w:t>
      </w:r>
    </w:p>
    <w:p>
      <w:r>
        <w:t xml:space="preserve">Mitä tapahtuu, kun puhelut jatkuvat?</w:t>
      </w:r>
    </w:p>
    <w:p>
      <w:r>
        <w:rPr>
          <w:b/>
        </w:rPr>
        <w:t xml:space="preserve">Tulos</w:t>
      </w:r>
    </w:p>
    <w:p>
      <w:r>
        <w:t xml:space="preserve">Minne Curt Duncan lähetetään murhattuaan tohtori Mandrakisin lapset?</w:t>
      </w:r>
    </w:p>
    <w:p>
      <w:r>
        <w:rPr>
          <w:b/>
        </w:rPr>
        <w:t xml:space="preserve">Tulos</w:t>
      </w:r>
    </w:p>
    <w:p>
      <w:r>
        <w:t xml:space="preserve">Mistä poliisi sanoo jäljittäneensä numeron, josta tuntematon soittaa?</w:t>
      </w:r>
    </w:p>
    <w:p>
      <w:r>
        <w:rPr>
          <w:b/>
        </w:rPr>
        <w:t xml:space="preserve">Tulos</w:t>
      </w:r>
    </w:p>
    <w:p>
      <w:r>
        <w:t xml:space="preserve">Tarinan alussa, kun hän on lapsenvahtina, mistä Jillin uhkaavat puhelut tulivat?</w:t>
      </w:r>
    </w:p>
    <w:p>
      <w:r>
        <w:rPr>
          <w:b/>
        </w:rPr>
        <w:t xml:space="preserve">Tulos</w:t>
      </w:r>
    </w:p>
    <w:p>
      <w:r>
        <w:t xml:space="preserve">Kuka tappoi lapset?</w:t>
      </w:r>
    </w:p>
    <w:p>
      <w:r>
        <w:rPr>
          <w:b/>
        </w:rPr>
        <w:t xml:space="preserve">Tulos</w:t>
      </w:r>
    </w:p>
    <w:p>
      <w:r>
        <w:t xml:space="preserve">Kenen lapset murhataan tarinan alussa?</w:t>
      </w:r>
    </w:p>
    <w:p>
      <w:r>
        <w:rPr>
          <w:b/>
        </w:rPr>
        <w:t xml:space="preserve">Tulos</w:t>
      </w:r>
    </w:p>
    <w:p>
      <w:r>
        <w:t xml:space="preserve">Kun Jill on miehensä kanssa illallisella ja heidän lapsensa ovat lapsenvahdin kanssa, mikä keskeyttää illallisen?</w:t>
      </w:r>
    </w:p>
    <w:p>
      <w:r>
        <w:rPr>
          <w:b/>
        </w:rPr>
        <w:t xml:space="preserve">Tulos</w:t>
      </w:r>
    </w:p>
    <w:p>
      <w:r>
        <w:t xml:space="preserve">Mitä yksityisetsivä kertoo entiselle kumppanilleen aikovansa tehdä, kun hän saa tuntemattoman kiinni?</w:t>
      </w:r>
    </w:p>
    <w:p>
      <w:r>
        <w:rPr>
          <w:b/>
        </w:rPr>
        <w:t xml:space="preserve">Tulos</w:t>
      </w:r>
    </w:p>
    <w:p>
      <w:r>
        <w:t xml:space="preserve">Mikä on vieraan nimi?</w:t>
      </w:r>
    </w:p>
    <w:p>
      <w:r>
        <w:rPr>
          <w:b/>
        </w:rPr>
        <w:t xml:space="preserve">Tulos</w:t>
      </w:r>
    </w:p>
    <w:p>
      <w:r>
        <w:t xml:space="preserve">Vahingoittiko ketään henkilö, joka tunkeutui taloon Jillin ollessa lapsenvahtina?</w:t>
      </w:r>
    </w:p>
    <w:p>
      <w:r>
        <w:rPr>
          <w:b/>
        </w:rPr>
        <w:t xml:space="preserve">Esimerkki 3.799</w:t>
      </w:r>
    </w:p>
    <w:p>
      <w:r>
        <w:t xml:space="preserve"> Chicagon esikaupunkialueella lukiolainen Ferris Bueller teeskentelee sairastuvansa jäädäkseen kotiin. Ferris rikkoo usein neljännen seinän ja antaa katsojille neuvoja koulusta lintsaamiseen ja kertoo ystävistään. Hänen pikkusiskonsa Jeannie ei ole yhtä vakuuttunut, mutta menee kuitenkin kouluun. Kurinpitodelegaatti Edward Rooney huomaa ja epäilee, että Ferris lintsaa taas, ja sitoutuu ottamaan hänet kiinni. Ferris kuitenkin muuttaa tietokoneen avulla koulun rekisteriä siten, että hänen poissaolojensa määrä vaihtuu 9:stä 2:een. Ferris suostuttelee ystävänsä Cameron Fryen, joka on myös poissa, ilmoittamaan, että hänen tyttöystävänsä Sloane Petersonin isoäiti on kuollut. Rooney epäilee tätä, mutta he onnistuvat suunnitellusti. vastoin Cameronin vaistoa Ferris, Cameron ja Sloane lainaavat Cameronin isän palkittua vuoden 1961 Ferrari 250 GT California Spyderia ja ajavat Chicagoon katsomaan nähtävyyksiä. He jättävät auton kahdelle pysäköinninvalvojalle, jotka ajavat sen tietämättään heille, ja kolmikko vierailee Chicagon taideinstituutissa, Sears Towerissa, Chicagon arvopaperipörssissä ja Wrigley Fieldillä. Sitten he menevät lounaalle ranskalaiseen ravintolaan, jossa Ferris esiintyy "Chicagon makkarakuninkaana" Abe Fromanina ja välttelee vaivoin isäänsä, joka syö lounasta ravintolassa. Sillä välin Rooney käy Buellerin asunnossa, mutta ei pääse sisään, ja perheen rotweiller hyökkää hänen kimppuunsa, kun hänen autoaan hinataan. Jeannie, joka lintsaa tunnilta, palaa kotiin ja saa selville veljensä juonen, mutta törmää Rooneyn nuuskimassa. Hän potkaisee tätä ja soittaa poliisille, joka pidättää hänet väärästä ilmiannosta Rooneyn lähdettyä. Poliisiasemalla Jeannie tapaa nuorisorikollisen, joka neuvoo häntä olemaan huolehtimatta niin paljon Ferriksestä.Taksimatkan jälkeen, jossa Cameron huudahtaa kiinnostuksen puutteesta, Ferris liittyy improvisoidusti Von Steuben -päivän paraatin kulkueeseen ja synkkaa huulisynkronisesti Wayne Newtonin cover-kappaleen "Danke Schoen" sekä Beatlesin "Twist and Shout" -biisin, joka saa koko väkijoukon tanssimaan. Juuri kun asiat loistavat, he hakevat auton takaisin ja huomaavat, että huoltajien iloajelun ansiosta autoon on kertynyt yli 100 mailia. Paljastus järkyttää Cameronia itseanalyysiin, sillä hän tajuaa, että hänen elämäänsä hallitsee hänen isänsä hahmo. Tultuaan jälleen järkiinsä he palauttavat auton Cameronin autotalliin ja yrittävät epäonnistuneesti ajaa sitä takaperin mailien poistamiseksi; Ferris ehdottaa, että he murtaisivat sen auki ja kääntäisivät sen käsin takaisin. Cameron kieltäytyy ja purkaa vihaansa isäänsä potkimalla, lommottamalla pahasti ja nojaamalla autoon, joka putoaa tunkista ja lentää ulos takapenkiltä törmäten takana olevaan rotkoon. Ferrisin vaatimuksesta huolimatta Cameron päättää ottaa kantaa isäänsä vastaan tuhottuaan auton. Poliisiasemalta rouva Bueller hakee Jeannien, jonka hän huomaa suutelevan rikollista. ferris palauttaa Sloanen kotiin, mutta tajuaa, että hänellä on vain rajallinen aika palata kotiin välttääkseen ongelmia. Hän ryntää takaisin talolle, mutta Jeannie huomaa hänet ajamassa heidän äitiään kotiin ja yrittää ajaa hänet päälle. Ferris välttelee toisesta suunnasta tulevan rouva ja herra Buellerin huomaamista. He ehtivät kotiin samaan aikaan, mutta Rooney saa Ferrisin kiinni, kun hän yrittää mennä takaovesta sisään, ja kysyy retorisesti, haluaisiko hän viettää vielä yhden vuoden valvonnan alaisena. Jeannie kuitenkin löytää hänen lompakkonsa keittiön lattialta todisteena siitä, että hän murtautui sisään, ja hän muuttaa mielensä, päästää Ferrisin sisään ja kertoo Rooneylle, että hän oli sairaalahoidossa osoittaen tietoisuutta murrosta. Hän paiskaa oven kiinni, ja heidän koiransa hyökkää jälleen Rooneyn kimppuun. Ferris hyppää viime hetkellä sänkyynsä ja vakuuttaa, etteivät hänen vanhempansa epäile mitään. Kun he lähtevät, Ferris muistuttaa yleisölle: "Elämä etenee aika nopeasti. Jos et pysähdy ja katso ympärillesi silloin tällöin, voit jäädä siitä paitsi." Ferris hymyilee sitten kameralle ennen kuin se häipyy mustaan.Kun lopputekstit pyörivät, hävinnyt Rooney lähtee kotiin, ja koulubussi hakee hänet kyytiin, ja oppilaat nöyryyttävät häntä entisestään, ja yksi heistä tarjoaa hänelle namikarhun. Lopputekstien jälkeisessä kohtauksessa Ferris ilmestyy huoneestaan ja kehottaa kaikkia sanomaan, että "se on ohi" ja että he voivat mennä kotiin.</w:t>
      </w:r>
    </w:p>
    <w:p>
      <w:r>
        <w:rPr>
          <w:b/>
        </w:rPr>
        <w:t xml:space="preserve">Tulos</w:t>
      </w:r>
    </w:p>
    <w:p>
      <w:r>
        <w:t xml:space="preserve">Mitä Jeannie löytää keittiöstä?</w:t>
      </w:r>
    </w:p>
    <w:p>
      <w:r>
        <w:rPr>
          <w:b/>
        </w:rPr>
        <w:t xml:space="preserve">Tulos</w:t>
      </w:r>
    </w:p>
    <w:p>
      <w:r>
        <w:t xml:space="preserve">Mitä poika bussissa tarjoaa Rooneylle?</w:t>
      </w:r>
    </w:p>
    <w:p>
      <w:r>
        <w:rPr>
          <w:b/>
        </w:rPr>
        <w:t xml:space="preserve">Tulos</w:t>
      </w:r>
    </w:p>
    <w:p>
      <w:r>
        <w:t xml:space="preserve">Mikä on päähenkilön siskon nimi?</w:t>
      </w:r>
    </w:p>
    <w:p>
      <w:r>
        <w:rPr>
          <w:b/>
        </w:rPr>
        <w:t xml:space="preserve">Tulos</w:t>
      </w:r>
    </w:p>
    <w:p>
      <w:r>
        <w:t xml:space="preserve">Kuinka monta kilometriä autoon oli kertynyt, kun Ferris ja Cameron hakivat sen pysäköinninvalvojilta?</w:t>
      </w:r>
    </w:p>
    <w:p>
      <w:r>
        <w:rPr>
          <w:b/>
        </w:rPr>
        <w:t xml:space="preserve">Tulos</w:t>
      </w:r>
    </w:p>
    <w:p>
      <w:r>
        <w:t xml:space="preserve">Mikä on päähenkilön nimi?</w:t>
      </w:r>
    </w:p>
    <w:p>
      <w:r>
        <w:rPr>
          <w:b/>
        </w:rPr>
        <w:t xml:space="preserve">Tulos</w:t>
      </w:r>
    </w:p>
    <w:p>
      <w:r>
        <w:t xml:space="preserve">Mitä Cameron sanoo Sloanen isoäidille tapahtuneen?</w:t>
      </w:r>
    </w:p>
    <w:p>
      <w:r>
        <w:rPr>
          <w:b/>
        </w:rPr>
        <w:t xml:space="preserve">Tulos</w:t>
      </w:r>
    </w:p>
    <w:p>
      <w:r>
        <w:t xml:space="preserve">Kuka on kurinpitodelegaatti?</w:t>
      </w:r>
    </w:p>
    <w:p>
      <w:r>
        <w:rPr>
          <w:b/>
        </w:rPr>
        <w:t xml:space="preserve">Tulos</w:t>
      </w:r>
    </w:p>
    <w:p>
      <w:r>
        <w:t xml:space="preserve">Miten Ferris muuttaa koulun tietokonetietoja?</w:t>
      </w:r>
    </w:p>
    <w:p>
      <w:r>
        <w:rPr>
          <w:b/>
        </w:rPr>
        <w:t xml:space="preserve">Tulos</w:t>
      </w:r>
    </w:p>
    <w:p>
      <w:r>
        <w:t xml:space="preserve">Mitä todisteita Jeannie löytää Rooneyn murrosta?</w:t>
      </w:r>
    </w:p>
    <w:p>
      <w:r>
        <w:rPr>
          <w:b/>
        </w:rPr>
        <w:t xml:space="preserve">Tulos</w:t>
      </w:r>
    </w:p>
    <w:p>
      <w:r>
        <w:t xml:space="preserve">Millainen koira hyökkää herra Rooneyn kimppuun?</w:t>
      </w:r>
    </w:p>
    <w:p>
      <w:r>
        <w:rPr>
          <w:b/>
        </w:rPr>
        <w:t xml:space="preserve">Tulos</w:t>
      </w:r>
    </w:p>
    <w:p>
      <w:r>
        <w:t xml:space="preserve">Mitä neuvoja päähenkilö antaa yleisölle?</w:t>
      </w:r>
    </w:p>
    <w:p>
      <w:r>
        <w:rPr>
          <w:b/>
        </w:rPr>
        <w:t xml:space="preserve">Tulos</w:t>
      </w:r>
    </w:p>
    <w:p>
      <w:r>
        <w:t xml:space="preserve">Minkä rotuinen koira hyökkää Rooneyn kimppuun, kun hän yrittää murtautua Buellerin kotiin?</w:t>
      </w:r>
    </w:p>
    <w:p>
      <w:r>
        <w:rPr>
          <w:b/>
        </w:rPr>
        <w:t xml:space="preserve">Tulos</w:t>
      </w:r>
    </w:p>
    <w:p>
      <w:r>
        <w:t xml:space="preserve">Keneen Ferris melkein törmää ranskalaisessa ravintolassa?</w:t>
      </w:r>
    </w:p>
    <w:p>
      <w:r>
        <w:rPr>
          <w:b/>
        </w:rPr>
        <w:t xml:space="preserve">Tulos</w:t>
      </w:r>
    </w:p>
    <w:p>
      <w:r>
        <w:t xml:space="preserve">Miten Ferris vähentää koulupoissaolojensa määrää?</w:t>
      </w:r>
    </w:p>
    <w:p>
      <w:r>
        <w:rPr>
          <w:b/>
        </w:rPr>
        <w:t xml:space="preserve">Tulos</w:t>
      </w:r>
    </w:p>
    <w:p>
      <w:r>
        <w:t xml:space="preserve">Millaisella autolla Ferris ja Cameron ajavat iloajelulla?</w:t>
      </w:r>
    </w:p>
    <w:p>
      <w:r>
        <w:rPr>
          <w:b/>
        </w:rPr>
        <w:t xml:space="preserve">Tulos</w:t>
      </w:r>
    </w:p>
    <w:p>
      <w:r>
        <w:t xml:space="preserve">Minkä väärän nimen Ferris antaa ranskalaisessa ravintolassa?</w:t>
      </w:r>
    </w:p>
    <w:p>
      <w:r>
        <w:rPr>
          <w:b/>
        </w:rPr>
        <w:t xml:space="preserve">Tulos</w:t>
      </w:r>
    </w:p>
    <w:p>
      <w:r>
        <w:t xml:space="preserve">Kenet herra Rooney toivoo saavansa kiinni?</w:t>
      </w:r>
    </w:p>
    <w:p>
      <w:r>
        <w:rPr>
          <w:b/>
        </w:rPr>
        <w:t xml:space="preserve">Tulos</w:t>
      </w:r>
    </w:p>
    <w:p>
      <w:r>
        <w:t xml:space="preserve">Mikä on päähenkilön parhaan ystävän nimi?</w:t>
      </w:r>
    </w:p>
    <w:p>
      <w:r>
        <w:rPr>
          <w:b/>
        </w:rPr>
        <w:t xml:space="preserve">Tulos</w:t>
      </w:r>
    </w:p>
    <w:p>
      <w:r>
        <w:t xml:space="preserve">Ketä Jeannie suutelee poliisiasemalla?</w:t>
      </w:r>
    </w:p>
    <w:p>
      <w:r>
        <w:rPr>
          <w:b/>
        </w:rPr>
        <w:t xml:space="preserve">Tulos</w:t>
      </w:r>
    </w:p>
    <w:p>
      <w:r>
        <w:t xml:space="preserve">Miksi Bueller sanoo äidilleen, että hänen on jäätävä kotiin?</w:t>
      </w:r>
    </w:p>
    <w:p>
      <w:r>
        <w:rPr>
          <w:b/>
        </w:rPr>
        <w:t xml:space="preserve">Tulos</w:t>
      </w:r>
    </w:p>
    <w:p>
      <w:r>
        <w:t xml:space="preserve">Missä tämä tarina tapahtuu?</w:t>
      </w:r>
    </w:p>
    <w:p>
      <w:r>
        <w:rPr>
          <w:b/>
        </w:rPr>
        <w:t xml:space="preserve">Tulos</w:t>
      </w:r>
    </w:p>
    <w:p>
      <w:r>
        <w:t xml:space="preserve">Missä kaupungissa Ferris, Cameron ja Sloan vierailevat lintsatessaan koulusta?</w:t>
      </w:r>
    </w:p>
    <w:p>
      <w:r>
        <w:rPr>
          <w:b/>
        </w:rPr>
        <w:t xml:space="preserve">Tulos</w:t>
      </w:r>
    </w:p>
    <w:p>
      <w:r>
        <w:t xml:space="preserve">Miksi Rooney yrittää murtautua Ferrisin taloon?</w:t>
      </w:r>
    </w:p>
    <w:p>
      <w:r>
        <w:rPr>
          <w:b/>
        </w:rPr>
        <w:t xml:space="preserve">Tulos</w:t>
      </w:r>
    </w:p>
    <w:p>
      <w:r>
        <w:t xml:space="preserve">Miksi Jeannie pidätettiin?</w:t>
      </w:r>
    </w:p>
    <w:p>
      <w:r>
        <w:rPr>
          <w:b/>
        </w:rPr>
        <w:t xml:space="preserve">Tulos</w:t>
      </w:r>
    </w:p>
    <w:p>
      <w:r>
        <w:t xml:space="preserve">Kuka puhuu kameralle?</w:t>
      </w:r>
    </w:p>
    <w:p>
      <w:r>
        <w:rPr>
          <w:b/>
        </w:rPr>
        <w:t xml:space="preserve">Tulos</w:t>
      </w:r>
    </w:p>
    <w:p>
      <w:r>
        <w:t xml:space="preserve">Kuinka monta kilometriä huoltajat ajoivat Cameronin isän autolla huviajelun aikana?</w:t>
      </w:r>
    </w:p>
    <w:p>
      <w:r>
        <w:rPr>
          <w:b/>
        </w:rPr>
        <w:t xml:space="preserve">Tulos</w:t>
      </w:r>
    </w:p>
    <w:p>
      <w:r>
        <w:t xml:space="preserve">Miksi poliisi pidätti Jeannien?</w:t>
      </w:r>
    </w:p>
    <w:p>
      <w:r>
        <w:rPr>
          <w:b/>
        </w:rPr>
        <w:t xml:space="preserve">Tulos</w:t>
      </w:r>
    </w:p>
    <w:p>
      <w:r>
        <w:t xml:space="preserve">Mikä on Ferris Buellerin siskon nimi? </w:t>
      </w:r>
    </w:p>
    <w:p>
      <w:r>
        <w:rPr>
          <w:b/>
        </w:rPr>
        <w:t xml:space="preserve">Tulos</w:t>
      </w:r>
    </w:p>
    <w:p>
      <w:r>
        <w:t xml:space="preserve">Mistä Jeannie on pidätetty?</w:t>
      </w:r>
    </w:p>
    <w:p>
      <w:r>
        <w:rPr>
          <w:b/>
        </w:rPr>
        <w:t xml:space="preserve">Tulos</w:t>
      </w:r>
    </w:p>
    <w:p>
      <w:r>
        <w:t xml:space="preserve">Keneen Ferris törmää ranskalaisessa ravintolassa?</w:t>
      </w:r>
    </w:p>
    <w:p>
      <w:r>
        <w:rPr>
          <w:b/>
        </w:rPr>
        <w:t xml:space="preserve">Esimerkki 3.800</w:t>
      </w:r>
    </w:p>
    <w:p>
      <w:r>
        <w:t xml:space="preserve"> Elokuvassa käytetään useita takaumia ja nykyhetken aikajanoja näyttääkseen, miten Dean ja Cindy tulivat yhteen. Dean on nuori lukion keskeyttänyt nuori, joka työskentelee muuttofirmassa Brooklynissa. Cindy on lääketieteen opiskelija, joka asuu jatkuvasti riitelevien vanhempiensa kanssa ja huolehtii myös isoäidistään Pennsylvaniassa. Cindy ja Dean tapaavat Cindyn isoäidin hoitokodissa Deanin toimittaessa uuden asukkaan huonekaluja, ja he alkavat seurustella sen jälkeen.Cindy huomaa olevansa raskaana ja kertoo Deanille, että vauva ei todennäköisesti ole hänen, sillä hänen entinen poikaystävänsä Bobby ei käyttänyt suojautumista. Dean kysyy Cindylta, haluaako hän pitää vauvan. Aborttiklinikalla Cindy päättää viime hetkellä perua toimenpiteen, ja bussimatkalla kotiin Dean kertoo hänelle, ettei häntä haittaa, vaikka lapsi ei olekaan hänen ja että hän haluaa perustaa perheen Cindyn kanssa. Ennen häitä Bobby saa tietää Deanista ja pahoinpitelee hänet. 5 vuotta myöhemmin pariskunta asuu Pennsylvanian maaseudulla tyttärensä Frankien kanssa. Dean työskentelee talojen maalaajana, kun taas Cindy on sairaanhoitajana klinikalla. Eräänä iltana Dean vaatii Cindyn viemistä romanttiselle lomamatkalle motelliin, jotta he saisivat vähän aikaa irrottautua kiireisestä elämästään, Cindyn vastahakoiseksi. ostaessaan viiniä viinakaupasta Cindy näkee Bobbyn, joka kysyy Cindylta, onko hän koskaan pettänyt miestään. Cindy epäröi, mutta sanoo lopulta ei. Autossa Cindy ja Dean riitelevät, kun Cindy mainitsee tapaavansa Bobbyn uudelleen. Motellissa he jatkavat riitelyä seksin aikana. Cindy kutsutaan aikaisin aamulla pois klinikalle töihin, ja hän jättää Deanille viestin. Klinikalla Cindyn pomo, tohtori Feinberg, puhuu Cindylle tarjoamastaan työpaikasta ja kysyy, muuttaisiko Cindy lähemmäs työpaikkaa ja ehdottaa, että he voisivat viettää aikaa yhdessä viikonloppuisin. Silminnähden järkyttyneenä Cindy sanoo aiemmin luulleensa, että mies tarjosi hänelle paikkaa, koska hän oli hyvä työssään.Suuttuneena siitä, että Cindy lähti motellista herättämättä häntä, Dean ilmestyy klinikalle humalassa, mikä johtaa väkivaltaiseen riitaan tohtori Feinbergin kanssa. Cindy sanoo haluavansa avioeron sen jälkeen, kun tohtori Feinberg on antanut hänelle potkut. Lähdettyään klinikalta Dean yrittää suostutella Cindyä antamaan avioliitolle uuden mahdollisuuden ja kysyy, haluaako hän, että heidän tyttärensä kasvaa rikkinäisessä kodissa. Cindy sanoo, ettei hän halua Frankien kasvavan vanhempien kanssa, jotka ovat niin vihamielisiä toisiaan kohtaan. dean muistuttaa Cindyä heidän vihkivaloistaan, ja he pyytävät toisiltaan anteeksi. Deanin nähdään kävelevän pois talosta, ja Frankie juoksee hänen perässään. Dean käskee Frankieta palaamaan äitinsä luokse, vaikka Frankie anelee häntä jäämään. Dean huijaa Frankieta haastamalla hänet kilpajuoksuun yrittäen lähettää hänet takaisin Cindyn luo, ja hän jatkaa kävelemistä poispäin samalla kun Cindy ottaa ylös järkyttyneen Frankien, joka huutaa "I love him".</w:t>
      </w:r>
    </w:p>
    <w:p>
      <w:r>
        <w:rPr>
          <w:b/>
        </w:rPr>
        <w:t xml:space="preserve">Tulos</w:t>
      </w:r>
    </w:p>
    <w:p>
      <w:r>
        <w:t xml:space="preserve">Miksi CIndy oli järkyttynyt työtehtävästä, jota hänen pomonsa tarjosi hänelle?</w:t>
      </w:r>
    </w:p>
    <w:p>
      <w:r>
        <w:rPr>
          <w:b/>
        </w:rPr>
        <w:t xml:space="preserve">Tulos</w:t>
      </w:r>
    </w:p>
    <w:p>
      <w:r>
        <w:t xml:space="preserve">Miksi Dean ja Cindy riitelivät matkalla hotelliin?</w:t>
      </w:r>
    </w:p>
    <w:p>
      <w:r>
        <w:rPr>
          <w:b/>
        </w:rPr>
        <w:t xml:space="preserve">Tulos</w:t>
      </w:r>
    </w:p>
    <w:p>
      <w:r>
        <w:t xml:space="preserve">Ketä Cindy pitää lapsensa isänä?</w:t>
      </w:r>
    </w:p>
    <w:p>
      <w:r>
        <w:rPr>
          <w:b/>
        </w:rPr>
        <w:t xml:space="preserve">Tulos</w:t>
      </w:r>
    </w:p>
    <w:p>
      <w:r>
        <w:t xml:space="preserve">Kun Deanin nähtiin kävelevän ulos talosta sen jälkeen, kun pariskunta oli pyytänyt toisiltaan anteeksi, miten Dean huijasi Frankieta lähettämään hänet takaisin Cindyn luo?</w:t>
      </w:r>
    </w:p>
    <w:p>
      <w:r>
        <w:rPr>
          <w:b/>
        </w:rPr>
        <w:t xml:space="preserve">Tulos</w:t>
      </w:r>
    </w:p>
    <w:p>
      <w:r>
        <w:t xml:space="preserve">Mikä oli Deanin työ, kun Cindy tapasi hänet ensimmäisen kerran?</w:t>
      </w:r>
    </w:p>
    <w:p>
      <w:r>
        <w:rPr>
          <w:b/>
        </w:rPr>
        <w:t xml:space="preserve">Tulos</w:t>
      </w:r>
    </w:p>
    <w:p>
      <w:r>
        <w:t xml:space="preserve">Mitä Deanin ja Cindyn häissä tapahtuu, mikä ei ole tavallista häissä?</w:t>
      </w:r>
    </w:p>
    <w:p>
      <w:r>
        <w:rPr>
          <w:b/>
        </w:rPr>
        <w:t xml:space="preserve">Tulos</w:t>
      </w:r>
    </w:p>
    <w:p>
      <w:r>
        <w:t xml:space="preserve">Missä Dean työskentelee?</w:t>
      </w:r>
    </w:p>
    <w:p>
      <w:r>
        <w:rPr>
          <w:b/>
        </w:rPr>
        <w:t xml:space="preserve">Tulos</w:t>
      </w:r>
    </w:p>
    <w:p>
      <w:r>
        <w:t xml:space="preserve">Miksi Cindy lähti aikaisin hotellista?</w:t>
      </w:r>
    </w:p>
    <w:p>
      <w:r>
        <w:rPr>
          <w:b/>
        </w:rPr>
        <w:t xml:space="preserve">Tulos</w:t>
      </w:r>
    </w:p>
    <w:p>
      <w:r>
        <w:t xml:space="preserve">Miten Cindy ja Dean pääsevät kotiin aborttiklinikalta?</w:t>
      </w:r>
    </w:p>
    <w:p>
      <w:r>
        <w:rPr>
          <w:b/>
        </w:rPr>
        <w:t xml:space="preserve">Tulos</w:t>
      </w:r>
    </w:p>
    <w:p>
      <w:r>
        <w:t xml:space="preserve">Minkä nimen Cindy antoi tyttärelleen?</w:t>
      </w:r>
    </w:p>
    <w:p>
      <w:r>
        <w:rPr>
          <w:b/>
        </w:rPr>
        <w:t xml:space="preserve">Tulos</w:t>
      </w:r>
    </w:p>
    <w:p>
      <w:r>
        <w:t xml:space="preserve">Missä Cindy ja Dean tapasivat?</w:t>
      </w:r>
    </w:p>
    <w:p>
      <w:r>
        <w:rPr>
          <w:b/>
        </w:rPr>
        <w:t xml:space="preserve">Tulos</w:t>
      </w:r>
    </w:p>
    <w:p>
      <w:r>
        <w:t xml:space="preserve">Kuka on Frankie?</w:t>
      </w:r>
    </w:p>
    <w:p>
      <w:r>
        <w:rPr>
          <w:b/>
        </w:rPr>
        <w:t xml:space="preserve">Tulos</w:t>
      </w:r>
    </w:p>
    <w:p>
      <w:r>
        <w:t xml:space="preserve">Kun avioliitto hajoaa, mitä Dean käskee järkyttyneen Frankien tehdä?</w:t>
      </w:r>
    </w:p>
    <w:p>
      <w:r>
        <w:rPr>
          <w:b/>
        </w:rPr>
        <w:t xml:space="preserve">Tulos</w:t>
      </w:r>
    </w:p>
    <w:p>
      <w:r>
        <w:t xml:space="preserve">Mikä suututti Deanin sinä aamuna, kun hän ilmestyi humalassa klinikalle, jossa Cindy työskentelee ?</w:t>
      </w:r>
    </w:p>
    <w:p>
      <w:r>
        <w:rPr>
          <w:b/>
        </w:rPr>
        <w:t xml:space="preserve">Tulos</w:t>
      </w:r>
    </w:p>
    <w:p>
      <w:r>
        <w:t xml:space="preserve">Mitkä kaksi asiaa Cindyn henkilökohtaisessa elämässä haittaavat hänen opiskeluaan?</w:t>
      </w:r>
    </w:p>
    <w:p>
      <w:r>
        <w:rPr>
          <w:b/>
        </w:rPr>
        <w:t xml:space="preserve">Tulos</w:t>
      </w:r>
    </w:p>
    <w:p>
      <w:r>
        <w:t xml:space="preserve">Miksi Cindy lähti motellilta aikaisin aamulla?</w:t>
      </w:r>
    </w:p>
    <w:p>
      <w:r>
        <w:rPr>
          <w:b/>
        </w:rPr>
        <w:t xml:space="preserve">Tulos</w:t>
      </w:r>
    </w:p>
    <w:p>
      <w:r>
        <w:t xml:space="preserve">Keneen Cindy törmää, kun hän on Deanin kanssa romanttisella lomamatkalla, ja kuka pilaa heidän lomansa ja aiheuttaa riitoja heidän välillään?</w:t>
      </w:r>
    </w:p>
    <w:p>
      <w:r>
        <w:rPr>
          <w:b/>
        </w:rPr>
        <w:t xml:space="preserve">Tulos</w:t>
      </w:r>
    </w:p>
    <w:p>
      <w:r>
        <w:t xml:space="preserve">Mitä Dean teki Cindyn isoäidin hoitokodissa, kun he tapasivat?</w:t>
      </w:r>
    </w:p>
    <w:p>
      <w:r>
        <w:rPr>
          <w:b/>
        </w:rPr>
        <w:t xml:space="preserve">Tulos</w:t>
      </w:r>
    </w:p>
    <w:p>
      <w:r>
        <w:t xml:space="preserve">Miten Dean lähettää Frankien takaisin Cindyn luo tarinan lopussa?</w:t>
      </w:r>
    </w:p>
    <w:p>
      <w:r>
        <w:rPr>
          <w:b/>
        </w:rPr>
        <w:t xml:space="preserve">Tulos</w:t>
      </w:r>
    </w:p>
    <w:p>
      <w:r>
        <w:t xml:space="preserve">Kun Cindy ja Dean keskustelevat Cindyn raskaudesta, miten Dean reagoi uutiseen?</w:t>
      </w:r>
    </w:p>
    <w:p>
      <w:r>
        <w:rPr>
          <w:b/>
        </w:rPr>
        <w:t xml:space="preserve">Tulos</w:t>
      </w:r>
    </w:p>
    <w:p>
      <w:r>
        <w:t xml:space="preserve">Mikä oli Cindyn ammatti, kun hän ja Dean olivat jo pariskunta ja asuivat Pennsylvanian maaseudulla?</w:t>
      </w:r>
    </w:p>
    <w:p>
      <w:r>
        <w:rPr>
          <w:b/>
        </w:rPr>
        <w:t xml:space="preserve">Tulos</w:t>
      </w:r>
    </w:p>
    <w:p>
      <w:r>
        <w:t xml:space="preserve">Mitä Dean ajattelee siitä, että Cindyn vauva ei ole hänen lapsensa?</w:t>
      </w:r>
    </w:p>
    <w:p>
      <w:r>
        <w:rPr>
          <w:b/>
        </w:rPr>
        <w:t xml:space="preserve">Tulos</w:t>
      </w:r>
    </w:p>
    <w:p>
      <w:r>
        <w:t xml:space="preserve">Miten Dean ja Cindy elättävät itsensä sen jälkeen, kun he ovat menneet naimisiin ja saaneet lapsen?</w:t>
      </w:r>
    </w:p>
    <w:p>
      <w:r>
        <w:rPr>
          <w:b/>
        </w:rPr>
        <w:t xml:space="preserve">Tulos</w:t>
      </w:r>
    </w:p>
    <w:p>
      <w:r>
        <w:t xml:space="preserve">Kenet Cindy näki viinakaupassa?</w:t>
      </w:r>
    </w:p>
    <w:p>
      <w:r>
        <w:rPr>
          <w:b/>
        </w:rPr>
        <w:t xml:space="preserve">Tulos</w:t>
      </w:r>
    </w:p>
    <w:p>
      <w:r>
        <w:t xml:space="preserve">Kun Cindy sai tietää olevansa raskaana, ketä hän piti lapsen todennäköisenä isänä?</w:t>
      </w:r>
    </w:p>
    <w:p>
      <w:r>
        <w:rPr>
          <w:b/>
        </w:rPr>
        <w:t xml:space="preserve">Tulos</w:t>
      </w:r>
    </w:p>
    <w:p>
      <w:r>
        <w:t xml:space="preserve">Missä Dean ja Cindy asuvat tyttärensä kanssa?</w:t>
      </w:r>
    </w:p>
    <w:p>
      <w:r>
        <w:rPr>
          <w:b/>
        </w:rPr>
        <w:t xml:space="preserve">Tulos</w:t>
      </w:r>
    </w:p>
    <w:p>
      <w:r>
        <w:t xml:space="preserve">Mihin Cindy ja Dean asettuvat?</w:t>
      </w:r>
    </w:p>
    <w:p>
      <w:r>
        <w:rPr>
          <w:b/>
        </w:rPr>
        <w:t xml:space="preserve">Tulos</w:t>
      </w:r>
    </w:p>
    <w:p>
      <w:r>
        <w:t xml:space="preserve">Miksi Dean ilmestyi Cindyn työpaikalle vihaisena ja riitaantui Cindyn pomon, tohtori Feinbergin, kanssa?</w:t>
      </w:r>
    </w:p>
    <w:p>
      <w:r>
        <w:rPr>
          <w:b/>
        </w:rPr>
        <w:t xml:space="preserve">Tulos</w:t>
      </w:r>
    </w:p>
    <w:p>
      <w:r>
        <w:t xml:space="preserve">Mitä Dean toimitti, kun hän tapasi Cindyn?</w:t>
      </w:r>
    </w:p>
    <w:p>
      <w:r>
        <w:rPr>
          <w:b/>
        </w:rPr>
        <w:t xml:space="preserve">Tulos</w:t>
      </w:r>
    </w:p>
    <w:p>
      <w:r>
        <w:t xml:space="preserve">Kuka on Cindyn pomo?</w:t>
      </w:r>
    </w:p>
    <w:p>
      <w:r>
        <w:rPr>
          <w:b/>
        </w:rPr>
        <w:t xml:space="preserve">Tulos</w:t>
      </w:r>
    </w:p>
    <w:p>
      <w:r>
        <w:t xml:space="preserve">Missä Cindy ja Dean tapasivat?</w:t>
      </w:r>
    </w:p>
    <w:p>
      <w:r>
        <w:rPr>
          <w:b/>
        </w:rPr>
        <w:t xml:space="preserve">Tulos</w:t>
      </w:r>
    </w:p>
    <w:p>
      <w:r>
        <w:t xml:space="preserve">Missä Cindy ja Dean tapaavat?</w:t>
      </w:r>
    </w:p>
    <w:p>
      <w:r>
        <w:rPr>
          <w:b/>
        </w:rPr>
        <w:t xml:space="preserve">Tulos</w:t>
      </w:r>
    </w:p>
    <w:p>
      <w:r>
        <w:t xml:space="preserve">Kuka hakkaa Deanin ennen häitä?</w:t>
      </w:r>
    </w:p>
    <w:p>
      <w:r>
        <w:rPr>
          <w:b/>
        </w:rPr>
        <w:t xml:space="preserve">Tulos</w:t>
      </w:r>
    </w:p>
    <w:p>
      <w:r>
        <w:t xml:space="preserve">Kun Dean ja Cindy asuivat jo Pennsylvanian maaseudulla, missä Cindy törmäsi Bobbyyn?</w:t>
      </w:r>
    </w:p>
    <w:p>
      <w:r>
        <w:rPr>
          <w:b/>
        </w:rPr>
        <w:t xml:space="preserve">Tulos</w:t>
      </w:r>
    </w:p>
    <w:p>
      <w:r>
        <w:t xml:space="preserve">Miten Dean ansaitsee elantonsa?</w:t>
      </w:r>
    </w:p>
    <w:p>
      <w:r>
        <w:rPr>
          <w:b/>
        </w:rPr>
        <w:t xml:space="preserve">Tulos</w:t>
      </w:r>
    </w:p>
    <w:p>
      <w:r>
        <w:t xml:space="preserve">Miksi Cindy luuli, että tohtori Feinberg tarjosi hänelle uutta työpaikkaa?</w:t>
      </w:r>
    </w:p>
    <w:p>
      <w:r>
        <w:rPr>
          <w:b/>
        </w:rPr>
        <w:t xml:space="preserve">Tulos</w:t>
      </w:r>
    </w:p>
    <w:p>
      <w:r>
        <w:t xml:space="preserve">Mitä Frankie tekee, kun Dean lähtee talosta?</w:t>
      </w:r>
    </w:p>
    <w:p>
      <w:r>
        <w:rPr>
          <w:b/>
        </w:rPr>
        <w:t xml:space="preserve">Tulos</w:t>
      </w:r>
    </w:p>
    <w:p>
      <w:r>
        <w:t xml:space="preserve">Miten Dan ja Cindy tapaavat?</w:t>
      </w:r>
    </w:p>
    <w:p>
      <w:r>
        <w:rPr>
          <w:b/>
        </w:rPr>
        <w:t xml:space="preserve">Tulos</w:t>
      </w:r>
    </w:p>
    <w:p>
      <w:r>
        <w:t xml:space="preserve">Kun Cindy kertoi Deanille haluavansa erota, mikä oli Deanin argumentti, jolla hän sai Cindyn antamaan avioliitolle uuden mahdollisuuden?</w:t>
      </w:r>
    </w:p>
    <w:p>
      <w:r>
        <w:rPr>
          <w:b/>
        </w:rPr>
        <w:t xml:space="preserve">Tulos</w:t>
      </w:r>
    </w:p>
    <w:p>
      <w:r>
        <w:t xml:space="preserve">Miksi Cindy lähti hotellista aikaisin?</w:t>
      </w:r>
    </w:p>
    <w:p>
      <w:r>
        <w:rPr>
          <w:b/>
        </w:rPr>
        <w:t xml:space="preserve">Tulos</w:t>
      </w:r>
    </w:p>
    <w:p>
      <w:r>
        <w:t xml:space="preserve">Missä Dean työskenteli ennen kuin hän tapasi Cindyn?</w:t>
      </w:r>
    </w:p>
    <w:p>
      <w:r>
        <w:rPr>
          <w:b/>
        </w:rPr>
        <w:t xml:space="preserve">Tulos</w:t>
      </w:r>
    </w:p>
    <w:p>
      <w:r>
        <w:t xml:space="preserve">Kun Cindy päätti peruuttaa abortin, missä Dean kertoi hänelle, että häntä ei haittaa, jos vauva ei ole hänen?</w:t>
      </w:r>
    </w:p>
    <w:p>
      <w:r>
        <w:rPr>
          <w:b/>
        </w:rPr>
        <w:t xml:space="preserve">Tulos</w:t>
      </w:r>
    </w:p>
    <w:p>
      <w:r>
        <w:t xml:space="preserve">Miksi hänen pomonsa tohtori Feinberg soitti Cindylle aikaisin aamulla?</w:t>
      </w:r>
    </w:p>
    <w:p>
      <w:r>
        <w:rPr>
          <w:b/>
        </w:rPr>
        <w:t xml:space="preserve">Tulos</w:t>
      </w:r>
    </w:p>
    <w:p>
      <w:r>
        <w:t xml:space="preserve">Mitä Bobby kysyy Cindylta viinakaupassa?</w:t>
      </w:r>
    </w:p>
    <w:p>
      <w:r>
        <w:rPr>
          <w:b/>
        </w:rPr>
        <w:t xml:space="preserve">Tulos</w:t>
      </w:r>
    </w:p>
    <w:p>
      <w:r>
        <w:t xml:space="preserve">Kun Dean ja Cindy alkavat seurustella, mitä Dean löytää itsestään, mikä voi vaikeuttaa suhdetta?</w:t>
      </w:r>
    </w:p>
    <w:p>
      <w:r>
        <w:rPr>
          <w:b/>
        </w:rPr>
        <w:t xml:space="preserve">Tulos</w:t>
      </w:r>
    </w:p>
    <w:p>
      <w:r>
        <w:t xml:space="preserve">Mitä Cindy päätti aborttiklinikalla?</w:t>
      </w:r>
    </w:p>
    <w:p>
      <w:r>
        <w:rPr>
          <w:b/>
        </w:rPr>
        <w:t xml:space="preserve">Tulos</w:t>
      </w:r>
    </w:p>
    <w:p>
      <w:r>
        <w:t xml:space="preserve">Miksi tohtori Feinberg tarjoaa Cindylle ylennystä?</w:t>
      </w:r>
    </w:p>
    <w:p>
      <w:r>
        <w:rPr>
          <w:b/>
        </w:rPr>
        <w:t xml:space="preserve">Tulos</w:t>
      </w:r>
    </w:p>
    <w:p>
      <w:r>
        <w:t xml:space="preserve">Mikä on Cindyn pääaine?</w:t>
      </w:r>
    </w:p>
    <w:p>
      <w:r>
        <w:rPr>
          <w:b/>
        </w:rPr>
        <w:t xml:space="preserve">Esimerkki 3.801</w:t>
      </w:r>
    </w:p>
    <w:p>
      <w:r>
        <w:t xml:space="preserve"> Iäkäs Charles Foster Kane on kuolinvuoteellaan Xanadun kartanossa, joka on valtava palatsimainen kartano Floridassa. Hän pitää kädessään lumipalloa, lausuu sanan "Rosebud" ja kuolee; pallo liukuu hänen kädestään ja hajoaa lattialle. Uutisfilmin muistokirjoitus kertoo Kanen, valtavan varakkaan sanomalehden kustantajan, elämäntarinan. Kanen kuolemasta tulee sensaatiouutinen ympäri maailmaa, ja uutisfilmin tuottaja antaa toimittaja Jerry Thompsonille tehtäväksi selvittää "Rosebudin" merkityksen.Thompson lähtee haastattelemaan Kanen ystäviä ja työtovereita. Hän lähestyy Kanen toista vaimoa, Susan Alexander Kanea, joka on nykyään alkoholisti ja pitää omaa yökerhoa, mutta tämä kieltäytyy puhumasta hänelle. Thompson menee edesmenneen pankkiiri Walter Parks Thatcherin yksityisarkistoon. Thatcherin kirjallisten muistelmien kautta Thompson saa tietää, että Kanen lapsuus alkoi köyhyydessä Coloradossa. 1871, kun hänen tontiltaan löydettiin kultakaivos, Kanen äiti Mary Kane lähettää Charlesin asumaan Thatcherin luokse, jotta hän saisi kunnon koulutuksen. Samalla kun Thatcher ja Charlesin vanhemmat keskustelevat järjestelyistä sisällä, nuori Kane leikkii iloisesti kelkalla lumessa vanhempiensa täysihoitolan ulkopuolella ja protestoi sitä vastaan, että hänet lähetetään asumaan Thatcherin luo. 25-vuotiaana, vuosia myöhemmin, saatuaan täyden määräysvallan omaan rahastoonsa, Kane ryhtyy sanomalehtiyrittäjäksi ja aloittaa keltaisen journalismin uran. Hän ottaa haltuunsa New York Inquirer -lehden ja alkaa julkaista skandaalimaisia artikkeleita, jotka hyökkäävät Thatcherin liike-elämän etuja vastaan. Vuoden 1929 pörssiromahduksen jälkeen Kane joutuu myymään sanomalehti-imperiuminsa enemmistöosuuden Thatcherille.Takaisin nykyhetkessä Thompson haastattelee Kanen henkilökohtaista yritysjohtajaa Bernsteinia. Bernstein muistelee, miten Kane palkkasi parhaat mahdolliset toimittajat kasvattaakseen Inquirerin levikkiä. Kane nousi valtaan manipuloimalla menestyksekkäästi yleistä mielipidettä Espanjan ja Amerikan sodan suhteen ja menemällä naimisiin Emily Nortonin kanssa, joka oli Yhdysvaltain presidentin veljentytär.Thompson haastattelee Kanen vieraantunutta parasta ystävää, Jedediah Lelandia, vanhainkodissa. Leland muistelee, kuinka Kanen avioliitto Emilyn kanssa hajoaa vuosien mittaan yhä enemmän ja enemmän, ja hän aloittaa suhteen amatöörilaulaja Susan Alexanderin kanssa pyrkiessään New Yorkin kuvernööriksi. Sekä hänen vaimonsa että poliittinen vastustajansa saavat tietää suhteesta, ja julkinen skandaali päättää hänen poliittisen uransa. Kane menee naimisiin Susanin kanssa ja pakottaa hänet nöyryyttävälle oopperauralle, johon hänellä ei ole lahjakkuutta eikä kunnianhimoa.Takaisin nykyhetkessä Susan suostuu nyt Thompsonin haastatteluun ja muistelee epäonnistunutta oopperauraansa. Kane antaa Susanin lopulta luopua laulajanurastaan, kun tämä on yrittänyt itsemurhaa. Vietettyään vuosia Kanen hallitsemana ja elettyään eristyksissä Xanadussa Susan jättää Kanen. Kanen hovimestari Raymond kertoo, että Susanin jätettyä hänet Kane alkaa väkivaltaisesti tuhota Susanin makuuhuoneen sisältöä. Yhtäkkiä hän rauhoittuu nähdessään lumipallon ja sanoessaan: "Rosebud." Takaisin Xanadussa Kanen tavaroita luetteloidaan tai hävitetään. Thompson toteaa, ettei hän pysty ratkaisemaan mysteeriä ja että Kanen viimeisen sanan merkitys jää ikuisesti arvoitukseksi. Elokuvan lopussa kamera paljastaa, että "Rosebud" on sen kelkan kauppanimi, jolla kahdeksanvuotias Kane leikki sinä päivänä, kun hänet vietiin kotoaan Coloradosta. Xanadun henkilökunnan romuksi luulema kelkka poltetaan uunissa.</w:t>
      </w:r>
    </w:p>
    <w:p>
      <w:r>
        <w:rPr>
          <w:b/>
        </w:rPr>
        <w:t xml:space="preserve">Tulos</w:t>
      </w:r>
    </w:p>
    <w:p>
      <w:r>
        <w:t xml:space="preserve">Mikä oli Rosebud?</w:t>
      </w:r>
    </w:p>
    <w:p>
      <w:r>
        <w:rPr>
          <w:b/>
        </w:rPr>
        <w:t xml:space="preserve">Tulos</w:t>
      </w:r>
    </w:p>
    <w:p>
      <w:r>
        <w:t xml:space="preserve">Kenen luo Mary lähetti Kanen asumaan?</w:t>
      </w:r>
    </w:p>
    <w:p>
      <w:r>
        <w:rPr>
          <w:b/>
        </w:rPr>
        <w:t xml:space="preserve">Tulos</w:t>
      </w:r>
    </w:p>
    <w:p>
      <w:r>
        <w:t xml:space="preserve">Kuinka vanha Kane on, kun hän saa rahastonsa hallintaansa?</w:t>
      </w:r>
    </w:p>
    <w:p>
      <w:r>
        <w:rPr>
          <w:b/>
        </w:rPr>
        <w:t xml:space="preserve">Tulos</w:t>
      </w:r>
    </w:p>
    <w:p>
      <w:r>
        <w:t xml:space="preserve">Missä Kane kasvoi?</w:t>
      </w:r>
    </w:p>
    <w:p>
      <w:r>
        <w:rPr>
          <w:b/>
        </w:rPr>
        <w:t xml:space="preserve">Tulos</w:t>
      </w:r>
    </w:p>
    <w:p>
      <w:r>
        <w:t xml:space="preserve">Kenen kanssa Kanella oli suhde?</w:t>
      </w:r>
    </w:p>
    <w:p>
      <w:r>
        <w:rPr>
          <w:b/>
        </w:rPr>
        <w:t xml:space="preserve">Tulos</w:t>
      </w:r>
    </w:p>
    <w:p>
      <w:r>
        <w:t xml:space="preserve">Minkä sanan Charles Foster Kane lausuu kuolinvuoteellaan?</w:t>
      </w:r>
    </w:p>
    <w:p>
      <w:r>
        <w:rPr>
          <w:b/>
        </w:rPr>
        <w:t xml:space="preserve">Tulos</w:t>
      </w:r>
    </w:p>
    <w:p>
      <w:r>
        <w:t xml:space="preserve">Minkä ikäisenä Kane sai täyden käyttöoikeuden rahastoonsa?</w:t>
      </w:r>
    </w:p>
    <w:p>
      <w:r>
        <w:rPr>
          <w:b/>
        </w:rPr>
        <w:t xml:space="preserve">Tulos</w:t>
      </w:r>
    </w:p>
    <w:p>
      <w:r>
        <w:t xml:space="preserve">Kenen kanssa Kane aloittaa avioliiton ulkopuolisen suhteen?</w:t>
      </w:r>
    </w:p>
    <w:p>
      <w:r>
        <w:rPr>
          <w:b/>
        </w:rPr>
        <w:t xml:space="preserve">Tulos</w:t>
      </w:r>
    </w:p>
    <w:p>
      <w:r>
        <w:t xml:space="preserve">Miksi Kane lopulta salli Susanin lopettaa laulu-uransa?</w:t>
      </w:r>
    </w:p>
    <w:p>
      <w:r>
        <w:rPr>
          <w:b/>
        </w:rPr>
        <w:t xml:space="preserve">Tulos</w:t>
      </w:r>
    </w:p>
    <w:p>
      <w:r>
        <w:t xml:space="preserve">Mitä Kanen äidin tontilta löydettiin vuonna 1871?</w:t>
      </w:r>
    </w:p>
    <w:p>
      <w:r>
        <w:rPr>
          <w:b/>
        </w:rPr>
        <w:t xml:space="preserve">Tulos</w:t>
      </w:r>
    </w:p>
    <w:p>
      <w:r>
        <w:t xml:space="preserve">Mistä Kanen lapsuus alkoi?</w:t>
      </w:r>
    </w:p>
    <w:p>
      <w:r>
        <w:rPr>
          <w:b/>
        </w:rPr>
        <w:t xml:space="preserve">Tulos</w:t>
      </w:r>
    </w:p>
    <w:p>
      <w:r>
        <w:t xml:space="preserve">Minkä tapahtuman jälkeen Kane antaa Susanin lopettaa laulajanuransa?</w:t>
      </w:r>
    </w:p>
    <w:p>
      <w:r>
        <w:rPr>
          <w:b/>
        </w:rPr>
        <w:t xml:space="preserve">Tulos</w:t>
      </w:r>
    </w:p>
    <w:p>
      <w:r>
        <w:t xml:space="preserve">Mitä Maria löysi tontiltaan?</w:t>
      </w:r>
    </w:p>
    <w:p>
      <w:r>
        <w:rPr>
          <w:b/>
        </w:rPr>
        <w:t xml:space="preserve">Tulos</w:t>
      </w:r>
    </w:p>
    <w:p>
      <w:r>
        <w:t xml:space="preserve">Minkä uran Kane aloittaa?</w:t>
      </w:r>
    </w:p>
    <w:p>
      <w:r>
        <w:rPr>
          <w:b/>
        </w:rPr>
        <w:t xml:space="preserve">Tulos</w:t>
      </w:r>
    </w:p>
    <w:p>
      <w:r>
        <w:t xml:space="preserve">Kuka on Kanen yritysjohtaja?</w:t>
      </w:r>
    </w:p>
    <w:p>
      <w:r>
        <w:rPr>
          <w:b/>
        </w:rPr>
        <w:t xml:space="preserve">Tulos</w:t>
      </w:r>
    </w:p>
    <w:p>
      <w:r>
        <w:t xml:space="preserve">Kuka on Emily Nortonin setä?</w:t>
      </w:r>
    </w:p>
    <w:p>
      <w:r>
        <w:rPr>
          <w:b/>
        </w:rPr>
        <w:t xml:space="preserve">Tulos</w:t>
      </w:r>
    </w:p>
    <w:p>
      <w:r>
        <w:t xml:space="preserve">Mikä on sanan "rosebud" merkitys?</w:t>
      </w:r>
    </w:p>
    <w:p>
      <w:r>
        <w:rPr>
          <w:b/>
        </w:rPr>
        <w:t xml:space="preserve">Tulos</w:t>
      </w:r>
    </w:p>
    <w:p>
      <w:r>
        <w:t xml:space="preserve">Kuka on kuolinvuoteellaan?</w:t>
      </w:r>
    </w:p>
    <w:p>
      <w:r>
        <w:rPr>
          <w:b/>
        </w:rPr>
        <w:t xml:space="preserve">Tulos</w:t>
      </w:r>
    </w:p>
    <w:p>
      <w:r>
        <w:t xml:space="preserve">Kuka on Kanen vieraantunut paras ystävä?</w:t>
      </w:r>
    </w:p>
    <w:p>
      <w:r>
        <w:rPr>
          <w:b/>
        </w:rPr>
        <w:t xml:space="preserve">Tulos</w:t>
      </w:r>
    </w:p>
    <w:p>
      <w:r>
        <w:t xml:space="preserve">Minkä sanomalehden Kane ottaa haltuunsa?</w:t>
      </w:r>
    </w:p>
    <w:p>
      <w:r>
        <w:rPr>
          <w:b/>
        </w:rPr>
        <w:t xml:space="preserve">Tulos</w:t>
      </w:r>
    </w:p>
    <w:p>
      <w:r>
        <w:t xml:space="preserve">Miksi Kanen piti myydä määräysvalta sanomalehtiinsä?</w:t>
      </w:r>
    </w:p>
    <w:p>
      <w:r>
        <w:rPr>
          <w:b/>
        </w:rPr>
        <w:t xml:space="preserve">Tulos</w:t>
      </w:r>
    </w:p>
    <w:p>
      <w:r>
        <w:t xml:space="preserve">Missä kartano sijaitsee?</w:t>
      </w:r>
    </w:p>
    <w:p>
      <w:r>
        <w:rPr>
          <w:b/>
        </w:rPr>
        <w:t xml:space="preserve">Tulos</w:t>
      </w:r>
    </w:p>
    <w:p>
      <w:r>
        <w:t xml:space="preserve">Mikä on Kanen kartanon nimi Floridassa?</w:t>
      </w:r>
    </w:p>
    <w:p>
      <w:r>
        <w:rPr>
          <w:b/>
        </w:rPr>
        <w:t xml:space="preserve">Tulos</w:t>
      </w:r>
    </w:p>
    <w:p>
      <w:r>
        <w:t xml:space="preserve">Mitä Kane pitää kädessään kuolinvuoteellaan?</w:t>
      </w:r>
    </w:p>
    <w:p>
      <w:r>
        <w:rPr>
          <w:b/>
        </w:rPr>
        <w:t xml:space="preserve">Tulos</w:t>
      </w:r>
    </w:p>
    <w:p>
      <w:r>
        <w:t xml:space="preserve">Kenen toimittajan tehtävänä on selvittää sanan "ruusunnuppu" merkitys?</w:t>
      </w:r>
    </w:p>
    <w:p>
      <w:r>
        <w:rPr>
          <w:b/>
        </w:rPr>
        <w:t xml:space="preserve">Tulos</w:t>
      </w:r>
    </w:p>
    <w:p>
      <w:r>
        <w:t xml:space="preserve">Mitä Kane tavoitteli ammatillisesti aloittaessaan suhteensa Susanin kanssa?</w:t>
      </w:r>
    </w:p>
    <w:p>
      <w:r>
        <w:rPr>
          <w:b/>
        </w:rPr>
        <w:t xml:space="preserve">Tulos</w:t>
      </w:r>
    </w:p>
    <w:p>
      <w:r>
        <w:t xml:space="preserve">Missä Xanadu sijaitsi?</w:t>
      </w:r>
    </w:p>
    <w:p>
      <w:r>
        <w:rPr>
          <w:b/>
        </w:rPr>
        <w:t xml:space="preserve">Tulos</w:t>
      </w:r>
    </w:p>
    <w:p>
      <w:r>
        <w:t xml:space="preserve">Kenen arkistoon Thompson menee?</w:t>
      </w:r>
    </w:p>
    <w:p>
      <w:r>
        <w:rPr>
          <w:b/>
        </w:rPr>
        <w:t xml:space="preserve">Tulos</w:t>
      </w:r>
    </w:p>
    <w:p>
      <w:r>
        <w:t xml:space="preserve">Minkä sanan Kane lausuu?</w:t>
      </w:r>
    </w:p>
    <w:p>
      <w:r>
        <w:rPr>
          <w:b/>
        </w:rPr>
        <w:t xml:space="preserve">Tulos</w:t>
      </w:r>
    </w:p>
    <w:p>
      <w:r>
        <w:t xml:space="preserve">Kuka haastattelee Kanen ystäviä?</w:t>
      </w:r>
    </w:p>
    <w:p>
      <w:r>
        <w:rPr>
          <w:b/>
        </w:rPr>
        <w:t xml:space="preserve">Esimerkki 3.802</w:t>
      </w:r>
    </w:p>
    <w:p>
      <w:r>
        <w:t xml:space="preserve"> Elokuun 12. päivänä 2011 meteoreiksi luultuja suuria massoja laskeutuu valtameriin useiden suurten rannikkokaupunkien lähelle. Esineet paljastuvat avaruusaluksiksi, jotka sisältävät vihamielistä maan ulkopuolista elämää. Camp Pendletonin merijalkaväki saapuu Los Angelesiin, mukaan lukien kersantti Michael Nantz (Eckhart), Irakin sodan veteraani. Nantzin oli määrä aloittaa eläkkeelle jääminen, mutta hyökkäyksen vuoksi hänestä tehdään vt. kersantti 2. pataljoonan 5. merijalkaväenjoukkojen Echo-komppanian 1. joukkueeseen. 2. luutnantti William Martinezin (Rodr guez) komennossa joukkue saapuu Santa Monican lentokentälle, joka on nykyään etuvartioasemana. Muukalaisten maajoukoilla ei ole ilmeisesti ilmatukea, joten ilmavoimat valmistautuu pommittamaan Santa Monican aluetta mattopommilla, ja joukkue saa tehtäväkseen pelastaa siviilejä LAPD:n poliisiasemalta Länsi-Los Angelesissa ennen pommitusta. Kun he etenevät kaupungin läpi, he joutuvat väijytykseen ja kärsivät useita tappioita, nimittäin Grayston, Guerrero ja Lenihan tulitaistelussa. Nantz vie Imlayn ja Harrisin etsimään Lenihania, joka puuttuu ryhmästä haavoittumisensa jälkeen. Taisteltuaan vihamielistä muukalaista vastaan he onnistuvat ryhmittymään uudelleen ja liittoutuvat 40. jalkaväkidivisioonan armeijan kansalliskaartin sotilaiden ryhmän ja ilmavoimien tiedustelukersantti Elena Santosin (Michelle Rodriguez) kanssa. Poliisiasemalla joukkue löytää viisi siviiliä: eläinlääkäri Michele (Moynahan), lapset Hector Rincon (Cass), Kirsten (King) Amy (Gould) ja Hectorin isä Joe (Pe a). Helikopteri saapuu evakuoimaan haavoittuneita merijalkaväen sotilaita, mutta ei voi pelastaa siviilejä painorajoitusten vuoksi. Kun helikopteri nousee ilmaan, muukalaisten ilmavoimat tuhoavat sen, jolloin Grayston, Guerrero, Lenihan ja Simmons kuolevat. merijalkaväen sotilaat ottavat evakuointia varten käyttöön kaupunkibussin. He myös elävöittävät haavoittuneen avaruusolennon Santosin avulla ja löytävät sen vartalosta haavoittuvan kohdan sekä saavat tietää, että avaruusolentokoneet ovat lennokkeja, jotka jäljittävät ihmisiä radiolähetysten avulla. Santos paljastaa, että hänen alkuperäinen tehtävänsä oli löytää muukalaisten keskitetty komentokeskus, koska hän uskoi, että sen tuhoaminen deaktivoisi lennokit. I-10-moottoritiellä bussi joutuu hyökkäyksen kohteeksi. Koska ulosajoramppi on tuhoutunut, merijalkaväen on pakko köyttää siviilit pois moottoritieltä. Merijalkaväen sotilaat Stavrou (Pesi) ja Mottola (Liao) sekä kansalliskaartin sotilaat saavat surmansa, Joe ja luutnantti Martinez haavoittuvat. Martinez räjäyttää räjähteet bussin sisällä tappaen itsensä ja muukalaiset, jolloin Nantz saa komennon. Eloonjääneet merijalkaväen sotilaat Nantz, Santos, Imlay, Kerns, Lockett, Harris, Adukwu ja siviilit pakenevat pommitusalueelta. Uutisraportissa arvellaan, että avaruusolennot etsivät Maan vettä polttoaineeksi yrittäessään asuttaa planeetan ja hävittää ihmiset. Ryhmä valmistautuu pommitukseen, mutta mitään ei tapahdu. Palatessaan tukikohtaan merijalkaväen sotilaat huomaavat, että se on tuhoutunut ja armeija vetäytyy Los Angelesista. Merijalkaväen sotilaat aikovat saattaa siviilit vaihtoehtoiseen poistumispaikkaan. Joe kuolee haavoihinsa, ja Lockett joutuu Nantzin kanssa tekemisiin veljensä, kersantti Dwayne G. Lockettin ja muiden Nantzin viimeisellä kierroksella kuolleiden kanssa. He pääsevät yhteisymmärrykseen, kun Nantz selittää ajattelevansa heitä joka päivä ja luettelee jokaisen henkilön nimen, sotilasarvon ja sarjanumeron. Sitten Nantz sanoo, että eloonjääneiden merijalkaväen sotilaiden pitäisi edetä eteenpäin yhtenäisinä kunnioittaakseen kaatuneita tovereitaan, Joe mukaan lukien. He pääsevät onnistuneesti pelastautumispaikalle ja evakuoituvat helikopterilla, mutta kesken lennon kopterista katkeaa hetkeksi virta. Nantz arvelee, että he leijuvat muukalaisten komentokeskuksen hallussa olevan paikan yllä, kun se välittää radioenergiaa lennokeilleen. Hän päättää tiedustella aluetta yksin, mutta hänen tiiminsä vaatii häntä mukaansa. Maasta etsiessään merijalkaväen sotilaat vahvistavat suuren muukalaisaluksen läsnäolon. Kerns pyytää radiolla ohjuksia, joita Nantz ohjaa manuaalisesti lasermittarin avulla samalla kun muut puolustavat hänen asemaansa. Vaikka Kerns kuolee, kun lennokki havaitsee hänen signaalinsa, merijalkaväki onnistuu ohjaamaan ohjuksen komentomoduuliin, joka tuhoutuu. Muukalaisten maajoukot vetäytyvät, kun niiden hallitsemattomat lennokit putoavat maahan, juuri kun merijalkaväen vahvistukset saapuvat. Mojaven autiomaassa sijaitsevassa väliaikaisessa tukikohdassa Nantz, Imlay, Lockett, Harris ja Adukwu, alkuperäisen joukkueen kuusi eloonjäänyttä sekä Santos, otetaan vastaan sankareina. Lepokäskyistä huolimatta he aseistautuvat uudelleen ja liittyvät muiden merijalkaväen sotilaiden joukkoon valloittaakseen Los Angelesin takaisin muiden maiden aloittaessa samanlaisia sotilasoperaatioita vihamielistä lajia vastaan.</w:t>
      </w:r>
    </w:p>
    <w:p>
      <w:r>
        <w:rPr>
          <w:b/>
        </w:rPr>
        <w:t xml:space="preserve">Tulos</w:t>
      </w:r>
    </w:p>
    <w:p>
      <w:r>
        <w:t xml:space="preserve">Kuinka monta siviiliä löytyy poliisiasemalta?</w:t>
      </w:r>
    </w:p>
    <w:p>
      <w:r>
        <w:rPr>
          <w:b/>
        </w:rPr>
        <w:t xml:space="preserve">Tulos</w:t>
      </w:r>
    </w:p>
    <w:p>
      <w:r>
        <w:t xml:space="preserve">Missä merijalkaväen väliaikainen tukikohta sijaitsee?</w:t>
      </w:r>
    </w:p>
    <w:p>
      <w:r>
        <w:rPr>
          <w:b/>
        </w:rPr>
        <w:t xml:space="preserve">Tulos</w:t>
      </w:r>
    </w:p>
    <w:p>
      <w:r>
        <w:t xml:space="preserve">Miksi uutisessa sanotaan, että avaruusolennot etsivät vettä?</w:t>
      </w:r>
    </w:p>
    <w:p>
      <w:r>
        <w:rPr>
          <w:b/>
        </w:rPr>
        <w:t xml:space="preserve">Tulos</w:t>
      </w:r>
    </w:p>
    <w:p>
      <w:r>
        <w:t xml:space="preserve">Mitä merijalkaväki löytää maan alta?</w:t>
      </w:r>
    </w:p>
    <w:p>
      <w:r>
        <w:rPr>
          <w:b/>
        </w:rPr>
        <w:t xml:space="preserve">Tulos</w:t>
      </w:r>
    </w:p>
    <w:p>
      <w:r>
        <w:t xml:space="preserve">Missä väliaikainen tukikohta sijaitsee?</w:t>
      </w:r>
    </w:p>
    <w:p>
      <w:r>
        <w:rPr>
          <w:b/>
        </w:rPr>
        <w:t xml:space="preserve">Tulos</w:t>
      </w:r>
    </w:p>
    <w:p>
      <w:r>
        <w:t xml:space="preserve">Kuka on kersantti Nantz?</w:t>
      </w:r>
    </w:p>
    <w:p>
      <w:r>
        <w:rPr>
          <w:b/>
        </w:rPr>
        <w:t xml:space="preserve">Tulos</w:t>
      </w:r>
    </w:p>
    <w:p>
      <w:r>
        <w:t xml:space="preserve">Mitä merijalkaväen sotilaat varmistavat maanalaisen etsinnän jälkeen?</w:t>
      </w:r>
    </w:p>
    <w:p>
      <w:r>
        <w:rPr>
          <w:b/>
        </w:rPr>
        <w:t xml:space="preserve">Tulos</w:t>
      </w:r>
    </w:p>
    <w:p>
      <w:r>
        <w:t xml:space="preserve">Mihin merijalkaväen sotilaat ohjaavat ohjuksen saadakseen muukalaiset perääntymään?</w:t>
      </w:r>
    </w:p>
    <w:p>
      <w:r>
        <w:rPr>
          <w:b/>
        </w:rPr>
        <w:t xml:space="preserve">Tulos</w:t>
      </w:r>
    </w:p>
    <w:p>
      <w:r>
        <w:t xml:space="preserve">Mitä ilmavoimat valmistautuvat tekemään Santa Monicalle, koska muukalaisilla ei ole ilmeisesti ilmatukea?</w:t>
      </w:r>
    </w:p>
    <w:p>
      <w:r>
        <w:rPr>
          <w:b/>
        </w:rPr>
        <w:t xml:space="preserve">Tulos</w:t>
      </w:r>
    </w:p>
    <w:p>
      <w:r>
        <w:t xml:space="preserve">Minkälainen energia saa Nantzin teorian mukaan helikopterin menettämään tehonsa?</w:t>
      </w:r>
    </w:p>
    <w:p>
      <w:r>
        <w:rPr>
          <w:b/>
        </w:rPr>
        <w:t xml:space="preserve">Tulos</w:t>
      </w:r>
    </w:p>
    <w:p>
      <w:r>
        <w:t xml:space="preserve">Mistä merijalkaväen sotilaat löytävät haavoittuvan kohdan avaruusolennosta?</w:t>
      </w:r>
    </w:p>
    <w:p>
      <w:r>
        <w:rPr>
          <w:b/>
        </w:rPr>
        <w:t xml:space="preserve">Tulos</w:t>
      </w:r>
    </w:p>
    <w:p>
      <w:r>
        <w:t xml:space="preserve">Mitä tapahtuu helikopterille, joka saapuu evakuoimaan haavoittuneita merijalkaväen sotilaita?</w:t>
      </w:r>
    </w:p>
    <w:p>
      <w:r>
        <w:rPr>
          <w:b/>
        </w:rPr>
        <w:t xml:space="preserve">Tulos</w:t>
      </w:r>
    </w:p>
    <w:p>
      <w:r>
        <w:t xml:space="preserve">Kuinka monta siviiliä joukkue löytää poliisiasemalta?</w:t>
      </w:r>
    </w:p>
    <w:p>
      <w:r>
        <w:rPr>
          <w:b/>
        </w:rPr>
        <w:t xml:space="preserve">Tulos</w:t>
      </w:r>
    </w:p>
    <w:p>
      <w:r>
        <w:t xml:space="preserve">Kuka on 1. joukkueen aktiivinen vääpeli?</w:t>
      </w:r>
    </w:p>
    <w:p>
      <w:r>
        <w:rPr>
          <w:b/>
        </w:rPr>
        <w:t xml:space="preserve">Tulos</w:t>
      </w:r>
    </w:p>
    <w:p>
      <w:r>
        <w:t xml:space="preserve">Mitä lentokenttää joukkue käyttää?</w:t>
      </w:r>
    </w:p>
    <w:p>
      <w:r>
        <w:rPr>
          <w:b/>
        </w:rPr>
        <w:t xml:space="preserve">Tulos</w:t>
      </w:r>
    </w:p>
    <w:p>
      <w:r>
        <w:t xml:space="preserve">Mitä 12. elokuuta 2011 mereen laskeutuneita suuria massoja arveltiin olevan?</w:t>
      </w:r>
    </w:p>
    <w:p>
      <w:r>
        <w:rPr>
          <w:b/>
        </w:rPr>
        <w:t xml:space="preserve">Tulos</w:t>
      </w:r>
    </w:p>
    <w:p>
      <w:r>
        <w:t xml:space="preserve">Kuka on komentaja Martinezin kuoleman jälkeen?</w:t>
      </w:r>
    </w:p>
    <w:p>
      <w:r>
        <w:rPr>
          <w:b/>
        </w:rPr>
        <w:t xml:space="preserve">Tulos</w:t>
      </w:r>
    </w:p>
    <w:p>
      <w:r>
        <w:t xml:space="preserve">Kuinka monta siviiliä joukkue löytää poliisiasemalta?</w:t>
      </w:r>
    </w:p>
    <w:p>
      <w:r>
        <w:rPr>
          <w:b/>
        </w:rPr>
        <w:t xml:space="preserve">Tulos</w:t>
      </w:r>
    </w:p>
    <w:p>
      <w:r>
        <w:t xml:space="preserve">Miksi siviilejä ei voida pelastaa helikopteriin?</w:t>
      </w:r>
    </w:p>
    <w:p>
      <w:r>
        <w:rPr>
          <w:b/>
        </w:rPr>
        <w:t xml:space="preserve">Tulos</w:t>
      </w:r>
    </w:p>
    <w:p>
      <w:r>
        <w:t xml:space="preserve">Mistä lentokentästä tulee etuvartiotukikohta?</w:t>
      </w:r>
    </w:p>
    <w:p>
      <w:r>
        <w:rPr>
          <w:b/>
        </w:rPr>
        <w:t xml:space="preserve">Tulos</w:t>
      </w:r>
    </w:p>
    <w:p>
      <w:r>
        <w:t xml:space="preserve">Kuka puhuu Nantzille hänen kaatuneesta veljestään?</w:t>
      </w:r>
    </w:p>
    <w:p>
      <w:r>
        <w:rPr>
          <w:b/>
        </w:rPr>
        <w:t xml:space="preserve">Tulos</w:t>
      </w:r>
    </w:p>
    <w:p>
      <w:r>
        <w:t xml:space="preserve">Mitä helikopterille tapahtuu, kun se nousee ilmaan?</w:t>
      </w:r>
    </w:p>
    <w:p>
      <w:r>
        <w:rPr>
          <w:b/>
        </w:rPr>
        <w:t xml:space="preserve">Tulos</w:t>
      </w:r>
    </w:p>
    <w:p>
      <w:r>
        <w:t xml:space="preserve">Millä avaruusolentokoneet jäljittävät ihmisiä?</w:t>
      </w:r>
    </w:p>
    <w:p>
      <w:r>
        <w:rPr>
          <w:b/>
        </w:rPr>
        <w:t xml:space="preserve">Tulos</w:t>
      </w:r>
    </w:p>
    <w:p>
      <w:r>
        <w:t xml:space="preserve">Mitä Santos uskoo avaruusolentojen komentokeskuksen räjäyttämisellä saavutettavan?</w:t>
      </w:r>
    </w:p>
    <w:p>
      <w:r>
        <w:rPr>
          <w:b/>
        </w:rPr>
        <w:t xml:space="preserve">Tulos</w:t>
      </w:r>
    </w:p>
    <w:p>
      <w:r>
        <w:t xml:space="preserve">Mikä laskeutuu mereen tarinan alussa?</w:t>
      </w:r>
    </w:p>
    <w:p>
      <w:r>
        <w:rPr>
          <w:b/>
        </w:rPr>
        <w:t xml:space="preserve">Tulos</w:t>
      </w:r>
    </w:p>
    <w:p>
      <w:r>
        <w:t xml:space="preserve">Minkä sodan veteraani Michael on?</w:t>
      </w:r>
    </w:p>
    <w:p>
      <w:r>
        <w:rPr>
          <w:b/>
        </w:rPr>
        <w:t xml:space="preserve">Tulos</w:t>
      </w:r>
    </w:p>
    <w:p>
      <w:r>
        <w:t xml:space="preserve">Mistä Los Angelesiin saapuvat merijalkaväen sotilaat tulevat?</w:t>
      </w:r>
    </w:p>
    <w:p>
      <w:r>
        <w:rPr>
          <w:b/>
        </w:rPr>
        <w:t xml:space="preserve">Tulos</w:t>
      </w:r>
    </w:p>
    <w:p>
      <w:r>
        <w:t xml:space="preserve">Millaisen ajoneuvon merijalkaväen sotilaat ottavat evakuointia varten käyttöönsä?</w:t>
      </w:r>
    </w:p>
    <w:p>
      <w:r>
        <w:rPr>
          <w:b/>
        </w:rPr>
        <w:t xml:space="preserve">Tulos</w:t>
      </w:r>
    </w:p>
    <w:p>
      <w:r>
        <w:t xml:space="preserve">Kun merijalkaväen sotilaat saavuttavat louhintapaikan, millä ajoneuvolla he lähtevät?</w:t>
      </w:r>
    </w:p>
    <w:p>
      <w:r>
        <w:rPr>
          <w:b/>
        </w:rPr>
        <w:t xml:space="preserve">Tulos</w:t>
      </w:r>
    </w:p>
    <w:p>
      <w:r>
        <w:t xml:space="preserve">Mitä tapahtuu, kun merijalkaväen sotilaat palaavat tukikohtaan?</w:t>
      </w:r>
    </w:p>
    <w:p>
      <w:r>
        <w:rPr>
          <w:b/>
        </w:rPr>
        <w:t xml:space="preserve">Esimerkki 3.803</w:t>
      </w:r>
    </w:p>
    <w:p>
      <w:r>
        <w:t xml:space="preserve"> Kun Israel Potter jättää auransa ja lähtee taistelemaan Amerikan vallankumoukseen, hän joutuu välittömästi Bunker Hillin taisteluun, jossa hän saa useita haavoja. Tämä ei kuitenkaan lannista häntä, ja kuultuaan kenraali George Washingtonin innostavan puheen hän ilmoittautuu vapaaehtoiseksi uusiin tehtäviin, tällä kertaa merelle, jossa häntä odottaa vielä enemmän epäonnea. Britannian laivasto ottaa Israelin kiinni ja vie hänet Englantiin. Hän onnistuu kuitenkin pakenemaan, ja tämä käynnistää sarjan poikkeuksellisia tapahtumia ja tapaamisia merkittävien ihmisten kanssa. Matkan varrella Israel tapaa kuningas Yrjö III:n, joka pitää jenkkikapinallisesta ja majoittaa hänet Kew Gardensiin, Benjamin Franklinin, joka pakottaa Israelin vakoojaksi, John Paul Jonesin, joka kutsuu Israelin miehistöönsä Rangerilla, ja Ethan Allenin, jonka Israel yrittää vapauttaa brittivankilasta. Näiden seikkailujen aikana Israel Potter suoriutuu urheasti, mutta hänen isänmaallinen urheutensa ei vie häntä lähemmäs unelmaansa palata Amerikkaan. Sodan jälkeen Israel löytää itsensä Lontoosta, jossa hän vajoaa köyhyyteen. Lopulta, viisikymmentä vuotta sen jälkeen, kun hän jätti auransa, hän palaa takaisin rakkaaseen Berkshireen. Harvat asiat ovat kuitenkin ennallaan. Pian Israel katoaa olemattomiin, hänen nimensä katoaa muistista, ja hän kuolee samana päivänä, kun hänen kotimaansa vanhin tammi kaadetaan.</w:t>
      </w:r>
    </w:p>
    <w:p>
      <w:r>
        <w:rPr>
          <w:b/>
        </w:rPr>
        <w:t xml:space="preserve">Tulos</w:t>
      </w:r>
    </w:p>
    <w:p>
      <w:r>
        <w:t xml:space="preserve">Mihin taisteluun Israel Potter joutuu?</w:t>
      </w:r>
    </w:p>
    <w:p>
      <w:r>
        <w:rPr>
          <w:b/>
        </w:rPr>
        <w:t xml:space="preserve">Tulos</w:t>
      </w:r>
    </w:p>
    <w:p>
      <w:r>
        <w:t xml:space="preserve">Kuinka kauan Israel oli poissa kotikaupungistaan?</w:t>
      </w:r>
    </w:p>
    <w:p>
      <w:r>
        <w:rPr>
          <w:b/>
        </w:rPr>
        <w:t xml:space="preserve">Tulos</w:t>
      </w:r>
    </w:p>
    <w:p>
      <w:r>
        <w:t xml:space="preserve">Mitä John Paul Jones pyysi Israelia tekemään?</w:t>
      </w:r>
    </w:p>
    <w:p>
      <w:r>
        <w:rPr>
          <w:b/>
        </w:rPr>
        <w:t xml:space="preserve">Tulos</w:t>
      </w:r>
    </w:p>
    <w:p>
      <w:r>
        <w:t xml:space="preserve">Mikä tapahtuma tapahtuu Israelin kuoleman jälkeen?</w:t>
      </w:r>
    </w:p>
    <w:p>
      <w:r>
        <w:rPr>
          <w:b/>
        </w:rPr>
        <w:t xml:space="preserve">Tulos</w:t>
      </w:r>
    </w:p>
    <w:p>
      <w:r>
        <w:t xml:space="preserve">Kuka vangitsee Israelin ja vie hänet Englantiin? </w:t>
      </w:r>
    </w:p>
    <w:p>
      <w:r>
        <w:rPr>
          <w:b/>
        </w:rPr>
        <w:t xml:space="preserve">Tulos</w:t>
      </w:r>
    </w:p>
    <w:p>
      <w:r>
        <w:t xml:space="preserve">Missä taistelussa Israel Potter taistelee ensin? </w:t>
      </w:r>
    </w:p>
    <w:p>
      <w:r>
        <w:rPr>
          <w:b/>
        </w:rPr>
        <w:t xml:space="preserve">Tulos</w:t>
      </w:r>
    </w:p>
    <w:p>
      <w:r>
        <w:t xml:space="preserve">Mitä tapahtuu sinä päivänä, jona Israel kuolee? </w:t>
      </w:r>
    </w:p>
    <w:p>
      <w:r>
        <w:rPr>
          <w:b/>
        </w:rPr>
        <w:t xml:space="preserve">Tulos</w:t>
      </w:r>
    </w:p>
    <w:p>
      <w:r>
        <w:t xml:space="preserve">Benjamin Franklin patistaa Potteria ryhtymään miksi?</w:t>
      </w:r>
    </w:p>
    <w:p>
      <w:r>
        <w:rPr>
          <w:b/>
        </w:rPr>
        <w:t xml:space="preserve">Tulos</w:t>
      </w:r>
    </w:p>
    <w:p>
      <w:r>
        <w:t xml:space="preserve">Missä kuningas Yrjö III suojelee Potteria? </w:t>
      </w:r>
    </w:p>
    <w:p>
      <w:r>
        <w:rPr>
          <w:b/>
        </w:rPr>
        <w:t xml:space="preserve">Tulos</w:t>
      </w:r>
    </w:p>
    <w:p>
      <w:r>
        <w:t xml:space="preserve">Mikä oli Israelin haavojen syy?</w:t>
      </w:r>
    </w:p>
    <w:p>
      <w:r>
        <w:rPr>
          <w:b/>
        </w:rPr>
        <w:t xml:space="preserve">Tulos</w:t>
      </w:r>
    </w:p>
    <w:p>
      <w:r>
        <w:t xml:space="preserve">Mitä Israel Potter teki työkseen ennen sotaa? </w:t>
      </w:r>
    </w:p>
    <w:p>
      <w:r>
        <w:rPr>
          <w:b/>
        </w:rPr>
        <w:t xml:space="preserve">Tulos</w:t>
      </w:r>
    </w:p>
    <w:p>
      <w:r>
        <w:t xml:space="preserve">Mihin Israel päätyy sodan jälkeen?</w:t>
      </w:r>
    </w:p>
    <w:p>
      <w:r>
        <w:rPr>
          <w:b/>
        </w:rPr>
        <w:t xml:space="preserve">Tulos</w:t>
      </w:r>
    </w:p>
    <w:p>
      <w:r>
        <w:t xml:space="preserve">Kuka suojelee Israel Potteria?</w:t>
      </w:r>
    </w:p>
    <w:p>
      <w:r>
        <w:rPr>
          <w:b/>
        </w:rPr>
        <w:t xml:space="preserve">Tulos</w:t>
      </w:r>
    </w:p>
    <w:p>
      <w:r>
        <w:t xml:space="preserve">Kenet Israel yrittää vapauttaa vankilasta?</w:t>
      </w:r>
    </w:p>
    <w:p>
      <w:r>
        <w:rPr>
          <w:b/>
        </w:rPr>
        <w:t xml:space="preserve">Tulos</w:t>
      </w:r>
    </w:p>
    <w:p>
      <w:r>
        <w:t xml:space="preserve">Mikä on Potterin unelma?</w:t>
      </w:r>
    </w:p>
    <w:p>
      <w:r>
        <w:rPr>
          <w:b/>
        </w:rPr>
        <w:t xml:space="preserve">Tulos</w:t>
      </w:r>
    </w:p>
    <w:p>
      <w:r>
        <w:t xml:space="preserve">Kuka suostuttelee Israelin ryhtymään vakoojaksi?</w:t>
      </w:r>
    </w:p>
    <w:p>
      <w:r>
        <w:rPr>
          <w:b/>
        </w:rPr>
        <w:t xml:space="preserve">Tulos</w:t>
      </w:r>
    </w:p>
    <w:p>
      <w:r>
        <w:t xml:space="preserve">Kuka suojelee Potteria Kew Gardensissa?</w:t>
      </w:r>
    </w:p>
    <w:p>
      <w:r>
        <w:rPr>
          <w:b/>
        </w:rPr>
        <w:t xml:space="preserve">Tulos</w:t>
      </w:r>
    </w:p>
    <w:p>
      <w:r>
        <w:t xml:space="preserve">Kuka suostuttelee Israel Potterin ryhtymään vakoojaksi? </w:t>
      </w:r>
    </w:p>
    <w:p>
      <w:r>
        <w:rPr>
          <w:b/>
        </w:rPr>
        <w:t xml:space="preserve">Tulos</w:t>
      </w:r>
    </w:p>
    <w:p>
      <w:r>
        <w:t xml:space="preserve">Kenen puhe inspiroi Israelia sitoutumaan sotilaaksi? </w:t>
      </w:r>
    </w:p>
    <w:p>
      <w:r>
        <w:rPr>
          <w:b/>
        </w:rPr>
        <w:t xml:space="preserve">Tulos</w:t>
      </w:r>
    </w:p>
    <w:p>
      <w:r>
        <w:t xml:space="preserve">Kenet Potter yrittää vapauttaa brittivankilasta?</w:t>
      </w:r>
    </w:p>
    <w:p>
      <w:r>
        <w:rPr>
          <w:b/>
        </w:rPr>
        <w:t xml:space="preserve">Tulos</w:t>
      </w:r>
    </w:p>
    <w:p>
      <w:r>
        <w:t xml:space="preserve">Mikä on sen aluksen nimi, johon John Paul Jones kutsuu Potterin? </w:t>
      </w:r>
    </w:p>
    <w:p>
      <w:r>
        <w:rPr>
          <w:b/>
        </w:rPr>
        <w:t xml:space="preserve">Tulos</w:t>
      </w:r>
    </w:p>
    <w:p>
      <w:r>
        <w:t xml:space="preserve">Mikä oli Israel Potterin ammatti ennen Amerikan vallankumousta?</w:t>
      </w:r>
    </w:p>
    <w:p>
      <w:r>
        <w:rPr>
          <w:b/>
        </w:rPr>
        <w:t xml:space="preserve">Tulos</w:t>
      </w:r>
    </w:p>
    <w:p>
      <w:r>
        <w:t xml:space="preserve">Kuka vangitsee Potterin merellä?</w:t>
      </w:r>
    </w:p>
    <w:p>
      <w:r>
        <w:rPr>
          <w:b/>
        </w:rPr>
        <w:t xml:space="preserve">Tulos</w:t>
      </w:r>
    </w:p>
    <w:p>
      <w:r>
        <w:t xml:space="preserve">Kenet Potter yrittää vapauttaa vankilasta?  </w:t>
      </w:r>
    </w:p>
    <w:p>
      <w:r>
        <w:rPr>
          <w:b/>
        </w:rPr>
        <w:t xml:space="preserve">Tulos</w:t>
      </w:r>
    </w:p>
    <w:p>
      <w:r>
        <w:t xml:space="preserve">Kenen puhe innoitti Potterin värväytymään uudelleen?</w:t>
      </w:r>
    </w:p>
    <w:p>
      <w:r>
        <w:rPr>
          <w:b/>
        </w:rPr>
        <w:t xml:space="preserve">Tulos</w:t>
      </w:r>
    </w:p>
    <w:p>
      <w:r>
        <w:t xml:space="preserve">Kuinka kauan kesti, ennen kuin Potter palasi Amerikkaan?</w:t>
      </w:r>
    </w:p>
    <w:p>
      <w:r>
        <w:rPr>
          <w:b/>
        </w:rPr>
        <w:t xml:space="preserve">Tulos</w:t>
      </w:r>
    </w:p>
    <w:p>
      <w:r>
        <w:t xml:space="preserve">Mikä taho kaappaa Israelin merellä?</w:t>
      </w:r>
    </w:p>
    <w:p>
      <w:r>
        <w:rPr>
          <w:b/>
        </w:rPr>
        <w:t xml:space="preserve">Tulos</w:t>
      </w:r>
    </w:p>
    <w:p>
      <w:r>
        <w:t xml:space="preserve">John Paul Jones pyytää Potteria tekemään mitä?</w:t>
      </w:r>
    </w:p>
    <w:p>
      <w:r>
        <w:rPr>
          <w:b/>
        </w:rPr>
        <w:t xml:space="preserve">Tulos</w:t>
      </w:r>
    </w:p>
    <w:p>
      <w:r>
        <w:t xml:space="preserve">Mihin Israel Potter palaa Englannissa vietetyn ajan jälkeen? </w:t>
      </w:r>
    </w:p>
    <w:p>
      <w:r>
        <w:rPr>
          <w:b/>
        </w:rPr>
        <w:t xml:space="preserve">Tulos</w:t>
      </w:r>
    </w:p>
    <w:p>
      <w:r>
        <w:t xml:space="preserve">Potter kuolee samana päivänä kuin mikä?</w:t>
      </w:r>
    </w:p>
    <w:p>
      <w:r>
        <w:rPr>
          <w:b/>
        </w:rPr>
        <w:t xml:space="preserve">Esimerkki 3.804</w:t>
      </w:r>
    </w:p>
    <w:p>
      <w:r>
        <w:t xml:space="preserve"> Amerikan alkuperäisasukkaat hyökkäsivät 10. helmikuuta 1676 Massachusettsin lahden siirtokunnassa sijaitsevaan Lancasterin siirtokuntaan. Amerikkalaiset intiaanit polttivat taloja ja avasivat tulen brittiläisiä uudisasukkaita kohti tappaen useita heistä ja haavoittaen useampia. He ottivat monia eloonjääneistä vangeiksi, muun muassa Mary Rowlandsonin ja hänen kolme lastaan. Mary ja hänen nuorin lapsensa ovat haavoittuneiden joukossa, kun taas muut perheenjäsenet, myös hänen lankonsa, saavat surmansa. Intiaanit johtavat vangitut eloonjääneet pois asutuksesta erämaahan. Rowlandson ja hänen nuorin lapsensa Sarah saavat jäädä yhteen, mutta kaksi vanhinta, Joseph ja Mary, erotetaan toisistaan.Vietettyään yön läheisessä kaupungissa intiaanit lähtevät vankeineen edelleen erämaahan. Koska Rowlandson ja hänen tyttärensä ovat loukkaantuneet, matka on Rowlandsonille ja hänen tyttärelleen vaikea. He saapuvat Wenimesset-nimiseen intiaaniasutukseen, jossa Rowlandson tapaa toisen vangin nimeltä Robert Pepper, joka yrittää auttaa uusia vankeja. Kun Rowlandson on ollut Wenimessetissä noin viikon, hänen haavoittunut tyttärensä Sarah kuolee. Rowlandson myydään toiselle intiaanille, joka on avioliiton kautta sukua kuningas Filipille. He hautaavat Rowlandsonin kuolleen tyttären, ja hän saa vierailla vanhimman tyttärensä Maryn luona, jota myös pidetään Wenimessetissä, sekä vanhimman poikansa luona, joka saa vierailla läheisestä intiaaniasutuksesta. Intiaanit antavat Rowlandsonille Raamatun, josta hän löytää paljon toivoa. hyökättyään toiseen kaupunkiin intiaanit päättävät lähteä pohjoiseen, ja Rowlandson joutuu jälleen eroon perheestään ja ystävistään. Intiaanit ja Rowlandson alkoivat Rowlandsonin kanssa liikkua nopeasti metsän läpi, sillä brittiarmeija oli lähellä. He saapuvat Baquaug-joelle ja ylittävät sen brittisotilaiden ollessa lähellä perässään. Britit eivät kuitenkaan pääse yli, ja Rowlandson ja intiaanit jatkavat matkaa luoteeseen. He saavuttavat Connecticut-joen ja aikovat tavata kuningas Philipin, mutta englantilaiset tiedustelijat ovat paikalla, joten heidän on hajaannuttava ja piilouduttava.Rowlandson ja intiaanit ylittävät pian joen ja tapaavat kuningas Philipin. Tässä siirtokunnassa Rowlandson ompelee intiaaneille ruokaa vastaan. Rowlandson haluaa mennä Albanyyn toivoen, että hänet myytäisiin ruutia varten, mutta intiaanit vievät hänet pohjoiseen ja ylittävät joen uudelleen. Rowlandson alkaa toivoa, että hänet palautetaan kotiin, mutta nyt intiaanit kääntyvät etelään jatkaen Connecticut-jokea pitkin sen sijaan, että suuntaisivat itään kohti sivistystä. Intiaanit jatkavat hyökkäyksiään, ja Thomas Read liittyy Rowlandsonin ryhmään. Read kertoo Rowlandsonille, että hänen miehensä on elossa ja voi hyvin, mikä antaa hänelle toivoa ja lohtua. Rowlandson ja hänen ryhmänsä lähtevät vihdoin liikkeelle itään. he ylittävät jälleen Baquaug-joen, jossa he tapaavat sanansaattajia, jotka kertovat Rowlandsonille, että hänen on mentävä Wachusetiin, jossa intiaanit keskustelevat hänen mahdollisuudestaan palata vapauteen. Rowlandson lähtee innokkaasti kohti Wachusetia, mutta matka uuvuttaa hänet, ja hän lannistuu nähdessään edellisen intiaanihyökkäyksen jäljiltä loukkaantuneen siirtolaisen. Hän saapuu Wachusetiin ja puhuu kuningas Philipille, joka takaa, että hän pääsee vapaaksi kahden viikon kuluttua. Neuvosto kysyy, kuinka paljon hänen miehensä maksaisi lunnaista, ja he lähettävät Bostoniin kirjeen, jossa sanotaan, että hänet vapautetaan kahdestakymmenestä punnasta. monien uusien intiaanihyökkäysten ja voittojen jälkeen Rowlandson saa luvan matkustaa takaisin Lancasteriin, sitten Concordiin ja lopulta Bostoniin. Hän pääsee jälleen yhteen miehensä kanssa 11 pitkän viikon jälkeen. He asuvat jonkin aikaa ystävän luona Concordissa, kunnes Rowlandsonin sisko, poika ja tytär palautetaan. Nyt perhe on jälleen yhdessä ja rakentaa Bostoniin talon, jossa he asuvat vuoteen 1677 asti.</w:t>
      </w:r>
    </w:p>
    <w:p>
      <w:r>
        <w:rPr>
          <w:b/>
        </w:rPr>
        <w:t xml:space="preserve">Tulos</w:t>
      </w:r>
    </w:p>
    <w:p>
      <w:r>
        <w:t xml:space="preserve">Mikä on Mary Rowlandsonin lunnaiden halu?</w:t>
      </w:r>
    </w:p>
    <w:p>
      <w:r>
        <w:rPr>
          <w:b/>
        </w:rPr>
        <w:t xml:space="preserve">Tulos</w:t>
      </w:r>
    </w:p>
    <w:p>
      <w:r>
        <w:t xml:space="preserve">Mikä on lunnaat Marian vapaudesta?</w:t>
      </w:r>
    </w:p>
    <w:p>
      <w:r>
        <w:rPr>
          <w:b/>
        </w:rPr>
        <w:t xml:space="preserve">Tulos</w:t>
      </w:r>
    </w:p>
    <w:p>
      <w:r>
        <w:t xml:space="preserve">Kuinka paljon lunnaita Marian vapaudesta maksettiin?</w:t>
      </w:r>
    </w:p>
    <w:p>
      <w:r>
        <w:rPr>
          <w:b/>
        </w:rPr>
        <w:t xml:space="preserve">Tulos</w:t>
      </w:r>
    </w:p>
    <w:p>
      <w:r>
        <w:t xml:space="preserve">Kuka oli se vangittu mies, jonka Maria tapasi ensimmäisellä paikkakunnalla?</w:t>
      </w:r>
    </w:p>
    <w:p>
      <w:r>
        <w:rPr>
          <w:b/>
        </w:rPr>
        <w:t xml:space="preserve">Tulos</w:t>
      </w:r>
    </w:p>
    <w:p>
      <w:r>
        <w:t xml:space="preserve">Minkä hyvän uutisen Thomas Read antoi Marialle?</w:t>
      </w:r>
    </w:p>
    <w:p>
      <w:r>
        <w:rPr>
          <w:b/>
        </w:rPr>
        <w:t xml:space="preserve">Tulos</w:t>
      </w:r>
    </w:p>
    <w:p>
      <w:r>
        <w:t xml:space="preserve">Mitä Marialle tapahtuu Saaran kuoleman jälkeen?</w:t>
      </w:r>
    </w:p>
    <w:p>
      <w:r>
        <w:rPr>
          <w:b/>
        </w:rPr>
        <w:t xml:space="preserve">Tulos</w:t>
      </w:r>
    </w:p>
    <w:p>
      <w:r>
        <w:t xml:space="preserve">Mitä intiaanit antoivat Marialle, mikä antoi hänelle toivoa? </w:t>
      </w:r>
    </w:p>
    <w:p>
      <w:r>
        <w:rPr>
          <w:b/>
        </w:rPr>
        <w:t xml:space="preserve">Tulos</w:t>
      </w:r>
    </w:p>
    <w:p>
      <w:r>
        <w:t xml:space="preserve">Kuka kertoo Marialle, että hänen miehensä on yhä elossa?</w:t>
      </w:r>
    </w:p>
    <w:p>
      <w:r>
        <w:rPr>
          <w:b/>
        </w:rPr>
        <w:t xml:space="preserve">Tulos</w:t>
      </w:r>
    </w:p>
    <w:p>
      <w:r>
        <w:t xml:space="preserve">Miten intiaanit Mary Rowlandsonin kanssa pakenivat sulkevaa brittiarmeijaa?</w:t>
      </w:r>
    </w:p>
    <w:p>
      <w:r>
        <w:rPr>
          <w:b/>
        </w:rPr>
        <w:t xml:space="preserve">Tulos</w:t>
      </w:r>
    </w:p>
    <w:p>
      <w:r>
        <w:t xml:space="preserve">Minkä joen Rowlandsonin ja intiaanien on ylitettävä, jotta he kohtaavat kuningas Filipin ensimmäisen kerran?</w:t>
      </w:r>
    </w:p>
    <w:p>
      <w:r>
        <w:rPr>
          <w:b/>
        </w:rPr>
        <w:t xml:space="preserve">Tulos</w:t>
      </w:r>
    </w:p>
    <w:p>
      <w:r>
        <w:t xml:space="preserve">Miten Sara Rowlandson kuolee?</w:t>
      </w:r>
    </w:p>
    <w:p>
      <w:r>
        <w:rPr>
          <w:b/>
        </w:rPr>
        <w:t xml:space="preserve">Tulos</w:t>
      </w:r>
    </w:p>
    <w:p>
      <w:r>
        <w:t xml:space="preserve">Kuinka monta lasta Mary Rowlandsonilla oli?</w:t>
      </w:r>
    </w:p>
    <w:p>
      <w:r>
        <w:rPr>
          <w:b/>
        </w:rPr>
        <w:t xml:space="preserve">Tulos</w:t>
      </w:r>
    </w:p>
    <w:p>
      <w:r>
        <w:t xml:space="preserve">Miksi Mary haluaa Albanyyn?</w:t>
      </w:r>
    </w:p>
    <w:p>
      <w:r>
        <w:rPr>
          <w:b/>
        </w:rPr>
        <w:t xml:space="preserve">Tulos</w:t>
      </w:r>
    </w:p>
    <w:p>
      <w:r>
        <w:t xml:space="preserve">Kenet intiaanit aikoivat tavata Connecticut-joella ennen kuin heidän oli pakko piiloutua englantilaisilta partiolaisilta?</w:t>
      </w:r>
    </w:p>
    <w:p>
      <w:r>
        <w:rPr>
          <w:b/>
        </w:rPr>
        <w:t xml:space="preserve">Tulos</w:t>
      </w:r>
    </w:p>
    <w:p>
      <w:r>
        <w:t xml:space="preserve">Mitä Maria tekee intiaaneille ruokaa vastaan?</w:t>
      </w:r>
    </w:p>
    <w:p>
      <w:r>
        <w:rPr>
          <w:b/>
        </w:rPr>
        <w:t xml:space="preserve">Tulos</w:t>
      </w:r>
    </w:p>
    <w:p>
      <w:r>
        <w:t xml:space="preserve">Mikä oli ensimmäinen yhdyskunta, johon intiaanit ja Maria pääsivät?</w:t>
      </w:r>
    </w:p>
    <w:p>
      <w:r>
        <w:rPr>
          <w:b/>
        </w:rPr>
        <w:t xml:space="preserve">Tulos</w:t>
      </w:r>
    </w:p>
    <w:p>
      <w:r>
        <w:t xml:space="preserve">Minne Marian on mentävä puhuakseen kuningas Filipin kanssa?</w:t>
      </w:r>
    </w:p>
    <w:p>
      <w:r>
        <w:rPr>
          <w:b/>
        </w:rPr>
        <w:t xml:space="preserve">Tulos</w:t>
      </w:r>
    </w:p>
    <w:p>
      <w:r>
        <w:t xml:space="preserve">Kuinka kauan amerikkalaiset pitävät Mary Rowlandsonia hallussaan?</w:t>
      </w:r>
    </w:p>
    <w:p>
      <w:r>
        <w:rPr>
          <w:b/>
        </w:rPr>
        <w:t xml:space="preserve">Tulos</w:t>
      </w:r>
    </w:p>
    <w:p>
      <w:r>
        <w:t xml:space="preserve">Mitä kuningas Filip lupasi Mary Rowlandsonille?</w:t>
      </w:r>
    </w:p>
    <w:p>
      <w:r>
        <w:rPr>
          <w:b/>
        </w:rPr>
        <w:t xml:space="preserve">Tulos</w:t>
      </w:r>
    </w:p>
    <w:p>
      <w:r>
        <w:t xml:space="preserve">Miten Mary Rowlandson saa tietää miehensä olevan elossa?</w:t>
      </w:r>
    </w:p>
    <w:p>
      <w:r>
        <w:rPr>
          <w:b/>
        </w:rPr>
        <w:t xml:space="preserve">Tulos</w:t>
      </w:r>
    </w:p>
    <w:p>
      <w:r>
        <w:t xml:space="preserve">Mitä Sarahille tapahtuu noin viikon kuluttua Wenimessetissä?</w:t>
      </w:r>
    </w:p>
    <w:p>
      <w:r>
        <w:rPr>
          <w:b/>
        </w:rPr>
        <w:t xml:space="preserve">Tulos</w:t>
      </w:r>
    </w:p>
    <w:p>
      <w:r>
        <w:t xml:space="preserve">Wenimessetissä ollessaan mikä intiaanien Mary Rowlandille antama esine lohdutti häntä?</w:t>
      </w:r>
    </w:p>
    <w:p>
      <w:r>
        <w:rPr>
          <w:b/>
        </w:rPr>
        <w:t xml:space="preserve">Tulos</w:t>
      </w:r>
    </w:p>
    <w:p>
      <w:r>
        <w:t xml:space="preserve">Missä Mary Rowlandson tapaa kuningas Filipin keskustellakseen vapauttamisestaan?</w:t>
      </w:r>
    </w:p>
    <w:p>
      <w:r>
        <w:rPr>
          <w:b/>
        </w:rPr>
        <w:t xml:space="preserve">Tulos</w:t>
      </w:r>
    </w:p>
    <w:p>
      <w:r>
        <w:t xml:space="preserve">Miksi Mary Rowlandson halusi Albanyyn?</w:t>
      </w:r>
    </w:p>
    <w:p>
      <w:r>
        <w:rPr>
          <w:b/>
        </w:rPr>
        <w:t xml:space="preserve">Tulos</w:t>
      </w:r>
    </w:p>
    <w:p>
      <w:r>
        <w:t xml:space="preserve">Minä vuonna intiaanit hyökkäävät Lancasterin siirtokuntaan?</w:t>
      </w:r>
    </w:p>
    <w:p>
      <w:r>
        <w:rPr>
          <w:b/>
        </w:rPr>
        <w:t xml:space="preserve">Tulos</w:t>
      </w:r>
    </w:p>
    <w:p>
      <w:r>
        <w:t xml:space="preserve">Ketä lasta ei palautettu kotiin Marialle?</w:t>
      </w:r>
    </w:p>
    <w:p>
      <w:r>
        <w:rPr>
          <w:b/>
        </w:rPr>
        <w:t xml:space="preserve">Tulos</w:t>
      </w:r>
    </w:p>
    <w:p>
      <w:r>
        <w:t xml:space="preserve">Mihin intiaaniasutukseen Mary ja Sarah tuodaan?</w:t>
      </w:r>
    </w:p>
    <w:p>
      <w:r>
        <w:rPr>
          <w:b/>
        </w:rPr>
        <w:t xml:space="preserve">Tulos</w:t>
      </w:r>
    </w:p>
    <w:p>
      <w:r>
        <w:t xml:space="preserve">Minkä lapsensa kanssa Mary Rowlandson saa jäädä sen jälkeen, kun intiaanit ovat ottaneet heidät vangiksi?</w:t>
      </w:r>
    </w:p>
    <w:p>
      <w:r>
        <w:rPr>
          <w:b/>
        </w:rPr>
        <w:t xml:space="preserve">Tulos</w:t>
      </w:r>
    </w:p>
    <w:p>
      <w:r>
        <w:t xml:space="preserve">Mitkä ovat Mary Rowlandsonin lasten nimet?</w:t>
      </w:r>
    </w:p>
    <w:p>
      <w:r>
        <w:rPr>
          <w:b/>
        </w:rPr>
        <w:t xml:space="preserve">Esimerkki 3.805</w:t>
      </w:r>
    </w:p>
    <w:p>
      <w:r>
        <w:t xml:space="preserve"> Tarina alkaa laululla, joka toimii prologina, ja sen jälkeen proosassa kerrotaan, kuinka Aucassin, Beaucairen kreivi Garinin poika, rakasti niin paljon Nicolettea, Saracen-neitoa, joka oli myyty Beaucairen varakreiville, jonka tämä oli kastanut ja adoptoinut, että hän oli hylännyt ritarillisuuden ja ritarillisuuden ja kieltäytyi jopa puolustamasta isänsä alueita vihollisilta. Niinpä hänen isänsä määräsi varakreivin lähettämään Nicoletten pois, mutta varakreivi lukitsi hänet sen sijaan palatsinsa torniin. Aucassin joutuu isänsä vangiksi estääkseen häntä menemästä rakastamansa Nicoletten perään. Nicolette kuitenkin pakenee, kuulee Aucassinin valittavan sellissään ja lohduttaa häntä kauniilla sanoilla. Nicolette pakenee porttien ulkopuolella olevaan metsään, jossa hän rakentaa Aucassinin uskollisuutta koetellakseen maalaismaiseman odottaakseen Aucassinin saapumista. Kun Aucassin vapautuu vankilasta, hän kuulee paimenpoikien kertovan Nicoletten piilopaikasta ja etsii hänen majaansa. Rakastavaiset päättävät yhdessä lähteä maasta. He nousevat laivaan ja matkaavat (kuvitteelliseen) Toreloren kuningaskuntaan, jonka kuninkaan he löytävät lapsivuoteesta, kun taas kuningatar on armeijan mukana. Kolmen vuoden oleskelun jälkeen he joutuvat saraseenien merirosvojen vangiksi ja heidät erotetaan toisistaan. Vastakkaiset tuulet puhaltavat Aucassinin veneen takaisin Beaucaireen, jossa hän saa Garinin kartanon, kun taas Nicolette viedään "Cartageen" (ehkä leikittely Karthagosta tai Cartagenasta). Kaupungin näkeminen muistuttaa häntä siitä, että hän on sen kuninkaan tytär, ja hänelle suunnitellaan kuninkaallista avioliittoa. Hän kuitenkin välttää tämän naamioitumalla minstrelin vaatteisiin ja lähtee Beaucaireen, jossa hän tapaa rakastettunsa Aucassinin. Siellä hän laulaa Aucassinin edessä, joka ei heti tunnista häntä, omista seikkailuistaan ja aikanaan tutustuu Aucassiniin.</w:t>
      </w:r>
    </w:p>
    <w:p>
      <w:r>
        <w:rPr>
          <w:b/>
        </w:rPr>
        <w:t xml:space="preserve">Tulos</w:t>
      </w:r>
    </w:p>
    <w:p>
      <w:r>
        <w:t xml:space="preserve">Miten Nicolette pääsee näistä häistä? </w:t>
      </w:r>
    </w:p>
    <w:p>
      <w:r>
        <w:rPr>
          <w:b/>
        </w:rPr>
        <w:t xml:space="preserve">Tulos</w:t>
      </w:r>
    </w:p>
    <w:p>
      <w:r>
        <w:t xml:space="preserve">Kuka on Aucassin?</w:t>
      </w:r>
    </w:p>
    <w:p>
      <w:r>
        <w:rPr>
          <w:b/>
        </w:rPr>
        <w:t xml:space="preserve">Tulos</w:t>
      </w:r>
    </w:p>
    <w:p>
      <w:r>
        <w:t xml:space="preserve">Minne Nicolette ja Aucassin menevät, kun he palaavat yhteen? </w:t>
      </w:r>
    </w:p>
    <w:p>
      <w:r>
        <w:rPr>
          <w:b/>
        </w:rPr>
        <w:t xml:space="preserve">Tulos</w:t>
      </w:r>
    </w:p>
    <w:p>
      <w:r>
        <w:t xml:space="preserve">Kenelle Nicolette myytiin?</w:t>
      </w:r>
    </w:p>
    <w:p>
      <w:r>
        <w:rPr>
          <w:b/>
        </w:rPr>
        <w:t xml:space="preserve">Tulos</w:t>
      </w:r>
    </w:p>
    <w:p>
      <w:r>
        <w:t xml:space="preserve">Minne tuuli lähettää Aucassinin veneen?</w:t>
      </w:r>
    </w:p>
    <w:p>
      <w:r>
        <w:rPr>
          <w:b/>
        </w:rPr>
        <w:t xml:space="preserve">Tulos</w:t>
      </w:r>
    </w:p>
    <w:p>
      <w:r>
        <w:t xml:space="preserve">Kuinka kauan Nicolette ja Aucassin viipyvät Toreloressa?</w:t>
      </w:r>
    </w:p>
    <w:p>
      <w:r>
        <w:rPr>
          <w:b/>
        </w:rPr>
        <w:t xml:space="preserve">Tulos</w:t>
      </w:r>
    </w:p>
    <w:p>
      <w:r>
        <w:t xml:space="preserve">Mitä kreivi Garin kehottaa Beaucairen varakreiviä tekemään Nicoletten kanssa?</w:t>
      </w:r>
    </w:p>
    <w:p>
      <w:r>
        <w:rPr>
          <w:b/>
        </w:rPr>
        <w:t xml:space="preserve">Tulos</w:t>
      </w:r>
    </w:p>
    <w:p>
      <w:r>
        <w:t xml:space="preserve">Minne Nicolette pakeni? </w:t>
      </w:r>
    </w:p>
    <w:p>
      <w:r>
        <w:rPr>
          <w:b/>
        </w:rPr>
        <w:t xml:space="preserve">Tulos</w:t>
      </w:r>
    </w:p>
    <w:p>
      <w:r>
        <w:t xml:space="preserve">Miten Nicolette ja Aucassin joutuvat eroon toisistaan?</w:t>
      </w:r>
    </w:p>
    <w:p>
      <w:r>
        <w:rPr>
          <w:b/>
        </w:rPr>
        <w:t xml:space="preserve">Tulos</w:t>
      </w:r>
    </w:p>
    <w:p>
      <w:r>
        <w:t xml:space="preserve">Mitä Nicolette tekee odottaessaan Aucassinin saapumista?</w:t>
      </w:r>
    </w:p>
    <w:p>
      <w:r>
        <w:rPr>
          <w:b/>
        </w:rPr>
        <w:t xml:space="preserve">Tulos</w:t>
      </w:r>
    </w:p>
    <w:p>
      <w:r>
        <w:t xml:space="preserve">Minne Nicolette ja Aucassin livahtivat? </w:t>
      </w:r>
    </w:p>
    <w:p>
      <w:r>
        <w:rPr>
          <w:b/>
        </w:rPr>
        <w:t xml:space="preserve">Tulos</w:t>
      </w:r>
    </w:p>
    <w:p>
      <w:r>
        <w:t xml:space="preserve">Mitä varakreivi teki Nicolettelle sen sijaan, että olisi lähettänyt hänet jonnekin muualle?</w:t>
      </w:r>
    </w:p>
    <w:p>
      <w:r>
        <w:rPr>
          <w:b/>
        </w:rPr>
        <w:t xml:space="preserve">Tulos</w:t>
      </w:r>
    </w:p>
    <w:p>
      <w:r>
        <w:t xml:space="preserve">Mihin kaupunkiin saraseenimerirosvot vievät Nicoletten?</w:t>
      </w:r>
    </w:p>
    <w:p>
      <w:r>
        <w:rPr>
          <w:b/>
        </w:rPr>
        <w:t xml:space="preserve">Tulos</w:t>
      </w:r>
    </w:p>
    <w:p>
      <w:r>
        <w:t xml:space="preserve">Muistaako Aucassin Nicoletten?</w:t>
      </w:r>
    </w:p>
    <w:p>
      <w:r>
        <w:rPr>
          <w:b/>
        </w:rPr>
        <w:t xml:space="preserve">Tulos</w:t>
      </w:r>
    </w:p>
    <w:p>
      <w:r>
        <w:t xml:space="preserve">Kuka adoptoi Nicoletten?</w:t>
      </w:r>
    </w:p>
    <w:p>
      <w:r>
        <w:rPr>
          <w:b/>
        </w:rPr>
        <w:t xml:space="preserve">Tulos</w:t>
      </w:r>
    </w:p>
    <w:p>
      <w:r>
        <w:t xml:space="preserve">Kuka vangitsee Aucassinin?</w:t>
      </w:r>
    </w:p>
    <w:p>
      <w:r>
        <w:rPr>
          <w:b/>
        </w:rPr>
        <w:t xml:space="preserve">Tulos</w:t>
      </w:r>
    </w:p>
    <w:p>
      <w:r>
        <w:t xml:space="preserve">Kuka erotti Nicoletten ja Aucassinin kolmen vuoden jälkeen? </w:t>
      </w:r>
    </w:p>
    <w:p>
      <w:r>
        <w:rPr>
          <w:b/>
        </w:rPr>
        <w:t xml:space="preserve">Tulos</w:t>
      </w:r>
    </w:p>
    <w:p>
      <w:r>
        <w:t xml:space="preserve">Missä Toreloren kuningas on, kun Aucassin ja Nicolette saapuvat paikalle?</w:t>
      </w:r>
    </w:p>
    <w:p>
      <w:r>
        <w:rPr>
          <w:b/>
        </w:rPr>
        <w:t xml:space="preserve">Tulos</w:t>
      </w:r>
    </w:p>
    <w:p>
      <w:r>
        <w:t xml:space="preserve">Minkä valepuvun avulla Nicolette pakenee Cartagea?</w:t>
      </w:r>
    </w:p>
    <w:p>
      <w:r>
        <w:rPr>
          <w:b/>
        </w:rPr>
        <w:t xml:space="preserve">Tulos</w:t>
      </w:r>
    </w:p>
    <w:p>
      <w:r>
        <w:t xml:space="preserve">Mitä varakreivi teki Nicoletten kanssa?</w:t>
      </w:r>
    </w:p>
    <w:p>
      <w:r>
        <w:rPr>
          <w:b/>
        </w:rPr>
        <w:t xml:space="preserve">Tulos</w:t>
      </w:r>
    </w:p>
    <w:p>
      <w:r>
        <w:t xml:space="preserve">Miksi Aucassinin isät lukitsivat hänet pois?</w:t>
      </w:r>
    </w:p>
    <w:p>
      <w:r>
        <w:rPr>
          <w:b/>
        </w:rPr>
        <w:t xml:space="preserve">Tulos</w:t>
      </w:r>
    </w:p>
    <w:p>
      <w:r>
        <w:t xml:space="preserve">Mitä Nicolettelle on suunniteltu Cartagessa?</w:t>
      </w:r>
    </w:p>
    <w:p>
      <w:r>
        <w:rPr>
          <w:b/>
        </w:rPr>
        <w:t xml:space="preserve">Tulos</w:t>
      </w:r>
    </w:p>
    <w:p>
      <w:r>
        <w:t xml:space="preserve">Kuka on Nicolette?</w:t>
      </w:r>
    </w:p>
    <w:p>
      <w:r>
        <w:rPr>
          <w:b/>
        </w:rPr>
        <w:t xml:space="preserve">Tulos</w:t>
      </w:r>
    </w:p>
    <w:p>
      <w:r>
        <w:t xml:space="preserve">Miksi Aucassin kieltäytyi ritaruudesta ja ritarikunnasta?</w:t>
      </w:r>
    </w:p>
    <w:p>
      <w:r>
        <w:rPr>
          <w:b/>
        </w:rPr>
        <w:t xml:space="preserve">Tulos</w:t>
      </w:r>
    </w:p>
    <w:p>
      <w:r>
        <w:t xml:space="preserve">Kuka kertoo Aucassinille, mistä Nicolette löytyy, kun hän vapautuu vankilasta?</w:t>
      </w:r>
    </w:p>
    <w:p>
      <w:r>
        <w:rPr>
          <w:b/>
        </w:rPr>
        <w:t xml:space="preserve">Tulos</w:t>
      </w:r>
    </w:p>
    <w:p>
      <w:r>
        <w:t xml:space="preserve">Mikä suhde Cartagen kuninkaalla on Nicoletteen?</w:t>
      </w:r>
    </w:p>
    <w:p>
      <w:r>
        <w:rPr>
          <w:b/>
        </w:rPr>
        <w:t xml:space="preserve">Tulos</w:t>
      </w:r>
    </w:p>
    <w:p>
      <w:r>
        <w:t xml:space="preserve">Kuka on Aucassinin isä?</w:t>
      </w:r>
    </w:p>
    <w:p>
      <w:r>
        <w:rPr>
          <w:b/>
        </w:rPr>
        <w:t xml:space="preserve">Tulos</w:t>
      </w:r>
    </w:p>
    <w:p>
      <w:r>
        <w:t xml:space="preserve">Minne Aucassin ja Nicolette menevät laivalla, kun he lähtevät Beaucairesta?</w:t>
      </w:r>
    </w:p>
    <w:p>
      <w:r>
        <w:rPr>
          <w:b/>
        </w:rPr>
        <w:t xml:space="preserve">Tulos</w:t>
      </w:r>
    </w:p>
    <w:p>
      <w:r>
        <w:t xml:space="preserve">Kuka myytiin Beaucairin varakreiville?</w:t>
      </w:r>
    </w:p>
    <w:p>
      <w:r>
        <w:rPr>
          <w:b/>
        </w:rPr>
        <w:t xml:space="preserve">Esimerkki 3.806</w:t>
      </w:r>
    </w:p>
    <w:p>
      <w:r>
        <w:t xml:space="preserve"> Osa Romaani käsittelee Kate Cregeenin ja kahden hyvän ystävän ja serkun, aviottoman, huonosti koulutetun mutta hyväsydämisen Peter Quilliamin ja hyvin koulutetun ja sivistyneen Philip Christianin välistä rakkauskolmiota. Katen isä hylkää Peten pyynnön mennä naimisiin tyttärensä kanssa tämän huonojen tulevaisuudennäkymien vuoksi, ja niinpä Pete lähtee Kimberlyyn, Etelä-Afrikkaan, ansaitsemaan omaisuuttaan. Hän jättää Philipin huolehtimaan Katesta poissa ollessaan. II osa Kun Kate kypsyy aikuiseksi naiseksi ja Philip nousee saaren johtavaksi nuoreksi lakimieheksi, he alkavat rakastua. He puhuvat siitä ensimmäisen kerran avoimesti, kun he kuulevat huhuja, joiden mukaan Pete on kuollut Afrikassa. Heidän rakkautensa kulku ei kuitenkaan ole vielä auki, sillä Philip joutuu valitsemaan maallisen menestyksen ja Deemsterin viran tai rakkautensa alemman luokan Kateen. Tuntiessaan tämän työntävän heidät erilleen Kate "ajautuu ponnistelemaan pitääkseen kiinni miehestä, jonka elämä repii hänestä irti, vetoamalla virheellisesti hänen rakkauteensa". III osaPete palaa saarelle omaisuuden kanssa, joka kelpaa siihen, että Katen vanhemmat hyväksyvät hänen kosintansa, kun taas Kate on vuodepotilaana toipumassa sairaudesta, jonka Philip on aiheuttanut rikkoessaan lupauksensa Peten kanssa. Pete ei tiedä mitään Philipin ja Katen välisestä suhteesta, mutta hän järjestää häät, joihin Kate menee sekavassa hämmennyksessä.Osa IVKate synnyttää tyttären, jonka hän tajuaa olevan Philipin poika. Tämä tosiasia ja syy Katen tyytymättömyyteen avioliittoa kohtaan jäävät salaisiksi Peteltä, joka osoittautuu hyväksi ja rakastavaksi aviomieheksi. Kun Kate ilmoittaa Philipille tyttölapsen isyydestä, he sopivat, että Kate asuu salaa Philipin kanssa. Kate lähtee Peten talosta Philipin luo sinä iltana, kun Pete on väkijoukon kärjessä kunnioittamassa Philipiä tämän palattua Ramseyyn, koska hänestä on tehty Deemster.V osaPete on särkynyt Katen katoamisesta ja yrittää pitää Katen muistoa kunnialla teeskentelemällä, että Kate on lähtenyt Liverpooliin asumaan keksityn setänsä luokse. Pitääkseen valheensa yllä kaupungin juoruja vastaan Pete moninkertaistaa valheensa ja alkaa väärentää Katen ja itsensä välistä kirjeenvaihtoa. Kun Philip seuraa ystävänsä säälittävää teeskentelyä, hän tuntee petoksensa painon, joka saa hänet turvautumaan juomiseen ja etääntymään Katen luota, joka on salaa asettautunut hänen taloonsa. Tilanne jatkuu, kunnes Kate jättää Philipin, jolloin tämä vapautuu kurjasta tilanteestaan.VI osaPeten omaisuuden ollessa lopussa hänen petoksensa kirjeiden kanssa paljastuu, ja Katea pidetään yleisesti langenneena naisena kaikkien muiden paitsi Peten mielestä. Samaan aikaan lapsi sairastuu, ja uutinen siitä saavuttaa Katen sinne, minne hän oli paennut, Lontooseen. Hän palaa katsomaan lasta, jossa hän tapaa jälleen Peten, ennen kuin hän heittäytyy satamaan ja yrittää lopettaa häpeällisen elämänsä. Hänet kuitenkin pelastetaan, ja hänet tuodaan heti tuomarin, Philipin, eteen oikeuteen. Philip tajuaa, kuka nainen on, kun hän toimittaa hänet Castletownin vankilaan, ja pyörtyy sitten. Vielä pyörtyneenä hänet viedään Peten taloon, jossa Pete kuulee Philipin kuumeisen ja tajuttoman tunnustuksen. Sen sijaan, että Pete ryhtyisi kostamaan Philipille ja Katelle, hän kuitenkin "tajuaa, että vain hän on esteenä, ja pyyhkii siksi itsensä hengiltä, jotta hänen rakastamansa nainen voisi olla onnellinen".  Niinpä Pete päättää jälleen lähteä saarelta, eroaa ennen lähtöä Katesta ja jättää Philipille lapsen ja parhaat toivomuksensa. Sitten Philip voittaa viimeisen kiusauksensa, joka on kuvernöörin viran vastaanottaminen, ja tunnustaa kaiken julkisesti ja vapauttaa näin itsensä. Loppukohtauksessa hän hakee Katen vankilasta aloittaakseen uuden elämän.</w:t>
      </w:r>
    </w:p>
    <w:p>
      <w:r>
        <w:rPr>
          <w:b/>
        </w:rPr>
        <w:t xml:space="preserve">Tulos</w:t>
      </w:r>
    </w:p>
    <w:p>
      <w:r>
        <w:t xml:space="preserve">Milloin Kate ja Phillip puhuvat ensimmäisen kerran rakastumisesta?</w:t>
      </w:r>
    </w:p>
    <w:p>
      <w:r>
        <w:rPr>
          <w:b/>
        </w:rPr>
        <w:t xml:space="preserve">Tulos</w:t>
      </w:r>
    </w:p>
    <w:p>
      <w:r>
        <w:t xml:space="preserve">Miksi Pete lähtee saarelta lopullisesti tarinan lopussa?</w:t>
      </w:r>
    </w:p>
    <w:p>
      <w:r>
        <w:rPr>
          <w:b/>
        </w:rPr>
        <w:t xml:space="preserve">Tulos</w:t>
      </w:r>
    </w:p>
    <w:p>
      <w:r>
        <w:t xml:space="preserve">Miksi Katen isä ei anna hänen mennä naimisiin Peten kanssa?</w:t>
      </w:r>
    </w:p>
    <w:p>
      <w:r>
        <w:rPr>
          <w:b/>
        </w:rPr>
        <w:t xml:space="preserve">Tulos</w:t>
      </w:r>
    </w:p>
    <w:p>
      <w:r>
        <w:t xml:space="preserve">Miten Kate yrittää tappaa itsensä?</w:t>
      </w:r>
    </w:p>
    <w:p>
      <w:r>
        <w:rPr>
          <w:b/>
        </w:rPr>
        <w:t xml:space="preserve">Tulos</w:t>
      </w:r>
    </w:p>
    <w:p>
      <w:r>
        <w:t xml:space="preserve">Minne Kate menee paetessaan Phillipsin talosta?</w:t>
      </w:r>
    </w:p>
    <w:p>
      <w:r>
        <w:rPr>
          <w:b/>
        </w:rPr>
        <w:t xml:space="preserve">Tulos</w:t>
      </w:r>
    </w:p>
    <w:p>
      <w:r>
        <w:t xml:space="preserve">Kuka saa Katen ulos vankilasta?</w:t>
      </w:r>
    </w:p>
    <w:p>
      <w:r>
        <w:rPr>
          <w:b/>
        </w:rPr>
        <w:t xml:space="preserve">Tulos</w:t>
      </w:r>
    </w:p>
    <w:p>
      <w:r>
        <w:t xml:space="preserve">Minne Kate menee, kun hän jättää Peten?</w:t>
      </w:r>
    </w:p>
    <w:p>
      <w:r>
        <w:rPr>
          <w:b/>
        </w:rPr>
        <w:t xml:space="preserve">Tulos</w:t>
      </w:r>
    </w:p>
    <w:p>
      <w:r>
        <w:t xml:space="preserve">Miksi Kate jättää Phillipin asuttuaan hänen kanssaan salaa?</w:t>
      </w:r>
    </w:p>
    <w:p>
      <w:r>
        <w:rPr>
          <w:b/>
        </w:rPr>
        <w:t xml:space="preserve">Tulos</w:t>
      </w:r>
    </w:p>
    <w:p>
      <w:r>
        <w:t xml:space="preserve">Miksi Filip tunnusti julkisesti?</w:t>
      </w:r>
    </w:p>
    <w:p>
      <w:r>
        <w:rPr>
          <w:b/>
        </w:rPr>
        <w:t xml:space="preserve">Tulos</w:t>
      </w:r>
    </w:p>
    <w:p>
      <w:r>
        <w:t xml:space="preserve">Kuka on Katen tyttären isä?</w:t>
      </w:r>
    </w:p>
    <w:p>
      <w:r>
        <w:rPr>
          <w:b/>
        </w:rPr>
        <w:t xml:space="preserve">Tulos</w:t>
      </w:r>
    </w:p>
    <w:p>
      <w:r>
        <w:t xml:space="preserve">Minne Pete sanoo Katen menneen, kun Kate jätti hänet?</w:t>
      </w:r>
    </w:p>
    <w:p>
      <w:r>
        <w:rPr>
          <w:b/>
        </w:rPr>
        <w:t xml:space="preserve">Tulos</w:t>
      </w:r>
    </w:p>
    <w:p>
      <w:r>
        <w:t xml:space="preserve">Keneltä Peten kuvitteellisten kirjeiden pitäisi olla peräisin?</w:t>
      </w:r>
    </w:p>
    <w:p>
      <w:r>
        <w:rPr>
          <w:b/>
        </w:rPr>
        <w:t xml:space="preserve">Tulos</w:t>
      </w:r>
    </w:p>
    <w:p>
      <w:r>
        <w:t xml:space="preserve">Kuka vie Katen vankilaan?</w:t>
      </w:r>
    </w:p>
    <w:p>
      <w:r>
        <w:rPr>
          <w:b/>
        </w:rPr>
        <w:t xml:space="preserve">Tulos</w:t>
      </w:r>
    </w:p>
    <w:p>
      <w:r>
        <w:t xml:space="preserve">Miksi Katen isä hylkää Peten avioliittotarjouksen?</w:t>
      </w:r>
    </w:p>
    <w:p>
      <w:r>
        <w:rPr>
          <w:b/>
        </w:rPr>
        <w:t xml:space="preserve">Tulos</w:t>
      </w:r>
    </w:p>
    <w:p>
      <w:r>
        <w:t xml:space="preserve">Mitä Pete tekee saadakseen ihmiset uskomaan valheisiin, joita hän kertoo Katen katoamisesta?</w:t>
      </w:r>
    </w:p>
    <w:p>
      <w:r>
        <w:rPr>
          <w:b/>
        </w:rPr>
        <w:t xml:space="preserve">Tulos</w:t>
      </w:r>
    </w:p>
    <w:p>
      <w:r>
        <w:t xml:space="preserve">Miksi Kate palaa?</w:t>
      </w:r>
    </w:p>
    <w:p>
      <w:r>
        <w:rPr>
          <w:b/>
        </w:rPr>
        <w:t xml:space="preserve">Tulos</w:t>
      </w:r>
    </w:p>
    <w:p>
      <w:r>
        <w:t xml:space="preserve">Minne Kate pakenee?</w:t>
      </w:r>
    </w:p>
    <w:p>
      <w:r>
        <w:rPr>
          <w:b/>
        </w:rPr>
        <w:t xml:space="preserve">Tulos</w:t>
      </w:r>
    </w:p>
    <w:p>
      <w:r>
        <w:t xml:space="preserve">Kuka on Katien vauvan isä?</w:t>
      </w:r>
    </w:p>
    <w:p>
      <w:r>
        <w:rPr>
          <w:b/>
        </w:rPr>
        <w:t xml:space="preserve">Tulos</w:t>
      </w:r>
    </w:p>
    <w:p>
      <w:r>
        <w:t xml:space="preserve">Mitä Kate ja Phillip uskovat Katen tapahtuneen Afrikassa?</w:t>
      </w:r>
    </w:p>
    <w:p>
      <w:r>
        <w:rPr>
          <w:b/>
        </w:rPr>
        <w:t xml:space="preserve">Tulos</w:t>
      </w:r>
    </w:p>
    <w:p>
      <w:r>
        <w:t xml:space="preserve">Kenen ehdotuksesta Katen isä kieltäytyi?</w:t>
      </w:r>
    </w:p>
    <w:p>
      <w:r>
        <w:rPr>
          <w:b/>
        </w:rPr>
        <w:t xml:space="preserve">Tulos</w:t>
      </w:r>
    </w:p>
    <w:p>
      <w:r>
        <w:t xml:space="preserve">Miksi Pete eroaa Katesta?</w:t>
      </w:r>
    </w:p>
    <w:p>
      <w:r>
        <w:rPr>
          <w:b/>
        </w:rPr>
        <w:t xml:space="preserve">Tulos</w:t>
      </w:r>
    </w:p>
    <w:p>
      <w:r>
        <w:t xml:space="preserve">Keneen Kate rakastui?</w:t>
      </w:r>
    </w:p>
    <w:p>
      <w:r>
        <w:rPr>
          <w:b/>
        </w:rPr>
        <w:t xml:space="preserve">Tulos</w:t>
      </w:r>
    </w:p>
    <w:p>
      <w:r>
        <w:t xml:space="preserve">Kuka on Katen vauvan oikea isä?</w:t>
      </w:r>
    </w:p>
    <w:p>
      <w:r>
        <w:rPr>
          <w:b/>
        </w:rPr>
        <w:t xml:space="preserve">Tulos</w:t>
      </w:r>
    </w:p>
    <w:p>
      <w:r>
        <w:t xml:space="preserve">Kuka nai Katen?</w:t>
      </w:r>
    </w:p>
    <w:p>
      <w:r>
        <w:rPr>
          <w:b/>
        </w:rPr>
        <w:t xml:space="preserve">Tulos</w:t>
      </w:r>
    </w:p>
    <w:p>
      <w:r>
        <w:t xml:space="preserve">Kuka kasvattaa Phillipin ja Katen tytärtä?</w:t>
      </w:r>
    </w:p>
    <w:p>
      <w:r>
        <w:rPr>
          <w:b/>
        </w:rPr>
        <w:t xml:space="preserve">Tulos</w:t>
      </w:r>
    </w:p>
    <w:p>
      <w:r>
        <w:t xml:space="preserve">Mikä tuo Katen takaisin Peten luo?</w:t>
      </w:r>
    </w:p>
    <w:p>
      <w:r>
        <w:rPr>
          <w:b/>
        </w:rPr>
        <w:t xml:space="preserve">Tulos</w:t>
      </w:r>
    </w:p>
    <w:p>
      <w:r>
        <w:t xml:space="preserve">Minne Pete menee etsimään onneaan?</w:t>
      </w:r>
    </w:p>
    <w:p>
      <w:r>
        <w:rPr>
          <w:b/>
        </w:rPr>
        <w:t xml:space="preserve">Tulos</w:t>
      </w:r>
    </w:p>
    <w:p>
      <w:r>
        <w:t xml:space="preserve">Mitä Pete tekee peitelläkseen Katen katoamista?</w:t>
      </w:r>
    </w:p>
    <w:p>
      <w:r>
        <w:rPr>
          <w:b/>
        </w:rPr>
        <w:t xml:space="preserve">Tulos</w:t>
      </w:r>
    </w:p>
    <w:p>
      <w:r>
        <w:t xml:space="preserve">Missä asemassa Phillip on?</w:t>
      </w:r>
    </w:p>
    <w:p>
      <w:r>
        <w:rPr>
          <w:b/>
        </w:rPr>
        <w:t xml:space="preserve">Tulos</w:t>
      </w:r>
    </w:p>
    <w:p>
      <w:r>
        <w:t xml:space="preserve">Miksi Phillip pidättelee rakkauttaan Katea kohtaan?</w:t>
      </w:r>
    </w:p>
    <w:p>
      <w:r>
        <w:rPr>
          <w:b/>
        </w:rPr>
        <w:t xml:space="preserve">Esimerkki 3.807</w:t>
      </w:r>
    </w:p>
    <w:p>
      <w:r>
        <w:t xml:space="preserve"> Romaani alkaa hotellissa algerialaisessa Biskran kaupungissa. Siellä järjestetään tanssiaiset, joita isännöivät nuori nainen nimeltä Diana Mayo ja hänen veljensä Sir Aubrey Mayo. Kävi ilmi, että Diana aikoo lähteä kuukauden mittaiselle matkalle aavikolle, eikä ota mukaansa ketään muuta kuin arabialaisen oppaan. Kukaan ei pidä tätä järkevänä ajatuksena, ja Lady Conway, joka on todellinen henkilö ja esiintyy kirjassa sivuhenkilönä, pitää Dianan seikkailuhenkistä suunnitelmaa paheksuvana hänen "skandaalimaisen" kasvatuksensa vuoksi. Dianan äiti oli kuollut hänen synnyttyään ja hänen isänsä tappoi itsensä surusta, minkä seurauksena Diana kasvoi poikamaiseksi ja vapauden kanssa, joka tuohon aikaan oli tavallisesti sallittu vain pojille.Ennen kuin Diana lähtee matkalleen, hänen itsenäinen luonteensa vakiintuu entisestään, kun hän kieltäytyy avioliittohakemuksesta selittäen, ettei hän tiedä, mitä rakkaus on, eikä halua tietää sitä. Kun Diana alkaa matkustaa aavikolla, ei kestä kauan, kun samanniminen sheikki Ahmed Ben Hassan sieppaa hänet. Kävi ilmi, että hänen oppaansa oli lahjottu. Ahmed vie Dianan telttaansa ja raiskaa hänet, mikä tapahtuu näyttämön ulkopuolella, toisen ja kolmannen luvun välissä. Diana viettää muutaman kuukauden Ahmedin vankina, joutuu säännöllisesti raiskatuksi ja miettii vihaansa Ahmedia kohtaan ja itseinhoaan. Lopulta hän pääsee yhä vapaammaksi ja alkaa ratsastaa Ahmedin palvelijan Gastonin kanssa. Eräänä päivänä hän onnistuu pakenemaan Gastonia eräällä ratsastuskierroksella ja ratsastaa pois. Ahmed saa hänet kuitenkin nopeasti kiinni, ja kun he ratsastavat takaisin leiriin, Ahmed tajuaa yhtäkkiä, että hän on rakastunut Gastoniin. Hän tietää, ettei voi sanoa tästä mitään, sillä Ahmed, joka väittää löytävänsä rakkauden tylsäksi, lähettää hänet pois, jos saa tietää hänen rakkaudestaan." Ajan mittaan, kun Diana alistuu Ahmedin väkivaltaiseen kohteluun häntä kohtaan, hän saa takaisin Ahmedin luottamuksen. On selvää, että mies rankaisee häntä, koska tämä on englantilainen, mutta ei sitä, miksi hän tekee niin. Lopulta Diana pääsee jälleen ratsastamaan, mutta kilpaileva sheikki sieppaa hänet ja vie hänet pois. Kun Ahmed saa tämän selville, hän tajuaa rakastavansa Dianaa ja lähtee hakemaan häntä takaisin. Hän onnistuu siinä, mutta haavoittuu pahasti ja hänet viedään takaisin telttaansa. Siellä yksi Ahmedin ystävistä selittää Dianalle, miksi hän vihaa englantilaisia: hänen englantilainen isänsä oli kohdellut hänen espanjalaista äitiään kauheasti huonosti, ja Ahmed oli vannonut kostoa koko englantilaiskansalle.Kun Ahmed lopulta toipuu, hän selittää Dianalle aikovansa lähettää hänet pois. Diana on järkyttynyt, varsinkin kun mies tunnustaa tekevänsä niin rakkaudesta; hän ei kestä enää pahoinpidellä häntä. Vaikka Diana anelee häntä ja tunnustaa oman rakkautensa, mies pysyy lujana. Epätoivoissaan Diana tarttuu revolveriin ja yrittää kuolla samalla tavalla kuin isänsä. Ahmed riistää aseen häneltä, jolloin luoti menee harhaan, ja puristaa Dianan kiinni itseensä ja julistaa, ettei hän koskaan päästä Dianaa irti. Kirja päättyy siihen, että he julistavat intohimoisesti keskinäistä rakkauttaan.</w:t>
      </w:r>
    </w:p>
    <w:p>
      <w:r>
        <w:rPr>
          <w:b/>
        </w:rPr>
        <w:t xml:space="preserve">Tulos</w:t>
      </w:r>
    </w:p>
    <w:p>
      <w:r>
        <w:t xml:space="preserve">Mikä on Dianan veljen nimi?</w:t>
      </w:r>
    </w:p>
    <w:p>
      <w:r>
        <w:rPr>
          <w:b/>
        </w:rPr>
        <w:t xml:space="preserve">Tulos</w:t>
      </w:r>
    </w:p>
    <w:p>
      <w:r>
        <w:t xml:space="preserve">Minne Diana menee kuukauden mittaisella matkallaan?</w:t>
      </w:r>
    </w:p>
    <w:p>
      <w:r>
        <w:rPr>
          <w:b/>
        </w:rPr>
        <w:t xml:space="preserve">Tulos</w:t>
      </w:r>
    </w:p>
    <w:p>
      <w:r>
        <w:t xml:space="preserve">Minne Diana haluaa matkustaa tarinan alussa?</w:t>
      </w:r>
    </w:p>
    <w:p>
      <w:r>
        <w:rPr>
          <w:b/>
        </w:rPr>
        <w:t xml:space="preserve">Tulos</w:t>
      </w:r>
    </w:p>
    <w:p>
      <w:r>
        <w:t xml:space="preserve">Kuka matkustaa Dianan kanssa autiomaahan?</w:t>
      </w:r>
    </w:p>
    <w:p>
      <w:r>
        <w:rPr>
          <w:b/>
        </w:rPr>
        <w:t xml:space="preserve">Tulos</w:t>
      </w:r>
    </w:p>
    <w:p>
      <w:r>
        <w:t xml:space="preserve">Milloin Diana tajuaa, että hän on rakastunut Ahmediin?</w:t>
      </w:r>
    </w:p>
    <w:p>
      <w:r>
        <w:rPr>
          <w:b/>
        </w:rPr>
        <w:t xml:space="preserve">Tulos</w:t>
      </w:r>
    </w:p>
    <w:p>
      <w:r>
        <w:t xml:space="preserve">Miksi Ahmed raiskaa ja pahoinpitelee Dianaa?</w:t>
      </w:r>
    </w:p>
    <w:p>
      <w:r>
        <w:rPr>
          <w:b/>
        </w:rPr>
        <w:t xml:space="preserve">Tulos</w:t>
      </w:r>
    </w:p>
    <w:p>
      <w:r>
        <w:t xml:space="preserve">Mistä Diana kieltäytyi ennen matkalle lähtöä osoittaakseen itsenäisyyttään?</w:t>
      </w:r>
    </w:p>
    <w:p>
      <w:r>
        <w:rPr>
          <w:b/>
        </w:rPr>
        <w:t xml:space="preserve">Tulos</w:t>
      </w:r>
    </w:p>
    <w:p>
      <w:r>
        <w:t xml:space="preserve">Milloin Diana tajuaa rakastavansa Ahmedia?</w:t>
      </w:r>
    </w:p>
    <w:p>
      <w:r>
        <w:rPr>
          <w:b/>
        </w:rPr>
        <w:t xml:space="preserve">Tulos</w:t>
      </w:r>
    </w:p>
    <w:p>
      <w:r>
        <w:t xml:space="preserve">Milloin Ahmed tajuaa olevansa rakastunut Dianaan?</w:t>
      </w:r>
    </w:p>
    <w:p>
      <w:r>
        <w:rPr>
          <w:b/>
        </w:rPr>
        <w:t xml:space="preserve">Tulos</w:t>
      </w:r>
    </w:p>
    <w:p>
      <w:r>
        <w:t xml:space="preserve">Kuka valvoi Dianaa, kun tämä pakeni ensimmäisen kerran?</w:t>
      </w:r>
    </w:p>
    <w:p>
      <w:r>
        <w:rPr>
          <w:b/>
        </w:rPr>
        <w:t xml:space="preserve">Tulos</w:t>
      </w:r>
    </w:p>
    <w:p>
      <w:r>
        <w:t xml:space="preserve">Kuka sieppaa Dianan aavikolla?</w:t>
      </w:r>
    </w:p>
    <w:p>
      <w:r>
        <w:rPr>
          <w:b/>
        </w:rPr>
        <w:t xml:space="preserve">Tulos</w:t>
      </w:r>
    </w:p>
    <w:p>
      <w:r>
        <w:t xml:space="preserve">Kuka haavoittui yrittäessään pelastaa Dianan?</w:t>
      </w:r>
    </w:p>
    <w:p>
      <w:r>
        <w:rPr>
          <w:b/>
        </w:rPr>
        <w:t xml:space="preserve">Tulos</w:t>
      </w:r>
    </w:p>
    <w:p>
      <w:r>
        <w:t xml:space="preserve">Miksi Ahmed kohtelee Dianaa huonosti?</w:t>
      </w:r>
    </w:p>
    <w:p>
      <w:r>
        <w:rPr>
          <w:b/>
        </w:rPr>
        <w:t xml:space="preserve">Tulos</w:t>
      </w:r>
    </w:p>
    <w:p>
      <w:r>
        <w:t xml:space="preserve">Mitä Diana paljastaa Biskran tansseissa?</w:t>
      </w:r>
    </w:p>
    <w:p>
      <w:r>
        <w:rPr>
          <w:b/>
        </w:rPr>
        <w:t xml:space="preserve">Tulos</w:t>
      </w:r>
    </w:p>
    <w:p>
      <w:r>
        <w:t xml:space="preserve">Miten Dianan isä kuoli?</w:t>
      </w:r>
    </w:p>
    <w:p>
      <w:r>
        <w:rPr>
          <w:b/>
        </w:rPr>
        <w:t xml:space="preserve">Tulos</w:t>
      </w:r>
    </w:p>
    <w:p>
      <w:r>
        <w:t xml:space="preserve">Miksi Ahmed rankaisee jatkuvasti Dianaa?</w:t>
      </w:r>
    </w:p>
    <w:p>
      <w:r>
        <w:rPr>
          <w:b/>
        </w:rPr>
        <w:t xml:space="preserve">Tulos</w:t>
      </w:r>
    </w:p>
    <w:p>
      <w:r>
        <w:t xml:space="preserve">Mikä kuvaa parhaiten Dianaa?</w:t>
      </w:r>
    </w:p>
    <w:p>
      <w:r>
        <w:rPr>
          <w:b/>
        </w:rPr>
        <w:t xml:space="preserve">Tulos</w:t>
      </w:r>
    </w:p>
    <w:p>
      <w:r>
        <w:t xml:space="preserve">Miksi Diana kasvoi poikamaiseksi?</w:t>
      </w:r>
    </w:p>
    <w:p>
      <w:r>
        <w:rPr>
          <w:b/>
        </w:rPr>
        <w:t xml:space="preserve">Tulos</w:t>
      </w:r>
    </w:p>
    <w:p>
      <w:r>
        <w:t xml:space="preserve">Miksi Diana uhkaa itseään aseella?</w:t>
      </w:r>
    </w:p>
    <w:p>
      <w:r>
        <w:rPr>
          <w:b/>
        </w:rPr>
        <w:t xml:space="preserve">Tulos</w:t>
      </w:r>
    </w:p>
    <w:p>
      <w:r>
        <w:t xml:space="preserve">Kun Diana rakastui ensimmäisen kerran Ahmediin, miksi hän lähettäisi Dianan pois, jos saisi tietää Dianan rakkaudesta Ahmediin?</w:t>
      </w:r>
    </w:p>
    <w:p>
      <w:r>
        <w:rPr>
          <w:b/>
        </w:rPr>
        <w:t xml:space="preserve">Tulos</w:t>
      </w:r>
    </w:p>
    <w:p>
      <w:r>
        <w:t xml:space="preserve">Miksi Ahmed vihaa englantilaisia?</w:t>
      </w:r>
    </w:p>
    <w:p>
      <w:r>
        <w:rPr>
          <w:b/>
        </w:rPr>
        <w:t xml:space="preserve">Tulos</w:t>
      </w:r>
    </w:p>
    <w:p>
      <w:r>
        <w:t xml:space="preserve">Minkä kansallisuuden Ahmedin äiti on?</w:t>
      </w:r>
    </w:p>
    <w:p>
      <w:r>
        <w:rPr>
          <w:b/>
        </w:rPr>
        <w:t xml:space="preserve">Tulos</w:t>
      </w:r>
    </w:p>
    <w:p>
      <w:r>
        <w:t xml:space="preserve">Miltä Dianasta tuntuu, kun Ahmed kehottaa häntä lähtemään?</w:t>
      </w:r>
    </w:p>
    <w:p>
      <w:r>
        <w:rPr>
          <w:b/>
        </w:rPr>
        <w:t xml:space="preserve">Tulos</w:t>
      </w:r>
    </w:p>
    <w:p>
      <w:r>
        <w:t xml:space="preserve">Mitä Diana tekee revolverilla, kun Ahmed päättää lähettää hänet pois?</w:t>
      </w:r>
    </w:p>
    <w:p>
      <w:r>
        <w:rPr>
          <w:b/>
        </w:rPr>
        <w:t xml:space="preserve">Tulos</w:t>
      </w:r>
    </w:p>
    <w:p>
      <w:r>
        <w:t xml:space="preserve">Mitä tapahtuu, mikä pidentää Dianan matkaa aavikolle?</w:t>
      </w:r>
    </w:p>
    <w:p>
      <w:r>
        <w:rPr>
          <w:b/>
        </w:rPr>
        <w:t xml:space="preserve">Tulos</w:t>
      </w:r>
    </w:p>
    <w:p>
      <w:r>
        <w:t xml:space="preserve">Miksi Ahmed haluaa lähettää Danan pois luotaan?</w:t>
      </w:r>
    </w:p>
    <w:p>
      <w:r>
        <w:rPr>
          <w:b/>
        </w:rPr>
        <w:t xml:space="preserve">Tulos</w:t>
      </w:r>
    </w:p>
    <w:p>
      <w:r>
        <w:t xml:space="preserve">Minkä kansallisuuden Ahmedin äiti oli?</w:t>
      </w:r>
    </w:p>
    <w:p>
      <w:r>
        <w:rPr>
          <w:b/>
        </w:rPr>
        <w:t xml:space="preserve">Tulos</w:t>
      </w:r>
    </w:p>
    <w:p>
      <w:r>
        <w:t xml:space="preserve">Kuka petti Dianan ja antoi hänen tulla kidnapatuksi?</w:t>
      </w:r>
    </w:p>
    <w:p>
      <w:r>
        <w:rPr>
          <w:b/>
        </w:rPr>
        <w:t xml:space="preserve">Tulos</w:t>
      </w:r>
    </w:p>
    <w:p>
      <w:r>
        <w:t xml:space="preserve">Kuinka monta kertaa Diana kidnapataan tarinassa?</w:t>
      </w:r>
    </w:p>
    <w:p>
      <w:r>
        <w:rPr>
          <w:b/>
        </w:rPr>
        <w:t xml:space="preserve">Esimerkki 3.808</w:t>
      </w:r>
    </w:p>
    <w:p>
      <w:r>
        <w:t xml:space="preserve"> Venäläisen pikkukaupungin korruptoituneet virkamiehet pormestarin johdolla reagoivat kauhulla uutiseen, jonka mukaan heidän kaupunkiinsa saapuu pian inkognitossa oleva tarkastaja (revizor) tutkimaan heitä. Heidän huomattavien väärinkäytöstensä peittämiseen tähtäävän vilkkaan toiminnan keskeyttää ilmoitus, jonka mukaan majataloon on saapunut kaksi viikkoa aiemmin Pietarista epäilyttävä henkilö, joka asuu majatalossa. Kyseinen henkilö ei kuitenkaan ole tarkastaja, vaan Hlestakov, villi mielikuvitus omaava hienosteleva virkamies. Kun pormestari ja hänen kieroilijatoverinsa ovat saaneet tietää, että Hlestakov on laskuttanut huomattavan hotellilaskunsa kruunulta, pormestari ja hänen kieroilijatoverinsa ovat heti varmoja siitä, että tämä ylemmän luokan hölmöläinen on se pelätty tarkastaja. Pitkään aikaan Hlestakov ei kuitenkaan edes tajua, että häntä on luultu joksikin muuksi. Sillä välin hän nauttii virkamiesten kauhistuneesta kunnioituksesta ja muuttaa vieraaksi pormestarin taloon. Hän myös vaatii ja saa massiivisia "lainoja" pormestarilta ja kaikilta tämän kumppaneilta. Hän myös flirttailee törkeästi pormestarin vaimon ja tyttären kanssa.Pormestarin naurettaviin lahjusvaatimuksiin kyllästyneet kylän juutalaiset ja vanhoillislestadiolaiset kauppiaat saapuvat paikalle ja pyytävät Hlestakovia erottamaan hänet virastaan. Pormestarin ahneesta korruptiosta tyrmistynyt Hlestakov toteaa, että pormestari ansaitsee tulla karkotetuksi kahleissa Siperiaan. Sitten hän kuitenkin pöllii kauppiailta vielä lisää "lainoja" ja lupaa täyttää heidän pyyntönsä. pormestari on kauhuissaan siitä, että hänen kohtalonsa on nyt ohi, ja hän pyytää Hlestakovia olemaan pidättämättä häntä, mutta saa tietää, että Hlestakov on mennyt kihloihin hänen tyttärensä kanssa. Tässä vaiheessa Hlestakov ilmoittaa palaavansa Pietariin, sillä hänen palvelijansa Osip on vakuuttanut hänet siitä, että on liian vaarallista jatkaa teeskentelyä.Kun Hlestakov ja Osip ovat lähteneet liikkeelle vaunuilla, joita ajavat kylän nopeimmat hevoset, pormestarin ystävät saapuvat onnittelemaan häntä. Varmana siitä, että hänellä on nyt yliote, hän kutsuu kauppiaat koolle, kehuskelee tyttärensä kihlauksesta ja lupaa puristaa heiltä jokaisen kopeekan, jonka arvoinen he ovat. Yhtäkkiä saapuu kuitenkin postimestari, jolla on mukanaan salakuuntelukirje, joka paljastaa Hlestakovin todellisen henkilöllisyyden ja hänen pilkallisen mielipiteensä heistä kaikista. pormestari, joka on vuosien ajan huijannut kuvernöörejä ja ravistellut kaikenlaisia rikollisia, on raivoissaan, että häntä on näin nöyryytetty. Hän huutaa kavereilleen ja toteaa, että he, ei hän itse, ovat syyllisiä. Heidän jatkaessaan riitelyä saapuu viesti oikealta hallitustarkastajalta, joka vaatii saada tavata pormestarin välittömästi.</w:t>
      </w:r>
    </w:p>
    <w:p>
      <w:r>
        <w:rPr>
          <w:b/>
        </w:rPr>
        <w:t xml:space="preserve">Tulos</w:t>
      </w:r>
    </w:p>
    <w:p>
      <w:r>
        <w:t xml:space="preserve">Kuka saapui Pietarista?</w:t>
      </w:r>
    </w:p>
    <w:p>
      <w:r>
        <w:rPr>
          <w:b/>
        </w:rPr>
        <w:t xml:space="preserve">Tulos</w:t>
      </w:r>
    </w:p>
    <w:p>
      <w:r>
        <w:t xml:space="preserve">Mitä varsinainen valtioneuvoston tarkastaja vaati?</w:t>
      </w:r>
    </w:p>
    <w:p>
      <w:r>
        <w:rPr>
          <w:b/>
        </w:rPr>
        <w:t xml:space="preserve">Tulos</w:t>
      </w:r>
    </w:p>
    <w:p>
      <w:r>
        <w:t xml:space="preserve">Ketä Hlestakov kosi?</w:t>
      </w:r>
    </w:p>
    <w:p>
      <w:r>
        <w:rPr>
          <w:b/>
        </w:rPr>
        <w:t xml:space="preserve">Tulos</w:t>
      </w:r>
    </w:p>
    <w:p>
      <w:r>
        <w:t xml:space="preserve">Mikä on Hlestakovin työ?</w:t>
      </w:r>
    </w:p>
    <w:p>
      <w:r>
        <w:rPr>
          <w:b/>
        </w:rPr>
        <w:t xml:space="preserve">Tulos</w:t>
      </w:r>
    </w:p>
    <w:p>
      <w:r>
        <w:t xml:space="preserve">Kuka on Hlestakovin palvelija?</w:t>
      </w:r>
    </w:p>
    <w:p>
      <w:r>
        <w:rPr>
          <w:b/>
        </w:rPr>
        <w:t xml:space="preserve">Tulos</w:t>
      </w:r>
    </w:p>
    <w:p>
      <w:r>
        <w:t xml:space="preserve">Mitä uutisia korruptoituneet virkamiehet saivat, jotka saivat heidät pelkäämään?</w:t>
      </w:r>
    </w:p>
    <w:p>
      <w:r>
        <w:rPr>
          <w:b/>
        </w:rPr>
        <w:t xml:space="preserve">Tulos</w:t>
      </w:r>
    </w:p>
    <w:p>
      <w:r>
        <w:t xml:space="preserve">Minne Hlestakovin mielestä pormestari pitäisi karkottaa?</w:t>
      </w:r>
    </w:p>
    <w:p>
      <w:r>
        <w:rPr>
          <w:b/>
        </w:rPr>
        <w:t xml:space="preserve">Tulos</w:t>
      </w:r>
    </w:p>
    <w:p>
      <w:r>
        <w:t xml:space="preserve">Miksi korruptoituneet virkamiehet pelkäsivät?</w:t>
      </w:r>
    </w:p>
    <w:p>
      <w:r>
        <w:rPr>
          <w:b/>
        </w:rPr>
        <w:t xml:space="preserve">Tulos</w:t>
      </w:r>
    </w:p>
    <w:p>
      <w:r>
        <w:t xml:space="preserve">Ketä virkamiehet pitivät tarkastajana?</w:t>
      </w:r>
    </w:p>
    <w:p>
      <w:r>
        <w:rPr>
          <w:b/>
        </w:rPr>
        <w:t xml:space="preserve">Tulos</w:t>
      </w:r>
    </w:p>
    <w:p>
      <w:r>
        <w:t xml:space="preserve">Kuka lähti Hlestakovin kanssa Pietariin?</w:t>
      </w:r>
    </w:p>
    <w:p>
      <w:r>
        <w:rPr>
          <w:b/>
        </w:rPr>
        <w:t xml:space="preserve">Tulos</w:t>
      </w:r>
    </w:p>
    <w:p>
      <w:r>
        <w:t xml:space="preserve">Kuka on tulossa kaupunkiin tutkimaan korruptoituneita venäläisiä virkamiehiä?</w:t>
      </w:r>
    </w:p>
    <w:p>
      <w:r>
        <w:rPr>
          <w:b/>
        </w:rPr>
        <w:t xml:space="preserve">Tulos</w:t>
      </w:r>
    </w:p>
    <w:p>
      <w:r>
        <w:t xml:space="preserve">Miksi pormestaria onniteltiin?</w:t>
      </w:r>
    </w:p>
    <w:p>
      <w:r>
        <w:rPr>
          <w:b/>
        </w:rPr>
        <w:t xml:space="preserve">Tulos</w:t>
      </w:r>
    </w:p>
    <w:p>
      <w:r>
        <w:t xml:space="preserve">Kenen kanssa Hlestakov flirttailee?</w:t>
      </w:r>
    </w:p>
    <w:p>
      <w:r>
        <w:rPr>
          <w:b/>
        </w:rPr>
        <w:t xml:space="preserve">Tulos</w:t>
      </w:r>
    </w:p>
    <w:p>
      <w:r>
        <w:t xml:space="preserve">Ketkä kauppiaat saapuivat pyytämään Hlestakovia ottamaan pormestarin pois virastaan?</w:t>
      </w:r>
    </w:p>
    <w:p>
      <w:r>
        <w:rPr>
          <w:b/>
        </w:rPr>
        <w:t xml:space="preserve">Tulos</w:t>
      </w:r>
    </w:p>
    <w:p>
      <w:r>
        <w:t xml:space="preserve">Miksi Hlestakov palasi Pietariin?</w:t>
      </w:r>
    </w:p>
    <w:p>
      <w:r>
        <w:rPr>
          <w:b/>
        </w:rPr>
        <w:t xml:space="preserve">Tulos</w:t>
      </w:r>
    </w:p>
    <w:p>
      <w:r>
        <w:t xml:space="preserve">Mihin Hlestakov muuttaa?</w:t>
      </w:r>
    </w:p>
    <w:p>
      <w:r>
        <w:rPr>
          <w:b/>
        </w:rPr>
        <w:t xml:space="preserve">Tulos</w:t>
      </w:r>
    </w:p>
    <w:p>
      <w:r>
        <w:t xml:space="preserve">Mikä asia paljasti, kuka Hlestakov todella oli?</w:t>
      </w:r>
    </w:p>
    <w:p>
      <w:r>
        <w:rPr>
          <w:b/>
        </w:rPr>
        <w:t xml:space="preserve">Tulos</w:t>
      </w:r>
    </w:p>
    <w:p>
      <w:r>
        <w:t xml:space="preserve">Kuka pormestari luulee Hlestakovin olevan?</w:t>
      </w:r>
    </w:p>
    <w:p>
      <w:r>
        <w:rPr>
          <w:b/>
        </w:rPr>
        <w:t xml:space="preserve">Tulos</w:t>
      </w:r>
    </w:p>
    <w:p>
      <w:r>
        <w:t xml:space="preserve">Ketä pormestari syyttää Hlestakovin sekaannuksesta?</w:t>
      </w:r>
    </w:p>
    <w:p>
      <w:r>
        <w:rPr>
          <w:b/>
        </w:rPr>
        <w:t xml:space="preserve">Tulos</w:t>
      </w:r>
    </w:p>
    <w:p>
      <w:r>
        <w:t xml:space="preserve">Kenen pormestarin perheenjäsenen kanssa Hlestakov flirttaili?</w:t>
      </w:r>
    </w:p>
    <w:p>
      <w:r>
        <w:rPr>
          <w:b/>
        </w:rPr>
        <w:t xml:space="preserve">Tulos</w:t>
      </w:r>
    </w:p>
    <w:p>
      <w:r>
        <w:t xml:space="preserve">Mikä keskeyttää pormestarin ja hänen kavereidensa kiusoittelun Khelstakovin henkilöllisyydestä?</w:t>
      </w:r>
    </w:p>
    <w:p>
      <w:r>
        <w:rPr>
          <w:b/>
        </w:rPr>
        <w:t xml:space="preserve">Tulos</w:t>
      </w:r>
    </w:p>
    <w:p>
      <w:r>
        <w:t xml:space="preserve">Mikä epäilyttävä henkilö saapui 2 viikkoa sitten Pietarista?</w:t>
      </w:r>
    </w:p>
    <w:p>
      <w:r>
        <w:rPr>
          <w:b/>
        </w:rPr>
        <w:t xml:space="preserve">Tulos</w:t>
      </w:r>
    </w:p>
    <w:p>
      <w:r>
        <w:t xml:space="preserve">Kuka oli se henkilö, jota he luulivat tarkastajaksi?</w:t>
      </w:r>
    </w:p>
    <w:p>
      <w:r>
        <w:rPr>
          <w:b/>
        </w:rPr>
        <w:t xml:space="preserve">Tulos</w:t>
      </w:r>
    </w:p>
    <w:p>
      <w:r>
        <w:t xml:space="preserve">Keneltä Hlestakov veloittaa hotellilaskunsa?</w:t>
      </w:r>
    </w:p>
    <w:p>
      <w:r>
        <w:rPr>
          <w:b/>
        </w:rPr>
        <w:t xml:space="preserve">Tulos</w:t>
      </w:r>
    </w:p>
    <w:p>
      <w:r>
        <w:t xml:space="preserve">Mitä pormestari vetoaa Hlestakoviin?</w:t>
      </w:r>
    </w:p>
    <w:p>
      <w:r>
        <w:rPr>
          <w:b/>
        </w:rPr>
        <w:t xml:space="preserve">Tulos</w:t>
      </w:r>
    </w:p>
    <w:p>
      <w:r>
        <w:t xml:space="preserve">Missä Hlestakov otettiin vieraaksi?</w:t>
      </w:r>
    </w:p>
    <w:p>
      <w:r>
        <w:rPr>
          <w:b/>
        </w:rPr>
        <w:t xml:space="preserve">Tulos</w:t>
      </w:r>
    </w:p>
    <w:p>
      <w:r>
        <w:t xml:space="preserve">Mitä Hlestakov vaatii pormestarilta ennen kuin tämä saa selville hänen todellisen henkilöllisyytensä?</w:t>
      </w:r>
    </w:p>
    <w:p>
      <w:r>
        <w:rPr>
          <w:b/>
        </w:rPr>
        <w:t xml:space="preserve">Tulos</w:t>
      </w:r>
    </w:p>
    <w:p>
      <w:r>
        <w:t xml:space="preserve">Mitä Hlestakov vaatii pormestarilta?</w:t>
      </w:r>
    </w:p>
    <w:p>
      <w:r>
        <w:rPr>
          <w:b/>
        </w:rPr>
        <w:t xml:space="preserve">Esimerkki 3.809</w:t>
      </w:r>
    </w:p>
    <w:p>
      <w:r>
        <w:t xml:space="preserve"> Kaksi vuotta Bladen tapahtumien jälkeen "Viikatemiesvirukseksi" kutsuttu pandemia on levinnyt vampyyriyhteisössä. Tartunnan saaneet vampyyrit muuttuvat Reapersiksi, mutanteiksi, jotka ovat immuuneja kaikille vampyyrien heikkouksille kirkasta valoa lukuun ottamatta. Koska vampyyriherra Eli Damaskinos ei pysty hillitsemään viikatemiehiä, hän lähettää kaksi lähettilästä, Asadin ja Nyssan, pyytämään apua vampyyrinmetsästäjä Bladelta ja hänen tiimiltään, johon kuuluvat aseseppä Abraham Whistler ja hänen avustajansa Scud. Damaskinos esittelee heidät Bloodpackille, joka on ryhmä vampyyreja, jotka on koulutettu ainoastaan tappamaan Blade. Asadin ja Nyssan lisäksi Bloodpackiin kuuluvat Reinhardt, Chupa, Snowman, Verlaine, hänen rakastajansa Lighthammer ja Priest. Pitääkseen heidät kurissa Blade asentaa räjähdyspanoksen Reinhardtin takaraivoon. Bladen neuvojen mukaan ryhmä aloittaa tutkimalla paikallista yökerhoa, jossa vampyyrit käyvät. Kun he kohtaavat Reapersin, he huomaavat pian, että heidän aseensa ja voimansa ovat täysin tehottomia. Blade joutuu tappamaan Priestin tartunnan saatuaan, Lighthammer haavoittuu, Whistler hylkää tehtävänsä ja Scud selviää juuri ja juuri viikatemiehen hyökkäyksestä pelottelemalla viikatemiehiä UV-valoilla. Yksi viikatemiehistä, Jared Novak, hyökkää ja melkein tappaa Bladen, ennen kuin auringonvalonpurkaus pakottaa hänet perääntymään. Whistler ilmestyy uudelleen ja selittää, että hän on jäljittänyt viikatemiehet viemäreissä sijaitsevaan keskitettyyn pesään. Saatuaan selville niiden tärkeimmän heikkouden hän ja Scud luovat tiimille UV-projektorit. pesää etsiessään Lighthammer altistuu tartunnalle ja tappaa Snowmanin ja Verlainen ennen kuin kuolee valolle altistumiseen. Chupa kääntyy Whistleriä vastaan ja hyökkää tämän kimppuun, mutta kuolee, kun hänen hajuunsa vetoava viikatemiesryhmä repii hänet kappaleiksi. Asad joutuu väijytykseen, hänet vedetään veden alle ja tapetaan. Käyttämällä erityistä UV-säteilijää Blade tappaa kaikki Viikatemiehet Novakia lukuun ottamatta ja pelastaa Reinhardtin ja Nyssan ja vie heidät Whistlerin luo.Damaskinos pettää Bladen ja Whistlerin ja paljastaa, että hän loi Viikatemiesviruksen luodakseen uuden vampyyrirodun ja että Nomak on itse asiassa hänen poikansa. Scud osoittautuu Reinhardtille uskolliseksi tutuksi, joka myös työskentelee Damaskinosille. Blade selittää, että hän on aina tiennyt Scudin todellisen uskollisuuden, ja tappaa hänet aiemmin asettamallaan pommilla. Sen jälkeen Damaskinos käskee tiedemiehiään paloittelemaan Bladen, jotta hän voisi oppia kopioimaan hänen kykynsä. Paettuaan vangitsijoistaan Whistler vie Bladen veriholviin, jossa hän saa tarpeeksi voimia tappaakseen Reinhardtin ja hänen miehensä. kostoa hakiessaan Nomak jäljittää Damaskinoksen yksityiselle helikopterikentälle ja tappaa hänet. Sitten hän puree Nyssaa ja tartuttaa tämän viruksen. Blade kohtaa Nomakin ja auttaa häntä tekemään itsemurhan kärsimyksensä lopettamiseksi. Blade toteuttaa Nyssan viimeisen toiveen ja vie hänet ulos, missä hän kuolee katsellessaan auringonnousua. Elokuva päättyy, kun Blade on Lontoossa, jossa hän tappaa Rushin, vampyyrin, jonka hän kohtasi aiemmin elokuvassa.</w:t>
      </w:r>
    </w:p>
    <w:p>
      <w:r>
        <w:rPr>
          <w:b/>
        </w:rPr>
        <w:t xml:space="preserve">Tulos</w:t>
      </w:r>
    </w:p>
    <w:p>
      <w:r>
        <w:t xml:space="preserve">Miten viikatemiesvirus vaikuttaa vampyyreihin?</w:t>
      </w:r>
    </w:p>
    <w:p>
      <w:r>
        <w:rPr>
          <w:b/>
        </w:rPr>
        <w:t xml:space="preserve">Tulos</w:t>
      </w:r>
    </w:p>
    <w:p>
      <w:r>
        <w:t xml:space="preserve">Mikä on Viikatemiesviruksen aiheuttamien vampyyrien ainoa heikkous?</w:t>
      </w:r>
    </w:p>
    <w:p>
      <w:r>
        <w:rPr>
          <w:b/>
        </w:rPr>
        <w:t xml:space="preserve">Tulos</w:t>
      </w:r>
    </w:p>
    <w:p>
      <w:r>
        <w:t xml:space="preserve">Mitä Damaskinos on kiinnostunut Bladesta?</w:t>
      </w:r>
    </w:p>
    <w:p>
      <w:r>
        <w:rPr>
          <w:b/>
        </w:rPr>
        <w:t xml:space="preserve">Tulos</w:t>
      </w:r>
    </w:p>
    <w:p>
      <w:r>
        <w:t xml:space="preserve">Kuka tuo Bladen veriholviin?</w:t>
      </w:r>
    </w:p>
    <w:p>
      <w:r>
        <w:rPr>
          <w:b/>
        </w:rPr>
        <w:t xml:space="preserve">Tulos</w:t>
      </w:r>
    </w:p>
    <w:p>
      <w:r>
        <w:t xml:space="preserve">Minne Whistler vie Bladen saadakseen voimansa takaisin? </w:t>
      </w:r>
    </w:p>
    <w:p>
      <w:r>
        <w:rPr>
          <w:b/>
        </w:rPr>
        <w:t xml:space="preserve">Tulos</w:t>
      </w:r>
    </w:p>
    <w:p>
      <w:r>
        <w:t xml:space="preserve">Millä Blade tappaa Scudin?</w:t>
      </w:r>
    </w:p>
    <w:p>
      <w:r>
        <w:rPr>
          <w:b/>
        </w:rPr>
        <w:t xml:space="preserve">Tulos</w:t>
      </w:r>
    </w:p>
    <w:p>
      <w:r>
        <w:t xml:space="preserve">Mikä tappaa Nissan?</w:t>
      </w:r>
    </w:p>
    <w:p>
      <w:r>
        <w:rPr>
          <w:b/>
        </w:rPr>
        <w:t xml:space="preserve">Tulos</w:t>
      </w:r>
    </w:p>
    <w:p>
      <w:r>
        <w:t xml:space="preserve">Mikä tartuttaa vampyyriyhteisön?</w:t>
      </w:r>
    </w:p>
    <w:p>
      <w:r>
        <w:rPr>
          <w:b/>
        </w:rPr>
        <w:t xml:space="preserve">Tulos</w:t>
      </w:r>
    </w:p>
    <w:p>
      <w:r>
        <w:t xml:space="preserve">Mikä on vampyyrilordin nimi?</w:t>
      </w:r>
    </w:p>
    <w:p>
      <w:r>
        <w:rPr>
          <w:b/>
        </w:rPr>
        <w:t xml:space="preserve">Tulos</w:t>
      </w:r>
    </w:p>
    <w:p>
      <w:r>
        <w:t xml:space="preserve">Mikä on vampyyriyhteisössä levinneen pandemian nimi?</w:t>
      </w:r>
    </w:p>
    <w:p>
      <w:r>
        <w:rPr>
          <w:b/>
        </w:rPr>
        <w:t xml:space="preserve">Tulos</w:t>
      </w:r>
    </w:p>
    <w:p>
      <w:r>
        <w:t xml:space="preserve">Mille viikatemiehet ovat alttiita?</w:t>
      </w:r>
    </w:p>
    <w:p>
      <w:r>
        <w:rPr>
          <w:b/>
        </w:rPr>
        <w:t xml:space="preserve">Tulos</w:t>
      </w:r>
    </w:p>
    <w:p>
      <w:r>
        <w:t xml:space="preserve">Kuka sai tartunnan pesää etsiessään?</w:t>
      </w:r>
    </w:p>
    <w:p>
      <w:r>
        <w:rPr>
          <w:b/>
        </w:rPr>
        <w:t xml:space="preserve">Tulos</w:t>
      </w:r>
    </w:p>
    <w:p>
      <w:r>
        <w:t xml:space="preserve">Mihin Veripakkaus alun perin koulutettiin?</w:t>
      </w:r>
    </w:p>
    <w:p>
      <w:r>
        <w:rPr>
          <w:b/>
        </w:rPr>
        <w:t xml:space="preserve">Tulos</w:t>
      </w:r>
    </w:p>
    <w:p>
      <w:r>
        <w:t xml:space="preserve">Mikä on Reaper-virus?</w:t>
      </w:r>
    </w:p>
    <w:p>
      <w:r>
        <w:rPr>
          <w:b/>
        </w:rPr>
        <w:t xml:space="preserve">Tulos</w:t>
      </w:r>
    </w:p>
    <w:p>
      <w:r>
        <w:t xml:space="preserve">Miksi Novak jäljitti ja tappoi Damaskinoksen?</w:t>
      </w:r>
    </w:p>
    <w:p>
      <w:r>
        <w:rPr>
          <w:b/>
        </w:rPr>
        <w:t xml:space="preserve">Tulos</w:t>
      </w:r>
    </w:p>
    <w:p>
      <w:r>
        <w:t xml:space="preserve">Scud oli kenen tuttu?</w:t>
      </w:r>
    </w:p>
    <w:p>
      <w:r>
        <w:rPr>
          <w:b/>
        </w:rPr>
        <w:t xml:space="preserve">Tulos</w:t>
      </w:r>
    </w:p>
    <w:p>
      <w:r>
        <w:t xml:space="preserve">Milloin tämä tarina tapahtuu?</w:t>
      </w:r>
    </w:p>
    <w:p>
      <w:r>
        <w:rPr>
          <w:b/>
        </w:rPr>
        <w:t xml:space="preserve">Tulos</w:t>
      </w:r>
    </w:p>
    <w:p>
      <w:r>
        <w:t xml:space="preserve">Miten Nyssa kuolee?</w:t>
      </w:r>
    </w:p>
    <w:p>
      <w:r>
        <w:rPr>
          <w:b/>
        </w:rPr>
        <w:t xml:space="preserve">Tulos</w:t>
      </w:r>
    </w:p>
    <w:p>
      <w:r>
        <w:t xml:space="preserve">Miten Damiskinos liittyy Nomakiin?</w:t>
      </w:r>
    </w:p>
    <w:p>
      <w:r>
        <w:rPr>
          <w:b/>
        </w:rPr>
        <w:t xml:space="preserve">Tulos</w:t>
      </w:r>
    </w:p>
    <w:p>
      <w:r>
        <w:t xml:space="preserve">Kuka tartuttaa Nyssaan viruksen puremalla häntä?</w:t>
      </w:r>
    </w:p>
    <w:p>
      <w:r>
        <w:rPr>
          <w:b/>
        </w:rPr>
        <w:t xml:space="preserve">Tulos</w:t>
      </w:r>
    </w:p>
    <w:p>
      <w:r>
        <w:t xml:space="preserve">Millä Blade tappaa suurimman osan Reapersistä?</w:t>
      </w:r>
    </w:p>
    <w:p>
      <w:r>
        <w:rPr>
          <w:b/>
        </w:rPr>
        <w:t xml:space="preserve">Tulos</w:t>
      </w:r>
    </w:p>
    <w:p>
      <w:r>
        <w:t xml:space="preserve">Kuka loi viikatemiesviruksen?</w:t>
      </w:r>
    </w:p>
    <w:p>
      <w:r>
        <w:rPr>
          <w:b/>
        </w:rPr>
        <w:t xml:space="preserve">Tulos</w:t>
      </w:r>
    </w:p>
    <w:p>
      <w:r>
        <w:t xml:space="preserve">Kuka pettää Bladen ja Whistlerin ja paljastaa luoneensa Reaper-viruksen?</w:t>
      </w:r>
    </w:p>
    <w:p>
      <w:r>
        <w:rPr>
          <w:b/>
        </w:rPr>
        <w:t xml:space="preserve">Tulos</w:t>
      </w:r>
    </w:p>
    <w:p>
      <w:r>
        <w:t xml:space="preserve">Kuka hahmo löytää vahingossa Viikatemiesten heikkouden?</w:t>
      </w:r>
    </w:p>
    <w:p>
      <w:r>
        <w:rPr>
          <w:b/>
        </w:rPr>
        <w:t xml:space="preserve">Tulos</w:t>
      </w:r>
    </w:p>
    <w:p>
      <w:r>
        <w:t xml:space="preserve">Mikä on sen vampyyriryhmän nimi, joka on erityisesti koulutettu tappamaan Blade?</w:t>
      </w:r>
    </w:p>
    <w:p>
      <w:r>
        <w:rPr>
          <w:b/>
        </w:rPr>
        <w:t xml:space="preserve">Tulos</w:t>
      </w:r>
    </w:p>
    <w:p>
      <w:r>
        <w:t xml:space="preserve">Miten Blade auttaa Novakia tarinan lopussa?</w:t>
      </w:r>
    </w:p>
    <w:p>
      <w:r>
        <w:rPr>
          <w:b/>
        </w:rPr>
        <w:t xml:space="preserve">Tulos</w:t>
      </w:r>
    </w:p>
    <w:p>
      <w:r>
        <w:t xml:space="preserve">Millä laitteella Blade tappaa kaikki viikatemiehet Novakia lukuun ottamatta?</w:t>
      </w:r>
    </w:p>
    <w:p>
      <w:r>
        <w:rPr>
          <w:b/>
        </w:rPr>
        <w:t xml:space="preserve">Tulos</w:t>
      </w:r>
    </w:p>
    <w:p>
      <w:r>
        <w:t xml:space="preserve">Kenet Asad ja Nyssa etsivät avukseen Reaper-vampyyrien kanssa?</w:t>
      </w:r>
    </w:p>
    <w:p>
      <w:r>
        <w:rPr>
          <w:b/>
        </w:rPr>
        <w:t xml:space="preserve">Tulos</w:t>
      </w:r>
    </w:p>
    <w:p>
      <w:r>
        <w:t xml:space="preserve">Kenen päähän Blade kiinnittää räjähteitä?</w:t>
      </w:r>
    </w:p>
    <w:p>
      <w:r>
        <w:rPr>
          <w:b/>
        </w:rPr>
        <w:t xml:space="preserve">Esimerkki 3.810</w:t>
      </w:r>
    </w:p>
    <w:p>
      <w:r>
        <w:t xml:space="preserve"> Dorian Graysta tekee kokopitkän öljymuotokuvan Basil Hallward, taiteilija, joka on vaikuttunut ja ihastunut Dorianin kauneuteen; hän uskoo, että Dorianin kauneus on syynä siihen, että hänen taiteensa on muuttunut uudella tavalla maalariksi. Basilin kautta Dorian tapaa lordi Henry Wottonin, ja pian Dorian innostuu aristokraatin hedonistisesta maailmankatsomuksesta: kauneus ja aistillinen täyttymys ovat ainoat asiat, joita elämässä kannattaa tavoitella.Ymmärtäessään, että hänen kauneutensa hiipuu, Dorian ilmaisee halunsa myydä sielunsa varmistaakseen, että pikemminkin taulu kuin hän itse ikääntyy ja haalistuu. Toivomus toteutuu, ja Dorian elää vapaamielistä elämää, joka on täynnä erilaisia ja moraalittomia kokemuksia, pysyen samalla nuorena ja kauniina; koko ajan hänen muotokuvansa vanhenee ja tallentaa jokaisen pahan synnin.Dorian Grayn kuva alkaa kauniina kesäpäivänä viktoriaanisen aikakauden Englannissa, jossa Lordi Henry Wotton, omahyväinen mies, tarkkailee herkkää taiteilijaa Basil Hallwardia maalaamassa muotokuvaa Dorian Graysta, komeasta nuoresta miehestä, joka on Basilin ehdoton muusa. Maalausta varten istuessaan Dorian kuuntelee, kun lordi Henry puhuu hedonistisesta maailmankatsomuksestaan, ja alkaa ajatella, että kauneus on ainoa elämän osa-alue, jota kannattaa tavoitella. Tämä saa Dorianin toivomaan, että maalattu kuva hänestä ikääntyisi hänen itsensä sijasta.Lordi Henryn hedonistisen vaikutuksen alaisena Dorian tutustuu täysin aistillisuuteensa. Hän löytää näyttelijä Sibyl Vanen, joka esittää Shakespearen näytelmiä työväenluokan likaisessa teatterissa. Dorian lähestyy ja kosiskelee häntä, ja pian hän kosii häntä. Rakastunut Sibyl kutsuu häntä "hurmaavaksi prinssiksi" ja pyörtyy rakastetun onnesta, mutta hänen suojeleva veljensä James varoittaa, että jos "hurmaava prinssi" vahingoittaa häntä, hän murhaa Dorian Grayn. Dorian kutsuu Basilin ja lordi Henryn katsomaan Sibyl-näytelmää Romeo ja Julia -näytelmässä. Sibyl, joka on liian ihastunut Dorianiin näyttelemään, esiintyy huonosti, mikä saa sekä Basilin että lordi Henryn ajattelemaan, että Dorian on rakastunut Sibylliin tämän kauneuden eikä näyttelijänlahjakkuuden vuoksi. Nolostuneena Dorian hylkää Sibylille, että näytteleminen oli hänen kauneutensa, jota ilman hän ei enää ole kiinnostunut hänestä. Kotiin palatessaan Dorian huomaa, että muotokuva on muuttunut; hänen toiveensa on toteutunut, ja muotokuvan miehessä on julmuuden hienovarainen irvistys. omantunnon painamana ja yksinäisenä Dorian päättää tehdä sovinnon Sibylin kanssa, mutta hän on myöhässä, sillä lordi Henry ilmoittaa hänelle, että Sibyl tappoi itsensä nielemällä bentsoehappoa. Dorian tajuaa, että hänen elämänsä suunnaksi riittää himo ja ulkonäkö. Dorian lukitsee muotokuvan, ja seuraavien kahdeksantoista vuoden aikana hän kokeilee kaikkia paheita lordi Henry Wottonin hänelle antaman moraalisesti myrkyllisen ranskalaisen romaanin vaikutuksesta.[Kertomuksesta ei käy ilmi ranskalaisen romaanin nimi, mutta oikeudenkäynnissä Wilde kertoi, että Dorian Grayn lukema romaani oli Joris-Karl Huysmansin kirjoittama Rebours ("Luontoa vastaan", 1884).] Eräänä iltana ennen Pariisiin lähtöä Basil menee Dorianin kotiin kysyäkseen Dorianilta huhuista, jotka koskevat hänen itsekeskeistä aistillisuuttaan. Dorian ei kiellä irstailuaan ja vie Basilin katsomaan muotokuvaa. Muotokuvasta on tullut niin kammottava, että Basil tunnistaa sen hänen töikseen vain allekirjoituksesta, jonka hän kiinnittää kaikkiin muotokuviinsa. Basil on kauhuissaan ja pyytää Doriania rukoilemaan pelastusta. Vihaisena Dorian syyttää kohtalostaan Basilia ja puukottaa tämän kuoliaaksi. Sitten Dorian kiristää rauhallisesti vanhaa ystäväänsä, tiedemies Alan Campbellia, käyttämään kemiantaitojaan Basil Hallwardin ruumiin tuhoamiseen. Myöhemmin Alan tappaa itsensä teon vuoksi.Paetakseen syyllisyyttään Dorian menee oopiumin saloihin, jossa James Vane on tietämättään läsnä. James oli etsinyt kostoa Dorianille siitä lähtien, kun Sibyl tappoi itsensä, mutta hänellä ei ollut mitään johtolankoja, joita hän olisi voinut seurata: ainoa asia, jonka hän tiesi Dorianista, oli nimi, jolla Sibyl kutsui häntä, "Prinssi Hurmaava". Oopiumiluolassa hän kuitenkin kuulee jonkun puhuvan Dorianista "Prinssi Hurmaavana", ja hän puhuttelee Doriania. Dorian huijaa Jamesia uskomaan, että hän on liian nuori tuntemaan Sibylin, joka tappoi itsensä kahdeksantoista vuotta aiemmin, sillä hänen kasvonsa ovat yhä nuoren miehen kasvot. James antaa periksi ja vapauttaa Dorianin, mutta sitten häntä lähestyy oopiuminpesän nainen, joka moittii Jamesia siitä, ettei hän ole tappanut Doriania. Nainen vahvistaa, että mies oli Dorian Gray, ja selittää, ettei hän ole vanhentunut kahdeksaantoista vuoteen. James juoksee Dorianin perään, mutta Dorian on jo lähtenyt.James alkaa sitten vaania Doriania, jolloin Dorian pelkää henkensä puolesta. Erään metsästäjän ampumaseurueen aikana yksi metsästäjistä kuitenkin tappaa vahingossa tiheikössä vaanivan James Vanen. Palattuaan Lontooseen Dorian kertoo lordi Henrylle, että hän aikoo olla hyvä tästä lähtien; hänen uusi rehellisyytensä alkaa siitä, ettei hän särje na ve Hetty Mertonin, nykyisen romanttisen kiinnostuksen kohteensa, sydäntä. Dorian miettii, onko hänen uusi hyvyytensä muuttanut kuvan turmeltuneisuutta, mutta katsoessaan hän näkee vain entistä rumemman kuvan itsestään. Siitä Dorian ymmärtää, että hänen todelliset motiivinsa moraalisen uudistumisen uhrautumiseen olivat turhamaisuus ja uteliaisuus uusien kokemusten etsimisessä. päättäen, että vain täysi tunnustus vapauttaa hänet vääryyksistä, Dorian päättää tuhota viimeisen omantuntonsa jäänteen ja ainoan jäljellä olevan todisteen rikoksistaan, kuvan. Raivoissaan hän ottaa veitsen, jolla hän murhasi Basil Hallwardin, ja puukottaa kuvan. Talon palvelijat heräävät kuullessaan huudon lukitusta huoneesta; kadulla ohikulkijat, jotka myös kuulivat huudon, kutsuvat poliisin paikalle. Kun palvelijat astuvat lukittuun huoneeseen, he löytävät tuntemattoman vanhan miehen, joka on puukotettu sydämeen ja jonka kasvot ja vartalo ovat kuihtuneet ja rappeutuneet. Palvelijat tunnistavat runnellun ruumiin sormissa olevien sormusten perusteella isäntänsä sormiksi; hänen vieressään on Dorian Grayn kuva, joka on palautettu alkuperäiseen kauneuteensa.</w:t>
      </w:r>
    </w:p>
    <w:p>
      <w:r>
        <w:rPr>
          <w:b/>
        </w:rPr>
        <w:t xml:space="preserve">Tulos</w:t>
      </w:r>
    </w:p>
    <w:p>
      <w:r>
        <w:t xml:space="preserve">Miten James on sukua Sibylille?</w:t>
      </w:r>
    </w:p>
    <w:p>
      <w:r>
        <w:rPr>
          <w:b/>
        </w:rPr>
        <w:t xml:space="preserve">Tulos</w:t>
      </w:r>
    </w:p>
    <w:p>
      <w:r>
        <w:t xml:space="preserve">Mihin Basil on ihastunut?</w:t>
      </w:r>
    </w:p>
    <w:p>
      <w:r>
        <w:rPr>
          <w:b/>
        </w:rPr>
        <w:t xml:space="preserve">Tulos</w:t>
      </w:r>
    </w:p>
    <w:p>
      <w:r>
        <w:t xml:space="preserve">Mistä maasta Dorianin kuva alkaa?</w:t>
      </w:r>
    </w:p>
    <w:p>
      <w:r>
        <w:rPr>
          <w:b/>
        </w:rPr>
        <w:t xml:space="preserve">Tulos</w:t>
      </w:r>
    </w:p>
    <w:p>
      <w:r>
        <w:t xml:space="preserve">Miksi Dorian menee oopiumiluolaan?</w:t>
      </w:r>
    </w:p>
    <w:p>
      <w:r>
        <w:rPr>
          <w:b/>
        </w:rPr>
        <w:t xml:space="preserve">Tulos</w:t>
      </w:r>
    </w:p>
    <w:p>
      <w:r>
        <w:t xml:space="preserve">Kuinka monesta kuolemantapauksesta Dorian oli suoraan vastuussa tarinassa?</w:t>
      </w:r>
    </w:p>
    <w:p>
      <w:r>
        <w:rPr>
          <w:b/>
        </w:rPr>
        <w:t xml:space="preserve">Tulos</w:t>
      </w:r>
    </w:p>
    <w:p>
      <w:r>
        <w:t xml:space="preserve">Mikä muutti Basilin tapaa maalata?</w:t>
      </w:r>
    </w:p>
    <w:p>
      <w:r>
        <w:rPr>
          <w:b/>
        </w:rPr>
        <w:t xml:space="preserve">Tulos</w:t>
      </w:r>
    </w:p>
    <w:p>
      <w:r>
        <w:t xml:space="preserve">Kuka tappoi Dorian Grayn?</w:t>
      </w:r>
    </w:p>
    <w:p>
      <w:r>
        <w:rPr>
          <w:b/>
        </w:rPr>
        <w:t xml:space="preserve">Tulos</w:t>
      </w:r>
    </w:p>
    <w:p>
      <w:r>
        <w:t xml:space="preserve">Minkä lempinimen Sibyl antaa Dorian Graylle?</w:t>
      </w:r>
    </w:p>
    <w:p>
      <w:r>
        <w:rPr>
          <w:b/>
        </w:rPr>
        <w:t xml:space="preserve">Tulos</w:t>
      </w:r>
    </w:p>
    <w:p>
      <w:r>
        <w:t xml:space="preserve">Mitä tapahtuu tiedemies Alan Campbellille sen jälkeen, kun hän on tuhonnut Basil Hallwardin ruumiin?</w:t>
      </w:r>
    </w:p>
    <w:p>
      <w:r>
        <w:rPr>
          <w:b/>
        </w:rPr>
        <w:t xml:space="preserve">Tulos</w:t>
      </w:r>
    </w:p>
    <w:p>
      <w:r>
        <w:t xml:space="preserve">Mikä esine osoittaa totuuden Dorian Graysta?</w:t>
      </w:r>
    </w:p>
    <w:p>
      <w:r>
        <w:rPr>
          <w:b/>
        </w:rPr>
        <w:t xml:space="preserve">Tulos</w:t>
      </w:r>
    </w:p>
    <w:p>
      <w:r>
        <w:t xml:space="preserve">Kenet Dorian tapaa Basilin kautta?</w:t>
      </w:r>
    </w:p>
    <w:p>
      <w:r>
        <w:rPr>
          <w:b/>
        </w:rPr>
        <w:t xml:space="preserve">Tulos</w:t>
      </w:r>
    </w:p>
    <w:p>
      <w:r>
        <w:t xml:space="preserve">Miksi Dorian syytti Basilia?</w:t>
      </w:r>
    </w:p>
    <w:p>
      <w:r>
        <w:rPr>
          <w:b/>
        </w:rPr>
        <w:t xml:space="preserve">Tulos</w:t>
      </w:r>
    </w:p>
    <w:p>
      <w:r>
        <w:t xml:space="preserve">Mistä Dorian tiesi, että hänen alkuperäinen toiveensa oli täyttynyt?</w:t>
      </w:r>
    </w:p>
    <w:p>
      <w:r>
        <w:rPr>
          <w:b/>
        </w:rPr>
        <w:t xml:space="preserve">Tulos</w:t>
      </w:r>
    </w:p>
    <w:p>
      <w:r>
        <w:t xml:space="preserve">Mikä on Henryn titteli?</w:t>
      </w:r>
    </w:p>
    <w:p>
      <w:r>
        <w:rPr>
          <w:b/>
        </w:rPr>
        <w:t xml:space="preserve">Tulos</w:t>
      </w:r>
    </w:p>
    <w:p>
      <w:r>
        <w:t xml:space="preserve">Miten Dorian selviytyi viimeisestä kohtaamisestaan Jamesin kanssa?</w:t>
      </w:r>
    </w:p>
    <w:p>
      <w:r>
        <w:rPr>
          <w:b/>
        </w:rPr>
        <w:t xml:space="preserve">Tulos</w:t>
      </w:r>
    </w:p>
    <w:p>
      <w:r>
        <w:t xml:space="preserve">Dorian on Basilin perimmäinen mikä?</w:t>
      </w:r>
    </w:p>
    <w:p>
      <w:r>
        <w:rPr>
          <w:b/>
        </w:rPr>
        <w:t xml:space="preserve">Tulos</w:t>
      </w:r>
    </w:p>
    <w:p>
      <w:r>
        <w:t xml:space="preserve">Miten Sibyl kuolee?</w:t>
      </w:r>
    </w:p>
    <w:p>
      <w:r>
        <w:rPr>
          <w:b/>
        </w:rPr>
        <w:t xml:space="preserve">Tulos</w:t>
      </w:r>
    </w:p>
    <w:p>
      <w:r>
        <w:t xml:space="preserve">Mitä tapahtuu, jos Dorian myy sielunsa?</w:t>
      </w:r>
    </w:p>
    <w:p>
      <w:r>
        <w:rPr>
          <w:b/>
        </w:rPr>
        <w:t xml:space="preserve">Tulos</w:t>
      </w:r>
    </w:p>
    <w:p>
      <w:r>
        <w:t xml:space="preserve">Missä oopiumin luola sijaitsee?</w:t>
      </w:r>
    </w:p>
    <w:p>
      <w:r>
        <w:rPr>
          <w:b/>
        </w:rPr>
        <w:t xml:space="preserve">Tulos</w:t>
      </w:r>
    </w:p>
    <w:p>
      <w:r>
        <w:t xml:space="preserve">Kenen vaikutuksesta Dorian tutkii seksuaalisuuttaan?</w:t>
      </w:r>
    </w:p>
    <w:p>
      <w:r>
        <w:rPr>
          <w:b/>
        </w:rPr>
        <w:t xml:space="preserve">Tulos</w:t>
      </w:r>
    </w:p>
    <w:p>
      <w:r>
        <w:t xml:space="preserve">Miksi kuva ei palautunut ennalleen sen jälkeen, kun Dorian päätti olla hyvä?</w:t>
      </w:r>
    </w:p>
    <w:p>
      <w:r>
        <w:rPr>
          <w:b/>
        </w:rPr>
        <w:t xml:space="preserve">Tulos</w:t>
      </w:r>
    </w:p>
    <w:p>
      <w:r>
        <w:t xml:space="preserve">Kuka maalasi Dorianin muotokuvan?</w:t>
      </w:r>
    </w:p>
    <w:p>
      <w:r>
        <w:rPr>
          <w:b/>
        </w:rPr>
        <w:t xml:space="preserve">Tulos</w:t>
      </w:r>
    </w:p>
    <w:p>
      <w:r>
        <w:t xml:space="preserve">Kuka antaa Dorian Graylle ensimmäisenä ajatuksen elämästä, jossa ainoat tärkeät asiat ovat kauneus ja aistillinen täyttymys?</w:t>
      </w:r>
    </w:p>
    <w:p>
      <w:r>
        <w:rPr>
          <w:b/>
        </w:rPr>
        <w:t xml:space="preserve">Tulos</w:t>
      </w:r>
    </w:p>
    <w:p>
      <w:r>
        <w:t xml:space="preserve">Mitä Dorian haluaa myydä?</w:t>
      </w:r>
    </w:p>
    <w:p>
      <w:r>
        <w:rPr>
          <w:b/>
        </w:rPr>
        <w:t xml:space="preserve">Tulos</w:t>
      </w:r>
    </w:p>
    <w:p>
      <w:r>
        <w:t xml:space="preserve">Mitä Dorian päättää, että ainoa asia, joka antaa hänelle synninpäästön vääryyksistä?</w:t>
      </w:r>
    </w:p>
    <w:p>
      <w:r>
        <w:rPr>
          <w:b/>
        </w:rPr>
        <w:t xml:space="preserve">Tulos</w:t>
      </w:r>
    </w:p>
    <w:p>
      <w:r>
        <w:t xml:space="preserve">Miten James kuolee?</w:t>
      </w:r>
    </w:p>
    <w:p>
      <w:r>
        <w:rPr>
          <w:b/>
        </w:rPr>
        <w:t xml:space="preserve">Tulos</w:t>
      </w:r>
    </w:p>
    <w:p>
      <w:r>
        <w:t xml:space="preserve">Miten kuihtunut vanha mies tunnistetaan Dorian Grayksi?</w:t>
      </w:r>
    </w:p>
    <w:p>
      <w:r>
        <w:rPr>
          <w:b/>
        </w:rPr>
        <w:t xml:space="preserve">Tulos</w:t>
      </w:r>
    </w:p>
    <w:p>
      <w:r>
        <w:t xml:space="preserve">Miksi Dorian ei pystynyt tekemään sovintoa Jamen siskon kanssa?</w:t>
      </w:r>
    </w:p>
    <w:p>
      <w:r>
        <w:rPr>
          <w:b/>
        </w:rPr>
        <w:t xml:space="preserve">Tulos</w:t>
      </w:r>
    </w:p>
    <w:p>
      <w:r>
        <w:t xml:space="preserve">Missä Wotton asuu?</w:t>
      </w:r>
    </w:p>
    <w:p>
      <w:r>
        <w:rPr>
          <w:b/>
        </w:rPr>
        <w:t xml:space="preserve">Esimerkki 3.811</w:t>
      </w:r>
    </w:p>
    <w:p>
      <w:r>
        <w:t xml:space="preserve"> (Huomautus: Seuraava tiivistelmä on Emma Goldmanin laatima, sellaisena kuin se on julkaistu vuonna 1914 ilmestyneessä kokoelmassa The Social Significance of the Moden Drama:) Näytelmä alkaa James How &amp; Sonsin, solicitors, toimistossa. Vanhempi virkailija Robert Cokeson huomaa, että hänen yhdeksän punnan shekki on väärennetty yhdeksänkymmeneksi punnaksi. Epäilys kohdistuu epäilemättä William Falderiin, nuorempaan toimistovirkailijaan. Jälkimmäinen on rakastunut naimisissa olevaan naiseen, raa'an juopon pahoinpideltyyn ja pahoinpideltyyn vaimoon. Työnantajansa, ankaran, mutta ei epäystävällisen miehen, painostuksesta Falder tunnustaa väärennöksen ja vetoaa siihen, että hänen rakkaansa Ruth Honeywill on hädässä, ja hän oli suunnitellut pakenevansa hänen kanssaan pelastaakseen tämän miehensä sietämättömältä julmuudelta. Huolimatta nuoren Walter Hown, joka on nykyaikaisten ajatusten kannattaja, pyynnöistä, hänen isänsä, moraalinen ja lakia kunnioittava kansalainen, luovuttaa Falderin poliisille.Toinen näytös, oikeussalissa, näyttää oikeudenmukaisuuden juuri valmistumassa. Kohtaus vastaa dramaattiselta voimaltaan ja psykologiselta totuudellisuudeltaan "Ylösnousemuksen" suurta oikeuskohtausta. Nuori Falder, kaksikymmentäkolmevuotias nuorukainen, seisoo baaritiskin edessä. Ruth, hänen uskollinen rakkaansa, joka on täynnä rakkautta ja omistautumista, palaa huolista pelastaakseen nuoren miehen, jonka kiintymys häneen on aiheuttanut hänen nykyisen ahdinkonsa. Falderia puolustaa asianajaja Frome, jonka puhe valamiehistölle on sosiaalifilosofian mestariteos. Hän ei yritä kiistää pelkkää tosiasiaa, että hänen päämiehensä oli muuttanut sekkiä; ja vaikka hän vetoaa puolustuksessaan tilapäiseen harhailuun, argumentti perustuu sosiaaliseen tietoisuuteen, joka on yhtä perustavanlaatuinen ja kaiken kattava kuin sosiaalisten sairauksiemme juuret. Hän osoittaa Falderin kohdanneen vaihtoehdon: joko nähdä rakastetun naisen murhaavan raa'an aviomiehensä, josta hän ei voi erota, tai ottaa laki omiin käsiinsä. Hän pyytää valamiehistöä olemaan tekemättä heikosta nuoresta miehestä rikollista tuomitsemalla hänet vankilaan. vankilassa nuori, kokematon vanki huomaa pian joutuvansa kauhean "järjestelmän" uhriksi. Viranomaiset myöntävät, että nuori Falder on henkisesti ja fyysisesti "huonossa kunnossa", mutta asialle ei voida tehdä mitään: monet muutkin ovat samanlaisessa tilanteessa, ja "tilat ovat riittämättömät." Kolmannen näytöksen kolmas kohtaus tapahtuu Falderin vankisellissä: Falder lähtee vankilasta murtuneena miehenä. Ruthin anelun ansiosta James How &amp; Son -yritys on valmis ottamaan Falderin takaisin palvelukseensa sillä ehdolla, että hän luopuu Ruthista. Falder paheksuu tätä: Silloin Falder saa kuulla kauhean uutisen siitä, että hänen rakastamansa nainen oli ajautunut oikeuden vaununpyörässä myymään itsensä. Tällä hetkellä poliisi ilmestyy raahaamaan Falderia takaisin vankilaan, koska hän ei ollut ilmoittautunut viranomaisille vapaalippumieheksi. Täysin kohtalonsa vääjäämättömyyden vallassa Falder heittäytyy portaita alas ja katkaisee niskansa. "Oikeudenmukaisuuden" yhteiskunnallis-vallankumouksellinen merkitys ei ole ainoastaan Faldereja ja Honeywillejä jauhavan inhimillisen järjestelmän kuvauksessa, vaan vielä enemmän yhteiskunnan täydellisessä avuttomuudessa, joka ilmenee vanhempi konttoristi Cokesonin sanoissa: "Kukaan ei koske häneen enää!". Ei enää koskaan! Hän on turvassa lempeän Jeesuksen luona!"</w:t>
      </w:r>
    </w:p>
    <w:p>
      <w:r>
        <w:rPr>
          <w:b/>
        </w:rPr>
        <w:t xml:space="preserve">Tulos</w:t>
      </w:r>
    </w:p>
    <w:p>
      <w:r>
        <w:t xml:space="preserve">Kuinka paljon Robert Cokesonin väärentämä shekki oli?</w:t>
      </w:r>
    </w:p>
    <w:p>
      <w:r>
        <w:rPr>
          <w:b/>
        </w:rPr>
        <w:t xml:space="preserve">Tulos</w:t>
      </w:r>
    </w:p>
    <w:p>
      <w:r>
        <w:t xml:space="preserve">Kuka toimii Falderin asianajajana?</w:t>
      </w:r>
    </w:p>
    <w:p>
      <w:r>
        <w:rPr>
          <w:b/>
        </w:rPr>
        <w:t xml:space="preserve">Tulos</w:t>
      </w:r>
    </w:p>
    <w:p>
      <w:r>
        <w:t xml:space="preserve">Kenen Falder uskoo voivan murhata miehensä?</w:t>
      </w:r>
    </w:p>
    <w:p>
      <w:r>
        <w:rPr>
          <w:b/>
        </w:rPr>
        <w:t xml:space="preserve">Tulos</w:t>
      </w:r>
    </w:p>
    <w:p>
      <w:r>
        <w:t xml:space="preserve">Mitä Cokeson saa selville sekistä?</w:t>
      </w:r>
    </w:p>
    <w:p>
      <w:r>
        <w:rPr>
          <w:b/>
        </w:rPr>
        <w:t xml:space="preserve">Tulos</w:t>
      </w:r>
    </w:p>
    <w:p>
      <w:r>
        <w:t xml:space="preserve">Mikä on William Falderin ammatti?</w:t>
      </w:r>
    </w:p>
    <w:p>
      <w:r>
        <w:rPr>
          <w:b/>
        </w:rPr>
        <w:t xml:space="preserve">Tulos</w:t>
      </w:r>
    </w:p>
    <w:p>
      <w:r>
        <w:t xml:space="preserve">Kuka on James How &amp; Sonsin vanhempi virkailija?</w:t>
      </w:r>
    </w:p>
    <w:p>
      <w:r>
        <w:rPr>
          <w:b/>
        </w:rPr>
        <w:t xml:space="preserve">Tulos</w:t>
      </w:r>
    </w:p>
    <w:p>
      <w:r>
        <w:t xml:space="preserve">Miksi Falder heittäytyy portaita alas?</w:t>
      </w:r>
    </w:p>
    <w:p>
      <w:r>
        <w:rPr>
          <w:b/>
        </w:rPr>
        <w:t xml:space="preserve">Tulos</w:t>
      </w:r>
    </w:p>
    <w:p>
      <w:r>
        <w:t xml:space="preserve">Mitä uutisia Falder saa tietää rakkaudestaan?</w:t>
      </w:r>
    </w:p>
    <w:p>
      <w:r>
        <w:rPr>
          <w:b/>
        </w:rPr>
        <w:t xml:space="preserve">Tulos</w:t>
      </w:r>
    </w:p>
    <w:p>
      <w:r>
        <w:t xml:space="preserve">Mikä oli Falderin asianajajan nimi?</w:t>
      </w:r>
    </w:p>
    <w:p>
      <w:r>
        <w:rPr>
          <w:b/>
        </w:rPr>
        <w:t xml:space="preserve">Tulos</w:t>
      </w:r>
    </w:p>
    <w:p>
      <w:r>
        <w:t xml:space="preserve">Missä Falder työskenteli vankilasta päästyään?</w:t>
      </w:r>
    </w:p>
    <w:p>
      <w:r>
        <w:rPr>
          <w:b/>
        </w:rPr>
        <w:t xml:space="preserve">Tulos</w:t>
      </w:r>
    </w:p>
    <w:p>
      <w:r>
        <w:t xml:space="preserve">Kuka luovuttaa Falderin poliisille?</w:t>
      </w:r>
    </w:p>
    <w:p>
      <w:r>
        <w:rPr>
          <w:b/>
        </w:rPr>
        <w:t xml:space="preserve">Tulos</w:t>
      </w:r>
    </w:p>
    <w:p>
      <w:r>
        <w:t xml:space="preserve">Kuka luovuttaa epäillyn (kysymyksessä 2) poliisille?</w:t>
      </w:r>
    </w:p>
    <w:p>
      <w:r>
        <w:rPr>
          <w:b/>
        </w:rPr>
        <w:t xml:space="preserve">Tulos</w:t>
      </w:r>
    </w:p>
    <w:p>
      <w:r>
        <w:t xml:space="preserve">Kenen puhetta pidetään mestariteoksena?</w:t>
      </w:r>
    </w:p>
    <w:p>
      <w:r>
        <w:rPr>
          <w:b/>
        </w:rPr>
        <w:t xml:space="preserve">Tulos</w:t>
      </w:r>
    </w:p>
    <w:p>
      <w:r>
        <w:t xml:space="preserve">Miksi Falder oli huolissaan Ruthista?</w:t>
      </w:r>
    </w:p>
    <w:p>
      <w:r>
        <w:rPr>
          <w:b/>
        </w:rPr>
        <w:t xml:space="preserve">Tulos</w:t>
      </w:r>
    </w:p>
    <w:p>
      <w:r>
        <w:t xml:space="preserve">Mitä Frome pyytää valamiehistöltä?</w:t>
      </w:r>
    </w:p>
    <w:p>
      <w:r>
        <w:rPr>
          <w:b/>
        </w:rPr>
        <w:t xml:space="preserve">Tulos</w:t>
      </w:r>
    </w:p>
    <w:p>
      <w:r>
        <w:t xml:space="preserve">Miksi poliisi palasi Falderin perään hänen päästyään vankilasta?</w:t>
      </w:r>
    </w:p>
    <w:p>
      <w:r>
        <w:rPr>
          <w:b/>
        </w:rPr>
        <w:t xml:space="preserve">Tulos</w:t>
      </w:r>
    </w:p>
    <w:p>
      <w:r>
        <w:t xml:space="preserve">Minkä uhriksi Falder joutuu?</w:t>
      </w:r>
    </w:p>
    <w:p>
      <w:r>
        <w:rPr>
          <w:b/>
        </w:rPr>
        <w:t xml:space="preserve">Tulos</w:t>
      </w:r>
    </w:p>
    <w:p>
      <w:r>
        <w:t xml:space="preserve">Mikä yritys on valmis ottamaan Falderin takaisin?</w:t>
      </w:r>
    </w:p>
    <w:p>
      <w:r>
        <w:rPr>
          <w:b/>
        </w:rPr>
        <w:t xml:space="preserve">Tulos</w:t>
      </w:r>
    </w:p>
    <w:p>
      <w:r>
        <w:t xml:space="preserve">Mitä James How teki Falderin kanssa saatuaan tietää väärennetystä sekistä?</w:t>
      </w:r>
    </w:p>
    <w:p>
      <w:r>
        <w:rPr>
          <w:b/>
        </w:rPr>
        <w:t xml:space="preserve">Tulos</w:t>
      </w:r>
    </w:p>
    <w:p>
      <w:r>
        <w:t xml:space="preserve">Ketä epäilykset kohdistuvat eliminointimenetelmällä?</w:t>
      </w:r>
    </w:p>
    <w:p>
      <w:r>
        <w:rPr>
          <w:b/>
        </w:rPr>
        <w:t xml:space="preserve">Tulos</w:t>
      </w:r>
    </w:p>
    <w:p>
      <w:r>
        <w:t xml:space="preserve">Ketä epäiltiin väärennetystä sekistä?</w:t>
      </w:r>
    </w:p>
    <w:p>
      <w:r>
        <w:rPr>
          <w:b/>
        </w:rPr>
        <w:t xml:space="preserve">Tulos</w:t>
      </w:r>
    </w:p>
    <w:p>
      <w:r>
        <w:t xml:space="preserve">Miksi shekki oli väärennetty?</w:t>
      </w:r>
    </w:p>
    <w:p>
      <w:r>
        <w:rPr>
          <w:b/>
        </w:rPr>
        <w:t xml:space="preserve">Tulos</w:t>
      </w:r>
    </w:p>
    <w:p>
      <w:r>
        <w:t xml:space="preserve">Missä ympäristössä kolmas näytös tapahtuu?</w:t>
      </w:r>
    </w:p>
    <w:p>
      <w:r>
        <w:rPr>
          <w:b/>
        </w:rPr>
        <w:t xml:space="preserve">Tulos</w:t>
      </w:r>
    </w:p>
    <w:p>
      <w:r>
        <w:t xml:space="preserve">Ketä Robert Cokeson alun perin epäili shekin väärentämisestä?</w:t>
      </w:r>
    </w:p>
    <w:p>
      <w:r>
        <w:rPr>
          <w:b/>
        </w:rPr>
        <w:t xml:space="preserve">Tulos</w:t>
      </w:r>
    </w:p>
    <w:p>
      <w:r>
        <w:t xml:space="preserve">Miten Falder mursi niskansa?</w:t>
      </w:r>
    </w:p>
    <w:p>
      <w:r>
        <w:rPr>
          <w:b/>
        </w:rPr>
        <w:t xml:space="preserve">Tulos</w:t>
      </w:r>
    </w:p>
    <w:p>
      <w:r>
        <w:t xml:space="preserve">Mitä Falder tekee saatuaan tietää Ruthista ja jouduttuaan pidätetyksi välttääkseen kohtalonsa?</w:t>
      </w:r>
    </w:p>
    <w:p>
      <w:r>
        <w:rPr>
          <w:b/>
        </w:rPr>
        <w:t xml:space="preserve">Tulos</w:t>
      </w:r>
    </w:p>
    <w:p>
      <w:r>
        <w:t xml:space="preserve">Kenen kanssa Ruth Honeywill aikoi paeta?</w:t>
      </w:r>
    </w:p>
    <w:p>
      <w:r>
        <w:rPr>
          <w:b/>
        </w:rPr>
        <w:t xml:space="preserve">Tulos</w:t>
      </w:r>
    </w:p>
    <w:p>
      <w:r>
        <w:t xml:space="preserve">Mikä oli sen naisen nimi, johon Falder oli rakastunut?</w:t>
      </w:r>
    </w:p>
    <w:p>
      <w:r>
        <w:rPr>
          <w:b/>
        </w:rPr>
        <w:t xml:space="preserve">Tulos</w:t>
      </w:r>
    </w:p>
    <w:p>
      <w:r>
        <w:t xml:space="preserve">Mitä Falderin on tehtävä palatakseen yritykseen?</w:t>
      </w:r>
    </w:p>
    <w:p>
      <w:r>
        <w:rPr>
          <w:b/>
        </w:rPr>
        <w:t xml:space="preserve">Tulos</w:t>
      </w:r>
    </w:p>
    <w:p>
      <w:r>
        <w:t xml:space="preserve">Miten valamiehistö ratkaisee asian?</w:t>
      </w:r>
    </w:p>
    <w:p>
      <w:r>
        <w:rPr>
          <w:b/>
        </w:rPr>
        <w:t xml:space="preserve">Esimerkki 3.812</w:t>
      </w:r>
    </w:p>
    <w:p>
      <w:r>
        <w:t xml:space="preserve"> "Minutemen", pukuisten rikollisten taistelijoiden ryhmä, perustettiin vuonna 1939 vastauksena pukuisten jengien ja rikollisten lisääntymiseen; "Watchmen" perustettiin vastaavasti vuosikymmeniä myöhemmin. Niiden olemassaolo on vaikuttanut dramaattisesti maailman tapahtumiin: Tohtori Manhattanin voimat ovat auttaneet Yhdysvaltoja voittamaan Vietnamin sodan ja antaneet länsimaille strategisen edun Neuvostoliittoon nähden, joka vuonna 1985 uhkasi kärjistää kylmän sodan ydinsodaksi. Kasvava vartijavastaisuus johtaa siihen, että naamioituneet rikostentorjujat kielletään. Kun monet sankareista jäävät eläkkeelle, tohtori Manhattan ja Koomikko toimivat hallituksen hyväksyminä agenteina, ja Rorschach jatkaa toimintaansa lain ulkopuolella.Tutkiessaan hallituksen agentti Edward Blaken murhaa Rorschach saa selville, että Blake oli Koomikko, ja hän teoretisoi, että joku yrittää eliminoida entiset pukusankarit. Hän varoittaa eläkkeelle jääneitä tovereitaan Daniel Dreibergia (Yöpöllö II), tohtori Manhattania ja jälkimmäisen rakastajatarta Laurie Jupiteria (Silk Spectre II). Tohtori Manhattan jättää Rorschachin huomiotta, ja Dreiberg on epäileväinen, mutta välittää tiedon kostajaksi muuttuneelle miljardöörille Adrian Veidtille (Ozymandias), joka niin ikään torjuu sen. vastareaktion seurauksena tohtori Manhattan karkottaa itsensä Marsiin, mikä antaa Neuvostoliitolle itseluottamusta hyökätä Afganistaniin. Rorschachin teoria näyttää pitävän paikkansa, kun Veidt välttyy täpärästi salamurhayritykseltä, ja Rorschach joutuu lavastetuksi syylliseksi Moloch-nimisen entisen konnan murhaan. Kun Rorschach pidätetään, hänen henkilöllisyytensä paljastuu Walter Kovacsiksi, ja hän joutuu vankilaan. Jupiter lähtee Dreibergin luokse erottuaan Manhattanista. Heistä tulee rakastavaiset ja he päättävät jäädä eläkkeelle. Autettuaan Rorschachia pakenemaan vankilasta Jupiter kohtaa Manhattanin, joka kuljettaa hänet Marsiin. Kun hän tutkii hänen muistojaan, hän saa selville, että hän on Blaken tytär, ja tajuaa hänen elämänsä ihmeen, joka on luotu hänen vanhempiensa myrskyisästä suhteesta huolimatta. Sitten hän palaa tyttären kanssa Maahan.Salaliittoa tutkiessaan Rorschach ja Dreiberg saavat selville, että Veidt on kaiken takana. Rorschach kirjaa epäilyksensä päiväkirjaansa, jonka hän jättää oikeistolaisen iltapäivälehden New Frontiersmanin julkaisutoimistoon. Rorschach ja Dreiberg kohtaavat Veidtin hänen Etelämantereella sijaitsevassa turvapaikassaan. Veidt myöntää olevansa vastuussa Blaken murhasta, Manhattanin karkotuksesta, Rorschachin lavastamisesta ja omasta salamurhayrityksestään, jonka hän lavasti harhauttaakseen epäilyt. Hän selittää, että hänen suunnitelmansa on yhdistää Yhdysvallat ja Neuvostoliitto tuhoamalla maailman suurimmat kaupungit räjähtävillä energiareaktoreilla, joihin on imeytetty Manhattanin energiaa. Rorschach ja Dreiberg yrittävät pysäyttää hänet, mutta Veidt nujertaa heidät molemmat ja paljastaa, että hänen suunnitelmansa on jo toteutettu: reaktorit on räjäytetty, ja energiamerkit tunnistetaan Manhattanin energiaksi.Jupiter ja Manhattan saapuvat tuhoutuneeseen New Yorkiin ja päättelevät, että Veidt on vastuussa. He teleporttaavat hänen tukikohtaansa, jolloin hän vetäytyy ja yrittää tappaa Manhattanin. Onnistumatta hän näyttää heille televisiouutisen, jossa Nixon toteaa, että Yhdysvallat ja Neuvostoliitto ovat liittoutuneet uutta "yhteistä vihollista" vastaan: tohtori Manhattania vastaan. Vaikka hänen liittolaisensa ymmärtävät, että totuuden paljastaminen vain häiritsisi tätä uutta rauhaa, Rorschach kieltäytyy tinkimästä ja yrittää palata Amerikkaan paljastaakseen Veidtin. Manhattan puuttuu asiaan, ja Rorschach vaatii Manhattania tappamaan hänet, jotta tämä ei paljastaisi totuutta. Manhattan suostuu.Manhattan jakaa viimeisen suudelman Jupiterin kanssa ennen kuin lähtee pysyvästi toiseen galaksiin, kun taas raivostunut Dreiberg hyökkää Veidtin kimppuun, joka ei yritä puolustautua. Hän kuitenkin puolustaa tekojaan väittäen, että maailmanrauhan aikaansaamiseksi oli tehtävä uhrauksia. Dreiberg torjuu hänen logiikkansa ja julistaa, että Veidt on epämuodostanut ja silponut ihmiskunnan. Dreiberg ja Jupiter palaavat New Yorkiin suunnitellessaan rikosten torjunnan jatkamista. Myöhemmin New Frontiersman -lehden päätoimittaja kertoo nuorelle työntekijälleen, että koska maailmassa on rauha, ei ole mitään raportoitavaa. Päätoimittaja antaa työntekijälle luvan painaa kokoelman crank-postituksia, joiden joukossa on Rorschachin päiväkirja.</w:t>
      </w:r>
    </w:p>
    <w:p>
      <w:r>
        <w:rPr>
          <w:b/>
        </w:rPr>
        <w:t xml:space="preserve">Tulos</w:t>
      </w:r>
    </w:p>
    <w:p>
      <w:r>
        <w:t xml:space="preserve">Kuka teoretisoi, että joku yrittää eliminoida pukusankarit?</w:t>
      </w:r>
    </w:p>
    <w:p>
      <w:r>
        <w:rPr>
          <w:b/>
        </w:rPr>
        <w:t xml:space="preserve">Tulos</w:t>
      </w:r>
    </w:p>
    <w:p>
      <w:r>
        <w:t xml:space="preserve">Kenen kanssa Jupiter ryhtyy rakastavaiseksi?</w:t>
      </w:r>
    </w:p>
    <w:p>
      <w:r>
        <w:rPr>
          <w:b/>
        </w:rPr>
        <w:t xml:space="preserve">Tulos</w:t>
      </w:r>
    </w:p>
    <w:p>
      <w:r>
        <w:t xml:space="preserve">Kuka on Blaken tytär? </w:t>
      </w:r>
    </w:p>
    <w:p>
      <w:r>
        <w:rPr>
          <w:b/>
        </w:rPr>
        <w:t xml:space="preserve">Tulos</w:t>
      </w:r>
    </w:p>
    <w:p>
      <w:r>
        <w:t xml:space="preserve">Minä vuonna minutemenit perustettiin?</w:t>
      </w:r>
    </w:p>
    <w:p>
      <w:r>
        <w:rPr>
          <w:b/>
        </w:rPr>
        <w:t xml:space="preserve">Tulos</w:t>
      </w:r>
    </w:p>
    <w:p>
      <w:r>
        <w:t xml:space="preserve">Minkä maan Viedt haluaa yhdistää Yhdysvaltojen kanssa? </w:t>
      </w:r>
    </w:p>
    <w:p>
      <w:r>
        <w:rPr>
          <w:b/>
        </w:rPr>
        <w:t xml:space="preserve">Tulos</w:t>
      </w:r>
    </w:p>
    <w:p>
      <w:r>
        <w:t xml:space="preserve">Kuka on murhien takana?</w:t>
      </w:r>
    </w:p>
    <w:p>
      <w:r>
        <w:rPr>
          <w:b/>
        </w:rPr>
        <w:t xml:space="preserve">Tulos</w:t>
      </w:r>
    </w:p>
    <w:p>
      <w:r>
        <w:t xml:space="preserve">Kuka on Edward Blaken tytär?</w:t>
      </w:r>
    </w:p>
    <w:p>
      <w:r>
        <w:rPr>
          <w:b/>
        </w:rPr>
        <w:t xml:space="preserve">Tulos</w:t>
      </w:r>
    </w:p>
    <w:p>
      <w:r>
        <w:t xml:space="preserve">Kenen murhasta Rorschachia syytetään?</w:t>
      </w:r>
    </w:p>
    <w:p>
      <w:r>
        <w:rPr>
          <w:b/>
        </w:rPr>
        <w:t xml:space="preserve">Tulos</w:t>
      </w:r>
    </w:p>
    <w:p>
      <w:r>
        <w:t xml:space="preserve">Ketä Manhattan suutelee ennen lopullista lähtöään? </w:t>
      </w:r>
    </w:p>
    <w:p>
      <w:r>
        <w:rPr>
          <w:b/>
        </w:rPr>
        <w:t xml:space="preserve">Tulos</w:t>
      </w:r>
    </w:p>
    <w:p>
      <w:r>
        <w:t xml:space="preserve">Kuka toimii lain ulkopuolella?</w:t>
      </w:r>
    </w:p>
    <w:p>
      <w:r>
        <w:rPr>
          <w:b/>
        </w:rPr>
        <w:t xml:space="preserve">Tulos</w:t>
      </w:r>
    </w:p>
    <w:p>
      <w:r>
        <w:t xml:space="preserve">Minkä artikkelin New Frontiersmanin päätoimittaja käskee julkaista "crank-postitusten" joukossa?</w:t>
      </w:r>
    </w:p>
    <w:p>
      <w:r>
        <w:rPr>
          <w:b/>
        </w:rPr>
        <w:t xml:space="preserve">Tulos</w:t>
      </w:r>
    </w:p>
    <w:p>
      <w:r>
        <w:t xml:space="preserve">Ketä Nixon pitää Yhdysvaltojen ja Neuvostoliiton yhteisenä vihollisena? </w:t>
      </w:r>
    </w:p>
    <w:p>
      <w:r>
        <w:rPr>
          <w:b/>
        </w:rPr>
        <w:t xml:space="preserve">Tulos</w:t>
      </w:r>
    </w:p>
    <w:p>
      <w:r>
        <w:t xml:space="preserve">Kenen voimat auttoivat Yhdysvaltoja voittamaan Vietnamin?</w:t>
      </w:r>
    </w:p>
    <w:p>
      <w:r>
        <w:rPr>
          <w:b/>
        </w:rPr>
        <w:t xml:space="preserve">Tulos</w:t>
      </w:r>
    </w:p>
    <w:p>
      <w:r>
        <w:t xml:space="preserve">Missä kaupungissa Dreiberg ja Jupiter aikovat taistella rikollisuutta vastaan? </w:t>
      </w:r>
    </w:p>
    <w:p>
      <w:r>
        <w:rPr>
          <w:b/>
        </w:rPr>
        <w:t xml:space="preserve">Tulos</w:t>
      </w:r>
    </w:p>
    <w:p>
      <w:r>
        <w:t xml:space="preserve">Kuka oli koomikko?</w:t>
      </w:r>
    </w:p>
    <w:p>
      <w:r>
        <w:rPr>
          <w:b/>
        </w:rPr>
        <w:t xml:space="preserve">Tulos</w:t>
      </w:r>
    </w:p>
    <w:p>
      <w:r>
        <w:t xml:space="preserve">Minä vuonna Minutemen perustettiin?</w:t>
      </w:r>
    </w:p>
    <w:p>
      <w:r>
        <w:rPr>
          <w:b/>
        </w:rPr>
        <w:t xml:space="preserve">Tulos</w:t>
      </w:r>
    </w:p>
    <w:p>
      <w:r>
        <w:t xml:space="preserve">Kuka on vastuussa Blaken murhasta?</w:t>
      </w:r>
    </w:p>
    <w:p>
      <w:r>
        <w:rPr>
          <w:b/>
        </w:rPr>
        <w:t xml:space="preserve">Tulos</w:t>
      </w:r>
    </w:p>
    <w:p>
      <w:r>
        <w:t xml:space="preserve">Kuka Rorschachin mielestä oli Koomikko?</w:t>
      </w:r>
    </w:p>
    <w:p>
      <w:r>
        <w:rPr>
          <w:b/>
        </w:rPr>
        <w:t xml:space="preserve">Tulos</w:t>
      </w:r>
    </w:p>
    <w:p>
      <w:r>
        <w:t xml:space="preserve">Kenet Manhattan tappaa kyseisen henkilön pyynnöstä?</w:t>
      </w:r>
    </w:p>
    <w:p>
      <w:r>
        <w:rPr>
          <w:b/>
        </w:rPr>
        <w:t xml:space="preserve">Tulos</w:t>
      </w:r>
    </w:p>
    <w:p>
      <w:r>
        <w:t xml:space="preserve">Miksi Minutemen perustettiin? </w:t>
      </w:r>
    </w:p>
    <w:p>
      <w:r>
        <w:rPr>
          <w:b/>
        </w:rPr>
        <w:t xml:space="preserve">Tulos</w:t>
      </w:r>
    </w:p>
    <w:p>
      <w:r>
        <w:t xml:space="preserve">Kuka on Nixonin mukaan Yhdysvaltain ja Neuvostoliiton uusi yhteinen vihollinen?</w:t>
      </w:r>
    </w:p>
    <w:p>
      <w:r>
        <w:rPr>
          <w:b/>
        </w:rPr>
        <w:t xml:space="preserve">Tulos</w:t>
      </w:r>
    </w:p>
    <w:p>
      <w:r>
        <w:t xml:space="preserve">Minne tohtori Manhattan meni, kun hän karkotti itsensä? </w:t>
      </w:r>
    </w:p>
    <w:p>
      <w:r>
        <w:rPr>
          <w:b/>
        </w:rPr>
        <w:t xml:space="preserve">Tulos</w:t>
      </w:r>
    </w:p>
    <w:p>
      <w:r>
        <w:t xml:space="preserve">Mitä Rorschbach sai selville Edward Blakesta? </w:t>
      </w:r>
    </w:p>
    <w:p>
      <w:r>
        <w:rPr>
          <w:b/>
        </w:rPr>
        <w:t xml:space="preserve">Tulos</w:t>
      </w:r>
    </w:p>
    <w:p>
      <w:r>
        <w:t xml:space="preserve">Miksi Rorschbach vaati Manhattania tappamaan hänet?</w:t>
      </w:r>
    </w:p>
    <w:p>
      <w:r>
        <w:rPr>
          <w:b/>
        </w:rPr>
        <w:t xml:space="preserve">Tulos</w:t>
      </w:r>
    </w:p>
    <w:p>
      <w:r>
        <w:t xml:space="preserve">Kuka auttoi Yhdysvaltoja voittamaan Vietnamin sodan?</w:t>
      </w:r>
    </w:p>
    <w:p>
      <w:r>
        <w:rPr>
          <w:b/>
        </w:rPr>
        <w:t xml:space="preserve">Tulos</w:t>
      </w:r>
    </w:p>
    <w:p>
      <w:r>
        <w:t xml:space="preserve">Minkälaisina henkilöinä tohtori Manhattan ja Koomikko tällä hetkellä esiintyvät?</w:t>
      </w:r>
    </w:p>
    <w:p>
      <w:r>
        <w:rPr>
          <w:b/>
        </w:rPr>
        <w:t xml:space="preserve">Tulos</w:t>
      </w:r>
    </w:p>
    <w:p>
      <w:r>
        <w:t xml:space="preserve">Mihin Rorschbach kirjasi epäilynsä Viedtiä kohtaan? </w:t>
      </w:r>
    </w:p>
    <w:p>
      <w:r>
        <w:rPr>
          <w:b/>
        </w:rPr>
        <w:t xml:space="preserve">Tulos</w:t>
      </w:r>
    </w:p>
    <w:p>
      <w:r>
        <w:t xml:space="preserve">Minne tohtori Manhattan muuttaa?</w:t>
      </w:r>
    </w:p>
    <w:p>
      <w:r>
        <w:rPr>
          <w:b/>
        </w:rPr>
        <w:t xml:space="preserve">Tulos</w:t>
      </w:r>
    </w:p>
    <w:p>
      <w:r>
        <w:t xml:space="preserve">Miksi tohtori Manhattan tappaa Rorschachin?</w:t>
      </w:r>
    </w:p>
    <w:p>
      <w:r>
        <w:rPr>
          <w:b/>
        </w:rPr>
        <w:t xml:space="preserve">Esimerkki 3.813</w:t>
      </w:r>
    </w:p>
    <w:p>
      <w:r>
        <w:t xml:space="preserve"> Kaukaisessa tulevaisuudessa kuljetusalus Hunter-Gratzner ohittaa aavikkoplaneetan, jonka miehistö ja matkustajat ovat kryostaasissa. Matkustajiin kuuluu toisille planeetoille siirtyviä siirtolaisia, muslimipappi, joka käyttää nimitystä "Imam" ja jonka seurassa on nuoria pyhiinvaeltajia matkalla Uuteen Mekkaan, poika nimeltä Jack, kaivostyöläispariskunta nimeltä Shazza ja Zeke, kauppias nimeltä Paris sekä lainvalvontaviranomainen William J. Johns, joka kuljettaa pahamaineista rikollista Richard B. Riddickiä. Riddickillä on kirurgisesti muokatut silmät, joiden avulla hän näkee pimeässä.Romu rikkoo aluksen rungon, ja useita matkustajia, mukaan lukien kapteeni, kuolee. Eloonjääneet miehistön jäsenet, telakoitumislentäjä Carolyn Fry ja perämies Greg Owens, yrittävät laskeutua aluksella läheiselle planeetalle. Kun alus repeytyy ja hajoaa, Fry joutuu irrottamaan osia aluksesta. Fry yrittää pudottaa aluksen matkustajakappaleen vähentääkseen niiden painoa, mutta Owens estää häntä. Törmäyslaskun aikana useat matkustajatilat tuhoutuvat ja Owens saa kuolettavat vammat. ryhmä tutkii ympäristöään. Riddick pakenee ja Johns varoittaa kaikkia, että hän saattaa tappaa heidät kaikki. He huomaavat, että planeettaa ympäröivät kolme aurinkoa pitävät sen jatkuvassa päivänvalossa. Zeke katoaa, ja häntä etsiessään Fry pakenee valoherkkiä aggressiivisia maanalaisia olentoja. He löytävät hylätyn geologisen tutkimuslaitoksen, jossa on pudotusalus, jonka akut ovat tyhjentyneet. Asutuksen sisällä olennot tappavat yhden nuorista pyhiinvaeltajista. Orrery osoittaa, että auringonpimennys on tulossa ja että olennot pääsevät metsästämään maan päällä. Riddick palaa ryhmän luo, ja he palaavat onnettomuuspaikalle hakemaan alukseen tarvittavat virtakennot. Riddick paljastaa, että Johns ei olekaan lainvalvoja, vaan palkkionmetsästäjä, joka yrittää kerätä Riddickistä maksetun palkkion. ryhmä pääsee hylylle, mutta auringonpimennys alkaa ennen kuin he ehtivät palata asutukseen. Olennot valuvat maasta ja tappavat Shazzan ja toisen lapsista. Ryhmä päättää pelastaa kaikki mahdolliset valonlähteet ja yrittää palata pudotusalukselle. Riddick suostuu johtamaan heitä. Matkalla Riddick paljastaa, että Jack on itse asiassa tyttö ja että hänen kuukautisverensä tuoksu houkuttelee olentoja. Johns ehdottaa Riddickille, että tämä tappaisi Jackin ja käyttäisi tytön ruumista syöttinä pitääkseen olennot erossa muusta ryhmästä. Riddick sen sijaan haavoittaa Johnsia, jonka kimppuun olennot hyökkäävät, mikä tarjoaa harhautuksen.Fry, Jack, Riddick ja Imam pääsevät luolaan aluksen lähelle sateen sammutettua heidän soihtunsa. Riddick sulkee heidät luolaan ja ottaa virtakennot. Fry lähtee luolasta ja huomaa Riddickin käynnistävän aluksen ja lähtevän ilman heitä. Hän anoo Riddickiä auttamaan Imamin ja Jackin pelastamisessa, mutta Riddick tarjoutuu sen sijaan ottamaan Riddickin mukaansa. Riddick muuttaa mielensä, ja he hakevat Imamin ja Jackin ja vievät heidät alukselle, mutta Riddick joutuu eroon ryhmästä ja haavoittuu petoeläinten toimesta. Fry palaa auttamaan Riddickiä, mutta hänet tapetaan löydettyään hänet. Riddick pääsee alukselle ja odottaa viimeiseen hetkeen ennen kuin käynnistää moottorit polttaakseen mahdollisimman monta otusta. Kiertoradalla Riddick käskee Jackia kertomaan kaikille tapaamilleen ihmisille, että Riddick kuoli alla olevalla planeetalla, ja he lähtevät kohti Uutta Mekkaa.</w:t>
      </w:r>
    </w:p>
    <w:p>
      <w:r>
        <w:rPr>
          <w:b/>
        </w:rPr>
        <w:t xml:space="preserve">Tulos</w:t>
      </w:r>
    </w:p>
    <w:p>
      <w:r>
        <w:t xml:space="preserve">Mikä saa aluksen tekemään hätälaskun? </w:t>
      </w:r>
    </w:p>
    <w:p>
      <w:r>
        <w:rPr>
          <w:b/>
        </w:rPr>
        <w:t xml:space="preserve">Tulos</w:t>
      </w:r>
    </w:p>
    <w:p>
      <w:r>
        <w:t xml:space="preserve">Kuka on imaami?</w:t>
      </w:r>
    </w:p>
    <w:p>
      <w:r>
        <w:rPr>
          <w:b/>
        </w:rPr>
        <w:t xml:space="preserve">Tulos</w:t>
      </w:r>
    </w:p>
    <w:p>
      <w:r>
        <w:t xml:space="preserve">Miten auringonpimennys vaarantaa aluksen eloonjääneet? </w:t>
      </w:r>
    </w:p>
    <w:p>
      <w:r>
        <w:rPr>
          <w:b/>
        </w:rPr>
        <w:t xml:space="preserve">Tulos</w:t>
      </w:r>
    </w:p>
    <w:p>
      <w:r>
        <w:t xml:space="preserve">Kenestä John yrittää kerätä palkkion?</w:t>
      </w:r>
    </w:p>
    <w:p>
      <w:r>
        <w:rPr>
          <w:b/>
        </w:rPr>
        <w:t xml:space="preserve">Tulos</w:t>
      </w:r>
    </w:p>
    <w:p>
      <w:r>
        <w:t xml:space="preserve">Kuka katoaa, kun he tekevät pakkolaskun planeetalle?</w:t>
      </w:r>
    </w:p>
    <w:p>
      <w:r>
        <w:rPr>
          <w:b/>
        </w:rPr>
        <w:t xml:space="preserve">Tulos</w:t>
      </w:r>
    </w:p>
    <w:p>
      <w:r>
        <w:t xml:space="preserve">Kuinka monta aurinkoa ympäröi planeettaa?</w:t>
      </w:r>
    </w:p>
    <w:p>
      <w:r>
        <w:rPr>
          <w:b/>
        </w:rPr>
        <w:t xml:space="preserve">Tulos</w:t>
      </w:r>
    </w:p>
    <w:p>
      <w:r>
        <w:t xml:space="preserve">Kuka on palkkionmetsästäjä?</w:t>
      </w:r>
    </w:p>
    <w:p>
      <w:r>
        <w:rPr>
          <w:b/>
        </w:rPr>
        <w:t xml:space="preserve">Tulos</w:t>
      </w:r>
    </w:p>
    <w:p>
      <w:r>
        <w:t xml:space="preserve">Kuinka monta aurinkoa planeetalla on? </w:t>
      </w:r>
    </w:p>
    <w:p>
      <w:r>
        <w:rPr>
          <w:b/>
        </w:rPr>
        <w:t xml:space="preserve">Tulos</w:t>
      </w:r>
    </w:p>
    <w:p>
      <w:r>
        <w:t xml:space="preserve">Mikä on muslimipapin nimi?</w:t>
      </w:r>
    </w:p>
    <w:p>
      <w:r>
        <w:rPr>
          <w:b/>
        </w:rPr>
        <w:t xml:space="preserve">Tulos</w:t>
      </w:r>
    </w:p>
    <w:p>
      <w:r>
        <w:t xml:space="preserve">Milloin planeetalla on pimeää? </w:t>
      </w:r>
    </w:p>
    <w:p>
      <w:r>
        <w:rPr>
          <w:b/>
        </w:rPr>
        <w:t xml:space="preserve">Tulos</w:t>
      </w:r>
    </w:p>
    <w:p>
      <w:r>
        <w:t xml:space="preserve">Mitä Riddicksin silmät antavat hänelle mahdollisuuden tehdä?</w:t>
      </w:r>
    </w:p>
    <w:p>
      <w:r>
        <w:rPr>
          <w:b/>
        </w:rPr>
        <w:t xml:space="preserve">Tulos</w:t>
      </w:r>
    </w:p>
    <w:p>
      <w:r>
        <w:t xml:space="preserve">Mitä heikkouksia maanalaisilla olennoilla on? </w:t>
      </w:r>
    </w:p>
    <w:p>
      <w:r>
        <w:rPr>
          <w:b/>
        </w:rPr>
        <w:t xml:space="preserve">Tulos</w:t>
      </w:r>
    </w:p>
    <w:p>
      <w:r>
        <w:t xml:space="preserve">Kuinka moni selviytyjä selviää planeetalta tarinan lopussa? </w:t>
      </w:r>
    </w:p>
    <w:p>
      <w:r>
        <w:rPr>
          <w:b/>
        </w:rPr>
        <w:t xml:space="preserve">Tulos</w:t>
      </w:r>
    </w:p>
    <w:p>
      <w:r>
        <w:t xml:space="preserve">Miksi Johns haluaa Riddickin tappavan Jackin?</w:t>
      </w:r>
    </w:p>
    <w:p>
      <w:r>
        <w:rPr>
          <w:b/>
        </w:rPr>
        <w:t xml:space="preserve">Tulos</w:t>
      </w:r>
    </w:p>
    <w:p>
      <w:r>
        <w:t xml:space="preserve">Mikä on Riddickin epätavallinen fyysinen ominaisuus? </w:t>
      </w:r>
    </w:p>
    <w:p>
      <w:r>
        <w:rPr>
          <w:b/>
        </w:rPr>
        <w:t xml:space="preserve">Tulos</w:t>
      </w:r>
    </w:p>
    <w:p>
      <w:r>
        <w:t xml:space="preserve">Mikä on kuljetusaluksen nimi?</w:t>
      </w:r>
    </w:p>
    <w:p>
      <w:r>
        <w:rPr>
          <w:b/>
        </w:rPr>
        <w:t xml:space="preserve">Tulos</w:t>
      </w:r>
    </w:p>
    <w:p>
      <w:r>
        <w:t xml:space="preserve">Mikä houkuttelee olentoja?</w:t>
      </w:r>
    </w:p>
    <w:p>
      <w:r>
        <w:rPr>
          <w:b/>
        </w:rPr>
        <w:t xml:space="preserve">Tulos</w:t>
      </w:r>
    </w:p>
    <w:p>
      <w:r>
        <w:t xml:space="preserve">Mitä Riddick haluaa Jackin sanovan hänestä?</w:t>
      </w:r>
    </w:p>
    <w:p>
      <w:r>
        <w:rPr>
          <w:b/>
        </w:rPr>
        <w:t xml:space="preserve">Tulos</w:t>
      </w:r>
    </w:p>
    <w:p>
      <w:r>
        <w:t xml:space="preserve">Miksi Riddick pystyi johdattamaan eloonjääneet pudotusalukselle auringonpimennyksen aikana? </w:t>
      </w:r>
    </w:p>
    <w:p>
      <w:r>
        <w:rPr>
          <w:b/>
        </w:rPr>
        <w:t xml:space="preserve">Tulos</w:t>
      </w:r>
    </w:p>
    <w:p>
      <w:r>
        <w:t xml:space="preserve">Kuka näkee pimeässä?</w:t>
      </w:r>
    </w:p>
    <w:p>
      <w:r>
        <w:rPr>
          <w:b/>
        </w:rPr>
        <w:t xml:space="preserve">Tulos</w:t>
      </w:r>
    </w:p>
    <w:p>
      <w:r>
        <w:t xml:space="preserve">Miten aluksen kapteeni kuolee?</w:t>
      </w:r>
    </w:p>
    <w:p>
      <w:r>
        <w:rPr>
          <w:b/>
        </w:rPr>
        <w:t xml:space="preserve">Tulos</w:t>
      </w:r>
    </w:p>
    <w:p>
      <w:r>
        <w:t xml:space="preserve">Miksi Johns haluaa tappaa Jackin?</w:t>
      </w:r>
    </w:p>
    <w:p>
      <w:r>
        <w:rPr>
          <w:b/>
        </w:rPr>
        <w:t xml:space="preserve">Tulos</w:t>
      </w:r>
    </w:p>
    <w:p>
      <w:r>
        <w:t xml:space="preserve">Minne uudet pilottiohjelmat matkustavat?</w:t>
      </w:r>
    </w:p>
    <w:p>
      <w:r>
        <w:rPr>
          <w:b/>
        </w:rPr>
        <w:t xml:space="preserve">Tulos</w:t>
      </w:r>
    </w:p>
    <w:p>
      <w:r>
        <w:t xml:space="preserve">Kuka viritti aluksen lähtemään ilman muuta ryhmää?</w:t>
      </w:r>
    </w:p>
    <w:p>
      <w:r>
        <w:rPr>
          <w:b/>
        </w:rPr>
        <w:t xml:space="preserve">Tulos</w:t>
      </w:r>
    </w:p>
    <w:p>
      <w:r>
        <w:t xml:space="preserve">Mikä on Jackin salaisuus?</w:t>
      </w:r>
    </w:p>
    <w:p>
      <w:r>
        <w:rPr>
          <w:b/>
        </w:rPr>
        <w:t xml:space="preserve">Tulos</w:t>
      </w:r>
    </w:p>
    <w:p>
      <w:r>
        <w:t xml:space="preserve">Kuinka monta aurinkoa planeetalla on?</w:t>
      </w:r>
    </w:p>
    <w:p>
      <w:r>
        <w:rPr>
          <w:b/>
        </w:rPr>
        <w:t xml:space="preserve">Tulos</w:t>
      </w:r>
    </w:p>
    <w:p>
      <w:r>
        <w:t xml:space="preserve">Mitä Riddick kehottaa Jackia kertomaan kaikille tapaamilleen ihmisille?</w:t>
      </w:r>
    </w:p>
    <w:p>
      <w:r>
        <w:rPr>
          <w:b/>
        </w:rPr>
        <w:t xml:space="preserve">Esimerkki 3.814</w:t>
      </w:r>
    </w:p>
    <w:p>
      <w:r>
        <w:t xml:space="preserve"> Lordi Coombea pidetään Lontoon parhaiten pukeutuneena miehenä. Hän on myös mies, jonka maine julkisuudessa on valtavasta älystään ja tarkkasilmäisyydestään huolimatta hillitön ilkeys. Erään seurusteluretkensä aikana hän tapaa itsekkään nuoren naisen nimeltä "Feather", jolla on enkelin kasvot. Nainen kiehtoo häntä, ja hän ajautuu hitaasti tämän piiriin. Kun hänen miehensä kuolee yllättäen ja jättää naisen yksin ja lohduttomana Lontooseen, Feather ottaa naisen siipiensä suojaan.Featherilla on Robin-niminen tytär, josta hän ei juuri välitä. Hän kohtelee Robinia järkyttävän välinpitämättömästi, ja kun Coombe ottaa vastuun kotitalouden taloudesta, Feather jättää Robin-paran mielellään hoitajattarensa vähemmän ystävälliseen hoivaan. Itse asiassa Robin ei edes tiedä, että Feather on hänen äitinsä ensimmäisten kuuden vuoden aikana, vaan kutsuu häntä "alakerran rouvaksi". Robin vihaa myös Coombea, sillä hän on kuullut keskustelun, jossa häntä syytettiin ensimmäisen ystävänsä menettämisestä. Kyseessä oli Donal-niminen pikkupoika, joka itse asiassa oli Coomben perillinen. Donalin äiti paheksuu sekä Coombea että Featheria, ja kun hän huomaa, että hänen poikansa on leikkinyt Robinin kanssa, hän häätää pojan pois jättäen Robinin särkyneen sydämen. Coombe ei kuitenkaan vastaa tähän vastenmielisyyteen, ja itse asiassa hän pyrkii toimimaan hänen holhoojanaan, vaikkakin Robinin tietämättä. Robinin kasvaessa Coombe rakentaa tälle huoneet, palkkaa tälle rakastavan hoitajan ja hankkii lopulta tälle hyvämaineisen kotiopettajan. Robinin äiti käyttäytyy edelleen itsekkäästi ja vapaamielisesti kuin haluton lapsi, mutta Robinista kasvaa ihastuttava ja älykäs, vaikkakin viaton tyttö. Featherin lähipiiriin kuuluu joitakin vastenmielisiä hahmoja, joista yksi, saksalainen aatelismies, yrittää tehdä Robinista leikkikalunsa. Tämä keisarillisten saksalaisten stereotypioiden irvikuva käyttää Robinin halua elättää itsensä hyväkseen vangitakseen hänet huonon maineen taloon. Hänen suunnitelmansa epäonnistuu lähinnä Coomben toimien vuoksi, mutta jälkiseuraukset jättävät Robinin murskatuksi. yksi Coomben harvoista todellisista luottamushenkilöistä on leskirouva herttuatar - nainen, jolla on sekä älyä että ymmärrystä ja joka on hiljattain menettänyt pitkäaikaisen naisseuralaisensa. Robinin saksalaisen kanssa saamien kokemusten jälkeen Coombe ehdottaa Robinia sopivaksi korvaajaksi. Herttuatar on ainoa henkilö, joka tietää salaisuuden Coomben päättäväisyydestä vahtia Robinia ja siitä, miksi hän on valmis sietämään hänen äitinsä toimintaa. Tämä salaisuus paljastuu lopulta myös lukijalle eräässä Coomben ja herttuattaren välisessä keskustelussa. Herttuatar todellakin ottaa Robinin luokseen ja ystävystyy tämän kanssa. Robin esitellään herttuattaren lapsille ja heidän ystävilleen, ja lopulta hän sponsoroi Robinille pienet tanssit. Tansseissa Robin tapaa jälleen Donalin, kun Coombe ja herttuatar saavat tietää, että Itävallan arkkiherttua on juuri murhattu Serbiassa.</w:t>
      </w:r>
    </w:p>
    <w:p>
      <w:r>
        <w:rPr>
          <w:b/>
        </w:rPr>
        <w:t xml:space="preserve">Tulos</w:t>
      </w:r>
    </w:p>
    <w:p>
      <w:r>
        <w:t xml:space="preserve">Kuka ystävystyy Robinin kanssa ja järjestää hänelle pienet tanssit?</w:t>
      </w:r>
    </w:p>
    <w:p>
      <w:r>
        <w:rPr>
          <w:b/>
        </w:rPr>
        <w:t xml:space="preserve">Tulos</w:t>
      </w:r>
    </w:p>
    <w:p>
      <w:r>
        <w:t xml:space="preserve">Minkä maan aatelismies yrittää tehdä Robinista leikkikalunsa?</w:t>
      </w:r>
    </w:p>
    <w:p>
      <w:r>
        <w:rPr>
          <w:b/>
        </w:rPr>
        <w:t xml:space="preserve">Tulos</w:t>
      </w:r>
    </w:p>
    <w:p>
      <w:r>
        <w:t xml:space="preserve">Miten saksalainen huijaa Robinin huonomaineiseen taloon?</w:t>
      </w:r>
    </w:p>
    <w:p>
      <w:r>
        <w:rPr>
          <w:b/>
        </w:rPr>
        <w:t xml:space="preserve">Tulos</w:t>
      </w:r>
    </w:p>
    <w:p>
      <w:r>
        <w:t xml:space="preserve">Millaiseen laitokseen saksalainen aatelismies vangitsee Robinin?</w:t>
      </w:r>
    </w:p>
    <w:p>
      <w:r>
        <w:rPr>
          <w:b/>
        </w:rPr>
        <w:t xml:space="preserve">Tulos</w:t>
      </w:r>
    </w:p>
    <w:p>
      <w:r>
        <w:t xml:space="preserve">Kun Coombe ja herttuatar saavat tietää Syrbiassa tapahtuneesta salamurhasta, kenet Robin tapaa?</w:t>
      </w:r>
    </w:p>
    <w:p>
      <w:r>
        <w:rPr>
          <w:b/>
        </w:rPr>
        <w:t xml:space="preserve">Tulos</w:t>
      </w:r>
    </w:p>
    <w:p>
      <w:r>
        <w:t xml:space="preserve">Ketä pidetään Lontoon parhaiten pukeutuneena miehenä?</w:t>
      </w:r>
    </w:p>
    <w:p>
      <w:r>
        <w:rPr>
          <w:b/>
        </w:rPr>
        <w:t xml:space="preserve">Tulos</w:t>
      </w:r>
    </w:p>
    <w:p>
      <w:r>
        <w:t xml:space="preserve">Kuka oli Robinin ensimmäinen ystävä?</w:t>
      </w:r>
    </w:p>
    <w:p>
      <w:r>
        <w:rPr>
          <w:b/>
        </w:rPr>
        <w:t xml:space="preserve">Tulos</w:t>
      </w:r>
    </w:p>
    <w:p>
      <w:r>
        <w:t xml:space="preserve">Kuka on Robinin ensimmäinen ystävä?</w:t>
      </w:r>
    </w:p>
    <w:p>
      <w:r>
        <w:rPr>
          <w:b/>
        </w:rPr>
        <w:t xml:space="preserve">Tulos</w:t>
      </w:r>
    </w:p>
    <w:p>
      <w:r>
        <w:t xml:space="preserve">Millainen Robin on aikuisena?</w:t>
      </w:r>
    </w:p>
    <w:p>
      <w:r>
        <w:rPr>
          <w:b/>
        </w:rPr>
        <w:t xml:space="preserve">Tulos</w:t>
      </w:r>
    </w:p>
    <w:p>
      <w:r>
        <w:t xml:space="preserve">Minkä elämää mullistavan tapahtuman jälkeen lordi Coombe ottaa Featherin siipiensä suojaan?</w:t>
      </w:r>
    </w:p>
    <w:p>
      <w:r>
        <w:rPr>
          <w:b/>
        </w:rPr>
        <w:t xml:space="preserve">Tulos</w:t>
      </w:r>
    </w:p>
    <w:p>
      <w:r>
        <w:t xml:space="preserve">Miksi Robin syyttää Coombea Donalin tapauksesta?</w:t>
      </w:r>
    </w:p>
    <w:p>
      <w:r>
        <w:rPr>
          <w:b/>
        </w:rPr>
        <w:t xml:space="preserve">Tulos</w:t>
      </w:r>
    </w:p>
    <w:p>
      <w:r>
        <w:t xml:space="preserve">Miksi Robin kutsuu oikeaa äitiään?</w:t>
      </w:r>
    </w:p>
    <w:p>
      <w:r>
        <w:rPr>
          <w:b/>
        </w:rPr>
        <w:t xml:space="preserve">Tulos</w:t>
      </w:r>
    </w:p>
    <w:p>
      <w:r>
        <w:t xml:space="preserve">Miksi Robin vihaa Coombea?</w:t>
      </w:r>
    </w:p>
    <w:p>
      <w:r>
        <w:rPr>
          <w:b/>
        </w:rPr>
        <w:t xml:space="preserve">Tulos</w:t>
      </w:r>
    </w:p>
    <w:p>
      <w:r>
        <w:t xml:space="preserve">Kenet lordi Coombe ottaa siipiensä suojaan, kun hänen miehensä kuolee?</w:t>
      </w:r>
    </w:p>
    <w:p>
      <w:r>
        <w:rPr>
          <w:b/>
        </w:rPr>
        <w:t xml:space="preserve">Tulos</w:t>
      </w:r>
    </w:p>
    <w:p>
      <w:r>
        <w:t xml:space="preserve">Millainen on Featherin suhde tyttäreensä?</w:t>
      </w:r>
    </w:p>
    <w:p>
      <w:r>
        <w:rPr>
          <w:b/>
        </w:rPr>
        <w:t xml:space="preserve">Tulos</w:t>
      </w:r>
    </w:p>
    <w:p>
      <w:r>
        <w:t xml:space="preserve">Missä Robin tapaa Donalin uudelleen?</w:t>
      </w:r>
    </w:p>
    <w:p>
      <w:r>
        <w:rPr>
          <w:b/>
        </w:rPr>
        <w:t xml:space="preserve">Tulos</w:t>
      </w:r>
    </w:p>
    <w:p>
      <w:r>
        <w:t xml:space="preserve">Kuka on rikas mies, joka ottaa Sulkan siipiensä suojaan?</w:t>
      </w:r>
    </w:p>
    <w:p>
      <w:r>
        <w:rPr>
          <w:b/>
        </w:rPr>
        <w:t xml:space="preserve">Tulos</w:t>
      </w:r>
    </w:p>
    <w:p>
      <w:r>
        <w:t xml:space="preserve">Kenet Robin tapaa taas tansseissa?</w:t>
      </w:r>
    </w:p>
    <w:p>
      <w:r>
        <w:rPr>
          <w:b/>
        </w:rPr>
        <w:t xml:space="preserve">Tulos</w:t>
      </w:r>
    </w:p>
    <w:p>
      <w:r>
        <w:t xml:space="preserve">Kuka on Featherin tytär?</w:t>
      </w:r>
    </w:p>
    <w:p>
      <w:r>
        <w:rPr>
          <w:b/>
        </w:rPr>
        <w:t xml:space="preserve">Tulos</w:t>
      </w:r>
    </w:p>
    <w:p>
      <w:r>
        <w:t xml:space="preserve">Kun Coombe esitellään yleisölle, mitä hänen persoonallisuudestaan ymmärretään?</w:t>
      </w:r>
    </w:p>
    <w:p>
      <w:r>
        <w:rPr>
          <w:b/>
        </w:rPr>
        <w:t xml:space="preserve">Tulos</w:t>
      </w:r>
    </w:p>
    <w:p>
      <w:r>
        <w:t xml:space="preserve">Kuka on yksi Coomben harvoista todellisista luottamushenkilöistä?</w:t>
      </w:r>
    </w:p>
    <w:p>
      <w:r>
        <w:rPr>
          <w:b/>
        </w:rPr>
        <w:t xml:space="preserve">Tulos</w:t>
      </w:r>
    </w:p>
    <w:p>
      <w:r>
        <w:t xml:space="preserve">Kuka on Lontoon parhaiten pukeutunut mies?</w:t>
      </w:r>
    </w:p>
    <w:p>
      <w:r>
        <w:rPr>
          <w:b/>
        </w:rPr>
        <w:t xml:space="preserve">Tulos</w:t>
      </w:r>
    </w:p>
    <w:p>
      <w:r>
        <w:t xml:space="preserve">Miksi herttuatar ottaa Robinin luokseen?</w:t>
      </w:r>
    </w:p>
    <w:p>
      <w:r>
        <w:rPr>
          <w:b/>
        </w:rPr>
        <w:t xml:space="preserve">Tulos</w:t>
      </w:r>
    </w:p>
    <w:p>
      <w:r>
        <w:t xml:space="preserve">Mikä on Coomben todellinen motiivi sekaantua Feathersin elämään?</w:t>
      </w:r>
    </w:p>
    <w:p>
      <w:r>
        <w:rPr>
          <w:b/>
        </w:rPr>
        <w:t xml:space="preserve">Tulos</w:t>
      </w:r>
    </w:p>
    <w:p>
      <w:r>
        <w:t xml:space="preserve">Miksi Coombe rakentaa Robinille huoneiden sarjan?</w:t>
      </w:r>
    </w:p>
    <w:p>
      <w:r>
        <w:rPr>
          <w:b/>
        </w:rPr>
        <w:t xml:space="preserve">Tulos</w:t>
      </w:r>
    </w:p>
    <w:p>
      <w:r>
        <w:t xml:space="preserve">Kuka murhataan Serbiassa?</w:t>
      </w:r>
    </w:p>
    <w:p>
      <w:r>
        <w:rPr>
          <w:b/>
        </w:rPr>
        <w:t xml:space="preserve">Tulos</w:t>
      </w:r>
    </w:p>
    <w:p>
      <w:r>
        <w:t xml:space="preserve">Kenestä tulee Robinin holhooja?</w:t>
      </w:r>
    </w:p>
    <w:p>
      <w:r>
        <w:rPr>
          <w:b/>
        </w:rPr>
        <w:t xml:space="preserve">Tulos</w:t>
      </w:r>
    </w:p>
    <w:p>
      <w:r>
        <w:t xml:space="preserve">Miksi Robin kutsuu lapsena Featheria alakerran naiseksi?</w:t>
      </w:r>
    </w:p>
    <w:p>
      <w:r>
        <w:rPr>
          <w:b/>
        </w:rPr>
        <w:t xml:space="preserve">Tulos</w:t>
      </w:r>
    </w:p>
    <w:p>
      <w:r>
        <w:t xml:space="preserve">Mitä herttuatar ja Coombe saavat tietää kappaleen lopussa juuri, kun Robin tapaa Donalin uudelleen?</w:t>
      </w:r>
    </w:p>
    <w:p>
      <w:r>
        <w:rPr>
          <w:b/>
        </w:rPr>
        <w:t xml:space="preserve">Esimerkki 3.815</w:t>
      </w:r>
    </w:p>
    <w:p>
      <w:r>
        <w:t xml:space="preserve"> Vuosisatoja kestänyt sota ihmisten ja vampyyrien välillä on tuhonnut planeetan pinnan ja johtanut teokratiaan, jota johtaa Kirkko-niminen järjestö. He rakensivat jättimäisiä muurien ympäröimiä kaupunkeja suojellakseen ihmiskuntaa ja kehittivät ryhmän eliittisotureita, pappeja, kääntääkseen vampyyrejä vastaan. Suurin osa vampyyreistä tapettiin, ja loput sijoitettiin reservaatteihin. Sodan päätyttyä papisto hajotti papit. Muurattujen kaupunkien ulkopuolella jotkut ihmiset etsivät elantoa vapaana kirkon totalitaarisesta valvonnasta.Pappia lähestyy Hicks, vapaan kaupungin Augustinen sheriffi. Priest saa tietää, että hänen veljensä ja hänen vaimonsa Shannon - Priestin tyttöystävä ennen kuin hän liittyi pappeuteen - haavoittuivat kuolettavasti vampyyrien hyökkäyksessä, ja Priestin veljentytär Lucy siepattiin. Hicks pyytää Priestin apua Lucyn pelastamisessa. Priest pyytää papistoa palauttamaan hänen auktoriteettinsa, mutta kirkon johtaja monsignor Orelas (Christopher Plummer) ei usko vampyyritarinaa ja kieltäytyy. Priest lähtee uhmakkaasti kaupungista, ja Orelas lähettää kolme pappia ja papittaren tuomaan hänet takaisin. priest ja Hicks saapuvat Nightshade Reservationiin, jossa useiden elossa olevien vampyyrien rinnalla asuu Familiareiksi kutsuttuja ihmisiä, jotka ovat saaneet tartunnan taudinaiheuttajasta, joka tekee heistä vampyyreille alamaisia. Kovan taistelun jälkeen kaksikko saa selville, että suurin osa vampyyreistä on hakeutunut suojaan Sola Miraan, vampyyripesään, jossa Priest menetti useita tovereitaan suuressa taistelussa. Priestess liittyy heidän seuraansa Sola Mirassa ja paljastaa siteensä Priestiin. Kolmikko tuhoaa pesän vartijavampyyrin ja huomaa sitten, että vampyyrit ovat kasvattaneet uuden armeijan ja kaivaneet tunnelin ulos vuoresta kohti Jericho-nimistä kaupunkia. Kolme muuta Pappia ovat saapuneet Jerichoon juuri kun yö laskeutuu ja panssaroitu juna saapuu, joka päästää satoja vampyyreja väestön kimppuun. Vampyyrejä johtaa voimakas ja salaperäinen ihminen, jolla on musta hattu. Kun kolme pappia hylkäävät Mustahatun tarjouksen liittyä hänen seuraansa, hän tappaa heidät kaikki.Seuraavana aamuna pappi, papitar ja Hicks saapuvat Jerikoon ja huomaavat kaupungin olevan tyhjä ja kolme kuollutta pappia ristiinnaulittuna. Pappi ja Papitar viettävät intiimin hetken, jolloin Pappi tekee siirtonsa toivoen, että nyt kun Shannon on kuollut, Pappi ei enää tuntisi olevansa sidoksissa häneen. Pappi, joka ei selvästikään ole päässyt yli Shannonista, kieltäytyy hellästi. Priest tajuaa, että vampyyrit ovat käyttäneet junia matkustaakseen päivällä ja hyökätäkseen yöllä vapaiden kaupunkien kimppuun, ja muurien ympäröimät kaupungit ovat junaradan päässä. Hicksin mielestä hyökkäys kaupunkeihin ei olisi viisasta auringon takia, mutta Priest paljastaa, että tehtaat, jotka tuottavat massiivisia savu- ja tuhkapilviä, ovat pysyvästi riistäneet auringonvalon kaupungista, joten vampyyrien hyökkäys olisi teurastus. hicks uhkaa Priestiä ja väittää ampuvansa hänet, ellei tämä lupaa antaa Lucyn elää riippumatta siitä, onko hän saanut tartunnan vai ei. (Priest oli aiemmin paljastanut Lucyyn rakastuneelle Hicksille, että jos he saisivat selville, että Lucy on saanut tartunnan Tuttuna, hän tappaisi hänet.) Hicks ei ymmärrä, miksi Priest, joka on Lucylle periaatteessa vieras, välittää hänestä niin paljon. Priestess paljastaa, että Lucy on itse asiassa Priestin tytär ja että hänen veljensä Owen astui hänen tilalleen aviomieheksi ja isäksi, kun Kirkko vei Priestin. sillä välin kun Priestess kiirehtii edeltä asentamaan pommin junaraiteille, Priest ja Hicks nousevat junaan pelastaakseen Lucyn. Vampyyrejä ja Familiareja vastaan taistellessaan Mustahattu voittaa heidät lopulta juuri kun he löytävät Lucyn. Mustahattu paljastuu yhdeksi Priestin läheiseksi ystäväksi ja yhdeksi niistä Pappeista, jotka kukistettiin viimeisessä hyökkäyksessä Sola Miraan. Kun hänet oli vangittu, vampyyrikuningatar antoi hänelle vertansa, mikä teki hänestä ensimmäisen vampyyri-ihmishybridin, joka voi selviytyä auringossa. Priestin taistellessa Mustahattua vastaan Lucy saa selville totuuden vanhemmistaan. Priestess taistelee useita Familiareja vastaan, ja lopulta hän asettaa räjähteet moottoripyöräänsä ja törmää sillä junan veturiin. Räjähdys ja sitä seuraava suistuminen raiteilta tappaa vampyyrit ja nielaisee Black Hatin tuleen, kun taas Hicks, Priest, Priestess ja Lucy pääsevät pakenemaan.Priest palaa kaupunkiin ja kohtaa Monsignor Orelasin messun aikana kertoen hänelle palaneesta junasta, jossa oli vampyyrien ruumiit. Hän todistaa tämän heittämällä vampyyrin pään lattialle ja järkyttämällä kaikkia huoneessa olevia. Orelas kieltäytyy edelleen uskomasta häntä ja julistaa, että sota on ohi. Kaupungin ulkopuolella pappi tapaa papittaren, joka paljastaa, että muille papeille on ilmoitettu ja että he tapaavat heidät tapaamispaikalla. Priest lähtee auringonlaskuun.</w:t>
      </w:r>
    </w:p>
    <w:p>
      <w:r>
        <w:rPr>
          <w:b/>
        </w:rPr>
        <w:t xml:space="preserve">Tulos</w:t>
      </w:r>
    </w:p>
    <w:p>
      <w:r>
        <w:t xml:space="preserve">Kenet Priest löytää palattuaan kaupunkiin?</w:t>
      </w:r>
    </w:p>
    <w:p>
      <w:r>
        <w:rPr>
          <w:b/>
        </w:rPr>
        <w:t xml:space="preserve">Tulos</w:t>
      </w:r>
    </w:p>
    <w:p>
      <w:r>
        <w:t xml:space="preserve">Mitä papilta kysytään henkilöltä, joka lähestyy häntä?</w:t>
      </w:r>
    </w:p>
    <w:p>
      <w:r>
        <w:rPr>
          <w:b/>
        </w:rPr>
        <w:t xml:space="preserve">Tulos</w:t>
      </w:r>
    </w:p>
    <w:p>
      <w:r>
        <w:t xml:space="preserve">Kuka johtaa vampyyrejä?</w:t>
      </w:r>
    </w:p>
    <w:p>
      <w:r>
        <w:rPr>
          <w:b/>
        </w:rPr>
        <w:t xml:space="preserve">Tulos</w:t>
      </w:r>
    </w:p>
    <w:p>
      <w:r>
        <w:t xml:space="preserve">Kuka on ollut sodassa vuosisatoja?</w:t>
      </w:r>
    </w:p>
    <w:p>
      <w:r>
        <w:rPr>
          <w:b/>
        </w:rPr>
        <w:t xml:space="preserve">Tulos</w:t>
      </w:r>
    </w:p>
    <w:p>
      <w:r>
        <w:t xml:space="preserve">Mikä ryhmä hallitsee nyt yhteiskuntaa?</w:t>
      </w:r>
    </w:p>
    <w:p>
      <w:r>
        <w:rPr>
          <w:b/>
        </w:rPr>
        <w:t xml:space="preserve">Tulos</w:t>
      </w:r>
    </w:p>
    <w:p>
      <w:r>
        <w:t xml:space="preserve">Miten pappi todistaa Monsignorille, että vampyyrit ovat todellisia?</w:t>
      </w:r>
    </w:p>
    <w:p>
      <w:r>
        <w:rPr>
          <w:b/>
        </w:rPr>
        <w:t xml:space="preserve">Tulos</w:t>
      </w:r>
    </w:p>
    <w:p>
      <w:r>
        <w:t xml:space="preserve">Mistä Priest ja Hicks löytävät Familiarit?</w:t>
      </w:r>
    </w:p>
    <w:p>
      <w:r>
        <w:rPr>
          <w:b/>
        </w:rPr>
        <w:t xml:space="preserve">Tulos</w:t>
      </w:r>
    </w:p>
    <w:p>
      <w:r>
        <w:t xml:space="preserve">Miksi Mustahattu tappaa kolme pappia?</w:t>
      </w:r>
    </w:p>
    <w:p>
      <w:r>
        <w:rPr>
          <w:b/>
        </w:rPr>
        <w:t xml:space="preserve">Tulos</w:t>
      </w:r>
    </w:p>
    <w:p>
      <w:r>
        <w:t xml:space="preserve">Miten Lucy liittyy pappiin?</w:t>
      </w:r>
    </w:p>
    <w:p>
      <w:r>
        <w:rPr>
          <w:b/>
        </w:rPr>
        <w:t xml:space="preserve">Tulos</w:t>
      </w:r>
    </w:p>
    <w:p>
      <w:r>
        <w:t xml:space="preserve">Mikä rakennettiin suojelemaan ihmiskuntaa?</w:t>
      </w:r>
    </w:p>
    <w:p>
      <w:r>
        <w:rPr>
          <w:b/>
        </w:rPr>
        <w:t xml:space="preserve">Tulos</w:t>
      </w:r>
    </w:p>
    <w:p>
      <w:r>
        <w:t xml:space="preserve">Ketkä ovat kirkon nimettyjä "sotureita"?</w:t>
      </w:r>
    </w:p>
    <w:p>
      <w:r>
        <w:rPr>
          <w:b/>
        </w:rPr>
        <w:t xml:space="preserve">Tulos</w:t>
      </w:r>
    </w:p>
    <w:p>
      <w:r>
        <w:t xml:space="preserve">Mitä seriffi ja pappi yrittävät tehdä?</w:t>
      </w:r>
    </w:p>
    <w:p>
      <w:r>
        <w:rPr>
          <w:b/>
        </w:rPr>
        <w:t xml:space="preserve">Tulos</w:t>
      </w:r>
    </w:p>
    <w:p>
      <w:r>
        <w:t xml:space="preserve">Kuka lähestyy pappia?</w:t>
      </w:r>
    </w:p>
    <w:p>
      <w:r>
        <w:rPr>
          <w:b/>
        </w:rPr>
        <w:t xml:space="preserve">Tulos</w:t>
      </w:r>
    </w:p>
    <w:p>
      <w:r>
        <w:t xml:space="preserve">Miten kirkko suojelee ihmisiä vampyyreiltä?</w:t>
      </w:r>
    </w:p>
    <w:p>
      <w:r>
        <w:rPr>
          <w:b/>
        </w:rPr>
        <w:t xml:space="preserve">Tulos</w:t>
      </w:r>
    </w:p>
    <w:p>
      <w:r>
        <w:t xml:space="preserve">Mitä Priest, Priestess ja Hicks tuhoavat Sola Mirassa?</w:t>
      </w:r>
    </w:p>
    <w:p>
      <w:r>
        <w:rPr>
          <w:b/>
        </w:rPr>
        <w:t xml:space="preserve">Tulos</w:t>
      </w:r>
    </w:p>
    <w:p>
      <w:r>
        <w:t xml:space="preserve">Mikä tekee tuttavuuksista vampyyreille alisteisia?</w:t>
      </w:r>
    </w:p>
    <w:p>
      <w:r>
        <w:rPr>
          <w:b/>
        </w:rPr>
        <w:t xml:space="preserve">Tulos</w:t>
      </w:r>
    </w:p>
    <w:p>
      <w:r>
        <w:t xml:space="preserve">Missä Preistess liittyy Priestin ja Hicksin seuraan?</w:t>
      </w:r>
    </w:p>
    <w:p>
      <w:r>
        <w:rPr>
          <w:b/>
        </w:rPr>
        <w:t xml:space="preserve">Tulos</w:t>
      </w:r>
    </w:p>
    <w:p>
      <w:r>
        <w:t xml:space="preserve">Keitä ovat vampyyrintappajien eliitti?</w:t>
      </w:r>
    </w:p>
    <w:p>
      <w:r>
        <w:rPr>
          <w:b/>
        </w:rPr>
        <w:t xml:space="preserve">Tulos</w:t>
      </w:r>
    </w:p>
    <w:p>
      <w:r>
        <w:t xml:space="preserve">Miksi Hicks uhkaa Priestiä?</w:t>
      </w:r>
    </w:p>
    <w:p>
      <w:r>
        <w:rPr>
          <w:b/>
        </w:rPr>
        <w:t xml:space="preserve">Tulos</w:t>
      </w:r>
    </w:p>
    <w:p>
      <w:r>
        <w:t xml:space="preserve">Miksi tartunnan saaneita ihmisiä kutsutaan?</w:t>
      </w:r>
    </w:p>
    <w:p>
      <w:r>
        <w:rPr>
          <w:b/>
        </w:rPr>
        <w:t xml:space="preserve">Tulos</w:t>
      </w:r>
    </w:p>
    <w:p>
      <w:r>
        <w:t xml:space="preserve">Miksi kutsutaan vampyyrien ihmispalvelijoita?</w:t>
      </w:r>
    </w:p>
    <w:p>
      <w:r>
        <w:rPr>
          <w:b/>
        </w:rPr>
        <w:t xml:space="preserve">Tulos</w:t>
      </w:r>
    </w:p>
    <w:p>
      <w:r>
        <w:t xml:space="preserve">Mitkä kaksi ryhmää ovat taistelleet sata vuotta?</w:t>
      </w:r>
    </w:p>
    <w:p>
      <w:r>
        <w:rPr>
          <w:b/>
        </w:rPr>
        <w:t xml:space="preserve">Tulos</w:t>
      </w:r>
    </w:p>
    <w:p>
      <w:r>
        <w:t xml:space="preserve">Mitä Priestess asettaa junaraiteille?</w:t>
      </w:r>
    </w:p>
    <w:p>
      <w:r>
        <w:rPr>
          <w:b/>
        </w:rPr>
        <w:t xml:space="preserve">Tulos</w:t>
      </w:r>
    </w:p>
    <w:p>
      <w:r>
        <w:t xml:space="preserve">Mitä Black Hatista paljastuu?</w:t>
      </w:r>
    </w:p>
    <w:p>
      <w:r>
        <w:rPr>
          <w:b/>
        </w:rPr>
        <w:t xml:space="preserve">Tulos</w:t>
      </w:r>
    </w:p>
    <w:p>
      <w:r>
        <w:t xml:space="preserve">Millainen hallitus on kirkko?</w:t>
      </w:r>
    </w:p>
    <w:p>
      <w:r>
        <w:rPr>
          <w:b/>
        </w:rPr>
        <w:t xml:space="preserve">Tulos</w:t>
      </w:r>
    </w:p>
    <w:p>
      <w:r>
        <w:t xml:space="preserve">Mikä oli Mustahattu ennen kuin hän johti vampyyrejä?</w:t>
      </w:r>
    </w:p>
    <w:p>
      <w:r>
        <w:rPr>
          <w:b/>
        </w:rPr>
        <w:t xml:space="preserve">Tulos</w:t>
      </w:r>
    </w:p>
    <w:p>
      <w:r>
        <w:t xml:space="preserve">Mitä Priest, Priestess ja Hicks saavat selville kaupungista seuraavana aamuna?</w:t>
      </w:r>
    </w:p>
    <w:p>
      <w:r>
        <w:rPr>
          <w:b/>
        </w:rPr>
        <w:t xml:space="preserve">Tulos</w:t>
      </w:r>
    </w:p>
    <w:p>
      <w:r>
        <w:t xml:space="preserve">Miksi aurinko ei suojele kaupunkeja vampyyreiltä?</w:t>
      </w:r>
    </w:p>
    <w:p>
      <w:r>
        <w:rPr>
          <w:b/>
        </w:rPr>
        <w:t xml:space="preserve">Tulos</w:t>
      </w:r>
    </w:p>
    <w:p>
      <w:r>
        <w:t xml:space="preserve">Kuka on Augustinen sheriffi?</w:t>
      </w:r>
    </w:p>
    <w:p>
      <w:r>
        <w:rPr>
          <w:b/>
        </w:rPr>
        <w:t xml:space="preserve">Tulos</w:t>
      </w:r>
    </w:p>
    <w:p>
      <w:r>
        <w:t xml:space="preserve">Minkä esineen papitar sitoo räjähteillä?</w:t>
      </w:r>
    </w:p>
    <w:p>
      <w:r>
        <w:rPr>
          <w:b/>
        </w:rPr>
        <w:t xml:space="preserve">Esimerkki 3.816</w:t>
      </w:r>
    </w:p>
    <w:p>
      <w:r>
        <w:t xml:space="preserve"> Kuuluisa kirjailija Paul Sheldon (James Caan) on menestyksekkään Regency-romanttisarjan kirjoittaja, jonka hahmo on Misery Chastain. Koska hän haluaa keskittyä vakavampiin tarinoihin, hän kirjoittaa käsikirjoituksen uutta romaania varten, jonka hän toivoo käynnistävän Miseryn jälkeisen uransa. Matkalla Silver Creekistä, Coloradosta kotiinsa New Yorkiin hän joutuu lumimyrskyyn, ja hänen autonsa suistuu tieltä, jolloin hän menettää tajuntansa. Paulin pelastaa sairaanhoitaja Annie Wilkes (Kathy Bates), joka vie hänet syrjäiseen kotiinsa. Kun Paul palaa tajuihinsa, hän huomaa olevansa vuodepotilaana, ja hänen molemmat jalkansa ovat murtuneet ja olkapää on sijoiltaan. Annie väittää olevansa Paulin "ykkösfani" ja puhuu paljon Paulista ja hänen romaaneistaan. Palkkioksi pelastamisestaan Paul antaa Annielle uuden käsikirjoituksensa, jonka tämä pelasti romusta. Ruokkiessaan Annie suuttuu uudessa käsikirjoituksessa olevasta kirosanasta ja kaataa keittoa Annien päälle, mutta saa itsensä kuriin ja pyytää anteeksi. Hän ostaa kopion Paulin viimeisimmästä julkaistusta kirjasta Misery's Child (Kurjuuden lapsi) ja ylistää Paulia kirjan edetessä. Kun Annie kuitenkin huomaa, että Misery kuolee kirjan lopussa, hän raivostuu ja melkein murskaa pöydän Paulin pään päälle. Hän paljastaa valehdelleensa Paulyn agentille ja viranomaisille soittamisesta; kukaan ei tiedä, missä Pauly on. Annie lähtee, ja Paul yrittää paeta huoneestaan, mutta Annie on lukinnut oven.Seuraavana aamuna Annie pakottaa Paulin polttamaan uusimman käsikirjoituksensa. Kun mies on tarpeeksi terve noustakseen sängystä, Annie vaatii häntä kirjoittamaan uuden romaanin nimeltä Miseryn paluu, jossa hän herättää hahmon henkiin. Paul suostuu, koska uskoo, että Annie saattaisi muuten tappaa hänet. Hän kertoo myös käyttävänsä Annien nimeä kirjassa kiitokseksi siitä, että Annie hoiti hänet takaisin terveeksi. Keksittyään keinon paeta huoneestaan hän kuitenkin hiipii ulos Annien ollessa poissa ja alkaa varastoida kipulääkkeitään. Hän yrittää myrkyttää Annien kynttiläillallisella, mutta epäonnistuu, kun Annie kaataa vahingossa huumatun viininsä. Toisella yrityksellään ulos huoneestaan Paul löytää leikekirjan, jossa on lehtileikkeitä Annien menneisyydestä. Hän saa selville, että Annieta epäiltiin ja syytettiin useiden pikkulasten kuolemasta, mutta oikeudenkäynti kaatui todisteiden puutteeseen. Paul saa myös tietää, että Annie lainasi oikeudenkäynnin aikana repliikkejä, jotka hän oli kirjoittanut Misery-romaaneihinsa. Myöhemmin Annie huumaa Paulin ja sitoo hänet sänkyyn. Kun Paul herää, Annie kertoo hänelle tietävänsä, että hän on ollut poissa huoneestaan, ja murtaa hänen nilkkansa lekalla estääkseen häntä yrittämästä paeta uudelleen. paikallinen sheriffi Buster (Richard Farnsworth) tutkii Paulin katoamista. Kun kauppias ilmoittaa sheriffille myyneensä Annielle huomattavia määriä konekirjoituspaperia, Buster arvelee Paulin olevan Wilkesin tilalla. Buster vierailee Annien luona, joka sallii seriffin tarkastaa asunnon. Kun Buster löytää Paulin huumaantuneena ja piilossa kellarissa, Annie ampuu Busterin kuolettavasti ja sanoo Paulille, että heidän on kuoltava yhdessä. Buster suostuu, mutta sillä ehdolla, että hänen on saatettava romaani loppuun, jotta hän voi "antaa Miseryn takaisin maailmalle". Kun Annie hakee hänen tuolinsa, Paul kätkee taskuunsa sytytysnestepurkin. Kun kirja on valmis, hän muistuttaa Anniea siitä, että hänen tapansa on ottaa yksi savuke ja lasillinen samppanjaa romaanin valmistumisen jälkeen. Kun Annie antaa nämä tavarat Paulille, tämä kertoo, että tällä kertaa hän tarvitsee toisen lasin, Paulille. Kun Annie hakee toisen lasin, Paul liottaa käsikirjoituksen sytytysnesteeseen. Kun Annie palaa lasin kanssa, hän sytyttää käsikirjoituksen tuleen, mikä antaa hänelle mahdollisuuden lyödä Annieta päähän kirjoituskoneella. Paul ja Annie tappelevat, ja Annie saa surmansa. 18 kuukautta myöhemmin Paul, joka nyt kävelee kepin kanssa, tapaa kustannusagenttinsa Marcian (Lauren Bacall) ravintolassa New Yorkissa. He keskustelevat hänen ensimmäisestä muusta kuin Misery-romaanistaan. Marcia kertoo hänelle positiivisesta ennakkokuohusta, josta Paul ei välitä, sillä hän sanoo kirjoittaneensa romaanin itseään varten. Marcia kysyy, harkitsisiko hän tietokirjaa vankeudestaan, mutta Paul kieltäytyy. Ravintolassa ollessaan hän kuvittelee tarjoilijan olevan Annie. Tarjoilija sanoo olevansa Paulin "ykkösfani", johon Paul vastaa vaivautuneesti: "Sepä suloista".</w:t>
      </w:r>
    </w:p>
    <w:p>
      <w:r>
        <w:rPr>
          <w:b/>
        </w:rPr>
        <w:t xml:space="preserve">Tulos</w:t>
      </w:r>
    </w:p>
    <w:p>
      <w:r>
        <w:t xml:space="preserve">Mikä lause sai Paulin tuntemaan olonsa hyvin epämukavaksi, kun hän oli ravintolassa Marcian kanssa?</w:t>
      </w:r>
    </w:p>
    <w:p>
      <w:r>
        <w:rPr>
          <w:b/>
        </w:rPr>
        <w:t xml:space="preserve">Tulos</w:t>
      </w:r>
    </w:p>
    <w:p>
      <w:r>
        <w:t xml:space="preserve">Miten Paul yrittää tappaa Annien kynttiläillallisella?</w:t>
      </w:r>
    </w:p>
    <w:p>
      <w:r>
        <w:rPr>
          <w:b/>
        </w:rPr>
        <w:t xml:space="preserve">Tulos</w:t>
      </w:r>
    </w:p>
    <w:p>
      <w:r>
        <w:t xml:space="preserve">Kuka voittaa Annien ja Paulin välisen tappelun?</w:t>
      </w:r>
    </w:p>
    <w:p>
      <w:r>
        <w:rPr>
          <w:b/>
        </w:rPr>
        <w:t xml:space="preserve">Tulos</w:t>
      </w:r>
    </w:p>
    <w:p>
      <w:r>
        <w:t xml:space="preserve">Mitä mieltä Annie oli Paavalin uuden käsikirjoituksen ensimmäisestä versiosta?</w:t>
      </w:r>
    </w:p>
    <w:p>
      <w:r>
        <w:rPr>
          <w:b/>
        </w:rPr>
        <w:t xml:space="preserve">Tulos</w:t>
      </w:r>
    </w:p>
    <w:p>
      <w:r>
        <w:t xml:space="preserve">Kuka tulee Annien taloon tutkimaan Paulin katoamista?</w:t>
      </w:r>
    </w:p>
    <w:p>
      <w:r>
        <w:rPr>
          <w:b/>
        </w:rPr>
        <w:t xml:space="preserve">Tulos</w:t>
      </w:r>
    </w:p>
    <w:p>
      <w:r>
        <w:t xml:space="preserve">Mitä mieltä Annie on uudesta käsikirjoituksesta, jota Paul työstää?</w:t>
      </w:r>
    </w:p>
    <w:p>
      <w:r>
        <w:rPr>
          <w:b/>
        </w:rPr>
        <w:t xml:space="preserve">Tulos</w:t>
      </w:r>
    </w:p>
    <w:p>
      <w:r>
        <w:t xml:space="preserve">Mistä Paavali löytää itsensä, kun hän palaa tajuihinsa?</w:t>
      </w:r>
    </w:p>
    <w:p>
      <w:r>
        <w:rPr>
          <w:b/>
        </w:rPr>
        <w:t xml:space="preserve">Tulos</w:t>
      </w:r>
    </w:p>
    <w:p>
      <w:r>
        <w:t xml:space="preserve">Mitä tapahtuu, kun Annie saa Misery's Child -kirjan käsikirjoituksen loppuun?</w:t>
      </w:r>
    </w:p>
    <w:p>
      <w:r>
        <w:rPr>
          <w:b/>
        </w:rPr>
        <w:t xml:space="preserve">Tulos</w:t>
      </w:r>
    </w:p>
    <w:p>
      <w:r>
        <w:t xml:space="preserve">Mikä on reaktio Paulin ensimmäiseen ei-misery-tarinaan?</w:t>
      </w:r>
    </w:p>
    <w:p>
      <w:r>
        <w:rPr>
          <w:b/>
        </w:rPr>
        <w:t xml:space="preserve">Tulos</w:t>
      </w:r>
    </w:p>
    <w:p>
      <w:r>
        <w:t xml:space="preserve">Miksi Paul ei pääse pakenemaan Annien talosta ensimmäisellä kerralla?</w:t>
      </w:r>
    </w:p>
    <w:p>
      <w:r>
        <w:rPr>
          <w:b/>
        </w:rPr>
        <w:t xml:space="preserve">Tulos</w:t>
      </w:r>
    </w:p>
    <w:p>
      <w:r>
        <w:t xml:space="preserve">Kuka tutki Paulin katoamista?</w:t>
      </w:r>
    </w:p>
    <w:p>
      <w:r>
        <w:rPr>
          <w:b/>
        </w:rPr>
        <w:t xml:space="preserve">Tulos</w:t>
      </w:r>
    </w:p>
    <w:p>
      <w:r>
        <w:t xml:space="preserve">Mitä tapahtuu, kun Paul yrittää tappaa Annien myrkyttämällä hänet?</w:t>
      </w:r>
    </w:p>
    <w:p>
      <w:r>
        <w:rPr>
          <w:b/>
        </w:rPr>
        <w:t xml:space="preserve">Tulos</w:t>
      </w:r>
    </w:p>
    <w:p>
      <w:r>
        <w:t xml:space="preserve">Minkä tarinasarjan kirjoittamisesta Paul tunnetaan?</w:t>
      </w:r>
    </w:p>
    <w:p>
      <w:r>
        <w:rPr>
          <w:b/>
        </w:rPr>
        <w:t xml:space="preserve">Tulos</w:t>
      </w:r>
    </w:p>
    <w:p>
      <w:r>
        <w:t xml:space="preserve">Minkälaista huumetta Paul varastoi?</w:t>
      </w:r>
    </w:p>
    <w:p>
      <w:r>
        <w:rPr>
          <w:b/>
        </w:rPr>
        <w:t xml:space="preserve">Tulos</w:t>
      </w:r>
    </w:p>
    <w:p>
      <w:r>
        <w:t xml:space="preserve">Mitä Paulille tapahtuu lumimyrskyn aikana, jossa hän ajaa?</w:t>
      </w:r>
    </w:p>
    <w:p>
      <w:r>
        <w:rPr>
          <w:b/>
        </w:rPr>
        <w:t xml:space="preserve">Tulos</w:t>
      </w:r>
    </w:p>
    <w:p>
      <w:r>
        <w:t xml:space="preserve">Miksi Paavalin yritys myrkyttää vangitsijansa ei toiminut?</w:t>
      </w:r>
    </w:p>
    <w:p>
      <w:r>
        <w:rPr>
          <w:b/>
        </w:rPr>
        <w:t xml:space="preserve">Tulos</w:t>
      </w:r>
    </w:p>
    <w:p>
      <w:r>
        <w:t xml:space="preserve">Miksi Paul kirjoittaa uuden romaanin Miserystä?</w:t>
      </w:r>
    </w:p>
    <w:p>
      <w:r>
        <w:rPr>
          <w:b/>
        </w:rPr>
        <w:t xml:space="preserve">Tulos</w:t>
      </w:r>
    </w:p>
    <w:p>
      <w:r>
        <w:t xml:space="preserve">Miksi kukaan muu ei tullut auttamaan Paulia Annien taloon sinä päivänä, kun hän tuli tajuihinsa?</w:t>
      </w:r>
    </w:p>
    <w:p>
      <w:r>
        <w:rPr>
          <w:b/>
        </w:rPr>
        <w:t xml:space="preserve">Tulos</w:t>
      </w:r>
    </w:p>
    <w:p>
      <w:r>
        <w:t xml:space="preserve">Mitä tapahtuu, kun Paavali lopettaa Miseryn paluun manusciptin?</w:t>
      </w:r>
    </w:p>
    <w:p>
      <w:r>
        <w:rPr>
          <w:b/>
        </w:rPr>
        <w:t xml:space="preserve">Tulos</w:t>
      </w:r>
    </w:p>
    <w:p>
      <w:r>
        <w:t xml:space="preserve">Miten Paavali ilmaisee kiitollisuutensa siitä, että Annie pelasti hänet?</w:t>
      </w:r>
    </w:p>
    <w:p>
      <w:r>
        <w:rPr>
          <w:b/>
        </w:rPr>
        <w:t xml:space="preserve">Tulos</w:t>
      </w:r>
    </w:p>
    <w:p>
      <w:r>
        <w:t xml:space="preserve">Mitä Annie tekee, kun hän saa tietää, että Paul on ollut poissa huoneestaan?</w:t>
      </w:r>
    </w:p>
    <w:p>
      <w:r>
        <w:rPr>
          <w:b/>
        </w:rPr>
        <w:t xml:space="preserve">Tulos</w:t>
      </w:r>
    </w:p>
    <w:p>
      <w:r>
        <w:t xml:space="preserve">Mitä Paul löytää Annien kotona olevista lehtileikkeistä?</w:t>
      </w:r>
    </w:p>
    <w:p>
      <w:r>
        <w:rPr>
          <w:b/>
        </w:rPr>
        <w:t xml:space="preserve">Tulos</w:t>
      </w:r>
    </w:p>
    <w:p>
      <w:r>
        <w:t xml:space="preserve">Mitä Paul sai tietää Annien rikoshistoriasta?</w:t>
      </w:r>
    </w:p>
    <w:p>
      <w:r>
        <w:rPr>
          <w:b/>
        </w:rPr>
        <w:t xml:space="preserve">Tulos</w:t>
      </w:r>
    </w:p>
    <w:p>
      <w:r>
        <w:t xml:space="preserve">Millaisin vammoin Paul heräsi auto-onnettomuudesta selvittyään?</w:t>
      </w:r>
    </w:p>
    <w:p>
      <w:r>
        <w:rPr>
          <w:b/>
        </w:rPr>
        <w:t xml:space="preserve">Tulos</w:t>
      </w:r>
    </w:p>
    <w:p>
      <w:r>
        <w:t xml:space="preserve">Mikä aiheuttaa tarinan alussa tapahtuvan auto-onnettomuuden?</w:t>
      </w:r>
    </w:p>
    <w:p>
      <w:r>
        <w:rPr>
          <w:b/>
        </w:rPr>
        <w:t xml:space="preserve">Tulos</w:t>
      </w:r>
    </w:p>
    <w:p>
      <w:r>
        <w:t xml:space="preserve">Mitä tapahtuu käsikirjoitukselle, joka Paavalilla oli mukanaan autossa?</w:t>
      </w:r>
    </w:p>
    <w:p>
      <w:r>
        <w:rPr>
          <w:b/>
        </w:rPr>
        <w:t xml:space="preserve">Tulos</w:t>
      </w:r>
    </w:p>
    <w:p>
      <w:r>
        <w:t xml:space="preserve">Kuka halusi Paulin kirjoittavan ajastaan Annien kanssa?</w:t>
      </w:r>
    </w:p>
    <w:p>
      <w:r>
        <w:rPr>
          <w:b/>
        </w:rPr>
        <w:t xml:space="preserve">Tulos</w:t>
      </w:r>
    </w:p>
    <w:p>
      <w:r>
        <w:t xml:space="preserve">Minne Paul oli menossa ennen kuin Annie pelasti hänet?</w:t>
      </w:r>
    </w:p>
    <w:p>
      <w:r>
        <w:rPr>
          <w:b/>
        </w:rPr>
        <w:t xml:space="preserve">Tulos</w:t>
      </w:r>
    </w:p>
    <w:p>
      <w:r>
        <w:t xml:space="preserve">Mihin Annien oikeudenkäynti liittyi?</w:t>
      </w:r>
    </w:p>
    <w:p>
      <w:r>
        <w:rPr>
          <w:b/>
        </w:rPr>
        <w:t xml:space="preserve">Esimerkki 3.817</w:t>
      </w:r>
    </w:p>
    <w:p>
      <w:r>
        <w:t xml:space="preserve"> Vuonna 1979 Ohion osavaltion Lillianissa asuva apulaissheriffi Jack Lamb (Kyle Chandler) ja hänen 14-vuotias poikansa Joe (Joel Courtney) surevat äitinsä Elizabethin (Caitriona Balfe) kuolemaa terästehtaan onnettomuudessa. Jack syyttää hänen työtoveriaan Louis Dainardia (Ron Eldard), koska tämä hoiti hänen työvuoroaan, kun hän toipui krapulasta, ja Joelle on jäänyt jäljelle vain äidille kuulunut medaljonki, josta hän nyt pitää kiinni.Neljä kuukautta myöhemmin Joen paras ystävä Charles Kaznyk (Riley Griffiths) päättää tehdä pienen budjetin zombi-elokuvan kansainväliseen elokuvakilpailuun. Charles värvää avukseen Preston Scottin (Zach Mills), Martin Readin (Gabriel Basso) ja Cary McCarthyn (Ryan Lee) sekä Dainardin tyttären Alicen (Elle Fanning). Vaikka heidän isänsä olisivat raivoissaan, Joe ja Alice ihastuvat toisiinsa. Charles antaa heidän kuvata kohtauksen keskiyön junavarikolla. Kun he harjoittelevat, juna lähestyy, ja Charles käskee heitä aloittamaan kuvaamisen junan ohi kulkiessa, jotta saadaan lisää "tuotantoarvoa". Kuvausten aikana Joe näkee, kuinka lava-auto ajaa raiteille ja törmää junaan, mikä aiheuttaa massiivisen suistumisen raiteilta, joka tuhoaa junan, varikon ja ympäröivän alueen, ja ystävät selviävät hädin tuskin hengissä. Lapset tutkivat hylkyä ja löytävät laatikoita täynnä outoja valkoisia kuutioita, minkä jälkeen he saavat selville, että kuorma-auton kuljettaja on tohtori Woodward (Glynn Turman), heidän biologianopettajansa. Woodward, joka on hädin tuskin hengissä, varoittaa heitä aseella uhaten unohtamaan, mitä he näkivät tuona yönä, tai muuten he ja heidän vanhempansa tapetaan. Lapset pakenevat paikalta juuri kun paikallisen Yhdysvaltain ilmavoimien tukikohdan saattue saapuu paikalle eversti Nelecin (Noah Emmerich) johdolla. Nelec löytää tyhjän Super 8mm -filmilaatikon ja olettaa, että tapahtuma on tarkoituksella kuvattu kameralla.Joen ja Charlesin odottaessa filmin kehittelyä kaupunki kokee outoja tapahtumia: Kaikki koirat karkaavat, useat kaupunkilaiset katoavat, sähkövirta vaihtelee ja elektronisia esineitä varastetaan kaikkialta. Jack kuulee sotilasviestinnän ja lähestyy Neleciä puhuakseen kaupungissa leviävästä paniikista, mutta Nelec sen sijaan määrää hänet pidätettäväksi. Nelec käskee käyttää liekinheittimiä maastopalojen sytyttämiseen kaupungin ulkopuolella tekosyynä evakuoida ihmiset tukikohtaan. Yhtäkkiä sotilaat ryntäävät kaupunkiin ja aloittavat evakuoinnin. Sillä välin Joe ja Charles katsovat suistumiskuvaa ja huomaavat, että junasta on karannut suuri olento.Tukikohdassa Joe kuulee Alicen isältä, että Alice on kadonnut, olento on siepannut hänet. Joe, Charles, Martin ja Cary suostuttelevat Jenin, Charlesin vanhemman siskon, teeskentelemään, että hän iskee Donnya (kamerakaupan työntekijä), jotta hän pääsisi kaupunkiin pelastamaan Alicen. He murtautuvat tohtori Woodwardin varastovaunuun ja löytävät sieltä elokuvia ja asiakirjoja, jotka ovat peräisin hänen ajoiltaan hallituksen tutkijana. He pelaavat elokuvan, joka paljastaa, että avaruusolento teki pakkolaskun vuonna 1958. Ilmavoimat kaappasivat avaruusolion ja tekivät sillä kokeita pitäessään sitä aluksestaan erossa. Woodward oli yksi tutkijoista, jotka tekivät kokeita aluksella, joka koostui valkoisista kuutioista. Eräässä vaiheessa avaruusolio tarttui Woodwardiin ja ilmeisesti solmi psyykkisen yhteyden häneen. Nyt hän ymmärsi avaruusoliota ja hänen oli pakko pelastaa se ja auttaa sitä pakenemaan Maasta. Hän sai tietää junasta vuosia myöhemmin ja etsi tilaisuutta auttaa olentoa. Nelec saa pojat kiinni, mutta kun heitä viedään takaisin tukikohtaan, avaruusolio hyökkää heidän bussiinsa. Lentomiehet kuolevat ja pojat pääsevät pakoon. Sillä välin Jack pakenee tukikohdan putkasta ja pääsee kaupunkilaisten majapaikkaan. Hän kuulee Prestonin kertovan Joen suunnitelmasta pelastaa Alice. Jack ja Dainard sopivat sitten, että he unohtavat erimielisyytensä pelastaakseen lapsensa ja tekevät sovinnon matkan varrella.Kaupungissa heidän laitteistonsa ei toimi kunnolla, kun armeija yrittää tappaa muukalaisen. Martin loukkaantuu räjähdyksessä, joten Charles jää hänen luokseen, kun Joe ja Cary lähtevät hautausmaalle, jossa Joe oli aiemmin nähnyt jotain, mikä sai hänet epäilemään. Hautausmaan autotallin sisältä he löytävät massiivisen tunnelin, joka johtaa maanalaisiin luoliin. Kaupungin vesitornin alla olevassa kammiossa he huomaavat, että muukalainen on luonut kaupungin varastetusta elektroniikasta laitteen, jota se näyttää yrittävän aktivoida täysin, ja joka on kiinnitetty tornin pohjaan. Muukalaisella on myös useita ihmisiä, kuten Alice, roikkumassa katosta tajuttomina, joita se käyttää ravinnokseen. Käyttämällä Caryn ilotulitteita harhautuksena Joe vapauttaa Alicen ja muut, mutta he päätyvät loukkuun umpikujaan luolaan, kun muukalainen jahtaa heitä ja syö muut. Alice ja Cary huutavat ja kyyristyvät tunnelin seinää vasten, mutta Joe astuu esiin ja yrittää puhua muukalaiselle. Muukalainen nappaa Joen, joka puhuu hiljaa muukalaiselle ja kertoo hänelle yhä uudelleen, että "pahoja asioita tapahtuu", mutta että muukalainen "voi vielä elää". Tutkittuaan Joeta hetken ja kuultuaan laitteen aktivoituvan täysin muukalainen vapauttaa hänet ja poistuu, jolloin kolmikko pääsee palaamaan maan pinnalle. kun Joe ja Alice palaavat isiensä luo, kaikki katsovat, kun eri puolilta kaupunkia olevat metalliesineet vedetään magneettisesti vesitornin huipulle. Myös valkoiset kuutiot vedetään sinne ja ne kootaan avaruusolion avaruusalukseksi, joka käyttää esineitä ja vesitornia alustanaan. Kun se on lähes valmis, avaruusolio astuu avaruusalukseen. Silloin riipus vedetään Joen taskusta kohti tornia, ja Joe päättää hetken kuluttua päästää sen irti, jolloin alus valmistuu. Vesisäiliö räjähtää, ja kun tornin jalat putoavat turvallisen matkan päähän kadulle, alus rakettien avulla avaruuteen. Joe tarttuu Alicen kädestä, kun he katsovat, kuinka alus lähtee yötaivaalle. titteleissä näytetään lasten valmistunut elokuva, jonka nimi on The Case.</w:t>
      </w:r>
    </w:p>
    <w:p>
      <w:r>
        <w:rPr>
          <w:b/>
        </w:rPr>
        <w:t xml:space="preserve">Tulos</w:t>
      </w:r>
    </w:p>
    <w:p>
      <w:r>
        <w:t xml:space="preserve">Kuka on Joen paras ystävä?</w:t>
      </w:r>
    </w:p>
    <w:p>
      <w:r>
        <w:rPr>
          <w:b/>
        </w:rPr>
        <w:t xml:space="preserve">Tulos</w:t>
      </w:r>
    </w:p>
    <w:p>
      <w:r>
        <w:t xml:space="preserve">Mitä Joe ja Charles löytävät kehitetyllä kiekollaan?</w:t>
      </w:r>
    </w:p>
    <w:p>
      <w:r>
        <w:rPr>
          <w:b/>
        </w:rPr>
        <w:t xml:space="preserve">Tulos</w:t>
      </w:r>
    </w:p>
    <w:p>
      <w:r>
        <w:t xml:space="preserve">Miten pojat pääsivät pakenemaan bussista?</w:t>
      </w:r>
    </w:p>
    <w:p>
      <w:r>
        <w:rPr>
          <w:b/>
        </w:rPr>
        <w:t xml:space="preserve">Tulos</w:t>
      </w:r>
    </w:p>
    <w:p>
      <w:r>
        <w:t xml:space="preserve">Kuka lapsi loukkaantuu, kun he kulkevat kaupungin läpi yrittäessään jäljittää avaruusolentoa?</w:t>
      </w:r>
    </w:p>
    <w:p>
      <w:r>
        <w:rPr>
          <w:b/>
        </w:rPr>
        <w:t xml:space="preserve">Tulos</w:t>
      </w:r>
    </w:p>
    <w:p>
      <w:r>
        <w:t xml:space="preserve">Mitä Alien aikoo tehdä Alicen kanssa?</w:t>
      </w:r>
    </w:p>
    <w:p>
      <w:r>
        <w:rPr>
          <w:b/>
        </w:rPr>
        <w:t xml:space="preserve">Tulos</w:t>
      </w:r>
    </w:p>
    <w:p>
      <w:r>
        <w:t xml:space="preserve">Mitä Joe oppii Alicen isältä?</w:t>
      </w:r>
    </w:p>
    <w:p>
      <w:r>
        <w:rPr>
          <w:b/>
        </w:rPr>
        <w:t xml:space="preserve">Tulos</w:t>
      </w:r>
    </w:p>
    <w:p>
      <w:r>
        <w:t xml:space="preserve">Ketä Jack syyttää hänen kuolemastaan?</w:t>
      </w:r>
    </w:p>
    <w:p>
      <w:r>
        <w:rPr>
          <w:b/>
        </w:rPr>
        <w:t xml:space="preserve">Tulos</w:t>
      </w:r>
    </w:p>
    <w:p>
      <w:r>
        <w:t xml:space="preserve">Miten Joe lopulta kadottaa äitinsä medaljongin?</w:t>
      </w:r>
    </w:p>
    <w:p>
      <w:r>
        <w:rPr>
          <w:b/>
        </w:rPr>
        <w:t xml:space="preserve">Tulos</w:t>
      </w:r>
    </w:p>
    <w:p>
      <w:r>
        <w:t xml:space="preserve">Kuka määrää Jackin pidätettäväksi?</w:t>
      </w:r>
    </w:p>
    <w:p>
      <w:r>
        <w:rPr>
          <w:b/>
        </w:rPr>
        <w:t xml:space="preserve">Tulos</w:t>
      </w:r>
    </w:p>
    <w:p>
      <w:r>
        <w:t xml:space="preserve">Miten Joe Lambin äiti kuoli?</w:t>
      </w:r>
    </w:p>
    <w:p>
      <w:r>
        <w:rPr>
          <w:b/>
        </w:rPr>
        <w:t xml:space="preserve">Tulos</w:t>
      </w:r>
    </w:p>
    <w:p>
      <w:r>
        <w:t xml:space="preserve">Miksi Jack ja Louis tekivät sovinnon?</w:t>
      </w:r>
    </w:p>
    <w:p>
      <w:r>
        <w:rPr>
          <w:b/>
        </w:rPr>
        <w:t xml:space="preserve">Tulos</w:t>
      </w:r>
    </w:p>
    <w:p>
      <w:r>
        <w:t xml:space="preserve">Ketä apulaissheriffi Jack Lamb ja hänen poikansa Joe surevat?</w:t>
      </w:r>
    </w:p>
    <w:p>
      <w:r>
        <w:rPr>
          <w:b/>
        </w:rPr>
        <w:t xml:space="preserve">Tulos</w:t>
      </w:r>
    </w:p>
    <w:p>
      <w:r>
        <w:t xml:space="preserve">Kuka puhuu hiljaa muukalaiselle?</w:t>
      </w:r>
    </w:p>
    <w:p>
      <w:r>
        <w:rPr>
          <w:b/>
        </w:rPr>
        <w:t xml:space="preserve">Tulos</w:t>
      </w:r>
    </w:p>
    <w:p>
      <w:r>
        <w:t xml:space="preserve">Mitä Joelta vietiin ennen muukalaisaluksen lähtöä?</w:t>
      </w:r>
    </w:p>
    <w:p>
      <w:r>
        <w:rPr>
          <w:b/>
        </w:rPr>
        <w:t xml:space="preserve">Tulos</w:t>
      </w:r>
    </w:p>
    <w:p>
      <w:r>
        <w:t xml:space="preserve">Minä vuonna Alienin lentokone syöksyi maahan?</w:t>
      </w:r>
    </w:p>
    <w:p>
      <w:r>
        <w:rPr>
          <w:b/>
        </w:rPr>
        <w:t xml:space="preserve">Tulos</w:t>
      </w:r>
    </w:p>
    <w:p>
      <w:r>
        <w:t xml:space="preserve">Miten Joen äiti kuoli?</w:t>
      </w:r>
    </w:p>
    <w:p>
      <w:r>
        <w:rPr>
          <w:b/>
        </w:rPr>
        <w:t xml:space="preserve">Tulos</w:t>
      </w:r>
    </w:p>
    <w:p>
      <w:r>
        <w:t xml:space="preserve">Miksi Alicen isä ei ollut töissä Elizabethin kuoliniltana?</w:t>
      </w:r>
    </w:p>
    <w:p>
      <w:r>
        <w:rPr>
          <w:b/>
        </w:rPr>
        <w:t xml:space="preserve">Tulos</w:t>
      </w:r>
    </w:p>
    <w:p>
      <w:r>
        <w:t xml:space="preserve">Mistä Jack on kotoisin?</w:t>
      </w:r>
    </w:p>
    <w:p>
      <w:r>
        <w:rPr>
          <w:b/>
        </w:rPr>
        <w:t xml:space="preserve">Tulos</w:t>
      </w:r>
    </w:p>
    <w:p>
      <w:r>
        <w:t xml:space="preserve">Kuka saa junan suistumaan raiteilta?</w:t>
      </w:r>
    </w:p>
    <w:p>
      <w:r>
        <w:rPr>
          <w:b/>
        </w:rPr>
        <w:t xml:space="preserve">Tulos</w:t>
      </w:r>
    </w:p>
    <w:p>
      <w:r>
        <w:t xml:space="preserve">Mitä kuusi lasta löytää sen jälkeen, kun juna törmää lava-autoon?</w:t>
      </w:r>
    </w:p>
    <w:p>
      <w:r>
        <w:rPr>
          <w:b/>
        </w:rPr>
        <w:t xml:space="preserve">Tulos</w:t>
      </w:r>
    </w:p>
    <w:p>
      <w:r>
        <w:t xml:space="preserve">Mitä Joe näkee, kun lapset kuvaavat keskiyön kohtausta rautatieasemalla?</w:t>
      </w:r>
    </w:p>
    <w:p>
      <w:r>
        <w:rPr>
          <w:b/>
        </w:rPr>
        <w:t xml:space="preserve">Tulos</w:t>
      </w:r>
    </w:p>
    <w:p>
      <w:r>
        <w:t xml:space="preserve">Milloin Jack pidätettiin?</w:t>
      </w:r>
    </w:p>
    <w:p>
      <w:r>
        <w:rPr>
          <w:b/>
        </w:rPr>
        <w:t xml:space="preserve">Tulos</w:t>
      </w:r>
    </w:p>
    <w:p>
      <w:r>
        <w:t xml:space="preserve">Milloin Charles huomasi, että jokin oli karannut junasta?</w:t>
      </w:r>
    </w:p>
    <w:p>
      <w:r>
        <w:rPr>
          <w:b/>
        </w:rPr>
        <w:t xml:space="preserve">Tulos</w:t>
      </w:r>
    </w:p>
    <w:p>
      <w:r>
        <w:t xml:space="preserve">Mikä oli kiinnitetty vesitornin pohjaan?</w:t>
      </w:r>
    </w:p>
    <w:p>
      <w:r>
        <w:rPr>
          <w:b/>
        </w:rPr>
        <w:t xml:space="preserve">Tulos</w:t>
      </w:r>
    </w:p>
    <w:p>
      <w:r>
        <w:t xml:space="preserve">Miksi teinit olivat junaturman tapahtumapaikalla?</w:t>
      </w:r>
    </w:p>
    <w:p>
      <w:r>
        <w:rPr>
          <w:b/>
        </w:rPr>
        <w:t xml:space="preserve">Tulos</w:t>
      </w:r>
    </w:p>
    <w:p>
      <w:r>
        <w:t xml:space="preserve">Keneen Joe rakastuu?</w:t>
      </w:r>
    </w:p>
    <w:p>
      <w:r>
        <w:rPr>
          <w:b/>
        </w:rPr>
        <w:t xml:space="preserve">Tulos</w:t>
      </w:r>
    </w:p>
    <w:p>
      <w:r>
        <w:t xml:space="preserve">Mistä Joe ja Carey lopulta löytävät Alicen?</w:t>
      </w:r>
    </w:p>
    <w:p>
      <w:r>
        <w:rPr>
          <w:b/>
        </w:rPr>
        <w:t xml:space="preserve">Tulos</w:t>
      </w:r>
    </w:p>
    <w:p>
      <w:r>
        <w:t xml:space="preserve">Miten ilmavoimat saivat ihmiset lähtemään kodeistaan?</w:t>
      </w:r>
    </w:p>
    <w:p>
      <w:r>
        <w:rPr>
          <w:b/>
        </w:rPr>
        <w:t xml:space="preserve">Esimerkki 3.818</w:t>
      </w:r>
    </w:p>
    <w:p>
      <w:r>
        <w:t xml:space="preserve"> Willis kuvittelee lähitulevaisuuden (joka esiteltiin ensimmäisen kerran hänen tarinassaan "Fire Watch" (1982)), jossa historioitsijat tekevät kenttätyötä matkustamalla menneisyyteen tarkkailijoina. Tutkimusta tehdään Oxfordin yliopistossa, 2000-luvun lopun Englannissa. 2000-luvun lopun fiktiivisessä universumissa historia vastustaa aikamatkustusta, joka aiheuttaisi menneisyyden muuttumisen, estämällä vierailut tiettyihin paikkoihin tai aikoihin. Tyypillisesti aikamatkustamiseen käytetty kone kieltäytyy toimimasta, jolloin matka on mahdoton. Muissa tapauksissa tapahtuu "liukumista", tarkan aikakohteen siirtymistä. Aikamatkustaja saapuu lähimpään paikkaan ja aikaan, joka on sopiva paradoksin estämiseksi; vaihtelu voi olla mitä tahansa 5 minuutista 5 vuoteen. Jotkin teoreettisesti saavutettavissa olevat ajanjaksot voivat myös aikamatkailua valvovien viranomaisten mielestä olla liian vaarallisia historioitsijoille." Kivrin Engle, nuori keskiajan historiaan erikoistunut historioitsija, pyytää vastahakoista ohjaajaansa, professori James Dunworthya, ja projektia johtavia viranomaisia lähettämään hänet Oxfordiin vuonna 1320. Tätä ajanjaksoa oli aiemmin pidetty liian vaarallisena, koska se venyttää aikamatkustusverkkoa 300 vuotta aikaisemmaksi kuin sitä on koskaan aiemmin käytetty. Professori Gilchrist, joka otti projektin vastuulleen normaalin laitoksen johtajan poissa ollessa, suostuttelee viranomaiset sallimaan sen toivoen, että se parantaisi hänen omaa arvostustaan. Kivrin on ensimmäinen historioitsija, joka vierailee kyseisellä ajanjaksolla, ja hän luottaa olevansa hyvin valmistautunut siihen, mitä hän kohtaa. pian sen jälkeen, kun Kivrin on lähettänyt Kivrinin 1300-luvulle, Badri Chaudhuri, teknikko, joka asetti aikamatkailukoordinaatit Kivrinin matkaa varten, lyyhistyy yhtäkkiä, ja hän joutuu varhain tappavan uuden influenssaepidemian uhriksi, joka sitten häiritsee yliopistoa ja johtaa lopulta koko kaupungin karanteeniin. Myös aikamatkustaja Kivrin sairastuu heti menneisyyteen saavuttuaan.  Hän herää usean päivän kuumeen ja hourailun jälkeen läheisessä kartanossa, jonka asukkaat ovat hoitaneet häntä. Pelastajiensa liikuttelemana hän menettää tietonsa siitä, missä "pudotuspaikka" on (palatakseen kotiin hänen on palattava täsmälleen sinne, minne hän saapui, kun portti aukeaa ennalta sovittuna ajankohtana).Kerronta vaihtuu Kivrinin välillä 1300-luvulla ja vuoden 2054/2055 Oxfordissa influenssaepidemian aikana. Kivrin havaitsee monia epäjohdonmukaisuuksia siinä, mitä hän "tietää" tuosta ajasta: hänen oppimansa keski-englanti eroaa paikallisesta murteesta, hänen karttansa ovat hyödyttömiä, hänen vaatteensa ovat liian hienoja ja hän on aivan liian puhdas. Hän osaa myös lukea ja kirjoittaa, mikä on epätavallista jopa tuon ajan koulutetuille miehille ja harvinaista naisille. Koska nunnat ovat ainoita naisia, joilla yleensä on nämä taidot, jotkut perheenjäsenet päättelevät, että Kivrin on paennut luostaristaan, ja aikovat palauttaa hänet lähimpään luostariin. Hän teeskentelee muistinmenetystä, koska pelkää, että hänen alun perin keksimässään taustatarinassa olisi samanlaisia epäjohdonmukaisuuksia, kun hän yrittää löytää "pudotuspaikan".Tulevaisuuden Oxfordissa pelätään, että epidemian aiheuttava virus on siirtynyt menneisyydestä aikamatkustusverkon kautta, vaikka se on tieteellisesti mahdotonta. Tämä saa professori Gilchristin määräämään verkon suljettavaksi, jolloin Kivrin jää käytännössä menneisyyteen, vaikka professori Dunworthy yrittää kuumeisesti kumota päätöksen.Kummankin kertomuksen rinnakkaisissa kohdissa Kivrin ja professori Dunworthy huomaavat, että hänet on lähetetty Englantiin väärään aikaan teknikon sairauden seurauksena: hän on saapunut Englantiin mustan surman pandemian aikana vuonna 1348, yli 20 vuotta myöhemmin kuin hänen oli tarkoitus saapua. Musta surma viiltää keskiajan läpi juuri samaan aikaan, kun influenssa musertaa 2000-luvun lääkintähenkilökunnan. Monet, jotka olisivat voineet auttaa professori Dunworthya, sairastuvat ja kuolevat, mukaan lukien hänen hyvä ystävänsä tohtori Mary Ahrens, joka kuolee, vaikka hän yrittää pelastaa muita influenssan uhreja, ja professori Dunworthy itse sairastuu tautiin. 1300-luvulla, kaksi viikkoa Kivrinin saapumisen jälkeen, kylään saapuu ruttoon sairastunut munkki. Päivien kuluessa monet kylän asukkaat sairastuvat. Kivrin yrittää hoitaa uhreja, mutta nykyaikaisten lääkkeiden puuttuessa hän ei voi juurikaan helpottaa heidän kärsimyksiään. Sovittu noutopäivä menee umpeen, eikä kumpikaan osapuoli pääse paikalle. Lopulta epätoivoissaan professori Dunworthy (heikosta terveydentilastaan huolimatta) järjestää Badrille mahdollisuuden lähettää hänet ajassa taaksepäin pelastamaan Kivrinin, sillä hän tuntee olevansa vastuussa siitä, että hänen oppilaansa on hänen mielestään lähetetty kuolemaan.Keskiajalla Kivrin voi vain katsella, kun kaikki hänen tuntemansa ihmiset kuolevat mustaan surmaan. Viimeinen on isä Roche, pappi, joka löysi hänet sairaana ja toi hänet kartanoon.  Isä Roche vaati jäädä seurakuntalaistensa luokse Kivrinin yrityksistä järjestää pako huolimatta, sillä hän kokee velvollisuudekseen huolehtia heistä, vaikka se saattaisi merkitä hänen omaa kuolemaansa. Kun Roche makaa kuolemaisillaan kappelissa, hän paljastaa olleensa lähellä pudotuspaikkaa Kivrinin tullessa ja tulkitsevansa väärin hänen saapumisensa olosuhteet (hohtavaa valoa, tiivistymistä, nuoren naisen ilmestyminen tyhjästä) Jumalan toimittamaksi pyhimykseksi auttamaan Englantia koettelevan salaperäisen sairauden aikana. Hän kuolee yhä siinä uskossa, että nainen on Jumalan sanansaattaja hänelle ja hänen seurakunnalleen, kun taas Kivrin oppii arvostamaan hänen epäitsekästä omistautumistaan työlleen ja Jumalalle. Kun Kivrin istuu hautausmaalla kykenemättä kaivamaan hautaa tai lopettamaan hänen kuolemansa johdosta soitettua soittoa, hänen pelastajansa, professori Dunworthy ja Colin (tohtori Mary Ahrensin seikkailunhaluinen veljenpoika), löytävät hänet.  He tuskin tunnistavat häntä: hänen hiuksensa on leikattu lyhyiksi (flunssan jäljiltä), hänellä on yllään pojan pusero, ja hän on lian ja veren peitossa hoidettuaan sairaita ja kuolevia.  Kolme palaa 2000-luvun Englantiin pian uudenvuodenpäivän jälkeen.</w:t>
      </w:r>
    </w:p>
    <w:p>
      <w:r>
        <w:rPr>
          <w:b/>
        </w:rPr>
        <w:t xml:space="preserve">Tulos</w:t>
      </w:r>
    </w:p>
    <w:p>
      <w:r>
        <w:t xml:space="preserve">Mikä tauti leviää aikana, jolloin Kivrin saapuu?</w:t>
      </w:r>
    </w:p>
    <w:p>
      <w:r>
        <w:rPr>
          <w:b/>
        </w:rPr>
        <w:t xml:space="preserve">Tulos</w:t>
      </w:r>
    </w:p>
    <w:p>
      <w:r>
        <w:t xml:space="preserve">Miksi aikakone kieltäytyisi toimimasta, kun se asetetaan tiettyyn aikaan/paikkaan?</w:t>
      </w:r>
    </w:p>
    <w:p>
      <w:r>
        <w:rPr>
          <w:b/>
        </w:rPr>
        <w:t xml:space="preserve">Tulos</w:t>
      </w:r>
    </w:p>
    <w:p>
      <w:r>
        <w:t xml:space="preserve">Mitä isä Roche uskoi Kivrinin olevan?</w:t>
      </w:r>
    </w:p>
    <w:p>
      <w:r>
        <w:rPr>
          <w:b/>
        </w:rPr>
        <w:t xml:space="preserve">Tulos</w:t>
      </w:r>
    </w:p>
    <w:p>
      <w:r>
        <w:t xml:space="preserve">Mitä Kivrinillä on päällään, kun hänet pelastetaan?</w:t>
      </w:r>
    </w:p>
    <w:p>
      <w:r>
        <w:rPr>
          <w:b/>
        </w:rPr>
        <w:t xml:space="preserve">Tulos</w:t>
      </w:r>
    </w:p>
    <w:p>
      <w:r>
        <w:t xml:space="preserve">Kuka oli se teknikko, joka asetti Kivrinin matkakoordinaatit?</w:t>
      </w:r>
    </w:p>
    <w:p>
      <w:r>
        <w:rPr>
          <w:b/>
        </w:rPr>
        <w:t xml:space="preserve">Tulos</w:t>
      </w:r>
    </w:p>
    <w:p>
      <w:r>
        <w:t xml:space="preserve">Mihin paikkaan vuonna 1320 Kivrin Engle halusi professorinsa lähettävän hänet?</w:t>
      </w:r>
    </w:p>
    <w:p>
      <w:r>
        <w:rPr>
          <w:b/>
        </w:rPr>
        <w:t xml:space="preserve">Tulos</w:t>
      </w:r>
    </w:p>
    <w:p>
      <w:r>
        <w:t xml:space="preserve">Mikä epidemia iskee 2000-luvun Oxfordiin?</w:t>
      </w:r>
    </w:p>
    <w:p>
      <w:r>
        <w:rPr>
          <w:b/>
        </w:rPr>
        <w:t xml:space="preserve">Tulos</w:t>
      </w:r>
    </w:p>
    <w:p>
      <w:r>
        <w:t xml:space="preserve">Miksi aikamatkailu sammutetaan Kivrinin lähdön jälkeen?</w:t>
      </w:r>
    </w:p>
    <w:p>
      <w:r>
        <w:rPr>
          <w:b/>
        </w:rPr>
        <w:t xml:space="preserve">Tulos</w:t>
      </w:r>
    </w:p>
    <w:p>
      <w:r>
        <w:t xml:space="preserve">Mitä historia esti aikamatkailua tekemästä?</w:t>
      </w:r>
    </w:p>
    <w:p>
      <w:r>
        <w:rPr>
          <w:b/>
        </w:rPr>
        <w:t xml:space="preserve">Tulos</w:t>
      </w:r>
    </w:p>
    <w:p>
      <w:r>
        <w:t xml:space="preserve">Miten menneisyyden ihmiset selittävät Kivrinin kyvyn lukea ja kirjoittaa?</w:t>
      </w:r>
    </w:p>
    <w:p>
      <w:r>
        <w:rPr>
          <w:b/>
        </w:rPr>
        <w:t xml:space="preserve">Tulos</w:t>
      </w:r>
    </w:p>
    <w:p>
      <w:r>
        <w:t xml:space="preserve">Kuka Roche luulee Kivrinin olevan?</w:t>
      </w:r>
    </w:p>
    <w:p>
      <w:r>
        <w:rPr>
          <w:b/>
        </w:rPr>
        <w:t xml:space="preserve">Tulos</w:t>
      </w:r>
    </w:p>
    <w:p>
      <w:r>
        <w:t xml:space="preserve">Miksi viranomaiset eivät halua, että Kivrin matkustaa Oxfordiin vuonna 1320?</w:t>
      </w:r>
    </w:p>
    <w:p>
      <w:r>
        <w:rPr>
          <w:b/>
        </w:rPr>
        <w:t xml:space="preserve">Tulos</w:t>
      </w:r>
    </w:p>
    <w:p>
      <w:r>
        <w:t xml:space="preserve">Kuka halusi palata ajassa taaksepäin pelastaakseen Kivrinin?</w:t>
      </w:r>
    </w:p>
    <w:p>
      <w:r>
        <w:rPr>
          <w:b/>
        </w:rPr>
        <w:t xml:space="preserve">Tulos</w:t>
      </w:r>
    </w:p>
    <w:p>
      <w:r>
        <w:t xml:space="preserve">Mikä tapahtuma on rinnakkainen menneisyyden ja nykyisyyden välillä?</w:t>
      </w:r>
    </w:p>
    <w:p>
      <w:r>
        <w:rPr>
          <w:b/>
        </w:rPr>
        <w:t xml:space="preserve">Tulos</w:t>
      </w:r>
    </w:p>
    <w:p>
      <w:r>
        <w:t xml:space="preserve">Mihin Kivrin on erikoistunut?</w:t>
      </w:r>
    </w:p>
    <w:p>
      <w:r>
        <w:rPr>
          <w:b/>
        </w:rPr>
        <w:t xml:space="preserve">Tulos</w:t>
      </w:r>
    </w:p>
    <w:p>
      <w:r>
        <w:t xml:space="preserve">Kuka pelastaa Kivrinin?</w:t>
      </w:r>
    </w:p>
    <w:p>
      <w:r>
        <w:rPr>
          <w:b/>
        </w:rPr>
        <w:t xml:space="preserve">Tulos</w:t>
      </w:r>
    </w:p>
    <w:p>
      <w:r>
        <w:t xml:space="preserve">Mitä sellaisia taitoja Kivrinillä oli, jotka olivat epätavallisia 1300-luvun ihmisille?</w:t>
      </w:r>
    </w:p>
    <w:p>
      <w:r>
        <w:rPr>
          <w:b/>
        </w:rPr>
        <w:t xml:space="preserve">Tulos</w:t>
      </w:r>
    </w:p>
    <w:p>
      <w:r>
        <w:t xml:space="preserve">Mitä isä Roche aluksi uskoi Kivrinistä?</w:t>
      </w:r>
    </w:p>
    <w:p>
      <w:r>
        <w:rPr>
          <w:b/>
        </w:rPr>
        <w:t xml:space="preserve">Tulos</w:t>
      </w:r>
    </w:p>
    <w:p>
      <w:r>
        <w:t xml:space="preserve">Minne Kivrinin on mentävä, jotta hänet voidaan palauttaa kotiin?</w:t>
      </w:r>
    </w:p>
    <w:p>
      <w:r>
        <w:rPr>
          <w:b/>
        </w:rPr>
        <w:t xml:space="preserve">Tulos</w:t>
      </w:r>
    </w:p>
    <w:p>
      <w:r>
        <w:t xml:space="preserve">Miksi professori Gilchrist saa viranomaiset suostuttelemaan Kivrinin matkustamaan vuoteen 1320? </w:t>
      </w:r>
    </w:p>
    <w:p>
      <w:r>
        <w:rPr>
          <w:b/>
        </w:rPr>
        <w:t xml:space="preserve">Tulos</w:t>
      </w:r>
    </w:p>
    <w:p>
      <w:r>
        <w:t xml:space="preserve">Mitä on "lipsuminen"?</w:t>
      </w:r>
    </w:p>
    <w:p>
      <w:r>
        <w:rPr>
          <w:b/>
        </w:rPr>
        <w:t xml:space="preserve">Tulos</w:t>
      </w:r>
    </w:p>
    <w:p>
      <w:r>
        <w:t xml:space="preserve">Mikä tärkeä tapahtuma tapahtuu Kivrinin aikakaudella? </w:t>
      </w:r>
    </w:p>
    <w:p>
      <w:r>
        <w:rPr>
          <w:b/>
        </w:rPr>
        <w:t xml:space="preserve">Tulos</w:t>
      </w:r>
    </w:p>
    <w:p>
      <w:r>
        <w:t xml:space="preserve">Kuka tulee pelastamaan Kivrinin menneisyydestä?</w:t>
      </w:r>
    </w:p>
    <w:p>
      <w:r>
        <w:rPr>
          <w:b/>
        </w:rPr>
        <w:t xml:space="preserve">Tulos</w:t>
      </w:r>
    </w:p>
    <w:p>
      <w:r>
        <w:t xml:space="preserve">Mitä 1400-luvun ihmiset olettavat Kivrinistä, kun he kuulevat, että hän osaa lukea ja kirjoittaa?</w:t>
      </w:r>
    </w:p>
    <w:p>
      <w:r>
        <w:rPr>
          <w:b/>
        </w:rPr>
        <w:t xml:space="preserve">Tulos</w:t>
      </w:r>
    </w:p>
    <w:p>
      <w:r>
        <w:t xml:space="preserve">Miksi professori Gilchrist käski sulkea verkon?</w:t>
      </w:r>
    </w:p>
    <w:p>
      <w:r>
        <w:rPr>
          <w:b/>
        </w:rPr>
        <w:t xml:space="preserve">Tulos</w:t>
      </w:r>
    </w:p>
    <w:p>
      <w:r>
        <w:t xml:space="preserve">Minä vuonna Kivrin oikeasti saapui erehdyksen vuoksi Englantiin?</w:t>
      </w:r>
    </w:p>
    <w:p>
      <w:r>
        <w:rPr>
          <w:b/>
        </w:rPr>
        <w:t xml:space="preserve">Tulos</w:t>
      </w:r>
    </w:p>
    <w:p>
      <w:r>
        <w:t xml:space="preserve">Kuka löysi Kivrinin, kun hän oli sairas, ja toi hänet kartanoon?</w:t>
      </w:r>
    </w:p>
    <w:p>
      <w:r>
        <w:rPr>
          <w:b/>
        </w:rPr>
        <w:t xml:space="preserve">Tulos</w:t>
      </w:r>
    </w:p>
    <w:p>
      <w:r>
        <w:t xml:space="preserve">Mitä yliopistossa tapahtuu heti sen jälkeen, kun Kivrin on lähetetty menneisyyteen?</w:t>
      </w:r>
    </w:p>
    <w:p>
      <w:r>
        <w:rPr>
          <w:b/>
        </w:rPr>
        <w:t xml:space="preserve">Tulos</w:t>
      </w:r>
    </w:p>
    <w:p>
      <w:r>
        <w:t xml:space="preserve">Mitä isä Roche teki Kivrinille?</w:t>
      </w:r>
    </w:p>
    <w:p>
      <w:r>
        <w:rPr>
          <w:b/>
        </w:rPr>
        <w:t xml:space="preserve">Tulos</w:t>
      </w:r>
    </w:p>
    <w:p>
      <w:r>
        <w:t xml:space="preserve">Mikä on "pudotuspiste"?</w:t>
      </w:r>
    </w:p>
    <w:p>
      <w:r>
        <w:rPr>
          <w:b/>
        </w:rPr>
        <w:t xml:space="preserve">Esimerkki 3.819</w:t>
      </w:r>
    </w:p>
    <w:p>
      <w:r>
        <w:t xml:space="preserve"> Herra Stanley kieltää aikuista tytärtään, joka opiskelee biologiaa Tredgold Women's Collegessa ja on nuorin hänen viidestä lapsestaan, osallistumasta Lontoossa järjestettäviin naamiaistansseihin, mikä aiheuttaa kriisin. Ann Veronica aikoo osallistua tanssiaisiin lähistöllä asuvan taiteilijaperheen ystävien kanssa, ja hän on närkästynyt muista rajoituksista, joita hänelle on asetettu ilman näkyvää syytä. Kun hänen isänsä yrittää väkisin estää häntä osallistumasta tanssiaisiin, Veronica jättää kotinsa kuvitteellisessa Morningside Parkin etelä-lontoolaisessa esikaupungissa asuakseen itsenäisesti asunnossa "Hampstead Roadin lähellä olevalla kadulla" Pohjois-Lontoossa. Koska hän ei löydä sopivaa työtä, hän lainaa vanhemmalta herra Ramagelta neljäkymmentä puntaa tajuamatta vaarantavansa itseään.Näiden rahojen turvin Ann Veronica voi omistautua opiskelemaan Central Imperial Collegen (Lontoon yliopiston alainen korkeakoulu) biologisessa laboratoriossa, jossa hän tapaa Capesin, laboratorion "demonstraattorin", ja rakastuu häneen. Mutta herra Ramage ei hukkaa aikaa yrittäessään käyttää tilannetta hyväkseen, mikä saa aikaan kriisin. Ramagen yritettyä väkisin pakottaa Ann Veronica jättää opintonsa väliaikaisesti kesken ja omistautuu naisten äänioikeusasialle; hänet pidätetään, kun hän rynnäköi parlamenttiin, ja hän viettää kuukauden vankilassa. kokemuksen raitistuttamana Ann Veronica vakuuttuu kompromissien välttämättömyydestä. Hän palaa isänsä kotiin ja sitoutuu naimisiin ihailijan, jota ei rakasta, Hubert Manningin, kanssa. Pian hän kuitenkin muuttaa mielensä, luopuu kihlauksesta ja kertoo rohkeasti Capesille rakastavansa häntä. vaikka Capes vastaa Ann Veronican rakkauteen, kolmekymppinen Capes vakuuttaa aluksi tilanteen mahdottomuudesta: hän on naimisissa oleva (vaikkakin asumuserossa elävä) mies, jolla on julkisuuteen tulleen suhteen vuoksi tahriintunut maine. He voivat olla vain ystäviä, hän julistaa. Mutta Ann Veronica ei anna miehen tunnustuksen ja varovaisuuden lannistaa, ja lopulta Capesin vastarinta murtuu: "Hän nousi seisomaan ja ojensi kätensä miestä kohti. 'Haluan, että suutelet minua', hän sanoi. . . . 'Minä haluan sinua. Haluan, että olet rakastajani. Haluan antaa itseni sinulle. Haluan olla sinulle mitä vain voin. Hän pysähtyi hetkeksi. 'Onko se selvää?' hän kysyi." Capes päättää luopua työstään yliopistossa ja muuttaa Ann Veronican luo, ja he viettävät upean "häämatkan" Alpeilla. Viimeisessä luvussa onnellinen pari asuu neljä vuotta ja neljä kuukautta myöhemmin Lontoossa. Capesista on tullut menestyvä näytelmäkirjailija, ja Ann Veronica on raskaana ja tehnyt sovinnon perheensä kanssa.</w:t>
      </w:r>
    </w:p>
    <w:p>
      <w:r>
        <w:rPr>
          <w:b/>
        </w:rPr>
        <w:t xml:space="preserve">Tulos</w:t>
      </w:r>
    </w:p>
    <w:p>
      <w:r>
        <w:t xml:space="preserve">Keneen Ann rakastuu opiskellessaan yliopistossa?</w:t>
      </w:r>
    </w:p>
    <w:p>
      <w:r>
        <w:rPr>
          <w:b/>
        </w:rPr>
        <w:t xml:space="preserve">Tulos</w:t>
      </w:r>
    </w:p>
    <w:p>
      <w:r>
        <w:t xml:space="preserve">Missä Capes ja Ann Veronica viettivät häämatkansa?</w:t>
      </w:r>
    </w:p>
    <w:p>
      <w:r>
        <w:rPr>
          <w:b/>
        </w:rPr>
        <w:t xml:space="preserve">Tulos</w:t>
      </w:r>
    </w:p>
    <w:p>
      <w:r>
        <w:t xml:space="preserve">Mihin uuteen tutkimukseen Ann siirtyy laboratoriosta lähdettyään?</w:t>
      </w:r>
    </w:p>
    <w:p>
      <w:r>
        <w:rPr>
          <w:b/>
        </w:rPr>
        <w:t xml:space="preserve">Tulos</w:t>
      </w:r>
    </w:p>
    <w:p>
      <w:r>
        <w:t xml:space="preserve">Mikä sai Ann Veronican järkyttymään niin, että hän jätti koulunkäyntinsä Central Imperial Collegessa?</w:t>
      </w:r>
    </w:p>
    <w:p>
      <w:r>
        <w:rPr>
          <w:b/>
        </w:rPr>
        <w:t xml:space="preserve">Tulos</w:t>
      </w:r>
    </w:p>
    <w:p>
      <w:r>
        <w:t xml:space="preserve">Miksi Capes sanoo, että suhde Annin kanssa ei toimi?</w:t>
      </w:r>
    </w:p>
    <w:p>
      <w:r>
        <w:rPr>
          <w:b/>
        </w:rPr>
        <w:t xml:space="preserve">Tulos</w:t>
      </w:r>
    </w:p>
    <w:p>
      <w:r>
        <w:t xml:space="preserve">Miksi Ann Veronican piti asioida herra Ramagen kanssa?</w:t>
      </w:r>
    </w:p>
    <w:p>
      <w:r>
        <w:rPr>
          <w:b/>
        </w:rPr>
        <w:t xml:space="preserve">Tulos</w:t>
      </w:r>
    </w:p>
    <w:p>
      <w:r>
        <w:t xml:space="preserve">Mitä herra Stanleyn nuorin lapsi opiskeli?</w:t>
      </w:r>
    </w:p>
    <w:p>
      <w:r>
        <w:rPr>
          <w:b/>
        </w:rPr>
        <w:t xml:space="preserve">Tulos</w:t>
      </w:r>
    </w:p>
    <w:p>
      <w:r>
        <w:t xml:space="preserve">Missä on Annin häämatka?</w:t>
      </w:r>
    </w:p>
    <w:p>
      <w:r>
        <w:rPr>
          <w:b/>
        </w:rPr>
        <w:t xml:space="preserve">Tulos</w:t>
      </w:r>
    </w:p>
    <w:p>
      <w:r>
        <w:t xml:space="preserve">Miten Capes reagoi Annin kertomukseen?</w:t>
      </w:r>
    </w:p>
    <w:p>
      <w:r>
        <w:rPr>
          <w:b/>
        </w:rPr>
        <w:t xml:space="preserve">Tulos</w:t>
      </w:r>
    </w:p>
    <w:p>
      <w:r>
        <w:t xml:space="preserve">Kuinka paljon rahaa Ann lainaa herra Ramagelta?</w:t>
      </w:r>
    </w:p>
    <w:p>
      <w:r>
        <w:rPr>
          <w:b/>
        </w:rPr>
        <w:t xml:space="preserve">Tulos</w:t>
      </w:r>
    </w:p>
    <w:p>
      <w:r>
        <w:t xml:space="preserve">Mille uralle Capes päätyi lopetettuaan opettajanuransa?</w:t>
      </w:r>
    </w:p>
    <w:p>
      <w:r>
        <w:rPr>
          <w:b/>
        </w:rPr>
        <w:t xml:space="preserve">Tulos</w:t>
      </w:r>
    </w:p>
    <w:p>
      <w:r>
        <w:t xml:space="preserve">Kuinka monta lasta herra Stanleyllä on?</w:t>
      </w:r>
    </w:p>
    <w:p>
      <w:r>
        <w:rPr>
          <w:b/>
        </w:rPr>
        <w:t xml:space="preserve">Tulos</w:t>
      </w:r>
    </w:p>
    <w:p>
      <w:r>
        <w:t xml:space="preserve">Keneen Ann rakastuu biologisessa laboratoriossa?</w:t>
      </w:r>
    </w:p>
    <w:p>
      <w:r>
        <w:rPr>
          <w:b/>
        </w:rPr>
        <w:t xml:space="preserve">Tulos</w:t>
      </w:r>
    </w:p>
    <w:p>
      <w:r>
        <w:t xml:space="preserve">Kenet Ann nai?</w:t>
      </w:r>
    </w:p>
    <w:p>
      <w:r>
        <w:rPr>
          <w:b/>
        </w:rPr>
        <w:t xml:space="preserve">Tulos</w:t>
      </w:r>
    </w:p>
    <w:p>
      <w:r>
        <w:t xml:space="preserve">Mitä Ann sanoo Capesille?</w:t>
      </w:r>
    </w:p>
    <w:p>
      <w:r>
        <w:rPr>
          <w:b/>
        </w:rPr>
        <w:t xml:space="preserve">Tulos</w:t>
      </w:r>
    </w:p>
    <w:p>
      <w:r>
        <w:t xml:space="preserve">Miksi Ann Veronica purki kihlauksensa Hubert Manningin kanssa?</w:t>
      </w:r>
    </w:p>
    <w:p>
      <w:r>
        <w:rPr>
          <w:b/>
        </w:rPr>
        <w:t xml:space="preserve">Tulos</w:t>
      </w:r>
    </w:p>
    <w:p>
      <w:r>
        <w:t xml:space="preserve">Mitä herra Stanley kieltää Annia osallistumasta?</w:t>
      </w:r>
    </w:p>
    <w:p>
      <w:r>
        <w:rPr>
          <w:b/>
        </w:rPr>
        <w:t xml:space="preserve">Tulos</w:t>
      </w:r>
    </w:p>
    <w:p>
      <w:r>
        <w:t xml:space="preserve">Minne Ann menee vankilan jälkeen?</w:t>
      </w:r>
    </w:p>
    <w:p>
      <w:r>
        <w:rPr>
          <w:b/>
        </w:rPr>
        <w:t xml:space="preserve">Tulos</w:t>
      </w:r>
    </w:p>
    <w:p>
      <w:r>
        <w:t xml:space="preserve">Miten Ann maksaa laskunsa ilman työtä?</w:t>
      </w:r>
    </w:p>
    <w:p>
      <w:r>
        <w:rPr>
          <w:b/>
        </w:rPr>
        <w:t xml:space="preserve">Tulos</w:t>
      </w:r>
    </w:p>
    <w:p>
      <w:r>
        <w:t xml:space="preserve">Kuinka kauan Ann Veronica oli vankilassa?</w:t>
      </w:r>
    </w:p>
    <w:p>
      <w:r>
        <w:rPr>
          <w:b/>
        </w:rPr>
        <w:t xml:space="preserve">Tulos</w:t>
      </w:r>
    </w:p>
    <w:p>
      <w:r>
        <w:t xml:space="preserve">Kuinka monta sisarusta Ann Veronicalla oli?</w:t>
      </w:r>
    </w:p>
    <w:p>
      <w:r>
        <w:rPr>
          <w:b/>
        </w:rPr>
        <w:t xml:space="preserve">Tulos</w:t>
      </w:r>
    </w:p>
    <w:p>
      <w:r>
        <w:t xml:space="preserve">Ketä Ann rakastaa?</w:t>
      </w:r>
    </w:p>
    <w:p>
      <w:r>
        <w:rPr>
          <w:b/>
        </w:rPr>
        <w:t xml:space="preserve">Tulos</w:t>
      </w:r>
    </w:p>
    <w:p>
      <w:r>
        <w:t xml:space="preserve">Missä Ann päättää asua yksin?</w:t>
      </w:r>
    </w:p>
    <w:p>
      <w:r>
        <w:rPr>
          <w:b/>
        </w:rPr>
        <w:t xml:space="preserve">Tulos</w:t>
      </w:r>
    </w:p>
    <w:p>
      <w:r>
        <w:t xml:space="preserve">Miten tarina ratkeaa?</w:t>
      </w:r>
    </w:p>
    <w:p>
      <w:r>
        <w:rPr>
          <w:b/>
        </w:rPr>
        <w:t xml:space="preserve">Tulos</w:t>
      </w:r>
    </w:p>
    <w:p>
      <w:r>
        <w:t xml:space="preserve">Missä Ann Veronica käy koulua?</w:t>
      </w:r>
    </w:p>
    <w:p>
      <w:r>
        <w:rPr>
          <w:b/>
        </w:rPr>
        <w:t xml:space="preserve">Tulos</w:t>
      </w:r>
    </w:p>
    <w:p>
      <w:r>
        <w:t xml:space="preserve">Mitä Annin ja herra Ramagen välillä tapahtuu, mikä saa hänet jättämään opintonsa?</w:t>
      </w:r>
    </w:p>
    <w:p>
      <w:r>
        <w:rPr>
          <w:b/>
        </w:rPr>
        <w:t xml:space="preserve">Tulos</w:t>
      </w:r>
    </w:p>
    <w:p>
      <w:r>
        <w:t xml:space="preserve">Mitä Capes tekee laboratoriossa?</w:t>
      </w:r>
    </w:p>
    <w:p>
      <w:r>
        <w:rPr>
          <w:b/>
        </w:rPr>
        <w:t xml:space="preserve">Tulos</w:t>
      </w:r>
    </w:p>
    <w:p>
      <w:r>
        <w:t xml:space="preserve">Miksi Ann Veronica lähti kotoa?</w:t>
      </w:r>
    </w:p>
    <w:p>
      <w:r>
        <w:rPr>
          <w:b/>
        </w:rPr>
        <w:t xml:space="preserve">Tulos</w:t>
      </w:r>
    </w:p>
    <w:p>
      <w:r>
        <w:t xml:space="preserve">Miksi Ann keskeyttää opintonsa?</w:t>
      </w:r>
    </w:p>
    <w:p>
      <w:r>
        <w:rPr>
          <w:b/>
        </w:rPr>
        <w:t xml:space="preserve">Tulos</w:t>
      </w:r>
    </w:p>
    <w:p>
      <w:r>
        <w:t xml:space="preserve">Miksi Ann pidätettiin ja vietti kuukauden vankilassa?</w:t>
      </w:r>
    </w:p>
    <w:p>
      <w:r>
        <w:rPr>
          <w:b/>
        </w:rPr>
        <w:t xml:space="preserve">Esimerkki 3.820</w:t>
      </w:r>
    </w:p>
    <w:p>
      <w:r>
        <w:t xml:space="preserve"> Matthew Bramble perheineen ja palvelijoineen matkustaa Englannin ja Skotlannin halki. Vaikka retken ensisijainen motiivi on palauttaa kihti Matthew Bramblen terveys, jokainen perheenjäsen käyttää retkeä omien päämääriensä saavuttamiseen. Bramblen kartanosta, Brambleton Hallista, Lounais-Englannissa lähtevä perhe kulkee monien kaupunkien läpi, ja se pysähtyy pitkiä tai merkittäviä kertoja Gloucesterissa, Bathissa, Lontoossa, Harrogatessa, Scarborough'ssa ja Edinburghissa. splenetikkoinen patriarkka Matthew Bramble käy erilaisissa luonnonkylpylöissä lievittääkseen terveysongelmiaan, ja hän käy kirjeenvaihtoa pääasiassa lääkärinsä, tohtori Lewisin kanssa. Hänen ja Jeremyn kirjeistä käy ilmi, että Bramble on ihmisvihamielinen ja jonkinlainen luulosairas. Huolimatta usein esiintyvistä valituksistaan hän on yleisesti ottaen järkevä ja erittäin hyväntahtoinen matkoillaan tapaamiaan ihmisiä sekä kotona olevia palvelijoitaan ja holhottaviaan kohtaan. Hänen kirjeissään esitellään ja naureskellaan 1700-luvun merkittävistä aiheista, kuten lääketieteestä, kaupunkielämän kasvusta, luokkatasosta, aikakauslehdistön kasvusta ja julkisesta elämästä. Hänen kasvava pettymyksensä Englannin muuttuvaan moraaliseen ja sosiaaliseen maisemaan ilmentää hänen traditionalistista näkökulmaansa ja paljastaa aikalaiskulttuurin järjettömyydet. hänen sisarensa Tabitha Bramble on typerä ja kärttyisä vanhapiika, joka käyttää tutkimusmatkaa tekosyynä aviomiehen etsimiseen. Kirjeenvaihdossaan Brambleton Hallin taloudenhoitajan rouva Gwyllimin kanssa Tabitha paljastaa itsekkyytensä ja anteliaisuutensa puutteen palvelijoita ja köyhiä kohtaan. Hänen yhteiskunnalliset vaatimuksensa muuttuvat entistä koomisemmiksi, kun hän usein ymmärtää väärin, käyttää väärin yleisiä idiomeja ja kirjoittaa kauheasti väärin. myös Tabithan palvelija Winifred eli Win Jenkins käy kirjeenvaihtoa Brambleton Hallin palvelijoiden kanssa. Ainoana kirjeenvaihtajana, joka ei ole Matthew Bramblen sukulainen, neiti Jenkins tarjoaa sympaattisen ja humoristisen näkökulman perheeseen ja heidän matkoihinsa. Tabitha Bramblen koomisena vastakohtana Win Jenkins jakaa monet hänen kirjoitusvirheistään ja sanahirviöistään, mutta osoittaa huomattavasti enemmän maalaisjärkeä ja intuitiota havainnoidessaan perhettä. Lontoossa hän ihastuu sekä Humphry Clinkeriin että metodismiin, ja Bramblen veljenpoika Jeremy Melford on huvia etsivä nuori mies. Jery kirjeenvaihtaessaan pääasiassa Oxfordin Jesus Collegen Sir Watkin Phillipsin kanssa pohtii myös kaupunkielämän, luokan ja kasvavan julkisuuden kysymyksiä, mutta usein edistyksellisemmällä näkökulmalla kuin hänen varsin perinteinen setänsä. Huolimatta anteliaasti demokraattisista näkemyksistään ja muiden tekopyhyyden ja järjettömyyden tarkkanäköisestä havaitsemisesta hän on, kuten Bramblen kirjeistä käy ilmi, "kuumapäinen" ja taipuvainen hätiköityyn vihaan ja impulsiiviseen puolustautumiseen perheensä kunniaa kohtaan koettuja loukkauksia vastaan, etenkin kun kyse on hänen sisarensa kiinnostuksesta asemaansa alempiarvoista näyttelijää kohtaan. Hänen tutustumisensa yhteiskuntaan nuorena herrasmiehenä tapahtuu usein hänen seurustellessaan kahvilassa, joka oli nouseva sosiaalinen instituutio erityisesti 1700-luvun Lontoossa. Hänen matkansa paikkojen ja ihmisten tutkimiseen kuuluvat myös hänen perheenjäsenensä, joita hän koomisesti luonnostelee lukijoille. Hänen kertomuksensa auttavat ymmärtämään Matthew Bramblen luonnetta: Bramblen veljentytär Lydia Melford yrittää toipua onnettomasta romanttisesta sekaannuksesta Wilson-nimisen näyttelijän kanssa, joka myöhemmin paljastuu herrasmieheksi nimeltä George Dennison. Hänen kirjeensä neiti Letitia Willisille Gloucesteriin paljastavat hänen kamppailunsa perhevelvollisuuksien ja Wilsoniin kohdistuvan kiintymyksen välillä. Hän kuvailee salaisia yhteydenottojaan Wilsonin kanssa sekä yllättävää kohtaamistaan naamioituneen Wilsonin kanssa Bathissa. Lydia pohtii myös kaupunkielämän ihmeitä hämmästyneenä ja innostuneena. Koska Lydia on viettänyt suurimman osan elämästään nuorten naisten sisäoppilaitoksessa, tutkimusmatka on Lydialle debyytti yhteiskunnassa (tärkeä kulttuuri-ilmiö, jolla on pitkät kirjalliset perinteet). nimihenkilö Humphry Clinker on ostler, majatalon tallimies, joka esiintyy ensi kertaa vasta noin neljännes tarinan kestosta. Matthew Bramble ja perhe ottavat hänet palvelukseensa, kun he ovat matkalla kohti Lontoota, sen jälkeen kun hän on loukannut Tabithaa ja huvittanut Matthew Bramblea. Humphry Clinker on ennen kaikkea hölmö hahmo, jonka hyväntahtoinen vakavuus ansaitsee Matthew Bramblen arvostuksen. Häntä kuvataan suurelta osin Matthew Bramblen ja Jeremy Melfordin kirjeiden avulla, ja huolimatta usein esiintyvistä väärinkäsityksistä hänet esitetään lahjakkaana työntekijänä ja lahjakkaana puhujana, joka saa seurakuntalaisten uskollisen kannattajajoukon lyhyen Lontoossa vietetyn puhujapätkänsä aikana. Erilaisten romanttisten välienselvittelyjen jälkeen Humphry joutuu väärään vankeuteen, koska häntä syytetään maantieryöstäjäksi, mutta Matthew Bramble ja hänen perheensä tukevat häntä luottavaisesti. Hänet pelastetaan ja hän palaa rakastettunsa, piika Winifred Jenkinsin luo. Lopulta selviää, että Humphrey on herra Bramblen avioton poika, joka on syntynyt suhteesta baarityttöön hänen villimpinä opiskeluaikanaan. Kirja päättyy häiden sarjaan.</w:t>
      </w:r>
    </w:p>
    <w:p>
      <w:r>
        <w:rPr>
          <w:b/>
        </w:rPr>
        <w:t xml:space="preserve">Tulos</w:t>
      </w:r>
    </w:p>
    <w:p>
      <w:r>
        <w:t xml:space="preserve">Kun Matthew Bramble ja hänen perheensä matkustavat, minkä kahden maan kautta he matkustavat?</w:t>
      </w:r>
    </w:p>
    <w:p>
      <w:r>
        <w:rPr>
          <w:b/>
        </w:rPr>
        <w:t xml:space="preserve">Tulos</w:t>
      </w:r>
    </w:p>
    <w:p>
      <w:r>
        <w:t xml:space="preserve">Mitä Bramble kertoo siitä, millainen ihminen hänen veljenpoikansa Jeremy on?</w:t>
      </w:r>
    </w:p>
    <w:p>
      <w:r>
        <w:rPr>
          <w:b/>
        </w:rPr>
        <w:t xml:space="preserve">Tulos</w:t>
      </w:r>
    </w:p>
    <w:p>
      <w:r>
        <w:t xml:space="preserve">Kuka paljastuu Bramblen kirjeissä "kuumapäiseksi" ja helposti suuttuvaksi?</w:t>
      </w:r>
    </w:p>
    <w:p>
      <w:r>
        <w:rPr>
          <w:b/>
        </w:rPr>
        <w:t xml:space="preserve">Tulos</w:t>
      </w:r>
    </w:p>
    <w:p>
      <w:r>
        <w:t xml:space="preserve">Keneen Jenkins rakastuu Lontoossa?</w:t>
      </w:r>
    </w:p>
    <w:p>
      <w:r>
        <w:rPr>
          <w:b/>
        </w:rPr>
        <w:t xml:space="preserve">Tulos</w:t>
      </w:r>
    </w:p>
    <w:p>
      <w:r>
        <w:t xml:space="preserve">Miksi Humphry on vangittuna?</w:t>
      </w:r>
    </w:p>
    <w:p>
      <w:r>
        <w:rPr>
          <w:b/>
        </w:rPr>
        <w:t xml:space="preserve">Tulos</w:t>
      </w:r>
    </w:p>
    <w:p>
      <w:r>
        <w:t xml:space="preserve">Missä Bramble ja hänen perheensä matkustavat?</w:t>
      </w:r>
    </w:p>
    <w:p>
      <w:r>
        <w:rPr>
          <w:b/>
        </w:rPr>
        <w:t xml:space="preserve">Tulos</w:t>
      </w:r>
    </w:p>
    <w:p>
      <w:r>
        <w:t xml:space="preserve">Miksi Matteus lähtee matkalle perheensä ja palvelijoidensa kanssa?</w:t>
      </w:r>
    </w:p>
    <w:p>
      <w:r>
        <w:rPr>
          <w:b/>
        </w:rPr>
        <w:t xml:space="preserve">Tulos</w:t>
      </w:r>
    </w:p>
    <w:p>
      <w:r>
        <w:t xml:space="preserve">Mitä Matteuksen sisko toivoo saavansa veljensä kanssa tekemältään matkalta?</w:t>
      </w:r>
    </w:p>
    <w:p>
      <w:r>
        <w:rPr>
          <w:b/>
        </w:rPr>
        <w:t xml:space="preserve">Tulos</w:t>
      </w:r>
    </w:p>
    <w:p>
      <w:r>
        <w:t xml:space="preserve">Kuka on Matthew Bramblen sisko?</w:t>
      </w:r>
    </w:p>
    <w:p>
      <w:r>
        <w:rPr>
          <w:b/>
        </w:rPr>
        <w:t xml:space="preserve">Tulos</w:t>
      </w:r>
    </w:p>
    <w:p>
      <w:r>
        <w:t xml:space="preserve">Mitä tärkeitä perhetapahtumia tapahtuu kirjan lopun aikana?</w:t>
      </w:r>
    </w:p>
    <w:p>
      <w:r>
        <w:rPr>
          <w:b/>
        </w:rPr>
        <w:t xml:space="preserve">Tulos</w:t>
      </w:r>
    </w:p>
    <w:p>
      <w:r>
        <w:t xml:space="preserve">Mikä on Matthew Bramblen kuolinpesän nimi?</w:t>
      </w:r>
    </w:p>
    <w:p>
      <w:r>
        <w:rPr>
          <w:b/>
        </w:rPr>
        <w:t xml:space="preserve">Tulos</w:t>
      </w:r>
    </w:p>
    <w:p>
      <w:r>
        <w:t xml:space="preserve">Kuka toimii Tabithan koomisena vastakohtana?</w:t>
      </w:r>
    </w:p>
    <w:p>
      <w:r>
        <w:rPr>
          <w:b/>
        </w:rPr>
        <w:t xml:space="preserve">Tulos</w:t>
      </w:r>
    </w:p>
    <w:p>
      <w:r>
        <w:t xml:space="preserve">Keneksi Humphry osoittautuu?</w:t>
      </w:r>
    </w:p>
    <w:p>
      <w:r>
        <w:rPr>
          <w:b/>
        </w:rPr>
        <w:t xml:space="preserve">Tulos</w:t>
      </w:r>
    </w:p>
    <w:p>
      <w:r>
        <w:t xml:space="preserve">Humphrey Clinker vangitaan väärin perustein, koska hän on mikä?</w:t>
      </w:r>
    </w:p>
    <w:p>
      <w:r>
        <w:rPr>
          <w:b/>
        </w:rPr>
        <w:t xml:space="preserve">Tulos</w:t>
      </w:r>
    </w:p>
    <w:p>
      <w:r>
        <w:t xml:space="preserve">Miksi Matthew Bramblen sisko lähtee matkalle hänen kanssaan?</w:t>
      </w:r>
    </w:p>
    <w:p>
      <w:r>
        <w:rPr>
          <w:b/>
        </w:rPr>
        <w:t xml:space="preserve">Tulos</w:t>
      </w:r>
    </w:p>
    <w:p>
      <w:r>
        <w:t xml:space="preserve">Kuka on Tabithan palvelija?</w:t>
      </w:r>
    </w:p>
    <w:p>
      <w:r>
        <w:rPr>
          <w:b/>
        </w:rPr>
        <w:t xml:space="preserve">Tulos</w:t>
      </w:r>
    </w:p>
    <w:p>
      <w:r>
        <w:t xml:space="preserve">Mikä paljastui Wilsonin oikeaksi nimeksi?</w:t>
      </w:r>
    </w:p>
    <w:p>
      <w:r>
        <w:rPr>
          <w:b/>
        </w:rPr>
        <w:t xml:space="preserve">Tulos</w:t>
      </w:r>
    </w:p>
    <w:p>
      <w:r>
        <w:t xml:space="preserve">Kenen kanssa Lydia käy kirjeenvaihtoa pääasiassa keskustellakseen suhteestaan Wilsoniin?</w:t>
      </w:r>
    </w:p>
    <w:p>
      <w:r>
        <w:rPr>
          <w:b/>
        </w:rPr>
        <w:t xml:space="preserve">Tulos</w:t>
      </w:r>
    </w:p>
    <w:p>
      <w:r>
        <w:t xml:space="preserve">Kuka joutuu virheellisesti vankilaan, kun häntä syytetään maantieryöstöstä?</w:t>
      </w:r>
    </w:p>
    <w:p>
      <w:r>
        <w:rPr>
          <w:b/>
        </w:rPr>
        <w:t xml:space="preserve">Tulos</w:t>
      </w:r>
    </w:p>
    <w:p>
      <w:r>
        <w:t xml:space="preserve">Miksi Matthew Bramble matkustaa?</w:t>
      </w:r>
    </w:p>
    <w:p>
      <w:r>
        <w:rPr>
          <w:b/>
        </w:rPr>
        <w:t xml:space="preserve">Tulos</w:t>
      </w:r>
    </w:p>
    <w:p>
      <w:r>
        <w:t xml:space="preserve">Kuka on Matthew Bramblen lääkäri?</w:t>
      </w:r>
    </w:p>
    <w:p>
      <w:r>
        <w:rPr>
          <w:b/>
        </w:rPr>
        <w:t xml:space="preserve">Tulos</w:t>
      </w:r>
    </w:p>
    <w:p>
      <w:r>
        <w:t xml:space="preserve">Missä Matthew Bramblen kartano sijaitsee?</w:t>
      </w:r>
    </w:p>
    <w:p>
      <w:r>
        <w:rPr>
          <w:b/>
        </w:rPr>
        <w:t xml:space="preserve">Tulos</w:t>
      </w:r>
    </w:p>
    <w:p>
      <w:r>
        <w:t xml:space="preserve">Kuka paljastuu myöhemmin tarinassa Matteuksen aviottomaksi lapseksi?</w:t>
      </w:r>
    </w:p>
    <w:p>
      <w:r>
        <w:rPr>
          <w:b/>
        </w:rPr>
        <w:t xml:space="preserve">Tulos</w:t>
      </w:r>
    </w:p>
    <w:p>
      <w:r>
        <w:t xml:space="preserve">Missä Matthew Bramble, hänen palvelijansa ja perheensä matkustavat?</w:t>
      </w:r>
    </w:p>
    <w:p>
      <w:r>
        <w:rPr>
          <w:b/>
        </w:rPr>
        <w:t xml:space="preserve">Tulos</w:t>
      </w:r>
    </w:p>
    <w:p>
      <w:r>
        <w:t xml:space="preserve">Mikä on Tabithan henkilökohtainen tavoite matkalle lähtemiselle?</w:t>
      </w:r>
    </w:p>
    <w:p>
      <w:r>
        <w:rPr>
          <w:b/>
        </w:rPr>
        <w:t xml:space="preserve">Tulos</w:t>
      </w:r>
    </w:p>
    <w:p>
      <w:r>
        <w:t xml:space="preserve">Minne Bramble menee yrittämään saada hoitoa voidakseen paremmin?</w:t>
      </w:r>
    </w:p>
    <w:p>
      <w:r>
        <w:rPr>
          <w:b/>
        </w:rPr>
        <w:t xml:space="preserve">Tulos</w:t>
      </w:r>
    </w:p>
    <w:p>
      <w:r>
        <w:t xml:space="preserve">Kuka on Humphryn tyttöystävä?</w:t>
      </w:r>
    </w:p>
    <w:p>
      <w:r>
        <w:rPr>
          <w:b/>
        </w:rPr>
        <w:t xml:space="preserve">Tulos</w:t>
      </w:r>
    </w:p>
    <w:p>
      <w:r>
        <w:t xml:space="preserve">Mitä Lydia kertoo neiti Letitialle, että hänen on vaikea käsitellä?</w:t>
      </w:r>
    </w:p>
    <w:p>
      <w:r>
        <w:rPr>
          <w:b/>
        </w:rPr>
        <w:t xml:space="preserve">Tulos</w:t>
      </w:r>
    </w:p>
    <w:p>
      <w:r>
        <w:t xml:space="preserve">Mistä Lydia yrittää toipua?</w:t>
      </w:r>
    </w:p>
    <w:p>
      <w:r>
        <w:rPr>
          <w:b/>
        </w:rPr>
        <w:t xml:space="preserve">Esimerkki 3.821</w:t>
      </w:r>
    </w:p>
    <w:p>
      <w:r>
        <w:t xml:space="preserve"> Kriminologi kertoo tarinan vastikään kihlautuneesta pariskunnasta Brad Majorsista ja Janet Weissistä, jotka eksyvät ja saavat rengasrikon kylmänä ja sateisena marraskuun lopun iltana jossakin lähellä Dentonia Ohiossa. Puhelinta etsiessään pariskunta kävelee läheiseen linnaan, jossa he löytävät joukon outoja ja kummallisia ihmisiä, jotka pitävät vuosittaista transilvanialaista konventtia. He joutuvat pian tohtori Frank N. Furterin maailmaan, joka on itseoikeutetusti "suloinen transvestiitti transsukupuolisesta Transylvanian kaupungista". Kokouksen osanottajien joukkoon kuuluvat myös palvelija Riff Raff, hänen siskonsa Magenta ja groupie nimeltä Columbia.Frank väittää laboratoriossaan löytäneensä "itse elämän salaisuuden". Hänen luomuksensa Rocky herätetään henkiin. Seuraavat juhlallisuudet keskeyttää pian Eddie (entinen lähettipoika, sekä Frankin että Columbian entinen rakastaja että Rockyn osittainen aivojen luovuttaja), joka ratsastaa moottoripyörällä syväjäädytyksestä. Mustasukkaisen raivon vallassa Frank ottaa hänet kiinni ja tappaa hänet jääkirveellä. Sitten hän lähtee Rockyn kanssa hääsviittiin. Brad ja Janet viedään eri makuuhuoneisiin, joissa Frank vierailee ja viettelee kumpaakin, ja hän esiintyy ensin Bradina (kun hän vierailee Janetin luona) ja sitten Janetina (kun hän vierailee Bradin luona). Janet, järkyttyneenä ja tunteikkaana, lähtee etsimään Bradia, jonka hän huomaa televisiomonitorin välityksellä olevan sängyssä Frankin kanssa. Sitten hän löytää Rockyn, joka piileskelee synnytysaltaassaan Riff Raffilta, joka on kiusannut häntä. Janetin hoitaessa Rockyn haavoja Janet tulee intiimiin suhteeseen Rockyn kanssa, kun Magenta ja Columbia katselevat makuuhuoneen monitorista.Huomatessaan, että hänen luomuksensa on kadonnut, Frank palaa Bradin ja Riff Raffin kanssa laboratorioon, jossa Frank saa tietää, että rakennukseen on tunkeutunut tunkeilija. Bradin ja Janetin vanha lukion tiedeopettaja, tohtori Everett Scott, on tullut etsimään veljenpoikaansa Eddietä. Frank epäilee, että tohtori Scott tutkii ufoja hallituksen puolesta. Kun Frank saa tietää Bradin ja Janetin yhteydestä tohtori Scottiin, hän epäilee heidän työskentelevän hänelle. Frank, tohtori Scott, Brad ja Riff Raff löytävät sitten Janetin ja Rockyn yhdessä lakanoiden alta Rockyn synnytysaltaasta, mikä järkyttää Frankia ja Bradia. Magenta keskeyttää jälleennäkemisen soittamalla massiivista gongia ja ilmoittamalla, että päivällinen on valmis.Rocky ja vieraat jakavat epämiellyttävän päivällisen, jonka he pian huomaavat, että se on valmistettu Eddien silvotuista jäännöksistä. Janet juoksee huutaen Rockyn syliin, ja mustasukkainen Frank läimäyttää häntä ja jahtaa häntä linnan käytävillä. Janet, Brad, tohtori Scott, Rocky ja Columbia tapaavat kaikki Frankin laboratoriossa, jossa Frank vangitsee heidät Medusa-muuntajalla ja muuttaa heidät alastonkuviksi. Pukeuduttuaan kabareeasuihin Frank "sulattaa" heidät, minkä jälkeen he spontaanisti esittävät live-kabaree-lattiaesityksen, jonka johtajana on Frank. Riff Raff ja Magenta keskeyttävät esityksen ja paljastavat itsensä ja Frankin olevan Transsukupuoliset-planeetan avaruusolentoja Transilvanian galaksissa. He järjestävät vallankaappauksen ja ilmoittavat suunnitelmasta palata kotiplaneetalleen. Samalla he tappavat Columbian, Rockyn ja Frankin, joka on "epäonnistunut tehtävässään". He vapauttavat Bradin, Janetin ja tohtori Scottin ja lähtevät sitten pois nostamalla itsensä ylös linnassa. Selviytyjät jäävät sitten ryömimään multaan, ja kertoja päättelee, että ihmiskunta vastaa planeetan pinnalla ryömiviä hyönteisiä.</w:t>
      </w:r>
    </w:p>
    <w:p>
      <w:r>
        <w:rPr>
          <w:b/>
        </w:rPr>
        <w:t xml:space="preserve">Tulos</w:t>
      </w:r>
    </w:p>
    <w:p>
      <w:r>
        <w:t xml:space="preserve">Miten Frank viettelee Janetin?</w:t>
      </w:r>
    </w:p>
    <w:p>
      <w:r>
        <w:rPr>
          <w:b/>
        </w:rPr>
        <w:t xml:space="preserve">Tulos</w:t>
      </w:r>
    </w:p>
    <w:p>
      <w:r>
        <w:t xml:space="preserve">Minkä ohiolaisen kaupungin lähelle Brad ja Janet jäävät loukkuun?</w:t>
      </w:r>
    </w:p>
    <w:p>
      <w:r>
        <w:rPr>
          <w:b/>
        </w:rPr>
        <w:t xml:space="preserve">Tulos</w:t>
      </w:r>
    </w:p>
    <w:p>
      <w:r>
        <w:t xml:space="preserve">Eddie ratsastaa ulos pakkasesta millä?</w:t>
      </w:r>
    </w:p>
    <w:p>
      <w:r>
        <w:rPr>
          <w:b/>
        </w:rPr>
        <w:t xml:space="preserve">Tulos</w:t>
      </w:r>
    </w:p>
    <w:p>
      <w:r>
        <w:t xml:space="preserve">Mikä on Frankin olennon nimi?</w:t>
      </w:r>
    </w:p>
    <w:p>
      <w:r>
        <w:rPr>
          <w:b/>
        </w:rPr>
        <w:t xml:space="preserve">Tulos</w:t>
      </w:r>
    </w:p>
    <w:p>
      <w:r>
        <w:t xml:space="preserve">Miten Riff Raff ja Magenta lähtevät kotiin?</w:t>
      </w:r>
    </w:p>
    <w:p>
      <w:r>
        <w:rPr>
          <w:b/>
        </w:rPr>
        <w:t xml:space="preserve">Tulos</w:t>
      </w:r>
    </w:p>
    <w:p>
      <w:r>
        <w:t xml:space="preserve">Mitä Medusa Transducer tekee vieraille?</w:t>
      </w:r>
    </w:p>
    <w:p>
      <w:r>
        <w:rPr>
          <w:b/>
        </w:rPr>
        <w:t xml:space="preserve">Tulos</w:t>
      </w:r>
    </w:p>
    <w:p>
      <w:r>
        <w:t xml:space="preserve">Mitä Brad ja Janet etsivät linnasta?</w:t>
      </w:r>
    </w:p>
    <w:p>
      <w:r>
        <w:rPr>
          <w:b/>
        </w:rPr>
        <w:t xml:space="preserve">Tulos</w:t>
      </w:r>
    </w:p>
    <w:p>
      <w:r>
        <w:t xml:space="preserve">Frank väittää löytäneensä minkä salaisuuden?</w:t>
      </w:r>
    </w:p>
    <w:p>
      <w:r>
        <w:rPr>
          <w:b/>
        </w:rPr>
        <w:t xml:space="preserve">Tulos</w:t>
      </w:r>
    </w:p>
    <w:p>
      <w:r>
        <w:t xml:space="preserve">Janet Weiss on mitä Brad Majorsille?</w:t>
      </w:r>
    </w:p>
    <w:p>
      <w:r>
        <w:rPr>
          <w:b/>
        </w:rPr>
        <w:t xml:space="preserve">Tulos</w:t>
      </w:r>
    </w:p>
    <w:p>
      <w:r>
        <w:t xml:space="preserve">Mitä työkalua käytetään Eddien tappamiseen?</w:t>
      </w:r>
    </w:p>
    <w:p>
      <w:r>
        <w:rPr>
          <w:b/>
        </w:rPr>
        <w:t xml:space="preserve">Tulos</w:t>
      </w:r>
    </w:p>
    <w:p>
      <w:r>
        <w:t xml:space="preserve">Mistä Frank N. Furter väittää olevansa kotoisin?</w:t>
      </w:r>
    </w:p>
    <w:p>
      <w:r>
        <w:rPr>
          <w:b/>
        </w:rPr>
        <w:t xml:space="preserve">Tulos</w:t>
      </w:r>
    </w:p>
    <w:p>
      <w:r>
        <w:t xml:space="preserve">Kuinka monta rakastajaa Janetilla on?</w:t>
      </w:r>
    </w:p>
    <w:p>
      <w:r>
        <w:rPr>
          <w:b/>
        </w:rPr>
        <w:t xml:space="preserve">Tulos</w:t>
      </w:r>
    </w:p>
    <w:p>
      <w:r>
        <w:t xml:space="preserve"> Mitä tapahtuu, kun vieraat vapautetaan jäädytyksestä?</w:t>
      </w:r>
    </w:p>
    <w:p>
      <w:r>
        <w:rPr>
          <w:b/>
        </w:rPr>
        <w:t xml:space="preserve">Tulos</w:t>
      </w:r>
    </w:p>
    <w:p>
      <w:r>
        <w:t xml:space="preserve">Miten Frank vangitsee ja jäädyttää vieraat?</w:t>
      </w:r>
    </w:p>
    <w:p>
      <w:r>
        <w:rPr>
          <w:b/>
        </w:rPr>
        <w:t xml:space="preserve">Tulos</w:t>
      </w:r>
    </w:p>
    <w:p>
      <w:r>
        <w:t xml:space="preserve">Kuka kertoo tarinan?</w:t>
      </w:r>
    </w:p>
    <w:p>
      <w:r>
        <w:rPr>
          <w:b/>
        </w:rPr>
        <w:t xml:space="preserve">Tulos</w:t>
      </w:r>
    </w:p>
    <w:p>
      <w:r>
        <w:t xml:space="preserve">Mitä Frank epäilee tohtori Everett Scottista?</w:t>
      </w:r>
    </w:p>
    <w:p>
      <w:r>
        <w:rPr>
          <w:b/>
        </w:rPr>
        <w:t xml:space="preserve">Tulos</w:t>
      </w:r>
    </w:p>
    <w:p>
      <w:r>
        <w:t xml:space="preserve">Minne Eddie lopulta päätyy?</w:t>
      </w:r>
    </w:p>
    <w:p>
      <w:r>
        <w:rPr>
          <w:b/>
        </w:rPr>
        <w:t xml:space="preserve">Tulos</w:t>
      </w:r>
    </w:p>
    <w:p>
      <w:r>
        <w:t xml:space="preserve">Mikä ajoneuvo kuljettaa Frankin ja muut avaruusolennot takaisin Transsexualiin?</w:t>
      </w:r>
    </w:p>
    <w:p>
      <w:r>
        <w:rPr>
          <w:b/>
        </w:rPr>
        <w:t xml:space="preserve">Tulos</w:t>
      </w:r>
    </w:p>
    <w:p>
      <w:r>
        <w:t xml:space="preserve">Kuka tappaa Columbian?</w:t>
      </w:r>
    </w:p>
    <w:p>
      <w:r>
        <w:rPr>
          <w:b/>
        </w:rPr>
        <w:t xml:space="preserve">Tulos</w:t>
      </w:r>
    </w:p>
    <w:p>
      <w:r>
        <w:t xml:space="preserve">Millä ajoneuvolla Eddie ajaa ulos pakastimestaan?</w:t>
      </w:r>
    </w:p>
    <w:p>
      <w:r>
        <w:rPr>
          <w:b/>
        </w:rPr>
        <w:t xml:space="preserve">Tulos</w:t>
      </w:r>
    </w:p>
    <w:p>
      <w:r>
        <w:t xml:space="preserve">Mistä tohtori Frank n Furter väittää olevansa kotoisin?</w:t>
      </w:r>
    </w:p>
    <w:p>
      <w:r>
        <w:rPr>
          <w:b/>
        </w:rPr>
        <w:t xml:space="preserve">Tulos</w:t>
      </w:r>
    </w:p>
    <w:p>
      <w:r>
        <w:t xml:space="preserve">Tohtori Everett on millainen opettaja?</w:t>
      </w:r>
    </w:p>
    <w:p>
      <w:r>
        <w:rPr>
          <w:b/>
        </w:rPr>
        <w:t xml:space="preserve">Tulos</w:t>
      </w:r>
    </w:p>
    <w:p>
      <w:r>
        <w:t xml:space="preserve">Kenen kanssa Janet löytää Bradin sängystä?</w:t>
      </w:r>
    </w:p>
    <w:p>
      <w:r>
        <w:rPr>
          <w:b/>
        </w:rPr>
        <w:t xml:space="preserve">Tulos</w:t>
      </w:r>
    </w:p>
    <w:p>
      <w:r>
        <w:t xml:space="preserve">Mitä Riff Raff tekee Rockylle tankissa?</w:t>
      </w:r>
    </w:p>
    <w:p>
      <w:r>
        <w:rPr>
          <w:b/>
        </w:rPr>
        <w:t xml:space="preserve">Tulos</w:t>
      </w:r>
    </w:p>
    <w:p>
      <w:r>
        <w:t xml:space="preserve">Mistä Frank epäilee tohtori Scottia?</w:t>
      </w:r>
    </w:p>
    <w:p>
      <w:r>
        <w:rPr>
          <w:b/>
        </w:rPr>
        <w:t xml:space="preserve">Tulos</w:t>
      </w:r>
    </w:p>
    <w:p>
      <w:r>
        <w:t xml:space="preserve">Millainen tapahtuma linnassa oli meneillään?</w:t>
      </w:r>
    </w:p>
    <w:p>
      <w:r>
        <w:rPr>
          <w:b/>
        </w:rPr>
        <w:t xml:space="preserve">Tulos</w:t>
      </w:r>
    </w:p>
    <w:p>
      <w:r>
        <w:t xml:space="preserve">Kuka on linnaan tunkeutuva tunkeilija?</w:t>
      </w:r>
    </w:p>
    <w:p>
      <w:r>
        <w:rPr>
          <w:b/>
        </w:rPr>
        <w:t xml:space="preserve">Tulos</w:t>
      </w:r>
    </w:p>
    <w:p>
      <w:r>
        <w:t xml:space="preserve">Miten Eddie sopii tähän tarinaan?</w:t>
      </w:r>
    </w:p>
    <w:p>
      <w:r>
        <w:rPr>
          <w:b/>
        </w:rPr>
        <w:t xml:space="preserve">Tulos</w:t>
      </w:r>
    </w:p>
    <w:p>
      <w:r>
        <w:t xml:space="preserve">Mikä on tohtori Frank n Furterin luomuksen nimi?</w:t>
      </w:r>
    </w:p>
    <w:p>
      <w:r>
        <w:rPr>
          <w:b/>
        </w:rPr>
        <w:t xml:space="preserve">Tulos</w:t>
      </w:r>
    </w:p>
    <w:p>
      <w:r>
        <w:t xml:space="preserve">Mitä vieraat huomaavat syövänsä päivälliseksi?</w:t>
      </w:r>
    </w:p>
    <w:p>
      <w:r>
        <w:rPr>
          <w:b/>
        </w:rPr>
        <w:t xml:space="preserve">Esimerkki 3.822</w:t>
      </w:r>
    </w:p>
    <w:p>
      <w:r>
        <w:t xml:space="preserve"> Ranskalainen Marcelo Desonyers matkustaa Argentiinaan vuonna 1870 ja nai maatilan omistajan Julio Madariagan vanhemman tyttären. Lopulta Marcelo, hänen vaimonsa ja lapsensa Julio ja Chichi muuttavat takaisin Ranskaan ja asuvat kartanossa Pariisissa. Julio osoittautuu hemmotelluksi, laiskaksi nuoreksi mieheksi, joka välttelee sitoumuksia ja flirttailee naimisissa olevan Marguerite Laurier -nimisen naisen kanssa. sillä välin Madariagan nuorempi tytär on mennyt naimisiin saksalaisen Karl Hartrottin kanssa, ja Hartrottit muuttavat takaisin Saksaan. Desnoyersin perhe ja Hartrottin perhe joutuvat siis vastakkain ensimmäisen maailmansodan alkaessa. Julio Desnoyers ei kuitenkaan aluksi osoita mitään kiinnostusta sotaa kohtaan, kun taas Hartrottin perhe tukee innokkaasti Saksan asiaa. Vasta kun Julion rakastajatar Marguerite, joka on haavoittunut taistelussa, osoittaa miehelleen runsaasti huomiota, Julio innostuu osallistumaan sotaan.Nuoren Julio Desnoyersin palvellessa sotilaana vanheneva Marcelo Desnoyers lähtee suojasta ja palaa kartanoonsa, jossa hän seuraa saksalaissotilaiden etenemistä ja lopulta ryöstää hänen omaisuutensa ja syö hänen ruokansa. Lopulta ranskalaiset sotilaat työntävät saksalaiset sotilaat takaisin, ja Marcelo päättää puolustaa saksalaista miestä, joka oli aiemmin säästänyt Marcelon hengen. Julio Desnoyers palaa perheensä luo haavoittuneena taistelussa, mutta urheudestaan kiitettynä, ja hän lähtee nopeasti uudelleen jatkamaan taistelua. Sodan loppuvaiheessa Julio kuolee taistelussa. Romaani päättyy, kun Marcelo on poikansa haudalla ja pahoittelee, että jos hänen tyttärensä Chichi saa lapsia, nämä eivät saa kantaa nimeä "Desnoyers". Marcelo saa tietää, että myös Hartrott on menettänyt poikansa sodassa.</w:t>
      </w:r>
    </w:p>
    <w:p>
      <w:r>
        <w:rPr>
          <w:b/>
        </w:rPr>
        <w:t xml:space="preserve">Tulos</w:t>
      </w:r>
    </w:p>
    <w:p>
      <w:r>
        <w:t xml:space="preserve">Miksi Marcelo on surullinen käydessään Julion haudalla?</w:t>
      </w:r>
    </w:p>
    <w:p>
      <w:r>
        <w:rPr>
          <w:b/>
        </w:rPr>
        <w:t xml:space="preserve">Tulos</w:t>
      </w:r>
    </w:p>
    <w:p>
      <w:r>
        <w:t xml:space="preserve">Mikä on Marcelon tyttären nimi?</w:t>
      </w:r>
    </w:p>
    <w:p>
      <w:r>
        <w:rPr>
          <w:b/>
        </w:rPr>
        <w:t xml:space="preserve">Tulos</w:t>
      </w:r>
    </w:p>
    <w:p>
      <w:r>
        <w:t xml:space="preserve">Marcelon kartano sijaitsee missä kaupungissa?</w:t>
      </w:r>
    </w:p>
    <w:p>
      <w:r>
        <w:rPr>
          <w:b/>
        </w:rPr>
        <w:t xml:space="preserve">Tulos</w:t>
      </w:r>
    </w:p>
    <w:p>
      <w:r>
        <w:t xml:space="preserve">Missä Marcelo Desnoyers ja hänen tuleva vaimonsa tapaavat?</w:t>
      </w:r>
    </w:p>
    <w:p>
      <w:r>
        <w:rPr>
          <w:b/>
        </w:rPr>
        <w:t xml:space="preserve">Tulos</w:t>
      </w:r>
    </w:p>
    <w:p>
      <w:r>
        <w:t xml:space="preserve">Mitä Julio Desnoyersille tapahtuu sodan lopussa?</w:t>
      </w:r>
    </w:p>
    <w:p>
      <w:r>
        <w:rPr>
          <w:b/>
        </w:rPr>
        <w:t xml:space="preserve">Tulos</w:t>
      </w:r>
    </w:p>
    <w:p>
      <w:r>
        <w:t xml:space="preserve">Minne Hartrotit muuttavat takaisin?</w:t>
      </w:r>
    </w:p>
    <w:p>
      <w:r>
        <w:rPr>
          <w:b/>
        </w:rPr>
        <w:t xml:space="preserve">Tulos</w:t>
      </w:r>
    </w:p>
    <w:p>
      <w:r>
        <w:t xml:space="preserve">Kuka on Julio Desnoyers?</w:t>
      </w:r>
    </w:p>
    <w:p>
      <w:r>
        <w:rPr>
          <w:b/>
        </w:rPr>
        <w:t xml:space="preserve">Tulos</w:t>
      </w:r>
    </w:p>
    <w:p>
      <w:r>
        <w:t xml:space="preserve">Mikä on Julio Madariagan ammatti?</w:t>
      </w:r>
    </w:p>
    <w:p>
      <w:r>
        <w:rPr>
          <w:b/>
        </w:rPr>
        <w:t xml:space="preserve">Tulos</w:t>
      </w:r>
    </w:p>
    <w:p>
      <w:r>
        <w:t xml:space="preserve">Mikä motivoi Julioa taistelemaan sodassa?</w:t>
      </w:r>
    </w:p>
    <w:p>
      <w:r>
        <w:rPr>
          <w:b/>
        </w:rPr>
        <w:t xml:space="preserve">Tulos</w:t>
      </w:r>
    </w:p>
    <w:p>
      <w:r>
        <w:t xml:space="preserve">Marcelo Desonyersin voidaan olettaa osaavan ainakin kahta kieltä?</w:t>
      </w:r>
    </w:p>
    <w:p>
      <w:r>
        <w:rPr>
          <w:b/>
        </w:rPr>
        <w:t xml:space="preserve">Tulos</w:t>
      </w:r>
    </w:p>
    <w:p>
      <w:r>
        <w:t xml:space="preserve">Mitä Marcelo pahoittelee tyttärensä mahdollisista lapsenlapsista?</w:t>
      </w:r>
    </w:p>
    <w:p>
      <w:r>
        <w:rPr>
          <w:b/>
        </w:rPr>
        <w:t xml:space="preserve">Tulos</w:t>
      </w:r>
    </w:p>
    <w:p>
      <w:r>
        <w:t xml:space="preserve">Millä puolella sotaa Hartrottin perhe taistelee?</w:t>
      </w:r>
    </w:p>
    <w:p>
      <w:r>
        <w:rPr>
          <w:b/>
        </w:rPr>
        <w:t xml:space="preserve">Tulos</w:t>
      </w:r>
    </w:p>
    <w:p>
      <w:r>
        <w:t xml:space="preserve">Mitkä ovat Desonyersin lasten etunimet?</w:t>
      </w:r>
    </w:p>
    <w:p>
      <w:r>
        <w:rPr>
          <w:b/>
        </w:rPr>
        <w:t xml:space="preserve">Tulos</w:t>
      </w:r>
    </w:p>
    <w:p>
      <w:r>
        <w:t xml:space="preserve">Missä Desnoyersin perhe asuu muutettuaan takaisin Ranskaan?</w:t>
      </w:r>
    </w:p>
    <w:p>
      <w:r>
        <w:rPr>
          <w:b/>
        </w:rPr>
        <w:t xml:space="preserve">Tulos</w:t>
      </w:r>
    </w:p>
    <w:p>
      <w:r>
        <w:t xml:space="preserve">Kenen naimisissa olevan naisen kanssa Julio flirttailee?</w:t>
      </w:r>
    </w:p>
    <w:p>
      <w:r>
        <w:rPr>
          <w:b/>
        </w:rPr>
        <w:t xml:space="preserve">Tulos</w:t>
      </w:r>
    </w:p>
    <w:p>
      <w:r>
        <w:t xml:space="preserve">Mitä tapahtui, kun viimeiset ranskalaiset sotilaat yrittivät pidätellä saksalaisia sotilaita?</w:t>
      </w:r>
    </w:p>
    <w:p>
      <w:r>
        <w:rPr>
          <w:b/>
        </w:rPr>
        <w:t xml:space="preserve">Tulos</w:t>
      </w:r>
    </w:p>
    <w:p>
      <w:r>
        <w:t xml:space="preserve">Mikä saa Julion liittymään sotaan?</w:t>
      </w:r>
    </w:p>
    <w:p>
      <w:r>
        <w:rPr>
          <w:b/>
        </w:rPr>
        <w:t xml:space="preserve">Tulos</w:t>
      </w:r>
    </w:p>
    <w:p>
      <w:r>
        <w:t xml:space="preserve">Minkä sukulaisensa mukaan Julio oli todennäköisesti saanut nimensä?</w:t>
      </w:r>
    </w:p>
    <w:p>
      <w:r>
        <w:rPr>
          <w:b/>
        </w:rPr>
        <w:t xml:space="preserve">Tulos</w:t>
      </w:r>
    </w:p>
    <w:p>
      <w:r>
        <w:t xml:space="preserve">Kenet Margueriten nuorempi tytär nai?</w:t>
      </w:r>
    </w:p>
    <w:p>
      <w:r>
        <w:rPr>
          <w:b/>
        </w:rPr>
        <w:t xml:space="preserve">Tulos</w:t>
      </w:r>
    </w:p>
    <w:p>
      <w:r>
        <w:t xml:space="preserve">Minne Marcelo Desonyers matkustaa tarinan alussa?</w:t>
      </w:r>
    </w:p>
    <w:p>
      <w:r>
        <w:rPr>
          <w:b/>
        </w:rPr>
        <w:t xml:space="preserve">Tulos</w:t>
      </w:r>
    </w:p>
    <w:p>
      <w:r>
        <w:t xml:space="preserve">Miksi Desnoyers- ja Hartrott-suvut ovat vastakkain ensimmäisen maailmansodan alkaessa?</w:t>
      </w:r>
    </w:p>
    <w:p>
      <w:r>
        <w:rPr>
          <w:b/>
        </w:rPr>
        <w:t xml:space="preserve">Tulos</w:t>
      </w:r>
    </w:p>
    <w:p>
      <w:r>
        <w:t xml:space="preserve">Kenet Marcelo nai?</w:t>
      </w:r>
    </w:p>
    <w:p>
      <w:r>
        <w:rPr>
          <w:b/>
        </w:rPr>
        <w:t xml:space="preserve">Tulos</w:t>
      </w:r>
    </w:p>
    <w:p>
      <w:r>
        <w:t xml:space="preserve">Miksi Marcelo päättää puolustaa saksalaista sotilasta?</w:t>
      </w:r>
    </w:p>
    <w:p>
      <w:r>
        <w:rPr>
          <w:b/>
        </w:rPr>
        <w:t xml:space="preserve">Tulos</w:t>
      </w:r>
    </w:p>
    <w:p>
      <w:r>
        <w:t xml:space="preserve">Miksi Julio Desnoyersia ylistetään haavoittumisen jälkeen?</w:t>
      </w:r>
    </w:p>
    <w:p>
      <w:r>
        <w:rPr>
          <w:b/>
        </w:rPr>
        <w:t xml:space="preserve">Tulos</w:t>
      </w:r>
    </w:p>
    <w:p>
      <w:r>
        <w:t xml:space="preserve">Minne Marcelo ja hänen perheensä muuttavat Julion ja ChiChin kanssa?</w:t>
      </w:r>
    </w:p>
    <w:p>
      <w:r>
        <w:rPr>
          <w:b/>
        </w:rPr>
        <w:t xml:space="preserve">Tulos</w:t>
      </w:r>
    </w:p>
    <w:p>
      <w:r>
        <w:t xml:space="preserve">Mitä ChiChin lapsilla ei ole?</w:t>
      </w:r>
    </w:p>
    <w:p>
      <w:r>
        <w:rPr>
          <w:b/>
        </w:rPr>
        <w:t xml:space="preserve">Tulos</w:t>
      </w:r>
    </w:p>
    <w:p>
      <w:r>
        <w:t xml:space="preserve">Julio Madariagan tyttäret menevät naimisiin minkä kahden kansallisuuden miesten kanssa?</w:t>
      </w:r>
    </w:p>
    <w:p>
      <w:r>
        <w:rPr>
          <w:b/>
        </w:rPr>
        <w:t xml:space="preserve">Tulos</w:t>
      </w:r>
    </w:p>
    <w:p>
      <w:r>
        <w:t xml:space="preserve">Miten Julio kuolee?</w:t>
      </w:r>
    </w:p>
    <w:p>
      <w:r>
        <w:rPr>
          <w:b/>
        </w:rPr>
        <w:t xml:space="preserve">Tulos</w:t>
      </w:r>
    </w:p>
    <w:p>
      <w:r>
        <w:t xml:space="preserve">Miksi Marcelo puolustaa saksalaista miestä?</w:t>
      </w:r>
    </w:p>
    <w:p>
      <w:r>
        <w:rPr>
          <w:b/>
        </w:rPr>
        <w:t xml:space="preserve">Tulos</w:t>
      </w:r>
    </w:p>
    <w:p>
      <w:r>
        <w:t xml:space="preserve">Kuka on Julio Madariagan vanhin tytär?</w:t>
      </w:r>
    </w:p>
    <w:p>
      <w:r>
        <w:rPr>
          <w:b/>
        </w:rPr>
        <w:t xml:space="preserve">Esimerkki 3.823</w:t>
      </w:r>
    </w:p>
    <w:p>
      <w:r>
        <w:t xml:space="preserve"> Nuori Cedric Errol asuu 1880-luvun puolivälissä New Yorkin rähjäisellä sivukadulla äitinsä (joka tunnetaan vain nimellä rouva Errol tai "Dearest") kanssa hienostuneessa köyhyydessä isänsä, kapteeni Cedric Errolin kuoleman jälkeen. Eräänä päivänä heidän luonaan vierailee englantilainen lakimies Havisham, jolla on viesti Cedricin isoisältä, Dorincourtin jaarlista, hillittömästä miljonääristä, joka halveksii Amerikkaa ja pettyi pahasti, kun hänen nuorin poikansa meni naimisiin amerikkalaisen naisen kanssa. Isänsä vanhempien veljien kuoltua Cedric on nyt perinyt lordi Fauntleroyn arvonimen ja on jaarlin ja valtavan kartanon perijä. Cedricin isoisä haluaa, että hän asuu Englannissa ja saa englantilaisen aristokraatin koulutuksen. Hän tarjoaa poikansa leskelle taloa ja taattua toimeentuloa, mutta Cedric kieltäytyy olemasta missään tekemisissä hänen kanssaan, vaikka tämä kieltäytyy rahoista. jaarli on kuitenkin vaikuttunut amerikkalaisen pojanpoikansa ulkonäöstä ja älykkyydestä ja hurmaantuu tämän viattomasta luonteesta. Cedric uskoo isoisänsä olevan kunniallinen mies ja hyväntekijä, eikä jaarli voi tuottaa hänelle pettymystä. Niinpä hän ryhtyy vuokralaistensa hyväntekijäksi näiden iloksi, vaikka huolehtii siitä, että he tietävät hyväntekijän olevan lapsi, lordi Fauntleroy. sillä välin koditon saappaanmyyjä Dick Tipton kertoo Cedricin vanhalle ystävälle herra Hobbsille, newyorkilaiselle kauppias Hobbsille, että muutamaa vuotta aiemmin vanhempiensa kuoleman jälkeen Dickin vanhempi veli Benjamin meni naimisiin hirveän naisen kanssa, joka hankkiutui eroon heidän ainoasta yhteisestä lapsestaan tämän synnyttyä ja lähti sitten pois. Benjamin muutti Kaliforniaan ja avasi karjatilan, kun taas Dick päätyi kadulle. Samaan aikaan ilmestyy Cedricin perintöä laiminlyönyt teeskentelijä, jonka äiti väittää olevansa jaarlin vanhimman pojan jälkeläinen. Dick ja Benjamin tutkivat väitettä, tulevat Englantiin ja tunnistavat väitetyn perillisen äidin Benjaminin entiseksi vaimoksi. Väitetyn perijän äiti pakenee, eivätkä Tiptonin veljekset ja Benjaminin poika näe häntä enää koskaan. Sen jälkeen Benjamin palaa karjatilalleen Kaliforniaan, jossa hän kasvattaa poikaansa onnellisena yksin. Jaarli tekee sovinnon amerikkalaisen miniänsä kanssa ja tajuaa, että tämä on huomattavasti parempi kuin huijari. jaarli aikoi opettaa pojanpojalleen, miten aristokraatista tulee aristokraatti. Sen sijaan Cedric opettaa isoisälleen, että aristokraatin tulisi harjoittaa myötätuntoa niistä riippuvaisia kohtaan. Hänestä tulee mies, jollaiseksi Cedric aina viattomasti uskoi itsensä. Cedric palaa onnellisesti äitinsä ja herra Hobbsin luo, joka päättää jäädä auttamaan Cedricin hoidossa.</w:t>
      </w:r>
    </w:p>
    <w:p>
      <w:r>
        <w:rPr>
          <w:b/>
        </w:rPr>
        <w:t xml:space="preserve">Tulos</w:t>
      </w:r>
    </w:p>
    <w:p>
      <w:r>
        <w:t xml:space="preserve">Missä Cedricin isä on?</w:t>
      </w:r>
    </w:p>
    <w:p>
      <w:r>
        <w:rPr>
          <w:b/>
        </w:rPr>
        <w:t xml:space="preserve">Tulos</w:t>
      </w:r>
    </w:p>
    <w:p>
      <w:r>
        <w:t xml:space="preserve">Mitä Cedricin isoisä halusi opettaa hänelle? </w:t>
      </w:r>
    </w:p>
    <w:p>
      <w:r>
        <w:rPr>
          <w:b/>
        </w:rPr>
        <w:t xml:space="preserve">Tulos</w:t>
      </w:r>
    </w:p>
    <w:p>
      <w:r>
        <w:t xml:space="preserve">Millaisen yrityksen Benjamin avasi Kaliforniassa?</w:t>
      </w:r>
    </w:p>
    <w:p>
      <w:r>
        <w:rPr>
          <w:b/>
        </w:rPr>
        <w:t xml:space="preserve">Tulos</w:t>
      </w:r>
    </w:p>
    <w:p>
      <w:r>
        <w:t xml:space="preserve">Minkä arvonimen Cedric perii? </w:t>
      </w:r>
    </w:p>
    <w:p>
      <w:r>
        <w:rPr>
          <w:b/>
        </w:rPr>
        <w:t xml:space="preserve">Tulos</w:t>
      </w:r>
    </w:p>
    <w:p>
      <w:r>
        <w:t xml:space="preserve">Kuka on Benjaminin väitetyn perillisen äiti? </w:t>
      </w:r>
    </w:p>
    <w:p>
      <w:r>
        <w:rPr>
          <w:b/>
        </w:rPr>
        <w:t xml:space="preserve">Tulos</w:t>
      </w:r>
    </w:p>
    <w:p>
      <w:r>
        <w:t xml:space="preserve">Minkä arvonimen Cedric peri?</w:t>
      </w:r>
    </w:p>
    <w:p>
      <w:r>
        <w:rPr>
          <w:b/>
        </w:rPr>
        <w:t xml:space="preserve">Tulos</w:t>
      </w:r>
    </w:p>
    <w:p>
      <w:r>
        <w:t xml:space="preserve">Missä Cedric asuu äitinsä kanssa?</w:t>
      </w:r>
    </w:p>
    <w:p>
      <w:r>
        <w:rPr>
          <w:b/>
        </w:rPr>
        <w:t xml:space="preserve">Tulos</w:t>
      </w:r>
    </w:p>
    <w:p>
      <w:r>
        <w:t xml:space="preserve">Mikä englantilainen asianajaja vierailee Cedricin ja hänen äitinsä luona?</w:t>
      </w:r>
    </w:p>
    <w:p>
      <w:r>
        <w:rPr>
          <w:b/>
        </w:rPr>
        <w:t xml:space="preserve">Tulos</w:t>
      </w:r>
    </w:p>
    <w:p>
      <w:r>
        <w:t xml:space="preserve">Kuka oli perillinen ennen Cedriciä?</w:t>
      </w:r>
    </w:p>
    <w:p>
      <w:r>
        <w:rPr>
          <w:b/>
        </w:rPr>
        <w:t xml:space="preserve">Tulos</w:t>
      </w:r>
    </w:p>
    <w:p>
      <w:r>
        <w:t xml:space="preserve">Mikä on Dick Tiptonin vanhemman veljen nimi? </w:t>
      </w:r>
    </w:p>
    <w:p>
      <w:r>
        <w:rPr>
          <w:b/>
        </w:rPr>
        <w:t xml:space="preserve">Tulos</w:t>
      </w:r>
    </w:p>
    <w:p>
      <w:r>
        <w:t xml:space="preserve">Cedricin isoisä ei alun perin halunnut olla missään tekemisissä Cedricin äidin kanssa, mikä sai hänet muuttamaan mielensä? </w:t>
      </w:r>
    </w:p>
    <w:p>
      <w:r>
        <w:rPr>
          <w:b/>
        </w:rPr>
        <w:t xml:space="preserve">Tulos</w:t>
      </w:r>
    </w:p>
    <w:p>
      <w:r>
        <w:t xml:space="preserve">Kuka matkusti Englantiin tutkimaan, oliko poika, joka väitti olevansa Cedricin perijä, oikeassa? </w:t>
      </w:r>
    </w:p>
    <w:p>
      <w:r>
        <w:rPr>
          <w:b/>
        </w:rPr>
        <w:t xml:space="preserve">Tulos</w:t>
      </w:r>
    </w:p>
    <w:p>
      <w:r>
        <w:t xml:space="preserve">Kuka henkilö on koditon? </w:t>
      </w:r>
    </w:p>
    <w:p>
      <w:r>
        <w:rPr>
          <w:b/>
        </w:rPr>
        <w:t xml:space="preserve">Tulos</w:t>
      </w:r>
    </w:p>
    <w:p>
      <w:r>
        <w:t xml:space="preserve">Kuka on Cedric Errolin Dorincourtin jaarli? </w:t>
      </w:r>
    </w:p>
    <w:p>
      <w:r>
        <w:rPr>
          <w:b/>
        </w:rPr>
        <w:t xml:space="preserve">Tulos</w:t>
      </w:r>
    </w:p>
    <w:p>
      <w:r>
        <w:t xml:space="preserve">Miksi Cedricin isoisä ei pidä hänen äidistään?</w:t>
      </w:r>
    </w:p>
    <w:p>
      <w:r>
        <w:rPr>
          <w:b/>
        </w:rPr>
        <w:t xml:space="preserve">Tulos</w:t>
      </w:r>
    </w:p>
    <w:p>
      <w:r>
        <w:t xml:space="preserve">Mikä on herra Hobbsin rooli?</w:t>
      </w:r>
    </w:p>
    <w:p>
      <w:r>
        <w:rPr>
          <w:b/>
        </w:rPr>
        <w:t xml:space="preserve">Tulos</w:t>
      </w:r>
    </w:p>
    <w:p>
      <w:r>
        <w:t xml:space="preserve">Miten Cedric sai tietää olevansa isoisänsä perillinen? </w:t>
      </w:r>
    </w:p>
    <w:p>
      <w:r>
        <w:rPr>
          <w:b/>
        </w:rPr>
        <w:t xml:space="preserve">Tulos</w:t>
      </w:r>
    </w:p>
    <w:p>
      <w:r>
        <w:t xml:space="preserve">Missä Cedricin isoisä haluaa hänen asuvan? </w:t>
      </w:r>
    </w:p>
    <w:p>
      <w:r>
        <w:rPr>
          <w:b/>
        </w:rPr>
        <w:t xml:space="preserve">Tulos</w:t>
      </w:r>
    </w:p>
    <w:p>
      <w:r>
        <w:t xml:space="preserve">Mihin osavaltioon Benjamin muutti?</w:t>
      </w:r>
    </w:p>
    <w:p>
      <w:r>
        <w:rPr>
          <w:b/>
        </w:rPr>
        <w:t xml:space="preserve">Tulos</w:t>
      </w:r>
    </w:p>
    <w:p>
      <w:r>
        <w:t xml:space="preserve">Mitä jaarli tarjoaa Cedricsin äidille?</w:t>
      </w:r>
    </w:p>
    <w:p>
      <w:r>
        <w:rPr>
          <w:b/>
        </w:rPr>
        <w:t xml:space="preserve">Tulos</w:t>
      </w:r>
    </w:p>
    <w:p>
      <w:r>
        <w:t xml:space="preserve">Minne Benjamin muuttaa?</w:t>
      </w:r>
    </w:p>
    <w:p>
      <w:r>
        <w:rPr>
          <w:b/>
        </w:rPr>
        <w:t xml:space="preserve">Tulos</w:t>
      </w:r>
    </w:p>
    <w:p>
      <w:r>
        <w:t xml:space="preserve">Minne jaarli vie Cedricin?</w:t>
      </w:r>
    </w:p>
    <w:p>
      <w:r>
        <w:rPr>
          <w:b/>
        </w:rPr>
        <w:t xml:space="preserve">Tulos</w:t>
      </w:r>
    </w:p>
    <w:p>
      <w:r>
        <w:t xml:space="preserve">Kenen vuokralaiset luulevat tekevän kaikki heidän kiltteytensä?</w:t>
      </w:r>
    </w:p>
    <w:p>
      <w:r>
        <w:rPr>
          <w:b/>
        </w:rPr>
        <w:t xml:space="preserve">Tulos</w:t>
      </w:r>
    </w:p>
    <w:p>
      <w:r>
        <w:t xml:space="preserve">Kuka on Benjamin oletetulle perilliselle?</w:t>
      </w:r>
    </w:p>
    <w:p>
      <w:r>
        <w:rPr>
          <w:b/>
        </w:rPr>
        <w:t xml:space="preserve">Tulos</w:t>
      </w:r>
    </w:p>
    <w:p>
      <w:r>
        <w:t xml:space="preserve">Miten Dorincourtin jaarli on sukua nuorelle jaarlille?</w:t>
      </w:r>
    </w:p>
    <w:p>
      <w:r>
        <w:rPr>
          <w:b/>
        </w:rPr>
        <w:t xml:space="preserve">Tulos</w:t>
      </w:r>
    </w:p>
    <w:p>
      <w:r>
        <w:t xml:space="preserve">Mikä on herra Hobbin ammatti?</w:t>
      </w:r>
    </w:p>
    <w:p>
      <w:r>
        <w:rPr>
          <w:b/>
        </w:rPr>
        <w:t xml:space="preserve">Tulos</w:t>
      </w:r>
    </w:p>
    <w:p>
      <w:r>
        <w:t xml:space="preserve">Kuka halveksii Amerikkaa?</w:t>
      </w:r>
    </w:p>
    <w:p>
      <w:r>
        <w:rPr>
          <w:b/>
        </w:rPr>
        <w:t xml:space="preserve">Esimerkki 3.824</w:t>
      </w:r>
    </w:p>
    <w:p>
      <w:r>
        <w:t xml:space="preserve"> Elokuvaa kuvataan takaumissa brittiläisen Wilsonin (Stamp) toimesta.Wilson matkustaa Los Angelesiin tutkimaan tyttärensä Jennyn kuolemaa. Tyttö oli kuulemma kuollut auto-onnettomuudessa, mutta Wilson epäilee, että hänet oli murhattu. Vastikään brittivankilasta vapautunut Wilson on paatunut mies. Los Angelesiin saapuessaan hän tapaa Jennyn ystävät Eduardon (Guzm n) ja Elainen (Warren) ja kuulustelee heitä. Koska he läpäisevät hänen alustavan kyselynsä, hän pyytää heiltä apua Jennyn kuoleman tutkimiseen. Yksi epäilty on Jennyn poikaystävä, levytuottaja Terry Valentine (Fonda). Häntä tutkittaessa selviää, että laillisen levy-yhtiöbisneksensä lisäksi Valentine on sekaantunut huumekauppaan. Hänen osuuttaan hoitaa hänen turvallisuuskonsulttinsa Avery (Newman). Wilson löytää huumekauppiaan käyttämän varaston ja kuulustelee siellä olevia miehiä. Hänelle naureskellen he lyövät häntä, loukkaavat hänen tytärtään ja heittävät hänet kadulle. Lannistumatta Wilson vetää esiin piilotetun pistoolin ja palaa varastoon ampuen yhtä lukuun ottamatta kaikki työntekijät kuoliaaksi. Kun eloonjäänyt pakenee, Wilson huutaa hänen peräänsä: "Kerro hänelle...". Olen tulossa!" Takaisin Elainen ja Eduardon luona Wilson muistelee aiempaa elämäänsä tyttärensä kanssa, jonka hän muistaa vain lapsena. Tyttö pelkäsi, että hänen isänsä joutuisi vankilaan, ja uhkasi soittaa poliisille aina, kun löysi todisteita isän tekemistä rikoksista. Tytär ei koskaan noudattanut uhkauksiaan, koska hän rakasti isää, ja siitä tuli heidän välilleen surullinen vitsi. Hänen rikollinen elämänsä rasitti kuitenkin hänen perhettään. Hän päätyi vankilaan sen jälkeen, kun miehet, joiden kanssa hän oli tekemisissä, myivät hänet poliisille." Etsimällä lisätietoa Valentinelta Wilson ja Eduardo hiipivät Valentinen talossa pidettyihin juhliin. Sinne päästyään Wilson etsii todisteita Valentinen osallisuudesta. Hän löytää ja varastaa Jennyn kuvan. Avery herättää epäilyksiä, ja Wilson joutuu vartijan puheille, jota hän nopeasti lyö päähän ja heittää kaiteen yli kuolemaan. Tämän jälkeen Wilson ja Eduardo pakenevat, mutta Avery ajaa heitä takaa ja ryntää heidän autoonsa. Wilson ramppaa Averyn auton vastavuoroisesti ja pakottaa sen jyrkänteelle. Hän ja Eduardo pakenevat, mutta Avery kuulee Eduardon huutavan Wilsonin nimeä.Avery palkkaa palkkamurhaajan, Stacyn (Katt), jäljittämään ja tappamaan Wilsonin ja Elainen. DEA:n agentit estävät Averya tekemästä iskua, sillä he ovat tarkkailleet Valentinea osana meksikolaista huumepomoa koskevaa tutkintaa. Wilson ja Elaine viedään tapaamaan DEA:n tutkijaa. Tapaamisessa tehdään selväksi, että DEA jahtaa huumepomoa, joka käytti Valentinen rahanpesuun, eivätkä agentit puutu Wilsonin henkilökohtaiseen tehtävään. Pääagentti antaa Wilsonin nähdä heidän Valentinea koskevat tietonsa, mukaan lukien hänen kotiosoitteensa. Samaan aikaan Stacy ja hänen kumppaninsa, jotka ovat vihaisia DEA:n agenttien pahoinpitelystä, juonittelevat Averyn ja Valentinen petkuttamista.Avery siirtää Valentinen turvataloon Big Suriin, mutta Wilson tietää sen osoitteen. Sinä yönä tiloihin tunkeudutaan. Averyn vartijat ampuvat tunkeutujan, mutta käy ilmi, että tapettu mies on Stacy. Tämän jälkeen Avery ja vartijat joutuvat tulitaisteluun Stacyn kumppanin kanssa, jossa kuolee useita ihmisiä. Valentine pakenee rannalle, mutta Wilson on yhä perässä. Valentine kaatuu kiviin ja murtaa nilkkansa, eikä pääse pakoon. Wilson kävelee paikalle, kun Valentine anelee henkensä puolesta ja myöntää osallisuutensa tapahtuneeseen. Hän sanoo Jennyn saaneen selville hänen huumekytköksistään. Jenny otti puhelimen käteensä ja uhkasi soittaa poliisille. Kun Jenny yritti epätoivoisesti pysäyttää hänet, hän kaatui ja mursi vahingossa niskansa. Voidakseen harhauttaa huomion Valentinen kuolemasta Avery lavasti sitten syylliseksi auto-onnettomuuden. tarinan kummittelemana Wilson tietää, että hänen oma osallisuutensa rikollisuuteen sai Jennyn toimimaan niin kuin hän teki, ja toistaa samaa puolivakavaa bluffia, jonka he olivat jakaneet niin monta kertaa. Hän ei myöskään olisi koskaan ilmiantanut Valentinea. Hän kääntyy pois Valentinen luota ja antaa tämän elää. Wilson hyvästelee Elainen ja Eduardon ja palaa Lontooseen.</w:t>
      </w:r>
    </w:p>
    <w:p>
      <w:r>
        <w:rPr>
          <w:b/>
        </w:rPr>
        <w:t xml:space="preserve">Tulos</w:t>
      </w:r>
    </w:p>
    <w:p>
      <w:r>
        <w:t xml:space="preserve">Mikä oli Jennyn oletettu kuolinsyy?</w:t>
      </w:r>
    </w:p>
    <w:p>
      <w:r>
        <w:rPr>
          <w:b/>
        </w:rPr>
        <w:t xml:space="preserve">Tulos</w:t>
      </w:r>
    </w:p>
    <w:p>
      <w:r>
        <w:t xml:space="preserve">Mitä Avery lavasti viedäkseen huomion pois Valentinelta Jennyn kuolemasta?</w:t>
      </w:r>
    </w:p>
    <w:p>
      <w:r>
        <w:rPr>
          <w:b/>
        </w:rPr>
        <w:t xml:space="preserve">Tulos</w:t>
      </w:r>
    </w:p>
    <w:p>
      <w:r>
        <w:t xml:space="preserve">Mitä Jennyn poikaystävä tekee työkseen?</w:t>
      </w:r>
    </w:p>
    <w:p>
      <w:r>
        <w:rPr>
          <w:b/>
        </w:rPr>
        <w:t xml:space="preserve">Tulos</w:t>
      </w:r>
    </w:p>
    <w:p>
      <w:r>
        <w:t xml:space="preserve">Miksi Valentine ei voi paeta Wilsonia?</w:t>
      </w:r>
    </w:p>
    <w:p>
      <w:r>
        <w:rPr>
          <w:b/>
        </w:rPr>
        <w:t xml:space="preserve">Tulos</w:t>
      </w:r>
    </w:p>
    <w:p>
      <w:r>
        <w:t xml:space="preserve">Missä on turvatalo, johon Avery siirtää Valentinen?</w:t>
      </w:r>
    </w:p>
    <w:p>
      <w:r>
        <w:rPr>
          <w:b/>
        </w:rPr>
        <w:t xml:space="preserve">Tulos</w:t>
      </w:r>
    </w:p>
    <w:p>
      <w:r>
        <w:t xml:space="preserve">Kenet Avery palkkaa palkkamurhaajaksi?</w:t>
      </w:r>
    </w:p>
    <w:p>
      <w:r>
        <w:rPr>
          <w:b/>
        </w:rPr>
        <w:t xml:space="preserve">Tulos</w:t>
      </w:r>
    </w:p>
    <w:p>
      <w:r>
        <w:t xml:space="preserve">Kuka saattoi Wilsonin mukaan juhliin Valentinen talossa?</w:t>
      </w:r>
    </w:p>
    <w:p>
      <w:r>
        <w:rPr>
          <w:b/>
        </w:rPr>
        <w:t xml:space="preserve">Tulos</w:t>
      </w:r>
    </w:p>
    <w:p>
      <w:r>
        <w:t xml:space="preserve">Mitä Jenny sai selville Valentinesta?</w:t>
      </w:r>
    </w:p>
    <w:p>
      <w:r>
        <w:rPr>
          <w:b/>
        </w:rPr>
        <w:t xml:space="preserve">Tulos</w:t>
      </w:r>
    </w:p>
    <w:p>
      <w:r>
        <w:t xml:space="preserve">Kuka estää iskun tapahtumisen?</w:t>
      </w:r>
    </w:p>
    <w:p>
      <w:r>
        <w:rPr>
          <w:b/>
        </w:rPr>
        <w:t xml:space="preserve">Tulos</w:t>
      </w:r>
    </w:p>
    <w:p>
      <w:r>
        <w:t xml:space="preserve">Kuka on Valentinen turvallisuusagentti?</w:t>
      </w:r>
    </w:p>
    <w:p>
      <w:r>
        <w:rPr>
          <w:b/>
        </w:rPr>
        <w:t xml:space="preserve">Tulos</w:t>
      </w:r>
    </w:p>
    <w:p>
      <w:r>
        <w:t xml:space="preserve">Mihin rikokseen Terry Valentine on sekaantunut?</w:t>
      </w:r>
    </w:p>
    <w:p>
      <w:r>
        <w:rPr>
          <w:b/>
        </w:rPr>
        <w:t xml:space="preserve">Tulos</w:t>
      </w:r>
    </w:p>
    <w:p>
      <w:r>
        <w:t xml:space="preserve">Kuka kuuli Eduardon kutsuvan Wilsonia nimellä?</w:t>
      </w:r>
    </w:p>
    <w:p>
      <w:r>
        <w:rPr>
          <w:b/>
        </w:rPr>
        <w:t xml:space="preserve">Tulos</w:t>
      </w:r>
    </w:p>
    <w:p>
      <w:r>
        <w:t xml:space="preserve">Kenen Wilson antaa selviytyä tarinan lopussa?</w:t>
      </w:r>
    </w:p>
    <w:p>
      <w:r>
        <w:rPr>
          <w:b/>
        </w:rPr>
        <w:t xml:space="preserve">Tulos</w:t>
      </w:r>
    </w:p>
    <w:p>
      <w:r>
        <w:t xml:space="preserve">Mitä aikakautta Wilson muisteli?</w:t>
      </w:r>
    </w:p>
    <w:p>
      <w:r>
        <w:rPr>
          <w:b/>
        </w:rPr>
        <w:t xml:space="preserve">Tulos</w:t>
      </w:r>
    </w:p>
    <w:p>
      <w:r>
        <w:t xml:space="preserve">Mikä oikeastaan tappoi Jennyn?</w:t>
      </w:r>
    </w:p>
    <w:p>
      <w:r>
        <w:rPr>
          <w:b/>
        </w:rPr>
        <w:t xml:space="preserve">Tulos</w:t>
      </w:r>
    </w:p>
    <w:p>
      <w:r>
        <w:t xml:space="preserve">Mikä on Terry Valentinen työtehtävä?</w:t>
      </w:r>
    </w:p>
    <w:p>
      <w:r>
        <w:rPr>
          <w:b/>
        </w:rPr>
        <w:t xml:space="preserve">Tulos</w:t>
      </w:r>
    </w:p>
    <w:p>
      <w:r>
        <w:t xml:space="preserve">Minkä ryhmän agentit estivät Wilsonia ja Elainea vastaan suunnitellun iskun?</w:t>
      </w:r>
    </w:p>
    <w:p>
      <w:r>
        <w:rPr>
          <w:b/>
        </w:rPr>
        <w:t xml:space="preserve">Tulos</w:t>
      </w:r>
    </w:p>
    <w:p>
      <w:r>
        <w:t xml:space="preserve">Kuinka usein Jenny soitti poliisille isänsä perään, kun hän tiesi isän olevan sekaantunut rikolliseen toimintaan?</w:t>
      </w:r>
    </w:p>
    <w:p>
      <w:r>
        <w:rPr>
          <w:b/>
        </w:rPr>
        <w:t xml:space="preserve">Tulos</w:t>
      </w:r>
    </w:p>
    <w:p>
      <w:r>
        <w:t xml:space="preserve">Kuinka moni selvisi Wilsonin ampumisesta?</w:t>
      </w:r>
    </w:p>
    <w:p>
      <w:r>
        <w:rPr>
          <w:b/>
        </w:rPr>
        <w:t xml:space="preserve">Tulos</w:t>
      </w:r>
    </w:p>
    <w:p>
      <w:r>
        <w:t xml:space="preserve">Kuka on Stacy?</w:t>
      </w:r>
    </w:p>
    <w:p>
      <w:r>
        <w:rPr>
          <w:b/>
        </w:rPr>
        <w:t xml:space="preserve">Tulos</w:t>
      </w:r>
    </w:p>
    <w:p>
      <w:r>
        <w:t xml:space="preserve">Miten hänen väitetään kuolleen?</w:t>
      </w:r>
    </w:p>
    <w:p>
      <w:r>
        <w:rPr>
          <w:b/>
        </w:rPr>
        <w:t xml:space="preserve">Tulos</w:t>
      </w:r>
    </w:p>
    <w:p>
      <w:r>
        <w:t xml:space="preserve">Minkä raskauttavan esineen Wilson löytää Valentinen talosta juhlien aikana?</w:t>
      </w:r>
    </w:p>
    <w:p>
      <w:r>
        <w:rPr>
          <w:b/>
        </w:rPr>
        <w:t xml:space="preserve">Tulos</w:t>
      </w:r>
    </w:p>
    <w:p>
      <w:r>
        <w:t xml:space="preserve">Mihin kaupunkiin Wilson saapuu saadakseen tietää Jennyn kuolemasta?</w:t>
      </w:r>
    </w:p>
    <w:p>
      <w:r>
        <w:rPr>
          <w:b/>
        </w:rPr>
        <w:t xml:space="preserve">Tulos</w:t>
      </w:r>
    </w:p>
    <w:p>
      <w:r>
        <w:t xml:space="preserve">Miten Jenny todella kuoli?</w:t>
      </w:r>
    </w:p>
    <w:p>
      <w:r>
        <w:rPr>
          <w:b/>
        </w:rPr>
        <w:t xml:space="preserve">Tulos</w:t>
      </w:r>
    </w:p>
    <w:p>
      <w:r>
        <w:t xml:space="preserve">Kenet Avery ampui, jota hän luuli tunkeilijaksi?</w:t>
      </w:r>
    </w:p>
    <w:p>
      <w:r>
        <w:rPr>
          <w:b/>
        </w:rPr>
        <w:t xml:space="preserve">Tulos</w:t>
      </w:r>
    </w:p>
    <w:p>
      <w:r>
        <w:t xml:space="preserve">Mikä valtion virasto auttaa Wilsonia hänen tehtävässään löytää Valentine?</w:t>
      </w:r>
    </w:p>
    <w:p>
      <w:r>
        <w:rPr>
          <w:b/>
        </w:rPr>
        <w:t xml:space="preserve">Tulos</w:t>
      </w:r>
    </w:p>
    <w:p>
      <w:r>
        <w:t xml:space="preserve">Kuka ammutaan tunkeilijana Big Surissa?</w:t>
      </w:r>
    </w:p>
    <w:p>
      <w:r>
        <w:rPr>
          <w:b/>
        </w:rPr>
        <w:t xml:space="preserve">Tulos</w:t>
      </w:r>
    </w:p>
    <w:p>
      <w:r>
        <w:t xml:space="preserve">Minne Valentine pakeni väkivaltaisen kohtaamisen aikana?</w:t>
      </w:r>
    </w:p>
    <w:p>
      <w:r>
        <w:rPr>
          <w:b/>
        </w:rPr>
        <w:t xml:space="preserve">Tulos</w:t>
      </w:r>
    </w:p>
    <w:p>
      <w:r>
        <w:t xml:space="preserve">Kuka tappaa Stacyn?</w:t>
      </w:r>
    </w:p>
    <w:p>
      <w:r>
        <w:rPr>
          <w:b/>
        </w:rPr>
        <w:t xml:space="preserve">Tulos</w:t>
      </w:r>
    </w:p>
    <w:p>
      <w:r>
        <w:t xml:space="preserve">Miksi Wilson matkusti Los Angelesiin?</w:t>
      </w:r>
    </w:p>
    <w:p>
      <w:r>
        <w:rPr>
          <w:b/>
        </w:rPr>
        <w:t xml:space="preserve">Esimerkki 3.825</w:t>
      </w:r>
    </w:p>
    <w:p>
      <w:r>
        <w:t xml:space="preserve"> Armageddon 2419 A.D. -kirjan päähenkilö ja kertoja on Anthony Rogers, joka esiintyy myöhemmin eri sarjakuvissa, radio-ohjelmissa ja elokuvasarjoissa nimellä "Buck Rogers". Rogers kertoo amerikkalaisten ensimmäistä voittoa Hansista edeltävän toisen itsenäisyyssodan tapahtumista, joissa hänellä on tärkeä rooli. 1898 syntynyt Rogers oli Suuren sodan (ensimmäisen maailmansodan) veteraani ja työskenteli vuoteen 1927 mennessä amerikkalaiselle Radioactive Gas Corporationille. Hän tutki raportteja epätavallisista ilmiöistä hylätyissä hiilikaivoksissa Wyoming Valleyn lähellä Pennsylvaniassa. Joulukuun 15. päivänä, kun hän tutki yhtä kaivoksen alempaa tasoa, siellä tapahtui sortuma. Radioaktiiviselle kaasulle altistunut Rogers vaipui "lepotilaan, joka oli vapaa katabolisten prosessien aiheuttamista vaurioista ja jolla ei ollut mitään ilmeistä vaikutusta fyysisiin tai henkisiin kykyihin". Rogers pysyi unessa 492 vuotta. 2419 hän herää ja luulee olleensa unessa vain muutaman tunnin ja vaeltaa muutaman päivän ajan tuntemattomissa metsissä (mikä oli ollut Pennsylvania lähes viisi vuosisataa aiemmin). Lopulta hän huomaa haavoittuneen, outoihin vaatteisiin pukeutuneen ja jättimäisin harppauksin liikkuvan pojan kaltaisen hahmon, joka näyttää olevan muiden hyökkäyksen kohteena. Hän puolustaa henkilöä, tappaa yhden hyökkääjistä ja säikyttää loput pois. Kävi ilmi, että hän auttaa naista, Wilma Deeringiä, joka ilmapartiossaan , joutui vihollisjengin, "Bad Bloodsin", hyökkäyksen kohteeksi, jonka oletetaan liittoutuneen Hansin kanssa.Wilma vie Rogersin leiriinsä, jossa hänen on määrä tavata jenginsä pomot. Häntä kehotetaan jäämään heidän jengiinsä tai lähtemään ja vierailemaan muissa jengeissä. He toivovat, että Rogersin kokemuksista ja tiedoista, jotka hän on saanut taistellessaan ensimmäisessä maailmansodassa, voi olla hyötyä heidän taistelussaan Hansia vastaan.Rogers jää jengin kanssa useiksi päiviksi, oppii amerikkalaisten yhteiselämästä 25. vuosisadalla ja ystävystyy ihmisten kanssa, erityisesti Wilman kanssa, jonka kanssa hän viettää paljon aikaa. Hän kokee myös Hanin ilmahyökkäyksen, jonka aikana hän onnistuu tuhoamaan yhden vihollisaluksen. Rogers ja hänen ystävänsä kiiruhtavat pomojen luo raportoimaan tapauksesta ja selittämään menetelmän, jota hän on käyttänyt ampuessaan lentokonetta. Koska hyökkäys on aiheuttanut paljon tuhoa, epäillään, että kilpailevat jengit ovat saattaneet paljastaa Hansille jengin teollisuuslaitosten sijainnin. He odottavat taistelua Hansin kanssa, joka todennäköisesti haluaa kostaa heidän ilmalaivansa tuhoamisen. pomot määräävät Wilman ja Rogersin tutkimaan hylyn. Samalla sinne saapuu myös hanien ryhmä tutkimaan. Rogersin nopeiden ja viisaiden ohjeiden ansiosta hän ja Wilma onnistuvat pakenemaan ja ampumaan alas lisää Hanin aluksia. Seuraavana päivänä Wilma ja Anthony menevät naimisiin ja Rogersista tulee jengin jäsen. Sillä välin muut jengit alkavat Rogersin tekniikan tuntien metsästää Hanin aluksia. Hansit vastaavat parantamalla alustensa turvallisuutta, mikä pakottaa amerikkalaiset kehittämään uusia taktiikoita painostaakseen äkillistä etumatkaansa ja löytääkseen Hansin kanssa työskentelevät petturit. Anthony kehittää suunnitelman saada haltuunsa petturikaupan tiedot, joita säilytetään jossakin Hanin kaupungissa Nu-Yokissa. Muiden jengiläisten avulla hän luo ryhmän, joka lähtee hänen mukaansa. He saavat selville, että petturit ovat Sinsingit, jengi, joka sijaitsee lähellä Nu-Yokia. amerikkalaiset arvostavat Rogersin rohkeutta ja rohkeita tekoja ja tekevät hänestä kiitollisina uuden pomon. Hän järjestää jengin hallintorakenteet välittömästi uudelleen perustamalla uusia toimistoja ja tekee suunnitelmia taistelua varten Sinsingejä vastaan käyttäen jälleen ensimmäisessä maailmansodassa hankkimiaan tietoja. Raiskaus Sinsingejä vastaan osoittautuu suureksi menestykseksi ja antaa amerikkalaisille luottamusta kykyynsä voittaa Hans.</w:t>
      </w:r>
    </w:p>
    <w:p>
      <w:r>
        <w:rPr>
          <w:b/>
        </w:rPr>
        <w:t xml:space="preserve">Tulos</w:t>
      </w:r>
    </w:p>
    <w:p>
      <w:r>
        <w:t xml:space="preserve">Kuka hyökkäsi Wilma Deeringin ja pojan kimppuun, kun he olivat ilmapartiossa?</w:t>
      </w:r>
    </w:p>
    <w:p>
      <w:r>
        <w:rPr>
          <w:b/>
        </w:rPr>
        <w:t xml:space="preserve">Tulos</w:t>
      </w:r>
    </w:p>
    <w:p>
      <w:r>
        <w:t xml:space="preserve">Missä kaupungissa oli kirjaa Hanin petollisista liiketoimista?</w:t>
      </w:r>
    </w:p>
    <w:p>
      <w:r>
        <w:rPr>
          <w:b/>
        </w:rPr>
        <w:t xml:space="preserve">Tulos</w:t>
      </w:r>
    </w:p>
    <w:p>
      <w:r>
        <w:t xml:space="preserve">Rogers tuhosi minkä jengin ilmalaivan?</w:t>
      </w:r>
    </w:p>
    <w:p>
      <w:r>
        <w:rPr>
          <w:b/>
        </w:rPr>
        <w:t xml:space="preserve">Tulos</w:t>
      </w:r>
    </w:p>
    <w:p>
      <w:r>
        <w:t xml:space="preserve">Ketä Anthony Rogers suojelee tuntemattomilta hyökkääjiltä herättyään huumaavasta unestaan?</w:t>
      </w:r>
    </w:p>
    <w:p>
      <w:r>
        <w:rPr>
          <w:b/>
        </w:rPr>
        <w:t xml:space="preserve">Tulos</w:t>
      </w:r>
    </w:p>
    <w:p>
      <w:r>
        <w:t xml:space="preserve">Mikä kilpaileva amerikkalainen jengi vehkeili Hansin kanssa?</w:t>
      </w:r>
    </w:p>
    <w:p>
      <w:r>
        <w:rPr>
          <w:b/>
        </w:rPr>
        <w:t xml:space="preserve">Tulos</w:t>
      </w:r>
    </w:p>
    <w:p>
      <w:r>
        <w:t xml:space="preserve">Kenet Wilma nai?</w:t>
      </w:r>
    </w:p>
    <w:p>
      <w:r>
        <w:rPr>
          <w:b/>
        </w:rPr>
        <w:t xml:space="preserve">Tulos</w:t>
      </w:r>
    </w:p>
    <w:p>
      <w:r>
        <w:t xml:space="preserve">Ketä vastaan tehtiin tarinan viimeinen ratsia?</w:t>
      </w:r>
    </w:p>
    <w:p>
      <w:r>
        <w:rPr>
          <w:b/>
        </w:rPr>
        <w:t xml:space="preserve">Tulos</w:t>
      </w:r>
    </w:p>
    <w:p>
      <w:r>
        <w:t xml:space="preserve">Miten Anthony (Buck Rogers) nukkui 492 vuotta?</w:t>
      </w:r>
    </w:p>
    <w:p>
      <w:r>
        <w:rPr>
          <w:b/>
        </w:rPr>
        <w:t xml:space="preserve">Tulos</w:t>
      </w:r>
    </w:p>
    <w:p>
      <w:r>
        <w:t xml:space="preserve">Mille Rodgers altistui tutkinnan aikana?</w:t>
      </w:r>
    </w:p>
    <w:p>
      <w:r>
        <w:rPr>
          <w:b/>
        </w:rPr>
        <w:t xml:space="preserve">Tulos</w:t>
      </w:r>
    </w:p>
    <w:p>
      <w:r>
        <w:t xml:space="preserve">Minä vuonna Rogers heräsi syvästä unestaan?</w:t>
      </w:r>
    </w:p>
    <w:p>
      <w:r>
        <w:rPr>
          <w:b/>
        </w:rPr>
        <w:t xml:space="preserve">Tulos</w:t>
      </w:r>
    </w:p>
    <w:p>
      <w:r>
        <w:t xml:space="preserve">Mikä jengi oli petturi?</w:t>
      </w:r>
    </w:p>
    <w:p>
      <w:r>
        <w:rPr>
          <w:b/>
        </w:rPr>
        <w:t xml:space="preserve">Tulos</w:t>
      </w:r>
    </w:p>
    <w:p>
      <w:r>
        <w:t xml:space="preserve">Minkä tuhoisan aineen kanssa Anthony Rogers joutui kosketuksiin työnsä aikana?</w:t>
      </w:r>
    </w:p>
    <w:p>
      <w:r>
        <w:rPr>
          <w:b/>
        </w:rPr>
        <w:t xml:space="preserve">Tulos</w:t>
      </w:r>
    </w:p>
    <w:p>
      <w:r>
        <w:t xml:space="preserve">Miksi amerikkalaisten on kehitettävä uusia strategisia menetelmiä voittaakseen Hansin?</w:t>
      </w:r>
    </w:p>
    <w:p>
      <w:r>
        <w:rPr>
          <w:b/>
        </w:rPr>
        <w:t xml:space="preserve">Tulos</w:t>
      </w:r>
    </w:p>
    <w:p>
      <w:r>
        <w:t xml:space="preserve">Kuinka monta vuotta Rodgers oli "unessa"?</w:t>
      </w:r>
    </w:p>
    <w:p>
      <w:r>
        <w:rPr>
          <w:b/>
        </w:rPr>
        <w:t xml:space="preserve">Tulos</w:t>
      </w:r>
    </w:p>
    <w:p>
      <w:r>
        <w:t xml:space="preserve">Mikä vuosi on, kun Anthony Rogers lopulta poistuu hiilikaivoksesta?</w:t>
      </w:r>
    </w:p>
    <w:p>
      <w:r>
        <w:rPr>
          <w:b/>
        </w:rPr>
        <w:t xml:space="preserve">Tulos</w:t>
      </w:r>
    </w:p>
    <w:p>
      <w:r>
        <w:t xml:space="preserve">Kenestä tulee amerikkalaisten uusi pomo?</w:t>
      </w:r>
    </w:p>
    <w:p>
      <w:r>
        <w:rPr>
          <w:b/>
        </w:rPr>
        <w:t xml:space="preserve">Tulos</w:t>
      </w:r>
    </w:p>
    <w:p>
      <w:r>
        <w:t xml:space="preserve">Kenet jengipomot määräävät tutkimaan Hansin lentokoneen hylkyä?</w:t>
      </w:r>
    </w:p>
    <w:p>
      <w:r>
        <w:rPr>
          <w:b/>
        </w:rPr>
        <w:t xml:space="preserve">Tulos</w:t>
      </w:r>
    </w:p>
    <w:p>
      <w:r>
        <w:t xml:space="preserve">Missä päin Pennsylvaniaa Buck Rodgers tutki ilmiöilmoituksia?</w:t>
      </w:r>
    </w:p>
    <w:p>
      <w:r>
        <w:rPr>
          <w:b/>
        </w:rPr>
        <w:t xml:space="preserve">Tulos</w:t>
      </w:r>
    </w:p>
    <w:p>
      <w:r>
        <w:t xml:space="preserve">Miksi Wilman jengin pomot uskovat, että Anthony Rogersista on heille hyötyä nykyisessä konfliktissa?</w:t>
      </w:r>
    </w:p>
    <w:p>
      <w:r>
        <w:rPr>
          <w:b/>
        </w:rPr>
        <w:t xml:space="preserve">Tulos</w:t>
      </w:r>
    </w:p>
    <w:p>
      <w:r>
        <w:t xml:space="preserve">Mistä sodasta tämä tarina kertoo?</w:t>
      </w:r>
    </w:p>
    <w:p>
      <w:r>
        <w:rPr>
          <w:b/>
        </w:rPr>
        <w:t xml:space="preserve">Tulos</w:t>
      </w:r>
    </w:p>
    <w:p>
      <w:r>
        <w:t xml:space="preserve">Mitä Wilma Deering teki, kun hän tapasi Buck Rogersin?</w:t>
      </w:r>
    </w:p>
    <w:p>
      <w:r>
        <w:rPr>
          <w:b/>
        </w:rPr>
        <w:t xml:space="preserve">Tulos</w:t>
      </w:r>
    </w:p>
    <w:p>
      <w:r>
        <w:t xml:space="preserve">Missä sodassa Rogers oppi taistelutaitonsa?</w:t>
      </w:r>
    </w:p>
    <w:p>
      <w:r>
        <w:rPr>
          <w:b/>
        </w:rPr>
        <w:t xml:space="preserve">Tulos</w:t>
      </w:r>
    </w:p>
    <w:p>
      <w:r>
        <w:t xml:space="preserve">Mitä Rogers teki, kun hän osoittautui amerikkalaisille?</w:t>
      </w:r>
    </w:p>
    <w:p>
      <w:r>
        <w:rPr>
          <w:b/>
        </w:rPr>
        <w:t xml:space="preserve">Tulos</w:t>
      </w:r>
    </w:p>
    <w:p>
      <w:r>
        <w:t xml:space="preserve">Kuka oli se nainen, jota Rodgers auttoi metsässä herättyään?</w:t>
      </w:r>
    </w:p>
    <w:p>
      <w:r>
        <w:rPr>
          <w:b/>
        </w:rPr>
        <w:t xml:space="preserve">Tulos</w:t>
      </w:r>
    </w:p>
    <w:p>
      <w:r>
        <w:t xml:space="preserve">Mitä jengiä vastaan Rodgers ja muut ihmiset taistelivat leirillä ollessaan?</w:t>
      </w:r>
    </w:p>
    <w:p>
      <w:r>
        <w:rPr>
          <w:b/>
        </w:rPr>
        <w:t xml:space="preserve">Tulos</w:t>
      </w:r>
    </w:p>
    <w:p>
      <w:r>
        <w:t xml:space="preserve">Minkä merkittävän teon Anthony Rogers tekee Hansin ilmahyökkäyksen aikana?</w:t>
      </w:r>
    </w:p>
    <w:p>
      <w:r>
        <w:rPr>
          <w:b/>
        </w:rPr>
        <w:t xml:space="preserve">Tulos</w:t>
      </w:r>
    </w:p>
    <w:p>
      <w:r>
        <w:t xml:space="preserve">Mitä Rogers teki seuraavana päivänä sen jälkeen, kun hän oli ampunut alas useita Hanin ilmalaivoja?</w:t>
      </w:r>
    </w:p>
    <w:p>
      <w:r>
        <w:rPr>
          <w:b/>
        </w:rPr>
        <w:t xml:space="preserve">Tulos</w:t>
      </w:r>
    </w:p>
    <w:p>
      <w:r>
        <w:t xml:space="preserve">Ketä vastaan amerikkalaiset taistelevat toisessa itsenäisyyssodassaan?</w:t>
      </w:r>
    </w:p>
    <w:p>
      <w:r>
        <w:rPr>
          <w:b/>
        </w:rPr>
        <w:t xml:space="preserve">Tulos</w:t>
      </w:r>
    </w:p>
    <w:p>
      <w:r>
        <w:t xml:space="preserve">Missä yrityksessä Buck Rodgers työskenteli vuonna 1927?</w:t>
      </w:r>
    </w:p>
    <w:p>
      <w:r>
        <w:rPr>
          <w:b/>
        </w:rPr>
        <w:t xml:space="preserve">Tulos</w:t>
      </w:r>
    </w:p>
    <w:p>
      <w:r>
        <w:t xml:space="preserve">Millaisessa yrityksessä Anthony Rogers työskenteli vuonna 1927?</w:t>
      </w:r>
    </w:p>
    <w:p>
      <w:r>
        <w:rPr>
          <w:b/>
        </w:rPr>
        <w:t xml:space="preserve">Esimerkki 3.826</w:t>
      </w:r>
    </w:p>
    <w:p>
      <w:r>
        <w:t xml:space="preserve"> Kuvitteellinen Lagash-planeetta (romaanisovituksessa Kalgash) sijaitsee tähtijärjestelmässä, jossa on kuusi aurinkoa (novellissa nimetään vain Alpha, Beta, Gamma ja Delta; romaanissa nimetään Onos, Dovim, Trey, Patru, Tano ja Sitha), jotka pitävät koko planeetan jatkuvasti valaistuna; täydellistä pimeyttä ei tunneta, ja näin ollen myös kaikki planeetan tähtijärjestelmän ulkopuoliset tähdet.Ryhmä tiedemiehiä Saron yliopistosta alkaa tehdä sarjan toisiinsa liittyviä löytöjä: Sheerin 501, psykologi, tutkii pitkäkestoisen pimeydelle altistumisen vaikutuksia; Siferra 89, arkeologi, löytää todisteita useista syklisistä sivilisaation romahduksista, joita on tapahtunut säännöllisesti noin 2000 vuoden välein, ja Beenay 25 on tähtitieteilijä, joka on havainnut epäsäännöllisyyksiä Lagashin kiertoradalla sen pääauringon Alphan ympäri. Beenay vie havaintonsa yliopiston esimiehelleen Atonille, joka on muotoillut universaalin gravitaatioteorian (tarinassa tästä keskustellaan Einsteinin suhteellisuusteoriasta kerran kirjoitetusta artikkelista, jossa viitataan väärään käsitykseen, jonka mukaan "vain kaksitoista miestä" voisi ymmärtää sitä). Tämä saa Saron yliopiston tähtitieteilijät etsimään syytä tälle poikkeavuudelle. Lopulta he huomaavat, että poikkeaman ainoa mahdollinen syy on Lagashia kiertävä tähtitieteellinen kappale.Beenay on ystävänsä, toimittaja Theremon 762:n kautta saanut tietää joitakin kultiksi kutsutun ryhmän (romaanissa "Liekin apostolit") uskomuksia. He uskovat, että maailma tuhoutuisi pimeydessä, jossa ilmestyisi tähtiä, jotka päästävät valloilleen tulivuoren. Beenay yhdistää sen, mitä hän on oppinut arkeologisen paikan toistuvista romahduksista, ja uuden teorian mahdollisista auringonpimennyksistä; hän päättelee, että kerran 2049 vuoden välein ainoa muuten näkyvä aurinko pimenee, jolloin syntyy lyhyt "yö". Hänen teoriansa mukaan tämä "yö" oli sen kokeneille ihmisille niin kauhistuttava, että he etsivät epätoivoisesti mitä tahansa valonlähdettä yrittäessään karkottaa sen pois: erityisesti sytyttämällä kuumeisesti tulipaloja, jotka polttivat ja tuhosivat heidän peräkkäiset sivilisaationsa. Hän myös väittää, että "liekin apostolit" alkoivat epämääräisinä legendoina ja myytteinä, jotka jäivät elämään viimeisen auringonpimennyksen jälkeen: pienet lapset, jotka olivat liian nuoria ymmärtääkseen, mitä oli tapahtumassa, eivät tulleet hulluiksi, vaan kasvoivat puolivillaisina raunioilla, ja kun he kasvoivat vanhemmiksi, ainoat johtolangat, joita heillä oli, olivat auringonpimennyksen eläneiden aikuisten mielipuolisia höpinöitä. Vuosisatojen kuluessa näistä epämääräisistä tarinoista tuli legendoja ja sitten uskonnollisen hartauden kultti.Koska Lagashin nykyinen väestö ei ole koskaan kokenut yleistä pimeyttä, tiedemiehet päättelevät, että pimeys traumatisoisi ihmisiä ja että heidän pitäisi valmistautua siihen. Kun yö tulee, tiedemiehet (jotka ovat valmistautuneet pimeyteen) ja muu planeetta yllättyvät suuresti, kun taivas täyttyy tähän asti näkymättömistä tähdistä kuuden tähden järjestelmän ulkopuolella. Koska Lagashin asukkaat eivät olleet koskaan nähneet muita tähtiä taivaalla, he olivat tulleet uskomaan, että heidän kuuden tähden järjestelmänsä sisälsi koko maailmankaikkeuden. Yhdessä kauhistuttavassa hetkessä jokainen, joka katselee yötaivasta, ensimmäistä kertaa tuntemaansa yötaivasta, joutuu yhtäkkiä kohtaamaan todellisuuden, että maailmankaikkeudessa on miljoonia ja miljardeja tähtiä: pelottava oivallus siitä, kuinka valtava maailmankaikkeus todella on, saa heidät hulluiksi. Tämä yötaivas on hyvin erilainen kuin Maan taivas, koska Lagash ja sen tähdet sijaitsevat palloparatiisissa, jossa sadattuhannet tähdet näkyvät nyt pimenevällä taivaalla." Lyhyt tarina päättyy yön saapumiseen ja purppuranpunaiseen hehkuun, joka "ei ollut auringon hehku", mikä viittaa siihen, että yhteiskunnallinen romahdus on jälleen kerran tapahtunut. Romaanissa ja X Minus One -ohjelmassa puhkeaa kansalaisjärjestys; kaupungit tuhoutuvat massiivisissa tulipaloissa ja sivilisaatio romahtaa, ja kaatuneen sivilisaation tuhkat ja kilpailevat ryhmät yrittävät ottaa vallan haltuunsa.</w:t>
      </w:r>
    </w:p>
    <w:p>
      <w:r>
        <w:rPr>
          <w:b/>
        </w:rPr>
        <w:t xml:space="preserve">Tulos</w:t>
      </w:r>
    </w:p>
    <w:p>
      <w:r>
        <w:t xml:space="preserve">Mikä pitää Lagash-planeetan jatkuvasti valaistuna?</w:t>
      </w:r>
    </w:p>
    <w:p>
      <w:r>
        <w:rPr>
          <w:b/>
        </w:rPr>
        <w:t xml:space="preserve">Tulos</w:t>
      </w:r>
    </w:p>
    <w:p>
      <w:r>
        <w:t xml:space="preserve">Mitä tiedemiehet pelkäävät Lagashin kansan traumatisoituvan?</w:t>
      </w:r>
    </w:p>
    <w:p>
      <w:r>
        <w:rPr>
          <w:b/>
        </w:rPr>
        <w:t xml:space="preserve">Tulos</w:t>
      </w:r>
    </w:p>
    <w:p>
      <w:r>
        <w:t xml:space="preserve">Mitä Lagashin asukkaat näkevät miljardeja yötaivaalla?</w:t>
      </w:r>
    </w:p>
    <w:p>
      <w:r>
        <w:rPr>
          <w:b/>
        </w:rPr>
        <w:t xml:space="preserve">Tulos</w:t>
      </w:r>
    </w:p>
    <w:p>
      <w:r>
        <w:t xml:space="preserve">Mistä yliopistosta tieteellinen tutkija on kotoisin?</w:t>
      </w:r>
    </w:p>
    <w:p>
      <w:r>
        <w:rPr>
          <w:b/>
        </w:rPr>
        <w:t xml:space="preserve">Tulos</w:t>
      </w:r>
    </w:p>
    <w:p>
      <w:r>
        <w:t xml:space="preserve">Mitä havaintoja Beenay vie esimiehelleen?</w:t>
      </w:r>
    </w:p>
    <w:p>
      <w:r>
        <w:rPr>
          <w:b/>
        </w:rPr>
        <w:t xml:space="preserve">Tulos</w:t>
      </w:r>
    </w:p>
    <w:p>
      <w:r>
        <w:t xml:space="preserve">Kuka on Siferra 89?</w:t>
      </w:r>
    </w:p>
    <w:p>
      <w:r>
        <w:rPr>
          <w:b/>
        </w:rPr>
        <w:t xml:space="preserve">Tulos</w:t>
      </w:r>
    </w:p>
    <w:p>
      <w:r>
        <w:t xml:space="preserve">Kuka sytytti pimeyden aikana tulipalot, jotka polttivat sivilisaatiot?</w:t>
      </w:r>
    </w:p>
    <w:p>
      <w:r>
        <w:rPr>
          <w:b/>
        </w:rPr>
        <w:t xml:space="preserve">Tulos</w:t>
      </w:r>
    </w:p>
    <w:p>
      <w:r>
        <w:t xml:space="preserve">Mitä tapahtuu vuoden 2049 välein?</w:t>
      </w:r>
    </w:p>
    <w:p>
      <w:r>
        <w:rPr>
          <w:b/>
        </w:rPr>
        <w:t xml:space="preserve">Tulos</w:t>
      </w:r>
    </w:p>
    <w:p>
      <w:r>
        <w:t xml:space="preserve">Mikä on Theremon 762:n ammatti?</w:t>
      </w:r>
    </w:p>
    <w:p>
      <w:r>
        <w:rPr>
          <w:b/>
        </w:rPr>
        <w:t xml:space="preserve">Tulos</w:t>
      </w:r>
    </w:p>
    <w:p>
      <w:r>
        <w:t xml:space="preserve">Mitä tähtitieteilijä löysi?</w:t>
      </w:r>
    </w:p>
    <w:p>
      <w:r>
        <w:rPr>
          <w:b/>
        </w:rPr>
        <w:t xml:space="preserve">Tulos</w:t>
      </w:r>
    </w:p>
    <w:p>
      <w:r>
        <w:t xml:space="preserve">Milloin epämääräisistä tarinoista tuli legendoja?</w:t>
      </w:r>
    </w:p>
    <w:p>
      <w:r>
        <w:rPr>
          <w:b/>
        </w:rPr>
        <w:t xml:space="preserve">Tulos</w:t>
      </w:r>
    </w:p>
    <w:p>
      <w:r>
        <w:t xml:space="preserve">Kuka uskoi, että maailma tuhoutuisi pimeyteen?</w:t>
      </w:r>
    </w:p>
    <w:p>
      <w:r>
        <w:rPr>
          <w:b/>
        </w:rPr>
        <w:t xml:space="preserve">Tulos</w:t>
      </w:r>
    </w:p>
    <w:p>
      <w:r>
        <w:t xml:space="preserve">Millä nimellä kutsutaan lapsia, jotka selviytyvät pimeydestä?</w:t>
      </w:r>
    </w:p>
    <w:p>
      <w:r>
        <w:rPr>
          <w:b/>
        </w:rPr>
        <w:t xml:space="preserve">Tulos</w:t>
      </w:r>
    </w:p>
    <w:p>
      <w:r>
        <w:t xml:space="preserve">Missä sijaitsee Lagash-planeetta?</w:t>
      </w:r>
    </w:p>
    <w:p>
      <w:r>
        <w:rPr>
          <w:b/>
        </w:rPr>
        <w:t xml:space="preserve">Tulos</w:t>
      </w:r>
    </w:p>
    <w:p>
      <w:r>
        <w:t xml:space="preserve">Kuinka monta aurinkoa on Lagash-planeetan tähtijärjestelmässä?</w:t>
      </w:r>
    </w:p>
    <w:p>
      <w:r>
        <w:rPr>
          <w:b/>
        </w:rPr>
        <w:t xml:space="preserve">Tulos</w:t>
      </w:r>
    </w:p>
    <w:p>
      <w:r>
        <w:t xml:space="preserve">Mistä tiedemiesryhmä on kotoisin?</w:t>
      </w:r>
    </w:p>
    <w:p>
      <w:r>
        <w:rPr>
          <w:b/>
        </w:rPr>
        <w:t xml:space="preserve">Tulos</w:t>
      </w:r>
    </w:p>
    <w:p>
      <w:r>
        <w:t xml:space="preserve">Mitä Beenay 25 on havainnut Lagashin kiertoradasta Alfan ympärillä?</w:t>
      </w:r>
    </w:p>
    <w:p>
      <w:r>
        <w:rPr>
          <w:b/>
        </w:rPr>
        <w:t xml:space="preserve">Tulos</w:t>
      </w:r>
    </w:p>
    <w:p>
      <w:r>
        <w:t xml:space="preserve">Kuinka usein jokin aurinko pimenee ja aiheuttaa pimeyttä?</w:t>
      </w:r>
    </w:p>
    <w:p>
      <w:r>
        <w:rPr>
          <w:b/>
        </w:rPr>
        <w:t xml:space="preserve">Tulos</w:t>
      </w:r>
    </w:p>
    <w:p>
      <w:r>
        <w:t xml:space="preserve">Mitä "purppuranpunainen hehku" viittaa siihen, että Lagashin sivilisaatiolle on tapahtunut?</w:t>
      </w:r>
    </w:p>
    <w:p>
      <w:r>
        <w:rPr>
          <w:b/>
        </w:rPr>
        <w:t xml:space="preserve">Tulos</w:t>
      </w:r>
    </w:p>
    <w:p>
      <w:r>
        <w:t xml:space="preserve">Kuka on Sheerin 501?</w:t>
      </w:r>
    </w:p>
    <w:p>
      <w:r>
        <w:rPr>
          <w:b/>
        </w:rPr>
        <w:t xml:space="preserve">Tulos</w:t>
      </w:r>
    </w:p>
    <w:p>
      <w:r>
        <w:t xml:space="preserve">Kun pimeys laskeutuu, mitä Lagashin asukkaat näkevät taivaalla, mitä he eivät ole koskaan ennen nähneet?</w:t>
      </w:r>
    </w:p>
    <w:p>
      <w:r>
        <w:rPr>
          <w:b/>
        </w:rPr>
        <w:t xml:space="preserve">Tulos</w:t>
      </w:r>
    </w:p>
    <w:p>
      <w:r>
        <w:t xml:space="preserve">Kuka tutkii pitkittyneen pimeyden vaikutuksia?</w:t>
      </w:r>
    </w:p>
    <w:p>
      <w:r>
        <w:rPr>
          <w:b/>
        </w:rPr>
        <w:t xml:space="preserve">Tulos</w:t>
      </w:r>
    </w:p>
    <w:p>
      <w:r>
        <w:t xml:space="preserve">Kuinka monta nimeä novellissa on?</w:t>
      </w:r>
    </w:p>
    <w:p>
      <w:r>
        <w:rPr>
          <w:b/>
        </w:rPr>
        <w:t xml:space="preserve">Tulos</w:t>
      </w:r>
    </w:p>
    <w:p>
      <w:r>
        <w:t xml:space="preserve">Mitä Sheerin 501 tutkii?</w:t>
      </w:r>
    </w:p>
    <w:p>
      <w:r>
        <w:rPr>
          <w:b/>
        </w:rPr>
        <w:t xml:space="preserve">Tulos</w:t>
      </w:r>
    </w:p>
    <w:p>
      <w:r>
        <w:t xml:space="preserve">Mitä Beenayn teorioiden mukaan tapahtuu kerran 2049 vuodessa?</w:t>
      </w:r>
    </w:p>
    <w:p>
      <w:r>
        <w:rPr>
          <w:b/>
        </w:rPr>
        <w:t xml:space="preserve">Tulos</w:t>
      </w:r>
    </w:p>
    <w:p>
      <w:r>
        <w:t xml:space="preserve">Minkä teorian Aton muotoili?</w:t>
      </w:r>
    </w:p>
    <w:p>
      <w:r>
        <w:rPr>
          <w:b/>
        </w:rPr>
        <w:t xml:space="preserve">Tulos</w:t>
      </w:r>
    </w:p>
    <w:p>
      <w:r>
        <w:t xml:space="preserve">Mikä on toinen nimi uskonnolliselle ryhmälle "kultti"?</w:t>
      </w:r>
    </w:p>
    <w:p>
      <w:r>
        <w:rPr>
          <w:b/>
        </w:rPr>
        <w:t xml:space="preserve">Tulos</w:t>
      </w:r>
    </w:p>
    <w:p>
      <w:r>
        <w:t xml:space="preserve">Mistä koulusta tutkijat ovat?</w:t>
      </w:r>
    </w:p>
    <w:p>
      <w:r>
        <w:rPr>
          <w:b/>
        </w:rPr>
        <w:t xml:space="preserve">Tulos</w:t>
      </w:r>
    </w:p>
    <w:p>
      <w:r>
        <w:t xml:space="preserve">Mikä on Lagashin pääaurinko?</w:t>
      </w:r>
    </w:p>
    <w:p>
      <w:r>
        <w:rPr>
          <w:b/>
        </w:rPr>
        <w:t xml:space="preserve">Esimerkki 3.827</w:t>
      </w:r>
    </w:p>
    <w:p>
      <w:r>
        <w:t xml:space="preserve"> Tarina sijoittuu Ranskaan ja Louisianaan 1700-luvun alkupuolelle, ja siinä seurataan sankaria, Chevalier des Grieux'ta, ja hänen rakastettuaan Manon Lescaut'ta. Des Grieux on lähtöisin aatelis- ja maaherrasperheestä, mutta hän menettää perinnöllisen varallisuutensa ja aiheuttaa isänsä pettymyksen karkaamalla Manonin kanssa. Pariisissa nuoret rakastavaiset viettävät onnellista yhteiseloa, kun taas Des Grieux kamppailee tyydyttääkseen Manonin ylellisyydenhalun. Hän keräilee rahaa lainaamalla rahaa järkkymättömän uskolliselta ystävältään Tibergeltä ja huijaamalla uhkapelureita. Des Grieux'n varallisuus katoaa useaan otteeseen (varkaudessa, tulipalossa jne.), ja Manon jättää Des Grieux'n rikkaamman miehen vuoksi, koska ei kestä ajatusta köyhyydessä elämisestä. rakastavaiset päätyvät lopulta New Orleansiin, jonne Manon on karkotettu prostituoituna, jossa he teeskentelevät olevansa naimisissa ja elävät hetken aikaa idyllisessä rauhassa. Mutta kun Des Grieux paljastaa kuvernöörille heidän naimattomuutensa ja pyytää päästä naimisiin Manonin kanssa, kuvernöörin veljenpoika ottaa tavoitteekseen Manonin käden voittamisen. Epätoivoissaan Des Grieux haastaa kuvernöörin veljenpojan kaksintaisteluun ja lyö hänet tajuttomaksi. Pariskunta luulee tappaneensa miehen ja pelkää kostoa, joten he pakenevat New Orleansista Louisianan erämaahan toivoen saavuttavansa englantilaisen siirtokunnan. Manon kuolee seuraavana aamuna altistumiseen ja uupumukseen, ja haudattuaan rakastettunsa Des Grieux'n Tiberge vie lopulta takaisin Ranskaan.</w:t>
      </w:r>
    </w:p>
    <w:p>
      <w:r>
        <w:rPr>
          <w:b/>
        </w:rPr>
        <w:t xml:space="preserve">Tulos</w:t>
      </w:r>
    </w:p>
    <w:p>
      <w:r>
        <w:t xml:space="preserve">Mikä on Des Grieux'n kaksintaistelun lopputulos?</w:t>
      </w:r>
    </w:p>
    <w:p>
      <w:r>
        <w:rPr>
          <w:b/>
        </w:rPr>
        <w:t xml:space="preserve">Tulos</w:t>
      </w:r>
    </w:p>
    <w:p>
      <w:r>
        <w:t xml:space="preserve">Mikä oli Manonin ammatti?</w:t>
      </w:r>
    </w:p>
    <w:p>
      <w:r>
        <w:rPr>
          <w:b/>
        </w:rPr>
        <w:t xml:space="preserve">Tulos</w:t>
      </w:r>
    </w:p>
    <w:p>
      <w:r>
        <w:t xml:space="preserve">Kuka luopuu perinnöstään mennäkseen naimisiin rakastamansa kanssa?</w:t>
      </w:r>
    </w:p>
    <w:p>
      <w:r>
        <w:rPr>
          <w:b/>
        </w:rPr>
        <w:t xml:space="preserve">Tulos</w:t>
      </w:r>
    </w:p>
    <w:p>
      <w:r>
        <w:t xml:space="preserve">Miksi Des Grieux haastaa kuvernöörin veljenpojan kaksintaisteluun?</w:t>
      </w:r>
    </w:p>
    <w:p>
      <w:r>
        <w:rPr>
          <w:b/>
        </w:rPr>
        <w:t xml:space="preserve">Tulos</w:t>
      </w:r>
    </w:p>
    <w:p>
      <w:r>
        <w:t xml:space="preserve">Kuka uskollinen ystävä lainaa Des Grieux'lle rahaa?</w:t>
      </w:r>
    </w:p>
    <w:p>
      <w:r>
        <w:rPr>
          <w:b/>
        </w:rPr>
        <w:t xml:space="preserve">Tulos</w:t>
      </w:r>
    </w:p>
    <w:p>
      <w:r>
        <w:t xml:space="preserve">Mihin rakastavaiset päätyvät Manonin karkottamisen jälkeen?</w:t>
      </w:r>
    </w:p>
    <w:p>
      <w:r>
        <w:rPr>
          <w:b/>
        </w:rPr>
        <w:t xml:space="preserve">Tulos</w:t>
      </w:r>
    </w:p>
    <w:p>
      <w:r>
        <w:t xml:space="preserve">Mitä asioita päähenkilö teki osoittaakseen tunteensa ja rakkautensa rakastettuaan?</w:t>
      </w:r>
    </w:p>
    <w:p>
      <w:r>
        <w:rPr>
          <w:b/>
        </w:rPr>
        <w:t xml:space="preserve">Tulos</w:t>
      </w:r>
    </w:p>
    <w:p>
      <w:r>
        <w:t xml:space="preserve">Miksi Manon jättää Des Grieux'n muiden miesten vuoksi Pariisissa?</w:t>
      </w:r>
    </w:p>
    <w:p>
      <w:r>
        <w:rPr>
          <w:b/>
        </w:rPr>
        <w:t xml:space="preserve">Tulos</w:t>
      </w:r>
    </w:p>
    <w:p>
      <w:r>
        <w:t xml:space="preserve">Miksi Des Grieux'n isä on pettynyt häneen?</w:t>
      </w:r>
    </w:p>
    <w:p>
      <w:r>
        <w:rPr>
          <w:b/>
        </w:rPr>
        <w:t xml:space="preserve">Tulos</w:t>
      </w:r>
    </w:p>
    <w:p>
      <w:r>
        <w:t xml:space="preserve">Ketkä kaksi miestä ajoivat Manonia takaa?</w:t>
      </w:r>
    </w:p>
    <w:p>
      <w:r>
        <w:rPr>
          <w:b/>
        </w:rPr>
        <w:t xml:space="preserve">Tulos</w:t>
      </w:r>
    </w:p>
    <w:p>
      <w:r>
        <w:t xml:space="preserve">Mitä tapahtuu päähenkilön rakastajalle?</w:t>
      </w:r>
    </w:p>
    <w:p>
      <w:r>
        <w:rPr>
          <w:b/>
        </w:rPr>
        <w:t xml:space="preserve">Tulos</w:t>
      </w:r>
    </w:p>
    <w:p>
      <w:r>
        <w:t xml:space="preserve">Mitä tapahtuu, kun Des Grieux kertoo kuvernöörille haluavansa naida Manonin?</w:t>
      </w:r>
    </w:p>
    <w:p>
      <w:r>
        <w:rPr>
          <w:b/>
        </w:rPr>
        <w:t xml:space="preserve">Tulos</w:t>
      </w:r>
    </w:p>
    <w:p>
      <w:r>
        <w:t xml:space="preserve">Mitä tapahtuu, kun Manon ja Des Grieux päätyvät New Orleansiin?</w:t>
      </w:r>
    </w:p>
    <w:p>
      <w:r>
        <w:rPr>
          <w:b/>
        </w:rPr>
        <w:t xml:space="preserve">Tulos</w:t>
      </w:r>
    </w:p>
    <w:p>
      <w:r>
        <w:t xml:space="preserve">Miksi rakastavaiset päätyvät Pohjois-Amerikkaan?</w:t>
      </w:r>
    </w:p>
    <w:p>
      <w:r>
        <w:rPr>
          <w:b/>
        </w:rPr>
        <w:t xml:space="preserve">Tulos</w:t>
      </w:r>
    </w:p>
    <w:p>
      <w:r>
        <w:t xml:space="preserve">Mihin Des Grieux päätyy lopussa?</w:t>
      </w:r>
    </w:p>
    <w:p>
      <w:r>
        <w:rPr>
          <w:b/>
        </w:rPr>
        <w:t xml:space="preserve">Tulos</w:t>
      </w:r>
    </w:p>
    <w:p>
      <w:r>
        <w:t xml:space="preserve">Miksi päähenkilö vieraantui perheestään?</w:t>
      </w:r>
    </w:p>
    <w:p>
      <w:r>
        <w:rPr>
          <w:b/>
        </w:rPr>
        <w:t xml:space="preserve">Tulos</w:t>
      </w:r>
    </w:p>
    <w:p>
      <w:r>
        <w:t xml:space="preserve">Kuka vie Des Grieux'n takaisin Ranskaan tarinan lopussa?</w:t>
      </w:r>
    </w:p>
    <w:p>
      <w:r>
        <w:rPr>
          <w:b/>
        </w:rPr>
        <w:t xml:space="preserve">Tulos</w:t>
      </w:r>
    </w:p>
    <w:p>
      <w:r>
        <w:t xml:space="preserve">Mikä on tarinan päähenkilön nimi?</w:t>
      </w:r>
    </w:p>
    <w:p>
      <w:r>
        <w:rPr>
          <w:b/>
        </w:rPr>
        <w:t xml:space="preserve">Tulos</w:t>
      </w:r>
    </w:p>
    <w:p>
      <w:r>
        <w:t xml:space="preserve">Mitä rakastavaiset toivoivat löytävänsä Louisianan erämaasta?</w:t>
      </w:r>
    </w:p>
    <w:p>
      <w:r>
        <w:rPr>
          <w:b/>
        </w:rPr>
        <w:t xml:space="preserve">Tulos</w:t>
      </w:r>
    </w:p>
    <w:p>
      <w:r>
        <w:t xml:space="preserve">Millä vuosisadalla tarina tapahtui?</w:t>
      </w:r>
    </w:p>
    <w:p>
      <w:r>
        <w:rPr>
          <w:b/>
        </w:rPr>
        <w:t xml:space="preserve">Tulos</w:t>
      </w:r>
    </w:p>
    <w:p>
      <w:r>
        <w:t xml:space="preserve">Minkä kanssa Des Grieux kamppailee ollessaan Pariisissa Manonin kanssa?</w:t>
      </w:r>
    </w:p>
    <w:p>
      <w:r>
        <w:rPr>
          <w:b/>
        </w:rPr>
        <w:t xml:space="preserve">Tulos</w:t>
      </w:r>
    </w:p>
    <w:p>
      <w:r>
        <w:t xml:space="preserve">Miksi Manon jättää Des Grieux'n?</w:t>
      </w:r>
    </w:p>
    <w:p>
      <w:r>
        <w:rPr>
          <w:b/>
        </w:rPr>
        <w:t xml:space="preserve">Tulos</w:t>
      </w:r>
    </w:p>
    <w:p>
      <w:r>
        <w:t xml:space="preserve">Kuka on päähenkilön hyvä ystävä, joka vie hänet takaisin Ranskaan?</w:t>
      </w:r>
    </w:p>
    <w:p>
      <w:r>
        <w:rPr>
          <w:b/>
        </w:rPr>
        <w:t xml:space="preserve">Tulos</w:t>
      </w:r>
    </w:p>
    <w:p>
      <w:r>
        <w:t xml:space="preserve">Miksi Manon ja Des Grieux pakenivat New Orleansista?</w:t>
      </w:r>
    </w:p>
    <w:p>
      <w:r>
        <w:rPr>
          <w:b/>
        </w:rPr>
        <w:t xml:space="preserve">Tulos</w:t>
      </w:r>
    </w:p>
    <w:p>
      <w:r>
        <w:t xml:space="preserve">Mitä Manonille tapahtuu erämaassa?</w:t>
      </w:r>
    </w:p>
    <w:p>
      <w:r>
        <w:rPr>
          <w:b/>
        </w:rPr>
        <w:t xml:space="preserve">Tulos</w:t>
      </w:r>
    </w:p>
    <w:p>
      <w:r>
        <w:t xml:space="preserve">Kenen kanssa kuvernöörin veljenpoika joutuu tappeluun?</w:t>
      </w:r>
    </w:p>
    <w:p>
      <w:r>
        <w:rPr>
          <w:b/>
        </w:rPr>
        <w:t xml:space="preserve">Tulos</w:t>
      </w:r>
    </w:p>
    <w:p>
      <w:r>
        <w:t xml:space="preserve">Kuka taistelee Des Grieux'n kanssa Manonin suosiosta?</w:t>
      </w:r>
    </w:p>
    <w:p>
      <w:r>
        <w:rPr>
          <w:b/>
        </w:rPr>
        <w:t xml:space="preserve">Tulos</w:t>
      </w:r>
    </w:p>
    <w:p>
      <w:r>
        <w:t xml:space="preserve">Minne rakastavaiset menevät lähdettyään New Orleansista?</w:t>
      </w:r>
    </w:p>
    <w:p>
      <w:r>
        <w:rPr>
          <w:b/>
        </w:rPr>
        <w:t xml:space="preserve">Tulos</w:t>
      </w:r>
    </w:p>
    <w:p>
      <w:r>
        <w:t xml:space="preserve">Mistä Des Grieux saa rahaa?</w:t>
      </w:r>
    </w:p>
    <w:p>
      <w:r>
        <w:rPr>
          <w:b/>
        </w:rPr>
        <w:t xml:space="preserve">Tulos</w:t>
      </w:r>
    </w:p>
    <w:p>
      <w:r>
        <w:t xml:space="preserve">Kuka kuolee altistumiseen Louisianan erämaassa?</w:t>
      </w:r>
    </w:p>
    <w:p>
      <w:r>
        <w:rPr>
          <w:b/>
        </w:rPr>
        <w:t xml:space="preserve">Esimerkki 3.828</w:t>
      </w:r>
    </w:p>
    <w:p>
      <w:r>
        <w:t xml:space="preserve"> 400 vuotta vanha lohikäärme nimeltä Vermithrax Pejorative terrorisoi kuudennen vuosisadan jälkeistä Urland-nimistä valtakuntaa. Lohikäärmeen rauhoittamiseksi kuningas Casiodorus (Peter Eyre) tarjoaa sille kaksi kertaa vuodessa arvalla valittuja neitsyitä tyttöjä. Valerian-nimisen nuoren miehen (Clarke) johtama retkikunta pyytää apua viimeiseltä velholta, Craggenmoorin Ulrichilta (Richardson). Retkikuntaa seurannut raakalaismainen Urlandin sotilas Tyrian (Hallam) pelottelee velhoa. Ulrich kutsuu Tyrianin puukottamaan häntä todistaakseen taikavoimansa. Tyrian tekee niin, ja Ulrich kuolee välittömästi, hänen nuoren oppipoikansa Galen Bradwardenin (MacNicol) ja hänen vanhan palvelijansa Hodgen (Sydney Bromley) kauhuksi. Hodge polttohautaa Ulrichin ruumiin ja laittaa tuhkat nahkapussiin ilmoittaen Galenille, että Ulrich halusi, että hänen tuhkansa levitetään palavaan järveen. galen perii velhon maagisen amuletin ja ottaa tehtäväkseen matkustaa Urlandiin. Matkalla hän saa selville, että Valerian on todellisuudessa nuori nainen, joka on naamioitunut välttääkseen arpajaisvalinnan. Pyrkiessään lannistamaan retkikunnan, Tyrian tappaa Hodgen; ennen kuolemaansa hän ojentaa Galenille pussukan ja kuolee sanat "Polttava vesi..." huulillaan.Saavuttuaan Urlandiin Galen tutkii lohikäärmeen pesän ja yrittää sinetöidä sen sisäänkäynnin aiheuttamalla kalliolta putoavia kiviä. Tyrian ottaa Galenin kiinni ja vie hänet kuningas Casiodoruksen hoviin. Kuningas Casiodorus arvelee, että Galen ei ole oikea velho, ja valittaa, että hänen hyökkäyksensä on saattanut suututtaa lohikäärmeen sen sijaan, että olisi tappanut sen, kuten hänen oma veljensä ja edeltäjänsä aikoinaan teki. Kuningas takavarikoi amuletin ja vangitsee Galenin. Hänen tyttärensä Elspeth (Chloe Salaman) tulee pilkkaamaan Galenia, mutta järkyttyy, kun tämä kertoo tyttärelleen huhuista, joiden mukaan arpajaiset on järjestetty niin, että Galenin nimi ja ne, jotka ovat tarpeeksi rikkaita maksaakseen lastensa nimien poistamisesta, on jätetty arpajaisten ulkopuolelle. Casiodorus ei kykene valehtelemaan vakuuttavasti, kun Galen joutuu asiasta vastakkain.Sillä välin lohikäärme vapautuu vankilastaan ja aiheuttaa maanjäristyksen. Galen pääsee täpärästi pakoon, mutta ilman amulettia. Kylän pappi, veli Jacopus (Ian McDiarmid), johtaa seurakuntansa kohtaamaan lohikäärmeen ja tuomitsee sen paholaiseksi, mutta lohikäärme polttaa hänet ja suuntaa sitten kohti kylää polttaen kaikki tieltään.Kun arpajaiset alkavat uudelleen, prinsessa Elspeth manipuloi arvonnan niin, että vain hänen nimensä voidaan valita. Kuningas palauttaa amuletin Galenille, jotta tämä voisi pelastaa Elspethin. Galen käyttää amulettia lumotakseen Valerianin isän takoman raskaan keihään (jonka hän oli nimennyt Sicarius Dracorum eli "lohikäärmeentappajaksi"), jolla on kyky lävistää lohikäärmeen panssaroitu nahka. Samaan aikaan Valerian kerää lohikäärmeen hilseileviä suomuja ja tekee niistä Galenille suojakilven, ja he huomaavat, että heillä on romanttisia tunteita toisiaan kohtaan. Kun Galen yrittää pelastaa prinsessa Elspethin, hän taistelee ja tappaa Tyrianin. Prinsessa, joka on päättänyt hyvittää kaikkien niiden tyttöjen, joiden nimet oli aiemmin valittu, kohtalon, laskeutuu lohikäärmeen luolaan ja kuolemaansa. Galen seuraa häntä ja löytää nuorten lohikäärmeiden lauman syömässä hänen ruumistaan. Hän tappaa ne ja löytää Vermithraxin, joka pesii maanalaisen tulijärven rannalla. Hän onnistuu haavoittamaan hirviötä, mutta keihäs murtuu. Ainoastaan Valerianin kilpi pelastaa hänet palamiselta.Epäonnistuttuaan Vermithraxin tappamisessa Valerian suostuttelee Galenin lähtemään kylästä hänen kanssaan. Kun rakastavaiset valmistautuvat lähtemään, amuletti antaa Galenille näyn, jossa selitetään hänen opettajansa viimeiset toiveet. Ulrich oli pyytänyt, että hänen tuhkansa levitettäisiin "palavaan veteen", ja Galen tajuaa, että velho oli suunnitellut oman kuolemansa ja polttohautauksensa tajuttuaan, ettei hän ollut fyysisesti kykenevä tekemään matkaa yksin. Hän käytti Galenia toimittamaan hänet Urlandiin. Galen palaa luolaan. Kun tuhka levitetään järven päälle, velho herää henkiin liekkien keskeltä. Ulrich paljastaa, että hänen aikansa on lyhyt ja että Galenin on tuhottava amuletti, kun aika on oikea. Tämän jälkeen velho siirtyy vuorenhuipulle ja kohtaa lohikäärmeen. Lyhyen taistelun jälkeen hirviö nappaa vanhan miehen ja lentää tämän kanssa pois. Galen murskaa amuletin kivellä, jolloin velho räjähtää ja tappaa lohikäärmeen, jonka ruumis putoaa taivaalta.Tutkiessaan raunioita kyläläiset uskovat voiton Jumalalle. Kuningas saapuu paikalle ja iskee miekan lohikäärmeen murtuneeseen ruhoon saadakseen kunnian itselleen. Kun Galen ja Valerian lähtevät yhdessä Urlandista, hän tunnustaa kaipaavansa sekä Ulrichia että amulettia. Hän sanoo: "Kunpa meillä olisi hevonen", ja valkoinen hevonen ilmestyy viemään epäuskoiset rakastavaiset pois.</w:t>
      </w:r>
    </w:p>
    <w:p>
      <w:r>
        <w:rPr>
          <w:b/>
        </w:rPr>
        <w:t xml:space="preserve">Tulos</w:t>
      </w:r>
    </w:p>
    <w:p>
      <w:r>
        <w:t xml:space="preserve">Miten joidenkin lasten nimet poistetaan arvonnasta?</w:t>
      </w:r>
    </w:p>
    <w:p>
      <w:r>
        <w:rPr>
          <w:b/>
        </w:rPr>
        <w:t xml:space="preserve">Tulos</w:t>
      </w:r>
    </w:p>
    <w:p>
      <w:r>
        <w:t xml:space="preserve">Miksi prinsessa Elspethiä ja muita rikkaiden perheiden tyttöjä ei valita arvonnassa?</w:t>
      </w:r>
    </w:p>
    <w:p>
      <w:r>
        <w:rPr>
          <w:b/>
        </w:rPr>
        <w:t xml:space="preserve">Tulos</w:t>
      </w:r>
    </w:p>
    <w:p>
      <w:r>
        <w:t xml:space="preserve">Kenen kyläläiset uskovat voittaneensa lohikäärmeen?</w:t>
      </w:r>
    </w:p>
    <w:p>
      <w:r>
        <w:rPr>
          <w:b/>
        </w:rPr>
        <w:t xml:space="preserve">Tulos</w:t>
      </w:r>
    </w:p>
    <w:p>
      <w:r>
        <w:t xml:space="preserve">Mihin Hodge laittaa Ulrichin ruumiin tuhkat, kun hänet on tapettu?</w:t>
      </w:r>
    </w:p>
    <w:p>
      <w:r>
        <w:rPr>
          <w:b/>
        </w:rPr>
        <w:t xml:space="preserve">Tulos</w:t>
      </w:r>
    </w:p>
    <w:p>
      <w:r>
        <w:t xml:space="preserve">Miksi Valerian naamioituu nuoreksi mieheksi?</w:t>
      </w:r>
    </w:p>
    <w:p>
      <w:r>
        <w:rPr>
          <w:b/>
        </w:rPr>
        <w:t xml:space="preserve">Tulos</w:t>
      </w:r>
    </w:p>
    <w:p>
      <w:r>
        <w:t xml:space="preserve">Mitä tapahtuu, kun Ulrich yrittää todistaa voimansa Tyrianille?</w:t>
      </w:r>
    </w:p>
    <w:p>
      <w:r>
        <w:rPr>
          <w:b/>
        </w:rPr>
        <w:t xml:space="preserve">Tulos</w:t>
      </w:r>
    </w:p>
    <w:p>
      <w:r>
        <w:t xml:space="preserve">Miksi kuningas Casiodorus yrittää lepyttää Vermithrax Perjoratiivia?</w:t>
      </w:r>
    </w:p>
    <w:p>
      <w:r>
        <w:rPr>
          <w:b/>
        </w:rPr>
        <w:t xml:space="preserve">Tulos</w:t>
      </w:r>
    </w:p>
    <w:p>
      <w:r>
        <w:t xml:space="preserve">Mikä Valerianissa on yllättävää?</w:t>
      </w:r>
    </w:p>
    <w:p>
      <w:r>
        <w:rPr>
          <w:b/>
        </w:rPr>
        <w:t xml:space="preserve">Tulos</w:t>
      </w:r>
    </w:p>
    <w:p>
      <w:r>
        <w:t xml:space="preserve">Mitä lohikäärme tarvitsee rauhoittaakseen?</w:t>
      </w:r>
    </w:p>
    <w:p>
      <w:r>
        <w:rPr>
          <w:b/>
        </w:rPr>
        <w:t xml:space="preserve">Tulos</w:t>
      </w:r>
    </w:p>
    <w:p>
      <w:r>
        <w:t xml:space="preserve">Kun Galen taistelee lohikäärmettä vastaan, mikä pelastaa hänet palamiselta?</w:t>
      </w:r>
    </w:p>
    <w:p>
      <w:r>
        <w:rPr>
          <w:b/>
        </w:rPr>
        <w:t xml:space="preserve">Tulos</w:t>
      </w:r>
    </w:p>
    <w:p>
      <w:r>
        <w:t xml:space="preserve">Millä Valerian valmistaa Galenin kilven?</w:t>
      </w:r>
    </w:p>
    <w:p>
      <w:r>
        <w:rPr>
          <w:b/>
        </w:rPr>
        <w:t xml:space="preserve">Tulos</w:t>
      </w:r>
    </w:p>
    <w:p>
      <w:r>
        <w:t xml:space="preserve">Miksi kuningas ajaa saran lohikäärmeen ruumiiseen?</w:t>
      </w:r>
    </w:p>
    <w:p>
      <w:r>
        <w:rPr>
          <w:b/>
        </w:rPr>
        <w:t xml:space="preserve">Tulos</w:t>
      </w:r>
    </w:p>
    <w:p>
      <w:r>
        <w:t xml:space="preserve">Mitä tapahtuu, kun lohikäärme vapautuu vankilasta?</w:t>
      </w:r>
    </w:p>
    <w:p>
      <w:r>
        <w:rPr>
          <w:b/>
        </w:rPr>
        <w:t xml:space="preserve">Tulos</w:t>
      </w:r>
    </w:p>
    <w:p>
      <w:r>
        <w:t xml:space="preserve">Mikä ilmestyy ja vie rakastavaiset, Valerian ja Galen, pois?</w:t>
      </w:r>
    </w:p>
    <w:p>
      <w:r>
        <w:rPr>
          <w:b/>
        </w:rPr>
        <w:t xml:space="preserve">Tulos</w:t>
      </w:r>
    </w:p>
    <w:p>
      <w:r>
        <w:t xml:space="preserve">Miksi kuningas palauttaa amuletin Galenille?</w:t>
      </w:r>
    </w:p>
    <w:p>
      <w:r>
        <w:rPr>
          <w:b/>
        </w:rPr>
        <w:t xml:space="preserve">Tulos</w:t>
      </w:r>
    </w:p>
    <w:p>
      <w:r>
        <w:t xml:space="preserve">Mitä käytetään Galenin kilven valmistamiseen?</w:t>
      </w:r>
    </w:p>
    <w:p>
      <w:r>
        <w:rPr>
          <w:b/>
        </w:rPr>
        <w:t xml:space="preserve">Tulos</w:t>
      </w:r>
    </w:p>
    <w:p>
      <w:r>
        <w:t xml:space="preserve">Kuka yrittää ottaa kunnian lohikäärmeen tappamisesta?</w:t>
      </w:r>
    </w:p>
    <w:p>
      <w:r>
        <w:rPr>
          <w:b/>
        </w:rPr>
        <w:t xml:space="preserve">Tulos</w:t>
      </w:r>
    </w:p>
    <w:p>
      <w:r>
        <w:t xml:space="preserve">Miten neitsyt tytöt valitaan?</w:t>
      </w:r>
    </w:p>
    <w:p>
      <w:r>
        <w:rPr>
          <w:b/>
        </w:rPr>
        <w:t xml:space="preserve">Tulos</w:t>
      </w:r>
    </w:p>
    <w:p>
      <w:r>
        <w:t xml:space="preserve">Mikä on lohikäärmeen nimi?</w:t>
      </w:r>
    </w:p>
    <w:p>
      <w:r>
        <w:rPr>
          <w:b/>
        </w:rPr>
        <w:t xml:space="preserve">Tulos</w:t>
      </w:r>
    </w:p>
    <w:p>
      <w:r>
        <w:t xml:space="preserve">Miten Galen yrittää sinetöidä lohikäärmeen pesän?</w:t>
      </w:r>
    </w:p>
    <w:p>
      <w:r>
        <w:rPr>
          <w:b/>
        </w:rPr>
        <w:t xml:space="preserve">Tulos</w:t>
      </w:r>
    </w:p>
    <w:p>
      <w:r>
        <w:t xml:space="preserve">Miten neitsyet valitaan?</w:t>
      </w:r>
    </w:p>
    <w:p>
      <w:r>
        <w:rPr>
          <w:b/>
        </w:rPr>
        <w:t xml:space="preserve">Tulos</w:t>
      </w:r>
    </w:p>
    <w:p>
      <w:r>
        <w:t xml:space="preserve">Mitä Galen toivoo lähtiessään kaupungista lohikäärmeen kuoleman jälkeen?</w:t>
      </w:r>
    </w:p>
    <w:p>
      <w:r>
        <w:rPr>
          <w:b/>
        </w:rPr>
        <w:t xml:space="preserve">Tulos</w:t>
      </w:r>
    </w:p>
    <w:p>
      <w:r>
        <w:t xml:space="preserve">Kuka järjestää arpajaiset uhmaten kuningas Casiodorusta?</w:t>
      </w:r>
    </w:p>
    <w:p>
      <w:r>
        <w:rPr>
          <w:b/>
        </w:rPr>
        <w:t xml:space="preserve">Tulos</w:t>
      </w:r>
    </w:p>
    <w:p>
      <w:r>
        <w:t xml:space="preserve">Miten Ulrich haluaa, että hänen tuhkansa hävitetään?</w:t>
      </w:r>
    </w:p>
    <w:p>
      <w:r>
        <w:rPr>
          <w:b/>
        </w:rPr>
        <w:t xml:space="preserve">Tulos</w:t>
      </w:r>
    </w:p>
    <w:p>
      <w:r>
        <w:t xml:space="preserve">Mitä valtakuntaa lohikäärme terrorisoi?</w:t>
      </w:r>
    </w:p>
    <w:p>
      <w:r>
        <w:rPr>
          <w:b/>
        </w:rPr>
        <w:t xml:space="preserve">Tulos</w:t>
      </w:r>
    </w:p>
    <w:p>
      <w:r>
        <w:t xml:space="preserve">Mikä Urlandia terrorisoi?</w:t>
      </w:r>
    </w:p>
    <w:p>
      <w:r>
        <w:rPr>
          <w:b/>
        </w:rPr>
        <w:t xml:space="preserve">Tulos</w:t>
      </w:r>
    </w:p>
    <w:p>
      <w:r>
        <w:t xml:space="preserve">Kun lohikäärme karkaa vankilastaan, minkä katastrofin se aiheuttaa?</w:t>
      </w:r>
    </w:p>
    <w:p>
      <w:r>
        <w:rPr>
          <w:b/>
        </w:rPr>
        <w:t xml:space="preserve">Tulos</w:t>
      </w:r>
    </w:p>
    <w:p>
      <w:r>
        <w:t xml:space="preserve">Kuka herää henkiin, kun Galen levittää amuletin tuhkat järven päälle?</w:t>
      </w:r>
    </w:p>
    <w:p>
      <w:r>
        <w:rPr>
          <w:b/>
        </w:rPr>
        <w:t xml:space="preserve">Tulos</w:t>
      </w:r>
    </w:p>
    <w:p>
      <w:r>
        <w:t xml:space="preserve">Mitä kuningas tekee rauhoittaakseen lohikäärmeen?</w:t>
      </w:r>
    </w:p>
    <w:p>
      <w:r>
        <w:rPr>
          <w:b/>
        </w:rPr>
        <w:t xml:space="preserve">Tulos</w:t>
      </w:r>
    </w:p>
    <w:p>
      <w:r>
        <w:t xml:space="preserve">Kuka todella tappoi lohikäärmeen?</w:t>
      </w:r>
    </w:p>
    <w:p>
      <w:r>
        <w:rPr>
          <w:b/>
        </w:rPr>
        <w:t xml:space="preserve">Esimerkki 3.829</w:t>
      </w:r>
    </w:p>
    <w:p>
      <w:r>
        <w:t xml:space="preserve"> Kymmenen vuotta sarjamurhaaja Jame Gumbin jäljittämisen ja kiinniottamisen jälkeen FBI:n erikoisagentti Clarice Starlingia syytetään epäoikeudenmukaisesti epäonnistuneesta huumeratsiasta. Myöhemmin häneen ottaa yhteyttä Mason Verger, sarjamurhaaja Hannibal Lecterin ainoa elossa oleva uhri. Lecter halvaannutti varakkaan lasten hyväksikäyttäjän ja teki hänestä hirvittävän näkövammaisen terapiaistunnon aikana. Siitä lähtien hän on toteuttanut monimutkaista suunnitelmaa Lecterin vangitsemiseksi, kiduttamiseksi ja tappamiseksi. Varallisuutensa ja poliittisen vaikutusvaltansa avulla Verger määrää Starlingin uudelleen Lecterin juttuun toivoen, että hänen osallistumisensa houkuttelisi Lecterin esiin.Kuultuaan Starlingin julkisesta häpeästä Lecter lähettää hänelle pilkallisen kirjeen. Starling aistii kirjeestä oudon tuoksun. Hajuvesiasiantuntija tunnistaa myöhemmin ihovoiteen, jonka ainesosia on saatavilla vain muutamassa kaupassa maailmassa. Hän ottaa yhteyttä niiden kaupunkien poliisilaitoksiin, joissa kaupat sijaitsevat, ja pyytää valvontanauhoja. Firenzessä, yhdessä näistä kaupungeista, ylikomisario Rinaldo Pazzi tutkii kirjastonhoitajan katoamista. Pazzi kuulustelee Lecteriä, joka on naamioitunut apulaiskuraattoriksi ja talonmiehenä toimineeksi tohtori Felliksi. tunnistettuaan tohtori Fellin valvontanauhalta Pazzi pääsee käsiksi ViCAP-tietokantaan, jossa on etsintäkuulutettuja karkureita. Sitten hän saa tietää, että Verger on asettanut Lecteristä 3 miljoonan dollarin henkilökohtaisen palkkion. Ahneuden sokaisemana Pazzi ei välitä Starlingin varoituksista ja yrittää vangita Lecterin yksin. Hän palkkaa taskuvarkaan hankkimaan Lecterin sormenjäljen todisteeksi Vergerille. Taskuvaras, jota Lecter haavoittaa kuolettavasti, onnistuu saamaan sormenjäljen ja antaa sen Pazzille. Lecter houkuttelee Pazzin Palazzo Vecchion eristettyyn huoneeseen, sitoo hänet, leikkaa hänestä sisälmykset ja hirttää hänet. Sen jälkeen hän palaa Yhdysvaltoihin.Verger lahjoo oikeusministeriön virkamiehen Paul Krendlerin syyttämään Starlingia siitä, että hän on salannut Lecteriltä viestin, mikä johtaa Starlingin erottamiseen. Lecter houkuttelee Starlingin Union Stationille. Vergerin miehet, jotka ovat seuranneet Starlingia, ottavat Lecterin kiinni ja tuovat hänet Vergerin luo. Verger aikoo syöttää Lecterin elävänä villisikalaumalle, joka on kasvatettu nimenomaan tätä tarkoitusta varten. Kun hänen esimiehensä kieltäytyvät toimimasta, Starling tunkeutuu Vergerin tilalle. Kun hän on neutralisoinut kaksi vartijaa ja vapauttanut Lecterin, kolmas piilossa ollut vartija ampuu hänet. Lecter poimii tajuttoman Starlingin juuri ennen kuin villisikoja murtautuu ovista sisään, ja ne ovat matkalla ulos, kun Verger saapuu paikalle. Hän määrää lääkärinsä Cordell Doemlingin ampumaan Lecterin, mutta Lecterin ehdotuksesta Cordell tönäisee vihatun pomonsa karsinaan. Lecter kantaa Starlingia ja katsoo, kuinka villisiat syövät Vergerin elävältä. lecter vie Starlingin Krendlerin eristäytyneeseen järvimökkiin ja hoitaa hänen haavansa. Kun Krendler saapuu itsenäisyyspäiväksi, Lecter nujertaa ja huumaa hänet. Morfiinin sekoittama ja mustaan samettiseen iltapukuun pukeutunut Starling herää ja näkee Krendlerin istuvan pöydässä, joka on katettu tyylikästä illallista varten. Huumeiden heikentämänä Starling katsoo kauhuissaan, kun Lecter irrottaa osan Krendlerin aivokuoren etuosasta, paistaa sen ja syöttää sen Krendlerille.Aterian jälkeen Starling yrittää hyökätä Lecterin kimppuun, mutta tämä voittaa hänet ja he suutelevat. Starling sitoo sitten Starlingin ranteen käsiraudoilla omaan ranteeseensa. Kun Lecter kuulee poliisien lähestyvän, hän katkaisee oman ranteensa lihakirveellä, jotta hän vapauttaa heidän käsiraudat ja pakenee. Lecter nähdään myöhemmin lentokoneessa oman lounaslaatikkonsa kanssa. Kun hän valmistautuu syömään ateriansa, johon oletettavasti kuuluu osa keitetyistä aivoista, hänen vieressään istuva nuori poika pyytää saada maistaa hänen ruokaansa. Aluksi vastahakoisesti, mutta sitten Lecter antaa pojan syödä osan lounaasta.</w:t>
      </w:r>
    </w:p>
    <w:p>
      <w:r>
        <w:rPr>
          <w:b/>
        </w:rPr>
        <w:t xml:space="preserve">Tulos</w:t>
      </w:r>
    </w:p>
    <w:p>
      <w:r>
        <w:t xml:space="preserve">Kuka on Mason Verger?</w:t>
      </w:r>
    </w:p>
    <w:p>
      <w:r>
        <w:rPr>
          <w:b/>
        </w:rPr>
        <w:t xml:space="preserve">Tulos</w:t>
      </w:r>
    </w:p>
    <w:p>
      <w:r>
        <w:t xml:space="preserve">Mikä on tarinan mukaan Vergerin loppu?</w:t>
      </w:r>
    </w:p>
    <w:p>
      <w:r>
        <w:rPr>
          <w:b/>
        </w:rPr>
        <w:t xml:space="preserve">Tulos</w:t>
      </w:r>
    </w:p>
    <w:p>
      <w:r>
        <w:t xml:space="preserve">Kuka on ainoa uhri, joka on selvinnyt hengissä Lecterin kidutuksesta?</w:t>
      </w:r>
    </w:p>
    <w:p>
      <w:r>
        <w:rPr>
          <w:b/>
        </w:rPr>
        <w:t xml:space="preserve">Tulos</w:t>
      </w:r>
    </w:p>
    <w:p>
      <w:r>
        <w:t xml:space="preserve">Miten Lecter pakenee, kun Starling on laittanut hänet käsirautoihin?</w:t>
      </w:r>
    </w:p>
    <w:p>
      <w:r>
        <w:rPr>
          <w:b/>
        </w:rPr>
        <w:t xml:space="preserve">Tulos</w:t>
      </w:r>
    </w:p>
    <w:p>
      <w:r>
        <w:t xml:space="preserve">Miten Verger aikoo tappaa Lecterin?</w:t>
      </w:r>
    </w:p>
    <w:p>
      <w:r>
        <w:rPr>
          <w:b/>
        </w:rPr>
        <w:t xml:space="preserve">Tulos</w:t>
      </w:r>
    </w:p>
    <w:p>
      <w:r>
        <w:t xml:space="preserve">Kenet Pazzi värvää saadakseen Hannibal Lecterin sormenjäljet?</w:t>
      </w:r>
    </w:p>
    <w:p>
      <w:r>
        <w:rPr>
          <w:b/>
        </w:rPr>
        <w:t xml:space="preserve">Tulos</w:t>
      </w:r>
    </w:p>
    <w:p>
      <w:r>
        <w:t xml:space="preserve">Minkä kahden hahmon tarinassa on yhteinen järkyttävä käänne?</w:t>
      </w:r>
    </w:p>
    <w:p>
      <w:r>
        <w:rPr>
          <w:b/>
        </w:rPr>
        <w:t xml:space="preserve">Tulos</w:t>
      </w:r>
    </w:p>
    <w:p>
      <w:r>
        <w:t xml:space="preserve">Kuinka suuri on Mason Vergerin henkilökohtainen palkkio Lecteristä?</w:t>
      </w:r>
    </w:p>
    <w:p>
      <w:r>
        <w:rPr>
          <w:b/>
        </w:rPr>
        <w:t xml:space="preserve">Tulos</w:t>
      </w:r>
    </w:p>
    <w:p>
      <w:r>
        <w:t xml:space="preserve">Mitä Krendlerille tapahtuu järvitalolla?</w:t>
      </w:r>
    </w:p>
    <w:p>
      <w:r>
        <w:rPr>
          <w:b/>
        </w:rPr>
        <w:t xml:space="preserve">Tulos</w:t>
      </w:r>
    </w:p>
    <w:p>
      <w:r>
        <w:t xml:space="preserve">Mistä kaupungista Lecter löydetään?</w:t>
      </w:r>
    </w:p>
    <w:p>
      <w:r>
        <w:rPr>
          <w:b/>
        </w:rPr>
        <w:t xml:space="preserve">Tulos</w:t>
      </w:r>
    </w:p>
    <w:p>
      <w:r>
        <w:t xml:space="preserve">Miten Mason Verger kuolee?</w:t>
      </w:r>
    </w:p>
    <w:p>
      <w:r>
        <w:rPr>
          <w:b/>
        </w:rPr>
        <w:t xml:space="preserve">Tulos</w:t>
      </w:r>
    </w:p>
    <w:p>
      <w:r>
        <w:t xml:space="preserve">Mitä epätavallista Clarice Starling huomaa kirjeessä, jonka hän saa Hannibal Lecteriltä?</w:t>
      </w:r>
    </w:p>
    <w:p>
      <w:r>
        <w:rPr>
          <w:b/>
        </w:rPr>
        <w:t xml:space="preserve">Tulos</w:t>
      </w:r>
    </w:p>
    <w:p>
      <w:r>
        <w:t xml:space="preserve">Mitä ViCAP-tietokanta sisältää?</w:t>
      </w:r>
    </w:p>
    <w:p>
      <w:r>
        <w:rPr>
          <w:b/>
        </w:rPr>
        <w:t xml:space="preserve">Tulos</w:t>
      </w:r>
    </w:p>
    <w:p>
      <w:r>
        <w:t xml:space="preserve">Mitä merkittäviä tapahtumia Union Stationilla tapahtuu?</w:t>
      </w:r>
    </w:p>
    <w:p>
      <w:r>
        <w:rPr>
          <w:b/>
        </w:rPr>
        <w:t xml:space="preserve">Tulos</w:t>
      </w:r>
    </w:p>
    <w:p>
      <w:r>
        <w:t xml:space="preserve">Miksi Starling häpäistään tarinan alussa?</w:t>
      </w:r>
    </w:p>
    <w:p>
      <w:r>
        <w:rPr>
          <w:b/>
        </w:rPr>
        <w:t xml:space="preserve">Tulos</w:t>
      </w:r>
    </w:p>
    <w:p>
      <w:r>
        <w:t xml:space="preserve">Miten Lecter pakenee Starlingin käsiraudoista?</w:t>
      </w:r>
    </w:p>
    <w:p>
      <w:r>
        <w:rPr>
          <w:b/>
        </w:rPr>
        <w:t xml:space="preserve">Tulos</w:t>
      </w:r>
    </w:p>
    <w:p>
      <w:r>
        <w:t xml:space="preserve">Mikä on Clarice Starlingin ammatti?</w:t>
      </w:r>
    </w:p>
    <w:p>
      <w:r>
        <w:rPr>
          <w:b/>
        </w:rPr>
        <w:t xml:space="preserve">Tulos</w:t>
      </w:r>
    </w:p>
    <w:p>
      <w:r>
        <w:t xml:space="preserve">Mitä Lecter tarjoilee Krendlerille järvitalon illallisella?</w:t>
      </w:r>
    </w:p>
    <w:p>
      <w:r>
        <w:rPr>
          <w:b/>
        </w:rPr>
        <w:t xml:space="preserve">Tulos</w:t>
      </w:r>
    </w:p>
    <w:p>
      <w:r>
        <w:t xml:space="preserve">Miksi Mason Verger pyytää Clarice Starlingia osallistumaan tapaukseen?</w:t>
      </w:r>
    </w:p>
    <w:p>
      <w:r>
        <w:rPr>
          <w:b/>
        </w:rPr>
        <w:t xml:space="preserve">Tulos</w:t>
      </w:r>
    </w:p>
    <w:p>
      <w:r>
        <w:t xml:space="preserve">Paljonko on Lecterin palkkio?</w:t>
      </w:r>
    </w:p>
    <w:p>
      <w:r>
        <w:rPr>
          <w:b/>
        </w:rPr>
        <w:t xml:space="preserve">Tulos</w:t>
      </w:r>
    </w:p>
    <w:p>
      <w:r>
        <w:t xml:space="preserve">Mitä Starlingilla on yllään järvitalon illallisella?</w:t>
      </w:r>
    </w:p>
    <w:p>
      <w:r>
        <w:rPr>
          <w:b/>
        </w:rPr>
        <w:t xml:space="preserve">Tulos</w:t>
      </w:r>
    </w:p>
    <w:p>
      <w:r>
        <w:t xml:space="preserve">Kymmenen vuotta sarjamurhaaja Jame Gumbin jäljittämisen jälkeen mistä Clarice Starlingia syytetään epäoikeudenmukaisesti?</w:t>
      </w:r>
    </w:p>
    <w:p>
      <w:r>
        <w:rPr>
          <w:b/>
        </w:rPr>
        <w:t xml:space="preserve">Tulos</w:t>
      </w:r>
    </w:p>
    <w:p>
      <w:r>
        <w:t xml:space="preserve">Miten Pazzi kuolee?</w:t>
      </w:r>
    </w:p>
    <w:p>
      <w:r>
        <w:rPr>
          <w:b/>
        </w:rPr>
        <w:t xml:space="preserve">Tulos</w:t>
      </w:r>
    </w:p>
    <w:p>
      <w:r>
        <w:t xml:space="preserve">Kenen kanssa Lecter on tarinan lopussa?</w:t>
      </w:r>
    </w:p>
    <w:p>
      <w:r>
        <w:rPr>
          <w:b/>
        </w:rPr>
        <w:t xml:space="preserve">Tulos</w:t>
      </w:r>
    </w:p>
    <w:p>
      <w:r>
        <w:t xml:space="preserve">Mitä Hannibal Lecter tekee saatuaan tietää Clarice Starlingin häpeästä?</w:t>
      </w:r>
    </w:p>
    <w:p>
      <w:r>
        <w:rPr>
          <w:b/>
        </w:rPr>
        <w:t xml:space="preserve">Tulos</w:t>
      </w:r>
    </w:p>
    <w:p>
      <w:r>
        <w:t xml:space="preserve">Kuka on Pazzi?</w:t>
      </w:r>
    </w:p>
    <w:p>
      <w:r>
        <w:rPr>
          <w:b/>
        </w:rPr>
        <w:t xml:space="preserve">Tulos</w:t>
      </w:r>
    </w:p>
    <w:p>
      <w:r>
        <w:t xml:space="preserve">Kuka on tohtori Fell Lecterille?</w:t>
      </w:r>
    </w:p>
    <w:p>
      <w:r>
        <w:rPr>
          <w:b/>
        </w:rPr>
        <w:t xml:space="preserve">Tulos</w:t>
      </w:r>
    </w:p>
    <w:p>
      <w:r>
        <w:t xml:space="preserve">Miksi Starlingin maine on pilalla?</w:t>
      </w:r>
    </w:p>
    <w:p>
      <w:r>
        <w:rPr>
          <w:b/>
        </w:rPr>
        <w:t xml:space="preserve">Tulos</w:t>
      </w:r>
    </w:p>
    <w:p>
      <w:r>
        <w:t xml:space="preserve">Miksi Mason Verger haluaa löytää Lecterin?</w:t>
      </w:r>
    </w:p>
    <w:p>
      <w:r>
        <w:rPr>
          <w:b/>
        </w:rPr>
        <w:t xml:space="preserve">Esimerkki 3.830</w:t>
      </w:r>
    </w:p>
    <w:p>
      <w:r>
        <w:t xml:space="preserve"> Pieni valkoinen lintu on sarja lyhyitä jaksoja, jotka sisältävät sekä kertomuksia kertojan päivittäisistä toimista nyky-Lontoossa että Kensington Gardensiin ja muualle sijoittuvia mielikuvituksellisia tarinoita.Tarina sijoittuu useisiin eri paikkoihin; varhaisemmat luvut sijoittuvat Lontooseen, samaan aikaan kuin Barrie kirjoitti, ja niihin sisältyy jonkin verran muutaman vuoden aikamatkailua ja muita fantasiaelementtejä, mutta ne pysyvät kuitenkin Lontoon maisemissa. Keskimmäiset luvut, joista myöhemmin tuli Peter Pan in Kensington Gardens, sijoittuvat Lontoon kuuluisaan Kensington Gardensiin, joka esitellään toteamuksella, että "Kaikki kävelytiet johtavat Kensington Gardensiin". Kensington Gardens -luvut sisältävät yksityiskohtaisia kuvauksia puutarhan ominaisuuksista sekä tarinan hahmojen paikoille antamia fantasiannimiä, erityisesti "Lock-Out Time" -ajan jälkeen, jonka Barrie kuvailee päivän päätteeksi tapahtuvaksi ajaksi, jolloin puiston portit suljetaan yleisöltä ja keijut ja muut puiston maagiset asukkaat voivat liikkua vapaammin kuin päivällä, jolloin heidän on piilouduttava tavallisilta ihmisiltä. Kirjan kolmas osa, joka seuraa Kensington Gardens -lukuja, sijoittuu jälleen yleisesti Lontooseen, vaikka puutarhaan palataankin lyhyesti, mikä ei kuulu Peter Pan -tarinoihin. Luvussa 24 Barrie vie tarinan Patagoniaan ja laivamatkalle, jolla palataan Englantiin "Albionin valkoisten kallioiden" luona.</w:t>
      </w:r>
    </w:p>
    <w:p>
      <w:r>
        <w:rPr>
          <w:b/>
        </w:rPr>
        <w:t xml:space="preserve">Tulos</w:t>
      </w:r>
    </w:p>
    <w:p>
      <w:r>
        <w:t xml:space="preserve">Missä Kensingtonin puutarha sijaitsi?</w:t>
      </w:r>
    </w:p>
    <w:p>
      <w:r>
        <w:rPr>
          <w:b/>
        </w:rPr>
        <w:t xml:space="preserve">Tulos</w:t>
      </w:r>
    </w:p>
    <w:p>
      <w:r>
        <w:t xml:space="preserve">Mihin kaikki prambulatorit johtavat?</w:t>
      </w:r>
    </w:p>
    <w:p>
      <w:r>
        <w:rPr>
          <w:b/>
        </w:rPr>
        <w:t xml:space="preserve">Tulos</w:t>
      </w:r>
    </w:p>
    <w:p>
      <w:r>
        <w:t xml:space="preserve">Mitä keskimmäisistä luvuista tulee myöhemmin?</w:t>
      </w:r>
    </w:p>
    <w:p>
      <w:r>
        <w:rPr>
          <w:b/>
        </w:rPr>
        <w:t xml:space="preserve">Tulos</w:t>
      </w:r>
    </w:p>
    <w:p>
      <w:r>
        <w:t xml:space="preserve">Missä sijaitsevat valkoiset kalliot?</w:t>
      </w:r>
    </w:p>
    <w:p>
      <w:r>
        <w:rPr>
          <w:b/>
        </w:rPr>
        <w:t xml:space="preserve">Tulos</w:t>
      </w:r>
    </w:p>
    <w:p>
      <w:r>
        <w:t xml:space="preserve">Mihin Pentagonian alus palautettiin?</w:t>
      </w:r>
    </w:p>
    <w:p>
      <w:r>
        <w:rPr>
          <w:b/>
        </w:rPr>
        <w:t xml:space="preserve">Tulos</w:t>
      </w:r>
    </w:p>
    <w:p>
      <w:r>
        <w:t xml:space="preserve">Miksi tavalliset ihmiset eivät koskaan nähneet keijuja ja maagisia olentoja?</w:t>
      </w:r>
    </w:p>
    <w:p>
      <w:r>
        <w:rPr>
          <w:b/>
        </w:rPr>
        <w:t xml:space="preserve">Tulos</w:t>
      </w:r>
    </w:p>
    <w:p>
      <w:r>
        <w:t xml:space="preserve">Kuinka monta osaa tarinassa on?</w:t>
      </w:r>
    </w:p>
    <w:p>
      <w:r>
        <w:rPr>
          <w:b/>
        </w:rPr>
        <w:t xml:space="preserve">Tulos</w:t>
      </w:r>
    </w:p>
    <w:p>
      <w:r>
        <w:t xml:space="preserve">Missä on kolme paikkaa, joissa jaksot tapahtuvat?</w:t>
      </w:r>
    </w:p>
    <w:p>
      <w:r>
        <w:rPr>
          <w:b/>
        </w:rPr>
        <w:t xml:space="preserve">Tulos</w:t>
      </w:r>
    </w:p>
    <w:p>
      <w:r>
        <w:t xml:space="preserve">Millä matkustusmuodolla matkustetaan Patagonian alueelta takaisin Englantiin? </w:t>
      </w:r>
    </w:p>
    <w:p>
      <w:r>
        <w:rPr>
          <w:b/>
        </w:rPr>
        <w:t xml:space="preserve">Tulos</w:t>
      </w:r>
    </w:p>
    <w:p>
      <w:r>
        <w:t xml:space="preserve">Missä aiemmissa luvuissa päivittäinen toiminta tapahtuu?</w:t>
      </w:r>
    </w:p>
    <w:p>
      <w:r>
        <w:rPr>
          <w:b/>
        </w:rPr>
        <w:t xml:space="preserve">Tulos</w:t>
      </w:r>
    </w:p>
    <w:p>
      <w:r>
        <w:t xml:space="preserve">Minkälaisella aluksella matkustetaan Patagonian tarinassa?</w:t>
      </w:r>
    </w:p>
    <w:p>
      <w:r>
        <w:rPr>
          <w:b/>
        </w:rPr>
        <w:t xml:space="preserve">Tulos</w:t>
      </w:r>
    </w:p>
    <w:p>
      <w:r>
        <w:t xml:space="preserve">Mihin keskimmäiset luvut sijoittuvat?</w:t>
      </w:r>
    </w:p>
    <w:p>
      <w:r>
        <w:rPr>
          <w:b/>
        </w:rPr>
        <w:t xml:space="preserve">Tulos</w:t>
      </w:r>
    </w:p>
    <w:p>
      <w:r>
        <w:t xml:space="preserve">Mihin aikaan puistossa oli lukitusaika?</w:t>
      </w:r>
    </w:p>
    <w:p>
      <w:r>
        <w:rPr>
          <w:b/>
        </w:rPr>
        <w:t xml:space="preserve">Tulos</w:t>
      </w:r>
    </w:p>
    <w:p>
      <w:r>
        <w:t xml:space="preserve">Mitä keijujen ja taikaolentojen on tehtävä päivällä, kun portti ei ole suljettu?</w:t>
      </w:r>
    </w:p>
    <w:p>
      <w:r>
        <w:rPr>
          <w:b/>
        </w:rPr>
        <w:t xml:space="preserve">Tulos</w:t>
      </w:r>
    </w:p>
    <w:p>
      <w:r>
        <w:t xml:space="preserve">Mikä oli puiston nimi?</w:t>
      </w:r>
    </w:p>
    <w:p>
      <w:r>
        <w:rPr>
          <w:b/>
        </w:rPr>
        <w:t xml:space="preserve">Tulos</w:t>
      </w:r>
    </w:p>
    <w:p>
      <w:r>
        <w:t xml:space="preserve">Missä kuuluisassa puutarhassa Peter Panin luvut tapahtuvat?</w:t>
      </w:r>
    </w:p>
    <w:p>
      <w:r>
        <w:rPr>
          <w:b/>
        </w:rPr>
        <w:t xml:space="preserve">Tulos</w:t>
      </w:r>
    </w:p>
    <w:p>
      <w:r>
        <w:t xml:space="preserve">Mihin aikaan Kensington Gardenin puiston portit suljetaan yleisöltä?</w:t>
      </w:r>
    </w:p>
    <w:p>
      <w:r>
        <w:rPr>
          <w:b/>
        </w:rPr>
        <w:t xml:space="preserve">Tulos</w:t>
      </w:r>
    </w:p>
    <w:p>
      <w:r>
        <w:t xml:space="preserve">Mikä oli Lock out -aika?</w:t>
      </w:r>
    </w:p>
    <w:p>
      <w:r>
        <w:rPr>
          <w:b/>
        </w:rPr>
        <w:t xml:space="preserve">Tulos</w:t>
      </w:r>
    </w:p>
    <w:p>
      <w:r>
        <w:t xml:space="preserve">Minkälaista matkustamista tapahtuu ensimmäisissä luvuissa Lontoossa?</w:t>
      </w:r>
    </w:p>
    <w:p>
      <w:r>
        <w:rPr>
          <w:b/>
        </w:rPr>
        <w:t xml:space="preserve">Tulos</w:t>
      </w:r>
    </w:p>
    <w:p>
      <w:r>
        <w:t xml:space="preserve">Mihin Patagonian laiva palaa Englannissa?</w:t>
      </w:r>
    </w:p>
    <w:p>
      <w:r>
        <w:rPr>
          <w:b/>
        </w:rPr>
        <w:t xml:space="preserve">Tulos</w:t>
      </w:r>
    </w:p>
    <w:p>
      <w:r>
        <w:t xml:space="preserve">Keitä ovat Kensingtonin puutarhan asukkaat? </w:t>
      </w:r>
    </w:p>
    <w:p>
      <w:r>
        <w:rPr>
          <w:b/>
        </w:rPr>
        <w:t xml:space="preserve">Tulos</w:t>
      </w:r>
    </w:p>
    <w:p>
      <w:r>
        <w:t xml:space="preserve">Mihin tarina sijoittuu kahden sivun mittaisen harhautuksen aikana luvussa 24?</w:t>
      </w:r>
    </w:p>
    <w:p>
      <w:r>
        <w:rPr>
          <w:b/>
        </w:rPr>
        <w:t xml:space="preserve">Tulos</w:t>
      </w:r>
    </w:p>
    <w:p>
      <w:r>
        <w:t xml:space="preserve">Mitä keijujen ja muiden Kensington Gardenin maagisten asukkaiden on tehtävä päivisin?</w:t>
      </w:r>
    </w:p>
    <w:p>
      <w:r>
        <w:rPr>
          <w:b/>
        </w:rPr>
        <w:t xml:space="preserve">Tulos</w:t>
      </w:r>
    </w:p>
    <w:p>
      <w:r>
        <w:t xml:space="preserve">Mihin Barrien kuvaamaan vuorokaudenaikaan maagiset asukkaat voivat liikkua vapaasti?</w:t>
      </w:r>
    </w:p>
    <w:p>
      <w:r>
        <w:rPr>
          <w:b/>
        </w:rPr>
        <w:t xml:space="preserve">Tulos</w:t>
      </w:r>
    </w:p>
    <w:p>
      <w:r>
        <w:t xml:space="preserve">Mitä tapahtuu, kun puiston portti suljetaan?</w:t>
      </w:r>
    </w:p>
    <w:p>
      <w:r>
        <w:rPr>
          <w:b/>
        </w:rPr>
        <w:t xml:space="preserve">Tulos</w:t>
      </w:r>
    </w:p>
    <w:p>
      <w:r>
        <w:t xml:space="preserve">Missä kaupungissa The Little White Bird pääasiassa tapahtuu?</w:t>
      </w:r>
    </w:p>
    <w:p>
      <w:r>
        <w:rPr>
          <w:b/>
        </w:rPr>
        <w:t xml:space="preserve">Tulos</w:t>
      </w:r>
    </w:p>
    <w:p>
      <w:r>
        <w:t xml:space="preserve">Kaikki mikä johtaa Kensington Gardensiin?</w:t>
      </w:r>
    </w:p>
    <w:p>
      <w:r>
        <w:rPr>
          <w:b/>
        </w:rPr>
        <w:t xml:space="preserve">Tulos</w:t>
      </w:r>
    </w:p>
    <w:p>
      <w:r>
        <w:t xml:space="preserve">Mikseivät keijut ja muut maagiset asukkaat voi liikkua päivisin?</w:t>
      </w:r>
    </w:p>
    <w:p>
      <w:r>
        <w:rPr>
          <w:b/>
        </w:rPr>
        <w:t xml:space="preserve">Tulos</w:t>
      </w:r>
    </w:p>
    <w:p>
      <w:r>
        <w:t xml:space="preserve">Kuka on The Little White Birdin kertoja?</w:t>
      </w:r>
    </w:p>
    <w:p>
      <w:r>
        <w:rPr>
          <w:b/>
        </w:rPr>
        <w:t xml:space="preserve">Tulos</w:t>
      </w:r>
    </w:p>
    <w:p>
      <w:r>
        <w:t xml:space="preserve">Missä luvussa on kahden sivun mittainen poikkeama tarinasta, jossa käsitellään Patagoniaa?</w:t>
      </w:r>
    </w:p>
    <w:p>
      <w:r>
        <w:rPr>
          <w:b/>
        </w:rPr>
        <w:t xml:space="preserve">Esimerkki 3.831</w:t>
      </w:r>
    </w:p>
    <w:p>
      <w:r>
        <w:t xml:space="preserve"> Vuonna 1981 Forrest Gump (Tom Hanks) istuu bussipysäkillä Savannahissa, Georgiassa. Kun höyhen leijailee häntä kohti, hän poimii sen ja muistelee lapsuuttaan Greenbow'ssa, Alabamassa 1950-luvulla, yksinhuoltajaäidin (Sally Field) kasvattamana ja joutuessaan käyttämään säärikenkiä. Vaikka Forrest on älyllisesti jälkeenjäänyt, hänet hyväksytään julkiseen kouluun. Ensimmäisenä koulupäivänään Forrest tapaa Jenny Curranin, josta tulee hänen paras ystävänsä ja joka on myös lapsen hyväksikäytön uhri. Jennyn rohkaisemana Forrest juoksee pakoon kiusaajien ryhmää ja kamppailee, kunnes hänen jalkaremminsä katkeavat ja hän pystyy juoksemaan hyvin nopeasti. Vuosia myöhemmin, paetessaan samaa kiusaajaryhmää, hän juoksee jalkapallokentälle legendaarisen valmentajan Paul "Bear" Bryantin tarkkailemien harjoitusten aikana, minkä ansiosta hän pääsee Alabaman yliopistoon jalkapallostipendillä, ja lopulta hän tapaa presidentti John F. Kennedyn NCAA:n "All-American"-joukkueen jäsenenä.Valmistuttuaan hän värväytyy armeijaan, jossa hän menestyy erinomaisesti harjoituksissa ja ystävystyy toverinsa Benjamin Buford Bluen, lempinimeltään Bubba (Mykelti Williamson), kanssa, joka on aloitteleva katkarapulaivan kapteeni ja ehdottaa, että he ryhtyisivät sodan jälkeen yhdessä katkarapualalle. Heidät lähetetään Vietnamiin luutnantti Dan Taylorin (Gary Sinise) komennossa. Bubba saa surmansa väijytyksessä, jossa monet heidän sotilastovereistaan haavoittuvat. Luutnantti Dan saa vakavia vammoja ja menettää molemmat jalkansa. Forrest haavoittuu pakaraan pelastaessaan joukkonsa jäseniä, ja hänelle myönnetään kunniamitali, jonka presidentti Lyndon B. Johnson luovuttaa hänelle Valkoisessa talossa. Washingtonin sodanvastaisessa mielenosoituksessa Forrest tapaa jälleen Jennyn, joka on liittynyt hippiliikkeeseen jäätyään erotetuksi collegesta yläosattomissa otettujen valokuvien ja huumekokeilujen vuoksi. Haavoistaan toipuessaan Forrest huomaa olevansa kiinnostunut pingiksestä, ja lopulta hän pelaa kiinalaisia vastaan pingisdiplomatiassa. Hän törmää luutnantti Daniin, joka on nyt pyörätuolissa ja katkeroituneena juoppona saa työkyvyttömyyseläkettä. Forrest muuttaa Danin luokse, ja he viettävät yhdessä lomaa, jolloin Forrest kertoo omasta ja Bubban suunnitelmastaan ryhtyä katkarapualalle ja aikomuksestaan täyttää Bubban unelma sekä tavata presidentti Nixon ja aiheuttaa Watergate-skandaalin.Armeijasta kotiuduttuaan Gump palaa Alabamaan ja tienaa 25 000 Yhdysvaltain dollaria pingispelimainoksilla, jotka hän käyttää ostaakseen katkarapuveneen ja täyttäen näin lupauksensa Bubballe. Luutnantti Dan liittyy Gumpin seuraan, ja vaikka he aluksi menestyvät huonosti, hurrikaani Carmenin jälkeen he ovat alueen ainoa vene, joka on jäljellä, ja he alkavat saada valtavia määriä katkarapuja. He ostavat tuloillaan kokonaisen laivaston katkarapualuksia. Luutnantti Dan sijoittaa rahat Appleen, ja he ovat taloudellisesti turvassa loppuelämänsä ajan. Forrest palaa kotiin, kun hänen äitinsä sairastuu kuolemansairaaksi, ja hän jää hänen luokseen kuolemaan asti. Forrest lahjoittaa suuren osan rahoistaan erilaisiin tarkoituksiin ja asuu edelleen talossa, jossa hän kasvoi, ja ottaa töitä pihanhoitajana. Hän on kuitenkin yksinäinen ja ajattelee usein Jennyä, joka on elänyt irtosuhteiden ja päihteiden väärinkäytön parissa. Eräänä päivänä Jenny palaa Alabamaan ja jää Forrestin luokse. Mies pyytää häntä vaimokseen, mutta nainen kieltäytyy ongelmallisen menneisyytensä vuoksi. He kuitenkin rakastelevat sinä yönä. Kun nainen lähtee seuraavana päivänä, Forrest päättää lähteä juoksulenkille, josta tulee kolmen ja puolen vuoden mittainen matka rannikolta rannikolle ja joka tuo hänelle valtakunnallista huomiota.Nykyhetkessä Gump paljastaa odottavansa bussipysäkillä, koska hän on saanut kirjeen Savannahissa asuvalta Jennyltä, joka oli nähnyt hänet televisiossa juoksulenkin aikana ja kutsunut hänet kylään. Jenny paljastaa Forrestin olevan lapsensa isä, jonka nimi on myös Forrest, ja että hänellä on tuntematon virus (oletettavasti HIV/AIDS tai hepatiitti C, sillä molemmat olivat tuolloin tuntemattomia tauteja, jotka saattoivat levitä suonensisäisen huumeidenkäytön kautta). Jenny kosii Forrestia, ja Forrest suostuu. Forrest ja Jenny palaavat Greenbow'hun Forrest Jr:n kanssa ja menevät vihdoin naimisiin; luutnantti Dan osallistuu häihin morsiamensa Susanin kanssa, ja hänellä on uudet jalkaproteesit. Jenny kuolee lopulta sairauteensa, ja Forrestista tulee Forrest Jr:n uskollinen isä. Myöhemmin Gump odottaa poikansa kanssa koulubussia, joka hakee hänet ensimmäiseen koulupäiväänsä. Kun bussi lähtee, elokuvan alussa ollut sulka leijailee ilmaan.</w:t>
      </w:r>
    </w:p>
    <w:p>
      <w:r>
        <w:rPr>
          <w:b/>
        </w:rPr>
        <w:t xml:space="preserve">Tulos</w:t>
      </w:r>
    </w:p>
    <w:p>
      <w:r>
        <w:t xml:space="preserve">Mikä kuuluisa yliopistojalkapallovalmentaja katsoo Forrestin juoksua harjoituskentällä?</w:t>
      </w:r>
    </w:p>
    <w:p>
      <w:r>
        <w:rPr>
          <w:b/>
        </w:rPr>
        <w:t xml:space="preserve">Tulos</w:t>
      </w:r>
    </w:p>
    <w:p>
      <w:r>
        <w:t xml:space="preserve">Mitä Forrest tekee rahoilla, jotka hän saa pingispelimainoksistaan? </w:t>
      </w:r>
    </w:p>
    <w:p>
      <w:r>
        <w:rPr>
          <w:b/>
        </w:rPr>
        <w:t xml:space="preserve">Tulos</w:t>
      </w:r>
    </w:p>
    <w:p>
      <w:r>
        <w:t xml:space="preserve">Missä Forrest on kasvanut lapsena?</w:t>
      </w:r>
    </w:p>
    <w:p>
      <w:r>
        <w:rPr>
          <w:b/>
        </w:rPr>
        <w:t xml:space="preserve">Tulos</w:t>
      </w:r>
    </w:p>
    <w:p>
      <w:r>
        <w:t xml:space="preserve">Missä Forrest opiskelee jalkapallostipendillä?</w:t>
      </w:r>
    </w:p>
    <w:p>
      <w:r>
        <w:rPr>
          <w:b/>
        </w:rPr>
        <w:t xml:space="preserve">Tulos</w:t>
      </w:r>
    </w:p>
    <w:p>
      <w:r>
        <w:t xml:space="preserve">Missä sodassa Forrest taisteli?</w:t>
      </w:r>
    </w:p>
    <w:p>
      <w:r>
        <w:rPr>
          <w:b/>
        </w:rPr>
        <w:t xml:space="preserve">Tulos</w:t>
      </w:r>
    </w:p>
    <w:p>
      <w:r>
        <w:t xml:space="preserve">Mikä on Forrestin luutnantin nimi?</w:t>
      </w:r>
    </w:p>
    <w:p>
      <w:r>
        <w:rPr>
          <w:b/>
        </w:rPr>
        <w:t xml:space="preserve">Tulos</w:t>
      </w:r>
    </w:p>
    <w:p>
      <w:r>
        <w:t xml:space="preserve">Kuka on Jennyn pojan isä?</w:t>
      </w:r>
    </w:p>
    <w:p>
      <w:r>
        <w:rPr>
          <w:b/>
        </w:rPr>
        <w:t xml:space="preserve">Tulos</w:t>
      </w:r>
    </w:p>
    <w:p>
      <w:r>
        <w:t xml:space="preserve">Minkä laajuisia vammoja luutnantti Dan sai sodassa?</w:t>
      </w:r>
    </w:p>
    <w:p>
      <w:r>
        <w:rPr>
          <w:b/>
        </w:rPr>
        <w:t xml:space="preserve">Tulos</w:t>
      </w:r>
    </w:p>
    <w:p>
      <w:r>
        <w:t xml:space="preserve">Miksi Jenny kieltäytyy Forrestin kosinnasta?</w:t>
      </w:r>
    </w:p>
    <w:p>
      <w:r>
        <w:rPr>
          <w:b/>
        </w:rPr>
        <w:t xml:space="preserve">Tulos</w:t>
      </w:r>
    </w:p>
    <w:p>
      <w:r>
        <w:t xml:space="preserve">Miksi Forrest osti katkarapuveneen?</w:t>
      </w:r>
    </w:p>
    <w:p>
      <w:r>
        <w:rPr>
          <w:b/>
        </w:rPr>
        <w:t xml:space="preserve">Tulos</w:t>
      </w:r>
    </w:p>
    <w:p>
      <w:r>
        <w:t xml:space="preserve">Miten Forrest pystyy pakenemaan kiusaajia?</w:t>
      </w:r>
    </w:p>
    <w:p>
      <w:r>
        <w:rPr>
          <w:b/>
        </w:rPr>
        <w:t xml:space="preserve">Tulos</w:t>
      </w:r>
    </w:p>
    <w:p>
      <w:r>
        <w:t xml:space="preserve">Mihin kuuluisaan yritykseen luutnantti Dan sijoittaa katkarapuveneistä saamillaan rahoilla?</w:t>
      </w:r>
    </w:p>
    <w:p>
      <w:r>
        <w:rPr>
          <w:b/>
        </w:rPr>
        <w:t xml:space="preserve">Tulos</w:t>
      </w:r>
    </w:p>
    <w:p>
      <w:r>
        <w:t xml:space="preserve">Missä Forrest Gump asuu tarinan lopussa?</w:t>
      </w:r>
    </w:p>
    <w:p>
      <w:r>
        <w:rPr>
          <w:b/>
        </w:rPr>
        <w:t xml:space="preserve">Tulos</w:t>
      </w:r>
    </w:p>
    <w:p>
      <w:r>
        <w:t xml:space="preserve">Kuka myönsi Forrestille kunniamitalin?</w:t>
      </w:r>
    </w:p>
    <w:p>
      <w:r>
        <w:rPr>
          <w:b/>
        </w:rPr>
        <w:t xml:space="preserve">Tulos</w:t>
      </w:r>
    </w:p>
    <w:p>
      <w:r>
        <w:t xml:space="preserve">Minkä presidentin Forrest tapaa Valkoisessa talossa All-Americanina?</w:t>
      </w:r>
    </w:p>
    <w:p>
      <w:r>
        <w:rPr>
          <w:b/>
        </w:rPr>
        <w:t xml:space="preserve">Tulos</w:t>
      </w:r>
    </w:p>
    <w:p>
      <w:r>
        <w:t xml:space="preserve">Kenet Forrest tapasi ensimmäisenä koulupäivänään?</w:t>
      </w:r>
    </w:p>
    <w:p>
      <w:r>
        <w:rPr>
          <w:b/>
        </w:rPr>
        <w:t xml:space="preserve">Tulos</w:t>
      </w:r>
    </w:p>
    <w:p>
      <w:r>
        <w:t xml:space="preserve">Mikä on Forrestin pojan nimi?</w:t>
      </w:r>
    </w:p>
    <w:p>
      <w:r>
        <w:rPr>
          <w:b/>
        </w:rPr>
        <w:t xml:space="preserve">Tulos</w:t>
      </w:r>
    </w:p>
    <w:p>
      <w:r>
        <w:t xml:space="preserve">Missä yliopistossa Forrest opiskeli?</w:t>
      </w:r>
    </w:p>
    <w:p>
      <w:r>
        <w:rPr>
          <w:b/>
        </w:rPr>
        <w:t xml:space="preserve">Tulos</w:t>
      </w:r>
    </w:p>
    <w:p>
      <w:r>
        <w:t xml:space="preserve">Kuka antaa Forrestille kunniamitalin?</w:t>
      </w:r>
    </w:p>
    <w:p>
      <w:r>
        <w:rPr>
          <w:b/>
        </w:rPr>
        <w:t xml:space="preserve">Tulos</w:t>
      </w:r>
    </w:p>
    <w:p>
      <w:r>
        <w:t xml:space="preserve">Kenestä tulee Forrestin paras ystävä ensimmäisenä koulupäivänä?</w:t>
      </w:r>
    </w:p>
    <w:p>
      <w:r>
        <w:rPr>
          <w:b/>
        </w:rPr>
        <w:t xml:space="preserve">Tulos</w:t>
      </w:r>
    </w:p>
    <w:p>
      <w:r>
        <w:t xml:space="preserve">Mitä Jenny paljastaa Forrestille? </w:t>
      </w:r>
    </w:p>
    <w:p>
      <w:r>
        <w:rPr>
          <w:b/>
        </w:rPr>
        <w:t xml:space="preserve">Tulos</w:t>
      </w:r>
    </w:p>
    <w:p>
      <w:r>
        <w:t xml:space="preserve">Minne Forrest menee sen jälkeen, kun hänet on värvätty armeijaan?</w:t>
      </w:r>
    </w:p>
    <w:p>
      <w:r>
        <w:rPr>
          <w:b/>
        </w:rPr>
        <w:t xml:space="preserve">Tulos</w:t>
      </w:r>
    </w:p>
    <w:p>
      <w:r>
        <w:t xml:space="preserve">Mikä hurrikaani tuhoaa Forrestin katkarapukilpailijat?</w:t>
      </w:r>
    </w:p>
    <w:p>
      <w:r>
        <w:rPr>
          <w:b/>
        </w:rPr>
        <w:t xml:space="preserve">Tulos</w:t>
      </w:r>
    </w:p>
    <w:p>
      <w:r>
        <w:t xml:space="preserve">Miksi Jenny erotettiin yliopistosta?</w:t>
      </w:r>
    </w:p>
    <w:p>
      <w:r>
        <w:rPr>
          <w:b/>
        </w:rPr>
        <w:t xml:space="preserve">Tulos</w:t>
      </w:r>
    </w:p>
    <w:p>
      <w:r>
        <w:t xml:space="preserve">Missä Forrest haavoittuu Vietnamin sodan aikana?</w:t>
      </w:r>
    </w:p>
    <w:p>
      <w:r>
        <w:rPr>
          <w:b/>
        </w:rPr>
        <w:t xml:space="preserve">Tulos</w:t>
      </w:r>
    </w:p>
    <w:p>
      <w:r>
        <w:t xml:space="preserve">Kenet Forrest tapaa, kun hän pelaa Alabamassa?</w:t>
      </w:r>
    </w:p>
    <w:p>
      <w:r>
        <w:rPr>
          <w:b/>
        </w:rPr>
        <w:t xml:space="preserve">Tulos</w:t>
      </w:r>
    </w:p>
    <w:p>
      <w:r>
        <w:t xml:space="preserve">Mitä Forrest tekee alussa?</w:t>
      </w:r>
    </w:p>
    <w:p>
      <w:r>
        <w:rPr>
          <w:b/>
        </w:rPr>
        <w:t xml:space="preserve">Tulos</w:t>
      </w:r>
    </w:p>
    <w:p>
      <w:r>
        <w:t xml:space="preserve">Mitä Forrest tekee valmistuttuaan yliopistosta?</w:t>
      </w:r>
    </w:p>
    <w:p>
      <w:r>
        <w:rPr>
          <w:b/>
        </w:rPr>
        <w:t xml:space="preserve">Tulos</w:t>
      </w:r>
    </w:p>
    <w:p>
      <w:r>
        <w:t xml:space="preserve">Missä urheilulajissa Forrest kunnostautuu?</w:t>
      </w:r>
    </w:p>
    <w:p>
      <w:r>
        <w:rPr>
          <w:b/>
        </w:rPr>
        <w:t xml:space="preserve">Esimerkki 3.832</w:t>
      </w:r>
    </w:p>
    <w:p>
      <w:r>
        <w:t xml:space="preserve"> Juoni koskee Omniumin herttuan Plantagenet Palliserin ja hänen edesmenneen vaimonsa Lady Glencoran lapsia. Kun Lady Glencora kuolee yllättäen, herttua jää huolehtimaan aikuisista lapsistaan, joihin hänellä on hieman etäinen suhde. Koska myös hallitus, jossa hän on pääministerinä, on kaatunut, herttua jää vaille sekä rakasta vaimoaan että poliittista asemaansa.Ennen kuolemaansa lady Glencora oli varomattomasti antanut salaisen siunauksensa tyttärensä Maryn kosiskelulle köyhän herrasmiehen, Frank Tregearin, herttuan vanhemman pojan ja perillisen lordi Silverbridgen ystävän, kanssa. Rouva Finn, Lady Glencoran rakkain luottamushenkilö, jää hautajaisten jälkeen herttuan pyynnöstä Maryn seuraksi ja epäviralliseksi esiliinaksi. Kun hän saa tietää Maryn ja Frankin välisen suhteen vakavuudesta, rouva Finn vaatii, että asiasta on ilmoitettava herttualle.Herttuan kaksi poikaa osoittautuvat myös rasittaviksi. Lordi Silverbridge noudattaa isänsä toiveita ja menee parlamenttiin. Hän oli kosinut Lady Mabel Grexiä, jonka hän on tuntenut koko ikänsä. Nainen torjui hänet, vaikka viittasi siihen, että vastaus olisi tervetullumpi joskus toiste. Lordi Silverbridge ihastuu kuitenkin amerikkalaiseen perijättäreen Isabel Boncasseniin. Nainen suostuu naimisiin, mutta vain jos herttua on valmis ottamaan hänet perheeseensä. Aluksi herttua paheksuu sitä, ja vielä enemmän hän paheksuu tyttärensä kosijaa. Ongelmia lisää vielä se, että nuorempi poika Gerald karkotetaan Cambridgesta osallistuttuaan Derbyyn ilman lupaa. kirjan lopussa herttua kuitenkin lähentyy kaikkia kolmea lastaan; hän sallii sekä pojan että tyttären kihlaukset, ja hänet kutsutaan jälleen kerran mukaan hallitukseen.</w:t>
      </w:r>
    </w:p>
    <w:p>
      <w:r>
        <w:rPr>
          <w:b/>
        </w:rPr>
        <w:t xml:space="preserve">Tulos</w:t>
      </w:r>
    </w:p>
    <w:p>
      <w:r>
        <w:t xml:space="preserve">Kuka kieltäytyi lordi Silverbridgen ehdotuksesta?</w:t>
      </w:r>
    </w:p>
    <w:p>
      <w:r>
        <w:rPr>
          <w:b/>
        </w:rPr>
        <w:t xml:space="preserve">Tulos</w:t>
      </w:r>
    </w:p>
    <w:p>
      <w:r>
        <w:t xml:space="preserve">Kuka oli Lady Glencoran läheisin luottamushenkilö?</w:t>
      </w:r>
    </w:p>
    <w:p>
      <w:r>
        <w:rPr>
          <w:b/>
        </w:rPr>
        <w:t xml:space="preserve">Tulos</w:t>
      </w:r>
    </w:p>
    <w:p>
      <w:r>
        <w:t xml:space="preserve">Mikä oli Omniumin herttuan poliittinen asema ennen hallituksen kaatumista?</w:t>
      </w:r>
    </w:p>
    <w:p>
      <w:r>
        <w:rPr>
          <w:b/>
        </w:rPr>
        <w:t xml:space="preserve">Tulos</w:t>
      </w:r>
    </w:p>
    <w:p>
      <w:r>
        <w:t xml:space="preserve">Mitä herttua sallii?</w:t>
      </w:r>
    </w:p>
    <w:p>
      <w:r>
        <w:rPr>
          <w:b/>
        </w:rPr>
        <w:t xml:space="preserve">Tulos</w:t>
      </w:r>
    </w:p>
    <w:p>
      <w:r>
        <w:t xml:space="preserve">Millä ehdolla Isabel suostuu avioitumaan lordi Silverbridgen kanssa?</w:t>
      </w:r>
    </w:p>
    <w:p>
      <w:r>
        <w:rPr>
          <w:b/>
        </w:rPr>
        <w:t xml:space="preserve">Tulos</w:t>
      </w:r>
    </w:p>
    <w:p>
      <w:r>
        <w:t xml:space="preserve">Kuka on herttuan vanhempi poika ja perillinen?</w:t>
      </w:r>
    </w:p>
    <w:p>
      <w:r>
        <w:rPr>
          <w:b/>
        </w:rPr>
        <w:t xml:space="preserve">Tulos</w:t>
      </w:r>
    </w:p>
    <w:p>
      <w:r>
        <w:t xml:space="preserve">Mihin amerikkalaiseen perijättäreen Lord Silverbridge rakastui?</w:t>
      </w:r>
    </w:p>
    <w:p>
      <w:r>
        <w:rPr>
          <w:b/>
        </w:rPr>
        <w:t xml:space="preserve">Tulos</w:t>
      </w:r>
    </w:p>
    <w:p>
      <w:r>
        <w:t xml:space="preserve">Kuka kuolee yllättäen?</w:t>
      </w:r>
    </w:p>
    <w:p>
      <w:r>
        <w:rPr>
          <w:b/>
        </w:rPr>
        <w:t xml:space="preserve">Tulos</w:t>
      </w:r>
    </w:p>
    <w:p>
      <w:r>
        <w:t xml:space="preserve">Kuka toivoi lordi Silverbridgen pääsevän parlamenttiin?</w:t>
      </w:r>
    </w:p>
    <w:p>
      <w:r>
        <w:rPr>
          <w:b/>
        </w:rPr>
        <w:t xml:space="preserve">Tulos</w:t>
      </w:r>
    </w:p>
    <w:p>
      <w:r>
        <w:t xml:space="preserve">Mikä oli Omniumin herttuan vaimon nimi?</w:t>
      </w:r>
    </w:p>
    <w:p>
      <w:r>
        <w:rPr>
          <w:b/>
        </w:rPr>
        <w:t xml:space="preserve">Tulos</w:t>
      </w:r>
    </w:p>
    <w:p>
      <w:r>
        <w:t xml:space="preserve">Keneen lordi Silverbridge rakastuu?</w:t>
      </w:r>
    </w:p>
    <w:p>
      <w:r>
        <w:rPr>
          <w:b/>
        </w:rPr>
        <w:t xml:space="preserve">Tulos</w:t>
      </w:r>
    </w:p>
    <w:p>
      <w:r>
        <w:t xml:space="preserve">Mikä on Plantagenet Palliserin nimi?</w:t>
      </w:r>
    </w:p>
    <w:p>
      <w:r>
        <w:rPr>
          <w:b/>
        </w:rPr>
        <w:t xml:space="preserve">Tulos</w:t>
      </w:r>
    </w:p>
    <w:p>
      <w:r>
        <w:t xml:space="preserve">Kuka erotettiin Cambridgesta osallistuttuaan derbyyn?</w:t>
      </w:r>
    </w:p>
    <w:p>
      <w:r>
        <w:rPr>
          <w:b/>
        </w:rPr>
        <w:t xml:space="preserve">Tulos</w:t>
      </w:r>
    </w:p>
    <w:p>
      <w:r>
        <w:t xml:space="preserve">Kenen kanssa Maria sai Lady Glencoran siunauksen mennä naimisiin?</w:t>
      </w:r>
    </w:p>
    <w:p>
      <w:r>
        <w:rPr>
          <w:b/>
        </w:rPr>
        <w:t xml:space="preserve">Tulos</w:t>
      </w:r>
    </w:p>
    <w:p>
      <w:r>
        <w:t xml:space="preserve">Kenen ystävä Frank Tregear on?</w:t>
      </w:r>
    </w:p>
    <w:p>
      <w:r>
        <w:rPr>
          <w:b/>
        </w:rPr>
        <w:t xml:space="preserve">Tulos</w:t>
      </w:r>
    </w:p>
    <w:p>
      <w:r>
        <w:t xml:space="preserve">Kuka jää hautajaisten jälkeen Marian esiliinaksi?</w:t>
      </w:r>
    </w:p>
    <w:p>
      <w:r>
        <w:rPr>
          <w:b/>
        </w:rPr>
        <w:t xml:space="preserve">Tulos</w:t>
      </w:r>
    </w:p>
    <w:p>
      <w:r>
        <w:t xml:space="preserve">Kuka hyväksyy lordi Silverbridgen ehdotuksen?</w:t>
      </w:r>
    </w:p>
    <w:p>
      <w:r>
        <w:rPr>
          <w:b/>
        </w:rPr>
        <w:t xml:space="preserve">Tulos</w:t>
      </w:r>
    </w:p>
    <w:p>
      <w:r>
        <w:t xml:space="preserve">Kuka vaatii, että herttualle ilmoitetaan Marian kosiskelusta?</w:t>
      </w:r>
    </w:p>
    <w:p>
      <w:r>
        <w:rPr>
          <w:b/>
        </w:rPr>
        <w:t xml:space="preserve">Tulos</w:t>
      </w:r>
    </w:p>
    <w:p>
      <w:r>
        <w:t xml:space="preserve">Kuka kuolee ja jättää herttuan huolehtimaan lapsistaan?</w:t>
      </w:r>
    </w:p>
    <w:p>
      <w:r>
        <w:rPr>
          <w:b/>
        </w:rPr>
        <w:t xml:space="preserve">Tulos</w:t>
      </w:r>
    </w:p>
    <w:p>
      <w:r>
        <w:t xml:space="preserve">Mitä on tapahtunut hallitukselle, johon herttua kuuluu?</w:t>
      </w:r>
    </w:p>
    <w:p>
      <w:r>
        <w:rPr>
          <w:b/>
        </w:rPr>
        <w:t xml:space="preserve">Tulos</w:t>
      </w:r>
    </w:p>
    <w:p>
      <w:r>
        <w:t xml:space="preserve">Kuka hylkäsi lordi Silverbridgen kosinnan?</w:t>
      </w:r>
    </w:p>
    <w:p>
      <w:r>
        <w:rPr>
          <w:b/>
        </w:rPr>
        <w:t xml:space="preserve">Tulos</w:t>
      </w:r>
    </w:p>
    <w:p>
      <w:r>
        <w:t xml:space="preserve">Mitä herttua lopulta hyväksyy?</w:t>
      </w:r>
    </w:p>
    <w:p>
      <w:r>
        <w:rPr>
          <w:b/>
        </w:rPr>
        <w:t xml:space="preserve">Tulos</w:t>
      </w:r>
    </w:p>
    <w:p>
      <w:r>
        <w:t xml:space="preserve">Mitä Lady Glencora teki ennen kuolemaansa?</w:t>
      </w:r>
    </w:p>
    <w:p>
      <w:r>
        <w:rPr>
          <w:b/>
        </w:rPr>
        <w:t xml:space="preserve">Tulos</w:t>
      </w:r>
    </w:p>
    <w:p>
      <w:r>
        <w:t xml:space="preserve">Mitä isänsä toivetta lordi Silverbridge noudattaa?</w:t>
      </w:r>
    </w:p>
    <w:p>
      <w:r>
        <w:rPr>
          <w:b/>
        </w:rPr>
        <w:t xml:space="preserve">Tulos</w:t>
      </w:r>
    </w:p>
    <w:p>
      <w:r>
        <w:t xml:space="preserve">Mitä rouva Finn vaatii, että Omniumin herttualle on kerrottava? </w:t>
      </w:r>
    </w:p>
    <w:p>
      <w:r>
        <w:rPr>
          <w:b/>
        </w:rPr>
        <w:t xml:space="preserve">Tulos</w:t>
      </w:r>
    </w:p>
    <w:p>
      <w:r>
        <w:t xml:space="preserve">Mitä hänen miehensä Omniumin herttua jää hoitamaan?</w:t>
      </w:r>
    </w:p>
    <w:p>
      <w:r>
        <w:rPr>
          <w:b/>
        </w:rPr>
        <w:t xml:space="preserve">Tulos</w:t>
      </w:r>
    </w:p>
    <w:p>
      <w:r>
        <w:t xml:space="preserve">Kenelle lady Glencora antoi siunauksensa, että hänen tyttärensä voisi kosiskella?</w:t>
      </w:r>
    </w:p>
    <w:p>
      <w:r>
        <w:rPr>
          <w:b/>
        </w:rPr>
        <w:t xml:space="preserve">Tulos</w:t>
      </w:r>
    </w:p>
    <w:p>
      <w:r>
        <w:t xml:space="preserve">Miten Gerald erotettiin Cambridgesta?</w:t>
      </w:r>
    </w:p>
    <w:p>
      <w:r>
        <w:rPr>
          <w:b/>
        </w:rPr>
        <w:t xml:space="preserve">Tulos</w:t>
      </w:r>
    </w:p>
    <w:p>
      <w:r>
        <w:t xml:space="preserve">Kuka oli kosinut lordi Silverbridgeä, mutta kieltäytyi?</w:t>
      </w:r>
    </w:p>
    <w:p>
      <w:r>
        <w:rPr>
          <w:b/>
        </w:rPr>
        <w:t xml:space="preserve">Tulos</w:t>
      </w:r>
    </w:p>
    <w:p>
      <w:r>
        <w:t xml:space="preserve">Mitä Gerald, herttuan nuorin poika, tekee?</w:t>
      </w:r>
    </w:p>
    <w:p>
      <w:r>
        <w:rPr>
          <w:b/>
        </w:rPr>
        <w:t xml:space="preserve">Esimerkki 3.833</w:t>
      </w:r>
    </w:p>
    <w:p>
      <w:r>
        <w:t xml:space="preserve"> Clotelin kerronta leikittelee historian kanssa kertomalla nuoren seka-orjan Currerin ja hänen kahden vaaleaihoisen tyttärensä "vaarallisista antebellum-seikkailuista", joiden isänä on Thomas Jefferson. Koska äiti on orja, Virginian vuonna 1662 voimaan tulleen partus sequitur ventrem -lain mukaan hänen tyttärensä syntyvät orjiksi. Kirja sisältää "useita sivujuonteita", jotka liittyvät muihin orjiin, uskontoon ja orjuuden vastustamiseen. Currer, jota kuvataan "kirkkaaksi mulattiksi" (eli vaaleaihoiseksi), synnyttää kaksi "lähes valkoista" tytärtä: Jeffersonin kuoleman jälkeen Currer ja hänen tyttärensä myydään orjiksi. Valkoinen Horatio Green ostaa Clotelin ja ottaa hänet avovaimokseen. He eivät voi mennä laillisesti naimisiin osavaltion sekasukupuolisuuden kieltävien lakien vuoksi, ja hänen äitinsä Currer ja sisarensa Althesa jäävät "orjajoukkoon". Currerin ostaa lopulta herra Peck, saarnaaja. Hän on orjuudessa, kunnes kuolee keltakuumeeseen, vähän ennen kuin Peckin tytär valmistautui vapauttamaan hänet.Althesa nai valkoisen isäntänsä, pohjoismaalaisen Henry Mortonin, esiintymällä valkoisena naisena. He saavat tyttäret Jane ja Ellen, jotka saavat koulutuksen. Vaikka Morton tukee vapautusta, hän ei vapauta Althesaa ja heidän tyttäriään. Kun Althesa ja Morton kuolevat, heidän tyttärensä joutuvat orjiksi. Ellen tekee itsemurhan paetakseen seksuaalista orjuuttamista, ja Jane kuolee orjuudessa sydänsuruihin. greenillä ja Clotelilla on tytär Mary, joka on tietenkin myös sekarotuinen ja enimmäkseen valkoinen. Kun Greenistä tulee kunnianhimoinen ja osallistuu paikallispolitiikkaan, hän luopuu suhteestaan Cloteliin ja Maryyn. Hän menee naimisiin "valkoisen naisen kanssa, joka pakottaa hänet myymään Clotelin ja orjuuttamaan lapsensa." Clotel myydään plantaasinviljelijälle Vicksburgiin, Mississippiin. Siellä hän tapaa Williamin, toisen orjan, ja he suunnittelevat rohkeaa pakoa. Clotel pukeutuu valkoiseksi mieheksi, ja William toimii hänen orjanaan. He matkustavat ja pääsevät vapaiksi Ohiossa, joka on vapaa osavaltio. (Tämä perustuu Ellen Craftin ja William Craftin vuoden 1849 paon taktiikkaan). William jatkaa pakoaan Kanadaan (arviolta 30 000 pakenevaa orjaa pääsi sinne vuoteen 1852 mennessä). Clotel palaa Virginiaan yrittämään tyttärensä Maryn vapauttamista. Kun Clotel otetaan kiinni Richmondissa, hänet viedään Washingtoniin myytäväksi sen orjamarkkinoilla. Hän pakenee ja joutuu orjansieppaajien jahtaamaksi kaupungin läpi. Heidän piirittämänään Long Bridgellä hän tekee itsemurhan hyppäämällä kuoliaaksi Potomac-jokeen.Näin kuoli Clotel, Yhdysvaltain presidentin Thomas Jeffersonin tytär. arrator of Clotel, sivu 182Mary joutuu työskentelemään kotiorjana isänsä Horatio Greenin ja tämän valkoisen vaimon palveluksessa. Hän järjestää vankilapaikan vaihdon rakastajansa, orja Georgen kanssa. Hän pakenee Kanadaan. Mary myydään orjakauppiaalle, ja hänet ostaa ranskalainen mies, joka vie hänet Eurooppaan. Kymmenen vuotta myöhemmin, ranskalaisen miehen kuoltua, George ja Mary tapaavat sattumalta uudelleen Ranskan Dunkerquessa. Romaani päättyy heidän avioliittoonsa.</w:t>
      </w:r>
    </w:p>
    <w:p>
      <w:r>
        <w:rPr>
          <w:b/>
        </w:rPr>
        <w:t xml:space="preserve">Tulos</w:t>
      </w:r>
    </w:p>
    <w:p>
      <w:r>
        <w:t xml:space="preserve">Missä George ja Mary tapaavat sattumalta uudelleen sen jälkeen, kun hänen ranskalainen orjanomistajansa kuolee?</w:t>
      </w:r>
    </w:p>
    <w:p>
      <w:r>
        <w:rPr>
          <w:b/>
        </w:rPr>
        <w:t xml:space="preserve">Tulos</w:t>
      </w:r>
    </w:p>
    <w:p>
      <w:r>
        <w:t xml:space="preserve">Miten Clotel steak William Ohiossa?</w:t>
      </w:r>
    </w:p>
    <w:p>
      <w:r>
        <w:rPr>
          <w:b/>
        </w:rPr>
        <w:t xml:space="preserve">Tulos</w:t>
      </w:r>
    </w:p>
    <w:p>
      <w:r>
        <w:t xml:space="preserve">Missä asuu suunnittelija, joka osti Clotelin Horatio Greeniltä?</w:t>
      </w:r>
    </w:p>
    <w:p>
      <w:r>
        <w:rPr>
          <w:b/>
        </w:rPr>
        <w:t xml:space="preserve">Tulos</w:t>
      </w:r>
    </w:p>
    <w:p>
      <w:r>
        <w:t xml:space="preserve">Miten Clotel tekee itsemurhan?</w:t>
      </w:r>
    </w:p>
    <w:p>
      <w:r>
        <w:rPr>
          <w:b/>
        </w:rPr>
        <w:t xml:space="preserve">Tulos</w:t>
      </w:r>
    </w:p>
    <w:p>
      <w:r>
        <w:t xml:space="preserve">Mitä tapahtuu heidän tyttärilleen, kun Moron ja Althesa kuolevat?</w:t>
      </w:r>
    </w:p>
    <w:p>
      <w:r>
        <w:rPr>
          <w:b/>
        </w:rPr>
        <w:t xml:space="preserve">Tulos</w:t>
      </w:r>
    </w:p>
    <w:p>
      <w:r>
        <w:t xml:space="preserve">Mitä tapahtui Clotelin tyttärelle Marylle?</w:t>
      </w:r>
    </w:p>
    <w:p>
      <w:r>
        <w:rPr>
          <w:b/>
        </w:rPr>
        <w:t xml:space="preserve">Tulos</w:t>
      </w:r>
    </w:p>
    <w:p>
      <w:r>
        <w:t xml:space="preserve">Miksi Clotel ja Horatio Green eivät voi mennä naimisiin?</w:t>
      </w:r>
    </w:p>
    <w:p>
      <w:r>
        <w:rPr>
          <w:b/>
        </w:rPr>
        <w:t xml:space="preserve">Tulos</w:t>
      </w:r>
    </w:p>
    <w:p>
      <w:r>
        <w:t xml:space="preserve">Miksei Horatio Green voinut mennä naimisiin Clotelin kanssa?</w:t>
      </w:r>
    </w:p>
    <w:p>
      <w:r>
        <w:rPr>
          <w:b/>
        </w:rPr>
        <w:t xml:space="preserve">Tulos</w:t>
      </w:r>
    </w:p>
    <w:p>
      <w:r>
        <w:t xml:space="preserve">Mitä tapahtuu Clotelille?</w:t>
      </w:r>
    </w:p>
    <w:p>
      <w:r>
        <w:rPr>
          <w:b/>
        </w:rPr>
        <w:t xml:space="preserve">Tulos</w:t>
      </w:r>
    </w:p>
    <w:p>
      <w:r>
        <w:t xml:space="preserve">Mihin tautiin Currer kuolee?</w:t>
      </w:r>
    </w:p>
    <w:p>
      <w:r>
        <w:rPr>
          <w:b/>
        </w:rPr>
        <w:t xml:space="preserve">Tulos</w:t>
      </w:r>
    </w:p>
    <w:p>
      <w:r>
        <w:t xml:space="preserve">Kenet Althesa nai?</w:t>
      </w:r>
    </w:p>
    <w:p>
      <w:r>
        <w:rPr>
          <w:b/>
        </w:rPr>
        <w:t xml:space="preserve">Tulos</w:t>
      </w:r>
    </w:p>
    <w:p>
      <w:r>
        <w:t xml:space="preserve">Minne Clotel suuntaa sen jälkeen, kun William on matkustanut Kanadaan?</w:t>
      </w:r>
    </w:p>
    <w:p>
      <w:r>
        <w:rPr>
          <w:b/>
        </w:rPr>
        <w:t xml:space="preserve">Tulos</w:t>
      </w:r>
    </w:p>
    <w:p>
      <w:r>
        <w:t xml:space="preserve">Mitkä ovat Henryn ja Althesan tyttärien nimet?</w:t>
      </w:r>
    </w:p>
    <w:p>
      <w:r>
        <w:rPr>
          <w:b/>
        </w:rPr>
        <w:t xml:space="preserve">Tulos</w:t>
      </w:r>
    </w:p>
    <w:p>
      <w:r>
        <w:t xml:space="preserve">Mikä valtio mainitaan "vapaana valtiona"?</w:t>
      </w:r>
    </w:p>
    <w:p>
      <w:r>
        <w:rPr>
          <w:b/>
        </w:rPr>
        <w:t xml:space="preserve">Tulos</w:t>
      </w:r>
    </w:p>
    <w:p>
      <w:r>
        <w:t xml:space="preserve">Kuka oli Currerin tyttärien isä?</w:t>
      </w:r>
    </w:p>
    <w:p>
      <w:r>
        <w:rPr>
          <w:b/>
        </w:rPr>
        <w:t xml:space="preserve">Tulos</w:t>
      </w:r>
    </w:p>
    <w:p>
      <w:r>
        <w:t xml:space="preserve">Miksi Althesa saa mennä naimisiin Henryn kanssa?</w:t>
      </w:r>
    </w:p>
    <w:p>
      <w:r>
        <w:rPr>
          <w:b/>
        </w:rPr>
        <w:t xml:space="preserve">Tulos</w:t>
      </w:r>
    </w:p>
    <w:p>
      <w:r>
        <w:t xml:space="preserve">Mistä Clotel ja William saavat vapautensa?</w:t>
      </w:r>
    </w:p>
    <w:p>
      <w:r>
        <w:rPr>
          <w:b/>
        </w:rPr>
        <w:t xml:space="preserve">Tulos</w:t>
      </w:r>
    </w:p>
    <w:p>
      <w:r>
        <w:t xml:space="preserve">Minne arviolta 30 000 orjaa pakeni orjuutta?</w:t>
      </w:r>
    </w:p>
    <w:p>
      <w:r>
        <w:rPr>
          <w:b/>
        </w:rPr>
        <w:t xml:space="preserve">Tulos</w:t>
      </w:r>
    </w:p>
    <w:p>
      <w:r>
        <w:t xml:space="preserve">Kuka ottaa Clotelin avovaimokseen?</w:t>
      </w:r>
    </w:p>
    <w:p>
      <w:r>
        <w:rPr>
          <w:b/>
        </w:rPr>
        <w:t xml:space="preserve">Tulos</w:t>
      </w:r>
    </w:p>
    <w:p>
      <w:r>
        <w:t xml:space="preserve">Miten Clotel kuolee?</w:t>
      </w:r>
    </w:p>
    <w:p>
      <w:r>
        <w:rPr>
          <w:b/>
        </w:rPr>
        <w:t xml:space="preserve">Tulos</w:t>
      </w:r>
    </w:p>
    <w:p>
      <w:r>
        <w:t xml:space="preserve">Mitä Currerille ja hänen tyttärilleen tapahtuu Jeffersonin kuoleman jälkeen?</w:t>
      </w:r>
    </w:p>
    <w:p>
      <w:r>
        <w:rPr>
          <w:b/>
        </w:rPr>
        <w:t xml:space="preserve">Tulos</w:t>
      </w:r>
    </w:p>
    <w:p>
      <w:r>
        <w:t xml:space="preserve">Kuka on Currerin tyttärien isä?</w:t>
      </w:r>
    </w:p>
    <w:p>
      <w:r>
        <w:rPr>
          <w:b/>
        </w:rPr>
        <w:t xml:space="preserve">Tulos</w:t>
      </w:r>
    </w:p>
    <w:p>
      <w:r>
        <w:t xml:space="preserve">Miten Althesa menee naimisiin valkoisen isäntänsä kanssa?</w:t>
      </w:r>
    </w:p>
    <w:p>
      <w:r>
        <w:rPr>
          <w:b/>
        </w:rPr>
        <w:t xml:space="preserve">Tulos</w:t>
      </w:r>
    </w:p>
    <w:p>
      <w:r>
        <w:t xml:space="preserve">Kuka suunnitteli Currerin vapauttamista?</w:t>
      </w:r>
    </w:p>
    <w:p>
      <w:r>
        <w:rPr>
          <w:b/>
        </w:rPr>
        <w:t xml:space="preserve">Tulos</w:t>
      </w:r>
    </w:p>
    <w:p>
      <w:r>
        <w:t xml:space="preserve">Kuka on Marian rakastaja?</w:t>
      </w:r>
    </w:p>
    <w:p>
      <w:r>
        <w:rPr>
          <w:b/>
        </w:rPr>
        <w:t xml:space="preserve">Tulos</w:t>
      </w:r>
    </w:p>
    <w:p>
      <w:r>
        <w:t xml:space="preserve">Kuka osti Clotelin?</w:t>
      </w:r>
    </w:p>
    <w:p>
      <w:r>
        <w:rPr>
          <w:b/>
        </w:rPr>
        <w:t xml:space="preserve">Tulos</w:t>
      </w:r>
    </w:p>
    <w:p>
      <w:r>
        <w:t xml:space="preserve">Miten Currer kuoli?</w:t>
      </w:r>
    </w:p>
    <w:p>
      <w:r>
        <w:rPr>
          <w:b/>
        </w:rPr>
        <w:t xml:space="preserve">Tulos</w:t>
      </w:r>
    </w:p>
    <w:p>
      <w:r>
        <w:t xml:space="preserve">Mitkä ovat Currerin tyttärien nimet?</w:t>
      </w:r>
    </w:p>
    <w:p>
      <w:r>
        <w:rPr>
          <w:b/>
        </w:rPr>
        <w:t xml:space="preserve">Tulos</w:t>
      </w:r>
    </w:p>
    <w:p>
      <w:r>
        <w:t xml:space="preserve">Missä Mary ja George tapaavat uudelleen?</w:t>
      </w:r>
    </w:p>
    <w:p>
      <w:r>
        <w:rPr>
          <w:b/>
        </w:rPr>
        <w:t xml:space="preserve">Esimerkki 3.834</w:t>
      </w:r>
    </w:p>
    <w:p>
      <w:r>
        <w:t xml:space="preserve"> Romaani kattaa 10-15 vuoden ajanjakson, ja siinä kerrotaan yksityiskohtaisesti Tom ja Maggie Tulliverin elämästä, sisarusten, jotka kasvavat Dorlcote Millissä Floss-joen varrella, joka yhtyy vähäisempään Ripple-jokeen lähellä St. Ogg'sin kylää Lincolnshiressä, Englannissa. Sekä joki että kylä ovat kuvitteellisia.Romaani sijoittuu todennäköisesti 1820-luvulle, sillä useat historialliset viittaukset sijoittavat kirjan tapahtumat Napoleonin sotien jälkeiseen aikaan mutta ennen vuoden 1832 reformilakia. Se sisältää omaelämäkerrallisia elementtejä ja heijastaa George Eliotin (Mary Ann Evans) itse kokemaa häpeää, jonka hän koki ollessaan pitkään suhteessa naimisissa olleen miehen, George Henry Lewesin, kanssa.Maggie Tulliver on kirjan keskushenkilö. Tarina alkaa, kun hän on 9-vuotias, 13 vuotta vanhempiensa avioliiton jälkeen. Hänen suhteensa isoveljeensä Tomiin ja romanttiset suhteet Philip Wakemiin (kyttyräselkäiseen, herkkään ja älykkääseen ystävään) ja Stephen Guestiin (pirteään nuoreen seurapiirijulkkikseen St. Ogg'sissa ja Maggien serkun Lucy Deanen oletettuun kihlattuun) muodostavat merkittävimmät kerronnan säikeet.Tomin ja Maggien välillä on läheinen mutta monimutkainen side, joka jatkuu läpi romaanin. Heidän suhdettaan värittää Maggien halu saada takaisin se ehdoton rakkaus, jota hänen isänsä antoi ennen kuolemaansa. Tomin pragmaattinen ja varautunut luonne törmää Maggien idealismiin ja intohimoon älyllisten saavutusten ja kokemusten suhteen. Erilaiset perhekriisit, kuten konkurssi, herra Tulliverin ja Philip Wakemin isän väliset riitaisat suhteet, jotka johtavat myllyn menettämiseen, ja herra Tulliverin ennenaikainen kuolema, sekä kärjistävät Tomin ja Maggien erimielisyyksiä että korostavat heidän rakkauttaan toisiaan kohtaan. Auttaakseen isäänsä maksamaan velkansa Tom jättää koulun ja ryhtyy liike-elämään. Lopulta hän onnistuu kunnostamaan perheen entisen kartanon. Sillä välin Maggie kituu köyhässä Tulliverin kodissa, ja hänen älylliset kykynsä menevät hukkaan sosiaalisesti eristäytyneessä tilassaan. Hän käy läpi voimakkaan hengellisyyden kauden, jonka aikana hän luopuu maailmasta Thomas Kempisin teoksen Kristuksen jäljittelyn innoittamana. luopumista koettelee uusi ystävyys Philip Wakemiin, jonka kanssa hän oli ystävystynyt Tomin ja Wakemin opiskeluaikana. Vastoin Tomin ja hänen isänsä - jotka molemmat halveksivat Wakemia - toiveita Maggie tapaa salaa Philipin, ja yhdessä he käyvät pitkillä metsäkävelyillä. Heidän solmimansa suhde perustuu osittain Maggien sydämelliseen sääliin rikkinäisiä ja laiminlyötyjä ihmisiä kohtaan, mutta se toimii myös purkautumiskeinona hänen älyllisille romanttisille haluilleen. Philipin ja Maggien vetovoima on joka tapauksessa merkityksetön perheen antipatian vuoksi. Philip onnistuu houkuttelemaan Maggien antamaan rakkaudentunnustuksen. Kun Tom kuitenkin saa selville heidän välisestä suhteestaan, hän pakottaa sisarensa luopumaan Philipistä ja hänen mukanaan hänen toiveistaan kokea laajempi, sivistyneempi maailma, jota Philip edustaa. kuluu vielä useita vuosia, joiden aikana herra Tulliver kuolee. Lucy Deane kutsuu Maggien luokseen asumaan ja kokemaan hänen nauttimaansa sivistynyttä vapaa-ajan elämää. Siihen kuuluu pitkät keskustelut ja musiikin soittaminen Lucyn kosijan, Stephen Guestin, näkyvän St. Ogg'sin asukkaan, kanssa. Stephen ja Maggie alkavat vastoin järkevää harkintaansa tuntea vetoa toisiinsa. Asiaa mutkistaa Philip Wakemin ystävyys Lucyn ja Stephenin kanssa; hän ja Maggie tutustuvat toisiinsa uudelleen, ja Philipin rakkaus Lucya kohtaan syttyy uudelleen, kun taas Maggie, joka ei ole enää eristyksissä, nauttii Stephen Guestin salaisista huomionosoituksista, mikä asettaa hänen aiemmat rakkaudentunnustuksensa Philipiä kohtaan kyseenalaiseksi. Lucy juonittelee heittääkseen Philipin ja Maggien yhteen lyhyelle soutumatkalle Flossilla, mutta Stephen ottaa tahtomattaan sairaan Philipin paikan. Kun Maggie ja Stephen huomaavat ajelehtivansa jokea pitkin ja välittämättä kulkemastaan matkasta, Maggie ehdottaa, että he nousisivat ohikulkevaan laivaan, joka veisi heidät seuraavaan merkittävään kaupunkiin, Mudportiin, ja menisivät naimisiin. Maggie on liian väsynyt kiistelläkseen asiasta. Stephen käyttää hänen väsymystään hyväkseen ja kutsuu veneen. Heidät otetaan laivaan, ja matkan aikana Mudportiin Maggie kamppailee rakkautensa Stepheniä kohtaan ja Philipiä ja Lucya kohtaan tuntemiensa velvollisuuksien välillä, jotka hänellä oli silloin, kun hän oli köyhä, eristäytynyt ja riippuvainen heistä elämänsä hyvissä puolissa. Saavuttuaan Mudportiin Maggie hylkää Stephenin ja palaa takaisin St. Ogg'siin, jossa hän elää lyhyen aikaa hylkiönä, sillä Stephen on paennut Hollantiin. Vaikka hän hakee välittömästi anteeksiantoa ja suojaa Tomilta, tämä lähettää hänet tylysti pois ja kertoo, ettei hän ole enää koskaan tervetullut hänen kattonsa alle. Sekä Lucy että Philip antavat hänelle anteeksi liikuttavassa jälleennäkemisessä ja kaunopuheisessa kirjeessä.Maggien lyhyt maanpakolaisuus päättyy, kun joki tulvii. Tulvaa on kritisoitu deus ex machina. Ne, jotka eivät kannata tätä näkemystä, viittaavat siihen, että tulvaan viitataan useaan otteeseen ennakkoon, mikä tekee tästä luonnollisesta tapahtumasta vähemmän keinotekoisen. Kun Tom on kamppaillut veneessä veden läpi löytääkseen Tomin vanhasta myllystä, hän lähtee tämän kanssa pelastamaan Lucy Deanea ja tämän perhettä. Lyhyessä hellässä hetkessä veli ja sisko pääsevät sovintoon kaikista menneisyyden erimielisyyksistä. Kun heidän veneensä kaatuu, he hukkuvat syleilyyn, ja näin kirja saa raamatullisen tunnuksensa: "Kuolemassaan he eivät eronneet toisistaan".</w:t>
      </w:r>
    </w:p>
    <w:p>
      <w:r>
        <w:rPr>
          <w:b/>
        </w:rPr>
        <w:t xml:space="preserve">Tulos</w:t>
      </w:r>
    </w:p>
    <w:p>
      <w:r>
        <w:t xml:space="preserve">KEITÄ TOM JA MAGGIE OVAT TOISILLEEN?</w:t>
      </w:r>
    </w:p>
    <w:p>
      <w:r>
        <w:rPr>
          <w:b/>
        </w:rPr>
        <w:t xml:space="preserve">Tulos</w:t>
      </w:r>
    </w:p>
    <w:p>
      <w:r>
        <w:t xml:space="preserve">Maggie päätyy keskustelemaan ja musisoimaan Lucy Deanen kosijan kanssa, kuka tämä kosija on?</w:t>
      </w:r>
    </w:p>
    <w:p>
      <w:r>
        <w:rPr>
          <w:b/>
        </w:rPr>
        <w:t xml:space="preserve">Tulos</w:t>
      </w:r>
    </w:p>
    <w:p>
      <w:r>
        <w:t xml:space="preserve">Mitä Maggie ja Tom tekevät kuollessaan?</w:t>
      </w:r>
    </w:p>
    <w:p>
      <w:r>
        <w:rPr>
          <w:b/>
        </w:rPr>
        <w:t xml:space="preserve">Tulos</w:t>
      </w:r>
    </w:p>
    <w:p>
      <w:r>
        <w:t xml:space="preserve">Tarina sijoittuu ennen mitä säädöstä?</w:t>
      </w:r>
    </w:p>
    <w:p>
      <w:r>
        <w:rPr>
          <w:b/>
        </w:rPr>
        <w:t xml:space="preserve">Tulos</w:t>
      </w:r>
    </w:p>
    <w:p>
      <w:r>
        <w:t xml:space="preserve">Mistä Maggie löytää Tomin tulvan jälkeen?</w:t>
      </w:r>
    </w:p>
    <w:p>
      <w:r>
        <w:rPr>
          <w:b/>
        </w:rPr>
        <w:t xml:space="preserve">Tulos</w:t>
      </w:r>
    </w:p>
    <w:p>
      <w:r>
        <w:t xml:space="preserve">Kuka varttui Dorlcoten myllyssä Floss-joen varrella?</w:t>
      </w:r>
    </w:p>
    <w:p>
      <w:r>
        <w:rPr>
          <w:b/>
        </w:rPr>
        <w:t xml:space="preserve">Tulos</w:t>
      </w:r>
    </w:p>
    <w:p>
      <w:r>
        <w:t xml:space="preserve">MINNE STEPHEN MENEE SEN JÄLKEEN, KUN MAGGIE HYLKÄÄ HÄNET?</w:t>
      </w:r>
    </w:p>
    <w:p>
      <w:r>
        <w:rPr>
          <w:b/>
        </w:rPr>
        <w:t xml:space="preserve">Tulos</w:t>
      </w:r>
    </w:p>
    <w:p>
      <w:r>
        <w:t xml:space="preserve">Missä kaupungissa Maggie melkein menee naimisiin Stephenin kanssa?</w:t>
      </w:r>
    </w:p>
    <w:p>
      <w:r>
        <w:rPr>
          <w:b/>
        </w:rPr>
        <w:t xml:space="preserve">Tulos</w:t>
      </w:r>
    </w:p>
    <w:p>
      <w:r>
        <w:t xml:space="preserve">MIKÄ INNOITTI MAGGIEN VOIMAKASTA HENKISYYTTÄ LUOPUMAAN MAAILMASTA?</w:t>
      </w:r>
    </w:p>
    <w:p>
      <w:r>
        <w:rPr>
          <w:b/>
        </w:rPr>
        <w:t xml:space="preserve">Tulos</w:t>
      </w:r>
    </w:p>
    <w:p>
      <w:r>
        <w:t xml:space="preserve">MIHIN KAUPUNKIIN STEPHEN EHDOTTI MAGGIEN KANSSA KARKAAMISTA? </w:t>
      </w:r>
    </w:p>
    <w:p>
      <w:r>
        <w:rPr>
          <w:b/>
        </w:rPr>
        <w:t xml:space="preserve">Tulos</w:t>
      </w:r>
    </w:p>
    <w:p>
      <w:r>
        <w:t xml:space="preserve">Minne Stephen pakenee, kun Maggie pelastaa hänet?</w:t>
      </w:r>
    </w:p>
    <w:p>
      <w:r>
        <w:rPr>
          <w:b/>
        </w:rPr>
        <w:t xml:space="preserve">Tulos</w:t>
      </w:r>
    </w:p>
    <w:p>
      <w:r>
        <w:t xml:space="preserve">MISSÄ KYLÄSSÄ LUCY DEANE ASUU?</w:t>
      </w:r>
    </w:p>
    <w:p>
      <w:r>
        <w:rPr>
          <w:b/>
        </w:rPr>
        <w:t xml:space="preserve">Tulos</w:t>
      </w:r>
    </w:p>
    <w:p>
      <w:r>
        <w:t xml:space="preserve">Mikä päättää Maggien maanpakolaisuuden St. Ogg'sissa?</w:t>
      </w:r>
    </w:p>
    <w:p>
      <w:r>
        <w:rPr>
          <w:b/>
        </w:rPr>
        <w:t xml:space="preserve">Tulos</w:t>
      </w:r>
    </w:p>
    <w:p>
      <w:r>
        <w:t xml:space="preserve">MIKÄ KRIISI AIHEUTTI TULLIVERIEN PERHEEN MYLLYN MENETTÄMISEN?</w:t>
      </w:r>
    </w:p>
    <w:p>
      <w:r>
        <w:rPr>
          <w:b/>
        </w:rPr>
        <w:t xml:space="preserve">Tulos</w:t>
      </w:r>
    </w:p>
    <w:p>
      <w:r>
        <w:t xml:space="preserve">KENEEN PHILIP WAKEM ON RAKASTUNUT?</w:t>
      </w:r>
    </w:p>
    <w:p>
      <w:r>
        <w:rPr>
          <w:b/>
        </w:rPr>
        <w:t xml:space="preserve">Tulos</w:t>
      </w:r>
    </w:p>
    <w:p>
      <w:r>
        <w:t xml:space="preserve">Mitä Maggie ja Philip tekevät, kun he tapaavat salaa?</w:t>
      </w:r>
    </w:p>
    <w:p>
      <w:r>
        <w:rPr>
          <w:b/>
        </w:rPr>
        <w:t xml:space="preserve">Tulos</w:t>
      </w:r>
    </w:p>
    <w:p>
      <w:r>
        <w:t xml:space="preserve">Mikseivät Maggie ja Philip voi olla yhdessä?</w:t>
      </w:r>
    </w:p>
    <w:p>
      <w:r>
        <w:rPr>
          <w:b/>
        </w:rPr>
        <w:t xml:space="preserve">Tulos</w:t>
      </w:r>
    </w:p>
    <w:p>
      <w:r>
        <w:t xml:space="preserve">Milloin Maggien ystävyys Philip Wakemin kanssa alkaa?</w:t>
      </w:r>
    </w:p>
    <w:p>
      <w:r>
        <w:rPr>
          <w:b/>
        </w:rPr>
        <w:t xml:space="preserve">Tulos</w:t>
      </w:r>
    </w:p>
    <w:p>
      <w:r>
        <w:t xml:space="preserve">MILLÄ JOELLA STEPHEN KOSII MAGGIEA?</w:t>
      </w:r>
    </w:p>
    <w:p>
      <w:r>
        <w:rPr>
          <w:b/>
        </w:rPr>
        <w:t xml:space="preserve">Tulos</w:t>
      </w:r>
    </w:p>
    <w:p>
      <w:r>
        <w:t xml:space="preserve">Mihin kahteen henkilöön Maggiellä on tarinan aikana romanttinen suhde?</w:t>
      </w:r>
    </w:p>
    <w:p>
      <w:r>
        <w:rPr>
          <w:b/>
        </w:rPr>
        <w:t xml:space="preserve">Tulos</w:t>
      </w:r>
    </w:p>
    <w:p>
      <w:r>
        <w:t xml:space="preserve">KUKA ON LUCY DEANEN KOSIJA?</w:t>
      </w:r>
    </w:p>
    <w:p>
      <w:r>
        <w:rPr>
          <w:b/>
        </w:rPr>
        <w:t xml:space="preserve">Tulos</w:t>
      </w:r>
    </w:p>
    <w:p>
      <w:r>
        <w:t xml:space="preserve">Minne Stephen pakenee sen jälkeen, kun Maggie hylkää hänet?</w:t>
      </w:r>
    </w:p>
    <w:p>
      <w:r>
        <w:rPr>
          <w:b/>
        </w:rPr>
        <w:t xml:space="preserve">Tulos</w:t>
      </w:r>
    </w:p>
    <w:p>
      <w:r>
        <w:t xml:space="preserve">Miksi Tom jättää koulun?</w:t>
      </w:r>
    </w:p>
    <w:p>
      <w:r>
        <w:rPr>
          <w:b/>
        </w:rPr>
        <w:t xml:space="preserve">Tulos</w:t>
      </w:r>
    </w:p>
    <w:p>
      <w:r>
        <w:t xml:space="preserve">Miten Tom ja Maggie kuolevat?</w:t>
      </w:r>
    </w:p>
    <w:p>
      <w:r>
        <w:rPr>
          <w:b/>
        </w:rPr>
        <w:t xml:space="preserve">Tulos</w:t>
      </w:r>
    </w:p>
    <w:p>
      <w:r>
        <w:t xml:space="preserve">Kuka Lucy Deane on Maggielle?</w:t>
      </w:r>
    </w:p>
    <w:p>
      <w:r>
        <w:rPr>
          <w:b/>
        </w:rPr>
        <w:t xml:space="preserve">Tulos</w:t>
      </w:r>
    </w:p>
    <w:p>
      <w:r>
        <w:t xml:space="preserve">Missä sijaitsee Dortlcoten mylly?</w:t>
      </w:r>
    </w:p>
    <w:p>
      <w:r>
        <w:rPr>
          <w:b/>
        </w:rPr>
        <w:t xml:space="preserve">Tulos</w:t>
      </w:r>
    </w:p>
    <w:p>
      <w:r>
        <w:t xml:space="preserve">MIKÄ OLI TOMIN JA MAGGIEN TEHTÄVÄ VENEESSÄ, JOKA KAATUI?</w:t>
      </w:r>
    </w:p>
    <w:p>
      <w:r>
        <w:rPr>
          <w:b/>
        </w:rPr>
        <w:t xml:space="preserve">Esimerkki 3.835</w:t>
      </w:r>
    </w:p>
    <w:p>
      <w:r>
        <w:t xml:space="preserve"> Kertoja kertoo kolmesta uskomattomasta sattumuksesta ja esittää, että sattumaa suuremmilla voimilla on tärkeä rooli elämässä.Poliisi Jim Kurring tutkii naisen asunnossa tapahtunutta häiriötä ja löytää kaapista ruumiin. Naapuruston poika Dixon yrittää kertoa hänelle, kuka murhan teki, mutta Jim suhtautuu asiaan torjuvasti. Jim menee Claudia Wilsonin asuntoon. Claudian naapurit soittivat poliisit, kun nainen oli riidellyt vieraantuneen isänsä, lasten peliohjelman juontajan Jimmy Gatorin kanssa ja sen jälkeen soittanut musiikkia nuuskien kokaiinia. Koska Jim ei ole tietoinen hänen riippuvuudestaan, hän tuntee vetoa Claudiaan ja pitkittää vierailua. Jimmy isännöi pitkäaikaista tietokilpailuohjelmaa What Do Kids Know? ja on kuolemassa syöpään; hänellä on vain muutama kuukausi elinaikaa. Sinä iltana ohjelman uusin ihmelapsi, Stanley Spector, ottaa ohjat käsiinsä ohjelman alkaessa. Hänen isänsä jahtaa häntä palkintorahojen perässä, ja ympäröivät aikuiset alentavat häntä, koska he eivät anna hänen käydä vessassa mainoskatkon aikana. Kun esitys jatkuu, hän kastelee itsensä ja jähmettyy nöyryytettynä, kun kaikki tajuavat, mitä tapahtui. Esityksen jatkuessa humalainen Jimmy sairastuu, ja hän käskee esityksen jatkua romahdettuaan lavalle. Mutta kun Stanleyn isä haukkuu häntä jäätymisestä lähetyksessä, Stanley kieltäytyy palaamasta viimeiselle kierrokselle.Donnie Smith, entinen Mitä lapset tietävät -mestari, seuraa ohjelmaa baarista. Donnien vanhemmat tuhlasivat hänen lapsena voittamansa rahat, ja hän on saanut potkut työpaikastaan elektroniikkaliike Solomon &amp; Solomonista kroonisen myöhästelyn ja huonon myynnin vuoksi. Hänellä on pakkomielle päästä suukirurgiaan, sillä hän luulee saavansa unelmiensa miehen, kunhan hän saa hammasraudat. Hän hautoo suunnitelman kostaakseen pomolleen varastamalla rahat, jotka hän tarvitsee hammasrautoihinsa.Myös ohjelman entinen tuottaja Earl Partridge on kuolemassa syöpään. Earlin palkintovaimo Linda kerää hänen morfiinireseptinsä, kun häntä hoitaa sairaanhoitaja Phil Parma. Earl pyytää Philiä etsimään hänen vieraantuneen poikansa Frank Mackeyn, joka on motivaatiopuhuja, joka kaupittelee miehille itsehoitokurssia iskelmöitsijäksi. Frank on haastattelussa toimittajan kanssa, joka paljastaa tietävänsä, että Frank joutui huolehtimaan kuolevasta äidistään sen jälkeen, kun Earl oli hylännyt perheen. Vihainen Frank ryntää ulos haastattelusta, kun Phil saa häneen yhteyden.Linda menee tapaamaan Earlin lakimiestä ja anelee tätä muuttamaan Earlin testamenttia. Hän myöntää menneensä naimisiin Earlin kanssa tämän rahojen takia, mutta rakastaa nyt tätä eikä halua niitä. Asianajaja ehdottaa, että hän luopuu testamentista ja kieltäytyy rahoista, jotka menisivät Frankille. Linda torjuu miehen neuvon ja lähtee raivoissaan. Linda haukkuu Philiä Frankin etsimisestä, mutta pyytää myöhemmin anteeksi. Hän ajaa tyhjälle parkkipaikalle ja huuhtelee kourallisen reseptilääkkeitä alas alkoholilla. Dixon löytää Lindan autostaan, joka on lähellä kuolemaa, ja soittaa ambulanssin otettuaan rahat hänen kukkarostaan.Ennen treffejään Claudian kanssa Jim joutuu takaa-ajon aikana tulituksen kohteeksi ja menettää aseensa. Tavatessaan Claudian he lupaavat olla rehellisiä toisilleen, joten Jim tunnustaa taitamattomuutensa poliisina ja myöntää, ettei ole ollut treffeillä sen jälkeen, kun hän oli eronnut kolme vuotta aiemmin. Claudia sanoo, että mies vihaa häntä hänen ongelmiensa vuoksi, mutta Jim vakuuttaa, ettei hänen menneisyydellään ole väliä. He suutelevat, mutta nainen karkaa.Jimmy Gator menee kotiin vaimonsa Rosen luo ja tunnustaa pettäneensä tätä. Hän kysyy, miksi Claudia ei puhu hänelle, ja Jimmy myöntää, että Claudia uskoo hänen ahdistelleen häntä. Rose vaatii saada tietää, onko se totta, mutta Jimmy sanoo, ettei muista, onko hän hyväksikäyttänyt Claudiaa. Rose sanoo Jimmylle, että tämä ansaitsee kuolla yksin, ja lähtee ulos. Jimmy päättää tappaa itsensä.Donnie ottaa rahaa Solomon &amp; Solomonin kassakaapista. Ajaessaan pois hän päättää palauttaa rahat, mutta huomaa, ettei pääse takaisin sisään, koska hänen avaimensa katkesi lukosta. Kun hän kiipeää sähkötolppaa pitkin päästäkseen katolle, ohikulkeva Jim näkee hänet. Yhtäkkiä taivaalta alkaa pudota sammakoita, millä on useita seurauksia: kun Jimmy on aikeissa ampua itsensä, sammakoita putoaa kattoikkunan läpi, jolloin hän ampuu televisiota, joka sytyttää hänen talonsa tuleen; Rose törmää autollaan Claudian asunnon eteen, mutta pääsee sisälle ja tekee sovinnon tyttärensä kanssa; Earl kuolee Frankin katsellessa sammakoita; Lindan ambulanssi syöksyy maahan ensiapupoliklinikan edessä; ja Donnie putoaa pylväästä ja lyö hampaansa rikki, minkä jälkeen Jim vetää hänet turvaan.Jim neuvoo Donnieta ja auttaa häntä palauttamaan rahat; hänen aseensa putoaa taivaalta. Frank menee sairaalaan Lindan luo, joka toipuu itsemurhayrityksestään. Stanley sanoo nukkumaan mennessä isälleen, että hänen pitäisi olla hänelle ystävällisempi, mutta isä jättää hänet huomiotta ja käskee häntä vain menemään nukkumaan. Jim menee tapaamaan Claudiaa ja kertoo tälle haluavansa saada heidän välinsä kuntoon; Claudia vastaa hymyillen.</w:t>
      </w:r>
    </w:p>
    <w:p>
      <w:r>
        <w:rPr>
          <w:b/>
        </w:rPr>
        <w:t xml:space="preserve">Tulos</w:t>
      </w:r>
    </w:p>
    <w:p>
      <w:r>
        <w:t xml:space="preserve">Miksi Claudia on vieraantunut isästään?</w:t>
      </w:r>
    </w:p>
    <w:p>
      <w:r>
        <w:rPr>
          <w:b/>
        </w:rPr>
        <w:t xml:space="preserve">Tulos</w:t>
      </w:r>
    </w:p>
    <w:p>
      <w:r>
        <w:t xml:space="preserve">Miksi Donnie kiipesi sähkötolppaan?</w:t>
      </w:r>
    </w:p>
    <w:p>
      <w:r>
        <w:rPr>
          <w:b/>
        </w:rPr>
        <w:t xml:space="preserve">Tulos</w:t>
      </w:r>
    </w:p>
    <w:p>
      <w:r>
        <w:t xml:space="preserve">Kuinka kauan Jimmy Gatorin on elettävä?</w:t>
      </w:r>
    </w:p>
    <w:p>
      <w:r>
        <w:rPr>
          <w:b/>
        </w:rPr>
        <w:t xml:space="preserve">Tulos</w:t>
      </w:r>
    </w:p>
    <w:p>
      <w:r>
        <w:t xml:space="preserve">Mikä on ironista siinä, että Donnien hampaat lyödään irti, kun hän putoaa tolpalta?</w:t>
      </w:r>
    </w:p>
    <w:p>
      <w:r>
        <w:rPr>
          <w:b/>
        </w:rPr>
        <w:t xml:space="preserve">Tulos</w:t>
      </w:r>
    </w:p>
    <w:p>
      <w:r>
        <w:t xml:space="preserve">Miksi Frank ja Earl ovat vieraantuneet toisistaan?</w:t>
      </w:r>
    </w:p>
    <w:p>
      <w:r>
        <w:rPr>
          <w:b/>
        </w:rPr>
        <w:t xml:space="preserve">Tulos</w:t>
      </w:r>
    </w:p>
    <w:p>
      <w:r>
        <w:t xml:space="preserve">Mitä Stanley Spectorin isä haluaa?</w:t>
      </w:r>
    </w:p>
    <w:p>
      <w:r>
        <w:rPr>
          <w:b/>
        </w:rPr>
        <w:t xml:space="preserve">Tulos</w:t>
      </w:r>
    </w:p>
    <w:p>
      <w:r>
        <w:t xml:space="preserve">Mikä on Donnie Smithin seksuaalinen suuntautuminen? </w:t>
      </w:r>
    </w:p>
    <w:p>
      <w:r>
        <w:rPr>
          <w:b/>
        </w:rPr>
        <w:t xml:space="preserve">Tulos</w:t>
      </w:r>
    </w:p>
    <w:p>
      <w:r>
        <w:t xml:space="preserve">Kuka menee treffeille Jim Kurringin kanssa?</w:t>
      </w:r>
    </w:p>
    <w:p>
      <w:r>
        <w:rPr>
          <w:b/>
        </w:rPr>
        <w:t xml:space="preserve">Tulos</w:t>
      </w:r>
    </w:p>
    <w:p>
      <w:r>
        <w:t xml:space="preserve">Miksi Claudia uskoo, että hänen menneisyytensä aiheuttaa ongelmia hänelle ja Jimille?</w:t>
      </w:r>
    </w:p>
    <w:p>
      <w:r>
        <w:rPr>
          <w:b/>
        </w:rPr>
        <w:t xml:space="preserve">Tulos</w:t>
      </w:r>
    </w:p>
    <w:p>
      <w:r>
        <w:t xml:space="preserve">Mitä Stanley Spectorille tapahtui tietokilpailun aikana?</w:t>
      </w:r>
    </w:p>
    <w:p>
      <w:r>
        <w:rPr>
          <w:b/>
        </w:rPr>
        <w:t xml:space="preserve">Tulos</w:t>
      </w:r>
    </w:p>
    <w:p>
      <w:r>
        <w:t xml:space="preserve">Earl pyytää Phil Pharmaa auttamaan häntä löytämään mitä? </w:t>
      </w:r>
    </w:p>
    <w:p>
      <w:r>
        <w:rPr>
          <w:b/>
        </w:rPr>
        <w:t xml:space="preserve">Tulos</w:t>
      </w:r>
    </w:p>
    <w:p>
      <w:r>
        <w:t xml:space="preserve">Mikä on Jimmy Gatorin TV-ohjelman nimi?</w:t>
      </w:r>
    </w:p>
    <w:p>
      <w:r>
        <w:rPr>
          <w:b/>
        </w:rPr>
        <w:t xml:space="preserve">Tulos</w:t>
      </w:r>
    </w:p>
    <w:p>
      <w:r>
        <w:t xml:space="preserve">Kuka on Jimmy Gatorin lisäksi kuolemassa syöpään?</w:t>
      </w:r>
    </w:p>
    <w:p>
      <w:r>
        <w:rPr>
          <w:b/>
        </w:rPr>
        <w:t xml:space="preserve">Tulos</w:t>
      </w:r>
    </w:p>
    <w:p>
      <w:r>
        <w:t xml:space="preserve">Kun Jim Kurring astuu asuntoon, mitä hän löytää?</w:t>
      </w:r>
    </w:p>
    <w:p>
      <w:r>
        <w:rPr>
          <w:b/>
        </w:rPr>
        <w:t xml:space="preserve">Tulos</w:t>
      </w:r>
    </w:p>
    <w:p>
      <w:r>
        <w:t xml:space="preserve">Mitä Jimmy Gator tunnusti Roselle?</w:t>
      </w:r>
    </w:p>
    <w:p>
      <w:r>
        <w:rPr>
          <w:b/>
        </w:rPr>
        <w:t xml:space="preserve">Tulos</w:t>
      </w:r>
    </w:p>
    <w:p>
      <w:r>
        <w:t xml:space="preserve">Miksi Jimmy tunnustaa uskottomuutensa Roselle?</w:t>
      </w:r>
    </w:p>
    <w:p>
      <w:r>
        <w:rPr>
          <w:b/>
        </w:rPr>
        <w:t xml:space="preserve">Tulos</w:t>
      </w:r>
    </w:p>
    <w:p>
      <w:r>
        <w:t xml:space="preserve">Kuka on Donnie Smith?</w:t>
      </w:r>
    </w:p>
    <w:p>
      <w:r>
        <w:rPr>
          <w:b/>
        </w:rPr>
        <w:t xml:space="preserve">Tulos</w:t>
      </w:r>
    </w:p>
    <w:p>
      <w:r>
        <w:t xml:space="preserve">Mikä on salaisuus, jonka Claudia pitää salassa Jim Kurringilta?</w:t>
      </w:r>
    </w:p>
    <w:p>
      <w:r>
        <w:rPr>
          <w:b/>
        </w:rPr>
        <w:t xml:space="preserve">Tulos</w:t>
      </w:r>
    </w:p>
    <w:p>
      <w:r>
        <w:t xml:space="preserve">Mitä Dixon teki ennen kuin soitti Lindalle ambulanssin?</w:t>
      </w:r>
    </w:p>
    <w:p>
      <w:r>
        <w:rPr>
          <w:b/>
        </w:rPr>
        <w:t xml:space="preserve">Tulos</w:t>
      </w:r>
    </w:p>
    <w:p>
      <w:r>
        <w:t xml:space="preserve">Kuka on Linda Earlin kanssa?</w:t>
      </w:r>
    </w:p>
    <w:p>
      <w:r>
        <w:rPr>
          <w:b/>
        </w:rPr>
        <w:t xml:space="preserve">Tulos</w:t>
      </w:r>
    </w:p>
    <w:p>
      <w:r>
        <w:t xml:space="preserve">Miten Frank ja Linda ovat sukua?</w:t>
      </w:r>
    </w:p>
    <w:p>
      <w:r>
        <w:rPr>
          <w:b/>
        </w:rPr>
        <w:t xml:space="preserve">Tulos</w:t>
      </w:r>
    </w:p>
    <w:p>
      <w:r>
        <w:t xml:space="preserve">Miksi Linda meni naimisiin Earlin kanssa?</w:t>
      </w:r>
    </w:p>
    <w:p>
      <w:r>
        <w:rPr>
          <w:b/>
        </w:rPr>
        <w:t xml:space="preserve">Tulos</w:t>
      </w:r>
    </w:p>
    <w:p>
      <w:r>
        <w:t xml:space="preserve">Missä Rose kolaroi autonsa? </w:t>
      </w:r>
    </w:p>
    <w:p>
      <w:r>
        <w:rPr>
          <w:b/>
        </w:rPr>
        <w:t xml:space="preserve">Tulos</w:t>
      </w:r>
    </w:p>
    <w:p>
      <w:r>
        <w:t xml:space="preserve">Miten Linda yrittää tehdä itsemurhan?</w:t>
      </w:r>
    </w:p>
    <w:p>
      <w:r>
        <w:rPr>
          <w:b/>
        </w:rPr>
        <w:t xml:space="preserve">Tulos</w:t>
      </w:r>
    </w:p>
    <w:p>
      <w:r>
        <w:t xml:space="preserve">Kuka pelastaa Donnien?</w:t>
      </w:r>
    </w:p>
    <w:p>
      <w:r>
        <w:rPr>
          <w:b/>
        </w:rPr>
        <w:t xml:space="preserve">Tulos</w:t>
      </w:r>
    </w:p>
    <w:p>
      <w:r>
        <w:t xml:space="preserve">Miksi Earlin vaimo Linda ei halua testamentin mukaisia rahoja?</w:t>
      </w:r>
    </w:p>
    <w:p>
      <w:r>
        <w:rPr>
          <w:b/>
        </w:rPr>
        <w:t xml:space="preserve">Tulos</w:t>
      </w:r>
    </w:p>
    <w:p>
      <w:r>
        <w:t xml:space="preserve">Mitkä kaksi hahmoa sairastavat syöpää?</w:t>
      </w:r>
    </w:p>
    <w:p>
      <w:r>
        <w:rPr>
          <w:b/>
        </w:rPr>
        <w:t xml:space="preserve">Tulos</w:t>
      </w:r>
    </w:p>
    <w:p>
      <w:r>
        <w:t xml:space="preserve">Mikä symboloi sitä, että Jim vihdoin onnistuu lainvalvontatyössään?</w:t>
      </w:r>
    </w:p>
    <w:p>
      <w:r>
        <w:rPr>
          <w:b/>
        </w:rPr>
        <w:t xml:space="preserve">Esimerkki 3.836</w:t>
      </w:r>
    </w:p>
    <w:p>
      <w:r>
        <w:t xml:space="preserve"> Dramaturgit päättivät näytelmässään kuvata vain Caesarin ja Kleopatran tarinan alun; he keskittyvät vuoden 48 eKr. tapahtumiin. Näytelmän tapahtumat sijoittuvat Egyptiin; näytelmän alkaessa faarao Ptolemaios XIII on eristänyt sisarensa/vaimonsa/kuningattarensa Kleopatran ja ottanut valtakunnan yksinomaisen vallan, eikä Pharsalian taistelua ole vielä käyty. Näytelmän lopussa Caesar on syrjäyttänyt Ptolemaioksen ja asettanut Kleopatran yksin Egyptin kruunun hallintaan. Näytelmän prologissa todetaan nimenomaan, että teos esittää neitseellisen "Nuoren Kleopatran...ja hänen suuren mielensä / ilmaistuna korkeudelle....". Näytelmässä toistetaan joitakin tarinan kuuluisia piirteitä: Kleopatra toimittaa itsensä Caesarille III näytöksessä, tosin "pakettiin" käärittynä eikä mattoon käärittynä." Näytelmäkirjailijat päättivät keskittää suuren osan huomiostaan Lucius Septimiuksen hahmoon, roomalaiseen upseeriin, joka petti, murhasi ja mestasi Pompeius Suuren, kun Pompeius laskeutui Egyptiin Pharsalian tappionsa jälkeen (tapahtumat kuvataan II näytöksessä). Septimius on otsikon "väärä", ja hänen näkyvyytensä tekee teoksesta melkein "roistonäytelmän". Septimius kuvataan kuitenkin niin, ettei hänellä ole mitään lunastavaa tai sympaattista ominaisuutta, mikä tekee hänestä heikon rekvisiitan, jonka varaan draama voidaan rakentaa. Tekijöiden valinnan tässä asiassa on saattanut sanella heidän halunsa kommentoida samanaikaisia poliittisia tapahtumia; tässä tulkinnassa näytelmän Pompeius edustaa Sir Walter Raleighia, joka teloitettiin vuonna 1618, kun taas vastenmielinen paheksuttava Septimius edustaa Raleigh'n ensisijaista syyttäjää, Sir Lewis Stukeleyta.Kriitikot ovat nähneet The False One -teoksessa Shakespearen Antonius ja Kleopatran vaikutuksen, ja he ovat esittäneet, että Septimiuksen kuvauksessa on osittain otettu mallia Shakespearen Enobarbuksesta. The False One -näytelmää hallitsee vahvasti poliittinen materiaali eikä niinkään sen henkilöhahmojen dramaattinen toteuttaminen; joidenkin kriitikoiden mielestä näytelmän painopisteen jakautuminen Kleopatraan, Caesariin ja Septimiukseen estää näytelmää muodostamasta tehokasta dramaattista kokonaisuutta.</w:t>
      </w:r>
    </w:p>
    <w:p>
      <w:r>
        <w:rPr>
          <w:b/>
        </w:rPr>
        <w:t xml:space="preserve">Tulos</w:t>
      </w:r>
    </w:p>
    <w:p>
      <w:r>
        <w:t xml:space="preserve">Miten The False One -teoksen materiaali eroaa Antonius ja Kleopatra -teoksen materiaalista?</w:t>
      </w:r>
    </w:p>
    <w:p>
      <w:r>
        <w:rPr>
          <w:b/>
        </w:rPr>
        <w:t xml:space="preserve">Tulos</w:t>
      </w:r>
    </w:p>
    <w:p>
      <w:r>
        <w:t xml:space="preserve">Mitä taistelua ei ole vielä käyty vuodesta 48 eKr. alkaen?</w:t>
      </w:r>
    </w:p>
    <w:p>
      <w:r>
        <w:rPr>
          <w:b/>
        </w:rPr>
        <w:t xml:space="preserve">Tulos</w:t>
      </w:r>
    </w:p>
    <w:p>
      <w:r>
        <w:t xml:space="preserve">Minkä mallin mukaan Septimius kuvattiin? </w:t>
      </w:r>
    </w:p>
    <w:p>
      <w:r>
        <w:rPr>
          <w:b/>
        </w:rPr>
        <w:t xml:space="preserve">Tulos</w:t>
      </w:r>
    </w:p>
    <w:p>
      <w:r>
        <w:t xml:space="preserve">Ketä Pompeius edustaa? </w:t>
      </w:r>
    </w:p>
    <w:p>
      <w:r>
        <w:rPr>
          <w:b/>
        </w:rPr>
        <w:t xml:space="preserve">Tulos</w:t>
      </w:r>
    </w:p>
    <w:p>
      <w:r>
        <w:t xml:space="preserve">Mihin Antonius ja Kleopatra -näytelmä sijoittuu?</w:t>
      </w:r>
    </w:p>
    <w:p>
      <w:r>
        <w:rPr>
          <w:b/>
        </w:rPr>
        <w:t xml:space="preserve">Tulos</w:t>
      </w:r>
    </w:p>
    <w:p>
      <w:r>
        <w:t xml:space="preserve">Miten Sir Walter Raleigh kuoli?</w:t>
      </w:r>
    </w:p>
    <w:p>
      <w:r>
        <w:rPr>
          <w:b/>
        </w:rPr>
        <w:t xml:space="preserve">Tulos</w:t>
      </w:r>
    </w:p>
    <w:p>
      <w:r>
        <w:t xml:space="preserve">Kuka asetettiin kruunun yksinomaiseen asemaan Ptolemaios XIII:n kaaduttua?</w:t>
      </w:r>
    </w:p>
    <w:p>
      <w:r>
        <w:rPr>
          <w:b/>
        </w:rPr>
        <w:t xml:space="preserve">Tulos</w:t>
      </w:r>
    </w:p>
    <w:p>
      <w:r>
        <w:t xml:space="preserve">Miksi Septimiusta saatetaan pitää tuhoisana rekvisiittana, jonka varaan draama voidaan rakentaa?</w:t>
      </w:r>
    </w:p>
    <w:p>
      <w:r>
        <w:rPr>
          <w:b/>
        </w:rPr>
        <w:t xml:space="preserve">Tulos</w:t>
      </w:r>
    </w:p>
    <w:p>
      <w:r>
        <w:t xml:space="preserve">Mikä estää näytelmää muodostamasta tehokasta draamallista kokonaisuutta?</w:t>
      </w:r>
    </w:p>
    <w:p>
      <w:r>
        <w:rPr>
          <w:b/>
        </w:rPr>
        <w:t xml:space="preserve">Tulos</w:t>
      </w:r>
    </w:p>
    <w:p>
      <w:r>
        <w:t xml:space="preserve">Mihin aikaan tarinan tapahtumat keskittyvät?</w:t>
      </w:r>
    </w:p>
    <w:p>
      <w:r>
        <w:rPr>
          <w:b/>
        </w:rPr>
        <w:t xml:space="preserve">Tulos</w:t>
      </w:r>
    </w:p>
    <w:p>
      <w:r>
        <w:t xml:space="preserve">Kuka katkaisi Pompeius Suuren pään? </w:t>
      </w:r>
    </w:p>
    <w:p>
      <w:r>
        <w:rPr>
          <w:b/>
        </w:rPr>
        <w:t xml:space="preserve">Tulos</w:t>
      </w:r>
    </w:p>
    <w:p>
      <w:r>
        <w:t xml:space="preserve">Kuka on Kleopatra faarao Ptolemaios XIII:lle?</w:t>
      </w:r>
    </w:p>
    <w:p>
      <w:r>
        <w:rPr>
          <w:b/>
        </w:rPr>
        <w:t xml:space="preserve">Tulos</w:t>
      </w:r>
    </w:p>
    <w:p>
      <w:r>
        <w:t xml:space="preserve">Ketä Pompeius edustaa tässä tulkinnassa?</w:t>
      </w:r>
    </w:p>
    <w:p>
      <w:r>
        <w:rPr>
          <w:b/>
        </w:rPr>
        <w:t xml:space="preserve">Tulos</w:t>
      </w:r>
    </w:p>
    <w:p>
      <w:r>
        <w:t xml:space="preserve">Miten Kleopatra toimitetaan Caesarille? </w:t>
      </w:r>
    </w:p>
    <w:p>
      <w:r>
        <w:rPr>
          <w:b/>
        </w:rPr>
        <w:t xml:space="preserve">Tulos</w:t>
      </w:r>
    </w:p>
    <w:p>
      <w:r>
        <w:t xml:space="preserve">Kuka oli Lucius?</w:t>
      </w:r>
    </w:p>
    <w:p>
      <w:r>
        <w:rPr>
          <w:b/>
        </w:rPr>
        <w:t xml:space="preserve">Tulos</w:t>
      </w:r>
    </w:p>
    <w:p>
      <w:r>
        <w:t xml:space="preserve">Kuka hallitsee Egyptiä tänä aikana?</w:t>
      </w:r>
    </w:p>
    <w:p>
      <w:r>
        <w:rPr>
          <w:b/>
        </w:rPr>
        <w:t xml:space="preserve">Tulos</w:t>
      </w:r>
    </w:p>
    <w:p>
      <w:r>
        <w:t xml:space="preserve">Mikä muu näytelmä on saanut vaikutteita Shakespearen Antonius ja Cleopatra -näytelmästä?</w:t>
      </w:r>
    </w:p>
    <w:p>
      <w:r>
        <w:rPr>
          <w:b/>
        </w:rPr>
        <w:t xml:space="preserve">Tulos</w:t>
      </w:r>
    </w:p>
    <w:p>
      <w:r>
        <w:t xml:space="preserve">Kuka oli roomalainen upseeri, joka petti Pompeius Suuren?</w:t>
      </w:r>
    </w:p>
    <w:p>
      <w:r>
        <w:rPr>
          <w:b/>
        </w:rPr>
        <w:t xml:space="preserve">Tulos</w:t>
      </w:r>
    </w:p>
    <w:p>
      <w:r>
        <w:t xml:space="preserve">Miten Kleopatra luovuttaa itsensä Caesarille?</w:t>
      </w:r>
    </w:p>
    <w:p>
      <w:r>
        <w:rPr>
          <w:b/>
        </w:rPr>
        <w:t xml:space="preserve">Tulos</w:t>
      </w:r>
    </w:p>
    <w:p>
      <w:r>
        <w:t xml:space="preserve">Kenelle Kleopatra toimittaa itsensä? </w:t>
      </w:r>
    </w:p>
    <w:p>
      <w:r>
        <w:rPr>
          <w:b/>
        </w:rPr>
        <w:t xml:space="preserve">Tulos</w:t>
      </w:r>
    </w:p>
    <w:p>
      <w:r>
        <w:t xml:space="preserve">Mikä Shakespearen teos vaikutti eniten The False One -teokseen?</w:t>
      </w:r>
    </w:p>
    <w:p>
      <w:r>
        <w:rPr>
          <w:b/>
        </w:rPr>
        <w:t xml:space="preserve">Tulos</w:t>
      </w:r>
    </w:p>
    <w:p>
      <w:r>
        <w:t xml:space="preserve">Kuka oli valtakunnan hallitsija tarinan alussa?</w:t>
      </w:r>
    </w:p>
    <w:p>
      <w:r>
        <w:rPr>
          <w:b/>
        </w:rPr>
        <w:t xml:space="preserve">Tulos</w:t>
      </w:r>
    </w:p>
    <w:p>
      <w:r>
        <w:t xml:space="preserve">Ketä on ehdotettu Septimiuksen malliksi?</w:t>
      </w:r>
    </w:p>
    <w:p>
      <w:r>
        <w:rPr>
          <w:b/>
        </w:rPr>
        <w:t xml:space="preserve">Tulos</w:t>
      </w:r>
    </w:p>
    <w:p>
      <w:r>
        <w:t xml:space="preserve">Mistä Lucius oli vastuussa? </w:t>
      </w:r>
    </w:p>
    <w:p>
      <w:r>
        <w:rPr>
          <w:b/>
        </w:rPr>
        <w:t xml:space="preserve">Tulos</w:t>
      </w:r>
    </w:p>
    <w:p>
      <w:r>
        <w:t xml:space="preserve">Kenellä on Egyptin kruunu yksin hallussaan Ptolemaioksen kuoleman jälkeen? </w:t>
      </w:r>
    </w:p>
    <w:p>
      <w:r>
        <w:rPr>
          <w:b/>
        </w:rPr>
        <w:t xml:space="preserve">Tulos</w:t>
      </w:r>
    </w:p>
    <w:p>
      <w:r>
        <w:t xml:space="preserve">Kuka syrjäytti Ptolemaioksen?</w:t>
      </w:r>
    </w:p>
    <w:p>
      <w:r>
        <w:rPr>
          <w:b/>
        </w:rPr>
        <w:t xml:space="preserve">Tulos</w:t>
      </w:r>
    </w:p>
    <w:p>
      <w:r>
        <w:t xml:space="preserve">Minkälainen materiaali hallitsee Väärää?</w:t>
      </w:r>
    </w:p>
    <w:p>
      <w:r>
        <w:rPr>
          <w:b/>
        </w:rPr>
        <w:t xml:space="preserve">Tulos</w:t>
      </w:r>
    </w:p>
    <w:p>
      <w:r>
        <w:t xml:space="preserve">Kenet farao Ptolemaios XIII otti eristykseen? </w:t>
      </w:r>
    </w:p>
    <w:p>
      <w:r>
        <w:rPr>
          <w:b/>
        </w:rPr>
        <w:t xml:space="preserve">Tulos</w:t>
      </w:r>
    </w:p>
    <w:p>
      <w:r>
        <w:t xml:space="preserve">Mikä on ympäristö? </w:t>
      </w:r>
    </w:p>
    <w:p>
      <w:r>
        <w:rPr>
          <w:b/>
        </w:rPr>
        <w:t xml:space="preserve">Tulos</w:t>
      </w:r>
    </w:p>
    <w:p>
      <w:r>
        <w:t xml:space="preserve">Ketä Septimius edustaa? </w:t>
      </w:r>
    </w:p>
    <w:p>
      <w:r>
        <w:rPr>
          <w:b/>
        </w:rPr>
        <w:t xml:space="preserve">Esimerkki 3.837</w:t>
      </w:r>
    </w:p>
    <w:p>
      <w:r>
        <w:t xml:space="preserve"> Dave, Mike, Cyril ja Moocher ovat työväenluokkaisia ystäviä, jotka asuvat yliopistokaupunki Bloomingtonissa Indianassa. He ovat nyt 19-vuotiaita, ja he kaikki ovat valmistuneet lukiosta edellisenä vuonna eivätkä ole varmoja, mitä tehdä elämällään. He viettävät suuren osan ajastaan yhdessä uiden vanhassa hylätyssä, vedellä täytetyssä louhoksessa, mutta ottavat usein yhteen myös kotikaupunkinsa varakkaampien Indianan yliopiston opiskelijoiden kanssa, jotka kutsuvat heitä tavallisesti "cuttersiksi", mikä on paikallisten asukkaiden halventava nimitys, joka juontaa juurensa paikallisesta Indianan kalkkikiviteollisuudesta ja louhoksilla työskennelleistä kivenhakkaajista.Davella on pakkomielle kilpapyöräilyyn ja erityisesti italialaisiin kilpa-ajajiin, koska hän voitti hiljattain Masi-pyörän. Hänen maanläheinen isänsä Ray, entinen kivenhakkaaja, joka nykyään pyörittää omaa käytettyjä autoja myyvää yritystään (joskus epäeettisesti), on ymmällään ja raivoissaan poikansa rakkaudesta italialaiseen musiikkiin ja kulttuuriin, jonka Dave yhdistää pyöräilyyn. Hänen äitinsä Evelyn on kuitenkin ymmärtäväisempi.Dave ihastuu Katherine-nimiseen yliopisto-opiskelijaan ja naamioituu italialaiseksi vaihto-opiskelijaksi romansoidakseen tämän kanssa. Eräänä iltana hän laulaa "Katerinalle" serenadin tämän opiskelijayhdistyksen talon ulkopuolella (Friedrich von Flotow'n aaria "M' Appar Tutt' Amor"), ja Cyril säestää häntä kitaralla. Kun Katerinan poikaystävä Rod saa tietää asiasta, hän ja muutamat hänen veljeskuntansa veljet pahoinpitelevät Cyrilin luultuaan tätä Daveksi. Vaikka Cyril ei halua ongelmia, Mike vaatii Rodin jäljittämistä ja tappelun aloittamista. Yliopiston rehtori (tosielämän silloinen rehtori Dr. John W. Ryan) moittii opiskelijoita heidän ylimielisyydestään "leikkureita" kohtaan ja kutsuu nämä heidän vastustuksestaan huolimatta osallistumaan Indianan yliopiston vuosittaiseen Little 500 -kilpailuun.Kun italialainen ammattilaispyöräilyjoukkue saapuu kaupunkiin kisaan, Dave on innoissaan päästessään kilpailemaan heidän kanssaan. Italialaiset kuitenkin suuttuvat, kun Dave pysyy heidän vauhdissaan. Yksi heistä tunkee rengaspumpun Daven pyörään, jolloin hän kaatuu, mikä saa hänet pettymään ja masentumaan. Tämän jälkeen hän tunnustaa petoksensa Katherinelle, joka läimäyttää häntä kyynelehtien ennen kuin ryntää pois.Daven ystävät suostuttelevat hänet liittymään heihin ja perustamaan pyöräilyjoukkueen Little 500 -kilpailuun. Daven vanhemmat hankkivat T-paitoja, joissa on nimi "Cutters". Ray kertoo pojalleen yksityisesti, kuinka hän oli nuorena kivenhakkaajana ylpeä siitä, että hän auttoi yliopiston rakentamisessa, mutta hän ei kuitenkaan koskaan tuntenut oloaan mukavaksi kampuksella. Myöhemmin Dave törmää Katherineen, joka on lähdössä töihin Chicagoon; he paikkaavat välinsä, ja Katherine toivottaa Davea onnekkaaksi kilpailussa. Dave on niin paljon muita kilpailijoita parempi Little 500 -kilpailussa, että kun yliopistojen joukkueet vaihtavat pyöräilijöitä muutaman kierroksen välein, Dave ajaa tauotta ja kasvattaa huomattavan etumatkan. Hän kuitenkin loukkaantuu kolarissa ja joutuu keskeyttämään. Epäröinnin jälkeen Moocher, Cyril ja Mike polkevat vuorotellen, mutta pian Cuttersin johto katoaa. Lopulta Dave saa heidät teippaamaan jalkansa polkimiin ja alkaa kuroa menetettyä etumatkaa umpeen; hän ohittaa viimeisellä kierroksella Rodin, joka on suosikkijoukkueen nykyinen ajaja, ja voittaa riemuitsevan Cuttersin. Ray on ylpeä poikansa saavutuksesta ja ryhtyy itsekin pyöräilemään. Dave ilmoittautuu myöhemmin itse yliopistoon, jossa hän tapaa kauniin ranskalaisen opiskelijan. Pian hän ylistää tytölle Tour de Francen ja ranskalaisten pyöräilijöiden hyviä puolia.</w:t>
      </w:r>
    </w:p>
    <w:p>
      <w:r>
        <w:rPr>
          <w:b/>
        </w:rPr>
        <w:t xml:space="preserve">Tulos</w:t>
      </w:r>
    </w:p>
    <w:p>
      <w:r>
        <w:t xml:space="preserve">Ketä Katherinen poikaystävä erehdyksessä pahoinpitelee?</w:t>
      </w:r>
    </w:p>
    <w:p>
      <w:r>
        <w:rPr>
          <w:b/>
        </w:rPr>
        <w:t xml:space="preserve">Tulos</w:t>
      </w:r>
    </w:p>
    <w:p>
      <w:r>
        <w:t xml:space="preserve">Miten "leikkurit"-tiimi pääsee takaisin johtoon Little 500 -kisan aikana?</w:t>
      </w:r>
    </w:p>
    <w:p>
      <w:r>
        <w:rPr>
          <w:b/>
        </w:rPr>
        <w:t xml:space="preserve">Tulos</w:t>
      </w:r>
    </w:p>
    <w:p>
      <w:r>
        <w:t xml:space="preserve">Milloin Cyril hakattiin?</w:t>
      </w:r>
    </w:p>
    <w:p>
      <w:r>
        <w:rPr>
          <w:b/>
        </w:rPr>
        <w:t xml:space="preserve">Tulos</w:t>
      </w:r>
    </w:p>
    <w:p>
      <w:r>
        <w:t xml:space="preserve">Kuka antoi Mikelle ja hänen ystävilleen pyöräilyjoukkueen t-paidat?</w:t>
      </w:r>
    </w:p>
    <w:p>
      <w:r>
        <w:rPr>
          <w:b/>
        </w:rPr>
        <w:t xml:space="preserve">Tulos</w:t>
      </w:r>
    </w:p>
    <w:p>
      <w:r>
        <w:t xml:space="preserve">Millä nimellä Indianan yliopiston opiskelijat kutsuvat neljää ystävää?</w:t>
      </w:r>
    </w:p>
    <w:p>
      <w:r>
        <w:rPr>
          <w:b/>
        </w:rPr>
        <w:t xml:space="preserve">Tulos</w:t>
      </w:r>
    </w:p>
    <w:p>
      <w:r>
        <w:t xml:space="preserve">Mitä Dave esittää olevansa kosiskellakseen opiskelija Katherinea?</w:t>
      </w:r>
    </w:p>
    <w:p>
      <w:r>
        <w:rPr>
          <w:b/>
        </w:rPr>
        <w:t xml:space="preserve">Tulos</w:t>
      </w:r>
    </w:p>
    <w:p>
      <w:r>
        <w:t xml:space="preserve">Miksi yksi Italian joukkueen pelaajista tukki Daven pyörän rengaspumpulla?</w:t>
      </w:r>
    </w:p>
    <w:p>
      <w:r>
        <w:rPr>
          <w:b/>
        </w:rPr>
        <w:t xml:space="preserve">Tulos</w:t>
      </w:r>
    </w:p>
    <w:p>
      <w:r>
        <w:t xml:space="preserve">Millä nimellä Indianan yliopiston opiskelijat kutsuvat itseään?</w:t>
      </w:r>
    </w:p>
    <w:p>
      <w:r>
        <w:rPr>
          <w:b/>
        </w:rPr>
        <w:t xml:space="preserve">Tulos</w:t>
      </w:r>
    </w:p>
    <w:p>
      <w:r>
        <w:t xml:space="preserve">Kuka hahmo(t) ottaa onnettomuuden jälkeen hänen pyöränsä ja jatkaa kilpailua?</w:t>
      </w:r>
    </w:p>
    <w:p>
      <w:r>
        <w:rPr>
          <w:b/>
        </w:rPr>
        <w:t xml:space="preserve">Tulos</w:t>
      </w:r>
    </w:p>
    <w:p>
      <w:r>
        <w:t xml:space="preserve">Kuka kutsui "leikkurit" kilpailemaan Little 500 -kilpailuun?</w:t>
      </w:r>
    </w:p>
    <w:p>
      <w:r>
        <w:rPr>
          <w:b/>
        </w:rPr>
        <w:t xml:space="preserve">Tulos</w:t>
      </w:r>
    </w:p>
    <w:p>
      <w:r>
        <w:t xml:space="preserve">Mitä Davelle tapahtuu sen jälkeen, kun hän on saavuttanut huomattavan johtoaseman 500 kilometrin kilpailussa?</w:t>
      </w:r>
    </w:p>
    <w:p>
      <w:r>
        <w:rPr>
          <w:b/>
        </w:rPr>
        <w:t xml:space="preserve">Tulos</w:t>
      </w:r>
    </w:p>
    <w:p>
      <w:r>
        <w:t xml:space="preserve">Milloin Moocher valmistui lukiosta?</w:t>
      </w:r>
    </w:p>
    <w:p>
      <w:r>
        <w:rPr>
          <w:b/>
        </w:rPr>
        <w:t xml:space="preserve">Tulos</w:t>
      </w:r>
    </w:p>
    <w:p>
      <w:r>
        <w:t xml:space="preserve">Miksi Katherine löi Evelynin poikaa?</w:t>
      </w:r>
    </w:p>
    <w:p>
      <w:r>
        <w:rPr>
          <w:b/>
        </w:rPr>
        <w:t xml:space="preserve">Tulos</w:t>
      </w:r>
    </w:p>
    <w:p>
      <w:r>
        <w:t xml:space="preserve">Mitä Mike tekee huvikseen ystäviensä kanssa?</w:t>
      </w:r>
    </w:p>
    <w:p>
      <w:r>
        <w:rPr>
          <w:b/>
        </w:rPr>
        <w:t xml:space="preserve">Tulos</w:t>
      </w:r>
    </w:p>
    <w:p>
      <w:r>
        <w:t xml:space="preserve">Mikä hämmentää Rayta hänen pojassaan?</w:t>
      </w:r>
    </w:p>
    <w:p>
      <w:r>
        <w:rPr>
          <w:b/>
        </w:rPr>
        <w:t xml:space="preserve">Tulos</w:t>
      </w:r>
    </w:p>
    <w:p>
      <w:r>
        <w:t xml:space="preserve">Mihin yliopiston rehtori kutsuu leikkurit?</w:t>
      </w:r>
    </w:p>
    <w:p>
      <w:r>
        <w:rPr>
          <w:b/>
        </w:rPr>
        <w:t xml:space="preserve">Tulos</w:t>
      </w:r>
    </w:p>
    <w:p>
      <w:r>
        <w:t xml:space="preserve">Miksi neljää ystävää kutsutaan "leikkureiksi"?</w:t>
      </w:r>
    </w:p>
    <w:p>
      <w:r>
        <w:rPr>
          <w:b/>
        </w:rPr>
        <w:t xml:space="preserve">Tulos</w:t>
      </w:r>
    </w:p>
    <w:p>
      <w:r>
        <w:t xml:space="preserve">Miten Dave pystyi jatkamaan Little 500 -kisaa loukkaantumisensa jälkeen?</w:t>
      </w:r>
    </w:p>
    <w:p>
      <w:r>
        <w:rPr>
          <w:b/>
        </w:rPr>
        <w:t xml:space="preserve">Tulos</w:t>
      </w:r>
    </w:p>
    <w:p>
      <w:r>
        <w:t xml:space="preserve">Miksi Dave naamioituu italialaiseksi vaihto-oppilaaksi?</w:t>
      </w:r>
    </w:p>
    <w:p>
      <w:r>
        <w:rPr>
          <w:b/>
        </w:rPr>
        <w:t xml:space="preserve">Tulos</w:t>
      </w:r>
    </w:p>
    <w:p>
      <w:r>
        <w:t xml:space="preserve">Milloin Daven kiinnostuksen kohteet siirtyivät Italiasta Ranskaan?</w:t>
      </w:r>
    </w:p>
    <w:p>
      <w:r>
        <w:rPr>
          <w:b/>
        </w:rPr>
        <w:t xml:space="preserve">Tulos</w:t>
      </w:r>
    </w:p>
    <w:p>
      <w:r>
        <w:t xml:space="preserve">Mikä on Daven lempiharrastus, hänen pakkomielteensä?</w:t>
      </w:r>
    </w:p>
    <w:p>
      <w:r>
        <w:rPr>
          <w:b/>
        </w:rPr>
        <w:t xml:space="preserve">Tulos</w:t>
      </w:r>
    </w:p>
    <w:p>
      <w:r>
        <w:t xml:space="preserve">Mitä Daven isä Ray tekee?</w:t>
      </w:r>
    </w:p>
    <w:p>
      <w:r>
        <w:rPr>
          <w:b/>
        </w:rPr>
        <w:t xml:space="preserve">Tulos</w:t>
      </w:r>
    </w:p>
    <w:p>
      <w:r>
        <w:t xml:space="preserve">Miten Katherine reagoi aluksi, kun Dave kertoi hänelle petoksestaan?</w:t>
      </w:r>
    </w:p>
    <w:p>
      <w:r>
        <w:rPr>
          <w:b/>
        </w:rPr>
        <w:t xml:space="preserve">Tulos</w:t>
      </w:r>
    </w:p>
    <w:p>
      <w:r>
        <w:t xml:space="preserve">Mitä Dave voittaa?</w:t>
      </w:r>
    </w:p>
    <w:p>
      <w:r>
        <w:rPr>
          <w:b/>
        </w:rPr>
        <w:t xml:space="preserve">Tulos</w:t>
      </w:r>
    </w:p>
    <w:p>
      <w:r>
        <w:t xml:space="preserve">Miksi Rod hakkaa Cyrilin?</w:t>
      </w:r>
    </w:p>
    <w:p>
      <w:r>
        <w:rPr>
          <w:b/>
        </w:rPr>
        <w:t xml:space="preserve">Tulos</w:t>
      </w:r>
    </w:p>
    <w:p>
      <w:r>
        <w:t xml:space="preserve">Kuka kutsui Daven Indianan yliopiston Little 500 -kisaan?</w:t>
      </w:r>
    </w:p>
    <w:p>
      <w:r>
        <w:rPr>
          <w:b/>
        </w:rPr>
        <w:t xml:space="preserve">Tulos</w:t>
      </w:r>
    </w:p>
    <w:p>
      <w:r>
        <w:t xml:space="preserve">Missä Dave ja hänen ystävänsä viettävät paljon aikaa uiden yhdessä?</w:t>
      </w:r>
    </w:p>
    <w:p>
      <w:r>
        <w:rPr>
          <w:b/>
        </w:rPr>
        <w:t xml:space="preserve">Tulos</w:t>
      </w:r>
    </w:p>
    <w:p>
      <w:r>
        <w:t xml:space="preserve">Mikä on Daven isän ammatti?</w:t>
      </w:r>
    </w:p>
    <w:p>
      <w:r>
        <w:rPr>
          <w:b/>
        </w:rPr>
        <w:t xml:space="preserve">Tulos</w:t>
      </w:r>
    </w:p>
    <w:p>
      <w:r>
        <w:t xml:space="preserve">Mikä on Daven ja hänen ystäviensä pyöräilyjoukkueen nimi Little 500 -kilpailussa?</w:t>
      </w:r>
    </w:p>
    <w:p>
      <w:r>
        <w:rPr>
          <w:b/>
        </w:rPr>
        <w:t xml:space="preserve">Tulos</w:t>
      </w:r>
    </w:p>
    <w:p>
      <w:r>
        <w:t xml:space="preserve">Mitä Daven pyörälle tapahtuu, minkä vuoksi hän kaatuu?</w:t>
      </w:r>
    </w:p>
    <w:p>
      <w:r>
        <w:rPr>
          <w:b/>
        </w:rPr>
        <w:t xml:space="preserve">Esimerkki 3.838</w:t>
      </w:r>
    </w:p>
    <w:p>
      <w:r>
        <w:t xml:space="preserve"> Päähenkilö on poika nimeltä Rob Joslyn. Hänen ikäänsä ei ole määritelty. Baum omisti kirjan "pojalleni Robert Stanton Baumille", joka oli syntynyt vuonna 1886 ja joka olisi siis ollut noin viisitoista, kun kirja julkaistiin." Rob on sähkökokeiluja tekevä poika, jonka isä rohkaisee häntä ja huolehtii siitä, että häneltä "ei koskaan puutu paristoja, moottoreita tai minkäänlaisia tarvikkeita". Pian koko talossa kulki "johtojen verkko[sic]". Hän kadottaa käsityksensä taidokkaasti toisiinsa kytketyistä johdoista, ja yrittäessään saada pahvisen talon syttymään, hän "kokeili melko sattumanvaraisesti, kytkien sokeasti ja arvaamalla tätä ja tuota johtoa siinä toivossa, että hän löytäisi oikean yhdistelmän". Silloin tapahtuu kirkas välähdys, ja sähködemoniksi itseään kutsuva olento ilmestyy. Hän kertoo Robille, että hän on vahingossa "koskettanut sähkön pääavainta" ja että hänellä on oikeus "vaatia minulta kolme lahjaa joka viikko kolmen peräkkäisen viikon ajan". Rob protestoi, ettei hän tiedä, mitä pyytää, ja Demoni suostuu valitsemaan lahjat itse.Ensimmäisen viikon aikana Demoni antaa Robille kolme lahjaa:hopeisen rasian ruokatabletteja, joista jokaisesta saa ravintoa koko päiväksi "pientä putkea", jolla voi suunnata "sähkövirtaa" vihollista kohti, jolloin tämä menettää tajuntansa tunniksi rannekellon kokoinen kuljetuslaite, jonka avulla käyttäjä voi lentää millä tahansa korkeudella ja matkustaa suurella nopeudella mihin tahansa suuntaan, kun se toimii oikein. Se on kuitenkin hieman hauras, ja se vaurioituu ja epäluotettavaksi Robin seikkailujen aikana, mikä aiheuttaa hänelle hankaluuksia.Toisen viikon aikana Demoni antaa Robille kolme muuta lahjaa: "suojavaate", joka tekee hänet haavoittumattomaksi luodeille, miekoille tai muille fyysisille hyökkäyksille "tapahtumarekisteri", joka antaa etänäkökulmia tärkeisiin tapahtumiin, jotka ovat tapahtuneet missä tahansa maailman kolkassa mihin aikaan tahansa viimeisten 24 tunnin aikana "hahmomerkki", silmälasit: "Kun käytät niitä, jokaisen tapaamasi henkilön otsaan merkitään kirjain, joka osoittaa hänen luonteensa. Hyvät saavat kirjaimen 'G', pahat kirjaimen 'E'. Viisaat merkitään kirjaimella 'W' ja tyhmät kirjaimella 'F'." Kiltit näyttävät otsassaan kirjaimen 'K' ja julmat kirjaimen 'C'." Seuraavien kahden viikon aikana Rob kokee seikkailuja, joissa hän tutkii demonin lahjojen käyttöä, mutta toteaa lopulta, ettei hän eikä maailma ole valmis niihin. Kolmantena viikkona Rob hylkää Demonin lahjat ja kehottaa häntä odottamaan, kunnes ihmiskunta osaa käyttää niitä. Demoni lähtee. Rob toteaa kevyin mielin tehneensä oikean päätöksen.Kuten joissakin Baumin aikuistenromaaneissa, myös Mestariavaimessa kohdataan aikakauden todellisia historiallisia henkilöitä, kuten Britannian kuningas Edward, Ranskan presidentti Loubet ja Orl ansin herttua.</w:t>
      </w:r>
    </w:p>
    <w:p>
      <w:r>
        <w:rPr>
          <w:b/>
        </w:rPr>
        <w:t xml:space="preserve">Tulos</w:t>
      </w:r>
    </w:p>
    <w:p>
      <w:r>
        <w:t xml:space="preserve">Mitä demoni tekee sen jälkeen, kun hänet on hylätty?</w:t>
      </w:r>
    </w:p>
    <w:p>
      <w:r>
        <w:rPr>
          <w:b/>
        </w:rPr>
        <w:t xml:space="preserve">Tulos</w:t>
      </w:r>
    </w:p>
    <w:p>
      <w:r>
        <w:t xml:space="preserve">Mihin Rob vahingossa koskettaa?</w:t>
      </w:r>
    </w:p>
    <w:p>
      <w:r>
        <w:rPr>
          <w:b/>
        </w:rPr>
        <w:t xml:space="preserve">Tulos</w:t>
      </w:r>
    </w:p>
    <w:p>
      <w:r>
        <w:t xml:space="preserve">Mikä on toinen ensimmäisellä viikolla annetuista kolmesta lahjasta?</w:t>
      </w:r>
    </w:p>
    <w:p>
      <w:r>
        <w:rPr>
          <w:b/>
        </w:rPr>
        <w:t xml:space="preserve">Tulos</w:t>
      </w:r>
    </w:p>
    <w:p>
      <w:r>
        <w:t xml:space="preserve">Mitä "tapahtumakirjanpito" voi osoittaa?</w:t>
      </w:r>
    </w:p>
    <w:p>
      <w:r>
        <w:rPr>
          <w:b/>
        </w:rPr>
        <w:t xml:space="preserve">Tulos</w:t>
      </w:r>
    </w:p>
    <w:p>
      <w:r>
        <w:t xml:space="preserve">Kuinka monta lahjaa demoni tarjoaa Robille yhteensä?</w:t>
      </w:r>
    </w:p>
    <w:p>
      <w:r>
        <w:rPr>
          <w:b/>
        </w:rPr>
        <w:t xml:space="preserve">Tulos</w:t>
      </w:r>
    </w:p>
    <w:p>
      <w:r>
        <w:t xml:space="preserve">Mihin Robilla on oikeus demonilta?</w:t>
      </w:r>
    </w:p>
    <w:p>
      <w:r>
        <w:rPr>
          <w:b/>
        </w:rPr>
        <w:t xml:space="preserve">Tulos</w:t>
      </w:r>
    </w:p>
    <w:p>
      <w:r>
        <w:t xml:space="preserve">Kuinka kauan Rob käyttää demonin lahjoja?</w:t>
      </w:r>
    </w:p>
    <w:p>
      <w:r>
        <w:rPr>
          <w:b/>
        </w:rPr>
        <w:t xml:space="preserve">Tulos</w:t>
      </w:r>
    </w:p>
    <w:p>
      <w:r>
        <w:t xml:space="preserve">Mikä on kolmas ensimmäisellä viikolla annetuista kolmesta lahjasta?</w:t>
      </w:r>
    </w:p>
    <w:p>
      <w:r>
        <w:rPr>
          <w:b/>
        </w:rPr>
        <w:t xml:space="preserve">Tulos</w:t>
      </w:r>
    </w:p>
    <w:p>
      <w:r>
        <w:t xml:space="preserve">Mitä Rob näkee kirkkaan välähdyksen jälkeen?</w:t>
      </w:r>
    </w:p>
    <w:p>
      <w:r>
        <w:rPr>
          <w:b/>
        </w:rPr>
        <w:t xml:space="preserve">Tulos</w:t>
      </w:r>
    </w:p>
    <w:p>
      <w:r>
        <w:t xml:space="preserve">Mikä on ensimmäinen ensimmäisellä viikolla annetuista kolmesta lahjasta?</w:t>
      </w:r>
    </w:p>
    <w:p>
      <w:r>
        <w:rPr>
          <w:b/>
        </w:rPr>
        <w:t xml:space="preserve">Tulos</w:t>
      </w:r>
    </w:p>
    <w:p>
      <w:r>
        <w:t xml:space="preserve">Minkä kiinnostuksen kohteen parissa Robin isä rohkaisee häntä toimimaan?</w:t>
      </w:r>
    </w:p>
    <w:p>
      <w:r>
        <w:rPr>
          <w:b/>
        </w:rPr>
        <w:t xml:space="preserve">Tulos</w:t>
      </w:r>
    </w:p>
    <w:p>
      <w:r>
        <w:t xml:space="preserve">Mitä Rob yritti tehdä, kun demoni ilmestyi?</w:t>
      </w:r>
    </w:p>
    <w:p>
      <w:r>
        <w:rPr>
          <w:b/>
        </w:rPr>
        <w:t xml:space="preserve">Tulos</w:t>
      </w:r>
    </w:p>
    <w:p>
      <w:r>
        <w:t xml:space="preserve">Miksi demoni valitsee lahjat?</w:t>
      </w:r>
    </w:p>
    <w:p>
      <w:r>
        <w:rPr>
          <w:b/>
        </w:rPr>
        <w:t xml:space="preserve">Tulos</w:t>
      </w:r>
    </w:p>
    <w:p>
      <w:r>
        <w:t xml:space="preserve">Mikä on ensimmäinen lahja, jonka demoni antaa Robille?</w:t>
      </w:r>
    </w:p>
    <w:p>
      <w:r>
        <w:rPr>
          <w:b/>
        </w:rPr>
        <w:t xml:space="preserve">Tulos</w:t>
      </w:r>
    </w:p>
    <w:p>
      <w:r>
        <w:t xml:space="preserve">Mitä mieltä Rob on päätöksestään?</w:t>
      </w:r>
    </w:p>
    <w:p>
      <w:r>
        <w:rPr>
          <w:b/>
        </w:rPr>
        <w:t xml:space="preserve">Tulos</w:t>
      </w:r>
    </w:p>
    <w:p>
      <w:r>
        <w:t xml:space="preserve">Millainen vaate Robille myönnettiin?</w:t>
      </w:r>
    </w:p>
    <w:p>
      <w:r>
        <w:rPr>
          <w:b/>
        </w:rPr>
        <w:t xml:space="preserve">Tulos</w:t>
      </w:r>
    </w:p>
    <w:p>
      <w:r>
        <w:t xml:space="preserve">Mitä tapahtuu, kun Rob kytkee johdot väärin?</w:t>
      </w:r>
    </w:p>
    <w:p>
      <w:r>
        <w:rPr>
          <w:b/>
        </w:rPr>
        <w:t xml:space="preserve">Tulos</w:t>
      </w:r>
    </w:p>
    <w:p>
      <w:r>
        <w:t xml:space="preserve">Mihin Rob koski?</w:t>
      </w:r>
    </w:p>
    <w:p>
      <w:r>
        <w:rPr>
          <w:b/>
        </w:rPr>
        <w:t xml:space="preserve">Tulos</w:t>
      </w:r>
    </w:p>
    <w:p>
      <w:r>
        <w:t xml:space="preserve">Miksi Rob hylkää lahjat kolmannella viikolla?</w:t>
      </w:r>
    </w:p>
    <w:p>
      <w:r>
        <w:rPr>
          <w:b/>
        </w:rPr>
        <w:t xml:space="preserve">Tulos</w:t>
      </w:r>
    </w:p>
    <w:p>
      <w:r>
        <w:t xml:space="preserve">Kun Rob käyttää silmälaseja, missä ihmisillä on merkkejä?</w:t>
      </w:r>
    </w:p>
    <w:p>
      <w:r>
        <w:rPr>
          <w:b/>
        </w:rPr>
        <w:t xml:space="preserve">Tulos</w:t>
      </w:r>
    </w:p>
    <w:p>
      <w:r>
        <w:t xml:space="preserve">Mitä Rob harrastaa?</w:t>
      </w:r>
    </w:p>
    <w:p>
      <w:r>
        <w:rPr>
          <w:b/>
        </w:rPr>
        <w:t xml:space="preserve">Tulos</w:t>
      </w:r>
    </w:p>
    <w:p>
      <w:r>
        <w:t xml:space="preserve">Kuinka monta toivetta Rob saa?</w:t>
      </w:r>
    </w:p>
    <w:p>
      <w:r>
        <w:rPr>
          <w:b/>
        </w:rPr>
        <w:t xml:space="preserve">Tulos</w:t>
      </w:r>
    </w:p>
    <w:p>
      <w:r>
        <w:t xml:space="preserve">Mikä lahja merkitsi luonteenpiirteitä?</w:t>
      </w:r>
    </w:p>
    <w:p>
      <w:r>
        <w:rPr>
          <w:b/>
        </w:rPr>
        <w:t xml:space="preserve">Tulos</w:t>
      </w:r>
    </w:p>
    <w:p>
      <w:r>
        <w:t xml:space="preserve">Mitä Rob kokeilee?</w:t>
      </w:r>
    </w:p>
    <w:p>
      <w:r>
        <w:rPr>
          <w:b/>
        </w:rPr>
        <w:t xml:space="preserve">Tulos</w:t>
      </w:r>
    </w:p>
    <w:p>
      <w:r>
        <w:t xml:space="preserve">Mitä Rob pyysi ensimmäiseksi?</w:t>
      </w:r>
    </w:p>
    <w:p>
      <w:r>
        <w:rPr>
          <w:b/>
        </w:rPr>
        <w:t xml:space="preserve">Tulos</w:t>
      </w:r>
    </w:p>
    <w:p>
      <w:r>
        <w:t xml:space="preserve">Miksi Rob päättää olla pitämättä lahjoja?</w:t>
      </w:r>
    </w:p>
    <w:p>
      <w:r>
        <w:rPr>
          <w:b/>
        </w:rPr>
        <w:t xml:space="preserve">Tulos</w:t>
      </w:r>
    </w:p>
    <w:p>
      <w:r>
        <w:t xml:space="preserve">Mitä Rob tekee demonin lahjoilla?</w:t>
      </w:r>
    </w:p>
    <w:p>
      <w:r>
        <w:rPr>
          <w:b/>
        </w:rPr>
        <w:t xml:space="preserve">Tulos</w:t>
      </w:r>
    </w:p>
    <w:p>
      <w:r>
        <w:t xml:space="preserve">Mitä demoni tekee?</w:t>
      </w:r>
    </w:p>
    <w:p>
      <w:r>
        <w:rPr>
          <w:b/>
        </w:rPr>
        <w:t xml:space="preserve">Tulos</w:t>
      </w:r>
    </w:p>
    <w:p>
      <w:r>
        <w:t xml:space="preserve">Mitkä ovat ne kolme lahjaa, jotka annetaan toisella viikolla?</w:t>
      </w:r>
    </w:p>
    <w:p>
      <w:r>
        <w:rPr>
          <w:b/>
        </w:rPr>
        <w:t xml:space="preserve">Esimerkki 3.839</w:t>
      </w:r>
    </w:p>
    <w:p>
      <w:r>
        <w:t xml:space="preserve"> Heroiiniriippuvainen Mark Renton ja hänen ystäväpiirinsä esitellään: moraaliton huijari Simon "Sick Boy" Williamson (myös narkomaani), yksinkertainen ja ystävällinen Daniel "Spud" Murphy (toinen narkomaani), puhdasoppinen urheilija Tommy MacKenzie ja psykopaatti Francis "Franco" Begbie, joka tappelee ihmisten kanssa, jotka tulevat hänen tielleen.Renton päättää lopettaa heroiinin käytön ja ostaa diileri Mikey Forresterilta oopiumia sisältäviä peräsuolen peräpuikkoja helpottaakseen siirtymistä. Viimeisen annoksensa jälkeen (ja heroiinin lopettamisen aiheuttaman raju ripulikohtauksen jälkeen) hän lukitsee itsensä halpaan hotellihuoneeseen kestääkseen vieroitusoireita. Myöhemmin hän lähtee ystäviensä kanssa klubille ja huomaa, että hänen seksihalunsa on palannut, hän lähtee lopulta nuoren Diane-nimisen naisen kanssa, ja he harrastavat seksiä tämän kotona. Aamulla hän tajuaa, että Diane on 15-vuotias koulutyttö ja että hänen "kämppäkaverinsa" ovat itse asiassa hänen vanhempiaan. Ahdistuneena Renton yrittää sivuuttaa tapauksen, mutta joutuu pitämään yhteyttä, kun Diane kiristää häntä.Spud, Sick Boy ja Renton alkavat taas käyttää heroiinia. Myös Tommy, jonka tyttöystävä jätti hänet Rentonin aloittaman tapahtumaketjun jälkeen, alkaa käyttää heroiinia. Eräänä päivänä ryhmän heroiinihumala keskeytyy äkillisesti, kun Allison, heidän ystävänsä ja narkomaanitoverinsa, saa tietää, että hänen pieni tyttärensä Dawn on kuollut laiminlyöntiin ilman, että kukaan ryhmän jäsenistä on huomannut sitä. Kaikki ovat kauhuissaan, erityisesti Sick Boy, jonka oletetaan olleen salaa Dawnin isä.Renton ja Spud jäävät kiinni varastamisesta kirjakaupasta ja heidät pidätetään. Spud joutuu vankilaan, mutta Renton välttyy rangaistukselta osallistumalla huumevieroitusohjelmaan, jossa hänelle annetaan metadonia. Perheensä tuesta huolimatta Renton kaipaa epätoivoisesti voimakkaampaa huumaa ja pakenee huumekauppiaan asuntoon, jossa hän melkein kuolee yliannostukseen, ja huumekauppias lähettää hänet taksilla sairaalaan. Sairaalasta päästyään Rentonin vanhemmat vievät hänet kotiinsa ja lukitsevat hänet vanhaan makuuhuoneeseensa, jotta hän joutuisi vieroitukseen. Kun Renton kärsii vakavista vieroitusoireista, hän näkee painajaisia, joissa Diane laulaa sängyllä, hänen ystävänsä antavat hänelle neuvoja, Allisonin kuollut vauva ryömii katossa ja hän näkee kuvitellun tv-peliohjelman, jossa juontaja Dale Winton kysyy Rentonin vanhemmilta kysymyksiä HIV:stä.Vanhemmat herättävät Rentonin viimein painajaisista ja hallusinaatioista ja kertovat hänelle, että hänen on mentävä testiin. Vaikka Renton on vuosia jakanut ruiskuja muiden narkomaanien kanssa, testitulos on negatiivinen. Alamielisenä ja masentuneena hän vierailee Tommyn luona, joka on sortunut riippuvuuteen ja on nyt vakavasti sairas ja HIV-positiivinen. Renton muuttaa Lontooseen ja ryhtyy töihin kiinteistönvälittäjäksi. Hän alkaa nauttia uudesta raittiista elämästään ja säästää rahaa sivutoimisesti, kun hän kirjeenvaihto Dianen kanssa jatkuu. Aseellisen ryöstön tehnyt Begbie ja Sick Boy, joka on nyt parittaja ja huumekauppias, muuttavat kuitenkin Rentonin harmiksi ilman ennakkoilmoitusta Rentonin asuntoon.Edinburghissa Tommy kuolee HIV:hen liittyvään toksoplasmoosiin, ja kolmikko matkustaa takaisin Skotlantiin hänen hautajaisiinsa. He tapaavat Spudin, joka on vapautunut vankilasta. Sick Boy ehdottaa tuottoisaa mutta vaarallista heroiinikauppaa, mutta tarvitsee Rentonin toimittavan puolet alkuperäisestä 4 000:sta. Renton pistää itseensä näytteen testatakseen heroiinin puhtauden. Nelikko myy heroiinin diilerille 16 000:lla. Juhliessaan pubissa Renton ehdottaa Spudille salaa, että he varastaisivat rahat, mutta Spud pelkää Begbietä liikaa harkitakseen sitä. Renton saa lopulta tarpeekseen Begbiestä nähtyään tämän lasittavan ja sitten pahoinpitelevän törmännyttä miestä, jolloin tämän päälle valuu olutta. Varhain aamulla muiden nukkuessa Renton ottaa hiljaa rahat nukkuvan Begbien sylistä. Spud herää juuri kun Renton on poistumassa hotellihuoneesta. Kaksikko tuijottaa toisiaan hetken, kunnes Renton kävelee ulos, Spud pysyy hiljaa eikä kerro muille. Kun Begbie herää, hän tuhoaa hotellihuoneen raivoissaan, poliisi saapuu paikalle ja saa Spudin ja Sick Boyn pakenemaan. Renton toistaa lupauksensa elää vakaata, perinteistä elämää ja jättää Spudille 2000 dollaria.</w:t>
      </w:r>
    </w:p>
    <w:p>
      <w:r>
        <w:rPr>
          <w:b/>
        </w:rPr>
        <w:t xml:space="preserve">Tulos</w:t>
      </w:r>
    </w:p>
    <w:p>
      <w:r>
        <w:t xml:space="preserve">Mihin huumeisiin päähenkilöt ovat riippuvaisia?</w:t>
      </w:r>
    </w:p>
    <w:p>
      <w:r>
        <w:rPr>
          <w:b/>
        </w:rPr>
        <w:t xml:space="preserve">Tulos</w:t>
      </w:r>
    </w:p>
    <w:p>
      <w:r>
        <w:t xml:space="preserve">Miten Renton välttää vankilan?</w:t>
      </w:r>
    </w:p>
    <w:p>
      <w:r>
        <w:rPr>
          <w:b/>
        </w:rPr>
        <w:t xml:space="preserve">Tulos</w:t>
      </w:r>
    </w:p>
    <w:p>
      <w:r>
        <w:t xml:space="preserve">Minkä ikäisenä saamme selville, että Diane todella on?</w:t>
      </w:r>
    </w:p>
    <w:p>
      <w:r>
        <w:rPr>
          <w:b/>
        </w:rPr>
        <w:t xml:space="preserve">Tulos</w:t>
      </w:r>
    </w:p>
    <w:p>
      <w:r>
        <w:t xml:space="preserve">Kenen uskotaan olevan Dawnin isä?</w:t>
      </w:r>
    </w:p>
    <w:p>
      <w:r>
        <w:rPr>
          <w:b/>
        </w:rPr>
        <w:t xml:space="preserve">Tulos</w:t>
      </w:r>
    </w:p>
    <w:p>
      <w:r>
        <w:t xml:space="preserve">Millä faktalla Diane yrittää kiristää Mark Rentonia?</w:t>
      </w:r>
    </w:p>
    <w:p>
      <w:r>
        <w:rPr>
          <w:b/>
        </w:rPr>
        <w:t xml:space="preserve">Tulos</w:t>
      </w:r>
    </w:p>
    <w:p>
      <w:r>
        <w:t xml:space="preserve">Mikä yllättää ryhmän, kun Alison löytää sen?</w:t>
      </w:r>
    </w:p>
    <w:p>
      <w:r>
        <w:rPr>
          <w:b/>
        </w:rPr>
        <w:t xml:space="preserve">Tulos</w:t>
      </w:r>
    </w:p>
    <w:p>
      <w:r>
        <w:t xml:space="preserve">Mihin Mark Renton on koukussa?</w:t>
      </w:r>
    </w:p>
    <w:p>
      <w:r>
        <w:rPr>
          <w:b/>
        </w:rPr>
        <w:t xml:space="preserve">Tulos</w:t>
      </w:r>
    </w:p>
    <w:p>
      <w:r>
        <w:t xml:space="preserve">Miten Dawn kuolee?</w:t>
      </w:r>
    </w:p>
    <w:p>
      <w:r>
        <w:rPr>
          <w:b/>
        </w:rPr>
        <w:t xml:space="preserve">Tulos</w:t>
      </w:r>
    </w:p>
    <w:p>
      <w:r>
        <w:t xml:space="preserve">Miten Renton melkein kuolee asuntoon?</w:t>
      </w:r>
    </w:p>
    <w:p>
      <w:r>
        <w:rPr>
          <w:b/>
        </w:rPr>
        <w:t xml:space="preserve">Tulos</w:t>
      </w:r>
    </w:p>
    <w:p>
      <w:r>
        <w:t xml:space="preserve">Minne Renton muuttaa riippuvuutensa jälkeen?</w:t>
      </w:r>
    </w:p>
    <w:p>
      <w:r>
        <w:rPr>
          <w:b/>
        </w:rPr>
        <w:t xml:space="preserve">Tulos</w:t>
      </w:r>
    </w:p>
    <w:p>
      <w:r>
        <w:t xml:space="preserve">Kuinka paljon Renton ja ryhmä myyvät heroiinia?</w:t>
      </w:r>
    </w:p>
    <w:p>
      <w:r>
        <w:rPr>
          <w:b/>
        </w:rPr>
        <w:t xml:space="preserve">Tulos</w:t>
      </w:r>
    </w:p>
    <w:p>
      <w:r>
        <w:t xml:space="preserve">Mihin kaupunkiin Mark Renton muuttaa yrittämään raittiutta?</w:t>
      </w:r>
    </w:p>
    <w:p>
      <w:r>
        <w:rPr>
          <w:b/>
        </w:rPr>
        <w:t xml:space="preserve">Tulos</w:t>
      </w:r>
    </w:p>
    <w:p>
      <w:r>
        <w:t xml:space="preserve">Kuka kuoli laiminlyöntiin?</w:t>
      </w:r>
    </w:p>
    <w:p>
      <w:r>
        <w:rPr>
          <w:b/>
        </w:rPr>
        <w:t xml:space="preserve">Tulos</w:t>
      </w:r>
    </w:p>
    <w:p>
      <w:r>
        <w:t xml:space="preserve">Keneltä jälleenmyyjä Renton ostaa?</w:t>
      </w:r>
    </w:p>
    <w:p>
      <w:r>
        <w:rPr>
          <w:b/>
        </w:rPr>
        <w:t xml:space="preserve">Tulos</w:t>
      </w:r>
    </w:p>
    <w:p>
      <w:r>
        <w:t xml:space="preserve">Keitä Dianen kämppikset ovat?</w:t>
      </w:r>
    </w:p>
    <w:p>
      <w:r>
        <w:rPr>
          <w:b/>
        </w:rPr>
        <w:t xml:space="preserve">Tulos</w:t>
      </w:r>
    </w:p>
    <w:p>
      <w:r>
        <w:t xml:space="preserve">Miksi Renton lukitsee itsensä hotellihuoneeseen?</w:t>
      </w:r>
    </w:p>
    <w:p>
      <w:r>
        <w:rPr>
          <w:b/>
        </w:rPr>
        <w:t xml:space="preserve">Tulos</w:t>
      </w:r>
    </w:p>
    <w:p>
      <w:r>
        <w:t xml:space="preserve">Kuka päähenkilöistä kuoli HIV:hen?</w:t>
      </w:r>
    </w:p>
    <w:p>
      <w:r>
        <w:rPr>
          <w:b/>
        </w:rPr>
        <w:t xml:space="preserve">Tulos</w:t>
      </w:r>
    </w:p>
    <w:p>
      <w:r>
        <w:t xml:space="preserve">Kuka saa Tommyn tyttöystävän jättämään hänet?</w:t>
      </w:r>
    </w:p>
    <w:p>
      <w:r>
        <w:rPr>
          <w:b/>
        </w:rPr>
        <w:t xml:space="preserve">Tulos</w:t>
      </w:r>
    </w:p>
    <w:p>
      <w:r>
        <w:t xml:space="preserve">Kuka pakenee, kun poliisi saapuu?</w:t>
      </w:r>
    </w:p>
    <w:p>
      <w:r>
        <w:rPr>
          <w:b/>
        </w:rPr>
        <w:t xml:space="preserve">Tulos</w:t>
      </w:r>
    </w:p>
    <w:p>
      <w:r>
        <w:t xml:space="preserve">Ketkä jäävät kiinni kaupasta varastamisesta?</w:t>
      </w:r>
    </w:p>
    <w:p>
      <w:r>
        <w:rPr>
          <w:b/>
        </w:rPr>
        <w:t xml:space="preserve">Tulos</w:t>
      </w:r>
    </w:p>
    <w:p>
      <w:r>
        <w:t xml:space="preserve">Mihin Mark menee vieroitukseen lopetettuaan heroiinin käytön?</w:t>
      </w:r>
    </w:p>
    <w:p>
      <w:r>
        <w:rPr>
          <w:b/>
        </w:rPr>
        <w:t xml:space="preserve">Tulos</w:t>
      </w:r>
    </w:p>
    <w:p>
      <w:r>
        <w:t xml:space="preserve">Miten Sick Boyn väitetään liittyvän Dawniin?</w:t>
      </w:r>
    </w:p>
    <w:p>
      <w:r>
        <w:rPr>
          <w:b/>
        </w:rPr>
        <w:t xml:space="preserve">Tulos</w:t>
      </w:r>
    </w:p>
    <w:p>
      <w:r>
        <w:t xml:space="preserve">Keneltä ystävistään Mark Renton varastaa tarinan lopussa, mikä saa miehen raivon partaalle?</w:t>
      </w:r>
    </w:p>
    <w:p>
      <w:r>
        <w:rPr>
          <w:b/>
        </w:rPr>
        <w:t xml:space="preserve">Tulos</w:t>
      </w:r>
    </w:p>
    <w:p>
      <w:r>
        <w:t xml:space="preserve">Mikä aiheuttaa Tommyn kuoleman?</w:t>
      </w:r>
    </w:p>
    <w:p>
      <w:r>
        <w:rPr>
          <w:b/>
        </w:rPr>
        <w:t xml:space="preserve">Tulos</w:t>
      </w:r>
    </w:p>
    <w:p>
      <w:r>
        <w:t xml:space="preserve">Miksi Renton päättää lopettaa?</w:t>
      </w:r>
    </w:p>
    <w:p>
      <w:r>
        <w:rPr>
          <w:b/>
        </w:rPr>
        <w:t xml:space="preserve">Tulos</w:t>
      </w:r>
    </w:p>
    <w:p>
      <w:r>
        <w:t xml:space="preserve">Miten Mark Renton välttyy joutumasta vankilaan sen jälkeen, kun hän ja Spud ovat ryöstäneet kirjakaupan?</w:t>
      </w:r>
    </w:p>
    <w:p>
      <w:r>
        <w:rPr>
          <w:b/>
        </w:rPr>
        <w:t xml:space="preserve">Tulos</w:t>
      </w:r>
    </w:p>
    <w:p>
      <w:r>
        <w:t xml:space="preserve">Keitä Dianen kämppikset ovat?</w:t>
      </w:r>
    </w:p>
    <w:p>
      <w:r>
        <w:rPr>
          <w:b/>
        </w:rPr>
        <w:t xml:space="preserve">Tulos</w:t>
      </w:r>
    </w:p>
    <w:p>
      <w:r>
        <w:t xml:space="preserve">Kuka on Mikey Forrester?</w:t>
      </w:r>
    </w:p>
    <w:p>
      <w:r>
        <w:rPr>
          <w:b/>
        </w:rPr>
        <w:t xml:space="preserve">Esimerkki 3.840</w:t>
      </w:r>
    </w:p>
    <w:p>
      <w:r>
        <w:t xml:space="preserve"> EDtv alkaa sillä, että televisiokanava True TV aloittaa haastattelut tv-ohjelmaa varten, jossa näytetään tavallisen ihmisen elämää 24/7. Idean keksi tv-tuottaja Cynthia (Ellen DeGeneres). He haastattelevat Ed Pekurnya (Matthew McConaughey) ja hänen veljeään Rayta (Woody Harrelson). Kun tuottajat näkevät haastattelun, Cynthia päättää käyttää Ediä ja haastattelee vain Ediä. Nyt he alkavat lähettää ohjelmaa, jota he kutsuvat Ed TV:ksi. Ohjelma on aluksi täydellinen epäonnistuminen, sillä siellä tapahtuu vain tylsiä asioita ja päätuottajat haluavat Cynthiaa lukuun ottamatta vetää ohjelman pois päältä. 3. päivänä Ed TV muuttuu kuitenkin yhtäkkiä mielenkiintoiseksi, kun Ed vierailee Rayn luona. Ed (yhdessä kameramiesten kanssa) saa selville, että Ray pettää tyttöystäväänsä Sharia (Jenna Elfman). Tämän jälkeen Ed vierailee Sharin luona pyytääkseen häneltä anteeksi Rayn tekoja. Shari on hyvin humalassa ja alkaa loukata Rayta puhumalla kameralle. Hän saa kaikki nauramaan ja haukkomaan henkeään sanomalla "Ray oli huono pano". Ed yrittää lohduttaa Sharia ja paljastaa, että hänellä on tunteita häntä kohtaan. Sitten Shari paljastaa, että hänellä on myös tunteita Ediä kohtaan. He siirtävät hitaasti kasvonsa lähemmäs ja lopulta suutelevat toisiaan. Sitten Ed sulkee kameraryhmän pois ja jatkaa intohimoisesti Sharin suutelemista jonkin aikaa. Ed TV:stä tulee yhtäkkiä erittäin suosittu. Cynthian vaatimuksesta Ed aloittaa suhteen Sharin kanssa, joka jää lyhytaikaiseksi, sillä Ed on yhä kiinnostuneempi pysymään televisiossa ja Shari joutuu katsojien hyväksikäyttämäksi, koska katsojien mielestä hän ei ole houkutteleva.Sitten Ed menee Jay Lenon kanssa The Tonight Show'hun ja tapaa kauniin mallin ja näyttelijättären Jillin (Elizabeth Hurley), joka ihastuu Ediin. Sitten Ed vierailee Sharin luona, ja tämä kertoo Edille, ettei halua olla hänen kanssaan ennen kuin Show'n esittäminen loppuu. Sitten hän lähtee kaupungista. Ed lähtee Rayn ja ystäviensä kanssa puistoon pelaamaan jalkapalloa, kun Jill tulee juttelemaan hänelle, koska Cynthia toi hänet mukaan saadakseen lisää katsojalukuja. Jill kutsuu Edin illalliselle kotiinsa. Kun Ed saapuu Jillin talolle, siellä on valtava väkijoukko. He juttelevat vähän, ja sitten he suutelevat pöydän päällä. He aikovat harrastaa seksiä, mutta sitten Ed putoaa pöydältä ja litistää Jillin kissan. Ed ei näe Jilliä enää koskaan.Edin isä (Dennis Hopper), joka hylkäsi perheensä, kun Ed oli 13-vuotias, vierailee yllättäen Edin luona ja kertoo, että hän lähti, koska Edin äidillä oli suhde Edin nykyisen isäpuolen Alin (Martin Landau) kanssa. Ed on raivoissaan äidilleen ja riitelee hänen kanssaan. Seuraavaksi Ed saa puhelun, jossa häntä kehotetaan tulemaan sairaalaan. Lääkäri kertoo, että hänen isänsä on kuollut ja että hän kuoli rakastellessaan vaimoaan. Ed luulee, että tämä tarkoittaa Alia, mutta todellisuudessa kyse on hänen oikeasta isästään ja että Edin äiti petti Alia. hautajaisten jälkeen Ed lannistuu siitä, että tuottajat haluavat hänen pysyvän mukana pidempään ja että hän ei voi tehdä mitään muuttaakseen heidän mielensä tai hän rikkoisi sopimustaan. Ed on masentunut, kunnes hän näkee vilauksen Sharista (valepuvussa, peruukki ja aurinkolasit päässä). Hän jahtaa häntä pitkään, kunnes tämä pysähtyy elokuvateatterin naisten vessaan. Shari sanoo jäävänsä veljensä luokse, koska on tämän syntymäpäivä ja hän halusi vain nähdä Edin. Ed vannoo keksivänsä keinon lopettaa esitys ollakseen Sharin kanssa. Kun Ed poistuu, yksi kameramies jää Sharin luokse ja sanoo, että se on tuottajien uusi idea. Pääkameramies kertoo hänelle, että koko hänen perheensä kuvataan, mutta he näyttävät kiinnostavimman henkilön.Ed saa idean, miten hän voi estää päätuottajaa näyttämästä ohjelmaa: hän sanoo antavansa 10 000 dollaria sille henkilölle, joka voi antaa hänelle eniten "likaa" tuottajista ja että hän ilmoittaa sen suorassa lähetyksessä, jolloin toivottu tulos on, että ohjelman esittäminen lopetetaan ennen kuin hän ehtii tehdä ilmoituksen. Kun Cynthia säälii Ediä, hän kertoo hänelle päätuottajan salaisuuden. Ed ilmoittaa salaisuuden (että miehen on pumpattava nestettä penikseensä saadakseen erektion), mutta ennen kuin hän ehtii ilmoittaa, kuka se on, ohjelman esittäminen lopetetaan. kun kuvausryhmä vihdoin poistuu Edin asunnosta, hän ja Shari uudistavat suhteensa ja juhlivat sitä, että tv-uutisten panelistit ennustavat, että Ed unohdetaan lyhyessä ajassa.</w:t>
      </w:r>
    </w:p>
    <w:p>
      <w:r>
        <w:rPr>
          <w:b/>
        </w:rPr>
        <w:t xml:space="preserve">Tulos</w:t>
      </w:r>
    </w:p>
    <w:p>
      <w:r>
        <w:t xml:space="preserve">Miten Ed saa ohjelman loppumaan?</w:t>
      </w:r>
    </w:p>
    <w:p>
      <w:r>
        <w:rPr>
          <w:b/>
        </w:rPr>
        <w:t xml:space="preserve">Tulos</w:t>
      </w:r>
    </w:p>
    <w:p>
      <w:r>
        <w:t xml:space="preserve">Mitä tapahtuu sen jälkeen, kun Ed paljastaa tunteensa Sharille vierailun aikana?</w:t>
      </w:r>
    </w:p>
    <w:p>
      <w:r>
        <w:rPr>
          <w:b/>
        </w:rPr>
        <w:t xml:space="preserve">Tulos</w:t>
      </w:r>
    </w:p>
    <w:p>
      <w:r>
        <w:t xml:space="preserve">Kenelle Ed antaa 100 000 dollaria?</w:t>
      </w:r>
    </w:p>
    <w:p>
      <w:r>
        <w:rPr>
          <w:b/>
        </w:rPr>
        <w:t xml:space="preserve">Tulos</w:t>
      </w:r>
    </w:p>
    <w:p>
      <w:r>
        <w:t xml:space="preserve">Miksi Cynthia päätti jättää Rayn pois ohjelmasta?</w:t>
      </w:r>
    </w:p>
    <w:p>
      <w:r>
        <w:rPr>
          <w:b/>
        </w:rPr>
        <w:t xml:space="preserve">Tulos</w:t>
      </w:r>
    </w:p>
    <w:p>
      <w:r>
        <w:t xml:space="preserve">Mitä tv-uutisten panelistit ennustavat ohjelmasta?</w:t>
      </w:r>
    </w:p>
    <w:p>
      <w:r>
        <w:rPr>
          <w:b/>
        </w:rPr>
        <w:t xml:space="preserve">Tulos</w:t>
      </w:r>
    </w:p>
    <w:p>
      <w:r>
        <w:t xml:space="preserve">Mikä on Cynthian uusi tv-ohjelmaidea?</w:t>
      </w:r>
    </w:p>
    <w:p>
      <w:r>
        <w:rPr>
          <w:b/>
        </w:rPr>
        <w:t xml:space="preserve">Tulos</w:t>
      </w:r>
    </w:p>
    <w:p>
      <w:r>
        <w:t xml:space="preserve">Kenestä on päätetty tehdä ohjelman aihe?</w:t>
      </w:r>
    </w:p>
    <w:p>
      <w:r>
        <w:rPr>
          <w:b/>
        </w:rPr>
        <w:t xml:space="preserve">Tulos</w:t>
      </w:r>
    </w:p>
    <w:p>
      <w:r>
        <w:t xml:space="preserve">Kuka Edin mielestä pettää tyttöystäväänsä? </w:t>
      </w:r>
    </w:p>
    <w:p>
      <w:r>
        <w:rPr>
          <w:b/>
        </w:rPr>
        <w:t xml:space="preserve">Tulos</w:t>
      </w:r>
    </w:p>
    <w:p>
      <w:r>
        <w:t xml:space="preserve">Miksi Ed on sairaalassa?</w:t>
      </w:r>
    </w:p>
    <w:p>
      <w:r>
        <w:rPr>
          <w:b/>
        </w:rPr>
        <w:t xml:space="preserve">Tulos</w:t>
      </w:r>
    </w:p>
    <w:p>
      <w:r>
        <w:t xml:space="preserve">Kuka käy Edin luona puistossa, kun hän pelaa jalkapalloa Rayn ja hänen ystäviensä kanssa?</w:t>
      </w:r>
    </w:p>
    <w:p>
      <w:r>
        <w:rPr>
          <w:b/>
        </w:rPr>
        <w:t xml:space="preserve">Tulos</w:t>
      </w:r>
    </w:p>
    <w:p>
      <w:r>
        <w:t xml:space="preserve">Kuka on Edin veli?</w:t>
      </w:r>
    </w:p>
    <w:p>
      <w:r>
        <w:rPr>
          <w:b/>
        </w:rPr>
        <w:t xml:space="preserve">Tulos</w:t>
      </w:r>
    </w:p>
    <w:p>
      <w:r>
        <w:t xml:space="preserve">Kenet Ed tapaa teatterissa ollessaan?</w:t>
      </w:r>
    </w:p>
    <w:p>
      <w:r>
        <w:rPr>
          <w:b/>
        </w:rPr>
        <w:t xml:space="preserve">Tulos</w:t>
      </w:r>
    </w:p>
    <w:p>
      <w:r>
        <w:t xml:space="preserve">Kuka keksi True TV:n idean?</w:t>
      </w:r>
    </w:p>
    <w:p>
      <w:r>
        <w:rPr>
          <w:b/>
        </w:rPr>
        <w:t xml:space="preserve">Tulos</w:t>
      </w:r>
    </w:p>
    <w:p>
      <w:r>
        <w:t xml:space="preserve">Miten Edin isä kuolee?</w:t>
      </w:r>
    </w:p>
    <w:p>
      <w:r>
        <w:rPr>
          <w:b/>
        </w:rPr>
        <w:t xml:space="preserve">Tulos</w:t>
      </w:r>
    </w:p>
    <w:p>
      <w:r>
        <w:t xml:space="preserve">Mitä tapahtuu juuri ennen kuin Jill ja Ed aikovat harrastaa seksiä?</w:t>
      </w:r>
    </w:p>
    <w:p>
      <w:r>
        <w:rPr>
          <w:b/>
        </w:rPr>
        <w:t xml:space="preserve">Tulos</w:t>
      </w:r>
    </w:p>
    <w:p>
      <w:r>
        <w:t xml:space="preserve">Kenen kanssa kameramies päättää seuraavaksi asua?</w:t>
      </w:r>
    </w:p>
    <w:p>
      <w:r>
        <w:rPr>
          <w:b/>
        </w:rPr>
        <w:t xml:space="preserve">Tulos</w:t>
      </w:r>
    </w:p>
    <w:p>
      <w:r>
        <w:t xml:space="preserve">Miksi Cynthia tuo Jillin puistoon?</w:t>
      </w:r>
    </w:p>
    <w:p>
      <w:r>
        <w:rPr>
          <w:b/>
        </w:rPr>
        <w:t xml:space="preserve">Tulos</w:t>
      </w:r>
    </w:p>
    <w:p>
      <w:r>
        <w:t xml:space="preserve">Mikä on sen tv-sarjan nimi, jonka tähti Ed on?</w:t>
      </w:r>
    </w:p>
    <w:p>
      <w:r>
        <w:rPr>
          <w:b/>
        </w:rPr>
        <w:t xml:space="preserve">Tulos</w:t>
      </w:r>
    </w:p>
    <w:p>
      <w:r>
        <w:t xml:space="preserve">Mitä Shari pukeutuu Edin isän hautajaisiin?</w:t>
      </w:r>
    </w:p>
    <w:p>
      <w:r>
        <w:rPr>
          <w:b/>
        </w:rPr>
        <w:t xml:space="preserve">Tulos</w:t>
      </w:r>
    </w:p>
    <w:p>
      <w:r>
        <w:t xml:space="preserve">Miksi katsojat hyväksikäyttävät Sharia?</w:t>
      </w:r>
    </w:p>
    <w:p>
      <w:r>
        <w:rPr>
          <w:b/>
        </w:rPr>
        <w:t xml:space="preserve">Tulos</w:t>
      </w:r>
    </w:p>
    <w:p>
      <w:r>
        <w:t xml:space="preserve">Kenet Ed lukitsee ulos huoneesta?</w:t>
      </w:r>
    </w:p>
    <w:p>
      <w:r>
        <w:rPr>
          <w:b/>
        </w:rPr>
        <w:t xml:space="preserve">Tulos</w:t>
      </w:r>
    </w:p>
    <w:p>
      <w:r>
        <w:t xml:space="preserve">Miten Ed saa ohjelman lopetettua?</w:t>
      </w:r>
    </w:p>
    <w:p>
      <w:r>
        <w:rPr>
          <w:b/>
        </w:rPr>
        <w:t xml:space="preserve">Tulos</w:t>
      </w:r>
    </w:p>
    <w:p>
      <w:r>
        <w:t xml:space="preserve">Miksi Ed käy Sarin luona?</w:t>
      </w:r>
    </w:p>
    <w:p>
      <w:r>
        <w:rPr>
          <w:b/>
        </w:rPr>
        <w:t xml:space="preserve">Tulos</w:t>
      </w:r>
    </w:p>
    <w:p>
      <w:r>
        <w:t xml:space="preserve">Miten Edtv:stä tuli suosittu?</w:t>
      </w:r>
    </w:p>
    <w:p>
      <w:r>
        <w:rPr>
          <w:b/>
        </w:rPr>
        <w:t xml:space="preserve">Tulos</w:t>
      </w:r>
    </w:p>
    <w:p>
      <w:r>
        <w:t xml:space="preserve">Kuka auttoi Ediä ohjelman tuulettamisessa?</w:t>
      </w:r>
    </w:p>
    <w:p>
      <w:r>
        <w:rPr>
          <w:b/>
        </w:rPr>
        <w:t xml:space="preserve">Tulos</w:t>
      </w:r>
    </w:p>
    <w:p>
      <w:r>
        <w:t xml:space="preserve">Minkä eläimen ED litistää pudotessaan pöydältä?</w:t>
      </w:r>
    </w:p>
    <w:p>
      <w:r>
        <w:rPr>
          <w:b/>
        </w:rPr>
        <w:t xml:space="preserve">Tulos</w:t>
      </w:r>
    </w:p>
    <w:p>
      <w:r>
        <w:t xml:space="preserve">Mitä Ed tunsi Sharia kohtaan?</w:t>
      </w:r>
    </w:p>
    <w:p>
      <w:r>
        <w:rPr>
          <w:b/>
        </w:rPr>
        <w:t xml:space="preserve">Tulos</w:t>
      </w:r>
    </w:p>
    <w:p>
      <w:r>
        <w:t xml:space="preserve">Kenet Ed tapaa Tonight Show'ssa?</w:t>
      </w:r>
    </w:p>
    <w:p>
      <w:r>
        <w:rPr>
          <w:b/>
        </w:rPr>
        <w:t xml:space="preserve">Tulos</w:t>
      </w:r>
    </w:p>
    <w:p>
      <w:r>
        <w:t xml:space="preserve">Mikä estää ed:tä tekemästä mitään esityksen suhteen hautajaisissa?</w:t>
      </w:r>
    </w:p>
    <w:p>
      <w:r>
        <w:rPr>
          <w:b/>
        </w:rPr>
        <w:t xml:space="preserve">Tulos</w:t>
      </w:r>
    </w:p>
    <w:p>
      <w:r>
        <w:t xml:space="preserve">Miksei Ed vain lopeta ohjelmaa?</w:t>
      </w:r>
    </w:p>
    <w:p>
      <w:r>
        <w:rPr>
          <w:b/>
        </w:rPr>
        <w:t xml:space="preserve">Tulos</w:t>
      </w:r>
    </w:p>
    <w:p>
      <w:r>
        <w:t xml:space="preserve">Kuka keksi haastatella normaalia ihmistä 24/7 True TV:hen?</w:t>
      </w:r>
    </w:p>
    <w:p>
      <w:r>
        <w:rPr>
          <w:b/>
        </w:rPr>
        <w:t xml:space="preserve">Tulos</w:t>
      </w:r>
    </w:p>
    <w:p>
      <w:r>
        <w:t xml:space="preserve">Minä päivänä näyttely on mielenkiintoinen?</w:t>
      </w:r>
    </w:p>
    <w:p>
      <w:r>
        <w:rPr>
          <w:b/>
        </w:rPr>
        <w:t xml:space="preserve">Tulos</w:t>
      </w:r>
    </w:p>
    <w:p>
      <w:r>
        <w:t xml:space="preserve">Mikä kanava EDtv liittyy?</w:t>
      </w:r>
    </w:p>
    <w:p>
      <w:r>
        <w:rPr>
          <w:b/>
        </w:rPr>
        <w:t xml:space="preserve">Tulos</w:t>
      </w:r>
    </w:p>
    <w:p>
      <w:r>
        <w:t xml:space="preserve">Miksi Shari jätti Edin?</w:t>
      </w:r>
    </w:p>
    <w:p>
      <w:r>
        <w:rPr>
          <w:b/>
        </w:rPr>
        <w:t xml:space="preserve">Tulos</w:t>
      </w:r>
    </w:p>
    <w:p>
      <w:r>
        <w:t xml:space="preserve">Minne Ed seuraa Sharia?</w:t>
      </w:r>
    </w:p>
    <w:p>
      <w:r>
        <w:rPr>
          <w:b/>
        </w:rPr>
        <w:t xml:space="preserve">Tulos</w:t>
      </w:r>
    </w:p>
    <w:p>
      <w:r>
        <w:t xml:space="preserve">Ed pyytää anteeksi Rayn tyttöystävältä Sharilta ja paljastaa sitten mitä?</w:t>
      </w:r>
    </w:p>
    <w:p>
      <w:r>
        <w:rPr>
          <w:b/>
        </w:rPr>
        <w:t xml:space="preserve">Esimerkki 3.841</w:t>
      </w:r>
    </w:p>
    <w:p>
      <w:r>
        <w:t xml:space="preserve"> Kääntäjän johdannossaan Schopenhauerin teokseen The World as Will and Representation E. F. J. Payne tiivisti Nelinkertaisen juuren lyhyesti.Tietävä tietoisuutemme... on jaettavissa ainoastaan subjektiin ja objektiin. Subjektin objektina oleminen ja representaatiomme tai mielikuvamme ovat yksi ja sama asia. Kaikki representaatiomme ovat subjektille objekteja, ja kaikki subjektin objektit ovat representaatiomme. Nämä seisovat toisiinsa nähden säännellyssä yhteydessä, joka on muodoltaan a priori määriteltävissä, ja tämän yhteyden nojalla mikään itsestään olemassa oleva ja riippumaton, mikään yksittäinen ja irrallinen ei voi tulla meille objektiksi. ...Tämän periaatteen ensimmäinen aspekti on tulemisen aspekti, jossa se esiintyy kausaalisuuden lakina ja jota sovelletaan vain muutoksiin. Jos siis syy on annettu, seurauksen on välttämättä seurattava. Toinen näkökohta koskee käsitteitä tai abstrakteja esityksiä, jotka itsessään ovat peräisin intuitiivisen havaitsemisen esityksistä, ja tällöin riittävän järjen periaate toteaa, että jos tietyt edellytykset on annettu, johtopäätöksen on seurattava. Periaatteen kolmas näkökohta koskee olemista tilassa ja ajassa, ja se osoittaa, että yhden suhteen olemassaolo edellyttää väistämättä toista, eli että kolmion kulmien yhdenvertaisuus edellyttää väistämättä sen sivujen yhdenvertaisuutta ja päinvastoin. Lopuksi neljäs näkökohta käsittelee tekoja, ja periaate ilmenee motivaation lakina, jonka mukaan tietystä luonteesta ja motiivista seuraa väistämättä tietty toimintatapa.</w:t>
      </w:r>
    </w:p>
    <w:p>
      <w:r>
        <w:rPr>
          <w:b/>
        </w:rPr>
        <w:t xml:space="preserve">Tulos</w:t>
      </w:r>
    </w:p>
    <w:p>
      <w:r>
        <w:t xml:space="preserve">Mitä väistämätöntä seuraa tietystä motiivista?</w:t>
      </w:r>
    </w:p>
    <w:p>
      <w:r>
        <w:rPr>
          <w:b/>
        </w:rPr>
        <w:t xml:space="preserve">Tulos</w:t>
      </w:r>
    </w:p>
    <w:p>
      <w:r>
        <w:t xml:space="preserve">Mitkä kaksi osaa muodostavat tietoisuutemme?</w:t>
      </w:r>
    </w:p>
    <w:p>
      <w:r>
        <w:rPr>
          <w:b/>
        </w:rPr>
        <w:t xml:space="preserve">Tulos</w:t>
      </w:r>
    </w:p>
    <w:p>
      <w:r>
        <w:t xml:space="preserve">Mihin sovelletaan vahingonkorvauslakia?</w:t>
      </w:r>
    </w:p>
    <w:p>
      <w:r>
        <w:rPr>
          <w:b/>
        </w:rPr>
        <w:t xml:space="preserve">Tulos</w:t>
      </w:r>
    </w:p>
    <w:p>
      <w:r>
        <w:t xml:space="preserve">Mikä on neljäs näkökohta?</w:t>
      </w:r>
    </w:p>
    <w:p>
      <w:r>
        <w:rPr>
          <w:b/>
        </w:rPr>
        <w:t xml:space="preserve">Tulos</w:t>
      </w:r>
    </w:p>
    <w:p>
      <w:r>
        <w:t xml:space="preserve">Mikä laki pyörii tietyn toimintatavan ympärillä?</w:t>
      </w:r>
    </w:p>
    <w:p>
      <w:r>
        <w:rPr>
          <w:b/>
        </w:rPr>
        <w:t xml:space="preserve">Tulos</w:t>
      </w:r>
    </w:p>
    <w:p>
      <w:r>
        <w:t xml:space="preserve">Mihin erityisiin osiin tietoisuutemme on jaettavissa?</w:t>
      </w:r>
    </w:p>
    <w:p>
      <w:r>
        <w:rPr>
          <w:b/>
        </w:rPr>
        <w:t xml:space="preserve">Tulos</w:t>
      </w:r>
    </w:p>
    <w:p>
      <w:r>
        <w:t xml:space="preserve">Mikä on jaettavissa subjektiin ja objektiin?</w:t>
      </w:r>
    </w:p>
    <w:p>
      <w:r>
        <w:rPr>
          <w:b/>
        </w:rPr>
        <w:t xml:space="preserve">Tulos</w:t>
      </w:r>
    </w:p>
    <w:p>
      <w:r>
        <w:t xml:space="preserve">Kuka on Schopenhauerin teoksen kääntäjä?</w:t>
      </w:r>
    </w:p>
    <w:p>
      <w:r>
        <w:rPr>
          <w:b/>
        </w:rPr>
        <w:t xml:space="preserve">Tulos</w:t>
      </w:r>
    </w:p>
    <w:p>
      <w:r>
        <w:t xml:space="preserve">Mikä on ensimmäiseen näkökohtaan liittyvä laki?</w:t>
      </w:r>
    </w:p>
    <w:p>
      <w:r>
        <w:rPr>
          <w:b/>
        </w:rPr>
        <w:t xml:space="preserve">Tulos</w:t>
      </w:r>
    </w:p>
    <w:p>
      <w:r>
        <w:t xml:space="preserve">Mitkä ovat kohteitamme aiheita varten?</w:t>
      </w:r>
    </w:p>
    <w:p>
      <w:r>
        <w:rPr>
          <w:b/>
        </w:rPr>
        <w:t xml:space="preserve">Tulos</w:t>
      </w:r>
    </w:p>
    <w:p>
      <w:r>
        <w:t xml:space="preserve">Mihin sovelletaan kausaalilakia?</w:t>
      </w:r>
    </w:p>
    <w:p>
      <w:r>
        <w:rPr>
          <w:b/>
        </w:rPr>
        <w:t xml:space="preserve">Tulos</w:t>
      </w:r>
    </w:p>
    <w:p>
      <w:r>
        <w:t xml:space="preserve">Mikä on toinen näkökohta?</w:t>
      </w:r>
    </w:p>
    <w:p>
      <w:r>
        <w:rPr>
          <w:b/>
        </w:rPr>
        <w:t xml:space="preserve">Tulos</w:t>
      </w:r>
    </w:p>
    <w:p>
      <w:r>
        <w:t xml:space="preserve">Milloin johtopäätös voi seurata?</w:t>
      </w:r>
    </w:p>
    <w:p>
      <w:r>
        <w:rPr>
          <w:b/>
        </w:rPr>
        <w:t xml:space="preserve">Tulos</w:t>
      </w:r>
    </w:p>
    <w:p>
      <w:r>
        <w:t xml:space="preserve">Mistä ei voi tulla meille esinettä?</w:t>
      </w:r>
    </w:p>
    <w:p>
      <w:r>
        <w:rPr>
          <w:b/>
        </w:rPr>
        <w:t xml:space="preserve">Tulos</w:t>
      </w:r>
    </w:p>
    <w:p>
      <w:r>
        <w:t xml:space="preserve">Mikä seuraa syytä?</w:t>
      </w:r>
    </w:p>
    <w:p>
      <w:r>
        <w:rPr>
          <w:b/>
        </w:rPr>
        <w:t xml:space="preserve">Tulos</w:t>
      </w:r>
    </w:p>
    <w:p>
      <w:r>
        <w:t xml:space="preserve">Mitä varten representaatiot ovat esineitä?</w:t>
      </w:r>
    </w:p>
    <w:p>
      <w:r>
        <w:rPr>
          <w:b/>
        </w:rPr>
        <w:t xml:space="preserve">Tulos</w:t>
      </w:r>
    </w:p>
    <w:p>
      <w:r>
        <w:t xml:space="preserve">Mikä on kolmas näkökohta?</w:t>
      </w:r>
    </w:p>
    <w:p>
      <w:r>
        <w:rPr>
          <w:b/>
        </w:rPr>
        <w:t xml:space="preserve">Tulos</w:t>
      </w:r>
    </w:p>
    <w:p>
      <w:r>
        <w:t xml:space="preserve">Milloin motivaation laki ilmenee?</w:t>
      </w:r>
    </w:p>
    <w:p>
      <w:r>
        <w:rPr>
          <w:b/>
        </w:rPr>
        <w:t xml:space="preserve">Tulos</w:t>
      </w:r>
    </w:p>
    <w:p>
      <w:r>
        <w:t xml:space="preserve">Kuinka moneen osaan tietoinen tietoisuutemme on jaettavissa?</w:t>
      </w:r>
    </w:p>
    <w:p>
      <w:r>
        <w:rPr>
          <w:b/>
        </w:rPr>
        <w:t xml:space="preserve">Tulos</w:t>
      </w:r>
    </w:p>
    <w:p>
      <w:r>
        <w:t xml:space="preserve">Mistä näkökulmat ja abstraktit esitykset ovat peräisin?</w:t>
      </w:r>
    </w:p>
    <w:p>
      <w:r>
        <w:rPr>
          <w:b/>
        </w:rPr>
        <w:t xml:space="preserve">Tulos</w:t>
      </w:r>
    </w:p>
    <w:p>
      <w:r>
        <w:t xml:space="preserve">Mikä on ensimmäinen näkökohta?</w:t>
      </w:r>
    </w:p>
    <w:p>
      <w:r>
        <w:rPr>
          <w:b/>
        </w:rPr>
        <w:t xml:space="preserve">Tulos</w:t>
      </w:r>
    </w:p>
    <w:p>
      <w:r>
        <w:t xml:space="preserve">Mikä on sama asia kuin olla subjektin objekti?</w:t>
      </w:r>
    </w:p>
    <w:p>
      <w:r>
        <w:rPr>
          <w:b/>
        </w:rPr>
        <w:t xml:space="preserve">Tulos</w:t>
      </w:r>
    </w:p>
    <w:p>
      <w:r>
        <w:t xml:space="preserve">Jos syy on annettu, mitä siitä on seurattava?</w:t>
      </w:r>
    </w:p>
    <w:p>
      <w:r>
        <w:rPr>
          <w:b/>
        </w:rPr>
        <w:t xml:space="preserve">Tulos</w:t>
      </w:r>
    </w:p>
    <w:p>
      <w:r>
        <w:t xml:space="preserve">Mitä periaatteen kolmannesnäkökohta kattaa?</w:t>
      </w:r>
    </w:p>
    <w:p>
      <w:r>
        <w:rPr>
          <w:b/>
        </w:rPr>
        <w:t xml:space="preserve">Tulos</w:t>
      </w:r>
    </w:p>
    <w:p>
      <w:r>
        <w:t xml:space="preserve">Mitä on seurattava, jos syy on annettu?</w:t>
      </w:r>
    </w:p>
    <w:p>
      <w:r>
        <w:rPr>
          <w:b/>
        </w:rPr>
        <w:t xml:space="preserve">Tulos</w:t>
      </w:r>
    </w:p>
    <w:p>
      <w:r>
        <w:t xml:space="preserve">Mikä on tämän periaatteen ensimmäinen näkökohta?</w:t>
      </w:r>
    </w:p>
    <w:p>
      <w:r>
        <w:rPr>
          <w:b/>
        </w:rPr>
        <w:t xml:space="preserve">Tulos</w:t>
      </w:r>
    </w:p>
    <w:p>
      <w:r>
        <w:t xml:space="preserve">Kuinka monta kokonaisnäkökohtaa tässä esityksessä on?</w:t>
      </w:r>
    </w:p>
    <w:p>
      <w:r>
        <w:rPr>
          <w:b/>
        </w:rPr>
        <w:t xml:space="preserve">Tulos</w:t>
      </w:r>
    </w:p>
    <w:p>
      <w:r>
        <w:t xml:space="preserve">Mitä ei voi tapahtua, koska nämä kaksi ovat yhteydessä toisiinsa?</w:t>
      </w:r>
    </w:p>
    <w:p>
      <w:r>
        <w:rPr>
          <w:b/>
        </w:rPr>
        <w:t xml:space="preserve">Tulos</w:t>
      </w:r>
    </w:p>
    <w:p>
      <w:r>
        <w:t xml:space="preserve">Mikä laki liittyy neljänteen näkökohtaan?</w:t>
      </w:r>
    </w:p>
    <w:p>
      <w:r>
        <w:rPr>
          <w:b/>
        </w:rPr>
        <w:t xml:space="preserve">Esimerkki 3.842</w:t>
      </w:r>
    </w:p>
    <w:p>
      <w:r>
        <w:t xml:space="preserve"> Tarina alkaa Bostonissa ja Uudessa Englannissa 1800-luvun puolivälissä, ja siinä kuvataan kahden eurooppalaisen sisaruksen kokemuksia, jotka siirtyvät vanhasta maailmasta uuteen maailmaan. Päähenkilöt ovat Eugenia M nster ja Felix Young, jotka ovat pienestä pitäen asuneet Euroopassa, muuttaneet Ranskasta Italiaan ja Espanjasta Saksaan. Viimeksi mainitussa paikassa Eugenia solmi morgaanisen avioliiton Silberstadt-Schreckensteinin prinssi Adolfin kanssa, joka on hallitsevan prinssin nuorempi veli ja jota hänen perheensä kehottaa nyt purkamaan avioliiton poliittisista syistä. Tämän vuoksi Eugenia ja Felix päättävät matkustaa Amerikkaan tapaamaan kaukaisia serkkujaan, jotta Eugenia voisi "etsiä onneaan" varakkaan amerikkalaisen aviomiehen muodossa. kaikki serkut asuvat Bostonin ympärillä maaseudulla ja viettävät paljon aikaa yhdessä. Ensimmäinen kohtaaminen heidän kanssaan vastaa Felixin ensimmäistä vierailua perheensä luona. Herra Wentworthin perhe on puritaaninen, kaukana eurooppalaisten tavoista. Felixiä kiehtovat patriarkaalinen herra Wentworth, hänen poikansa Clifford ja kaksi tytärtä, Gertrude ja Charlotte. He viettävät paljon aikaa yhdessä naapureidensa herra Robert Actonin ja hänen sisarensa Lizzien kanssa.Eugenian reaktio tämän ensimmäisen lähestymisen jälkeen eroaa Felixin reaktiosta. Hän ei ole kovin kiinnostunut jakamaan aikaansa tämän piirin kanssa. Hän ei pidä Wentworthin naisista eikä halua vierailla heidän luonaan usein. Sen sijaan hänen veljensä jakaa mielellään vapaa-aikansa Charlotten ja Gertruden kanssa ja viettää tuntikausia heidän piazzallaan tai puutarhassaan luoden muotokuvia näistä kahdesta naisesta.Eugenia ja hänen veljensä Felix saapuvat Bostoniin. Seuraavana päivänä Felix vierailee serkkujensa luona. Hän tapaa ensin Gertruden, joka välttelee kirkossa käymistä. Hän jää päivälliselle. Seuraavana päivänä Eugenia vierailee heidän luonaan. Kolme päivää myöhemmin heidän setänsä Wentworth ehdottaa, että he asuisivat pienessä talossa, joka on lähellä heidän taloaan. Felix ehdottaa muotokuvan tekemistä sedästään. Kun herra Wentworth kieltäytyy, hän suunnittelee sen sijaan maalaavansa Gertrudesta. Jälkimmäinen törmää jälleen herra Brandiin ja purskahtaa itkuun, kun tämä vakuuttaa yhä rakastavansa häntä. Tämän jälkeen hän istuu Felixin edessä, jotta tämä voisi tehdä hänestä maalauksen, ja Felix moittii amerikkalaisia sukulaisiaan siitä, että he ovat hyvin puritaanisia.Eugenia puhuu ja flirttailee Robert Actonin kanssa; hän sanoo eroavansa miehestään. Hän vierailee rouva Actonin luona ja sanoo valheellisen valheen - että hänen poikansa on puhunut hänestä paljon - mikä vaikuttaa hirvittävältä valheelta. Myöhemmin herra Wentworth kertoo Felixille, että Clifford hyllytettiin Harvardista alkoholiongelmansa vuoksi ja että hän on sopimattomasti rakastunut Lizzie Actoniin - Felix ehdottaa, että Clifford tapaisi sen sijaan Eugenian. Myöhemmin Gertrude kertoo, että hänen isänsä haluaa hänen menevän naimisiin herra Brandin kanssa, vaikka hän ei rakasta tätä. Herra Brand arvostelee sitten Felixiä. Gertrude kiristää tunteella Charlottea, jotta tämä ei puhuisi Charlottelle, jottei tämä kertoisi Charlottelle, että Charlotte pitää hänestä. Clifford vierailee sitten Eugenian luona. Robert Acton menee Wentworthien luokse, mutta Eugenia ei ole heidän talossaan; hän menee heidän taloonsa ja kysyy Eugenialta avioerokirjeestä ja siitä, että hän lähtee katsomaan Niagaran putouksia Eugenian kanssa. Clifford tulee piilopaikastaan; miehet palaavat yhteen. Felix kertoo Eugenialle, että hän haluaa naida Gertruden; Eugenia myöntää olevansa epävarma Robertista. Tämän jälkeen herra Brand käy Felixin luona, joka kertoo Charlotten pitävän hänestä. Eugenia jättää hyvästit rouva Actonille valmistautuessaan muuttamaan takaisin Eurooppaan. Hän törmää Robertiin, joka sanoo rakastavansa Euggeniaa - tämä on lähettänyt avioerokirjeen; Robertin on liityttävä Euggenian seuraan Eurooppaan. Myöhemmin Felix pyytää Charlottea kertomaan isälleen, että hän olisi hyvä aviomiesehdokas Gertrudelle. Sitten hän tapaa rakastettunsa uudelleen, ja tämä sanoo jättävänsä perheensä hänen kanssaan. 3 päivää myöhemmin Felix päättää käydä setänsä luona ja kertoa tälle haluavansa naida Gertrudin. Jälkimmäinen ilmestyy paikalle ja kertoo isälleen saman asian. Herra Brand pyytää herra Wentworthilta suostumusta Gertruden ja Felixin avioliittoon - tämä suostuu. Brand ja Charlotte menevät myöhemmin naimisiin. Clifford on kosinut Lizzie Actonia; Eugenia on kuitenkin hylännyt Robert Actonin, ei ole itse asiassa allekirjoittanut avioerokirjettä, ja matkustaa takaisin Eurooppaan. Vuosia myöhemmin, äitinsä hautajaisten jälkeen, Robert löytäisi "mukavan nuoren tytön"...</w:t>
      </w:r>
    </w:p>
    <w:p>
      <w:r>
        <w:rPr>
          <w:b/>
        </w:rPr>
        <w:t xml:space="preserve">Tulos</w:t>
      </w:r>
    </w:p>
    <w:p>
      <w:r>
        <w:t xml:space="preserve">Kuka Clifford on Charlottelle?</w:t>
      </w:r>
    </w:p>
    <w:p>
      <w:r>
        <w:rPr>
          <w:b/>
        </w:rPr>
        <w:t xml:space="preserve">Tulos</w:t>
      </w:r>
    </w:p>
    <w:p>
      <w:r>
        <w:t xml:space="preserve">Kuinka monta tytärtä herra Wentworthilla on?</w:t>
      </w:r>
    </w:p>
    <w:p>
      <w:r>
        <w:rPr>
          <w:b/>
        </w:rPr>
        <w:t xml:space="preserve">Tulos</w:t>
      </w:r>
    </w:p>
    <w:p>
      <w:r>
        <w:t xml:space="preserve">Miksi Eugenia ja Felix matkustavat Amerikkaan tapaamaan kaukaisia serkkujaan?</w:t>
      </w:r>
    </w:p>
    <w:p>
      <w:r>
        <w:rPr>
          <w:b/>
        </w:rPr>
        <w:t xml:space="preserve">Tulos</w:t>
      </w:r>
    </w:p>
    <w:p>
      <w:r>
        <w:t xml:space="preserve">Kenestä Felix päättää tehdä maalauksen?</w:t>
      </w:r>
    </w:p>
    <w:p>
      <w:r>
        <w:rPr>
          <w:b/>
        </w:rPr>
        <w:t xml:space="preserve">Tulos</w:t>
      </w:r>
    </w:p>
    <w:p>
      <w:r>
        <w:t xml:space="preserve">Miksi Gertrude kiristää Charlottea emotionaalisesti?</w:t>
      </w:r>
    </w:p>
    <w:p>
      <w:r>
        <w:rPr>
          <w:b/>
        </w:rPr>
        <w:t xml:space="preserve">Tulos</w:t>
      </w:r>
    </w:p>
    <w:p>
      <w:r>
        <w:t xml:space="preserve">Kuka on herra Wentwothin poika?</w:t>
      </w:r>
    </w:p>
    <w:p>
      <w:r>
        <w:rPr>
          <w:b/>
        </w:rPr>
        <w:t xml:space="preserve">Tulos</w:t>
      </w:r>
    </w:p>
    <w:p>
      <w:r>
        <w:t xml:space="preserve">Mille vuosisadalle tämä tarina sijoittuu?</w:t>
      </w:r>
    </w:p>
    <w:p>
      <w:r>
        <w:rPr>
          <w:b/>
        </w:rPr>
        <w:t xml:space="preserve">Tulos</w:t>
      </w:r>
    </w:p>
    <w:p>
      <w:r>
        <w:t xml:space="preserve">Ketkä ovat tarinan kaksi päähenkilöä?</w:t>
      </w:r>
    </w:p>
    <w:p>
      <w:r>
        <w:rPr>
          <w:b/>
        </w:rPr>
        <w:t xml:space="preserve">Tulos</w:t>
      </w:r>
    </w:p>
    <w:p>
      <w:r>
        <w:t xml:space="preserve">Minkä kaupungin lähellä serkukset asuvat?</w:t>
      </w:r>
    </w:p>
    <w:p>
      <w:r>
        <w:rPr>
          <w:b/>
        </w:rPr>
        <w:t xml:space="preserve">Tulos</w:t>
      </w:r>
    </w:p>
    <w:p>
      <w:r>
        <w:t xml:space="preserve">Kenet Charlotte nai?</w:t>
      </w:r>
    </w:p>
    <w:p>
      <w:r>
        <w:rPr>
          <w:b/>
        </w:rPr>
        <w:t xml:space="preserve">Tulos</w:t>
      </w:r>
    </w:p>
    <w:p>
      <w:r>
        <w:t xml:space="preserve">Minkä kaupungin ympäristössä Eugenian serkut asuvat?</w:t>
      </w:r>
    </w:p>
    <w:p>
      <w:r>
        <w:rPr>
          <w:b/>
        </w:rPr>
        <w:t xml:space="preserve">Tulos</w:t>
      </w:r>
    </w:p>
    <w:p>
      <w:r>
        <w:t xml:space="preserve">Miksi Eugenia ei halua viettää aikaa Wentworthin naisten kanssa?</w:t>
      </w:r>
    </w:p>
    <w:p>
      <w:r>
        <w:rPr>
          <w:b/>
        </w:rPr>
        <w:t xml:space="preserve">Tulos</w:t>
      </w:r>
    </w:p>
    <w:p>
      <w:r>
        <w:t xml:space="preserve">Mitä Eugenia tuntee Robertia kohtaan?</w:t>
      </w:r>
    </w:p>
    <w:p>
      <w:r>
        <w:rPr>
          <w:b/>
        </w:rPr>
        <w:t xml:space="preserve">Tulos</w:t>
      </w:r>
    </w:p>
    <w:p>
      <w:r>
        <w:t xml:space="preserve">Kuka on Felix Eugenialle?</w:t>
      </w:r>
    </w:p>
    <w:p>
      <w:r>
        <w:rPr>
          <w:b/>
        </w:rPr>
        <w:t xml:space="preserve">Tulos</w:t>
      </w:r>
    </w:p>
    <w:p>
      <w:r>
        <w:t xml:space="preserve">Miten Felix reagoi perheensä tapaamiseen?</w:t>
      </w:r>
    </w:p>
    <w:p>
      <w:r>
        <w:rPr>
          <w:b/>
        </w:rPr>
        <w:t xml:space="preserve">Tulos</w:t>
      </w:r>
    </w:p>
    <w:p>
      <w:r>
        <w:t xml:space="preserve">Ketä Felix suosittelee Cliffordille?</w:t>
      </w:r>
    </w:p>
    <w:p>
      <w:r>
        <w:rPr>
          <w:b/>
        </w:rPr>
        <w:t xml:space="preserve">Tulos</w:t>
      </w:r>
    </w:p>
    <w:p>
      <w:r>
        <w:t xml:space="preserve">Miksi Eugenia ja Felix matkustavat Amerikkaan?</w:t>
      </w:r>
    </w:p>
    <w:p>
      <w:r>
        <w:rPr>
          <w:b/>
        </w:rPr>
        <w:t xml:space="preserve">Tulos</w:t>
      </w:r>
    </w:p>
    <w:p>
      <w:r>
        <w:t xml:space="preserve">Minkä valkoisen valheen Eugenia kertoo vieraillessaan rouva Actonin luona?</w:t>
      </w:r>
    </w:p>
    <w:p>
      <w:r>
        <w:rPr>
          <w:b/>
        </w:rPr>
        <w:t xml:space="preserve">Tulos</w:t>
      </w:r>
    </w:p>
    <w:p>
      <w:r>
        <w:t xml:space="preserve">Mitä Eugenia päättää lopulta tehdä?</w:t>
      </w:r>
    </w:p>
    <w:p>
      <w:r>
        <w:rPr>
          <w:b/>
        </w:rPr>
        <w:t xml:space="preserve">Tulos</w:t>
      </w:r>
    </w:p>
    <w:p>
      <w:r>
        <w:t xml:space="preserve">Miksi Clifford erotettiin Harvardista?</w:t>
      </w:r>
    </w:p>
    <w:p>
      <w:r>
        <w:rPr>
          <w:b/>
        </w:rPr>
        <w:t xml:space="preserve">Tulos</w:t>
      </w:r>
    </w:p>
    <w:p>
      <w:r>
        <w:t xml:space="preserve">Missä tämä tarina tapahtuu?</w:t>
      </w:r>
    </w:p>
    <w:p>
      <w:r>
        <w:rPr>
          <w:b/>
        </w:rPr>
        <w:t xml:space="preserve">Tulos</w:t>
      </w:r>
    </w:p>
    <w:p>
      <w:r>
        <w:t xml:space="preserve">Kukapa ei haluaisi Felixin maalaamaa muotokuvaa?</w:t>
      </w:r>
    </w:p>
    <w:p>
      <w:r>
        <w:rPr>
          <w:b/>
        </w:rPr>
        <w:t xml:space="preserve">Tulos</w:t>
      </w:r>
    </w:p>
    <w:p>
      <w:r>
        <w:t xml:space="preserve">Kenet Felix haluaa naimisiin?</w:t>
      </w:r>
    </w:p>
    <w:p>
      <w:r>
        <w:rPr>
          <w:b/>
        </w:rPr>
        <w:t xml:space="preserve">Tulos</w:t>
      </w:r>
    </w:p>
    <w:p>
      <w:r>
        <w:t xml:space="preserve">Kenet Felix nai?</w:t>
      </w:r>
    </w:p>
    <w:p>
      <w:r>
        <w:rPr>
          <w:b/>
        </w:rPr>
        <w:t xml:space="preserve">Tulos</w:t>
      </w:r>
    </w:p>
    <w:p>
      <w:r>
        <w:t xml:space="preserve">Kenen kanssa Eugenia alkaa flirttailla?</w:t>
      </w:r>
    </w:p>
    <w:p>
      <w:r>
        <w:rPr>
          <w:b/>
        </w:rPr>
        <w:t xml:space="preserve">Tulos</w:t>
      </w:r>
    </w:p>
    <w:p>
      <w:r>
        <w:t xml:space="preserve">Kenet Felix päättää maalata?</w:t>
      </w:r>
    </w:p>
    <w:p>
      <w:r>
        <w:rPr>
          <w:b/>
        </w:rPr>
        <w:t xml:space="preserve">Tulos</w:t>
      </w:r>
    </w:p>
    <w:p>
      <w:r>
        <w:t xml:space="preserve">Miksi Eugenia tulee Amerikkaan?</w:t>
      </w:r>
    </w:p>
    <w:p>
      <w:r>
        <w:rPr>
          <w:b/>
        </w:rPr>
        <w:t xml:space="preserve">Tulos</w:t>
      </w:r>
    </w:p>
    <w:p>
      <w:r>
        <w:t xml:space="preserve">Miksi prinssi halusi purkaa avioliiton?</w:t>
      </w:r>
    </w:p>
    <w:p>
      <w:r>
        <w:rPr>
          <w:b/>
        </w:rPr>
        <w:t xml:space="preserve">Tulos</w:t>
      </w:r>
    </w:p>
    <w:p>
      <w:r>
        <w:t xml:space="preserve">Ketä Clifford kosii?</w:t>
      </w:r>
    </w:p>
    <w:p>
      <w:r>
        <w:rPr>
          <w:b/>
        </w:rPr>
        <w:t xml:space="preserve">Esimerkki 3.843</w:t>
      </w:r>
    </w:p>
    <w:p>
      <w:r>
        <w:t xml:space="preserve"> Myrskyn lähestyessä etelä-Louisianassa sijaitsevaa "Bathtub"-nimistä lahdenpoukamaa (joka on eristetty muusta maailmasta padolla), kuusivuotias Hushpuppy ja hänen kipeä ja kiivasluonteinen isänsä Wink suhtautuvat elämäänsä ja tulevaisuuteensa toiveikkaasti. Koulussa neiti Bathsheba opettaa lapsille luonnosta ja "auroksiksi" kutsuttujen esihistoriallisten olentojen vapautumisesta sulavista jääpeitteistä. Kotona Hushpuppy pitää huolen itsestään, kun hänen isänsä on kateissa. Kun hän palaa, hänellä on yllään sairaalavaate ja rannekoru. He riitelevät, ja kun Hushpuppy palaa kotiinsa, hän sytyttää sen tahallaan tuleen. Heidän välilleen syntyy takaa-ajo, ja lopulta Wink läimäyttää häntä. Kun Hushpuppy kostautuu lyömällä häntä rintaan, Wink romahtaa. Hushpuppy, joka tajuaa aiheuttamansa vahingon, juoksee hakemaan apua vain löytääkseen isänsä kadonneena, kun hän palaa takaisin.Samaan aikaan arktisella alueella jäähyllylle jäätyneet auroksit alkavat ajautua mereen.Monet Bathtubin asukkaat alkavat paeta lähestyvän myrskyn uhatessa. Wink ilmestyy uudelleen tienvarteen horjuen; hän löytää Hushpuppyn ja vie tämän kotiinsa aloittaakseen barrikadeerauksen ennen myrskyn saapumista. Tyttärensä olon helpottamiseksi Wink yrittää pelotella myrskyä ampumalla kiväärillä pilviä. Seuraavana päivänä he kiertävät tuhoja ja ottavat yhteyttä eloonjääneisiin asukkaisiin. bathtubin asukkaat juhlivat ja tekevät suunnitelmia yhteisönsä jälleenrakentamiseksi, mutta ympäristö on vahingoittunut, koska myrskyn tuoma suolavesi tunkeutuu makeisiin vesiin. Wink hautoo suunnitelman veden poisjohtamiseksi tuhoamalla padon. Hän ja pieni joukko ystäviä asettavat dynamiittia ja räjäyttävät muuriin reiän alligaattoripukin avulla, ja vesi vetäytyy. Viranomaiset saapuvat paikalle ja panevat täytäntöön pakollisen evakuointimääräyksen, jolloin Bathtubin asukkaat siirretään hätäsuojaan. Wink joutuu leikkaukseen, mutta on liian myöhäistä palauttaa hänen terveytensä. Evakuoidut lähtevät ensimmäisellä mahdollisella kerralla ja pakenevat takaisin koteihinsa.Hushpuppy, joka on tietoinen isänsä tilasta, etsii poissaolevaa äitiään. Hän ja hänen ystävänsä uivat veneeseen, joka vie heidät kelluvalle baarille, joka tunnetaan nimellä Elysian Fields. Hushpuppy tapaa kokin, joka saattaa olla hänen äitinsä, vaikka nainen ei tunnista häntä. Kokki sanoo, että tyttö voi jäädä hänen luokseen, jos hän haluaa, mutta Hushpuppy sanoo, että hänen on mentävä kotiin. Hushpuppy ja hänen ystävänsä palaavat kotiin, jossa hän kohtaa auroksit. Kun auroksit lähtevät, Hushpuppy palaa kotiin. Hän hyvästelee kuolevan Winkin ja kuuntelee tämän viimeisiä sydämenlyöntejä. Hän sytyttää miehen hautasydämen tuleen ja seisoo yhdessä Bathtubin jäljellä olevien asukkaiden kanssa.</w:t>
      </w:r>
    </w:p>
    <w:p>
      <w:r>
        <w:rPr>
          <w:b/>
        </w:rPr>
        <w:t xml:space="preserve">Tulos</w:t>
      </w:r>
    </w:p>
    <w:p>
      <w:r>
        <w:t xml:space="preserve">Missä Wink on, kun Hushpuppy palaa hakemaan apua? </w:t>
      </w:r>
    </w:p>
    <w:p>
      <w:r>
        <w:rPr>
          <w:b/>
        </w:rPr>
        <w:t xml:space="preserve">Tulos</w:t>
      </w:r>
    </w:p>
    <w:p>
      <w:r>
        <w:t xml:space="preserve">Mitä Wink tekee torjuakseen tulevan myrskyn?</w:t>
      </w:r>
    </w:p>
    <w:p>
      <w:r>
        <w:rPr>
          <w:b/>
        </w:rPr>
        <w:t xml:space="preserve">Tulos</w:t>
      </w:r>
    </w:p>
    <w:p>
      <w:r>
        <w:t xml:space="preserve">Missä "Kylpyamme" sijaitsee?</w:t>
      </w:r>
    </w:p>
    <w:p>
      <w:r>
        <w:rPr>
          <w:b/>
        </w:rPr>
        <w:t xml:space="preserve">Tulos</w:t>
      </w:r>
    </w:p>
    <w:p>
      <w:r>
        <w:t xml:space="preserve">Mitä Wink tekee Hushpuppylle sen jälkeen, kun tämä polttaa talon ja he riitelevät?</w:t>
      </w:r>
    </w:p>
    <w:p>
      <w:r>
        <w:rPr>
          <w:b/>
        </w:rPr>
        <w:t xml:space="preserve">Tulos</w:t>
      </w:r>
    </w:p>
    <w:p>
      <w:r>
        <w:t xml:space="preserve">Miksi Hushpuppy lyö Winkiä rintaan?</w:t>
      </w:r>
    </w:p>
    <w:p>
      <w:r>
        <w:rPr>
          <w:b/>
        </w:rPr>
        <w:t xml:space="preserve">Tulos</w:t>
      </w:r>
    </w:p>
    <w:p>
      <w:r>
        <w:t xml:space="preserve">Mitä wink ja muut kylpyammeen asukkaat käyttävät padon tuhoamiseen?</w:t>
      </w:r>
    </w:p>
    <w:p>
      <w:r>
        <w:rPr>
          <w:b/>
        </w:rPr>
        <w:t xml:space="preserve">Tulos</w:t>
      </w:r>
    </w:p>
    <w:p>
      <w:r>
        <w:t xml:space="preserve">Kenet Hushpuppy tapaa Elysian Fieldsissä, joka saattaa olla hänen äitinsä? </w:t>
      </w:r>
    </w:p>
    <w:p>
      <w:r>
        <w:rPr>
          <w:b/>
        </w:rPr>
        <w:t xml:space="preserve">Tulos</w:t>
      </w:r>
    </w:p>
    <w:p>
      <w:r>
        <w:t xml:space="preserve">Miksi Bayou on nimeltään Bathtub?</w:t>
      </w:r>
    </w:p>
    <w:p>
      <w:r>
        <w:rPr>
          <w:b/>
        </w:rPr>
        <w:t xml:space="preserve">Tulos</w:t>
      </w:r>
    </w:p>
    <w:p>
      <w:r>
        <w:t xml:space="preserve">Mitä Winkillä on päällään, kun hän palaa kadonneena ollessaan?</w:t>
      </w:r>
    </w:p>
    <w:p>
      <w:r>
        <w:rPr>
          <w:b/>
        </w:rPr>
        <w:t xml:space="preserve">Tulos</w:t>
      </w:r>
    </w:p>
    <w:p>
      <w:r>
        <w:t xml:space="preserve">Mistä auroksit tulevat?</w:t>
      </w:r>
    </w:p>
    <w:p>
      <w:r>
        <w:rPr>
          <w:b/>
        </w:rPr>
        <w:t xml:space="preserve">Tulos</w:t>
      </w:r>
    </w:p>
    <w:p>
      <w:r>
        <w:t xml:space="preserve">Miten Wink yrittää korjata "Bathtubin" myrskyn jälkeen?</w:t>
      </w:r>
    </w:p>
    <w:p>
      <w:r>
        <w:rPr>
          <w:b/>
        </w:rPr>
        <w:t xml:space="preserve">Tulos</w:t>
      </w:r>
    </w:p>
    <w:p>
      <w:r>
        <w:t xml:space="preserve">Mikä on Hushpuppyn ikä?</w:t>
      </w:r>
    </w:p>
    <w:p>
      <w:r>
        <w:rPr>
          <w:b/>
        </w:rPr>
        <w:t xml:space="preserve">Tulos</w:t>
      </w:r>
    </w:p>
    <w:p>
      <w:r>
        <w:t xml:space="preserve">Miten Wink yrittää pelotella myrskyn pois saadakseen Hushpuppyn olon paremmaksi?</w:t>
      </w:r>
    </w:p>
    <w:p>
      <w:r>
        <w:rPr>
          <w:b/>
        </w:rPr>
        <w:t xml:space="preserve">Tulos</w:t>
      </w:r>
    </w:p>
    <w:p>
      <w:r>
        <w:t xml:space="preserve">Mitä Hushpuppy tekee tappelun jälkeen Winkin kanssa?</w:t>
      </w:r>
    </w:p>
    <w:p>
      <w:r>
        <w:rPr>
          <w:b/>
        </w:rPr>
        <w:t xml:space="preserve">Tulos</w:t>
      </w:r>
    </w:p>
    <w:p>
      <w:r>
        <w:t xml:space="preserve">Miksi jotkut Bathtubin asukkaat pakenevat?</w:t>
      </w:r>
    </w:p>
    <w:p>
      <w:r>
        <w:rPr>
          <w:b/>
        </w:rPr>
        <w:t xml:space="preserve">Tulos</w:t>
      </w:r>
    </w:p>
    <w:p>
      <w:r>
        <w:t xml:space="preserve">Missä Wink ilmestyy uudelleen? </w:t>
      </w:r>
    </w:p>
    <w:p>
      <w:r>
        <w:rPr>
          <w:b/>
        </w:rPr>
        <w:t xml:space="preserve">Tulos</w:t>
      </w:r>
    </w:p>
    <w:p>
      <w:r>
        <w:t xml:space="preserve">Mitä Winkillä on päällään, kun hän palaa kadonneena ollessaan?</w:t>
      </w:r>
    </w:p>
    <w:p>
      <w:r>
        <w:rPr>
          <w:b/>
        </w:rPr>
        <w:t xml:space="preserve">Tulos</w:t>
      </w:r>
    </w:p>
    <w:p>
      <w:r>
        <w:t xml:space="preserve">Mitä Winkillä on päällään, kun hän palaa kotiin? </w:t>
      </w:r>
    </w:p>
    <w:p>
      <w:r>
        <w:rPr>
          <w:b/>
        </w:rPr>
        <w:t xml:space="preserve">Tulos</w:t>
      </w:r>
    </w:p>
    <w:p>
      <w:r>
        <w:t xml:space="preserve">Miksi Wink ampuu pilviä myrskyn lähestyessä?</w:t>
      </w:r>
    </w:p>
    <w:p>
      <w:r>
        <w:rPr>
          <w:b/>
        </w:rPr>
        <w:t xml:space="preserve">Tulos</w:t>
      </w:r>
    </w:p>
    <w:p>
      <w:r>
        <w:t xml:space="preserve">Miksi Hushpuppyn talo palaa?</w:t>
      </w:r>
    </w:p>
    <w:p>
      <w:r>
        <w:rPr>
          <w:b/>
        </w:rPr>
        <w:t xml:space="preserve">Tulos</w:t>
      </w:r>
    </w:p>
    <w:p>
      <w:r>
        <w:t xml:space="preserve">Mistä Hushpuppy löytää sen naisen, joka voisi olla hänen äitinsä?</w:t>
      </w:r>
    </w:p>
    <w:p>
      <w:r>
        <w:rPr>
          <w:b/>
        </w:rPr>
        <w:t xml:space="preserve">Tulos</w:t>
      </w:r>
    </w:p>
    <w:p>
      <w:r>
        <w:t xml:space="preserve">Miksi ympäristö on vahingoittunut myrskyn jälkeen?</w:t>
      </w:r>
    </w:p>
    <w:p>
      <w:r>
        <w:rPr>
          <w:b/>
        </w:rPr>
        <w:t xml:space="preserve">Tulos</w:t>
      </w:r>
    </w:p>
    <w:p>
      <w:r>
        <w:t xml:space="preserve">Mitä tapahtuu, kun viranomaiset saapuvat "Bathtubiin"?</w:t>
      </w:r>
    </w:p>
    <w:p>
      <w:r>
        <w:rPr>
          <w:b/>
        </w:rPr>
        <w:t xml:space="preserve">Tulos</w:t>
      </w:r>
    </w:p>
    <w:p>
      <w:r>
        <w:t xml:space="preserve">Minne Hushpuppy ja hänen ystävänsä menevät etsimään äitiään?</w:t>
      </w:r>
    </w:p>
    <w:p>
      <w:r>
        <w:rPr>
          <w:b/>
        </w:rPr>
        <w:t xml:space="preserve">Tulos</w:t>
      </w:r>
    </w:p>
    <w:p>
      <w:r>
        <w:t xml:space="preserve">Kenet Hushpuppy kohtaa kotimatkallaan? </w:t>
      </w:r>
    </w:p>
    <w:p>
      <w:r>
        <w:rPr>
          <w:b/>
        </w:rPr>
        <w:t xml:space="preserve">Tulos</w:t>
      </w:r>
    </w:p>
    <w:p>
      <w:r>
        <w:t xml:space="preserve">Kuka opettaa Hushpuppylle auroksista?</w:t>
      </w:r>
    </w:p>
    <w:p>
      <w:r>
        <w:rPr>
          <w:b/>
        </w:rPr>
        <w:t xml:space="preserve">Tulos</w:t>
      </w:r>
    </w:p>
    <w:p>
      <w:r>
        <w:t xml:space="preserve">Mitä Hushpuppy tekee talolle? </w:t>
      </w:r>
    </w:p>
    <w:p>
      <w:r>
        <w:rPr>
          <w:b/>
        </w:rPr>
        <w:t xml:space="preserve">Tulos</w:t>
      </w:r>
    </w:p>
    <w:p>
      <w:r>
        <w:t xml:space="preserve">Mikä on auroch?</w:t>
      </w:r>
    </w:p>
    <w:p>
      <w:r>
        <w:rPr>
          <w:b/>
        </w:rPr>
        <w:t xml:space="preserve">Tulos</w:t>
      </w:r>
    </w:p>
    <w:p>
      <w:r>
        <w:t xml:space="preserve">Minne Bathtubin asukkaat on viety? </w:t>
      </w:r>
    </w:p>
    <w:p>
      <w:r>
        <w:rPr>
          <w:b/>
        </w:rPr>
        <w:t xml:space="preserve">Tulos</w:t>
      </w:r>
    </w:p>
    <w:p>
      <w:r>
        <w:t xml:space="preserve">Kuka opettaa lapsille auroksista?</w:t>
      </w:r>
    </w:p>
    <w:p>
      <w:r>
        <w:rPr>
          <w:b/>
        </w:rPr>
        <w:t xml:space="preserve">Esimerkki 3.844</w:t>
      </w:r>
    </w:p>
    <w:p>
      <w:r>
        <w:t xml:space="preserve"> Elokuva alkaa, kun Jeff Patterson, Marylandissa sijaitsevan mielisairaalan potilas, saa lääkkeitä syöttöletkun kautta. Hetkeä myöhemmin hän on pehmustetussa huoneessa pakkopaita päällä ja heittää vartaloaan pehmustettuja seiniä vasten.Elokuva leikataan marraskuuhun 1999, jolloin joukko nuoria turisteja Stephen ja hänen raskaana oleva vaimonsa Tristen, jotka tutkivat Blair Witchiä kirjoittamaansa kirjaa varten, Erica, wicca, ja Kim, gootti meedio, saapuvat Marylandin Burkittsvilleen nähtyään Blair Witch Projectin. Jeff, paikallinen mies, on heidän matkanjohtajansa ja paranormaalien ilmiöiden tutkija, joka sanoo, että hänen laitteensa tallentavat kaikki yliluonnolliset tapahtumat, jotka tapahtuvat, kun he vierailevat Blair Witch -paikalla. he leiriytyvät yöksi Rustin Parrin talon raunioille, ja Jeff sijoittaa ympärilleen kameroita tallentaakseen kaiken yliluonnollisen. Kun ryhmä juo itsensä humalaan nuotion ääressä, paikalle saapuu toinen matkaryhmä, joka väittää, että rauniot ovat hänen hallussaan. Jeff ja hänen ryhmänsä vakuuttavat muut siitä, että he näkivät aiemmin Coffin Rockissa jotain kauhistuttavaa, ja toinen ryhmä lähtee tutkimaan asiaa. Jeff ja hänen ryhmänsä heräävät seuraavana aamuna ilman mitään muistikuvaa edellisestä yöstä. Tristenin ja Stephenin tutkimusasiakirjat ovat silpoutuneet ja hajallaan, ja Jeffin kamerat on tuhottu. Jeffin nauhat löytyvät kuitenkin vahingoittumattomina samasta paikasta, josta Blair Witch Projectin kuvamateriaali löydettiin. Tristen huomaa vuotavansa verta ja saaneensa keskenmenon. ryhmä menee Burkittsvillen sairaalaan, jossa Tristenin keskenmeno vahvistetaan. Kun häntä ollaan kotiuttamassa, Tristen näkee aavemaisen nuoren tytön kävelevän poispäin. Jeff vie ryhmän takaisin kotiinsa, hylättyyn luutatehtaaseen, joka sijaitsee metsän jyrkkää mäkeä vasten. Siellä on monimutkainen turvajärjestelmä, valvontakamerat ja etuoven hälytys. Sinä iltana ryhmä tarkastelee Jeffin nauhoja ja huomaa, että tuntikausia kuvamateriaalia puuttuu. Jäljellä on vain yksi kohtaus, jossa alaston Erica pitää kiinni puusta ja heiluu sen ympäri takaperin. Erica ei muista tällaista tapahtumaa ja juoksee rukoilemaan itkien. Jokainen ryhmän jäsenistä alkaa nyt nähdä hallusinaatioita kauheista asioista (kuten kuolleen pöllön syömisestä, jonkun murhaamisesta tai suljetuksi joutumisesta mielisairaalaan). Kim lainaa Jeffin pakettiautoa ajaakseen kaupunkiin hakemaan ruokaa ja alkoholia ja joutuu kiivaaseen riitaan lähikaupan kassan kanssa. Paikalliset hyökkäävät hänen ajamansa pakettiauton kimppuun, ja Kim törmää puhelintolppaan väistettyään tiellä käveleviä aavemaisia lapsia. Takaisin Jeffin luona hän kurkottaa ostoskassiinsa ja pistää itseään pienellä, verisellä kynsiviilalla, joka on juuttunut hänen ostamiensa olutpullojen sekaan. 3 turistia päättää lähteä seuraavana aamuna, mutta Erica katoaa salaperäisesti, eikä kukaan kuullut etuoven "haukkuva koira" -hälytyksen soivan osoituksena siitä, että hän oli lähtenyt. Kim löytää Erican vaatteet, joita ympäröi valaistujen kynttilöiden ympyrä. He yrittävät soittaa Erican isälle hänen toimistoonsa, mutta hänen sihteerinsä kertoo, ettei hänellä ole lapsia. Jeff huomaa, että hänen pakettiautonsa on romuna, mutta Kim sanoo, että hän oli lommottanut vain lokasuojan. Piirikunnan sheriffi soittaa ja kertoo, että toinen turistiryhmä on löydetty suolistettuna Coffin Rockilta. Hän vaatii Jeffiä paljastamaan, mitä hän tietää rikoksesta, mutta Jeff kiistää kaiken osallisuuden ja sulkee puhelimen. Kim päättää soittaa apua, mutta puhelinluetteloa etsiessään hän löytää Jeffin pöydältä jokaisen turistin tiedot. Tristen (jonka mielenterveys heikkenee nopeasti) väittää yhtäkkiä näkevänsä ikkunan läpi Erican, joka on alasti ja heiluu puun ympärillä. Stephen juoksee ulos kohtaamaan Erican, mutta rakennuksen ja kukkulan yhdistävä kävelytie romahtaa hänen allaan, kun hän tekee niin. Kun Stephen kiipeää turvaan, hän näkee saman tytön, jonka Tristen näki sairaalassa. Seriffi soittaa uudelleen ja sanoo olevansa Jeffin ulko-ovella. Turvamonitori näyttää, että silta on nyt ehjä. Jeff kuulee sheriffin huutavan ovella, menee alakertaan, nappaa kaapista haulikon ja avaa oven, mutta silta on palannut vaurioituneeseen tilaansa eikä sheriffiä näy missään. Stephen, Kim ja Tristen saapuvat paikalle, kun Jeff avaa kaapin laittaakseen aseen pois, ja kaikki kolme löytävät kaapista Erican ruumiin. hallusinaatiotilassa oleva Tristen laulaa "pahan kääntämisestä", jolloin Kim ehdottaa, että he soittavat Jeffin vahingoittuneet nauhat takaperin. Kuvamateriaalissa näkyy nyt, kuinka Tristen johtaa ryhmää saatanalliseen palvontaan ja humalaisiin orgioihin, joita seuraa toisen matkaryhmän rituaalimurha. Jeff alkaa nauhoittaa Tristeniä, kun Stephen vaatii häntä tunnustamaan Erican murhan. Tristen vuoroin pilkkaa muita ja vuoroin pyytää heiltä apua ja houkuttelee heidät toiseen kerrokseen. Stephen syyttää Tristeniä heidän vauvansa tahallisesta tappamisesta. Tristen sitoo köyden oman kaulansa ympärille ja uhkaa tappaa itsensä. Stephen työntää hänet raivon vallassa toisen kerroksen kaiteen yli ja saa hänet hirttämään itsensä. hyppyleikkauksen jälkeen yleisö näkee, että Jeff, Stephen ja Kim on pidätetty. Kutakin kuulustellaan erikseen, ja poliisi näyttää kullekin materiaalia heidän rikoksistaan. Valvontakameran kuvamateriaalissa näkyy, kuinka Kim puukottaa kassaneitiä kaulaan kassaneitin kynsiviilalla. Valvontakameran kuvamateriaalissa näkyy, kuinka alaston Jeff tappaa Erican, järjestää hänen vaatteensa ja laittaa ruumiinsa kaappiin. Jeffin videolla näkyy, kuinka Stephen pahoinpitelee Tristeniä, syyttää häntä noidaksi ja työntää hänet kaiteen yli (mutta ei sitä, kuinka Tristen laittaa köyden oman kaulansa ympärille). Kaikki kolme, lähellä hermoromahdusta, todistavat, etteivät he koskaan tehneet mitään näistä asioista.</w:t>
      </w:r>
    </w:p>
    <w:p>
      <w:r>
        <w:rPr>
          <w:b/>
        </w:rPr>
        <w:t xml:space="preserve">Tulos</w:t>
      </w:r>
    </w:p>
    <w:p>
      <w:r>
        <w:t xml:space="preserve">Kuka hyökkää Tristenin kimppuun?</w:t>
      </w:r>
    </w:p>
    <w:p>
      <w:r>
        <w:rPr>
          <w:b/>
        </w:rPr>
        <w:t xml:space="preserve">Tulos</w:t>
      </w:r>
    </w:p>
    <w:p>
      <w:r>
        <w:t xml:space="preserve">Mitä silputaan ensimmäisen yön jälkeen?</w:t>
      </w:r>
    </w:p>
    <w:p>
      <w:r>
        <w:rPr>
          <w:b/>
        </w:rPr>
        <w:t xml:space="preserve">Tulos</w:t>
      </w:r>
    </w:p>
    <w:p>
      <w:r>
        <w:t xml:space="preserve">Kuka on ryhmän paranormaali tutkija?</w:t>
      </w:r>
    </w:p>
    <w:p>
      <w:r>
        <w:rPr>
          <w:b/>
        </w:rPr>
        <w:t xml:space="preserve">Tulos</w:t>
      </w:r>
    </w:p>
    <w:p>
      <w:r>
        <w:t xml:space="preserve">Kun Jeffin nauhoja katsotaan ensimmäistä kertaa, mikä kuvamateriaalissa on outoa?</w:t>
      </w:r>
    </w:p>
    <w:p>
      <w:r>
        <w:rPr>
          <w:b/>
        </w:rPr>
        <w:t xml:space="preserve">Tulos</w:t>
      </w:r>
    </w:p>
    <w:p>
      <w:r>
        <w:t xml:space="preserve">Mistä Jeffin nauhat löytyvät?</w:t>
      </w:r>
    </w:p>
    <w:p>
      <w:r>
        <w:rPr>
          <w:b/>
        </w:rPr>
        <w:t xml:space="preserve">Tulos</w:t>
      </w:r>
    </w:p>
    <w:p>
      <w:r>
        <w:t xml:space="preserve">Mistä Erica pitää kiinni, kun hän heiluu alasti?</w:t>
      </w:r>
    </w:p>
    <w:p>
      <w:r>
        <w:rPr>
          <w:b/>
        </w:rPr>
        <w:t xml:space="preserve">Tulos</w:t>
      </w:r>
    </w:p>
    <w:p>
      <w:r>
        <w:t xml:space="preserve">Missä Jeff on tarinan alussa?</w:t>
      </w:r>
    </w:p>
    <w:p>
      <w:r>
        <w:rPr>
          <w:b/>
        </w:rPr>
        <w:t xml:space="preserve">Tulos</w:t>
      </w:r>
    </w:p>
    <w:p>
      <w:r>
        <w:t xml:space="preserve">Kuka ryhmästä katoaa ensin?</w:t>
      </w:r>
    </w:p>
    <w:p>
      <w:r>
        <w:rPr>
          <w:b/>
        </w:rPr>
        <w:t xml:space="preserve">Tulos</w:t>
      </w:r>
    </w:p>
    <w:p>
      <w:r>
        <w:t xml:space="preserve">Kuka on ryhmän matkanjohtaja vuonna 1999?</w:t>
      </w:r>
    </w:p>
    <w:p>
      <w:r>
        <w:rPr>
          <w:b/>
        </w:rPr>
        <w:t xml:space="preserve">Tulos</w:t>
      </w:r>
    </w:p>
    <w:p>
      <w:r>
        <w:t xml:space="preserve">Millaisessa sairaalassa Jeff on potilaana?</w:t>
      </w:r>
    </w:p>
    <w:p>
      <w:r>
        <w:rPr>
          <w:b/>
        </w:rPr>
        <w:t xml:space="preserve">Tulos</w:t>
      </w:r>
    </w:p>
    <w:p>
      <w:r>
        <w:t xml:space="preserve">Mistä ryhmä kärsii ensimmäisen metsässä vietetyn yön jälkeen?</w:t>
      </w:r>
    </w:p>
    <w:p>
      <w:r>
        <w:rPr>
          <w:b/>
        </w:rPr>
        <w:t xml:space="preserve">Tulos</w:t>
      </w:r>
    </w:p>
    <w:p>
      <w:r>
        <w:t xml:space="preserve">Mitä Ericalle tapahtui nauhojen mukaan?</w:t>
      </w:r>
    </w:p>
    <w:p>
      <w:r>
        <w:rPr>
          <w:b/>
        </w:rPr>
        <w:t xml:space="preserve">Tulos</w:t>
      </w:r>
    </w:p>
    <w:p>
      <w:r>
        <w:t xml:space="preserve">Kuka puukotti kassanhoitajan?</w:t>
      </w:r>
    </w:p>
    <w:p>
      <w:r>
        <w:rPr>
          <w:b/>
        </w:rPr>
        <w:t xml:space="preserve">Tulos</w:t>
      </w:r>
    </w:p>
    <w:p>
      <w:r>
        <w:t xml:space="preserve">Kuka löytyy kuolleena Coffin Rockista?</w:t>
      </w:r>
    </w:p>
    <w:p>
      <w:r>
        <w:rPr>
          <w:b/>
        </w:rPr>
        <w:t xml:space="preserve">Tulos</w:t>
      </w:r>
    </w:p>
    <w:p>
      <w:r>
        <w:t xml:space="preserve">Kuka päätyy mielisairaalaan?</w:t>
      </w:r>
    </w:p>
    <w:p>
      <w:r>
        <w:rPr>
          <w:b/>
        </w:rPr>
        <w:t xml:space="preserve">Tulos</w:t>
      </w:r>
    </w:p>
    <w:p>
      <w:r>
        <w:t xml:space="preserve">Mitä Kimille tapahtuu ensimmäisen metsässä vietetyn yön jälkeen?</w:t>
      </w:r>
    </w:p>
    <w:p>
      <w:r>
        <w:rPr>
          <w:b/>
        </w:rPr>
        <w:t xml:space="preserve">Tulos</w:t>
      </w:r>
    </w:p>
    <w:p>
      <w:r>
        <w:t xml:space="preserve">Kuka on naimisissa Stephenin kanssa?</w:t>
      </w:r>
    </w:p>
    <w:p>
      <w:r>
        <w:rPr>
          <w:b/>
        </w:rPr>
        <w:t xml:space="preserve">Tulos</w:t>
      </w:r>
    </w:p>
    <w:p>
      <w:r>
        <w:t xml:space="preserve">Mitä Jeff tekee vuonna 1999 matkaoppaan lisäksi?</w:t>
      </w:r>
    </w:p>
    <w:p>
      <w:r>
        <w:rPr>
          <w:b/>
        </w:rPr>
        <w:t xml:space="preserve">Tulos</w:t>
      </w:r>
    </w:p>
    <w:p>
      <w:r>
        <w:t xml:space="preserve">Miksi Jeff palkataan ryhmään?</w:t>
      </w:r>
    </w:p>
    <w:p>
      <w:r>
        <w:rPr>
          <w:b/>
        </w:rPr>
        <w:t xml:space="preserve">Tulos</w:t>
      </w:r>
    </w:p>
    <w:p>
      <w:r>
        <w:t xml:space="preserve">Miten Kim haluaa yrittää kääntää tapahtuvat pahat asiat päinvastaisiksi?</w:t>
      </w:r>
    </w:p>
    <w:p>
      <w:r>
        <w:rPr>
          <w:b/>
        </w:rPr>
        <w:t xml:space="preserve">Tulos</w:t>
      </w:r>
    </w:p>
    <w:p>
      <w:r>
        <w:t xml:space="preserve">Missä on Jeffin sairaala?</w:t>
      </w:r>
    </w:p>
    <w:p>
      <w:r>
        <w:rPr>
          <w:b/>
        </w:rPr>
        <w:t xml:space="preserve">Tulos</w:t>
      </w:r>
    </w:p>
    <w:p>
      <w:r>
        <w:t xml:space="preserve">Mitä Tristanille tapahtuu metsässä?</w:t>
      </w:r>
    </w:p>
    <w:p>
      <w:r>
        <w:rPr>
          <w:b/>
        </w:rPr>
        <w:t xml:space="preserve">Tulos</w:t>
      </w:r>
    </w:p>
    <w:p>
      <w:r>
        <w:t xml:space="preserve">Mitä Stephen, Tristan, Jeff ja Kim löytävät kaapista?</w:t>
      </w:r>
    </w:p>
    <w:p>
      <w:r>
        <w:rPr>
          <w:b/>
        </w:rPr>
        <w:t xml:space="preserve">Tulos</w:t>
      </w:r>
    </w:p>
    <w:p>
      <w:r>
        <w:t xml:space="preserve">Kuka menee Marylandiin?</w:t>
      </w:r>
    </w:p>
    <w:p>
      <w:r>
        <w:rPr>
          <w:b/>
        </w:rPr>
        <w:t xml:space="preserve">Tulos</w:t>
      </w:r>
    </w:p>
    <w:p>
      <w:r>
        <w:t xml:space="preserve">Miksi Stephen työntää Tristania?</w:t>
      </w:r>
    </w:p>
    <w:p>
      <w:r>
        <w:rPr>
          <w:b/>
        </w:rPr>
        <w:t xml:space="preserve">Tulos</w:t>
      </w:r>
    </w:p>
    <w:p>
      <w:r>
        <w:t xml:space="preserve">Kenen talon raunioilla ryhmä leiriytyy?</w:t>
      </w:r>
    </w:p>
    <w:p>
      <w:r>
        <w:rPr>
          <w:b/>
        </w:rPr>
        <w:t xml:space="preserve">Tulos</w:t>
      </w:r>
    </w:p>
    <w:p>
      <w:r>
        <w:t xml:space="preserve">Miten Jeff saa lääkkeitä?</w:t>
      </w:r>
    </w:p>
    <w:p>
      <w:r>
        <w:rPr>
          <w:b/>
        </w:rPr>
        <w:t xml:space="preserve">Tulos</w:t>
      </w:r>
    </w:p>
    <w:p>
      <w:r>
        <w:t xml:space="preserve">Mitä Tristan näkee juuri ennen kuin hänet päästetään sairaalasta?</w:t>
      </w:r>
    </w:p>
    <w:p>
      <w:r>
        <w:rPr>
          <w:b/>
        </w:rPr>
        <w:t xml:space="preserve">Esimerkki 3.845</w:t>
      </w:r>
    </w:p>
    <w:p>
      <w:r>
        <w:t xml:space="preserve"> Useat pariisilaisen täysihoitolan asukkaat kirjoittavat kirjeitä kotimaassa asuville ystävilleen ja perheelleen, ja niiden ensisijainen aihe on heidän reaktionsa toisiinsa. Päähenkilö on Miranda Hope, särmikäs mutta sympaattinen jenkkiläisneiti Bangorista, Mainesta, joka matkustaa Euroopassa yksin, varsin rohkeasti tuon ajan nuoreksi naiseksi. Kirjeissään hän höpöttää äidilleen Euroopan nähtävyyksien katselusta, mutta ei pidä siitä, miten Vanhassa maailmassa kohdellaan naisia, "ja se on asia, josta olen hyvin vahvasti sitä mieltä". Hänen ärtymyksensä William Plattia kohtaan, jonka on täytynyt olla hänen kosijansa Mainessa, on niin välinpitämätöntä, että se on huvittavaa. Vaikka hän on yleisesti ottaen tarinan vähiten kärsivällinen ja sympaattisin hahmo, hänen tietämättömyytensä siitä halveksunnasta, jolla useimmat hahmot (myös hän itse) suhtautuvat toisiinsa, saa hänet vaikuttamaan hieman naiivilta. sillä välin newyorkilainen seurapiirityttö Violet Ray kirjoittaa ystävälleen, että Miranda, jota hän pitää provinssilaisena, on "oikeastaan liian kamala". Toinen sisäoppilas, wannabe-esteetikko Louis Leverett (melko todennäköisesti Jamesin itsesatiiri) pursuaa kirjeessään, että "hienointa on elää, tiedäthän", keskellä paljon arvokasta sanahelinää hyvästä, oikeasta ja mehiläisen kauniista. Englantilainen sisäoppilas Evelyn Vane kirjoittaa pilkallisesti, että Louis puhuu aina taivaan väristä, mutta hän epäilee, ettei Louis ole koskaan nähnyt taivasta muuten kuin ikkunan läpi; ja saksalainen pitää Leverettin "dekadenssia" lisänä todisteena siitä, että englanninkielinen maailma on heikko ja kypsä valloitettavaksi. ranskalainen Leon Verdier melkein kuolaa kirjeessään sisäoppilaiden joukossa olevien ces demoisellesien viehätysvoimasta ja keskittyy ensisijaisesti heidän ulkonäköönsä. Melko uhkaava saksalaisprofessori on ainoa hahmo, joka on tarpeeksi kyyninen ja älykäs ymmärtääkseen, miten halveksivasti kaikki englanninkieliset suhtautuvat toisiinsa. Hän on kuitenkin myös tarinan vähiten sympaattinen hahmo. (James inhosi Saksaa ja sen kulttuuria.) Siinä missä muut hahmot halveksivat toisiaan lähinnä henkilökohtaisista syistä tai kulttuurisesta väärinymmärryksestä johtuen, herra professori halveksii heitä kaikkia heidän kansallisten piirteidensä ja yleisen ali-ihmisen asemansa perusteella (hän kutsuu ranskalaista "apinaksi"). Saksalaiselle ystävälleen lähettämässään kirjeessä hän samanaikaisesti kehuskelee oppineisuudellaan ja ennustaa, että näiden muiden kansallisuuksien heikkous enteilee valoisaa tulevaisuutta "isänmaan syvään syvästi syvästi syvästi syvästi syvästi syvästi syvästi syvästi syvästi syvästi syvästi syvästi lyöneille lapsille!"</w:t>
      </w:r>
    </w:p>
    <w:p>
      <w:r>
        <w:rPr>
          <w:b/>
        </w:rPr>
        <w:t xml:space="preserve">Tulos</w:t>
      </w:r>
    </w:p>
    <w:p>
      <w:r>
        <w:t xml:space="preserve">Missä täysihoitola sijaitsee?</w:t>
      </w:r>
    </w:p>
    <w:p>
      <w:r>
        <w:rPr>
          <w:b/>
        </w:rPr>
        <w:t xml:space="preserve">Tulos</w:t>
      </w:r>
    </w:p>
    <w:p>
      <w:r>
        <w:t xml:space="preserve">Mikä on William Plattin ja Miranda Hopen suhde?</w:t>
      </w:r>
    </w:p>
    <w:p>
      <w:r>
        <w:rPr>
          <w:b/>
        </w:rPr>
        <w:t xml:space="preserve">Tulos</w:t>
      </w:r>
    </w:p>
    <w:p>
      <w:r>
        <w:t xml:space="preserve">Mistä Miranda ei pidä Euroopassa?</w:t>
      </w:r>
    </w:p>
    <w:p>
      <w:r>
        <w:rPr>
          <w:b/>
        </w:rPr>
        <w:t xml:space="preserve">Tulos</w:t>
      </w:r>
    </w:p>
    <w:p>
      <w:r>
        <w:t xml:space="preserve">Millaisena saksalainen rajamies näkee Louisin?</w:t>
      </w:r>
    </w:p>
    <w:p>
      <w:r>
        <w:rPr>
          <w:b/>
        </w:rPr>
        <w:t xml:space="preserve">Tulos</w:t>
      </w:r>
    </w:p>
    <w:p>
      <w:r>
        <w:t xml:space="preserve">Missä täysihoitola sijaitsee?</w:t>
      </w:r>
    </w:p>
    <w:p>
      <w:r>
        <w:rPr>
          <w:b/>
        </w:rPr>
        <w:t xml:space="preserve">Tulos</w:t>
      </w:r>
    </w:p>
    <w:p>
      <w:r>
        <w:t xml:space="preserve">Kuka sisäoppilaista tajuaa, ettei kukaan sisäoppilaista pidä toisistaan?</w:t>
      </w:r>
    </w:p>
    <w:p>
      <w:r>
        <w:rPr>
          <w:b/>
        </w:rPr>
        <w:t xml:space="preserve">Tulos</w:t>
      </w:r>
    </w:p>
    <w:p>
      <w:r>
        <w:t xml:space="preserve">Ketä hahmoa herra professori kutsuu "apinaksi"?</w:t>
      </w:r>
    </w:p>
    <w:p>
      <w:r>
        <w:rPr>
          <w:b/>
        </w:rPr>
        <w:t xml:space="preserve">Tulos</w:t>
      </w:r>
    </w:p>
    <w:p>
      <w:r>
        <w:t xml:space="preserve">Mitä tunteita useimmat hahmot tuntevat toisiaan kohtaan?</w:t>
      </w:r>
    </w:p>
    <w:p>
      <w:r>
        <w:rPr>
          <w:b/>
        </w:rPr>
        <w:t xml:space="preserve">Tulos</w:t>
      </w:r>
    </w:p>
    <w:p>
      <w:r>
        <w:t xml:space="preserve">Mikä hahmo on kotoisin Bangorista, Mainesta?</w:t>
      </w:r>
    </w:p>
    <w:p>
      <w:r>
        <w:rPr>
          <w:b/>
        </w:rPr>
        <w:t xml:space="preserve">Tulos</w:t>
      </w:r>
    </w:p>
    <w:p>
      <w:r>
        <w:t xml:space="preserve">Mistä Evelyn Vane väittää Leverettin aina puhuvan?</w:t>
      </w:r>
    </w:p>
    <w:p>
      <w:r>
        <w:rPr>
          <w:b/>
        </w:rPr>
        <w:t xml:space="preserve">Tulos</w:t>
      </w:r>
    </w:p>
    <w:p>
      <w:r>
        <w:t xml:space="preserve">Kenelle Miranda kirjoittaa kirjeensä?</w:t>
      </w:r>
    </w:p>
    <w:p>
      <w:r>
        <w:rPr>
          <w:b/>
        </w:rPr>
        <w:t xml:space="preserve">Tulos</w:t>
      </w:r>
    </w:p>
    <w:p>
      <w:r>
        <w:t xml:space="preserve">Mikä Mirandaa vaivaa Euroopassa?</w:t>
      </w:r>
    </w:p>
    <w:p>
      <w:r>
        <w:rPr>
          <w:b/>
        </w:rPr>
        <w:t xml:space="preserve">Tulos</w:t>
      </w:r>
    </w:p>
    <w:p>
      <w:r>
        <w:t xml:space="preserve">Mikä on New Yorkista kotoisin olevan hahmon nimi?</w:t>
      </w:r>
    </w:p>
    <w:p>
      <w:r>
        <w:rPr>
          <w:b/>
        </w:rPr>
        <w:t xml:space="preserve">Tulos</w:t>
      </w:r>
    </w:p>
    <w:p>
      <w:r>
        <w:t xml:space="preserve">Mistä Violet Ray on kotoisin?</w:t>
      </w:r>
    </w:p>
    <w:p>
      <w:r>
        <w:rPr>
          <w:b/>
        </w:rPr>
        <w:t xml:space="preserve">Tulos</w:t>
      </w:r>
    </w:p>
    <w:p>
      <w:r>
        <w:t xml:space="preserve">Mihin Leon keskittyy kirjeitä kirjoittaessaan?</w:t>
      </w:r>
    </w:p>
    <w:p>
      <w:r>
        <w:rPr>
          <w:b/>
        </w:rPr>
        <w:t xml:space="preserve">Tulos</w:t>
      </w:r>
    </w:p>
    <w:p>
      <w:r>
        <w:t xml:space="preserve">Kuka rajanaapuri on samasta maasta kuin Miranda?</w:t>
      </w:r>
    </w:p>
    <w:p>
      <w:r>
        <w:rPr>
          <w:b/>
        </w:rPr>
        <w:t xml:space="preserve">Tulos</w:t>
      </w:r>
    </w:p>
    <w:p>
      <w:r>
        <w:t xml:space="preserve">Kenestä Vane kirjoittaa kirjeessään?</w:t>
      </w:r>
    </w:p>
    <w:p>
      <w:r>
        <w:rPr>
          <w:b/>
        </w:rPr>
        <w:t xml:space="preserve">Tulos</w:t>
      </w:r>
    </w:p>
    <w:p>
      <w:r>
        <w:t xml:space="preserve">Mistä Miranda Hope on kotoisin?</w:t>
      </w:r>
    </w:p>
    <w:p>
      <w:r>
        <w:rPr>
          <w:b/>
        </w:rPr>
        <w:t xml:space="preserve">Tulos</w:t>
      </w:r>
    </w:p>
    <w:p>
      <w:r>
        <w:t xml:space="preserve">Kenen mielestä muut matkustajat ovat "ali-ihmisiä"?</w:t>
      </w:r>
    </w:p>
    <w:p>
      <w:r>
        <w:rPr>
          <w:b/>
        </w:rPr>
        <w:t xml:space="preserve">Tulos</w:t>
      </w:r>
    </w:p>
    <w:p>
      <w:r>
        <w:t xml:space="preserve">Mistä Leon Verdier on kotoisin?</w:t>
      </w:r>
    </w:p>
    <w:p>
      <w:r>
        <w:rPr>
          <w:b/>
        </w:rPr>
        <w:t xml:space="preserve">Tulos</w:t>
      </w:r>
    </w:p>
    <w:p>
      <w:r>
        <w:t xml:space="preserve">Mistä Miranda on tarinan mukaan kotoisin?</w:t>
      </w:r>
    </w:p>
    <w:p>
      <w:r>
        <w:rPr>
          <w:b/>
        </w:rPr>
        <w:t xml:space="preserve">Tulos</w:t>
      </w:r>
    </w:p>
    <w:p>
      <w:r>
        <w:t xml:space="preserve">Mistä Leon kirjoittaa kirjeessään?</w:t>
      </w:r>
    </w:p>
    <w:p>
      <w:r>
        <w:rPr>
          <w:b/>
        </w:rPr>
        <w:t xml:space="preserve">Tulos</w:t>
      </w:r>
    </w:p>
    <w:p>
      <w:r>
        <w:t xml:space="preserve">Mihin useimmat kirjeet keskittyvät?</w:t>
      </w:r>
    </w:p>
    <w:p>
      <w:r>
        <w:rPr>
          <w:b/>
        </w:rPr>
        <w:t xml:space="preserve">Tulos</w:t>
      </w:r>
    </w:p>
    <w:p>
      <w:r>
        <w:t xml:space="preserve">Miten herra professori kuvailee Saksaa?</w:t>
      </w:r>
    </w:p>
    <w:p>
      <w:r>
        <w:rPr>
          <w:b/>
        </w:rPr>
        <w:t xml:space="preserve">Tulos</w:t>
      </w:r>
    </w:p>
    <w:p>
      <w:r>
        <w:t xml:space="preserve">Kuka on kyynisin hahmo?</w:t>
      </w:r>
    </w:p>
    <w:p>
      <w:r>
        <w:rPr>
          <w:b/>
        </w:rPr>
        <w:t xml:space="preserve">Tulos</w:t>
      </w:r>
    </w:p>
    <w:p>
      <w:r>
        <w:t xml:space="preserve">Miten professori viittaa Saksaan?</w:t>
      </w:r>
    </w:p>
    <w:p>
      <w:r>
        <w:rPr>
          <w:b/>
        </w:rPr>
        <w:t xml:space="preserve">Tulos</w:t>
      </w:r>
    </w:p>
    <w:p>
      <w:r>
        <w:t xml:space="preserve">Millä nimellä herra professori kutsuu Leonia?</w:t>
      </w:r>
    </w:p>
    <w:p>
      <w:r>
        <w:rPr>
          <w:b/>
        </w:rPr>
        <w:t xml:space="preserve">Tulos</w:t>
      </w:r>
    </w:p>
    <w:p>
      <w:r>
        <w:t xml:space="preserve">Mitä Violet ajattelee Mirandasta?</w:t>
      </w:r>
    </w:p>
    <w:p>
      <w:r>
        <w:rPr>
          <w:b/>
        </w:rPr>
        <w:t xml:space="preserve">Tulos</w:t>
      </w:r>
    </w:p>
    <w:p>
      <w:r>
        <w:t xml:space="preserve">Miksi professori ei pidä muista sisäoppilaista?</w:t>
      </w:r>
    </w:p>
    <w:p>
      <w:r>
        <w:rPr>
          <w:b/>
        </w:rPr>
        <w:t xml:space="preserve">Tulos</w:t>
      </w:r>
    </w:p>
    <w:p>
      <w:r>
        <w:t xml:space="preserve">Mistä Herr professori on kotoisin?</w:t>
      </w:r>
    </w:p>
    <w:p>
      <w:r>
        <w:rPr>
          <w:b/>
        </w:rPr>
        <w:t xml:space="preserve">Esimerkki 3.846</w:t>
      </w:r>
    </w:p>
    <w:p>
      <w:r>
        <w:t xml:space="preserve"> Pierre Delacroix (oikealta nimeltään Peerless Dothan) on kireä, Harvardin yliopistossa opiskellut musta mies, joka työskentelee televisiokanava CNS:lle. Työssään hän joutuu kestämään pomonsa Thomas Dunwittyn, tahdittoman ja moukkamaisen valkoihoisen miehen piinaamista. Sen lisäksi, että Dunwitty käyttää AAVE:ta ja käyttää keskusteluissa toistuvasti sanaa "neekeri", hän myös ylpeänä julistaa olevansa mustempi kuin Delacroix ja voivansa käyttää sanaa "neekeri", koska hän on naimisissa mustan naisen kanssa ja hänellä on kaksi sekarotuista lasta. Dunwitty hylkää usein Delacroixin käsikirjoitukset televisiosarjoihin, joissa mustia ihmisiä kuvataan positiivisissa, älykkäissä skenaarioissa, ja hylkää ne "Cosby-klooneina." Yrittäessään paeta sopimustaan potkujen kautta Delacroix kehittää minstrel-show'n henkilökohtaisen avustajansa Sloane Hopkinsin avustuksella. Mantan: The New Millennium Minstrel Show'ssa esiintyy mustia näyttelijöitä mustanaamoissa, äärimmäisen rasistisia vitsejä ja sanaleikkejä sekä loukkaavasti stereotyyppisiä CGI-animaatioita, jotka karrikoivat uuden show'n päätähtiä. Delacroix ja Hopkins värväävät show'hun kaksi köyhtynyttä katutaiteilijaa, Manrayn, joka on saanut nimensä amerikkalaisen taiteilijan Man Rayn mukaan, ja Womackin. Womack kauhistuu, kun Delacroix kertoo hänelle yksityiskohtia show'sta, mutta Manray näkee siinä suuren tilaisuuden rikastua ja tulla kuuluisaksi steppitanssitaidoillaan.Delacroix'n kauhuksi Dunwitty ei vain kannata show'ta innokkaasti, vaan siitä tulee myös valtava menestys. Heti ohjelman ensi-illan jälkeen Manraysta ja Womackista tulee suuria tähtiä, kun taas Delacroix puolustaa ohjelmaa satiirisena vastoin alkuperäistä tarkoitustaan. Delacroix iloitsee nopeasti ohjelmasta, uudesta maineestaan ja palkinnoistaan, kun taas Hopkins kauhistuu rasistista painajaista, jonka hän on auttanut käynnistämään. Samaan aikaan Hopkinsin vanhemman veljen Juliuksen johtama maanalainen, militantti rap-ryhmä Mau Maus suuttuu yhä enemmän ohjelman sisällöstä. Vaikka he olivat aiemmin hakeneet ohjelman livebändin paikkaa koe-esiintymisessä, ryhmä aikoo kaataa ohjelman väkivalloin. lopulta Womack lopettaa, koska hän on kyllästynyt ohjelmaan ja Manrayn kasvavaan egoon. Manray ja Hopkins lähentyvät toisiaan, mikä suututtaa Delacroixia. Kun hän yrittää sabotoida heidän suhdettaan, he vain lähentyvät. Delacroix kohtaa Hopkinsin, ja kun tämä iskee takaisin, hän antaa hänelle potkut. Sitten Hopkins näyttää miehelle videonauhan, jonka hän on luonut rasistisesta materiaalista, joka on poimittu eri tiedotusvälineistä, jotta Delacroix häpeäisi ja lopettaisi ohjelman tuotannon, mutta Hopkins kieltäytyy katsomasta sitä. Riideltyään Delacroixin kanssa Manray tajuaa, että häntä käytetään hyväksi, ja ilmoittaa uhmakkaasti, ettei hän enää käytä mustanaamoja. Hän ilmestyy tv-nauhoituksen aikana studioyleisön eteen, joka on pukeutunut mustiin, ja esittää tanssinumeronsa tavallisissa vaatteissaan. Televisiokanavan johtajat kääntyvät välittömästi Manrayta vastaan, ja Dunwitty (joka myös pukeutuu mustanaamioon) antaa hänelle potkut.Mau Maus kidnappaa Manrayn ja ilmoittaa hänen julkisesta teloituksestaan suorassa verkkolähetyksessä. Viranomaiset pyrkivät kuumeisesti jäljittämään internet-syötteen lähteen, mutta Manray kuitenkin murhataan samalla, kun hän esittää kuuluisaa steppitanssiaan. Toimistossaan Delacroix (joka on nyt itse mustanaamioitu ja suree Manrayn kuolemaa) fantasioi, että hänen toimistossaan olevat pesukarhuaiheiset antiikkikeräilyesineet tuijottavat häntä ja heräävät henkiin; raivoissaan hän tuhoaa monet rasistisista keräilyesineistä. Poliisi tappaa kaikki Mau Maus -ryhmän jäsenet lukuun ottamatta valkoista jäsentä, joka tunnetaan nimellä "One-Sixteenth Black", joka kyynelehtien julistaa olevansa "musta" ja vaatii kuolemaa muun ryhmänsä mukana. raivoissaan Hopkins uhkaa Delacroixia aseella uhaten veljensä revolverilla ja vaatii tätä soittamaan hänen nauhansa. Nauhan soidessa Hopkins muistuttaa häntä niistä elämistä, jotka tuhoutuivat hänen tekojensa vuoksi. Sitten Delacroix yrittää ottaa häneltä aseen, mutta häntä ammutaan vatsaan. Hopkins pakenee kauhuissaan ja julistaa samalla, että Delacroixin oma vika oli, että häntä ammuttiin. Delacroix, joka pitää asetta kädessään, jotta hänen ampumahaavansa näyttäisi itse aiheutetulta, katsoo nauhaa, kun hän makaa kuolemaisillaan lattialla. Elokuva päättyy pitkään montaasiin rasistisesti tunteetonta ja halventavaa videokuvaa mustista hahmoista 1900-luvun ensimmäisen puoliskon Hollywood-elokuvista. Montagen jälkeen, kun kamerat osoittavat Delacroix'n kuolleeseen ruumiiseen lattialla, kamera näyttää Manrayn tekevän viimeisen Mantan-jaksonsa lavalla.</w:t>
      </w:r>
    </w:p>
    <w:p>
      <w:r>
        <w:rPr>
          <w:b/>
        </w:rPr>
        <w:t xml:space="preserve">Tulos</w:t>
      </w:r>
    </w:p>
    <w:p>
      <w:r>
        <w:t xml:space="preserve">Miksi Manray kieltäytyy pukeutumasta mustanaamioon?</w:t>
      </w:r>
    </w:p>
    <w:p>
      <w:r>
        <w:rPr>
          <w:b/>
        </w:rPr>
        <w:t xml:space="preserve">Tulos</w:t>
      </w:r>
    </w:p>
    <w:p>
      <w:r>
        <w:t xml:space="preserve">Mitä Hopkins vaatii Delacroixia tekemään aseella uhaten?</w:t>
      </w:r>
    </w:p>
    <w:p>
      <w:r>
        <w:rPr>
          <w:b/>
        </w:rPr>
        <w:t xml:space="preserve">Tulos</w:t>
      </w:r>
    </w:p>
    <w:p>
      <w:r>
        <w:t xml:space="preserve">Miten Delacroix reagoi näyttelyn vastaanottoon?</w:t>
      </w:r>
    </w:p>
    <w:p>
      <w:r>
        <w:rPr>
          <w:b/>
        </w:rPr>
        <w:t xml:space="preserve">Tulos</w:t>
      </w:r>
    </w:p>
    <w:p>
      <w:r>
        <w:t xml:space="preserve">Kuka pitää minstrel show'ta keinona rikastua ja tulla kuuluisaksi?</w:t>
      </w:r>
    </w:p>
    <w:p>
      <w:r>
        <w:rPr>
          <w:b/>
        </w:rPr>
        <w:t xml:space="preserve">Tulos</w:t>
      </w:r>
    </w:p>
    <w:p>
      <w:r>
        <w:t xml:space="preserve">Kuka julistaa olevansa Pierreä mustempi?</w:t>
      </w:r>
    </w:p>
    <w:p>
      <w:r>
        <w:rPr>
          <w:b/>
        </w:rPr>
        <w:t xml:space="preserve">Tulos</w:t>
      </w:r>
    </w:p>
    <w:p>
      <w:r>
        <w:t xml:space="preserve">Mitä Manray tekee, kun hänet murhataan?</w:t>
      </w:r>
    </w:p>
    <w:p>
      <w:r>
        <w:rPr>
          <w:b/>
        </w:rPr>
        <w:t xml:space="preserve">Tulos</w:t>
      </w:r>
    </w:p>
    <w:p>
      <w:r>
        <w:t xml:space="preserve">Kuka uhkaa Delacroixia aseella uhaten?</w:t>
      </w:r>
    </w:p>
    <w:p>
      <w:r>
        <w:rPr>
          <w:b/>
        </w:rPr>
        <w:t xml:space="preserve">Tulos</w:t>
      </w:r>
    </w:p>
    <w:p>
      <w:r>
        <w:t xml:space="preserve">Kuka on Sloane Hopkins?</w:t>
      </w:r>
    </w:p>
    <w:p>
      <w:r>
        <w:rPr>
          <w:b/>
        </w:rPr>
        <w:t xml:space="preserve">Tulos</w:t>
      </w:r>
    </w:p>
    <w:p>
      <w:r>
        <w:t xml:space="preserve">Mistä Thomas Dunwitty on ylpeä?</w:t>
      </w:r>
    </w:p>
    <w:p>
      <w:r>
        <w:rPr>
          <w:b/>
        </w:rPr>
        <w:t xml:space="preserve">Tulos</w:t>
      </w:r>
    </w:p>
    <w:p>
      <w:r>
        <w:t xml:space="preserve">Millainen suhde alkaa kasvaa, kun jännitys sarjasta kasvaa?</w:t>
      </w:r>
    </w:p>
    <w:p>
      <w:r>
        <w:rPr>
          <w:b/>
        </w:rPr>
        <w:t xml:space="preserve">Tulos</w:t>
      </w:r>
    </w:p>
    <w:p>
      <w:r>
        <w:t xml:space="preserve">Miksi Womack lopettaa sarjan?</w:t>
      </w:r>
    </w:p>
    <w:p>
      <w:r>
        <w:rPr>
          <w:b/>
        </w:rPr>
        <w:t xml:space="preserve">Tulos</w:t>
      </w:r>
    </w:p>
    <w:p>
      <w:r>
        <w:t xml:space="preserve">Mitä mieltä Mau Maus on minstrel-show'sta?</w:t>
      </w:r>
    </w:p>
    <w:p>
      <w:r>
        <w:rPr>
          <w:b/>
        </w:rPr>
        <w:t xml:space="preserve">Tulos</w:t>
      </w:r>
    </w:p>
    <w:p>
      <w:r>
        <w:t xml:space="preserve">Kuka tähti lopettaa Minstrel Show'n?</w:t>
      </w:r>
    </w:p>
    <w:p>
      <w:r>
        <w:rPr>
          <w:b/>
        </w:rPr>
        <w:t xml:space="preserve">Tulos</w:t>
      </w:r>
    </w:p>
    <w:p>
      <w:r>
        <w:t xml:space="preserve">Miten Delacroix puolustaa esitystään?</w:t>
      </w:r>
    </w:p>
    <w:p>
      <w:r>
        <w:rPr>
          <w:b/>
        </w:rPr>
        <w:t xml:space="preserve">Tulos</w:t>
      </w:r>
    </w:p>
    <w:p>
      <w:r>
        <w:t xml:space="preserve">Kuka aikoo sabotoida Manrayn ja Hopkinsin suhdetta?</w:t>
      </w:r>
    </w:p>
    <w:p>
      <w:r>
        <w:rPr>
          <w:b/>
        </w:rPr>
        <w:t xml:space="preserve">Tulos</w:t>
      </w:r>
    </w:p>
    <w:p>
      <w:r>
        <w:t xml:space="preserve">Mikä on Pierre Delacroixin oikea nimi?</w:t>
      </w:r>
    </w:p>
    <w:p>
      <w:r>
        <w:rPr>
          <w:b/>
        </w:rPr>
        <w:t xml:space="preserve">Tulos</w:t>
      </w:r>
    </w:p>
    <w:p>
      <w:r>
        <w:t xml:space="preserve">Miksi Dunwitty hylkää Delacroix'n työt?</w:t>
      </w:r>
    </w:p>
    <w:p>
      <w:r>
        <w:rPr>
          <w:b/>
        </w:rPr>
        <w:t xml:space="preserve">Tulos</w:t>
      </w:r>
    </w:p>
    <w:p>
      <w:r>
        <w:t xml:space="preserve">Miksi Delacroix kehittää minstrel-show'n?</w:t>
      </w:r>
    </w:p>
    <w:p>
      <w:r>
        <w:rPr>
          <w:b/>
        </w:rPr>
        <w:t xml:space="preserve">Tulos</w:t>
      </w:r>
    </w:p>
    <w:p>
      <w:r>
        <w:t xml:space="preserve">Mitä Manraylle tapahtuu tarinan lopussa?</w:t>
      </w:r>
    </w:p>
    <w:p>
      <w:r>
        <w:rPr>
          <w:b/>
        </w:rPr>
        <w:t xml:space="preserve">Tulos</w:t>
      </w:r>
    </w:p>
    <w:p>
      <w:r>
        <w:t xml:space="preserve">Mistä Manray haluaa tulla kuuluisaksi?</w:t>
      </w:r>
    </w:p>
    <w:p>
      <w:r>
        <w:rPr>
          <w:b/>
        </w:rPr>
        <w:t xml:space="preserve">Tulos</w:t>
      </w:r>
    </w:p>
    <w:p>
      <w:r>
        <w:t xml:space="preserve">Mitä Delacroixille tapahtuu tarinan lopussa?</w:t>
      </w:r>
    </w:p>
    <w:p>
      <w:r>
        <w:rPr>
          <w:b/>
        </w:rPr>
        <w:t xml:space="preserve">Tulos</w:t>
      </w:r>
    </w:p>
    <w:p>
      <w:r>
        <w:t xml:space="preserve">Miten Mau Maus aikoo kaataa ohjelman?</w:t>
      </w:r>
    </w:p>
    <w:p>
      <w:r>
        <w:rPr>
          <w:b/>
        </w:rPr>
        <w:t xml:space="preserve">Tulos</w:t>
      </w:r>
    </w:p>
    <w:p>
      <w:r>
        <w:t xml:space="preserve">Miten televisioyleisö on aluksi ottanut ohjelman vastaan?</w:t>
      </w:r>
    </w:p>
    <w:p>
      <w:r>
        <w:rPr>
          <w:b/>
        </w:rPr>
        <w:t xml:space="preserve">Tulos</w:t>
      </w:r>
    </w:p>
    <w:p>
      <w:r>
        <w:t xml:space="preserve">Mikä on Pierre Delacroixin televisioverkon nimi? </w:t>
      </w:r>
    </w:p>
    <w:p>
      <w:r>
        <w:rPr>
          <w:b/>
        </w:rPr>
        <w:t xml:space="preserve">Tulos</w:t>
      </w:r>
    </w:p>
    <w:p>
      <w:r>
        <w:t xml:space="preserve">Mitä soi, kun Delacroix kuolee?</w:t>
      </w:r>
    </w:p>
    <w:p>
      <w:r>
        <w:rPr>
          <w:b/>
        </w:rPr>
        <w:t xml:space="preserve">Tulos</w:t>
      </w:r>
    </w:p>
    <w:p>
      <w:r>
        <w:t xml:space="preserve">Miten Manray tapetaan?</w:t>
      </w:r>
    </w:p>
    <w:p>
      <w:r>
        <w:rPr>
          <w:b/>
        </w:rPr>
        <w:t xml:space="preserve">Tulos</w:t>
      </w:r>
    </w:p>
    <w:p>
      <w:r>
        <w:t xml:space="preserve">Miten Dunwittie suhtautuu sarjoihin, jotka kuvaavat mustia ihmisiä positiivisessa valossa?</w:t>
      </w:r>
    </w:p>
    <w:p>
      <w:r>
        <w:rPr>
          <w:b/>
        </w:rPr>
        <w:t xml:space="preserve">Tulos</w:t>
      </w:r>
    </w:p>
    <w:p>
      <w:r>
        <w:t xml:space="preserve">Miten Manray suhtautuu tarinan alussa Minstrel-show'hun?</w:t>
      </w:r>
    </w:p>
    <w:p>
      <w:r>
        <w:rPr>
          <w:b/>
        </w:rPr>
        <w:t xml:space="preserve">Tulos</w:t>
      </w:r>
    </w:p>
    <w:p>
      <w:r>
        <w:t xml:space="preserve">Kuka suuttuu yhä enemmän ohjelman sisällöstä?</w:t>
      </w:r>
    </w:p>
    <w:p>
      <w:r>
        <w:rPr>
          <w:b/>
        </w:rPr>
        <w:t xml:space="preserve">Tulos</w:t>
      </w:r>
    </w:p>
    <w:p>
      <w:r>
        <w:t xml:space="preserve">Miksi Delacroix loi minstrel show'n?</w:t>
      </w:r>
    </w:p>
    <w:p>
      <w:r>
        <w:rPr>
          <w:b/>
        </w:rPr>
        <w:t xml:space="preserve">Esimerkki 3.847</w:t>
      </w:r>
    </w:p>
    <w:p>
      <w:r>
        <w:t xml:space="preserve"> Vuonna 1995 Samantha Darko (Chase) seuraa parasta ystäväänsä Coreya (Evigan) matkalle Virginiasta Kaliforniaan, jossa he yrittävät päästä ammattitanssijoiksi. Heidän unelmansa katkeavat, kun heidän autonsa hajoaa pienessä Utahin kaupungissa. Heidät pelastaa kaupungin paha poika Randy (Westwick), joka vie heidät paikalliseen motelliin, jossa he tapaavat salaliittoja rakastavan omistajan. Hän kertoo heille Billy Moorcroftista, kadonneesta pojasta, joka alkoi kadota.Samantha alkaa käydä unissakävelyllä. Tulevaisuuden versio hänestä tapaa Justinin (James Lafferty) tuulimyllyllä ja kertoo hänelle, että maailma tulee loppumaan; Justin kuitenkin tietää tämän jo. Seuraavana aamuna Samantha herää bussipysäkin penkiltä, josta poliisi löytää hänet ja varoittaa häntä perverssistä. Mies tarjoutuu viemään hänet takaisin motelliin, mutta he päätyvät pysähtymään paikalle, jossa meteoriitti putosi. Samantha kertoo Coreylle, ettei muista, mitä edellisenä iltana tapahtui. kahvilassa tiedettä rakastava nörtti Jeremy (Jackson Rathbone) yrittää puhua Samanthan kanssa meteoriitista. Randy kutsuu tytöt juhliin, joissa hän kertoo kadonneesta veljestään ja siitä, miten vaikeaa se on ollut hänen perheelleen. Tulevaisuuden Samantha seisoo keskellä tietä ja jää melkein auton alle; Justin näkee hänet ja on lumoutunut. Samanthan haamu vie hänet paikalliseen uskonnottomaan kirkkoon ja käskee häntä polttamaan sen. seuraavana päivänä kirkon tuhkasta löytyy Justinin koiramerkit. Samantha törmää Jeremyyn, joka alkaa osoittaa merkkejä säteilyaltistuksesta. Tämän jälkeen Justin on alkanut takoa metallista pupukallonaamiota ja sanoo, että hänen on autettava "prinsessaansa". Samantha vaeltelee kaupungilla ja kohtaa pian Randyn ja Coreyn. Samantha kertoo Coreylle haluavansa pois kaupungista, mutta kaksikko joutuu riitaan. Samantha juoksee karkuun, ja Randyn autoon törmää yllättäen toinen auto, joka työntää Randyn auton Samanthaan ja tappaa tämän. corey on täynnä tuskaa parhaan ystävänsä kuolemasta. Hän löytää kirjan aikamatkustuksesta sekä Samanthan lapsena kirjoittaman tarinan nimeltä Viimeinen yksisarvinen, joka kertoo prinsessasta ja Justin-nimisestä pojasta. Poika ilmestyy ja käskee Coreya tulemaan mukaansa pelastaakseen Samanthan. Hän seuraa poikaa luolaan, jossa hän menee portaalin läpi, joka vie hänet ajassa taaksepäin. Kaikki siirtyy taaksepäin siihen, kun Samantha kävelee tietä pitkin. Corey ja Randy ajavat jälleen Samanthan luo, ja kun he pysähtyvät, Corey on ystävällisempi hänelle. Kun Randy ajaa pois, toinen auto törmää edelleen häneen, ja tällä kertaa Corey kuolee sen sijaan. samantha on murtunut Coreyn kuolemasta. Toisen unissakävelyn jälkeen hän näkee mekon Jeremyn vanhempien omistaman vintage-liikkeen ikkunassa. Se on sama mekko, jota hän käyttää tulevaisuuden Samanthana. Jeremy näkee hänen ihailevan sitä ja alkaa puhua lisää ostamastaan meteoriitista. Samantha huomaa kudosvaurion Jeremyn käsivarressa, ja kun Jeremy kertoo siitä, hän peittää sen nopeasti ja kutsuu sitä ihottumaksi.Seuraavana aamuna Samantha herää kukkulalla, jossa Justin on. Hän ottaa häneltä aikamatkoista kertovan kirjan ja selittää, että se on hänen isoäitinsä kirjoittama. Hän pyytää häntä "näyttämään, miten se tehdään", mutta Samantha ei ymmärrä. Mies kertoo tehneensä naamionsa Donnien, Samanthan edesmenneen veljen, piirustuksesta, jonka Samantha näytti hänelle. Tyttö kysyy, mistä Donnie tiesi veljensä nimen, ja mies vastaa, että Donnie kertoi sen hänelle, "kun Donnie oli kuollut". Samantha kävelee pois ja löytää kahden kuolleen pojan ruumiit, Randyn pikkuveljen ja Coreylle ilmestyneen pojan, Billy Moorcroftin. kerrottuaan poliisille näkemästään, kaikki olettavat, että Justin on vastuussa. Pian hän pyytää Samanthaa "näyttämään hänelle taas miten". Tämän jälkeen poliisi ottaa hänet kiinni. Samantha palaa samana iltana motelliinsa, josta hän löytää kaupassa näkemänsä mekon, joka oli lahja Jeremylta. Jeremy pyytää häntä pukemaan sen ylleen katsomaan ilotulitusta kanssaan. He menevät syrjäiseen paikkaan, ja Jeremy näkee taivaalta putoilevan tesserakteja, joita hän kutsuu tesserakteiksi. Hänestä tulee maaninen, ja Samantha huomaa, että hänen ihottumansa on pahentunut paljon. Jeremy yrittää suudella Samanthaa, mutta tämä vastustelee, ja lopulta Jeremy työntää tämän kovakouraisesti takaisin, jolloin tämä kuolee.Tulevaisuuden Samantha, joka on nyt identtinen tavallisen Samanthan kanssa, vierailee Justinin luona vankilassa. Randy yrittää löytää hänet, kun taivaalta putoaa tulisia tesserakseja, ja löytää hänet lopulta sieltä, minne Jeremy jätti hänet. Justin lähestyy ja näkee hänen naamionsa ja laittaa sen päähänsä. Justin palaa sitten ajassa taaksepäin. Hän kiipeää tuulimyllyyn, joka tuhoutui alussa. Justin uskoo, että hänen kuolemansa estää tapahtumasarjan, joka johtaa maailmanloppuun, joten hän jää tällä kertaa tuulimyllylle ja kuolee meteoriitin tappamana. nyt on taas meteoriitin laskeutumisen jälkeinen aamu. Samantha ja Corey käyvät paikalla ja huomaavat paikallisten olevan surullisia, kun he vievät Justinin ruumiin pois. Samantha, joka ei ole koskaan kokenut meteoriitin putoamisen jälkeisiä tapahtumia, päättää palata kotiin, kun taas Corey jää Randyn luo.</w:t>
      </w:r>
    </w:p>
    <w:p>
      <w:r>
        <w:rPr>
          <w:b/>
        </w:rPr>
        <w:t xml:space="preserve">Tulos</w:t>
      </w:r>
    </w:p>
    <w:p>
      <w:r>
        <w:t xml:space="preserve">Mitä Samantha löysi motellilta?</w:t>
      </w:r>
    </w:p>
    <w:p>
      <w:r>
        <w:rPr>
          <w:b/>
        </w:rPr>
        <w:t xml:space="preserve">Tulos</w:t>
      </w:r>
    </w:p>
    <w:p>
      <w:r>
        <w:t xml:space="preserve">Mikä Samantha on Coreylle?</w:t>
      </w:r>
    </w:p>
    <w:p>
      <w:r>
        <w:rPr>
          <w:b/>
        </w:rPr>
        <w:t xml:space="preserve">Tulos</w:t>
      </w:r>
    </w:p>
    <w:p>
      <w:r>
        <w:t xml:space="preserve">Miten Samantha kuoli?</w:t>
      </w:r>
    </w:p>
    <w:p>
      <w:r>
        <w:rPr>
          <w:b/>
        </w:rPr>
        <w:t xml:space="preserve">Tulos</w:t>
      </w:r>
    </w:p>
    <w:p>
      <w:r>
        <w:t xml:space="preserve">Kuka jää lopussa ja kenen kanssa ja kuka päättää palata takaisin?</w:t>
      </w:r>
    </w:p>
    <w:p>
      <w:r>
        <w:rPr>
          <w:b/>
        </w:rPr>
        <w:t xml:space="preserve">Tulos</w:t>
      </w:r>
    </w:p>
    <w:p>
      <w:r>
        <w:t xml:space="preserve">Kuka pelastaa Samanthan ja Coreyn, kun heidän autonsa hajoaa?</w:t>
      </w:r>
    </w:p>
    <w:p>
      <w:r>
        <w:rPr>
          <w:b/>
        </w:rPr>
        <w:t xml:space="preserve">Tulos</w:t>
      </w:r>
    </w:p>
    <w:p>
      <w:r>
        <w:t xml:space="preserve">Miksi Justin päättää jäädä tuulimyllyyn ja joutua meteoriitin tappamaksi?</w:t>
      </w:r>
    </w:p>
    <w:p>
      <w:r>
        <w:rPr>
          <w:b/>
        </w:rPr>
        <w:t xml:space="preserve">Tulos</w:t>
      </w:r>
    </w:p>
    <w:p>
      <w:r>
        <w:t xml:space="preserve">Mitä löytyy kirkon tuhkasta?</w:t>
      </w:r>
    </w:p>
    <w:p>
      <w:r>
        <w:rPr>
          <w:b/>
        </w:rPr>
        <w:t xml:space="preserve">Tulos</w:t>
      </w:r>
    </w:p>
    <w:p>
      <w:r>
        <w:t xml:space="preserve">Mistä road trip oli lähtöisin ja miksi?</w:t>
      </w:r>
    </w:p>
    <w:p>
      <w:r>
        <w:rPr>
          <w:b/>
        </w:rPr>
        <w:t xml:space="preserve">Tulos</w:t>
      </w:r>
    </w:p>
    <w:p>
      <w:r>
        <w:t xml:space="preserve">Mihin Justin kiipeää kohdatakseen meteorin?</w:t>
      </w:r>
    </w:p>
    <w:p>
      <w:r>
        <w:rPr>
          <w:b/>
        </w:rPr>
        <w:t xml:space="preserve">Tulos</w:t>
      </w:r>
    </w:p>
    <w:p>
      <w:r>
        <w:t xml:space="preserve">Mitä Samantha näki vintage-kaupassa?</w:t>
      </w:r>
    </w:p>
    <w:p>
      <w:r>
        <w:rPr>
          <w:b/>
        </w:rPr>
        <w:t xml:space="preserve">Tulos</w:t>
      </w:r>
    </w:p>
    <w:p>
      <w:r>
        <w:t xml:space="preserve">Kuka kertoo kenelle, että hän haluaa pois kaupungista?</w:t>
      </w:r>
    </w:p>
    <w:p>
      <w:r>
        <w:rPr>
          <w:b/>
        </w:rPr>
        <w:t xml:space="preserve">Tulos</w:t>
      </w:r>
    </w:p>
    <w:p>
      <w:r>
        <w:t xml:space="preserve">Miksi Jeremy kutsui käsivarren kudosvaurioita?</w:t>
      </w:r>
    </w:p>
    <w:p>
      <w:r>
        <w:rPr>
          <w:b/>
        </w:rPr>
        <w:t xml:space="preserve">Tulos</w:t>
      </w:r>
    </w:p>
    <w:p>
      <w:r>
        <w:t xml:space="preserve">Minne Samantha päättää lopulta mennä?</w:t>
      </w:r>
    </w:p>
    <w:p>
      <w:r>
        <w:rPr>
          <w:b/>
        </w:rPr>
        <w:t xml:space="preserve">Tulos</w:t>
      </w:r>
    </w:p>
    <w:p>
      <w:r>
        <w:t xml:space="preserve">Miksi Justin antaa meteorin osua itseensä?</w:t>
      </w:r>
    </w:p>
    <w:p>
      <w:r>
        <w:rPr>
          <w:b/>
        </w:rPr>
        <w:t xml:space="preserve">Tulos</w:t>
      </w:r>
    </w:p>
    <w:p>
      <w:r>
        <w:t xml:space="preserve">Kuka on Billy Moorcroft?</w:t>
      </w:r>
    </w:p>
    <w:p>
      <w:r>
        <w:rPr>
          <w:b/>
        </w:rPr>
        <w:t xml:space="preserve">Tulos</w:t>
      </w:r>
    </w:p>
    <w:p>
      <w:r>
        <w:t xml:space="preserve">Mitä mieltä Samantha on Coreyn kuolemasta?</w:t>
      </w:r>
    </w:p>
    <w:p>
      <w:r>
        <w:rPr>
          <w:b/>
        </w:rPr>
        <w:t xml:space="preserve">Tulos</w:t>
      </w:r>
    </w:p>
    <w:p>
      <w:r>
        <w:t xml:space="preserve">Kuka kuoli meteoriitin laskeutumisessa? </w:t>
      </w:r>
    </w:p>
    <w:p>
      <w:r>
        <w:rPr>
          <w:b/>
        </w:rPr>
        <w:t xml:space="preserve">Tulos</w:t>
      </w:r>
    </w:p>
    <w:p>
      <w:r>
        <w:t xml:space="preserve">Kenen ruumiit Samantha löysi?</w:t>
      </w:r>
    </w:p>
    <w:p>
      <w:r>
        <w:rPr>
          <w:b/>
        </w:rPr>
        <w:t xml:space="preserve">Tulos</w:t>
      </w:r>
    </w:p>
    <w:p>
      <w:r>
        <w:t xml:space="preserve">Kenet Samanthan tuleva versio tapaa?</w:t>
      </w:r>
    </w:p>
    <w:p>
      <w:r>
        <w:rPr>
          <w:b/>
        </w:rPr>
        <w:t xml:space="preserve">Tulos</w:t>
      </w:r>
    </w:p>
    <w:p>
      <w:r>
        <w:t xml:space="preserve">Miten Corey tapetaan?</w:t>
      </w:r>
    </w:p>
    <w:p>
      <w:r>
        <w:rPr>
          <w:b/>
        </w:rPr>
        <w:t xml:space="preserve">Tulos</w:t>
      </w:r>
    </w:p>
    <w:p>
      <w:r>
        <w:t xml:space="preserve">Kuka lahjoitti Samanthalle mekon ja miksi?</w:t>
      </w:r>
    </w:p>
    <w:p>
      <w:r>
        <w:rPr>
          <w:b/>
        </w:rPr>
        <w:t xml:space="preserve">Tulos</w:t>
      </w:r>
    </w:p>
    <w:p>
      <w:r>
        <w:t xml:space="preserve">Kuka kuolee, kun Corey palaa ajassa takaisin pelastamaan Samanthaa?</w:t>
      </w:r>
    </w:p>
    <w:p>
      <w:r>
        <w:rPr>
          <w:b/>
        </w:rPr>
        <w:t xml:space="preserve">Tulos</w:t>
      </w:r>
    </w:p>
    <w:p>
      <w:r>
        <w:t xml:space="preserve">Miten Samantha reagoi, kun Jeremy yritti tappaa hänet?</w:t>
      </w:r>
    </w:p>
    <w:p>
      <w:r>
        <w:rPr>
          <w:b/>
        </w:rPr>
        <w:t xml:space="preserve">Tulos</w:t>
      </w:r>
    </w:p>
    <w:p>
      <w:r>
        <w:t xml:space="preserve">Miltä paikallisista tuntui, kun he veivät Justinin ruumiin pois?</w:t>
      </w:r>
    </w:p>
    <w:p>
      <w:r>
        <w:rPr>
          <w:b/>
        </w:rPr>
        <w:t xml:space="preserve">Tulos</w:t>
      </w:r>
    </w:p>
    <w:p>
      <w:r>
        <w:t xml:space="preserve">Kenelle vintage-kauppa kuului?</w:t>
      </w:r>
    </w:p>
    <w:p>
      <w:r>
        <w:rPr>
          <w:b/>
        </w:rPr>
        <w:t xml:space="preserve">Tulos</w:t>
      </w:r>
    </w:p>
    <w:p>
      <w:r>
        <w:t xml:space="preserve">Miten Samantha pelastuu?</w:t>
      </w:r>
    </w:p>
    <w:p>
      <w:r>
        <w:rPr>
          <w:b/>
        </w:rPr>
        <w:t xml:space="preserve">Tulos</w:t>
      </w:r>
    </w:p>
    <w:p>
      <w:r>
        <w:t xml:space="preserve">Miksi Jeremy on nörtti?</w:t>
      </w:r>
    </w:p>
    <w:p>
      <w:r>
        <w:rPr>
          <w:b/>
        </w:rPr>
        <w:t xml:space="preserve">Tulos</w:t>
      </w:r>
    </w:p>
    <w:p>
      <w:r>
        <w:t xml:space="preserve">Mitä Randy kertoi kahdelle tytölle?</w:t>
      </w:r>
    </w:p>
    <w:p>
      <w:r>
        <w:rPr>
          <w:b/>
        </w:rPr>
        <w:t xml:space="preserve">Tulos</w:t>
      </w:r>
    </w:p>
    <w:p>
      <w:r>
        <w:t xml:space="preserve">Kuka joutui vastuuseen poliisille kertomisen jälkeen?</w:t>
      </w:r>
    </w:p>
    <w:p>
      <w:r>
        <w:rPr>
          <w:b/>
        </w:rPr>
        <w:t xml:space="preserve">Tulos</w:t>
      </w:r>
    </w:p>
    <w:p>
      <w:r>
        <w:t xml:space="preserve">Mikä on vaatekaupan ikkunassa olevan mekon merkitys?</w:t>
      </w:r>
    </w:p>
    <w:p>
      <w:r>
        <w:rPr>
          <w:b/>
        </w:rPr>
        <w:t xml:space="preserve">Esimerkki 3.848</w:t>
      </w:r>
    </w:p>
    <w:p>
      <w:r>
        <w:t xml:space="preserve"> Tarina alkaa Gallia-nimisestä komeetasta, joka lentomatkallaan koskettaa Maata ja kerää siitä muutaman pienen palasen. Katastrofi tapahtui 1. tammikuuta vuonna 188x Gibraltarin ympäristössä. Komeetan mukanaan kuljettamalle alueelle jäi yhteensä kolmekymmentäkuusi ranskalaista, englantilaista, espanjalaista ja venäläistä kansalaista. Nämä ihmiset eivät aluksi tajunneet, mitä oli tapahtunut, ja pitivät törmäystä maanjäristyksenä. he huomasivat ensin laihtumista: Kapteeni Servadacin adjutantti Ben Zoof hyppäsi hämmästyksekseen kaksitoista metriä korkealle. Zoof Servadacin kanssa huomasi myös pian, että vuorokausi lyhenee kuuteen tuntiin, että itä ja länsi vaihtavat puolta ja että vesi alkaa kiehua 66 asteessa, mistä he päättelivät aivan oikein, että ilmakehä oheni ja paine laski. Galliassa oleskelunsa alussa he huomasivat Maan kuun kanssa, mutta luulivat sitä tuntemattomaksi planeetaksi. Muita tärkeitä tietoja he saivat tutkimusmatkallaan laivalla, jonka komeetta myös vei. matkan aikana he löysivät merta tukkivan vuoristoketjun, jota he aluksi pitivät Välimerenä, ja sitten he löysivät Formenteran saaren (ennen katastrofia osa Baleaareja), josta he löysivät ranskalaisen tähtitieteilijän Palmyrin Rosetten, joka auttoi heitä selvittämään kaikki salaperäiset ilmiöt. He kaikki olivat Rosetten vuosi sitten löytämän komeetan jäljillä, joka ennusti törmäyskurssin Maahan, mutta kukaan ei uskonut tähtitieteilijää, koska tuolloin paksu sumukerros esti tähtitieteelliset havainnot muualla. kuten uusi tutkimusretkikunta havaitsi, Gallian ympärysmitta oli 2320 km. Komeetan massan laski Rosette. Hän määritteli sen määräksi 209,346 miljardia tonnia. Laskennassa hän käytti jousivaakaa ja neljääkymmentä viiden frangin hopeakolikkoa, joiden paino vastasi maan päällä täsmälleen yhtä kiloa. Vaa'an omistaja Isaac Hakkabut oli kuitenkin peukaloinut mittalaitetta, joten tulosta oli leikattava neljänneksellä.Aurinkokunnan halki kulkeneilla ei ollut toivoa uuden maailmansa pitkäaikaisesta kolonisaatiosta, koska heiltä puuttui viljelysmaata. He söivät lähinnä eläimiä, jotka olivat jääneet Gallian mukanaan tuomalle maalle. Yksi outo ilmiö, jonka he kohtasivat, oli se, että komeetan päällä oleva meri ei jäätynyt, vaikka lämpötila laski alle jäätymispisteen (teoria, jonka mukaan paikallaan oleva vedenpinta vastustaa jäätymistasoa pidempään kuin tuulen aaltoillessa). Kun mereen heitettiin kivi, meri jäätyi muutamassa hetkessä. Jää oli täysin sileää ja mahdollisti luistelun ja reellä purjehtimisen." Huolimatta karusta tilanteesta, johon haaksirikkoutuneet joutuivat, vanhat valtakiistat Maasta jatkuivat Galliassa, sillä ranskalaiset ja englantilaiset upseerit pitivät itseään omien hallitustensa edustajina. Heidän kiinnostuksensa kohteena oli esimerkiksi aiemmin espanjalainen Ceuta, josta tuli komeetalla saari ja jota molemmat osapuolet alkoivat pitää lunastamattomana alueena. Kapteeni Servadac yritti siksi miehittää Ceutan, mutta ei onnistunut siinä. Kävi ilmi, että saaren olivat miehittäneet englantilaiset, jotka pitivät yhteyttä Gibraltarilla sijaitsevaan tukikohtaansa optisen lennättimen välityksellä. gallia pääsi kiertoratansa äärimmäiseen pisteeseen ja aloitti sitten paluunsa Maahan. Marraskuun alussa Rosseten tarkennetut laskelmat osoittivat, että uusi törmäys Maahan tapahtuu tasan kaksi vuotta ensimmäisen jälkeen, jälleen 1. tammikuuta. Siksi syntyi ajatus lähteä komeetan törmäyksestä ilmapallolla. Ehdotus hyväksyttiin, ja haaksirikkoutuneet tekivät ilmapallon laivansa purjeista. Joulukuun puolivälissä tapahtui maanjäristys, jossa Gallia osittain hajosi ja menetti sirpaleen, joka todennäköisesti tappoi kaikki englantilaiset Ceutassa ja Gibraltarilla. Kun tammikuun 1. päivänä Gallian ja Maan ilmakehien välillä oli jälleen kosketus, avaruushaaksirikkoutuneet lähtivät ilmapallossa ja laskeutuivat turvallisesti kahden kilometrin päähän Mostaganemista Algeriaan.</w:t>
      </w:r>
    </w:p>
    <w:p>
      <w:r>
        <w:rPr>
          <w:b/>
        </w:rPr>
        <w:t xml:space="preserve">Tulos</w:t>
      </w:r>
    </w:p>
    <w:p>
      <w:r>
        <w:t xml:space="preserve">Mikseivät matkalaiset voineet asuttaa Galliaa?</w:t>
      </w:r>
    </w:p>
    <w:p>
      <w:r>
        <w:rPr>
          <w:b/>
        </w:rPr>
        <w:t xml:space="preserve">Tulos</w:t>
      </w:r>
    </w:p>
    <w:p>
      <w:r>
        <w:t xml:space="preserve">Miten Maan asukkaat selvisivät Galliassa?</w:t>
      </w:r>
    </w:p>
    <w:p>
      <w:r>
        <w:rPr>
          <w:b/>
        </w:rPr>
        <w:t xml:space="preserve">Tulos</w:t>
      </w:r>
    </w:p>
    <w:p>
      <w:r>
        <w:t xml:space="preserve">Mitä planeettaa komeetta Gallia kosketti?</w:t>
      </w:r>
    </w:p>
    <w:p>
      <w:r>
        <w:rPr>
          <w:b/>
        </w:rPr>
        <w:t xml:space="preserve">Tulos</w:t>
      </w:r>
    </w:p>
    <w:p>
      <w:r>
        <w:t xml:space="preserve">Mitä tapahtuu tammikuun 1. päivänä vuonna 188x?</w:t>
      </w:r>
    </w:p>
    <w:p>
      <w:r>
        <w:rPr>
          <w:b/>
        </w:rPr>
        <w:t xml:space="preserve">Tulos</w:t>
      </w:r>
    </w:p>
    <w:p>
      <w:r>
        <w:t xml:space="preserve">Millä kulkuneuvolla matkustajat palasivat Maahan?</w:t>
      </w:r>
    </w:p>
    <w:p>
      <w:r>
        <w:rPr>
          <w:b/>
        </w:rPr>
        <w:t xml:space="preserve">Tulos</w:t>
      </w:r>
    </w:p>
    <w:p>
      <w:r>
        <w:t xml:space="preserve">Mitä matkustajat söivät pääasiassa Galliassa?</w:t>
      </w:r>
    </w:p>
    <w:p>
      <w:r>
        <w:rPr>
          <w:b/>
        </w:rPr>
        <w:t xml:space="preserve">Tulos</w:t>
      </w:r>
    </w:p>
    <w:p>
      <w:r>
        <w:t xml:space="preserve">Mitä ihmiset uskovat tapahtuman olevan?</w:t>
      </w:r>
    </w:p>
    <w:p>
      <w:r>
        <w:rPr>
          <w:b/>
        </w:rPr>
        <w:t xml:space="preserve">Tulos</w:t>
      </w:r>
    </w:p>
    <w:p>
      <w:r>
        <w:t xml:space="preserve">Minä päivänä matkustajat palasivat Maahan?</w:t>
      </w:r>
    </w:p>
    <w:p>
      <w:r>
        <w:rPr>
          <w:b/>
        </w:rPr>
        <w:t xml:space="preserve">Tulos</w:t>
      </w:r>
    </w:p>
    <w:p>
      <w:r>
        <w:t xml:space="preserve">Miten haaksirikkoutuneet palasivat Maahan?</w:t>
      </w:r>
    </w:p>
    <w:p>
      <w:r>
        <w:rPr>
          <w:b/>
        </w:rPr>
        <w:t xml:space="preserve">Tulos</w:t>
      </w:r>
    </w:p>
    <w:p>
      <w:r>
        <w:t xml:space="preserve">Miten Ceutan englantilaiset säilyttivät yhteyden Gibraltarin tukikohtaansa?</w:t>
      </w:r>
    </w:p>
    <w:p>
      <w:r>
        <w:rPr>
          <w:b/>
        </w:rPr>
        <w:t xml:space="preserve">Tulos</w:t>
      </w:r>
    </w:p>
    <w:p>
      <w:r>
        <w:t xml:space="preserve">Mitä puuttui, mikä aiheutti toivon menettämisen pitkäaikaisen kolonisaation suhteen?</w:t>
      </w:r>
    </w:p>
    <w:p>
      <w:r>
        <w:rPr>
          <w:b/>
        </w:rPr>
        <w:t xml:space="preserve">Tulos</w:t>
      </w:r>
    </w:p>
    <w:p>
      <w:r>
        <w:t xml:space="preserve">Mitä pidettiin lunastamattomana alueena?</w:t>
      </w:r>
    </w:p>
    <w:p>
      <w:r>
        <w:rPr>
          <w:b/>
        </w:rPr>
        <w:t xml:space="preserve">Tulos</w:t>
      </w:r>
    </w:p>
    <w:p>
      <w:r>
        <w:t xml:space="preserve">Kuka oli virittänyt kevätvaakoja?</w:t>
      </w:r>
    </w:p>
    <w:p>
      <w:r>
        <w:rPr>
          <w:b/>
        </w:rPr>
        <w:t xml:space="preserve">Tulos</w:t>
      </w:r>
    </w:p>
    <w:p>
      <w:r>
        <w:t xml:space="preserve">Mitä muutoksia alkaa tapahtua Gallian törmättyä Maahan?</w:t>
      </w:r>
    </w:p>
    <w:p>
      <w:r>
        <w:rPr>
          <w:b/>
        </w:rPr>
        <w:t xml:space="preserve">Tulos</w:t>
      </w:r>
    </w:p>
    <w:p>
      <w:r>
        <w:t xml:space="preserve">Miten Rosette laski Gallian massan?</w:t>
      </w:r>
    </w:p>
    <w:p>
      <w:r>
        <w:rPr>
          <w:b/>
        </w:rPr>
        <w:t xml:space="preserve">Tulos</w:t>
      </w:r>
    </w:p>
    <w:p>
      <w:r>
        <w:t xml:space="preserve">Mitkä Maan kansallisuudet olivat edustettuina Galliassa?</w:t>
      </w:r>
    </w:p>
    <w:p>
      <w:r>
        <w:rPr>
          <w:b/>
        </w:rPr>
        <w:t xml:space="preserve">Tulos</w:t>
      </w:r>
    </w:p>
    <w:p>
      <w:r>
        <w:t xml:space="preserve">Painonpudotus sai Ben Zoofin hyppäämään kuinka korkealle?</w:t>
      </w:r>
    </w:p>
    <w:p>
      <w:r>
        <w:rPr>
          <w:b/>
        </w:rPr>
        <w:t xml:space="preserve">Tulos</w:t>
      </w:r>
    </w:p>
    <w:p>
      <w:r>
        <w:t xml:space="preserve">Mistä tähtitieteilijä löydettiin?</w:t>
      </w:r>
    </w:p>
    <w:p>
      <w:r>
        <w:rPr>
          <w:b/>
        </w:rPr>
        <w:t xml:space="preserve">Tulos</w:t>
      </w:r>
    </w:p>
    <w:p>
      <w:r>
        <w:t xml:space="preserve">Miksi komeetan meri ei jäätynyt aluksi?</w:t>
      </w:r>
    </w:p>
    <w:p>
      <w:r>
        <w:rPr>
          <w:b/>
        </w:rPr>
        <w:t xml:space="preserve">Tulos</w:t>
      </w:r>
    </w:p>
    <w:p>
      <w:r>
        <w:t xml:space="preserve">Mitä matkustajat uskoivat tapahtuneen ennen kuin he tajusivat, etteivät he enää olleet Maassa?</w:t>
      </w:r>
    </w:p>
    <w:p>
      <w:r>
        <w:rPr>
          <w:b/>
        </w:rPr>
        <w:t xml:space="preserve">Tulos</w:t>
      </w:r>
    </w:p>
    <w:p>
      <w:r>
        <w:t xml:space="preserve">Miksi kukaan ei uskonut Palmyrin Rosetten ennustuksia?</w:t>
      </w:r>
    </w:p>
    <w:p>
      <w:r>
        <w:rPr>
          <w:b/>
        </w:rPr>
        <w:t xml:space="preserve">Tulos</w:t>
      </w:r>
    </w:p>
    <w:p>
      <w:r>
        <w:t xml:space="preserve">Mikä sai veden kiehumaan 66 asteessa?</w:t>
      </w:r>
    </w:p>
    <w:p>
      <w:r>
        <w:rPr>
          <w:b/>
        </w:rPr>
        <w:t xml:space="preserve">Tulos</w:t>
      </w:r>
    </w:p>
    <w:p>
      <w:r>
        <w:t xml:space="preserve">Kuinka monta ihmistä Maasta päätyy Gallian kyytiin? </w:t>
      </w:r>
    </w:p>
    <w:p>
      <w:r>
        <w:rPr>
          <w:b/>
        </w:rPr>
        <w:t xml:space="preserve">Tulos</w:t>
      </w:r>
    </w:p>
    <w:p>
      <w:r>
        <w:t xml:space="preserve">Kuinka kauan matkustajat olivat Galliassa?</w:t>
      </w:r>
    </w:p>
    <w:p>
      <w:r>
        <w:rPr>
          <w:b/>
        </w:rPr>
        <w:t xml:space="preserve">Tulos</w:t>
      </w:r>
    </w:p>
    <w:p>
      <w:r>
        <w:t xml:space="preserve">Mikä oli Gallian ympärysmitta?</w:t>
      </w:r>
    </w:p>
    <w:p>
      <w:r>
        <w:rPr>
          <w:b/>
        </w:rPr>
        <w:t xml:space="preserve">Tulos</w:t>
      </w:r>
    </w:p>
    <w:p>
      <w:r>
        <w:t xml:space="preserve">Milloin Gallia törmää jälleen Maahan per Rossete?</w:t>
      </w:r>
    </w:p>
    <w:p>
      <w:r>
        <w:rPr>
          <w:b/>
        </w:rPr>
        <w:t xml:space="preserve">Tulos</w:t>
      </w:r>
    </w:p>
    <w:p>
      <w:r>
        <w:t xml:space="preserve">Minä päivänä Gallia keräsi matkustajat?</w:t>
      </w:r>
    </w:p>
    <w:p>
      <w:r>
        <w:rPr>
          <w:b/>
        </w:rPr>
        <w:t xml:space="preserve">Tulos</w:t>
      </w:r>
    </w:p>
    <w:p>
      <w:r>
        <w:t xml:space="preserve">Miksi komeetan meri jäätyi lopulta?</w:t>
      </w:r>
    </w:p>
    <w:p>
      <w:r>
        <w:rPr>
          <w:b/>
        </w:rPr>
        <w:t xml:space="preserve">Tulos</w:t>
      </w:r>
    </w:p>
    <w:p>
      <w:r>
        <w:t xml:space="preserve">Mihin ihmeeseen hylkyläiset palasivat?</w:t>
      </w:r>
    </w:p>
    <w:p>
      <w:r>
        <w:rPr>
          <w:b/>
        </w:rPr>
        <w:t xml:space="preserve">Esimerkki 3.849</w:t>
      </w:r>
    </w:p>
    <w:p>
      <w:r>
        <w:t xml:space="preserve"> Vuonna 1799 New Yorkin poliisikonstaapeli Ichabod Crane (Johnny Depp) joutuu vankilaan, koska hän on toiminut perinteisiä menetelmiä vastaan. Ichabod alistuu komennukselle Westchesterin piirikunnassa sijaitsevaan Sleepy Hollow'n kylään New Yorkissa, jota on vaivannut sarja raakoja murhia, joissa uhrit on löydetty mestaamattomina: Peter Van Garrett (Martin Landau), varakas maanviljelijä, hänen poikansa Dirk ja leski Emily Winship. Cranelle kerrotaan, että tappaja on Amerikan vapaussodan aikainen epäkuollut päätön hessiläinen palkkasoturi, joka ratsastaa mustalla ratsulla etsien kadonnutta päätään.Crane aloittaa tutkimuksensa ja pysyy epäilevänä yliluonnollisten elementtien suhteen, kunnes hän todella kohtaa päättömän ratsumiehen, joka tappaa kaupungin tuomarin Samuel Phillipsen (Richard Griffiths). Crane majoittuu kaupungin rikkaimman perheen, Van Tasseleiden, kotiin, ja hänen tyttärensä Katrina (Christina Ricci) ottaa hänet mukaansa. Crane ja Young Masbath, erään ratsumiehen uhrin poika, menevät erään erakoituneen velhottaren luolamökkiin. Hän paljastaa Kuolleiden puun sijainnin, joka merkitsee Hevosmiehen hautaa sekä hänen portaalinsa luontoon.Crane huomaa, että maa on vastikään kuohittu ja Hevosmiehen luurangosta puuttuu kallo. Hän tajuaa, että se, joka kaivoi ja varasti kallon, on henkilö, joka hallitsee Ratsumiestä. Ratsumies vie Killianin perheen ja Katrinan kosija Brom van Brunt (Casper Van Dien) kuolee yrittäessään pysäyttää ratsumiehen.Crane alkaa uskoa, että salaliitto yhdistää kaikki kuolemat toisiinsa, joten hän tutkii Van Garrettin testamenttia. Van Garrett oli juuri ennen kuolemaansa tehnyt uuden testamentin, jossa hän jätti kaiken omaisuutensa uudelle morsiamelleen Emily Winshipille. Crane päättelee, että kaikki, jotka tiesivät uudesta testamentista, olivat Horsemanin uhreja ja että pääkallo on Katrinan isän Baltus Van Tasselin (Michael Gambon) hallussa, joka olisi perinyt omaisuuden. Katrina, joka saa tietää, että Crane epäilee hänen isäänsä, polttaa Cranen keräämät todisteet. kirkossa pidetään neuvosto. Ratsumies näennäisesti tappaa Katrinan äitipuolen, Lady Van Tasselin, ja lähtee kirkkoon hakemaan Baltusta. Crane tajuaa, ettei Ratsumies voi mennä kirkkoon, koska se on pyhä. Kirkossa puhkeaa tappelu ja kaaos päättyy vasta, kun Ratsumies harppuunoi Baltuksen ikkunan läpi, raahaa hänet ulos ja hankkii hänen päänsä. Seuraavana päivänä Crane uskoo Katrinan olevan se, joka hallitsee Päätöntä Ratsumiestä. crane alkaa epäillä, kun Lady Van Tasselin ruumiissa on haava, joka näyttää aiheutuneen kuoleman jälkeen. Oikea Lady Van Tassel (Miranda Richardson) nousee sitten esiin elävänä. Lady Van Tassel kertoo Katriinalle, että Van Garretit ajoivat hänen perheensä pois esi-isiensä kodista ja että hänestä tuli noita ja hän kutsui Ratsumiehen tappaakseen heidät ja tehdäkseen itsestään suvun omaisuuden yksinomaisen perijän. Sitten hän lähettää tappajan Katrinan perään vakiinnuttaakseen otteensa siitä, mitä hän pitää oikeutettuna omaisuutenaan.Tappelun ja postivaunujen takaa-ajon jälkeen Crane lopulta estää Lady Van Tasselia heittämällä kallon Horsemanille, jolloin tämän pää kiinnittyy takaisin hänen ruumiiseensa ja kirous murtuu. Hevosmies, joka ei enää ole Lady Van Tasselin hallinnassa, suutelee ja puree häntä samanaikaisesti ja nostaa hänet hevosensa selkään. Sitten hän ratsastaa helvettiin ja vie naisen mukanaan, jolloin hän täyttää Paholaisen kanssa tekemänsä sopimuksen. Crane palaa kotiin New Yorkiin Katrinan ja Young Masbathin kanssa juuri sopivasti uuden vuosisadan alkaessa.</w:t>
      </w:r>
    </w:p>
    <w:p>
      <w:r>
        <w:rPr>
          <w:b/>
        </w:rPr>
        <w:t xml:space="preserve">Tulos</w:t>
      </w:r>
    </w:p>
    <w:p>
      <w:r>
        <w:t xml:space="preserve">Miksi Lady Van Tassel kontrolloi ratsumiestä?</w:t>
      </w:r>
    </w:p>
    <w:p>
      <w:r>
        <w:rPr>
          <w:b/>
        </w:rPr>
        <w:t xml:space="preserve">Tulos</w:t>
      </w:r>
    </w:p>
    <w:p>
      <w:r>
        <w:t xml:space="preserve">Ketä Crane aluksi epäili ratsumiehen hallitsemisesta?</w:t>
      </w:r>
    </w:p>
    <w:p>
      <w:r>
        <w:rPr>
          <w:b/>
        </w:rPr>
        <w:t xml:space="preserve">Tulos</w:t>
      </w:r>
    </w:p>
    <w:p>
      <w:r>
        <w:t xml:space="preserve">Kuka oli päätön ratsumies?</w:t>
      </w:r>
    </w:p>
    <w:p>
      <w:r>
        <w:rPr>
          <w:b/>
        </w:rPr>
        <w:t xml:space="preserve">Tulos</w:t>
      </w:r>
    </w:p>
    <w:p>
      <w:r>
        <w:t xml:space="preserve">Mitä tapahtuu todisteille, joita Crane keräsi Horsemanin murhista?</w:t>
      </w:r>
    </w:p>
    <w:p>
      <w:r>
        <w:rPr>
          <w:b/>
        </w:rPr>
        <w:t xml:space="preserve">Tulos</w:t>
      </w:r>
    </w:p>
    <w:p>
      <w:r>
        <w:t xml:space="preserve">Mikä rooli Johnny Deppillä on tarinassa?</w:t>
      </w:r>
    </w:p>
    <w:p>
      <w:r>
        <w:rPr>
          <w:b/>
        </w:rPr>
        <w:t xml:space="preserve">Tulos</w:t>
      </w:r>
    </w:p>
    <w:p>
      <w:r>
        <w:t xml:space="preserve">Mihin paikkaan kaupungissa ratsumies ei voi mennä?</w:t>
      </w:r>
    </w:p>
    <w:p>
      <w:r>
        <w:rPr>
          <w:b/>
        </w:rPr>
        <w:t xml:space="preserve">Tulos</w:t>
      </w:r>
    </w:p>
    <w:p>
      <w:r>
        <w:t xml:space="preserve">Minä vuonna tarina alkaa?</w:t>
      </w:r>
    </w:p>
    <w:p>
      <w:r>
        <w:rPr>
          <w:b/>
        </w:rPr>
        <w:t xml:space="preserve">Tulos</w:t>
      </w:r>
    </w:p>
    <w:p>
      <w:r>
        <w:t xml:space="preserve">Mitä Ichabod Cranelle kerrotaan murhaajasta, joka oli murhannut ihmisiä Sleep Hollow'ssa?</w:t>
      </w:r>
    </w:p>
    <w:p>
      <w:r>
        <w:rPr>
          <w:b/>
        </w:rPr>
        <w:t xml:space="preserve">Tulos</w:t>
      </w:r>
    </w:p>
    <w:p>
      <w:r>
        <w:t xml:space="preserve">Miksi Crane alkaa uskoa, että Päätön ratsumies on todellinen?</w:t>
      </w:r>
    </w:p>
    <w:p>
      <w:r>
        <w:rPr>
          <w:b/>
        </w:rPr>
        <w:t xml:space="preserve">Tulos</w:t>
      </w:r>
    </w:p>
    <w:p>
      <w:r>
        <w:t xml:space="preserve">Miten Ichabod Crane tekee tyhjäksi Lady van Tasselin suunnitelman?</w:t>
      </w:r>
    </w:p>
    <w:p>
      <w:r>
        <w:rPr>
          <w:b/>
        </w:rPr>
        <w:t xml:space="preserve">Tulos</w:t>
      </w:r>
    </w:p>
    <w:p>
      <w:r>
        <w:t xml:space="preserve">Mikä saa Ichabod Cranen vakuuttuneeksi tarinan yliluonnollisista elementeistä?</w:t>
      </w:r>
    </w:p>
    <w:p>
      <w:r>
        <w:rPr>
          <w:b/>
        </w:rPr>
        <w:t xml:space="preserve">Tulos</w:t>
      </w:r>
    </w:p>
    <w:p>
      <w:r>
        <w:t xml:space="preserve">Milloin Brom tapettiin?</w:t>
      </w:r>
    </w:p>
    <w:p>
      <w:r>
        <w:rPr>
          <w:b/>
        </w:rPr>
        <w:t xml:space="preserve">Tulos</w:t>
      </w:r>
    </w:p>
    <w:p>
      <w:r>
        <w:t xml:space="preserve">Millä Hessin luurangon osalla ohjataan hänen päätöntä ruumistaan?</w:t>
      </w:r>
    </w:p>
    <w:p>
      <w:r>
        <w:rPr>
          <w:b/>
        </w:rPr>
        <w:t xml:space="preserve">Tulos</w:t>
      </w:r>
    </w:p>
    <w:p>
      <w:r>
        <w:t xml:space="preserve">Miten Crane ja Katrina pääsevät lopulta pakoon ratsumiestä?</w:t>
      </w:r>
    </w:p>
    <w:p>
      <w:r>
        <w:rPr>
          <w:b/>
        </w:rPr>
        <w:t xml:space="preserve">Tulos</w:t>
      </w:r>
    </w:p>
    <w:p>
      <w:r>
        <w:t xml:space="preserve">Milloin kaupungin poliisi uskoi, että Sleepy Hallow'ssa tapahtui jotain yliluonnollista?</w:t>
      </w:r>
    </w:p>
    <w:p>
      <w:r>
        <w:rPr>
          <w:b/>
        </w:rPr>
        <w:t xml:space="preserve">Tulos</w:t>
      </w:r>
    </w:p>
    <w:p>
      <w:r>
        <w:t xml:space="preserve">Miten hessiläisen palkkasoturin hauta on merkitty?</w:t>
      </w:r>
    </w:p>
    <w:p>
      <w:r>
        <w:rPr>
          <w:b/>
        </w:rPr>
        <w:t xml:space="preserve">Tulos</w:t>
      </w:r>
    </w:p>
    <w:p>
      <w:r>
        <w:t xml:space="preserve">Mikä yhdistää Sleepy Hollow -kuolemat toisiinsa?</w:t>
      </w:r>
    </w:p>
    <w:p>
      <w:r>
        <w:rPr>
          <w:b/>
        </w:rPr>
        <w:t xml:space="preserve">Tulos</w:t>
      </w:r>
    </w:p>
    <w:p>
      <w:r>
        <w:t xml:space="preserve">Miksi Ichabod Crane lähetetään Sleelpy Hollowiin?</w:t>
      </w:r>
    </w:p>
    <w:p>
      <w:r>
        <w:rPr>
          <w:b/>
        </w:rPr>
        <w:t xml:space="preserve">Tulos</w:t>
      </w:r>
    </w:p>
    <w:p>
      <w:r>
        <w:t xml:space="preserve">Kenen tahdon Crane uskoo olevan Hevosmiehen murhien taustalla?</w:t>
      </w:r>
    </w:p>
    <w:p>
      <w:r>
        <w:rPr>
          <w:b/>
        </w:rPr>
        <w:t xml:space="preserve">Tulos</w:t>
      </w:r>
    </w:p>
    <w:p>
      <w:r>
        <w:t xml:space="preserve">Missä sodassa päätön ratsumies tarinan mukaan taisteli?</w:t>
      </w:r>
    </w:p>
    <w:p>
      <w:r>
        <w:rPr>
          <w:b/>
        </w:rPr>
        <w:t xml:space="preserve">Tulos</w:t>
      </w:r>
    </w:p>
    <w:p>
      <w:r>
        <w:t xml:space="preserve">Miten Päätön ratsumies tappaa Baltuksen?</w:t>
      </w:r>
    </w:p>
    <w:p>
      <w:r>
        <w:rPr>
          <w:b/>
        </w:rPr>
        <w:t xml:space="preserve">Tulos</w:t>
      </w:r>
    </w:p>
    <w:p>
      <w:r>
        <w:t xml:space="preserve">Kenestä on tarkoitus tulla Ratsumiehen seuraava uhri?</w:t>
      </w:r>
    </w:p>
    <w:p>
      <w:r>
        <w:rPr>
          <w:b/>
        </w:rPr>
        <w:t xml:space="preserve">Tulos</w:t>
      </w:r>
    </w:p>
    <w:p>
      <w:r>
        <w:t xml:space="preserve">Keneltä Crane ja Masbath pyytävät apua löytääkseen ratsumiehen haudan?</w:t>
      </w:r>
    </w:p>
    <w:p>
      <w:r>
        <w:rPr>
          <w:b/>
        </w:rPr>
        <w:t xml:space="preserve">Tulos</w:t>
      </w:r>
    </w:p>
    <w:p>
      <w:r>
        <w:t xml:space="preserve">Miksi Cranen todistusaineisto poltetaan ennen kirkkoneuvoston kokousta?</w:t>
      </w:r>
    </w:p>
    <w:p>
      <w:r>
        <w:rPr>
          <w:b/>
        </w:rPr>
        <w:t xml:space="preserve">Tulos</w:t>
      </w:r>
    </w:p>
    <w:p>
      <w:r>
        <w:t xml:space="preserve">Kuka kutsui päättömän ratsumiehen aiheuttamaan tuhoa Sleepy Hollow'ssa?</w:t>
      </w:r>
    </w:p>
    <w:p>
      <w:r>
        <w:rPr>
          <w:b/>
        </w:rPr>
        <w:t xml:space="preserve">Tulos</w:t>
      </w:r>
    </w:p>
    <w:p>
      <w:r>
        <w:t xml:space="preserve">Missä kylässä ihmiset ovat turvassa ratsumieheltä?</w:t>
      </w:r>
    </w:p>
    <w:p>
      <w:r>
        <w:rPr>
          <w:b/>
        </w:rPr>
        <w:t xml:space="preserve">Tulos</w:t>
      </w:r>
    </w:p>
    <w:p>
      <w:r>
        <w:t xml:space="preserve">Miksi Crane siirretään New Yorkin Sleepy Hollowiin?</w:t>
      </w:r>
    </w:p>
    <w:p>
      <w:r>
        <w:rPr>
          <w:b/>
        </w:rPr>
        <w:t xml:space="preserve">Tulos</w:t>
      </w:r>
    </w:p>
    <w:p>
      <w:r>
        <w:t xml:space="preserve">Mitä Crane löytää Kuolleiden puusta?</w:t>
      </w:r>
    </w:p>
    <w:p>
      <w:r>
        <w:rPr>
          <w:b/>
        </w:rPr>
        <w:t xml:space="preserve">Esimerkki 3.850</w:t>
      </w:r>
    </w:p>
    <w:p>
      <w:r>
        <w:t xml:space="preserve"> In His Steps sijoittuu Raymondin rautatieläiskaupunkiin, joka sijaitsee luultavasti Yhdysvaltojen itäosassa (Chicago, IL ja Mainen rannikko mainitaan saavutettaviksi junalla), ja Chicagoon Illinoisissa. Päähenkilö on pastori Henry Maxwell, Raymondin ensimmäisen kirkon pastori, joka haastaa seurakuntansa olemaan tekemättä mitään koko vuoteen kysymättä ensin:  Mitä Jeesus tekisi?  Muita hahmoja ovat muun muassa Ed Norman, Raymond Daily Newspaperin päätoimittaja, Rachel Winslow, lahjakas laulaja, ja Virginia Page, perijätär, muutamia mainitakseni.Romaani alkaa perjantaiaamuna, kun työtön mies (joka myöhemmin tunnistetaan Jack Manningiksi) ilmestyy Henry Maxwellin ulko-ovelle, kun Maxwell valmistautuu tulevan sunnuntain saarnaan. Maxwell kuuntelee miehen avutonta anomusta hetken, ennen kuin hän työntää hänet pois ja sulkee oven. Sama mies ilmestyy kirkkoon sunnuntain saarnan päätteeksi, kävelee saarnatuolin edessä olevalle avoimelle paikalle ja katsoo ihmisiä kohti. Kukaan ei pysäytä häntä. Hän kysyy hiljaisesti mutta rehellisesti seurakunnalta En valita, totean vain tosiasiat. heidän myötätunnostaan tai sen apaattisesta puutteesta Raymondin kaltaisiaan työttömiä kohtaan. Lopetettuaan puheensa seurakunnalle hän lyyhistyy ja kuolee muutamaa päivää myöhemmin.Seuraavana sunnuntaina Henry Maxwell, syvästi liikuttuneena kuluneen viikon tapahtumista, esittää seurakunnalleen haasteen:  Älkää tehkö mitään kysymättä ensin: Mitä Jeesus tekisi?  Tämä haaste on romaanin teema ja juonen kantava voima. Tästä eteenpäin romaanin loppuosa koostuu tietyistä jaksoista, joissa keskitytään yksittäisiin hahmoihin, kun haaste muuttaa heidän elämäänsä." Norman päättää olla painamatta palkinto-ottelua ja lakkauttaa sunnuntailehden, minkä seurauksena tilaukset vähenevät. Alexander Powers aloittaa rautatieläisten pienen kokouksen, mutta saa samalla selville rautatieläisten petoksen ICC:tä kohtaan. Hän eroaa virastaan ja siirtyy töihin lennätinvirkailijaksi. Rollin Page kosii Rachel Winslow'ta, joka torjuu hänet, koska hänellä ei ole suuntaa. Myöhemmin Rachel ja Virginia auttavat herra ja rouva Graytä kokouksissa Rectangle-alueella (saluunoiden ympäröimä alue), ja Rollin kokee kääntymyksen. Myöhemmin Virginia ottaa aiemmin käännytetyn juopuneen Laureenin luokseen, mummon kauhuksi, joka lähtee seurapiireihin. Jasper Chase päättää vastoin "Mitä Jeesus tekisi" -lupausta painattaa romaaninsa joka tapauksessa. Virginia käyttää myöhemmin perintönsä ostaakseen Rectangle-kiinteistön ja auttaakseen myös Normanin sanomalehteä. Rollin, jolla on elämänsä tarkoitus auttaa ihmisiä, julistaa rakkautta Rachelille. 16. ja 24. luvuissa toiminta siirtyy Chicagoon, ja Chicagosta kotoisin oleva tohtori Calvin Bruce vierailee Raymondin luona ja kirjoittaa näkemänsä. Sitten hän päättää kokeilla samalla tavalla. Tohtori Bruce tekee samanlaisen lupauksen. Myös hänen piispansa, piispa Edward Hampton vierailee hänen luonaan. Rachelin serkut Felicia ja Rose jäävät orvoiksi, kun heidän isänsä tekee itsemurhan ja äiti kuolee sokkiin. He menevät asumaan Raymondiin vähäksi aikaa. Tohtori Bruce ja piispa aloittavat Felician avustuksella työn Settlementissä (joka muistuttaa Rectanglea). Piispa joutuu ryöstön kohteeksi, mutta ryöstäjä tajuaa, että piispa oli sama henkilö, joka auttoi häntä, ja hän muuttaa mielensä. Jotkut aiempien lukujen hahmoista, kuten Henry Maxwell ja Rachel Winslow, ilmestyvät katsomaan Settlementissä tehtävää työtä. Viimeisessä luvussa Henry Maxwell näkee näyn, joka kertoo monien kirjan hahmojen tulevaisuudesta." Jeesus ilmestyy ensin hiljaa yhdelle henkilölle ja sitten laajenevalle ihmisjoukolle Raymondin pikkukaupungissa. Vähitellen hän herättää yhä enemmän huomiota, myös väkijoukkoja. Jeesus kulkee Raymondista New Yorkiin ja sitten Washington D.C.:hen ja tekee paikoin julkista ryminää, myös tiedotusvälineissä. Epästereotyyppinen Jeesuksen hahmo vaikuttaa täysin kykenevältä yliluonnolliseen voimaan (ei esimerkiksi näy kuvissa), mutta valitsee epämääräisen tavan esiintyä. Hän ei näytä tekevän dramaattisia julkisia tekoja, kuten parantamista, vaan puhuu lohduttavia sanoja tai antaa käytännön apua. Hänellä on näkemyksiä, mutta hän kertoo ne vähättelevästi. Hän pukeutuu tavallisiin liikemiesvaatteisiin, sulautuu toisinaan väkijoukkoon eikä ole ulkonäöltään mieleenpainuva. Hän on nöyrä, käytännöllinen ja sympaattinen. Hänen vaikutuksensa elämään ei tapahdu ilmeisten ihmeiden, vaan vanhanaikaisen ystävällisyyden, huolenpidon ja rohkaisun kautta.</w:t>
      </w:r>
    </w:p>
    <w:p>
      <w:r>
        <w:rPr>
          <w:b/>
        </w:rPr>
        <w:t xml:space="preserve">Tulos</w:t>
      </w:r>
    </w:p>
    <w:p>
      <w:r>
        <w:t xml:space="preserve">Mitä Jack Manningille tapahtuu sen jälkeen, kun hän on ottanut Raymondin ensimmäisen kirkon seurakuntalaisia vastaan heidän myötätunnon puutteestaan?</w:t>
      </w:r>
    </w:p>
    <w:p>
      <w:r>
        <w:rPr>
          <w:b/>
        </w:rPr>
        <w:t xml:space="preserve">Tulos</w:t>
      </w:r>
    </w:p>
    <w:p>
      <w:r>
        <w:t xml:space="preserve">Kuka ilmestyi Henry Maxwellin näyssä?</w:t>
      </w:r>
    </w:p>
    <w:p>
      <w:r>
        <w:rPr>
          <w:b/>
        </w:rPr>
        <w:t xml:space="preserve">Tulos</w:t>
      </w:r>
    </w:p>
    <w:p>
      <w:r>
        <w:t xml:space="preserve">Mistä kaupungista tarina alkaa?</w:t>
      </w:r>
    </w:p>
    <w:p>
      <w:r>
        <w:rPr>
          <w:b/>
        </w:rPr>
        <w:t xml:space="preserve">Tulos</w:t>
      </w:r>
    </w:p>
    <w:p>
      <w:r>
        <w:t xml:space="preserve">Kuka ilmestyy pastori Maxwellin näyssä, ensin Raymondin, sitten New Yorkin ja sitten Washington DC:n väkijoukolle?</w:t>
      </w:r>
    </w:p>
    <w:p>
      <w:r>
        <w:rPr>
          <w:b/>
        </w:rPr>
        <w:t xml:space="preserve">Tulos</w:t>
      </w:r>
    </w:p>
    <w:p>
      <w:r>
        <w:t xml:space="preserve">Miten Felician ja Rosen isä kuoli?</w:t>
      </w:r>
    </w:p>
    <w:p>
      <w:r>
        <w:rPr>
          <w:b/>
        </w:rPr>
        <w:t xml:space="preserve">Tulos</w:t>
      </w:r>
    </w:p>
    <w:p>
      <w:r>
        <w:t xml:space="preserve">Miten Jeesus palvelee ihmisiä?</w:t>
      </w:r>
    </w:p>
    <w:p>
      <w:r>
        <w:rPr>
          <w:b/>
        </w:rPr>
        <w:t xml:space="preserve">Tulos</w:t>
      </w:r>
    </w:p>
    <w:p>
      <w:r>
        <w:t xml:space="preserve">Mistä tohtori Calvin Bruce on kotoisin?</w:t>
      </w:r>
    </w:p>
    <w:p>
      <w:r>
        <w:rPr>
          <w:b/>
        </w:rPr>
        <w:t xml:space="preserve">Tulos</w:t>
      </w:r>
    </w:p>
    <w:p>
      <w:r>
        <w:t xml:space="preserve">Kuka auttaa harmaita heidän kokouksissaan suorakulmiossa?</w:t>
      </w:r>
    </w:p>
    <w:p>
      <w:r>
        <w:rPr>
          <w:b/>
        </w:rPr>
        <w:t xml:space="preserve">Tulos</w:t>
      </w:r>
    </w:p>
    <w:p>
      <w:r>
        <w:t xml:space="preserve">Mitä Jack Manningille tapahtuu sen jälkeen, kun hän on puhunut seurakunnalle?</w:t>
      </w:r>
    </w:p>
    <w:p>
      <w:r>
        <w:rPr>
          <w:b/>
        </w:rPr>
        <w:t xml:space="preserve">Tulos</w:t>
      </w:r>
    </w:p>
    <w:p>
      <w:r>
        <w:t xml:space="preserve">Minkä haasteen pastori Maxwell asettaa seurakunnalleen?</w:t>
      </w:r>
    </w:p>
    <w:p>
      <w:r>
        <w:rPr>
          <w:b/>
        </w:rPr>
        <w:t xml:space="preserve">Tulos</w:t>
      </w:r>
    </w:p>
    <w:p>
      <w:r>
        <w:t xml:space="preserve">Miksi Alexander Powers eroaa?</w:t>
      </w:r>
    </w:p>
    <w:p>
      <w:r>
        <w:rPr>
          <w:b/>
        </w:rPr>
        <w:t xml:space="preserve">Tulos</w:t>
      </w:r>
    </w:p>
    <w:p>
      <w:r>
        <w:t xml:space="preserve">Kuka on se humalainen nainen, josta Virgina huolehtii?</w:t>
      </w:r>
    </w:p>
    <w:p>
      <w:r>
        <w:rPr>
          <w:b/>
        </w:rPr>
        <w:t xml:space="preserve">Tulos</w:t>
      </w:r>
    </w:p>
    <w:p>
      <w:r>
        <w:t xml:space="preserve">Kuka on päähenkilö?</w:t>
      </w:r>
    </w:p>
    <w:p>
      <w:r>
        <w:rPr>
          <w:b/>
        </w:rPr>
        <w:t xml:space="preserve">Tulos</w:t>
      </w:r>
    </w:p>
    <w:p>
      <w:r>
        <w:t xml:space="preserve">Mikä on Jack Manningin ammatti?</w:t>
      </w:r>
    </w:p>
    <w:p>
      <w:r>
        <w:rPr>
          <w:b/>
        </w:rPr>
        <w:t xml:space="preserve">Tulos</w:t>
      </w:r>
    </w:p>
    <w:p>
      <w:r>
        <w:t xml:space="preserve">Mitä Norman päättää lopettaa sanomalehdessä?</w:t>
      </w:r>
    </w:p>
    <w:p>
      <w:r>
        <w:rPr>
          <w:b/>
        </w:rPr>
        <w:t xml:space="preserve">Tulos</w:t>
      </w:r>
    </w:p>
    <w:p>
      <w:r>
        <w:t xml:space="preserve">Ketä Rollin Page rakastaa?</w:t>
      </w:r>
    </w:p>
    <w:p>
      <w:r>
        <w:rPr>
          <w:b/>
        </w:rPr>
        <w:t xml:space="preserve">Tulos</w:t>
      </w:r>
    </w:p>
    <w:p>
      <w:r>
        <w:t xml:space="preserve">Miksi Rachel hylkää Rollinin, kun tämä kosii häntä ensimmäisen kerran?</w:t>
      </w:r>
    </w:p>
    <w:p>
      <w:r>
        <w:rPr>
          <w:b/>
        </w:rPr>
        <w:t xml:space="preserve">Tulos</w:t>
      </w:r>
    </w:p>
    <w:p>
      <w:r>
        <w:t xml:space="preserve">Mitä Alexander Powers tekee, kun hän saa selville rautatielaitoksen petoksen?</w:t>
      </w:r>
    </w:p>
    <w:p>
      <w:r>
        <w:rPr>
          <w:b/>
        </w:rPr>
        <w:t xml:space="preserve">Tulos</w:t>
      </w:r>
    </w:p>
    <w:p>
      <w:r>
        <w:t xml:space="preserve">Minne Jeesus lähtee Raymondista?</w:t>
      </w:r>
    </w:p>
    <w:p>
      <w:r>
        <w:rPr>
          <w:b/>
        </w:rPr>
        <w:t xml:space="preserve">Tulos</w:t>
      </w:r>
    </w:p>
    <w:p>
      <w:r>
        <w:t xml:space="preserve">Mikä oli saluunoiden ympäröimän kaupunginosan nimi?</w:t>
      </w:r>
    </w:p>
    <w:p>
      <w:r>
        <w:rPr>
          <w:b/>
        </w:rPr>
        <w:t xml:space="preserve">Tulos</w:t>
      </w:r>
    </w:p>
    <w:p>
      <w:r>
        <w:t xml:space="preserve">Mitä tapahtuu sanomalehtien myynnille, kun Ed Norman päättää lopettaa sunnuntailehden julkaisemisen vastauksena haasteeseen?</w:t>
      </w:r>
    </w:p>
    <w:p>
      <w:r>
        <w:rPr>
          <w:b/>
        </w:rPr>
        <w:t xml:space="preserve">Tulos</w:t>
      </w:r>
    </w:p>
    <w:p>
      <w:r>
        <w:t xml:space="preserve">Mistä tohtori Bruce ja piispa aloittavat työnsä?</w:t>
      </w:r>
    </w:p>
    <w:p>
      <w:r>
        <w:rPr>
          <w:b/>
        </w:rPr>
        <w:t xml:space="preserve">Tulos</w:t>
      </w:r>
    </w:p>
    <w:p>
      <w:r>
        <w:t xml:space="preserve">Tohtori Bruce vierailee Raymondin luona ja päättää kokeilla jotain vastaavaa seurakuntansa kanssa.  Mistä hän on kotoisin?</w:t>
      </w:r>
    </w:p>
    <w:p>
      <w:r>
        <w:rPr>
          <w:b/>
        </w:rPr>
        <w:t xml:space="preserve">Tulos</w:t>
      </w:r>
    </w:p>
    <w:p>
      <w:r>
        <w:t xml:space="preserve">Kuka käännytetään suorakulmiossa?</w:t>
      </w:r>
    </w:p>
    <w:p>
      <w:r>
        <w:rPr>
          <w:b/>
        </w:rPr>
        <w:t xml:space="preserve">Tulos</w:t>
      </w:r>
    </w:p>
    <w:p>
      <w:r>
        <w:t xml:space="preserve">Miksi ryöstäjä muuttuu sen jälkeen, kun hän on pidättänyt piispa Edwardin?</w:t>
      </w:r>
    </w:p>
    <w:p>
      <w:r>
        <w:rPr>
          <w:b/>
        </w:rPr>
        <w:t xml:space="preserve">Tulos</w:t>
      </w:r>
    </w:p>
    <w:p>
      <w:r>
        <w:t xml:space="preserve">Pastori Henry Maxwell on minkä kirkon pastori?</w:t>
      </w:r>
    </w:p>
    <w:p>
      <w:r>
        <w:rPr>
          <w:b/>
        </w:rPr>
        <w:t xml:space="preserve">Tulos</w:t>
      </w:r>
    </w:p>
    <w:p>
      <w:r>
        <w:t xml:space="preserve">Mikä oli esimerkki Jeesuksen yliluonnollisista voimista?</w:t>
      </w:r>
    </w:p>
    <w:p>
      <w:r>
        <w:rPr>
          <w:b/>
        </w:rPr>
        <w:t xml:space="preserve">Tulos</w:t>
      </w:r>
    </w:p>
    <w:p>
      <w:r>
        <w:t xml:space="preserve">Minkä kysymyksen pastori Maxwell haastaa seurakuntansa kysymään itseltään ennen kuin tekee mitään?</w:t>
      </w:r>
    </w:p>
    <w:p>
      <w:r>
        <w:rPr>
          <w:b/>
        </w:rPr>
        <w:t xml:space="preserve">Tulos</w:t>
      </w:r>
    </w:p>
    <w:p>
      <w:r>
        <w:t xml:space="preserve">Mikä on Ed Normanin työtehtävä?</w:t>
      </w:r>
    </w:p>
    <w:p>
      <w:r>
        <w:rPr>
          <w:b/>
        </w:rPr>
        <w:t xml:space="preserve">Esimerkki 3.851</w:t>
      </w:r>
    </w:p>
    <w:p>
      <w:r>
        <w:t xml:space="preserve"> Tom Swiftin isä on työskennellyt ahkerasti salaisen projektin parissa, jonka hän paljastaa kirjan alussa olevan sukellusvene. Hän aikoo osallistua Advance-nimisellä sukellusveneellä kilpailuun, jossa on tarkoitus voittaa hallituksen 50 000 dollarin palkinto. Kun Tom on New Jerseyssä sukellusveneen vesillelaskua varten, hän lukee sanomalehdestä, että Boldero-niminen laiva upposi myrskyssä Uruguayn rannikolla ja vei mukanaan 300 000 dollarin edestä kultaharkkoja.Tom suostuttelee isäänsä tavoittelemaan tätä aarretta sen sijaan, että hän kilpailisi hallituksen palkinnosta. Kun Tomin poimii palkatun merikapteenin, hallituksen kilpailuun osallistuva kilpailija kuulee hänen suunnitelmansa, ja kilpailu aarteesta alkaa. Toinen sukellusvene, nimeltään Wonder, lähtee pian seuraamaan Tomia ja hänen miehistöään heidän lähdettyään matkalleen.Tomin miehistöön kuuluvat Tom Swift, hänen isänsä, herra Sharp, kapteeni West ja herra Damon. Kukin heistä ottaa vastaan tehtäviä aluksella, mukaan lukien herra Damon, joka näyttää olevan matkan kokki. sukellusveneet pysähtyvät eräälle saarelle täydennystä varten, ja yön aikana Advance yrittää livahtaa pois Wonderin luota. Tom tietää, että Wonder miehistöineen ei ole varma hylyn sijainnista, ja seuraa vain Advancea toivoen voivansa varastaa aarteen viime hetkellä.Kun Wonder yrittää runnoa Advancea, Tom ja hänen isänsä tarttuvat raskaisiin vedenalaisiin tykkeihin ja lamauttavat Wonderin onnistuneesti, jolloin se jää vaurioituneena ja liikkumattomana. Tom ja Advance käyttävät tilaisuutta hyväkseen ja etenevät eteenpäin. moottorionnettomuus pakottaa Advancea nousemaan pintaan Brasilian rannikon edustalla, jossa ne kohtaavat pian brasilialaisen taistelulaiva S o Paulon. Tom miehistöineen otetaan kiinni, ja heidät on määrä teloittaa kaksi päivää myöhemmin, ja sukellusvene luovutetaan Brasilian hallitukselle. Tomia ja hänen ystäviään pidetään vankeina taistelulaivalla, ja teloitusta edeltävänä yönä iskee hurrikaani, ja S o Paulo joutuu tuulien takia karille. Miehistö käyttää tilaisuutta hyväkseen ja karkaa, kun taistelulaivan miehistö yrittää pelastaa aluksen. Käyttäen suojana laivaa, joka toimii suojakilpenä aalloilta ja tuulilta, Tomin ryhmä nousee pelastusveneeseen ja pakenee Advanceen sukeltaen juuri ajoissa S o Paulon brasilialaismiehistöä pakoon.Ei mene kauan, ennen kuin Advance saapuu hylylle. Heillä on aluksi vaikeuksia löytää se, mutta pian he onnistuvat. Tom ja kapteeni West menevät äärimmäiseen syvyyteen sopivissa sukelluspuvuissaan vesille, joissa hylky on, joka on RMS Titanicin kaltaisessa yli kahden mailin syvyydessä. Hait hyökkäävät, mutta heidät torjutaan. kulta löydettiin kapteenin kassakaapin takana olevasta salaisesta lokerosta, ja se saatiin talteen Bolderosta juuri ajoissa, jotta se ehti paeta nyt saapuvaa Wonderia. Kun 300 000 dollaria kultaa on talletettuna Tomin paikalliseen pankkiin Shoptonissa, pankki pitää Tomia yhtenä suurimmista sijoittajistaan, ja tämän uuden vallan ansiosta Tom onnistuu saamaan kaverilleen Ned Newtonille ylennyksen.</w:t>
      </w:r>
    </w:p>
    <w:p>
      <w:r>
        <w:rPr>
          <w:b/>
        </w:rPr>
        <w:t xml:space="preserve">Tulos</w:t>
      </w:r>
    </w:p>
    <w:p>
      <w:r>
        <w:t xml:space="preserve">Miksi Advance livahti pois saarella täydennettyään varastojaan?</w:t>
      </w:r>
    </w:p>
    <w:p>
      <w:r>
        <w:rPr>
          <w:b/>
        </w:rPr>
        <w:t xml:space="preserve">Tulos</w:t>
      </w:r>
    </w:p>
    <w:p>
      <w:r>
        <w:t xml:space="preserve">Miksi Advance päättää nousta pinnalle niin lähelle Brasiliaa?</w:t>
      </w:r>
    </w:p>
    <w:p>
      <w:r>
        <w:rPr>
          <w:b/>
        </w:rPr>
        <w:t xml:space="preserve">Tulos</w:t>
      </w:r>
    </w:p>
    <w:p>
      <w:r>
        <w:t xml:space="preserve">Mihin Boldero-laiva upposi, jonka Tom toivoi saavansa takaisin?</w:t>
      </w:r>
    </w:p>
    <w:p>
      <w:r>
        <w:rPr>
          <w:b/>
        </w:rPr>
        <w:t xml:space="preserve">Tulos</w:t>
      </w:r>
    </w:p>
    <w:p>
      <w:r>
        <w:t xml:space="preserve">Mikä on sukellusveneen nimi?</w:t>
      </w:r>
    </w:p>
    <w:p>
      <w:r>
        <w:rPr>
          <w:b/>
        </w:rPr>
        <w:t xml:space="preserve">Tulos</w:t>
      </w:r>
    </w:p>
    <w:p>
      <w:r>
        <w:t xml:space="preserve">Mihin Bolderon kulta on piilotettu?</w:t>
      </w:r>
    </w:p>
    <w:p>
      <w:r>
        <w:rPr>
          <w:b/>
        </w:rPr>
        <w:t xml:space="preserve">Tulos</w:t>
      </w:r>
    </w:p>
    <w:p>
      <w:r>
        <w:t xml:space="preserve">Mikä sukellusvene seuraa Advancea?</w:t>
      </w:r>
    </w:p>
    <w:p>
      <w:r>
        <w:rPr>
          <w:b/>
        </w:rPr>
        <w:t xml:space="preserve">Tulos</w:t>
      </w:r>
    </w:p>
    <w:p>
      <w:r>
        <w:t xml:space="preserve">Mikä on herra Sharpin suhde Tom Swiftiin?</w:t>
      </w:r>
    </w:p>
    <w:p>
      <w:r>
        <w:rPr>
          <w:b/>
        </w:rPr>
        <w:t xml:space="preserve">Tulos</w:t>
      </w:r>
    </w:p>
    <w:p>
      <w:r>
        <w:t xml:space="preserve">Missä Tomin pankki sijaitsee?</w:t>
      </w:r>
    </w:p>
    <w:p>
      <w:r>
        <w:rPr>
          <w:b/>
        </w:rPr>
        <w:t xml:space="preserve">Tulos</w:t>
      </w:r>
    </w:p>
    <w:p>
      <w:r>
        <w:t xml:space="preserve">Mistä Advance aloittaa seikkailunsa?</w:t>
      </w:r>
    </w:p>
    <w:p>
      <w:r>
        <w:rPr>
          <w:b/>
        </w:rPr>
        <w:t xml:space="preserve">Tulos</w:t>
      </w:r>
    </w:p>
    <w:p>
      <w:r>
        <w:t xml:space="preserve">Mikä hallitus päättää teloittaa Advance-aluksen miehistön?</w:t>
      </w:r>
    </w:p>
    <w:p>
      <w:r>
        <w:rPr>
          <w:b/>
        </w:rPr>
        <w:t xml:space="preserve">Tulos</w:t>
      </w:r>
    </w:p>
    <w:p>
      <w:r>
        <w:t xml:space="preserve">Miksi Tom ja hänen isänsä eivät kilpailleet hallituksen palkinnosta?</w:t>
      </w:r>
    </w:p>
    <w:p>
      <w:r>
        <w:rPr>
          <w:b/>
        </w:rPr>
        <w:t xml:space="preserve">Tulos</w:t>
      </w:r>
    </w:p>
    <w:p>
      <w:r>
        <w:t xml:space="preserve">Missä maassa Toma ja miehistö ovat vangittuina?</w:t>
      </w:r>
    </w:p>
    <w:p>
      <w:r>
        <w:rPr>
          <w:b/>
        </w:rPr>
        <w:t xml:space="preserve">Tulos</w:t>
      </w:r>
    </w:p>
    <w:p>
      <w:r>
        <w:t xml:space="preserve">Mikä alus seuraa Advancea etsiessään kultaa?</w:t>
      </w:r>
    </w:p>
    <w:p>
      <w:r>
        <w:rPr>
          <w:b/>
        </w:rPr>
        <w:t xml:space="preserve">Tulos</w:t>
      </w:r>
    </w:p>
    <w:p>
      <w:r>
        <w:t xml:space="preserve">Miksi Tom suostutteli isänsä olemaan osallistumatta hallituksen kilpailuun?</w:t>
      </w:r>
    </w:p>
    <w:p>
      <w:r>
        <w:rPr>
          <w:b/>
        </w:rPr>
        <w:t xml:space="preserve">Tulos</w:t>
      </w:r>
    </w:p>
    <w:p>
      <w:r>
        <w:t xml:space="preserve">Mitä Brasilian hallitus päättää tehdä Tomille ja hänen ystävilleen?</w:t>
      </w:r>
    </w:p>
    <w:p>
      <w:r>
        <w:rPr>
          <w:b/>
        </w:rPr>
        <w:t xml:space="preserve">Tulos</w:t>
      </w:r>
    </w:p>
    <w:p>
      <w:r>
        <w:t xml:space="preserve">Mikä sääilmiö auttaa Advance-aluksen miehistöä pakenemaan Sao Pauloa?</w:t>
      </w:r>
    </w:p>
    <w:p>
      <w:r>
        <w:rPr>
          <w:b/>
        </w:rPr>
        <w:t xml:space="preserve">Tulos</w:t>
      </w:r>
    </w:p>
    <w:p>
      <w:r>
        <w:t xml:space="preserve">Mikä saa Sao Paulon törmäämään maahan?</w:t>
      </w:r>
    </w:p>
    <w:p>
      <w:r>
        <w:rPr>
          <w:b/>
        </w:rPr>
        <w:t xml:space="preserve">Tulos</w:t>
      </w:r>
    </w:p>
    <w:p>
      <w:r>
        <w:t xml:space="preserve">Minkä nimisiä ovat kaksi sukellusvenettä, jotka etsivät aarretta?</w:t>
      </w:r>
    </w:p>
    <w:p>
      <w:r>
        <w:rPr>
          <w:b/>
        </w:rPr>
        <w:t xml:space="preserve">Tulos</w:t>
      </w:r>
    </w:p>
    <w:p>
      <w:r>
        <w:t xml:space="preserve">Miksi Tomin isä rakensi sukellusveneen?</w:t>
      </w:r>
    </w:p>
    <w:p>
      <w:r>
        <w:rPr>
          <w:b/>
        </w:rPr>
        <w:t xml:space="preserve">Tulos</w:t>
      </w:r>
    </w:p>
    <w:p>
      <w:r>
        <w:t xml:space="preserve">Miksi Wonder päätti seurata Advancea?</w:t>
      </w:r>
    </w:p>
    <w:p>
      <w:r>
        <w:rPr>
          <w:b/>
        </w:rPr>
        <w:t xml:space="preserve">Tulos</w:t>
      </w:r>
    </w:p>
    <w:p>
      <w:r>
        <w:t xml:space="preserve">Mikä luonnonkatastrofi auttaa Tomia pakenemaan teloitusta Brasiliassa?</w:t>
      </w:r>
    </w:p>
    <w:p>
      <w:r>
        <w:rPr>
          <w:b/>
        </w:rPr>
        <w:t xml:space="preserve">Tulos</w:t>
      </w:r>
    </w:p>
    <w:p>
      <w:r>
        <w:t xml:space="preserve">Kuinka paljon palkintorahoja hallitus jakaa?</w:t>
      </w:r>
    </w:p>
    <w:p>
      <w:r>
        <w:rPr>
          <w:b/>
        </w:rPr>
        <w:t xml:space="preserve">Tulos</w:t>
      </w:r>
    </w:p>
    <w:p>
      <w:r>
        <w:t xml:space="preserve">Kuinka paljon kultaa miehistö löytää hylkypaikalta?</w:t>
      </w:r>
    </w:p>
    <w:p>
      <w:r>
        <w:rPr>
          <w:b/>
        </w:rPr>
        <w:t xml:space="preserve">Tulos</w:t>
      </w:r>
    </w:p>
    <w:p>
      <w:r>
        <w:t xml:space="preserve">Minkä maan lähellä Boldero upposi?</w:t>
      </w:r>
    </w:p>
    <w:p>
      <w:r>
        <w:rPr>
          <w:b/>
        </w:rPr>
        <w:t xml:space="preserve">Tulos</w:t>
      </w:r>
    </w:p>
    <w:p>
      <w:r>
        <w:t xml:space="preserve">Mitä Tom teki aarteella?</w:t>
      </w:r>
    </w:p>
    <w:p>
      <w:r>
        <w:rPr>
          <w:b/>
        </w:rPr>
        <w:t xml:space="preserve">Tulos</w:t>
      </w:r>
    </w:p>
    <w:p>
      <w:r>
        <w:t xml:space="preserve">Kuka on Ned Newton?</w:t>
      </w:r>
    </w:p>
    <w:p>
      <w:r>
        <w:rPr>
          <w:b/>
        </w:rPr>
        <w:t xml:space="preserve">Tulos</w:t>
      </w:r>
    </w:p>
    <w:p>
      <w:r>
        <w:t xml:space="preserve">Millainen rooli Damonilla on miehistössä?</w:t>
      </w:r>
    </w:p>
    <w:p>
      <w:r>
        <w:rPr>
          <w:b/>
        </w:rPr>
        <w:t xml:space="preserve">Tulos</w:t>
      </w:r>
    </w:p>
    <w:p>
      <w:r>
        <w:t xml:space="preserve">Minkä salaisen projektin parissa Tomin isä työskentelee?</w:t>
      </w:r>
    </w:p>
    <w:p>
      <w:r>
        <w:rPr>
          <w:b/>
        </w:rPr>
        <w:t xml:space="preserve">Tulos</w:t>
      </w:r>
    </w:p>
    <w:p>
      <w:r>
        <w:t xml:space="preserve">Kuka rakensi sukellusveneen?</w:t>
      </w:r>
    </w:p>
    <w:p>
      <w:r>
        <w:rPr>
          <w:b/>
        </w:rPr>
        <w:t xml:space="preserve">Tulos</w:t>
      </w:r>
    </w:p>
    <w:p>
      <w:r>
        <w:t xml:space="preserve">Mitkä merenelävät hyökkäävät sukeltajien kimppuun, kun he pääsevät hylylle?</w:t>
      </w:r>
    </w:p>
    <w:p>
      <w:r>
        <w:rPr>
          <w:b/>
        </w:rPr>
        <w:t xml:space="preserve">Esimerkki 3.852</w:t>
      </w:r>
    </w:p>
    <w:p>
      <w:r>
        <w:t xml:space="preserve"> Sara Johnson, lupaava tanssija lukiossa, toivoo pääsevänsä opiskelemaan Juilliard Schooliin ja kutsuu äitinsä koe-esiintymiseen. Sara epäonnistuu koe-esiintymisessä ja saa pian tietää, että hänen äitinsä joutui kuolemaan johtaneeseen auto-onnettomuuteen, kun hän kiirehti koe-esiintymiseen.Sara tuntee syyllisyyttä ja luopuu baletista. Hän muuttaa vieraantuneen isänsä luokse ja siirtyy chicagolaiseen kaupunkikouluun. Uudessa koulussaan Sara on yksi harvoista valkoisista oppilaista, mutta ystävystyy nopeasti Chenilleen, yksinhuoltajaäitiin, jolla on parisuhdeongelmia. Chenille kutsuu Saran STEPPS-nimiseen tanssiklubiin, jossa Sara saa ensimmäisen kokemuksensa hip hop -rytmeihin tanssimisesta. STEPPSissä Sara tanssii Derekin kanssa, joka on Chenillen veli ja opiskelija, joka haaveilee pääsevänsä Georgetownin lääketieteelliseen kouluun. Hän päättää auttaa Saraa kehittämään tanssitaitojaan sisällyttämällä enemmän hip hopia hänen tyyliinsä. Derek vie vastahakoisen Saran Joffreyn balettiin, ja sen jälkeen Sara uskoutuu hänelle äidistään ja unelmistaan. Myöhemmin he palaavat klubille ja hämmästyttävät muita tanssillaan. Saavutettuaan unelmansa Georgetownin yliopistoon pääsystä Derek suostuttelee Sara seuraamaan unelmiaan Juilliardista. Lopulta Sara ja Derek aloittavat suhteen.Koulussa Derekin mustasukkainen ex-tyttöystävä Nikki aloittaa riidan Saran kanssa. Chenille kertoo Saralle, ettei hän hyväksynyt tappelua, mutta ymmärtää katkeruuden, sillä valkoisen Saran katsotaan varastaneen yhden koulun harvoista kunnon mustista miehistä. Tämän takia Sara eroaa Derekistä. Samaan aikaan Derek on tekemisissä ystävänsä Malakain kanssa, joka on vahvasti mukana jengielämässä, josta Derek yrittää lähteä. Derek hyväksyy Malakain tukipyynnön autokyydissä samaan aikaan kuin Saran koe-esiintyminen. Saran isä keskustelee Saran kanssa ja rohkaisee häntä koe-esiintymään Juilliardiin uudestaan. kuultuaan, mitä Chenille kertoi Saralle, Derek ottaa Saran kanssa yhteen. Chenille myöntää, että hänen tekonsa oli väärin, ja rohkaisee häntä olemaan Saran kanssa. Chenille myös varoittaa Derekiä olemaan tukematta Malakaita tietäen seuraukset ja hän menettää mahdollisuutensa päästä Georgetowniin. Derek kääntää selkänsä Malakaihin osallistuakseen Saran koe-esiintymiseen. Hän saapuu ratkaisevaan kohtaan tarjotakseen Saraalle rohkaisua ja moraalista tukea. Koe-esiintymisen jälkeen Sara hyväksytään ja hän elvyttää suhteensa Derekiin. Samaan aikaan ohiajosta tulee epäonnistunut ja Malakai pidätetään. Elokuva päättyy, kun Sara, Derek, Chenille ja heidän ystävänsä kokoontuvat STEPPSiin juhlimaan Saran onnistunutta koe-esiintymistä.</w:t>
      </w:r>
    </w:p>
    <w:p>
      <w:r>
        <w:rPr>
          <w:b/>
        </w:rPr>
        <w:t xml:space="preserve">Tulos</w:t>
      </w:r>
    </w:p>
    <w:p>
      <w:r>
        <w:t xml:space="preserve">Miksi Saran äiti ei ollut hänen koe-esiintymisessään?</w:t>
      </w:r>
    </w:p>
    <w:p>
      <w:r>
        <w:rPr>
          <w:b/>
        </w:rPr>
        <w:t xml:space="preserve">Tulos</w:t>
      </w:r>
    </w:p>
    <w:p>
      <w:r>
        <w:t xml:space="preserve">Mikä saa Sarahin luopumaan baletista?</w:t>
      </w:r>
    </w:p>
    <w:p>
      <w:r>
        <w:rPr>
          <w:b/>
        </w:rPr>
        <w:t xml:space="preserve">Tulos</w:t>
      </w:r>
    </w:p>
    <w:p>
      <w:r>
        <w:t xml:space="preserve">Mikä on STEPPS?</w:t>
      </w:r>
    </w:p>
    <w:p>
      <w:r>
        <w:rPr>
          <w:b/>
        </w:rPr>
        <w:t xml:space="preserve">Tulos</w:t>
      </w:r>
    </w:p>
    <w:p>
      <w:r>
        <w:t xml:space="preserve">Kenen kanssa Sara tanssii STEPPSissä?</w:t>
      </w:r>
    </w:p>
    <w:p>
      <w:r>
        <w:rPr>
          <w:b/>
        </w:rPr>
        <w:t xml:space="preserve">Tulos</w:t>
      </w:r>
    </w:p>
    <w:p>
      <w:r>
        <w:t xml:space="preserve">Miksi Sarahin äiti ei tullut Juliardin koe-esiintymiseen?</w:t>
      </w:r>
    </w:p>
    <w:p>
      <w:r>
        <w:rPr>
          <w:b/>
        </w:rPr>
        <w:t xml:space="preserve">Tulos</w:t>
      </w:r>
    </w:p>
    <w:p>
      <w:r>
        <w:t xml:space="preserve">Minkä syyn Sara antoi sille, miksi Nikki halusi taistella häntä vastaan?</w:t>
      </w:r>
    </w:p>
    <w:p>
      <w:r>
        <w:rPr>
          <w:b/>
        </w:rPr>
        <w:t xml:space="preserve">Tulos</w:t>
      </w:r>
    </w:p>
    <w:p>
      <w:r>
        <w:t xml:space="preserve">Mikä on Derekin suhde Chenilleen?</w:t>
      </w:r>
    </w:p>
    <w:p>
      <w:r>
        <w:rPr>
          <w:b/>
        </w:rPr>
        <w:t xml:space="preserve">Tulos</w:t>
      </w:r>
    </w:p>
    <w:p>
      <w:r>
        <w:t xml:space="preserve">Miten Saran tanssityyli muuttuu Chicagoon muuton jälkeen?</w:t>
      </w:r>
    </w:p>
    <w:p>
      <w:r>
        <w:rPr>
          <w:b/>
        </w:rPr>
        <w:t xml:space="preserve">Tulos</w:t>
      </w:r>
    </w:p>
    <w:p>
      <w:r>
        <w:t xml:space="preserve">Missä hänen isänsä asuu?</w:t>
      </w:r>
    </w:p>
    <w:p>
      <w:r>
        <w:rPr>
          <w:b/>
        </w:rPr>
        <w:t xml:space="preserve">Tulos</w:t>
      </w:r>
    </w:p>
    <w:p>
      <w:r>
        <w:t xml:space="preserve">Kenen kanssa Sarah ystävystyy nopeasti uudessa koulussaan Chicagossa?</w:t>
      </w:r>
    </w:p>
    <w:p>
      <w:r>
        <w:rPr>
          <w:b/>
        </w:rPr>
        <w:t xml:space="preserve">Tulos</w:t>
      </w:r>
    </w:p>
    <w:p>
      <w:r>
        <w:t xml:space="preserve">Kuka on Chenille?</w:t>
      </w:r>
    </w:p>
    <w:p>
      <w:r>
        <w:rPr>
          <w:b/>
        </w:rPr>
        <w:t xml:space="preserve">Tulos</w:t>
      </w:r>
    </w:p>
    <w:p>
      <w:r>
        <w:t xml:space="preserve">Mitä Derrik kannustaa Sarahia tekemään?</w:t>
      </w:r>
    </w:p>
    <w:p>
      <w:r>
        <w:rPr>
          <w:b/>
        </w:rPr>
        <w:t xml:space="preserve">Tulos</w:t>
      </w:r>
    </w:p>
    <w:p>
      <w:r>
        <w:t xml:space="preserve">Minne Derek vie Saran heidän ensitreffeillään?</w:t>
      </w:r>
    </w:p>
    <w:p>
      <w:r>
        <w:rPr>
          <w:b/>
        </w:rPr>
        <w:t xml:space="preserve">Tulos</w:t>
      </w:r>
    </w:p>
    <w:p>
      <w:r>
        <w:t xml:space="preserve">Milloin Sara vaihtoi koulua?</w:t>
      </w:r>
    </w:p>
    <w:p>
      <w:r>
        <w:rPr>
          <w:b/>
        </w:rPr>
        <w:t xml:space="preserve">Tulos</w:t>
      </w:r>
    </w:p>
    <w:p>
      <w:r>
        <w:t xml:space="preserve">Kenen luokse Sarah menee asumaan äitinsä kuoleman jälkeen?</w:t>
      </w:r>
    </w:p>
    <w:p>
      <w:r>
        <w:rPr>
          <w:b/>
        </w:rPr>
        <w:t xml:space="preserve">Tulos</w:t>
      </w:r>
    </w:p>
    <w:p>
      <w:r>
        <w:t xml:space="preserve">Miten Derrick välttyi pidätykseltä Malakain kanssa ohiajoyönä?</w:t>
      </w:r>
    </w:p>
    <w:p>
      <w:r>
        <w:rPr>
          <w:b/>
        </w:rPr>
        <w:t xml:space="preserve">Tulos</w:t>
      </w:r>
    </w:p>
    <w:p>
      <w:r>
        <w:t xml:space="preserve">Mikä on sen kerhon nimi, johon Chenille vie Sarahin?</w:t>
      </w:r>
    </w:p>
    <w:p>
      <w:r>
        <w:rPr>
          <w:b/>
        </w:rPr>
        <w:t xml:space="preserve">Tulos</w:t>
      </w:r>
    </w:p>
    <w:p>
      <w:r>
        <w:t xml:space="preserve">Minkä sitoumuksen Derrick teki, joka oli ristiriidassa Saran koe-esiintymisen kanssa?</w:t>
      </w:r>
    </w:p>
    <w:p>
      <w:r>
        <w:rPr>
          <w:b/>
        </w:rPr>
        <w:t xml:space="preserve">Tulos</w:t>
      </w:r>
    </w:p>
    <w:p>
      <w:r>
        <w:t xml:space="preserve">Missä Sara tanssii hip hopia ensimmäistä kertaa?</w:t>
      </w:r>
    </w:p>
    <w:p>
      <w:r>
        <w:rPr>
          <w:b/>
        </w:rPr>
        <w:t xml:space="preserve">Tulos</w:t>
      </w:r>
    </w:p>
    <w:p>
      <w:r>
        <w:t xml:space="preserve">Miksi Sara eroaa Derekistä?</w:t>
      </w:r>
    </w:p>
    <w:p>
      <w:r>
        <w:rPr>
          <w:b/>
        </w:rPr>
        <w:t xml:space="preserve">Tulos</w:t>
      </w:r>
    </w:p>
    <w:p>
      <w:r>
        <w:t xml:space="preserve">Mihin yliopistoon Derrik on menossa?</w:t>
      </w:r>
    </w:p>
    <w:p>
      <w:r>
        <w:rPr>
          <w:b/>
        </w:rPr>
        <w:t xml:space="preserve">Tulos</w:t>
      </w:r>
    </w:p>
    <w:p>
      <w:r>
        <w:t xml:space="preserve">Miten Saran koe-esiintyminen sujuu?</w:t>
      </w:r>
    </w:p>
    <w:p>
      <w:r>
        <w:rPr>
          <w:b/>
        </w:rPr>
        <w:t xml:space="preserve">Tulos</w:t>
      </w:r>
    </w:p>
    <w:p>
      <w:r>
        <w:t xml:space="preserve">Kuka sai Saran suostuttelemaan itsensä uudelleen koe-esiintymään Julliardiin?</w:t>
      </w:r>
    </w:p>
    <w:p>
      <w:r>
        <w:rPr>
          <w:b/>
        </w:rPr>
        <w:t xml:space="preserve">Tulos</w:t>
      </w:r>
    </w:p>
    <w:p>
      <w:r>
        <w:t xml:space="preserve">Missä Sara toivoo voivansa opiskella tanssia?</w:t>
      </w:r>
    </w:p>
    <w:p>
      <w:r>
        <w:rPr>
          <w:b/>
        </w:rPr>
        <w:t xml:space="preserve">Tulos</w:t>
      </w:r>
    </w:p>
    <w:p>
      <w:r>
        <w:t xml:space="preserve">Mihin Saran isä kannustaa häntä?</w:t>
      </w:r>
    </w:p>
    <w:p>
      <w:r>
        <w:rPr>
          <w:b/>
        </w:rPr>
        <w:t xml:space="preserve">Tulos</w:t>
      </w:r>
    </w:p>
    <w:p>
      <w:r>
        <w:t xml:space="preserve">Miten Derek ja Sara palaavat yhteen?</w:t>
      </w:r>
    </w:p>
    <w:p>
      <w:r>
        <w:rPr>
          <w:b/>
        </w:rPr>
        <w:t xml:space="preserve">Tulos</w:t>
      </w:r>
    </w:p>
    <w:p>
      <w:r>
        <w:t xml:space="preserve">Mitä Chenillen veli halusi tehdä lukion jälkeen?</w:t>
      </w:r>
    </w:p>
    <w:p>
      <w:r>
        <w:rPr>
          <w:b/>
        </w:rPr>
        <w:t xml:space="preserve">Tulos</w:t>
      </w:r>
    </w:p>
    <w:p>
      <w:r>
        <w:t xml:space="preserve">Miksi Sara tuntee syyllisyyttä?</w:t>
      </w:r>
    </w:p>
    <w:p>
      <w:r>
        <w:rPr>
          <w:b/>
        </w:rPr>
        <w:t xml:space="preserve">Tulos</w:t>
      </w:r>
    </w:p>
    <w:p>
      <w:r>
        <w:t xml:space="preserve">Miksi Nikki riitelee Sarahin kanssa?</w:t>
      </w:r>
    </w:p>
    <w:p>
      <w:r>
        <w:rPr>
          <w:b/>
        </w:rPr>
        <w:t xml:space="preserve">Esimerkki 3.853</w:t>
      </w:r>
    </w:p>
    <w:p>
      <w:r>
        <w:t xml:space="preserve"> Kehystarina kertoo miehestä, joka haaveilee puhuvansa Venukselle rakkaudesta, kun tämä pukeutuu turkiksiin. Nimettömäksi jäänyt kertoja kertoo unelmistaan ystävälleen Severinille, joka kertoo hänelle, miten hän voi irrottautua julmiin naisiin kohdistuvasta ihastuksestaan lukemalla käsikirjoituksen Memoirs of a Suprasensual Man (Ylisensuaalisen miehen muistelmat), jossa kerrotaan miehestä, Severin von Kusiemskistä, joka on niin ihastunut naiseen, Wanda von Dunajewiin, että hän pyytää itseään tämän orjaksi ja rohkaisee tätä kohtelemaan häntä asteittain yhä halventavammilla tavoilla. Aluksi Wanda ei ymmärrä pyyntöä eikä suostu siihen, mutta kun hän on hieman huumoroinut Severiniä, hän pitää menetelmän etuja mielenkiintoisina ja tarttuu innostuneesti ajatukseen, vaikka samalla hän halveksii Severiniä siitä, että tämä antaa hänen tehdä niin... Severin kuvailee tunteitaan näiden kokemusten aikana supraseksuaalisuudeksi. Severin ja Wanda matkustavat Firenzeen. Matkan varrella Severin ottaa yleisvenäläisen palvelijanimen "Gregor" ja Wandan palvelijan roolin. Firenzessä Wanda kohtelee häntä raa'asti palvelijana ja värvää afrikkalaisen naiskolmikon dominoimaan häntä. suhde ajautuu kriisiin, kun Wanda itse tapaa miehen, jolle hän haluaisi alistua, byronilaisen sankarin, joka tunnetaan nimellä Alexis Papadopolis. Kirjan lopussa Wandan uuden rakastajan nöyryyttämä Severin menettää halunsa alistua. Hän sanoo Wandasta: "Nainen, sellaisena kuin luonto on hänet luonut ja mies häntä nykyään kasvattaa, on miehen vihollinen. Nainen voi olla vain hänen orjansa tai despoottinsa, mutta ei koskaan hänen kumppaninsa. Sellainen hänestä voi tulla vasta sitten, kun hänellä on samat oikeudet kuin miehellä ja kun hän on tasa-arvoinen miehelle koulutuksessa ja työssä.</w:t>
      </w:r>
    </w:p>
    <w:p>
      <w:r>
        <w:rPr>
          <w:b/>
        </w:rPr>
        <w:t xml:space="preserve">Tulos</w:t>
      </w:r>
    </w:p>
    <w:p>
      <w:r>
        <w:t xml:space="preserve">Kenet Wanda ottaa uudeksi rakastajakseen, mikä aiheuttaa kriisin Severinin ja Wandan välisessä suhteessa?</w:t>
      </w:r>
    </w:p>
    <w:p>
      <w:r>
        <w:rPr>
          <w:b/>
        </w:rPr>
        <w:t xml:space="preserve">Tulos</w:t>
      </w:r>
    </w:p>
    <w:p>
      <w:r>
        <w:t xml:space="preserve">Mitä Severin ottaa mukaansa matkalla Firenzeen?</w:t>
      </w:r>
    </w:p>
    <w:p>
      <w:r>
        <w:rPr>
          <w:b/>
        </w:rPr>
        <w:t xml:space="preserve">Tulos</w:t>
      </w:r>
    </w:p>
    <w:p>
      <w:r>
        <w:t xml:space="preserve">Mitä neuvoja Venus antaa julmien naisten viehätyksestä?</w:t>
      </w:r>
    </w:p>
    <w:p>
      <w:r>
        <w:rPr>
          <w:b/>
        </w:rPr>
        <w:t xml:space="preserve">Tulos</w:t>
      </w:r>
    </w:p>
    <w:p>
      <w:r>
        <w:t xml:space="preserve">Mitä Severin menettää nöyryytyksessään?</w:t>
      </w:r>
    </w:p>
    <w:p>
      <w:r>
        <w:rPr>
          <w:b/>
        </w:rPr>
        <w:t xml:space="preserve">Tulos</w:t>
      </w:r>
    </w:p>
    <w:p>
      <w:r>
        <w:t xml:space="preserve">Mikä on Wandan ensimmäinen vastaus Severinin pyyntöön olla hänen orjansa?</w:t>
      </w:r>
    </w:p>
    <w:p>
      <w:r>
        <w:rPr>
          <w:b/>
        </w:rPr>
        <w:t xml:space="preserve">Tulos</w:t>
      </w:r>
    </w:p>
    <w:p>
      <w:r>
        <w:t xml:space="preserve">Mitä Severin kertoo miehelle, miten rikkoa?</w:t>
      </w:r>
    </w:p>
    <w:p>
      <w:r>
        <w:rPr>
          <w:b/>
        </w:rPr>
        <w:t xml:space="preserve">Tulos</w:t>
      </w:r>
    </w:p>
    <w:p>
      <w:r>
        <w:t xml:space="preserve">Minkä roolin Gregor ottaa?</w:t>
      </w:r>
    </w:p>
    <w:p>
      <w:r>
        <w:rPr>
          <w:b/>
        </w:rPr>
        <w:t xml:space="preserve">Tulos</w:t>
      </w:r>
    </w:p>
    <w:p>
      <w:r>
        <w:t xml:space="preserve">Miksi Venuksesta uneksivaa miestä kehotetaan lukemaan Suprasensuaalisen miehen muistelmat? </w:t>
      </w:r>
    </w:p>
    <w:p>
      <w:r>
        <w:rPr>
          <w:b/>
        </w:rPr>
        <w:t xml:space="preserve">Tulos</w:t>
      </w:r>
    </w:p>
    <w:p>
      <w:r>
        <w:t xml:space="preserve">Kuka on kehyskertomuksen kertoja?</w:t>
      </w:r>
    </w:p>
    <w:p>
      <w:r>
        <w:rPr>
          <w:b/>
        </w:rPr>
        <w:t xml:space="preserve">Tulos</w:t>
      </w:r>
    </w:p>
    <w:p>
      <w:r>
        <w:t xml:space="preserve">Mitä Alexis Papadoloplisista lopulta tulee Wandalle?</w:t>
      </w:r>
    </w:p>
    <w:p>
      <w:r>
        <w:rPr>
          <w:b/>
        </w:rPr>
        <w:t xml:space="preserve">Tulos</w:t>
      </w:r>
    </w:p>
    <w:p>
      <w:r>
        <w:t xml:space="preserve">Kuka on byronilainen sankari?</w:t>
      </w:r>
    </w:p>
    <w:p>
      <w:r>
        <w:rPr>
          <w:b/>
        </w:rPr>
        <w:t xml:space="preserve">Tulos</w:t>
      </w:r>
    </w:p>
    <w:p>
      <w:r>
        <w:t xml:space="preserve">Milloin Severinistä tulee virallisesti Wandan orja? </w:t>
      </w:r>
    </w:p>
    <w:p>
      <w:r>
        <w:rPr>
          <w:b/>
        </w:rPr>
        <w:t xml:space="preserve">Tulos</w:t>
      </w:r>
    </w:p>
    <w:p>
      <w:r>
        <w:t xml:space="preserve">Mitä sanaa Severin käyttää kuvaillakseen Wandan orjuutta?</w:t>
      </w:r>
    </w:p>
    <w:p>
      <w:r>
        <w:rPr>
          <w:b/>
        </w:rPr>
        <w:t xml:space="preserve">Tulos</w:t>
      </w:r>
    </w:p>
    <w:p>
      <w:r>
        <w:t xml:space="preserve">Kuka on Sverinin mukaan ihmisen vihollinen?</w:t>
      </w:r>
    </w:p>
    <w:p>
      <w:r>
        <w:rPr>
          <w:b/>
        </w:rPr>
        <w:t xml:space="preserve">Tulos</w:t>
      </w:r>
    </w:p>
    <w:p>
      <w:r>
        <w:t xml:space="preserve">Mistä mies haaveilee puhuvansa Venukselle?</w:t>
      </w:r>
    </w:p>
    <w:p>
      <w:r>
        <w:rPr>
          <w:b/>
        </w:rPr>
        <w:t xml:space="preserve">Tulos</w:t>
      </w:r>
    </w:p>
    <w:p>
      <w:r>
        <w:t xml:space="preserve">Miksi Severin haluaa olla Wandan orja? </w:t>
      </w:r>
    </w:p>
    <w:p>
      <w:r>
        <w:rPr>
          <w:b/>
        </w:rPr>
        <w:t xml:space="preserve">Tulos</w:t>
      </w:r>
    </w:p>
    <w:p>
      <w:r>
        <w:t xml:space="preserve">Millä tavoin Severin rohkaisee Wandaa kohtelemaan häntä?</w:t>
      </w:r>
    </w:p>
    <w:p>
      <w:r>
        <w:rPr>
          <w:b/>
        </w:rPr>
        <w:t xml:space="preserve">Tulos</w:t>
      </w:r>
    </w:p>
    <w:p>
      <w:r>
        <w:t xml:space="preserve">Saavuttuaan Firenzeen, mitä Wanda värvää 3 naista tekemään? </w:t>
      </w:r>
    </w:p>
    <w:p>
      <w:r>
        <w:rPr>
          <w:b/>
        </w:rPr>
        <w:t xml:space="preserve">Tulos</w:t>
      </w:r>
    </w:p>
    <w:p>
      <w:r>
        <w:t xml:space="preserve">Kenet Wanda värvää hallitsemaan Sveriniä?</w:t>
      </w:r>
    </w:p>
    <w:p>
      <w:r>
        <w:rPr>
          <w:b/>
        </w:rPr>
        <w:t xml:space="preserve">Tulos</w:t>
      </w:r>
    </w:p>
    <w:p>
      <w:r>
        <w:t xml:space="preserve">Mitä Wanda lopulta omaksuu innostuneena, kun hän on havainnut sen edut?</w:t>
      </w:r>
    </w:p>
    <w:p>
      <w:r>
        <w:rPr>
          <w:b/>
        </w:rPr>
        <w:t xml:space="preserve">Tulos</w:t>
      </w:r>
    </w:p>
    <w:p>
      <w:r>
        <w:t xml:space="preserve">Minkä nimen Sverin ottaa venäjän kielestä?</w:t>
      </w:r>
    </w:p>
    <w:p>
      <w:r>
        <w:rPr>
          <w:b/>
        </w:rPr>
        <w:t xml:space="preserve">Tulos</w:t>
      </w:r>
    </w:p>
    <w:p>
      <w:r>
        <w:t xml:space="preserve">Mitä mieltä Severin on Wandan uudesta rakastajasta?</w:t>
      </w:r>
    </w:p>
    <w:p>
      <w:r>
        <w:rPr>
          <w:b/>
        </w:rPr>
        <w:t xml:space="preserve">Tulos</w:t>
      </w:r>
    </w:p>
    <w:p>
      <w:r>
        <w:t xml:space="preserve">Mitä Severin uskoo, ettei Wanda voi koskaan olla?</w:t>
      </w:r>
    </w:p>
    <w:p>
      <w:r>
        <w:rPr>
          <w:b/>
        </w:rPr>
        <w:t xml:space="preserve">Tulos</w:t>
      </w:r>
    </w:p>
    <w:p>
      <w:r>
        <w:t xml:space="preserve">Miten Severin kuvaa kokemusta, jonka hän kokee Wandan orjana? </w:t>
      </w:r>
    </w:p>
    <w:p>
      <w:r>
        <w:rPr>
          <w:b/>
        </w:rPr>
        <w:t xml:space="preserve">Tulos</w:t>
      </w:r>
    </w:p>
    <w:p>
      <w:r>
        <w:t xml:space="preserve">Minkä nimen Severin ottaa käyttöön matkalla Firenzeen?</w:t>
      </w:r>
    </w:p>
    <w:p>
      <w:r>
        <w:rPr>
          <w:b/>
        </w:rPr>
        <w:t xml:space="preserve">Tulos</w:t>
      </w:r>
    </w:p>
    <w:p>
      <w:r>
        <w:t xml:space="preserve">Mikä tapahtuma saa Severinin lopettamaan Pandan alistamisen? </w:t>
      </w:r>
    </w:p>
    <w:p>
      <w:r>
        <w:rPr>
          <w:b/>
        </w:rPr>
        <w:t xml:space="preserve">Tulos</w:t>
      </w:r>
    </w:p>
    <w:p>
      <w:r>
        <w:t xml:space="preserve">Kuka nöyryyttää Severiniä?</w:t>
      </w:r>
    </w:p>
    <w:p>
      <w:r>
        <w:rPr>
          <w:b/>
        </w:rPr>
        <w:t xml:space="preserve">Tulos</w:t>
      </w:r>
    </w:p>
    <w:p>
      <w:r>
        <w:t xml:space="preserve">Kenet Wanda värvää Firenzessä hallitsemaan Severiniä?</w:t>
      </w:r>
    </w:p>
    <w:p>
      <w:r>
        <w:rPr>
          <w:b/>
        </w:rPr>
        <w:t xml:space="preserve">Tulos</w:t>
      </w:r>
    </w:p>
    <w:p>
      <w:r>
        <w:t xml:space="preserve">Mitä Severine pyytää Wandalta?</w:t>
      </w:r>
    </w:p>
    <w:p>
      <w:r>
        <w:rPr>
          <w:b/>
        </w:rPr>
        <w:t xml:space="preserve">Tulos</w:t>
      </w:r>
    </w:p>
    <w:p>
      <w:r>
        <w:t xml:space="preserve">Mikä on sen naisen nimi, johon Severin von Kusiemski on ihastunut?</w:t>
      </w:r>
    </w:p>
    <w:p>
      <w:r>
        <w:rPr>
          <w:b/>
        </w:rPr>
        <w:t xml:space="preserve">Esimerkki 3.854</w:t>
      </w:r>
    </w:p>
    <w:p>
      <w:r>
        <w:t xml:space="preserve"> Sankaritar Sybylla Melvyn on mielikuvituksellinen ja omapäinen tyttö, joka kasvaa 1890-luvun Australian maaseudulla. Kuivuus ja joukko huonoja liiketoimintapäätöksiä pudottavat perheen toimeentulon tasolle, isä alkaa juoda liikaa, ja Sybylla kamppailee elämänsä yksitoikkoisuuden kanssa. Sybyllan helpotukseksi hänet lähetetään asumaan isoäitinsä tilalle, jossa elämä on mukavampaa. Siellä hän tapaa varakkaan nuoren Harold Beechamin, joka rakastaa häntä ja kosii häntä. Sybylla on vakuuttunut rumuudestaan ja on tietoinen poikamaisesta käytöksestään, eikä hän pysty uskomaan, että mies voisi todella rakastaa häntä. Tähän mennessä hänen isänsä juominen on johtanut perheen velkaantumiseen, ja Sybylla lähetetään kotiopettajattareksi ja taloudenhoitajaksi lähes lukutaidottoman naapurin perheeseen, jolle hänen isänsä on velkaa. Hän kokee elämän siellä sietämättömäksi ja saa lopulta fyysisen romahduksen, jonka vuoksi hän palaa perheensä kotiin. Kun Harold Beecham palaa pyytämään Sybyllaa vaimokseen, Sybylla toteaa, että hän tekisi Sybyllan vain onnettomaksi, ja lähettää hänet pois päättäen, ettei koskaan mene naimisiin. Romaanin lopussa ei anneta mitään viitteitä siitä, että Sybylla koskaan saisi haluamaansa "loistavaa uraa" kirjailijana.</w:t>
      </w:r>
    </w:p>
    <w:p>
      <w:r>
        <w:rPr>
          <w:b/>
        </w:rPr>
        <w:t xml:space="preserve">Tulos</w:t>
      </w:r>
    </w:p>
    <w:p>
      <w:r>
        <w:t xml:space="preserve">Kenet Sybylla tapaa asuessaan isoäitinsä luona?</w:t>
      </w:r>
    </w:p>
    <w:p>
      <w:r>
        <w:rPr>
          <w:b/>
        </w:rPr>
        <w:t xml:space="preserve">Tulos</w:t>
      </w:r>
    </w:p>
    <w:p>
      <w:r>
        <w:t xml:space="preserve">Kenelle Sybellan isä on velkaa?</w:t>
      </w:r>
    </w:p>
    <w:p>
      <w:r>
        <w:rPr>
          <w:b/>
        </w:rPr>
        <w:t xml:space="preserve">Tulos</w:t>
      </w:r>
    </w:p>
    <w:p>
      <w:r>
        <w:t xml:space="preserve">Minkä pahan tavan Sybyllan isä omaksuu?</w:t>
      </w:r>
    </w:p>
    <w:p>
      <w:r>
        <w:rPr>
          <w:b/>
        </w:rPr>
        <w:t xml:space="preserve">Tulos</w:t>
      </w:r>
    </w:p>
    <w:p>
      <w:r>
        <w:t xml:space="preserve">Mihin aikaan Sybella kasvoi?</w:t>
      </w:r>
    </w:p>
    <w:p>
      <w:r>
        <w:rPr>
          <w:b/>
        </w:rPr>
        <w:t xml:space="preserve">Tulos</w:t>
      </w:r>
    </w:p>
    <w:p>
      <w:r>
        <w:t xml:space="preserve">Mikä saa Melvynin perheen alentamaan toimeentuloaan?</w:t>
      </w:r>
    </w:p>
    <w:p>
      <w:r>
        <w:rPr>
          <w:b/>
        </w:rPr>
        <w:t xml:space="preserve">Tulos</w:t>
      </w:r>
    </w:p>
    <w:p>
      <w:r>
        <w:t xml:space="preserve">Missä Sybylla asuu romahduksensa jälkeen?</w:t>
      </w:r>
    </w:p>
    <w:p>
      <w:r>
        <w:rPr>
          <w:b/>
        </w:rPr>
        <w:t xml:space="preserve">Tulos</w:t>
      </w:r>
    </w:p>
    <w:p>
      <w:r>
        <w:t xml:space="preserve">Mikä pakotti Sybellan vanhemmat köyhyyteen?</w:t>
      </w:r>
    </w:p>
    <w:p>
      <w:r>
        <w:rPr>
          <w:b/>
        </w:rPr>
        <w:t xml:space="preserve">Tulos</w:t>
      </w:r>
    </w:p>
    <w:p>
      <w:r>
        <w:t xml:space="preserve">Mitä Harold Beecham ehdottaa Sybylalle?</w:t>
      </w:r>
    </w:p>
    <w:p>
      <w:r>
        <w:rPr>
          <w:b/>
        </w:rPr>
        <w:t xml:space="preserve">Tulos</w:t>
      </w:r>
    </w:p>
    <w:p>
      <w:r>
        <w:t xml:space="preserve">Missä Sybylla Melvyn kasvoi?</w:t>
      </w:r>
    </w:p>
    <w:p>
      <w:r>
        <w:rPr>
          <w:b/>
        </w:rPr>
        <w:t xml:space="preserve">Tulos</w:t>
      </w:r>
    </w:p>
    <w:p>
      <w:r>
        <w:t xml:space="preserve">Missä Melvyn kasvaa?</w:t>
      </w:r>
    </w:p>
    <w:p>
      <w:r>
        <w:rPr>
          <w:b/>
        </w:rPr>
        <w:t xml:space="preserve">Tulos</w:t>
      </w:r>
    </w:p>
    <w:p>
      <w:r>
        <w:t xml:space="preserve">Kenen luo Sybylla lähetetään asumaan?</w:t>
      </w:r>
    </w:p>
    <w:p>
      <w:r>
        <w:rPr>
          <w:b/>
        </w:rPr>
        <w:t xml:space="preserve">Tulos</w:t>
      </w:r>
    </w:p>
    <w:p>
      <w:r>
        <w:t xml:space="preserve">Harold Beech pyytää Sybyllaa naimisiin, mutta miksi tämä kieltäytyy?</w:t>
      </w:r>
    </w:p>
    <w:p>
      <w:r>
        <w:rPr>
          <w:b/>
        </w:rPr>
        <w:t xml:space="preserve">Tulos</w:t>
      </w:r>
    </w:p>
    <w:p>
      <w:r>
        <w:t xml:space="preserve">Mikä on tarinan sankarittaren nimi?</w:t>
      </w:r>
    </w:p>
    <w:p>
      <w:r>
        <w:rPr>
          <w:b/>
        </w:rPr>
        <w:t xml:space="preserve">Tulos</w:t>
      </w:r>
    </w:p>
    <w:p>
      <w:r>
        <w:t xml:space="preserve">Kun Harold Beecham kosii Sybellaa toisen kerran, miten tämä reagoi?</w:t>
      </w:r>
    </w:p>
    <w:p>
      <w:r>
        <w:rPr>
          <w:b/>
        </w:rPr>
        <w:t xml:space="preserve">Tulos</w:t>
      </w:r>
    </w:p>
    <w:p>
      <w:r>
        <w:t xml:space="preserve">Työskennellessään taloudenhoitajana Sybylla kärsii fyysisestä romahduksesta, joka pakottaa hänet palaamaan minne?</w:t>
      </w:r>
    </w:p>
    <w:p>
      <w:r>
        <w:rPr>
          <w:b/>
        </w:rPr>
        <w:t xml:space="preserve">Tulos</w:t>
      </w:r>
    </w:p>
    <w:p>
      <w:r>
        <w:t xml:space="preserve">Mistä Sybylla kärsii työskennellessään taloudenhoitajana?</w:t>
      </w:r>
    </w:p>
    <w:p>
      <w:r>
        <w:rPr>
          <w:b/>
        </w:rPr>
        <w:t xml:space="preserve">Tulos</w:t>
      </w:r>
    </w:p>
    <w:p>
      <w:r>
        <w:t xml:space="preserve">Missä maassa Sybella kasvoi?</w:t>
      </w:r>
    </w:p>
    <w:p>
      <w:r>
        <w:rPr>
          <w:b/>
        </w:rPr>
        <w:t xml:space="preserve">Tulos</w:t>
      </w:r>
    </w:p>
    <w:p>
      <w:r>
        <w:t xml:space="preserve">Mitä Melvynin isä tekee, kun perhe alentaa toimeentuloaan?</w:t>
      </w:r>
    </w:p>
    <w:p>
      <w:r>
        <w:rPr>
          <w:b/>
        </w:rPr>
        <w:t xml:space="preserve">Tulos</w:t>
      </w:r>
    </w:p>
    <w:p>
      <w:r>
        <w:t xml:space="preserve">Minkä työn Sybylla saa tehtäväkseen, jotta hänen isänsä velka vapautuisi?</w:t>
      </w:r>
    </w:p>
    <w:p>
      <w:r>
        <w:rPr>
          <w:b/>
        </w:rPr>
        <w:t xml:space="preserve">Tulos</w:t>
      </w:r>
    </w:p>
    <w:p>
      <w:r>
        <w:t xml:space="preserve">Mikä on Sybellan tapaaman varakkaan pojan nimi?</w:t>
      </w:r>
    </w:p>
    <w:p>
      <w:r>
        <w:rPr>
          <w:b/>
        </w:rPr>
        <w:t xml:space="preserve">Tulos</w:t>
      </w:r>
    </w:p>
    <w:p>
      <w:r>
        <w:t xml:space="preserve">Mitä Sybylla lähetetään töihin perheensä velkojen vuoksi?</w:t>
      </w:r>
    </w:p>
    <w:p>
      <w:r>
        <w:rPr>
          <w:b/>
        </w:rPr>
        <w:t xml:space="preserve">Tulos</w:t>
      </w:r>
    </w:p>
    <w:p>
      <w:r>
        <w:t xml:space="preserve">Mitä Sybylla tekee Haroldille sen jälkeen, kun hän on kosinut häntä toisen kerran?</w:t>
      </w:r>
    </w:p>
    <w:p>
      <w:r>
        <w:rPr>
          <w:b/>
        </w:rPr>
        <w:t xml:space="preserve">Tulos</w:t>
      </w:r>
    </w:p>
    <w:p>
      <w:r>
        <w:t xml:space="preserve">Millainen ura Sybylla on?</w:t>
      </w:r>
    </w:p>
    <w:p>
      <w:r>
        <w:rPr>
          <w:b/>
        </w:rPr>
        <w:t xml:space="preserve">Tulos</w:t>
      </w:r>
    </w:p>
    <w:p>
      <w:r>
        <w:t xml:space="preserve">Minkälaisena Sybella työskentelee, kun hänen on mentävä töihin?</w:t>
      </w:r>
    </w:p>
    <w:p>
      <w:r>
        <w:rPr>
          <w:b/>
        </w:rPr>
        <w:t xml:space="preserve">Tulos</w:t>
      </w:r>
    </w:p>
    <w:p>
      <w:r>
        <w:t xml:space="preserve">Kun Harold Beecham kosii Sybellaa ensimmäistä kertaa, mikä on hänen vastauksensa?</w:t>
      </w:r>
    </w:p>
    <w:p>
      <w:r>
        <w:rPr>
          <w:b/>
        </w:rPr>
        <w:t xml:space="preserve">Tulos</w:t>
      </w:r>
    </w:p>
    <w:p>
      <w:r>
        <w:t xml:space="preserve">Kenen luokse Sybylla lähetetään asumaan perheensä kamppailujen jälkeen?</w:t>
      </w:r>
    </w:p>
    <w:p>
      <w:r>
        <w:rPr>
          <w:b/>
        </w:rPr>
        <w:t xml:space="preserve">Tulos</w:t>
      </w:r>
    </w:p>
    <w:p>
      <w:r>
        <w:t xml:space="preserve">Mitä Sybylla on päättänyt olla tekemättä koskaan sen jälkeen, kun hän on lähettänyt Haroldin pois?</w:t>
      </w:r>
    </w:p>
    <w:p>
      <w:r>
        <w:rPr>
          <w:b/>
        </w:rPr>
        <w:t xml:space="preserve">Tulos</w:t>
      </w:r>
    </w:p>
    <w:p>
      <w:r>
        <w:t xml:space="preserve">Kuka kosii Sybyllaa?</w:t>
      </w:r>
    </w:p>
    <w:p>
      <w:r>
        <w:rPr>
          <w:b/>
        </w:rPr>
        <w:t xml:space="preserve">Tulos</w:t>
      </w:r>
    </w:p>
    <w:p>
      <w:r>
        <w:t xml:space="preserve">Minkä asian kanssa Sybylla kamppailee elämässään?</w:t>
      </w:r>
    </w:p>
    <w:p>
      <w:r>
        <w:rPr>
          <w:b/>
        </w:rPr>
        <w:t xml:space="preserve">Esimerkki 3.855</w:t>
      </w:r>
    </w:p>
    <w:p>
      <w:r>
        <w:t xml:space="preserve"> Mafiapomo Paul Vitti kertoo mafian lyhyen historian: Albert Anastasian kuoleman jälkeen kiista siitä, kuka Vito Genovesen, Carlo Gambinon ja Joe Bananasin joukosta nousee mafian johtoon, johtaa Apalachinin kokoukseen New Yorkin osavaltion pohjoisosassa. FBI tekee kokoukseen ratsian, eikä mafia kutsu huippukokousta koolle enää ennen kuin vasta nykypäivänä. vitti ja hänen consigliere Dominic keskustelevat tulevasta kokouksesta ja mafian nykypäivän ongelmista. Juuri kun Dominic kuitenkin varoittaa Vittiä varomaan Primo Sindonea (nouseva mafia-don, joka haluaa olla capo di tutti capi), asemiehet ajavat ohi ja tappavat Dominicin. psykiatri Ben Sobel kamppailee omien ongelmiensa kanssa: hänen poikansa ensimmäisestä avioliitostaan kuuntelee hänen istuntojaan, hänen potilaansa eivät ole tarpeeksi haastavia ja hänen Miamissa vietettävät häänsä Laura MacNamaran kanssa lähestyvät. Sobel ajaa tietämättään Vittin auton perään, ja takakontti aukeaa paljastaen sisältä sidotun ja suukapulalla varustetun miehen, jota Sobel ja hänen poikansa eivät huomaa, koska he riitelevät. Jelly, yksi Vittin palkkatyöläisistä, ottaa syyt niskoilleen, mutta Sobel antaa Jellylle käyntikorttinsa siltä varalta, että tämä muuttaa mielensä korvauksista.Kokouksessa miehistönsä kanssa Vitti saa paniikkikohtauksen ja kertoo Jellylle tarvitsevansa psykiatrin vastaanoton, mutta asia on pidettävä salassa, ja Jelly suosittelee Sobelia. Vitti käy Sobelin luona väittäen, että hänen ystävänsä tarvitsee terapiaa. Sobel tekee Vittiin sen verran vaikutuksen, että hän haluaa tavata hänet aina tarvittaessa. Sobel lähtee Miamiin häihin. Vitti, Jelly ja porukka seuraavat perässä. Vitti kertoo, että hänellä on ollut vaikeuksia (kun hän ei ole pystynyt pitämään erektiota yllä rakastajattarensa kanssa harrastetun seksin aikana), ja Sobel ehdottaa, että ongelman lähteenä voisi olla stressi. seuraavana päivänä Vitti saa taas paniikkikohtauksen ja pyytää päästä Sobelin luo. Vitti selittää Sobelille traagisen historiansa isänsä kanssa, ja Sobel arvelee, että tällä saattaa olla jotain tekemistä Vitin ongelmien kanssa. Häät keskeytyvät, kun salamurhaaja saa surmansa Vittin roiston toimesta. Sobel kohtaa Vitin ja väittelee hänen kanssaan, kunnes tämä suuttuu. Sobel ehdottaa, että Vitti ratkaisee vihaongelmansa soittamalla Primo Sindonelle ja kertomalla hänelle, miltä hänestä tuntuu. Vitti soittaa Primolle ja alkaa kertoa hänelle tunteistaan, mutta päätyy lopulta uhkaamaan häntä tappamisella.Sobel ja hänen perheensä palaavat New Yorkiin, jossa he löytävät puutarhastaan suihkulähteen, joka on Vittin lahja. FBI saapuu paikalle ja pyytää Sobelia kertomaan Vittistä, mutta Sobel kieltäytyy. Hän muuttaa mielensä, kun FBI soittaa väärennetyn nauhan, jolla Vitti ilmeisesti paljastaa aikovansa tappaa Sobelin (Vitti oli itse asiassa sanonut tappavansa jokaisen, joka vahingoittaa Sobelia). Sobel käyttää mikkiä seuraavassa tapaamisessaan Vittin kanssa, mutta heittää sen pois, kun hän kuulee, että Vitti näki isänsä murhatun, kun tämä oli lapsi. Sobel luulee voivansa auttaa Vittiä, mutta Vitti, joka on saanut tietää Sobelin työskentelevän FBI:n kanssa, vie Sobelin syrjäiseen paikkaan tappaakseen hänet. Sobel ja Vitti riitelevät, ja Vitti itkee, kun häntä muistutetaan hänen isänsä murhasta. Juuri kun tämä tapahtuu, kaksi Sindonen lähettämää palkkamurhaajaa saapuu tappamaan Vitin, mutta Jelly tappaa molemmat, kun Vitti on maassa nyyhkyttäen. Vitti pyytää anteeksi Sobelin murhasuunnitelmaa, ja he tekevät sovinnon.Kokouspäivä koittaa, mutta Vitti saa jälleen romahduksen. Jelly keskeyttää Sobelin häät ja pyytää Sobelia osallistumaan kokoukseen Vittin consigliereina. Sobel on aluksi hermostunut, mutta hänen itseluottamuksensa kasvaa niin suureksi, että hän alkaa holhota Primoa, kunnes Primo lopulta osoittaa häntä aseella. Vitti saapuu paikalle, käskee Primoa väistymään ja ilmoittaa tietävänsä, että hänen oman perheensä petturi tappoi Dominicin, mutta ei aio kostaa vaan vetäytyä mafiasta. Ulkopuolella Vittin ja Primon miesten välillä syntyy jälleen tulitaistelu, jonka aikana Sobel saa vahingossa osuman Vitille tarkoitetusta luodista. FBI puuttuu asiaan, mafiosot pidätetään ja Sobel viedään sairaalaan. Sobel vierailee Vittin luona vankilassa, ja Vitti kiittää Sobelia avusta ja ilmoittaa hänelle, että Primo Sindone on hiljattain löydetty kuolleena. Kotona Sobel tanssii uuden vaimonsa kanssa, kun Tony Bennett (Vittin palveluksesta) antaa heille serenadin.</w:t>
      </w:r>
    </w:p>
    <w:p>
      <w:r>
        <w:rPr>
          <w:b/>
        </w:rPr>
        <w:t xml:space="preserve">Tulos</w:t>
      </w:r>
    </w:p>
    <w:p>
      <w:r>
        <w:t xml:space="preserve">Miten Sobelia ammutaan?</w:t>
      </w:r>
    </w:p>
    <w:p>
      <w:r>
        <w:rPr>
          <w:b/>
        </w:rPr>
        <w:t xml:space="preserve">Tulos</w:t>
      </w:r>
    </w:p>
    <w:p>
      <w:r>
        <w:t xml:space="preserve">Miksi Vitti tarvitsi psykiatrin vastaanoton?</w:t>
      </w:r>
    </w:p>
    <w:p>
      <w:r>
        <w:rPr>
          <w:b/>
        </w:rPr>
        <w:t xml:space="preserve">Tulos</w:t>
      </w:r>
    </w:p>
    <w:p>
      <w:r>
        <w:t xml:space="preserve">Miten häät keskeytetään?</w:t>
      </w:r>
    </w:p>
    <w:p>
      <w:r>
        <w:rPr>
          <w:b/>
        </w:rPr>
        <w:t xml:space="preserve">Tulos</w:t>
      </w:r>
    </w:p>
    <w:p>
      <w:r>
        <w:t xml:space="preserve">Miksi Vitti tapaa Ben Sobelin?</w:t>
      </w:r>
    </w:p>
    <w:p>
      <w:r>
        <w:rPr>
          <w:b/>
        </w:rPr>
        <w:t xml:space="preserve">Tulos</w:t>
      </w:r>
    </w:p>
    <w:p>
      <w:r>
        <w:t xml:space="preserve">Kuka häiritsee mafian kokousta New Yorkissa?</w:t>
      </w:r>
    </w:p>
    <w:p>
      <w:r>
        <w:rPr>
          <w:b/>
        </w:rPr>
        <w:t xml:space="preserve">Tulos</w:t>
      </w:r>
    </w:p>
    <w:p>
      <w:r>
        <w:t xml:space="preserve">Mitä Vitti käskee Primon tehdä?</w:t>
      </w:r>
    </w:p>
    <w:p>
      <w:r>
        <w:rPr>
          <w:b/>
        </w:rPr>
        <w:t xml:space="preserve">Tulos</w:t>
      </w:r>
    </w:p>
    <w:p>
      <w:r>
        <w:t xml:space="preserve">Miksi Vitti menee Miamiin?</w:t>
      </w:r>
    </w:p>
    <w:p>
      <w:r>
        <w:rPr>
          <w:b/>
        </w:rPr>
        <w:t xml:space="preserve">Tulos</w:t>
      </w:r>
    </w:p>
    <w:p>
      <w:r>
        <w:t xml:space="preserve">Kuka saapuu tappamaan Vitin, kun tämä oli Sobelin kanssa?</w:t>
      </w:r>
    </w:p>
    <w:p>
      <w:r>
        <w:rPr>
          <w:b/>
        </w:rPr>
        <w:t xml:space="preserve">Tulos</w:t>
      </w:r>
    </w:p>
    <w:p>
      <w:r>
        <w:t xml:space="preserve">Miksi Sobel päättää kertoa Vittistä?</w:t>
      </w:r>
    </w:p>
    <w:p>
      <w:r>
        <w:rPr>
          <w:b/>
        </w:rPr>
        <w:t xml:space="preserve">Tulos</w:t>
      </w:r>
    </w:p>
    <w:p>
      <w:r>
        <w:t xml:space="preserve">Mitä tapahtuu, kun Vitti ajaa Sobelin syrjäiseen paikkaan tappaakseen hänet?</w:t>
      </w:r>
    </w:p>
    <w:p>
      <w:r>
        <w:rPr>
          <w:b/>
        </w:rPr>
        <w:t xml:space="preserve">Tulos</w:t>
      </w:r>
    </w:p>
    <w:p>
      <w:r>
        <w:t xml:space="preserve">Kuka vierailee Vitin luona vankilassa?</w:t>
      </w:r>
    </w:p>
    <w:p>
      <w:r>
        <w:rPr>
          <w:b/>
        </w:rPr>
        <w:t xml:space="preserve">Tulos</w:t>
      </w:r>
    </w:p>
    <w:p>
      <w:r>
        <w:t xml:space="preserve">Kuka loukkaantuu Sandonen ja Vitin miesten välisessä tulitaistelussa?</w:t>
      </w:r>
    </w:p>
    <w:p>
      <w:r>
        <w:rPr>
          <w:b/>
        </w:rPr>
        <w:t xml:space="preserve">Tulos</w:t>
      </w:r>
    </w:p>
    <w:p>
      <w:r>
        <w:t xml:space="preserve">Mitä Apalachinin kokouksessa tapahtuu?</w:t>
      </w:r>
    </w:p>
    <w:p>
      <w:r>
        <w:rPr>
          <w:b/>
        </w:rPr>
        <w:t xml:space="preserve">Tulos</w:t>
      </w:r>
    </w:p>
    <w:p>
      <w:r>
        <w:t xml:space="preserve">Mikä on Paul Vitin ammatti?</w:t>
      </w:r>
    </w:p>
    <w:p>
      <w:r>
        <w:rPr>
          <w:b/>
        </w:rPr>
        <w:t xml:space="preserve">Tulos</w:t>
      </w:r>
    </w:p>
    <w:p>
      <w:r>
        <w:t xml:space="preserve">Mitä tapahtuu, kun Ben Sobel ja hänen poikansa ajavat yhdessä?</w:t>
      </w:r>
    </w:p>
    <w:p>
      <w:r>
        <w:rPr>
          <w:b/>
        </w:rPr>
        <w:t xml:space="preserve">Tulos</w:t>
      </w:r>
    </w:p>
    <w:p>
      <w:r>
        <w:t xml:space="preserve">Miksi New Yorkissa järjestetään Apalacian kokous?</w:t>
      </w:r>
    </w:p>
    <w:p>
      <w:r>
        <w:rPr>
          <w:b/>
        </w:rPr>
        <w:t xml:space="preserve">Tulos</w:t>
      </w:r>
    </w:p>
    <w:p>
      <w:r>
        <w:t xml:space="preserve">Mitä neuvoja Sobel antaa Vitille Primo Sandonesta?</w:t>
      </w:r>
    </w:p>
    <w:p>
      <w:r>
        <w:rPr>
          <w:b/>
        </w:rPr>
        <w:t xml:space="preserve">Tulos</w:t>
      </w:r>
    </w:p>
    <w:p>
      <w:r>
        <w:t xml:space="preserve">Mitä tapahtuu, kun Vitti soittaa Primo Sandonelle?</w:t>
      </w:r>
    </w:p>
    <w:p>
      <w:r>
        <w:rPr>
          <w:b/>
        </w:rPr>
        <w:t xml:space="preserve">Tulos</w:t>
      </w:r>
    </w:p>
    <w:p>
      <w:r>
        <w:t xml:space="preserve">Miksi Sobel antaa Jellylle käyntikorttinsa?</w:t>
      </w:r>
    </w:p>
    <w:p>
      <w:r>
        <w:rPr>
          <w:b/>
        </w:rPr>
        <w:t xml:space="preserve">Tulos</w:t>
      </w:r>
    </w:p>
    <w:p>
      <w:r>
        <w:t xml:space="preserve">Miten Sobel löytää sidotun ja suukapulalla varustetun miehen?</w:t>
      </w:r>
    </w:p>
    <w:p>
      <w:r>
        <w:rPr>
          <w:b/>
        </w:rPr>
        <w:t xml:space="preserve">Tulos</w:t>
      </w:r>
    </w:p>
    <w:p>
      <w:r>
        <w:t xml:space="preserve">Mistä Vito, Carlo ja Joe riitelevät?</w:t>
      </w:r>
    </w:p>
    <w:p>
      <w:r>
        <w:rPr>
          <w:b/>
        </w:rPr>
        <w:t xml:space="preserve">Tulos</w:t>
      </w:r>
    </w:p>
    <w:p>
      <w:r>
        <w:t xml:space="preserve">Mitä Dominicille tapahtuu?</w:t>
      </w:r>
    </w:p>
    <w:p>
      <w:r>
        <w:rPr>
          <w:b/>
        </w:rPr>
        <w:t xml:space="preserve">Tulos</w:t>
      </w:r>
    </w:p>
    <w:p>
      <w:r>
        <w:t xml:space="preserve">Mitä tapahtuu kokouspäivänä?</w:t>
      </w:r>
    </w:p>
    <w:p>
      <w:r>
        <w:rPr>
          <w:b/>
        </w:rPr>
        <w:t xml:space="preserve">Tulos</w:t>
      </w:r>
    </w:p>
    <w:p>
      <w:r>
        <w:t xml:space="preserve">Miksi Vitti pyytää psykiatria työskentelemään hänen kanssaan?</w:t>
      </w:r>
    </w:p>
    <w:p>
      <w:r>
        <w:rPr>
          <w:b/>
        </w:rPr>
        <w:t xml:space="preserve">Tulos</w:t>
      </w:r>
    </w:p>
    <w:p>
      <w:r>
        <w:t xml:space="preserve">Kuka saa surmansa ammuskelussa sen jälkeen, kun hän oli varoittanut Vititiä varomaan Primo Sandonea?</w:t>
      </w:r>
    </w:p>
    <w:p>
      <w:r>
        <w:rPr>
          <w:b/>
        </w:rPr>
        <w:t xml:space="preserve">Tulos</w:t>
      </w:r>
    </w:p>
    <w:p>
      <w:r>
        <w:t xml:space="preserve">Mitä tapahtuu, kun Sobel palaa New Yorkiin?</w:t>
      </w:r>
    </w:p>
    <w:p>
      <w:r>
        <w:rPr>
          <w:b/>
        </w:rPr>
        <w:t xml:space="preserve">Tulos</w:t>
      </w:r>
    </w:p>
    <w:p>
      <w:r>
        <w:t xml:space="preserve">Miten FBI saa Sobelin suostumaan yhteistyöhön ja käyttämään kuuntelulaitetta?</w:t>
      </w:r>
    </w:p>
    <w:p>
      <w:r>
        <w:rPr>
          <w:b/>
        </w:rPr>
        <w:t xml:space="preserve">Tulos</w:t>
      </w:r>
    </w:p>
    <w:p>
      <w:r>
        <w:t xml:space="preserve">Mitä ongelmia Ben Sobelilla on tarinan alussa?</w:t>
      </w:r>
    </w:p>
    <w:p>
      <w:r>
        <w:rPr>
          <w:b/>
        </w:rPr>
        <w:t xml:space="preserve">Tulos</w:t>
      </w:r>
    </w:p>
    <w:p>
      <w:r>
        <w:t xml:space="preserve">Minkä lahjan Vitti jättää Sobelille ja hänen perheelleen?</w:t>
      </w:r>
    </w:p>
    <w:p>
      <w:r>
        <w:rPr>
          <w:b/>
        </w:rPr>
        <w:t xml:space="preserve">Tulos</w:t>
      </w:r>
    </w:p>
    <w:p>
      <w:r>
        <w:t xml:space="preserve">Mitä tapahtuu, kun Vitti saa selville, että Sobel vakoili häntä?</w:t>
      </w:r>
    </w:p>
    <w:p>
      <w:r>
        <w:rPr>
          <w:b/>
        </w:rPr>
        <w:t xml:space="preserve">Esimerkki 3.856</w:t>
      </w:r>
    </w:p>
    <w:p>
      <w:r>
        <w:t xml:space="preserve"> Allison "Allie" Jones (Bridget Fonda) on ohjelmistosuunnittelija New Yorkissa ja kihloissa Sam Rawsonin (Steven Weber) kanssa. Keskellä yötä Samin ex-vaimo soittaa, ja paljastuu, että mies makasi äskettäin hänen kanssaan. Loukkaantunut ja vihainen Allie heittää Samin ulos ja purkaa kihlauksen, ja häntä lohduttaa naapuri Graham Knox (Peter Friedman), aloitteleva näyttelijä. Seuraavana aamuna hän osallistuu liikelounaalle Mitchell Myersonin (Stephen Tobolowsky) kanssa, joka on muotitalon omistaja ja joka haluaa ostaa Allien vallankumouksellisen uuden ohjelman. Hän manipuloi Allya alentamaan kustannuksia merkittävästi sillä perusteella, että hänen suosituksensa alalla ovat hänen tuleva liiketoimintansa. Koska hän on hänen ensimmäinen ja ainoa asiakkaansa, Allie suostuu." Allie etsii uutta kämppäkaveria Ansonian asuntoonsa. Hän päätyy lopulta Hedra Carlsoniin (Jennifer Jason Leigh), jota hän kutsuu lempinimellä "Hedy", ja heistä tulee ystäviä. Hedy kertoo, kuinka hänen piti olla kaksonen, mutta hänen kaksosensa syntyi kuolleena, minkä vuoksi hän tuntee jatkuvasti yksinäisyyttä. Muutaman viikon kuluttua Hedy kuitenkin alkaa liiaksi suojella Alliea pyyhkimällä Samin ääniviestin, jossa hän pyytää Alliea sovintoa. Myöhemmin hän ostaa koiranpennun, jonka hän nimeää Buddyksi, jotta hän voisi luoda siteen Allien kanssa. Pian Hedy tulee mustasukkaiseksi ja suuttuu, kun Sam onnistuu voittamaan Allien takaisin.Allie ja Sam etsivät itselleen uuden asunnon. Matkalla takaisin Allien ja Hedyn asuntoon Allie näkee kauhuissaan, että Buddy on pudonnut parvekkeelta kuoliaaksi. Vihaisena ja järkyttyneenä hän syyttää Hedyä siitä, että tämä oli jättänyt ikkunan auki, mikä johti koiranpennun kuolemaan. Sam lohduttaessaan järkyttynyttä Hedyä Sam kuitenkin sanoo tälle samana iltana, että "jos joku on syyllinen, se on minun syytäni." Myerson yrittää raiskata Allien heidän sopimuksensa päätteeksi vihjaamalla, että jos Allie ei alistu hänelle, hän varoittaa tulevia asiakkaita eikä maksa hänelle. Allie taistelee vastaan ja pakenee.Jotta Allie voisi paremmin, Hedy vie hänet kampaamoon parturiin. Kun Allie on valmis, Hedy ilmestyy portaisiin pukeutuneena täsmälleen samoin kuin Allie, myös hiustenleikkuun jälkeen, mikä hermostuttaa Allieta. Myöhemmin samana iltana Allie seuraa Hedyä maanalaiseen yökerhoon ja näkee, kuinka Hedy esiintyy Allie-nimisenä. Myöhemmin, kun Hedy on suihkussa, Allie löytää kenkälaatikon, jossa on Ellen Beschille (Hedyn oikea nimi) osoitettuja kirjeitä sekä Samin kirje ja lehtileike Hedyn kaksoissisaren hukkumisesta, kun tämä oli yhdeksänvuotias.Sinä iltana, kun Allie kertoo Grahamille totuuden Hedystä, he eivät tiedä, että Hedy kuuntelee takaisin heidän asunnossaan. Kun Allie lähtee, Hedy menee asuntoon ja käy Grahamin kimppuun.Kun Sam palaa seuraavana iltana, Hedy esiintyy jälleen Alliena ja harrastaa hänelle suuseksiä. Teon jälkeen Hedy rukoilee Samia jättämään Allien rauhaan, mutta Sam kieltäytyy ja vaatii kertomaan Allielle totuuden. Raivoissaan Hedy tappaa Samin ja kaivaa tämän silmän stilettikengällään.Seuraavana päivänä Hedy kertoo Allielle, että hän aikoo lähteä. Myöhemmin Allie näkee uutisen Samin kuolemasta, tajuaa mitä on tapahtunut ja yrittää lähteä. Hedy ottaa Allien panttivangiksi aseella uhaten. Hän toteaa, että kaikki olettavat Allien tappaneen Samin, koska Hedy ja Allie muistuttavat toisiaan. "Suojellakseen" Alliea Hedy vakuuttaa hänelle, että heidän on paettava. Kun Hedy lähtee, Allie yrittää lähettää hätäviestin, mutta Hedy saa hänet kiinni ja kohtaa hänet vihaisena.Myerson huomaa sillä välin, että hänen tiedostonsa on poistettu, ja hän ryntää etsimään Allieta. Hän löytää hänet sidottuna lattialta, mutta Hedy hyökkää hänen kimppuunsa ja tappaa hänet. Hedy yrittää taivutella Alliea tekemään itsemurhan, mutta Allie sen sijaan rikkoo vesilasin Hedyn kasvoihin. Naiset kamppailevat aseesta, jota Hedy osoittaa Alliea kohti, kun tämä yrittää paeta ja anelee Alliea olemaan jättämättä häntä. Allie sanoo hänelle kylmästi: "En ole kuin siskosi, Hedy. En enää. Olen nyt sinun kaltaisesi." Graham tulee tajuihinsa ja yrittää auttaa Allieta, mutta raivostunut Hedy ei suostu luovuttamaan. Allie raahaa Hedyn irti ystävästään, pakenee ja saa Hedyltä luodin olkapäähänsä, ja siitä seuraa takaa-ajo Grahamin asunnosta hissille, jossa Hedy kuristaa Allien tajuttomaksi ja raahaa häntä kohti uunia. Kun Hedy huomaa Allien kadonneen, hän nappaa koukun kaapista ja huutaa Allien tulevan ulos. Hedy luulee, että Allie piileskelee toisessa kaapissa, ja iskee sen sisällä olevaan peiliin. Sitten Allie iskee häntä selkään, ja he kamppailevat hetken, ennen kuin Allie iskee viimeisen kerran. Sitten hän katsoo kauhuissaan ja surullisena, kun Hedy kuolee.Epilogissa Allie kertoo, että hän on vihdoin päässyt eteenpäin. Hän antaa Hedylle anteeksi Samin tappamisen ja yrittää edelleen antaa itselleen anteeksi Hedyn takia. Hän toteaa, että Hedyn selviytyjän syyllisyys oli hänen tuhonsa. Allie toteaa, että hän tietää, mitä niille ihmisille tapahtuu. Loppukuvassa on valokuva, jossa hänen ja Hedyn kasvot ovat päällekkäin.</w:t>
      </w:r>
    </w:p>
    <w:p>
      <w:r>
        <w:rPr>
          <w:b/>
        </w:rPr>
        <w:t xml:space="preserve">Tulos</w:t>
      </w:r>
    </w:p>
    <w:p>
      <w:r>
        <w:t xml:space="preserve">Mitä Mitchell Meyerson yritti sen jälkeen, kun hänen liiketoimensa Allien kanssa oli päättynyt?</w:t>
      </w:r>
    </w:p>
    <w:p>
      <w:r>
        <w:rPr>
          <w:b/>
        </w:rPr>
        <w:t xml:space="preserve">Tulos</w:t>
      </w:r>
    </w:p>
    <w:p>
      <w:r>
        <w:t xml:space="preserve">Mitä Myerson uhkaa tehdä Allielle, jos tämä ei alistu hänen seksuaalisiin vaatimuksiinsa?</w:t>
      </w:r>
    </w:p>
    <w:p>
      <w:r>
        <w:rPr>
          <w:b/>
        </w:rPr>
        <w:t xml:space="preserve">Tulos</w:t>
      </w:r>
    </w:p>
    <w:p>
      <w:r>
        <w:t xml:space="preserve">Ketä ammutaan olkapäähän?</w:t>
      </w:r>
    </w:p>
    <w:p>
      <w:r>
        <w:rPr>
          <w:b/>
        </w:rPr>
        <w:t xml:space="preserve">Tulos</w:t>
      </w:r>
    </w:p>
    <w:p>
      <w:r>
        <w:t xml:space="preserve">Miksi Hedy tappaa Samin?</w:t>
      </w:r>
    </w:p>
    <w:p>
      <w:r>
        <w:rPr>
          <w:b/>
        </w:rPr>
        <w:t xml:space="preserve">Tulos</w:t>
      </w:r>
    </w:p>
    <w:p>
      <w:r>
        <w:t xml:space="preserve">Miten Allie saa tietää Samin kuolemasta?</w:t>
      </w:r>
    </w:p>
    <w:p>
      <w:r>
        <w:rPr>
          <w:b/>
        </w:rPr>
        <w:t xml:space="preserve">Tulos</w:t>
      </w:r>
    </w:p>
    <w:p>
      <w:r>
        <w:t xml:space="preserve">Mikä on Hedyn oikea nimi?</w:t>
      </w:r>
    </w:p>
    <w:p>
      <w:r>
        <w:rPr>
          <w:b/>
        </w:rPr>
        <w:t xml:space="preserve">Tulos</w:t>
      </w:r>
    </w:p>
    <w:p>
      <w:r>
        <w:t xml:space="preserve">Mitä Myerson huomaa Samin kuoleman jälkeen, mikä saa hänet yrittämään löytää Allien?</w:t>
      </w:r>
    </w:p>
    <w:p>
      <w:r>
        <w:rPr>
          <w:b/>
        </w:rPr>
        <w:t xml:space="preserve">Tulos</w:t>
      </w:r>
    </w:p>
    <w:p>
      <w:r>
        <w:t xml:space="preserve">Miten Hedy tappaa Samin?</w:t>
      </w:r>
    </w:p>
    <w:p>
      <w:r>
        <w:rPr>
          <w:b/>
        </w:rPr>
        <w:t xml:space="preserve">Tulos</w:t>
      </w:r>
    </w:p>
    <w:p>
      <w:r>
        <w:t xml:space="preserve">Millä argumentilla Hedy vakuuttaa Allielle, että heidän pitäisi paeta Samin kuoleman jälkeen?</w:t>
      </w:r>
    </w:p>
    <w:p>
      <w:r>
        <w:rPr>
          <w:b/>
        </w:rPr>
        <w:t xml:space="preserve">Tulos</w:t>
      </w:r>
    </w:p>
    <w:p>
      <w:r>
        <w:t xml:space="preserve">Mitä Allie tekee työkseen?</w:t>
      </w:r>
    </w:p>
    <w:p>
      <w:r>
        <w:rPr>
          <w:b/>
        </w:rPr>
        <w:t xml:space="preserve">Tulos</w:t>
      </w:r>
    </w:p>
    <w:p>
      <w:r>
        <w:t xml:space="preserve">Miksi Hedy tuntee itsensä aina yksinäiseksi sen mukaan, mitä Hedy kertoo Allielle?</w:t>
      </w:r>
    </w:p>
    <w:p>
      <w:r>
        <w:rPr>
          <w:b/>
        </w:rPr>
        <w:t xml:space="preserve">Tulos</w:t>
      </w:r>
    </w:p>
    <w:p>
      <w:r>
        <w:t xml:space="preserve">Miten Hedy väitti, että hänen kaksosensa kuoli?</w:t>
      </w:r>
    </w:p>
    <w:p>
      <w:r>
        <w:rPr>
          <w:b/>
        </w:rPr>
        <w:t xml:space="preserve">Tulos</w:t>
      </w:r>
    </w:p>
    <w:p>
      <w:r>
        <w:t xml:space="preserve">Mitä Allie saa selville Samista, minkä vuoksi hän heittää miehen ulos ja purkaa kihlauksen?</w:t>
      </w:r>
    </w:p>
    <w:p>
      <w:r>
        <w:rPr>
          <w:b/>
        </w:rPr>
        <w:t xml:space="preserve">Tulos</w:t>
      </w:r>
    </w:p>
    <w:p>
      <w:r>
        <w:t xml:space="preserve">Miten Buddy kuoli?</w:t>
      </w:r>
    </w:p>
    <w:p>
      <w:r>
        <w:rPr>
          <w:b/>
        </w:rPr>
        <w:t xml:space="preserve">Tulos</w:t>
      </w:r>
    </w:p>
    <w:p>
      <w:r>
        <w:t xml:space="preserve">Kun Allie yrittää paeta Hedyltä, mihin Allie ammuttiin?</w:t>
      </w:r>
    </w:p>
    <w:p>
      <w:r>
        <w:rPr>
          <w:b/>
        </w:rPr>
        <w:t xml:space="preserve">Tulos</w:t>
      </w:r>
    </w:p>
    <w:p>
      <w:r>
        <w:t xml:space="preserve">Miten Hedyn kaksonen kuoli Hedyn kenkälaatikossa olevan lehtileikkeen mukaan?</w:t>
      </w:r>
    </w:p>
    <w:p>
      <w:r>
        <w:rPr>
          <w:b/>
        </w:rPr>
        <w:t xml:space="preserve">Tulos</w:t>
      </w:r>
    </w:p>
    <w:p>
      <w:r>
        <w:t xml:space="preserve">Mitä Hedy, joka oli naamioitunut Allieksi, teki Samille sen jälkeen, kun hän oli huijannut hänet suuseksiin?</w:t>
      </w:r>
    </w:p>
    <w:p>
      <w:r>
        <w:rPr>
          <w:b/>
        </w:rPr>
        <w:t xml:space="preserve">Tulos</w:t>
      </w:r>
    </w:p>
    <w:p>
      <w:r>
        <w:t xml:space="preserve">Mikä on sen koiranpennun nimi, jonka Hedy ostaa Allielle?</w:t>
      </w:r>
    </w:p>
    <w:p>
      <w:r>
        <w:rPr>
          <w:b/>
        </w:rPr>
        <w:t xml:space="preserve">Tulos</w:t>
      </w:r>
    </w:p>
    <w:p>
      <w:r>
        <w:t xml:space="preserve">Missä kaupungissa Allie ja hänen sulhasensa asuvat?</w:t>
      </w:r>
    </w:p>
    <w:p>
      <w:r>
        <w:rPr>
          <w:b/>
        </w:rPr>
        <w:t xml:space="preserve">Tulos</w:t>
      </w:r>
    </w:p>
    <w:p>
      <w:r>
        <w:t xml:space="preserve">Miten Allie saa tietää Samin kuolemasta?</w:t>
      </w:r>
    </w:p>
    <w:p>
      <w:r>
        <w:rPr>
          <w:b/>
        </w:rPr>
        <w:t xml:space="preserve">Tulos</w:t>
      </w:r>
    </w:p>
    <w:p>
      <w:r>
        <w:t xml:space="preserve">Mitä Myerson näkee lattialla rynnättyään etsimään Allieta?</w:t>
      </w:r>
    </w:p>
    <w:p>
      <w:r>
        <w:rPr>
          <w:b/>
        </w:rPr>
        <w:t xml:space="preserve">Tulos</w:t>
      </w:r>
    </w:p>
    <w:p>
      <w:r>
        <w:t xml:space="preserve">Mikä oli Hedyn oikea nimi?</w:t>
      </w:r>
    </w:p>
    <w:p>
      <w:r>
        <w:rPr>
          <w:b/>
        </w:rPr>
        <w:t xml:space="preserve">Tulos</w:t>
      </w:r>
    </w:p>
    <w:p>
      <w:r>
        <w:t xml:space="preserve">Mikä oli Allien mielestä Hedyn tuho?</w:t>
      </w:r>
    </w:p>
    <w:p>
      <w:r>
        <w:rPr>
          <w:b/>
        </w:rPr>
        <w:t xml:space="preserve">Tulos</w:t>
      </w:r>
    </w:p>
    <w:p>
      <w:r>
        <w:t xml:space="preserve">Miksi Allie purki kihlauksensa Samin kanssa?</w:t>
      </w:r>
    </w:p>
    <w:p>
      <w:r>
        <w:rPr>
          <w:b/>
        </w:rPr>
        <w:t xml:space="preserve">Tulos</w:t>
      </w:r>
    </w:p>
    <w:p>
      <w:r>
        <w:t xml:space="preserve">Mitä tapahtui Hedyn kaksoselle?</w:t>
      </w:r>
    </w:p>
    <w:p>
      <w:r>
        <w:rPr>
          <w:b/>
        </w:rPr>
        <w:t xml:space="preserve">Tulos</w:t>
      </w:r>
    </w:p>
    <w:p>
      <w:r>
        <w:t xml:space="preserve">Mikä on Allien mielestä Hedyn tuho?</w:t>
      </w:r>
    </w:p>
    <w:p>
      <w:r>
        <w:rPr>
          <w:b/>
        </w:rPr>
        <w:t xml:space="preserve">Tulos</w:t>
      </w:r>
    </w:p>
    <w:p>
      <w:r>
        <w:t xml:space="preserve">Miten Hedyn sisko oikeastaan kuoli?</w:t>
      </w:r>
    </w:p>
    <w:p>
      <w:r>
        <w:rPr>
          <w:b/>
        </w:rPr>
        <w:t xml:space="preserve">Tulos</w:t>
      </w:r>
    </w:p>
    <w:p>
      <w:r>
        <w:t xml:space="preserve">Millaista uraa Allien naapuri Graham tavoittelee?</w:t>
      </w:r>
    </w:p>
    <w:p>
      <w:r>
        <w:rPr>
          <w:b/>
        </w:rPr>
        <w:t xml:space="preserve">Esimerkki 3.857</w:t>
      </w:r>
    </w:p>
    <w:p>
      <w:r>
        <w:t xml:space="preserve"> Dialogi käydään Sokrateen vankisellissä, jossa hän odottaa teloitusta. Ennen aamunkoittoa hänen luonaan vierailee hänen vanha ystävänsä Kriton, joka on järjestänyt Sokrateksen salakuljettamisen vankilasta turvaan maanpakoon. Sokrates näyttää olevan varsin halukas odottamaan lähestyvää teloitustaan, ja niinpä Krito esittää niin monta argumenttia kuin pystyy suostuttelemaan Sokrateen pakoon. Käytännön tasolla Sokrateen kuolema vaikuttaisi huonosti hänen ystäviinsä - ihmiset ajattelevat, etteivät he tehneet mitään yrittäessään pelastaa häntä. Sokrateen ei myöskään pitäisi huolehtia ystävilleen aiheutuvasta riskistä tai taloudellisista kustannuksista; ne he ovat valmiita maksamaan, ja he ovat myös järjestäneet Sokrateelle miellyttävän elämän maanpaossa. Eettisemmällä tasolla Kriton esittää kaksi painavampaa argumenttia: ensinnäkin, että jos hän jäisi, hän auttaisi vihollisiaan vääristelemään häntä epäoikeudenmukaisesti ja toimisi siten itse epäoikeudenmukaisesti, ja toiseksi, että hän hylkäisi poikansa ja jättäisi heidät ilman isää. sokrates vastaa ensinnäkin, että ei pidä huolehtia yleisestä mielipiteestä vaan kuunnella vain viisaita ja asiantuntevia neuvoja. Kritonin ei pitäisi huolehtia siitä, miten hänen, Sokrateen tai muiden maine voi mennä yleisessä arvostuksessa: heidän pitäisi huolehtia vain siitä, että he käyttäytyvät hyvin. Ainoa käsillä oleva kysymys on, olisiko Sokrateen kannalta oikeudenmukaista yrittää pakoa vai ei. Jos se on oikeudenmukaista, hän lähtee Kritonin mukaan, jos se on epäoikeudenmukaista, hänen on jäätävä vankilaan ja kohdattava kuolema." Tässä vaiheessa Sokrates esittelee Ateenan lakien äänen, joka puhuu hänelle ja jatkaa selittämällä, miksi hänen olisi epäoikeudenmukaista lähteä sellistään. Koska lait ovat olemassa yhtenä kokonaisuutena, yhden lain rikkominen merkitsisi niiden kaikkien rikkomista, ja näin tehdessään Sokrates aiheuttaisi niille suurta vahinkoa. Kansalainen on sidottu lakeihin kuten lapsi vanhempaansa, ja siksi lakien vastustaminen olisi sama kuin vanhemman lyöminen. Sen sijaan, että Sokrates yksinkertaisesti rikkoisi lakeja ja pakenisi, hänen pitäisi yrittää suostutella lait päästämään hänet vapaaksi. Lait esittävät kansalaisen velvollisuuden niitä kohtaan eräänlaisena yhteiskuntasopimuksena. Valitsemalla Ateenassa asumisen kansalainen hyväksyy epäsuorasti lait ja on valmis noudattamaan niitä. Sokrateen pitäisi useimpia muita enemmän noudattaa tätä sopimusta, sillä hän on elänyt onnelliset seitsemänkymmentä vuotta täysin tyytyväisenä ateenalaiseen elämäntapaan. jos Sokrates nyt karkaisi vankilasta, kun hän on näin johdonmukaisesti vahvistanut yhteiskuntasopimuksen, hän tekisi itsestään lainsuojattoman, joka ei olisi tervetullut mihinkään muuhun sivistyneeseen valtioon loppuelämäänsä. Ja kuollessaan hänet tuomittaisiin alamaailmassa ankarasti siitä, että hän olisi käyttäytynyt epäoikeudenmukaisesti kaupunkinsa lakeja kohtaan. Niinpä Sokrates vakuuttaa Kritiolle, että olisi parempi olla yrittämättä pakoa.</w:t>
      </w:r>
    </w:p>
    <w:p>
      <w:r>
        <w:rPr>
          <w:b/>
        </w:rPr>
        <w:t xml:space="preserve">Tulos</w:t>
      </w:r>
    </w:p>
    <w:p>
      <w:r>
        <w:t xml:space="preserve">Missä kohtaa tarinaa vuoropuhelu käydään?</w:t>
      </w:r>
    </w:p>
    <w:p>
      <w:r>
        <w:rPr>
          <w:b/>
        </w:rPr>
        <w:t xml:space="preserve">Tulos</w:t>
      </w:r>
    </w:p>
    <w:p>
      <w:r>
        <w:t xml:space="preserve">Mitä Sokrates uskoo siitä, että hänet tuomitaan tuonpuoleisessa elämässä, jos hän karkaa vankilasta?</w:t>
      </w:r>
    </w:p>
    <w:p>
      <w:r>
        <w:rPr>
          <w:b/>
        </w:rPr>
        <w:t xml:space="preserve">Tulos</w:t>
      </w:r>
    </w:p>
    <w:p>
      <w:r>
        <w:t xml:space="preserve">Minkälaiseksi Sokrates muuttuisi, jos hän suostuisi karkaamaan vankilasta?</w:t>
      </w:r>
    </w:p>
    <w:p>
      <w:r>
        <w:rPr>
          <w:b/>
        </w:rPr>
        <w:t xml:space="preserve">Tulos</w:t>
      </w:r>
    </w:p>
    <w:p>
      <w:r>
        <w:t xml:space="preserve">Kuinka kauan Sokrates on elänyt ateenalaisen elämäntavan kanssa?</w:t>
      </w:r>
    </w:p>
    <w:p>
      <w:r>
        <w:rPr>
          <w:b/>
        </w:rPr>
        <w:t xml:space="preserve">Tulos</w:t>
      </w:r>
    </w:p>
    <w:p>
      <w:r>
        <w:t xml:space="preserve">Mikä oli Kritonin vierailun tarkoitus?</w:t>
      </w:r>
    </w:p>
    <w:p>
      <w:r>
        <w:rPr>
          <w:b/>
        </w:rPr>
        <w:t xml:space="preserve">Tulos</w:t>
      </w:r>
    </w:p>
    <w:p>
      <w:r>
        <w:t xml:space="preserve">Kuka suostuttelee Sokrateen pakenemaan?</w:t>
      </w:r>
    </w:p>
    <w:p>
      <w:r>
        <w:rPr>
          <w:b/>
        </w:rPr>
        <w:t xml:space="preserve">Tulos</w:t>
      </w:r>
    </w:p>
    <w:p>
      <w:r>
        <w:t xml:space="preserve">Kenen luona Sokrates vieraili tarinan alussa?</w:t>
      </w:r>
    </w:p>
    <w:p>
      <w:r>
        <w:rPr>
          <w:b/>
        </w:rPr>
        <w:t xml:space="preserve">Tulos</w:t>
      </w:r>
    </w:p>
    <w:p>
      <w:r>
        <w:t xml:space="preserve">Miksi Sokrates lopulta päättää, että pakeneminen on epäoikeudenmukaista?</w:t>
      </w:r>
    </w:p>
    <w:p>
      <w:r>
        <w:rPr>
          <w:b/>
        </w:rPr>
        <w:t xml:space="preserve">Tulos</w:t>
      </w:r>
    </w:p>
    <w:p>
      <w:r>
        <w:t xml:space="preserve">Jos Sokrates olisi paennut, mikä hänestä olisi tullut?</w:t>
      </w:r>
    </w:p>
    <w:p>
      <w:r>
        <w:rPr>
          <w:b/>
        </w:rPr>
        <w:t xml:space="preserve">Tulos</w:t>
      </w:r>
    </w:p>
    <w:p>
      <w:r>
        <w:t xml:space="preserve">Mitä Sokrates tekisi, jos päätös lähteä sellistä olisi epäoikeudenmukainen?</w:t>
      </w:r>
    </w:p>
    <w:p>
      <w:r>
        <w:rPr>
          <w:b/>
        </w:rPr>
        <w:t xml:space="preserve">Tulos</w:t>
      </w:r>
    </w:p>
    <w:p>
      <w:r>
        <w:t xml:space="preserve">Mikä oli Sokrateen vastaus Kritonin ensimmäiseen väitteeseen?</w:t>
      </w:r>
    </w:p>
    <w:p>
      <w:r>
        <w:rPr>
          <w:b/>
        </w:rPr>
        <w:t xml:space="preserve">Tulos</w:t>
      </w:r>
    </w:p>
    <w:p>
      <w:r>
        <w:t xml:space="preserve">Mitä kaupunkia kuvataan, kun puhutaan ihmisen laeista?</w:t>
      </w:r>
    </w:p>
    <w:p>
      <w:r>
        <w:rPr>
          <w:b/>
        </w:rPr>
        <w:t xml:space="preserve">Tulos</w:t>
      </w:r>
    </w:p>
    <w:p>
      <w:r>
        <w:t xml:space="preserve">Millä käytännöllisillä perusteluilla Kriton yritti saada Sokrateen lähtemään?</w:t>
      </w:r>
    </w:p>
    <w:p>
      <w:r>
        <w:rPr>
          <w:b/>
        </w:rPr>
        <w:t xml:space="preserve">Tulos</w:t>
      </w:r>
    </w:p>
    <w:p>
      <w:r>
        <w:t xml:space="preserve">Kuinka kauan Sokrates on elänyt tähän mennessä? </w:t>
      </w:r>
    </w:p>
    <w:p>
      <w:r>
        <w:rPr>
          <w:b/>
        </w:rPr>
        <w:t xml:space="preserve">Tulos</w:t>
      </w:r>
    </w:p>
    <w:p>
      <w:r>
        <w:t xml:space="preserve">Mitä kansalainen tekee vapaaehtoisesti, jos hän suostuu asumaan Ateenassa?</w:t>
      </w:r>
    </w:p>
    <w:p>
      <w:r>
        <w:rPr>
          <w:b/>
        </w:rPr>
        <w:t xml:space="preserve">Tulos</w:t>
      </w:r>
    </w:p>
    <w:p>
      <w:r>
        <w:t xml:space="preserve">Mihin analogiaan Sokrates vertaa kansalaisia ja lakia?</w:t>
      </w:r>
    </w:p>
    <w:p>
      <w:r>
        <w:rPr>
          <w:b/>
        </w:rPr>
        <w:t xml:space="preserve">Tulos</w:t>
      </w:r>
    </w:p>
    <w:p>
      <w:r>
        <w:t xml:space="preserve">Kuka selitti, että Sokrateen olisi epäoikeudenmukaista lähteä selliinsä?</w:t>
      </w:r>
    </w:p>
    <w:p>
      <w:r>
        <w:rPr>
          <w:b/>
        </w:rPr>
        <w:t xml:space="preserve">Tulos</w:t>
      </w:r>
    </w:p>
    <w:p>
      <w:r>
        <w:t xml:space="preserve">Millä kuvamateriaalilla kuvattiin lakien vastaista toimintaa?</w:t>
      </w:r>
    </w:p>
    <w:p>
      <w:r>
        <w:rPr>
          <w:b/>
        </w:rPr>
        <w:t xml:space="preserve">Tulos</w:t>
      </w:r>
    </w:p>
    <w:p>
      <w:r>
        <w:t xml:space="preserve">Missä tämä tarina tapahtuu?</w:t>
      </w:r>
    </w:p>
    <w:p>
      <w:r>
        <w:rPr>
          <w:b/>
        </w:rPr>
        <w:t xml:space="preserve">Tulos</w:t>
      </w:r>
    </w:p>
    <w:p>
      <w:r>
        <w:t xml:space="preserve">Mitä Sokrates esittelee antaakseen hänelle vastauksen?</w:t>
      </w:r>
    </w:p>
    <w:p>
      <w:r>
        <w:rPr>
          <w:b/>
        </w:rPr>
        <w:t xml:space="preserve">Tulos</w:t>
      </w:r>
    </w:p>
    <w:p>
      <w:r>
        <w:t xml:space="preserve">Mistä Sokrates lopulta vakuutti Kritonin?</w:t>
      </w:r>
    </w:p>
    <w:p>
      <w:r>
        <w:rPr>
          <w:b/>
        </w:rPr>
        <w:t xml:space="preserve">Tulos</w:t>
      </w:r>
    </w:p>
    <w:p>
      <w:r>
        <w:t xml:space="preserve">Mitä Sokrates kehottaa Kritosta olemaan huolehtimatta?</w:t>
      </w:r>
    </w:p>
    <w:p>
      <w:r>
        <w:rPr>
          <w:b/>
        </w:rPr>
        <w:t xml:space="preserve">Tulos</w:t>
      </w:r>
    </w:p>
    <w:p>
      <w:r>
        <w:t xml:space="preserve">Milloin Kriton vieraili Sokrateen luona?</w:t>
      </w:r>
    </w:p>
    <w:p>
      <w:r>
        <w:rPr>
          <w:b/>
        </w:rPr>
        <w:t xml:space="preserve">Tulos</w:t>
      </w:r>
    </w:p>
    <w:p>
      <w:r>
        <w:t xml:space="preserve">Missä Sokrates odottaa teloitusta?</w:t>
      </w:r>
    </w:p>
    <w:p>
      <w:r>
        <w:rPr>
          <w:b/>
        </w:rPr>
        <w:t xml:space="preserve">Tulos</w:t>
      </w:r>
    </w:p>
    <w:p>
      <w:r>
        <w:t xml:space="preserve">Keneen Sokrates vertaa lainvastaisuutta?</w:t>
      </w:r>
    </w:p>
    <w:p>
      <w:r>
        <w:rPr>
          <w:b/>
        </w:rPr>
        <w:t xml:space="preserve">Tulos</w:t>
      </w:r>
    </w:p>
    <w:p>
      <w:r>
        <w:t xml:space="preserve">Mitä Sokrates sanoo, että hänen pitäisi tehdä lain rikkomisen sijaan?</w:t>
      </w:r>
    </w:p>
    <w:p>
      <w:r>
        <w:rPr>
          <w:b/>
        </w:rPr>
        <w:t xml:space="preserve">Tulos</w:t>
      </w:r>
    </w:p>
    <w:p>
      <w:r>
        <w:t xml:space="preserve">Kuinka monta eettistä argumenttia Sokrates esittää?</w:t>
      </w:r>
    </w:p>
    <w:p>
      <w:r>
        <w:rPr>
          <w:b/>
        </w:rPr>
        <w:t xml:space="preserve">Tulos</w:t>
      </w:r>
    </w:p>
    <w:p>
      <w:r>
        <w:t xml:space="preserve">Mitä sopimusta olisi rikottu, jos hän olisi paennut?</w:t>
      </w:r>
    </w:p>
    <w:p>
      <w:r>
        <w:rPr>
          <w:b/>
        </w:rPr>
        <w:t xml:space="preserve">Esimerkki 3.858</w:t>
      </w:r>
    </w:p>
    <w:p>
      <w:r>
        <w:t xml:space="preserve"> Kannibalistiset zombit ovat vallanneet koko maailman. Yhdysvaltain hallituksen ja armeijan jäljelle jääneet rippeet piileskelevät linnoitetuissa sotilastukikohdissa ja siirtokunnissa yrittäen löytää ratkaisun zombiepandemiaan. Sarah, sotamies Miguel Salazar, radio-operaattori William "Bill" McDermott ja helikopterilentäjä John lentävät tukikohdastaan Fort Myersiin, Floridaan, ja yrittävät löytää lisää eloonjääneitä. He kohtaavat suuren lauman epäkuolleita ja palaavat Evergladesissa sijaitsevaan armeijan tukikohtaan, jossa pieni ryhmä tiedemiehiä etsii luurankomiehistön tukemana keinoa pysäyttää tai kääntää uudelleenelävöitymisprosessi. Logan, johtava tiedemies, joka tunnetaan myös nimellä "Frankenstein" zombien kaameiden kirurgisten paloittelujensa vuoksi, uskoo, että zombeja voidaan kouluttaa tottelevaisiksi, ja siksi hän on kerännyt kokoelman koehenkilöitä, joita pidetään suuressa maanalaisessa aitauksessa tukikohdan komentajan kapteeni Henry Rhodesin vastustuksesta huolimatta. Sotilaiden ja tiedemiesten väliset jännitteet pahenevat, kun tarvikkeet hupenevat, yhteydenpito muihin eloonjääneisiin katkeaa ja tutkimus edistyy hitaasti. Tiedemiesten ja sotilaiden välisessä kokouksessa Rhodes ilmoittaa, että hän ottaa tukikohdan komentoonsa, että tiedemiehet työskentelevät vastedes hänen käskyjensä mukaisesti ja että jokainen, joka vastustaa sitä, tapetaan välittömästi. Tohtori Logan toivoo saavansa Rhodesin yhteistyöhön näyttämällä hänelle tutkimustuloksiaan. Hän on erityisen ylpeä "Bubista", taipuisasta zombista, joka muistaa joitakin osia aiemmasta elämästään ja käyttäytyy alkeellisesti kuin ihminen: kuuntelee musiikkia, tähtää pistoolilla ja tervehtii kapteeni Rhodesia. "Siviilikäyttäytymisestä on palkittava", Logan sanoo. "Jos sitä ei palkita, siitä ei ole mitään hyötyä. Siitä ei yksinkertaisesti ole mitään hyötyä!" Rhodes ei ole vaikuttunut." Zombien keräystehtävän aikana kaksi sotilasta, Miller ja Johnson, kuolee, kun zombi karkaa valjaistaan, minkä jälkeen Miguel yrittää tappaa otuksen, mutta häntä purraan käteen. Sarah amputoi käden ja polttaa sen, jotta tartunnan leviäminen pysähtyisi. Sen jälkeen Rhodes keskeyttää kokeet ja vaatii, että kaikki vangitut zombit on tuhottava. Sarah ja Bill löytävät myöhemmin tohtori Loganin kokeilujen karkean muodon, jossa on mukana Millerin ja Johnsonin ruumiit ja ääninauha, jolla sekopäinen Logan puhuu "isälleen" ja "äidilleen"; kauhuissaan Sarah ja Bill aikovat lähteä helikopterilla välittömästi ennen kuin joku muu tekee niin.Olosuhteet pahenevat, kun Rhodes saa selville, että Logan on ruokkinut kuolleiden sotilaittensa lihaa Bubille palkkioksi tämän tottelevaisuudesta ja positiivisesta käytöksestä. Raivostuneena Rhodes tappaa Loganin ja hänen avustajansa tohtori Fisherin. Sitten hän lukitsee Sarahin ja Billin zombie-aitaukseen ja yrittää pakottaa Johnin lentämään hänet ja hänen miehensä pois tukikohdasta, mihin John kieltäytyy.Bub onnistuu pakenemaan ketjusta ja löytää tohtori Loganin ruumiin. Näyttäessään inhimillisiä tunteita hän ilmaisee surua ja raivostuu sitten. Hän löytää lattialle heitetyn pistoolin ja lähtee etsimään kostoa. Sillä välin itsetuhoiseksi muuttunut Miguel avaa alueen portit, jolloin ulkona väijyvä zombilauma pääsee hissiin ja syö hänet. Miguelin tehdessä tätä John voittaa vangitsijansa ja tyrmää Rhodesin ja Torrezin, minkä jälkeen hän varastaa heidän aseensa ja lähtee zombien joukkoon pelastamaan Sarahia ja Billiä. Zombit tunkeutuvat nopeasti kompleksiin; sotamies Rickles ja sotamies Torrez joutuvat lauman repimiksi. Vänrikki Steele yrittää ampua Bubin katetun ikkunan läpi, mutta toinen zombi puree häntä ja hän päättää tappaa itsensä. Rhodes yrittää paeta, mutta Bub ampuu ja haavoittaa häntä, ja zombiejoukko repii hänet väkivaltaisesti palasiksi.John tapaa Sarahin ja McDermottin zombie-aitauksessa. He pakenevat yhdessä pinnalle, nousevat helikopteriin ja lentävät autiolle saarelle, jossa ei ole kuolleita ihmisiä eikä zombeja. Elokuva päättyy, kun Sarah yliviivaa kalenteriinsa päivän, joka laskee päiviä siitä, kun he pakenivat yhdyskunnasta.</w:t>
      </w:r>
    </w:p>
    <w:p>
      <w:r>
        <w:rPr>
          <w:b/>
        </w:rPr>
        <w:t xml:space="preserve">Tulos</w:t>
      </w:r>
    </w:p>
    <w:p>
      <w:r>
        <w:t xml:space="preserve">Mitkä kaksi sotilasta kuolivat zombien paon jälkeen?</w:t>
      </w:r>
    </w:p>
    <w:p>
      <w:r>
        <w:rPr>
          <w:b/>
        </w:rPr>
        <w:t xml:space="preserve">Tulos</w:t>
      </w:r>
    </w:p>
    <w:p>
      <w:r>
        <w:t xml:space="preserve">Mihin John, Sarah ja McDermott päätyvät?  </w:t>
      </w:r>
    </w:p>
    <w:p>
      <w:r>
        <w:rPr>
          <w:b/>
        </w:rPr>
        <w:t xml:space="preserve">Tulos</w:t>
      </w:r>
    </w:p>
    <w:p>
      <w:r>
        <w:t xml:space="preserve">Kun zombit valtaavat maailman, mihin Yhdysvaltain armeijan ja hallituksen jäsenet kokoontuvat ja missä he asuvat? </w:t>
      </w:r>
    </w:p>
    <w:p>
      <w:r>
        <w:rPr>
          <w:b/>
        </w:rPr>
        <w:t xml:space="preserve">Tulos</w:t>
      </w:r>
    </w:p>
    <w:p>
      <w:r>
        <w:t xml:space="preserve">Miksi tohtori Logan on ylpeä "Bubista"?</w:t>
      </w:r>
    </w:p>
    <w:p>
      <w:r>
        <w:rPr>
          <w:b/>
        </w:rPr>
        <w:t xml:space="preserve">Tulos</w:t>
      </w:r>
    </w:p>
    <w:p>
      <w:r>
        <w:t xml:space="preserve">Mitä tohtori Logan yrittää todistaa zombiekoehenkilöillään, joita pidetään maan alla aitauksessa?  </w:t>
      </w:r>
    </w:p>
    <w:p>
      <w:r>
        <w:rPr>
          <w:b/>
        </w:rPr>
        <w:t xml:space="preserve">Tulos</w:t>
      </w:r>
    </w:p>
    <w:p>
      <w:r>
        <w:t xml:space="preserve">Miksi tohtori Logania kutsutaan Frankensteiniksi?</w:t>
      </w:r>
    </w:p>
    <w:p>
      <w:r>
        <w:rPr>
          <w:b/>
        </w:rPr>
        <w:t xml:space="preserve">Tulos</w:t>
      </w:r>
    </w:p>
    <w:p>
      <w:r>
        <w:t xml:space="preserve">Mitä tohtori Logan antaa Bubille palkkioksi hyvästä käytöksestä?</w:t>
      </w:r>
    </w:p>
    <w:p>
      <w:r>
        <w:rPr>
          <w:b/>
        </w:rPr>
        <w:t xml:space="preserve">Tulos</w:t>
      </w:r>
    </w:p>
    <w:p>
      <w:r>
        <w:t xml:space="preserve">Minkä käskyn kapteeni Rhodes antaa tiedemiehille sen jälkeen, kun zombi on purrut Miguelia?</w:t>
      </w:r>
    </w:p>
    <w:p>
      <w:r>
        <w:rPr>
          <w:b/>
        </w:rPr>
        <w:t xml:space="preserve">Tulos</w:t>
      </w:r>
    </w:p>
    <w:p>
      <w:r>
        <w:t xml:space="preserve">Miten Bub reagoi tohtori Loganin kuolemaan?</w:t>
      </w:r>
    </w:p>
    <w:p>
      <w:r>
        <w:rPr>
          <w:b/>
        </w:rPr>
        <w:t xml:space="preserve">Tulos</w:t>
      </w:r>
    </w:p>
    <w:p>
      <w:r>
        <w:t xml:space="preserve">Mikä on tohtori Loganin tutkimuksen tavoite?</w:t>
      </w:r>
    </w:p>
    <w:p>
      <w:r>
        <w:rPr>
          <w:b/>
        </w:rPr>
        <w:t xml:space="preserve">Tulos</w:t>
      </w:r>
    </w:p>
    <w:p>
      <w:r>
        <w:t xml:space="preserve">Kuka on tohtori Logan?</w:t>
      </w:r>
    </w:p>
    <w:p>
      <w:r>
        <w:rPr>
          <w:b/>
        </w:rPr>
        <w:t xml:space="preserve">Tulos</w:t>
      </w:r>
    </w:p>
    <w:p>
      <w:r>
        <w:t xml:space="preserve">Mitä Bub pakeni?</w:t>
      </w:r>
    </w:p>
    <w:p>
      <w:r>
        <w:rPr>
          <w:b/>
        </w:rPr>
        <w:t xml:space="preserve">Tulos</w:t>
      </w:r>
    </w:p>
    <w:p>
      <w:r>
        <w:t xml:space="preserve">Mitä Rhodes tekee, kun hän löytää tohtori Loganin syöttämässä kuolleiden sotilaiden lihaa Bubille?</w:t>
      </w:r>
    </w:p>
    <w:p>
      <w:r>
        <w:rPr>
          <w:b/>
        </w:rPr>
        <w:t xml:space="preserve">Tulos</w:t>
      </w:r>
    </w:p>
    <w:p>
      <w:r>
        <w:t xml:space="preserve">Mikä on tohtori Loganin lempinimi?</w:t>
      </w:r>
    </w:p>
    <w:p>
      <w:r>
        <w:rPr>
          <w:b/>
        </w:rPr>
        <w:t xml:space="preserve">Tulos</w:t>
      </w:r>
    </w:p>
    <w:p>
      <w:r>
        <w:t xml:space="preserve">Missä Yhdysvaltain hallitus ja armeija piileskelivät?</w:t>
      </w:r>
    </w:p>
    <w:p>
      <w:r>
        <w:rPr>
          <w:b/>
        </w:rPr>
        <w:t xml:space="preserve">Tulos</w:t>
      </w:r>
    </w:p>
    <w:p>
      <w:r>
        <w:t xml:space="preserve">Minne John, Sarah ja McDermott pakenivat?</w:t>
      </w:r>
    </w:p>
    <w:p>
      <w:r>
        <w:rPr>
          <w:b/>
        </w:rPr>
        <w:t xml:space="preserve">Tulos</w:t>
      </w:r>
    </w:p>
    <w:p>
      <w:r>
        <w:t xml:space="preserve">Kuka lensi Fort Myersiin, Floridaan?</w:t>
      </w:r>
    </w:p>
    <w:p>
      <w:r>
        <w:rPr>
          <w:b/>
        </w:rPr>
        <w:t xml:space="preserve">Tulos</w:t>
      </w:r>
    </w:p>
    <w:p>
      <w:r>
        <w:t xml:space="preserve">Miten Sarah yrittää pelastaa Miguelin, kun Millerin ja Johnsonin tappanut zombi puree häntä käteen? </w:t>
      </w:r>
    </w:p>
    <w:p>
      <w:r>
        <w:rPr>
          <w:b/>
        </w:rPr>
        <w:t xml:space="preserve">Tulos</w:t>
      </w:r>
    </w:p>
    <w:p>
      <w:r>
        <w:t xml:space="preserve">Mitä tohtori Logan uskoi zombeista?</w:t>
      </w:r>
    </w:p>
    <w:p>
      <w:r>
        <w:rPr>
          <w:b/>
        </w:rPr>
        <w:t xml:space="preserve">Tulos</w:t>
      </w:r>
    </w:p>
    <w:p>
      <w:r>
        <w:t xml:space="preserve">Mitä armeijan tukikohdan tutkijat yrittävät tehdä?</w:t>
      </w:r>
    </w:p>
    <w:p>
      <w:r>
        <w:rPr>
          <w:b/>
        </w:rPr>
        <w:t xml:space="preserve">Tulos</w:t>
      </w:r>
    </w:p>
    <w:p>
      <w:r>
        <w:t xml:space="preserve">Miksi Logan syötti kuolleen sotilaan lihaa Bubille?</w:t>
      </w:r>
    </w:p>
    <w:p>
      <w:r>
        <w:rPr>
          <w:b/>
        </w:rPr>
        <w:t xml:space="preserve">Tulos</w:t>
      </w:r>
    </w:p>
    <w:p>
      <w:r>
        <w:t xml:space="preserve">Mikä oli johtavan tutkijan nimi?</w:t>
      </w:r>
    </w:p>
    <w:p>
      <w:r>
        <w:rPr>
          <w:b/>
        </w:rPr>
        <w:t xml:space="preserve">Tulos</w:t>
      </w:r>
    </w:p>
    <w:p>
      <w:r>
        <w:t xml:space="preserve">Millä Rhodes löytää tohtori Loganin palkitsevan zombiekoehenkilönsä Bubin tottelevaisuudesta? </w:t>
      </w:r>
    </w:p>
    <w:p>
      <w:r>
        <w:rPr>
          <w:b/>
        </w:rPr>
        <w:t xml:space="preserve">Tulos</w:t>
      </w:r>
    </w:p>
    <w:p>
      <w:r>
        <w:t xml:space="preserve">Miksi Yhdysvaltain hallitus ja armeija piilottelivat?</w:t>
      </w:r>
    </w:p>
    <w:p>
      <w:r>
        <w:rPr>
          <w:b/>
        </w:rPr>
        <w:t xml:space="preserve">Tulos</w:t>
      </w:r>
    </w:p>
    <w:p>
      <w:r>
        <w:t xml:space="preserve">Mitä Bub teki, kun hän pakeni kahleistaan ja löysi tohtori Loganin ruumiin?</w:t>
      </w:r>
    </w:p>
    <w:p>
      <w:r>
        <w:rPr>
          <w:b/>
        </w:rPr>
        <w:t xml:space="preserve">Tulos</w:t>
      </w:r>
    </w:p>
    <w:p>
      <w:r>
        <w:t xml:space="preserve">Miten Bub tappoi kapteeni Rhodesin?</w:t>
      </w:r>
    </w:p>
    <w:p>
      <w:r>
        <w:rPr>
          <w:b/>
        </w:rPr>
        <w:t xml:space="preserve">Tulos</w:t>
      </w:r>
    </w:p>
    <w:p>
      <w:r>
        <w:t xml:space="preserve">Kenen kanssa John yhdistyi?</w:t>
      </w:r>
    </w:p>
    <w:p>
      <w:r>
        <w:rPr>
          <w:b/>
        </w:rPr>
        <w:t xml:space="preserve">Tulos</w:t>
      </w:r>
    </w:p>
    <w:p>
      <w:r>
        <w:t xml:space="preserve">Mitä Rhodes ajattelee Bubin ja tohtori Loganin edistymisestä?</w:t>
      </w:r>
    </w:p>
    <w:p>
      <w:r>
        <w:rPr>
          <w:b/>
        </w:rPr>
        <w:t xml:space="preserve">Tulos</w:t>
      </w:r>
    </w:p>
    <w:p>
      <w:r>
        <w:t xml:space="preserve">Mikä aiheuttaa aluksi jännitteitä tiedemiesten ja sotilaiden välillä?</w:t>
      </w:r>
    </w:p>
    <w:p>
      <w:r>
        <w:rPr>
          <w:b/>
        </w:rPr>
        <w:t xml:space="preserve">Tulos</w:t>
      </w:r>
    </w:p>
    <w:p>
      <w:r>
        <w:t xml:space="preserve">Miten Miguel tekee itsemurhan?</w:t>
      </w:r>
    </w:p>
    <w:p>
      <w:r>
        <w:rPr>
          <w:b/>
        </w:rPr>
        <w:t xml:space="preserve">Tulos</w:t>
      </w:r>
    </w:p>
    <w:p>
      <w:r>
        <w:t xml:space="preserve">Missä hallituksen tukikohta sijaitsee?</w:t>
      </w:r>
    </w:p>
    <w:p>
      <w:r>
        <w:rPr>
          <w:b/>
        </w:rPr>
        <w:t xml:space="preserve">Tulos</w:t>
      </w:r>
    </w:p>
    <w:p>
      <w:r>
        <w:t xml:space="preserve">Mitä Evergladesin sotilastukikohdan tiedemiehet yrittävät ratkaista?</w:t>
      </w:r>
    </w:p>
    <w:p>
      <w:r>
        <w:rPr>
          <w:b/>
        </w:rPr>
        <w:t xml:space="preserve">Tulos</w:t>
      </w:r>
    </w:p>
    <w:p>
      <w:r>
        <w:t xml:space="preserve">Kuka pakenee tarinan lopussa?</w:t>
      </w:r>
    </w:p>
    <w:p>
      <w:r>
        <w:rPr>
          <w:b/>
        </w:rPr>
        <w:t xml:space="preserve">Tulos</w:t>
      </w:r>
    </w:p>
    <w:p>
      <w:r>
        <w:t xml:space="preserve">Kun zombi puree Miguelia, millaista hoitoa Sarah antaa?</w:t>
      </w:r>
    </w:p>
    <w:p>
      <w:r>
        <w:rPr>
          <w:b/>
        </w:rPr>
        <w:t xml:space="preserve">Tulos</w:t>
      </w:r>
    </w:p>
    <w:p>
      <w:r>
        <w:t xml:space="preserve">Mikä zombissa on ainutlaatuista, Bub?</w:t>
      </w:r>
    </w:p>
    <w:p>
      <w:r>
        <w:rPr>
          <w:b/>
        </w:rPr>
        <w:t xml:space="preserve">Tulos</w:t>
      </w:r>
    </w:p>
    <w:p>
      <w:r>
        <w:t xml:space="preserve">Mitä tapahtuu, kun Miguel yrittää tappaa Millerin ja Johnsonin tappaneen zombin? </w:t>
      </w:r>
    </w:p>
    <w:p>
      <w:r>
        <w:rPr>
          <w:b/>
        </w:rPr>
        <w:t xml:space="preserve">Tulos</w:t>
      </w:r>
    </w:p>
    <w:p>
      <w:r>
        <w:t xml:space="preserve">Miksi Rhodes tappaa Loganin?</w:t>
      </w:r>
    </w:p>
    <w:p>
      <w:r>
        <w:rPr>
          <w:b/>
        </w:rPr>
        <w:t xml:space="preserve">Tulos</w:t>
      </w:r>
    </w:p>
    <w:p>
      <w:r>
        <w:t xml:space="preserve">Kuka pelastaa Sarahin ja Billin zombie-aitauksesta?</w:t>
      </w:r>
    </w:p>
    <w:p>
      <w:r>
        <w:rPr>
          <w:b/>
        </w:rPr>
        <w:t xml:space="preserve">Tulos</w:t>
      </w:r>
    </w:p>
    <w:p>
      <w:r>
        <w:t xml:space="preserve">Minne helikopteri pakenee tarinan lopussa?</w:t>
      </w:r>
    </w:p>
    <w:p>
      <w:r>
        <w:rPr>
          <w:b/>
        </w:rPr>
        <w:t xml:space="preserve">Esimerkki 3.859</w:t>
      </w:r>
    </w:p>
    <w:p>
      <w:r>
        <w:t xml:space="preserve"> Suurin osa teoksesta Nuoren Wertherin surut esitetään kokoelmana kirjeitä, jotka Werther, herkkä ja intohimoinen nuori taiteilija, on kirjoittanut ystävälleen Wilhelmille. Kirjeissä kerrotaan intiimisti hänen oleskelustaan kuvitteellisessa Wahlheimin kylässä (joka perustuu Wetzlarin lähellä sijaitsevaan Garbenheimiin), jonka talonpojat ovat lumonneet hänet yksinkertaisilla tavoillaan. Siellä hän tapaa Charlotten, kauniin nuoren tytön, joka huolehtii sisaruksistaan heidän äitinsä kuoleman jälkeen. Werther rakastuu Charlotteseen, vaikka hän tietää etukäteen, että tämä on kihloissa yksitoista vuotta vanhemman Albert-nimisen miehen kanssa, ja huolimatta siitä hänelle aiheutuvasta tuskasta Werther viettää seuraavat kuukaudet vaalien läheistä ystävyyttä molempien kanssa. Hänen tuskansa kasvaa lopulta niin suureksi, että hänen on pakko lähteä Wahlheimista Weimariin, jossa hän tutustuu Fr ulein von B:hen. Hän joutuu suureen hämmennykseen, kun hän unohtaa vierailla ystävänsä luona ja joutuu kohtaamaan koko aristokraattisen seurueen tavanomaisen viikoittaisen kokoontumisen siellä. Häntä ei suvaita ja häntä pyydetään poistumaan, koska hän ei ole aatelinen. Sitten hän palaa Wahlheimiin, jossa hän kärsii vielä enemmän kuin aiemmin, osittain siksi, että Charlotte ja Albert ovat nyt naimisissa. Jokainen päivä on piinallinen muistutus siitä, että Charlotte ei koskaan pysty vastaamaan hänen rakkauteensa. Ystävänsä säälistä ja miestään kunnioittaen hän päättää, että Werther ei saa vierailla hänen luonaan niin usein. Werther vierailee hänen luonaan viimeisen kerran, ja molemmat tulevat liikuttuneiksi, kun hän lausuu Charlottelle Ossianin katkelman. jo ennen tätä tapahtumaa Werther oli ymmärtänyt, että jonkun rakkauskolmion jäsenen Charlotten, Albertin tai Wertherin itsensä oli kuoltava tilanteen ratkaisemiseksi. Koska Werther ei kykene satuttamaan ketään muuta tai harkitsemaan vakavasti murhaa, hän ei näe muuta vaihtoehtoa kuin riistää itseltään hengen. Laadittuaan jäähyväiskirjeen, joka löytyy hänen kuolemansa jälkeen, hän kirjoittaa Albertille ja pyytää hänen kahta pistooliaan sillä verukkeella, että hän on lähdössä "matkalle". Charlotte ottaa pyynnön vastaan suurella liikutuksella ja lähettää pistoolit. Tämän jälkeen Werther ampuu itseään päähän, mutta kuolee vasta kaksitoista tuntia myöhemmin. Hänet haudataan lehmuksen alle, jonka hän on maininnut usein kirjeissään. Hautajaisiin ei osallistu papistoa, Albertia tai Charlottea. Kirja päättyy vihjaukseen siitä, että Charlotte saattaa kuolla särkyneeseen sydämeen. "En sano mitään... Charlotten suru.... Charlotten elämä oli epätoivoinen" jne.</w:t>
      </w:r>
    </w:p>
    <w:p>
      <w:r>
        <w:rPr>
          <w:b/>
        </w:rPr>
        <w:t xml:space="preserve">Tulos</w:t>
      </w:r>
    </w:p>
    <w:p>
      <w:r>
        <w:t xml:space="preserve">Mikä saa Wertherin kärsimään enemmän palattuaan Wahlheimiin?</w:t>
      </w:r>
    </w:p>
    <w:p>
      <w:r>
        <w:rPr>
          <w:b/>
        </w:rPr>
        <w:t xml:space="preserve">Tulos</w:t>
      </w:r>
    </w:p>
    <w:p>
      <w:r>
        <w:t xml:space="preserve">Kenen kanssa Charlotte oli kihloissa, kun Werther rakastui häneen?</w:t>
      </w:r>
    </w:p>
    <w:p>
      <w:r>
        <w:rPr>
          <w:b/>
        </w:rPr>
        <w:t xml:space="preserve">Tulos</w:t>
      </w:r>
    </w:p>
    <w:p>
      <w:r>
        <w:t xml:space="preserve">Missä Werther vierailee?</w:t>
      </w:r>
    </w:p>
    <w:p>
      <w:r>
        <w:rPr>
          <w:b/>
        </w:rPr>
        <w:t xml:space="preserve">Tulos</w:t>
      </w:r>
    </w:p>
    <w:p>
      <w:r>
        <w:t xml:space="preserve">Mikä on Wertherin tekosyy pyytää Albertin pistooleja?</w:t>
      </w:r>
    </w:p>
    <w:p>
      <w:r>
        <w:rPr>
          <w:b/>
        </w:rPr>
        <w:t xml:space="preserve">Tulos</w:t>
      </w:r>
    </w:p>
    <w:p>
      <w:r>
        <w:t xml:space="preserve">Mikä merkittävä muutos on tapahtunut Albertin ja Charlottlen suhteessa Wertherin poissa ollessa?</w:t>
      </w:r>
    </w:p>
    <w:p>
      <w:r>
        <w:rPr>
          <w:b/>
        </w:rPr>
        <w:t xml:space="preserve">Tulos</w:t>
      </w:r>
    </w:p>
    <w:p>
      <w:r>
        <w:t xml:space="preserve">Mihin Werther on haudattu?</w:t>
      </w:r>
    </w:p>
    <w:p>
      <w:r>
        <w:rPr>
          <w:b/>
        </w:rPr>
        <w:t xml:space="preserve">Tulos</w:t>
      </w:r>
    </w:p>
    <w:p>
      <w:r>
        <w:t xml:space="preserve">Miksi Charlotten läheisyys sattuu Wertheriin?</w:t>
      </w:r>
    </w:p>
    <w:p>
      <w:r>
        <w:rPr>
          <w:b/>
        </w:rPr>
        <w:t xml:space="preserve">Tulos</w:t>
      </w:r>
    </w:p>
    <w:p>
      <w:r>
        <w:t xml:space="preserve">Kuinka kauan kesti Werterin kuoleminen sen jälkeen, kun hän oli ampunut itseään päähän?</w:t>
      </w:r>
    </w:p>
    <w:p>
      <w:r>
        <w:rPr>
          <w:b/>
        </w:rPr>
        <w:t xml:space="preserve">Tulos</w:t>
      </w:r>
    </w:p>
    <w:p>
      <w:r>
        <w:t xml:space="preserve">Kuinka monta vuotta on Charlotten ja Albertin ikäero?</w:t>
      </w:r>
    </w:p>
    <w:p>
      <w:r>
        <w:rPr>
          <w:b/>
        </w:rPr>
        <w:t xml:space="preserve">Tulos</w:t>
      </w:r>
    </w:p>
    <w:p>
      <w:r>
        <w:t xml:space="preserve">Kenestä Charlotte välittää tarinassa? </w:t>
      </w:r>
    </w:p>
    <w:p>
      <w:r>
        <w:rPr>
          <w:b/>
        </w:rPr>
        <w:t xml:space="preserve">Tulos</w:t>
      </w:r>
    </w:p>
    <w:p>
      <w:r>
        <w:t xml:space="preserve">Mitä Charlotte lähettää Wertherille?</w:t>
      </w:r>
    </w:p>
    <w:p>
      <w:r>
        <w:rPr>
          <w:b/>
        </w:rPr>
        <w:t xml:space="preserve">Tulos</w:t>
      </w:r>
    </w:p>
    <w:p>
      <w:r>
        <w:t xml:space="preserve">Miksi Werther lähtee Wahlheimista Weimeriin?</w:t>
      </w:r>
    </w:p>
    <w:p>
      <w:r>
        <w:rPr>
          <w:b/>
        </w:rPr>
        <w:t xml:space="preserve">Tulos</w:t>
      </w:r>
    </w:p>
    <w:p>
      <w:r>
        <w:t xml:space="preserve">Mikä aiheuttaa Wertherille hämmennystä?</w:t>
      </w:r>
    </w:p>
    <w:p>
      <w:r>
        <w:rPr>
          <w:b/>
        </w:rPr>
        <w:t xml:space="preserve">Tulos</w:t>
      </w:r>
    </w:p>
    <w:p>
      <w:r>
        <w:t xml:space="preserve">Keneltä Werther saa itsemurhassaan käytettävät pistoolit?</w:t>
      </w:r>
    </w:p>
    <w:p>
      <w:r>
        <w:rPr>
          <w:b/>
        </w:rPr>
        <w:t xml:space="preserve">Tulos</w:t>
      </w:r>
    </w:p>
    <w:p>
      <w:r>
        <w:t xml:space="preserve">Missä oli Wertherin viimeinen leposija?</w:t>
      </w:r>
    </w:p>
    <w:p>
      <w:r>
        <w:rPr>
          <w:b/>
        </w:rPr>
        <w:t xml:space="preserve">Tulos</w:t>
      </w:r>
    </w:p>
    <w:p>
      <w:r>
        <w:t xml:space="preserve">Kuinka kauan Wertherillä kestää kuolla haavoihinsa?</w:t>
      </w:r>
    </w:p>
    <w:p>
      <w:r>
        <w:rPr>
          <w:b/>
        </w:rPr>
        <w:t xml:space="preserve">Tulos</w:t>
      </w:r>
    </w:p>
    <w:p>
      <w:r>
        <w:t xml:space="preserve">Mistä Wertherin viimeisellä vierailullaan Charlotten luona lausuma katkelma on peräisin?</w:t>
      </w:r>
    </w:p>
    <w:p>
      <w:r>
        <w:rPr>
          <w:b/>
        </w:rPr>
        <w:t xml:space="preserve">Tulos</w:t>
      </w:r>
    </w:p>
    <w:p>
      <w:r>
        <w:t xml:space="preserve">Keitä osallistui ystävänsä luona Weinerissä vieraillessaan viikoittaiseen kokoontumiseen, jossa Werther hylättiin?</w:t>
      </w:r>
    </w:p>
    <w:p>
      <w:r>
        <w:rPr>
          <w:b/>
        </w:rPr>
        <w:t xml:space="preserve">Tulos</w:t>
      </w:r>
    </w:p>
    <w:p>
      <w:r>
        <w:t xml:space="preserve">Minne Werther meni lähtiessään Wahlheimista?</w:t>
      </w:r>
    </w:p>
    <w:p>
      <w:r>
        <w:rPr>
          <w:b/>
        </w:rPr>
        <w:t xml:space="preserve">Tulos</w:t>
      </w:r>
    </w:p>
    <w:p>
      <w:r>
        <w:t xml:space="preserve">Minkä tapahtuman Werther unohti vieraillessaan ystävänsä luona?</w:t>
      </w:r>
    </w:p>
    <w:p>
      <w:r>
        <w:rPr>
          <w:b/>
        </w:rPr>
        <w:t xml:space="preserve">Tulos</w:t>
      </w:r>
    </w:p>
    <w:p>
      <w:r>
        <w:t xml:space="preserve">Mikä oli Wertherin mielestä paras ratkaisu hänen rakkauskolmioonsa?</w:t>
      </w:r>
    </w:p>
    <w:p>
      <w:r>
        <w:rPr>
          <w:b/>
        </w:rPr>
        <w:t xml:space="preserve">Tulos</w:t>
      </w:r>
    </w:p>
    <w:p>
      <w:r>
        <w:t xml:space="preserve">Kuka on Nuoren Wertherin ystävä, jolle hän kirjoittaa tarinassa?</w:t>
      </w:r>
    </w:p>
    <w:p>
      <w:r>
        <w:rPr>
          <w:b/>
        </w:rPr>
        <w:t xml:space="preserve">Tulos</w:t>
      </w:r>
    </w:p>
    <w:p>
      <w:r>
        <w:t xml:space="preserve">Miksi Werther kirjoittaa kirjeitä?</w:t>
      </w:r>
    </w:p>
    <w:p>
      <w:r>
        <w:rPr>
          <w:b/>
        </w:rPr>
        <w:t xml:space="preserve">Tulos</w:t>
      </w:r>
    </w:p>
    <w:p>
      <w:r>
        <w:t xml:space="preserve">Missä kylässä Werther asui tarinan aikana?</w:t>
      </w:r>
    </w:p>
    <w:p>
      <w:r>
        <w:rPr>
          <w:b/>
        </w:rPr>
        <w:t xml:space="preserve">Tulos</w:t>
      </w:r>
    </w:p>
    <w:p>
      <w:r>
        <w:t xml:space="preserve">Mikä merkitys on puulla, jonka alle Werther haudattiin?</w:t>
      </w:r>
    </w:p>
    <w:p>
      <w:r>
        <w:rPr>
          <w:b/>
        </w:rPr>
        <w:t xml:space="preserve">Tulos</w:t>
      </w:r>
    </w:p>
    <w:p>
      <w:r>
        <w:t xml:space="preserve">Kuka osallistuu Wertherin hautajaisiin?</w:t>
      </w:r>
    </w:p>
    <w:p>
      <w:r>
        <w:rPr>
          <w:b/>
        </w:rPr>
        <w:t xml:space="preserve">Tulos</w:t>
      </w:r>
    </w:p>
    <w:p>
      <w:r>
        <w:t xml:space="preserve">Kuka kirjoittaa suurimman osan tarinan kirjeistä?</w:t>
      </w:r>
    </w:p>
    <w:p>
      <w:r>
        <w:rPr>
          <w:b/>
        </w:rPr>
        <w:t xml:space="preserve">Tulos</w:t>
      </w:r>
    </w:p>
    <w:p>
      <w:r>
        <w:t xml:space="preserve">Mihin Werther nojaa palattuaan Wihlheimiin?</w:t>
      </w:r>
    </w:p>
    <w:p>
      <w:r>
        <w:rPr>
          <w:b/>
        </w:rPr>
        <w:t xml:space="preserve">Tulos</w:t>
      </w:r>
    </w:p>
    <w:p>
      <w:r>
        <w:t xml:space="preserve">Mitä Werther lukee Charlottelle, kun hän käy Charlotten luona viimeistä kertaa?</w:t>
      </w:r>
    </w:p>
    <w:p>
      <w:r>
        <w:rPr>
          <w:b/>
        </w:rPr>
        <w:t xml:space="preserve">Tulos</w:t>
      </w:r>
    </w:p>
    <w:p>
      <w:r>
        <w:t xml:space="preserve">Miksi Werther päättää tappaa itsensä?</w:t>
      </w:r>
    </w:p>
    <w:p>
      <w:r>
        <w:rPr>
          <w:b/>
        </w:rPr>
        <w:t xml:space="preserve">Esimerkki 3.860</w:t>
      </w:r>
    </w:p>
    <w:p>
      <w:r>
        <w:t xml:space="preserve"> Mayre Griffiths, lempinimeltään Trot tai joskus Tiny Trot, on pieni tyttö, joka asuu Etelä-Kalifornian rannikolla. Hänen isänsä on purjehduskuunarin kapteeni, ja hänen vakituinen seuralaisensa on kapteeni Bill Weedles, eläkkeellä oleva merimies, jolla on puujalka (kapteeni Bill oli ollut Trotin isän kippari ja Charlie Griffiths hänen perämiehensä ennen onnettomuutta, joka vei vanhemman miehen jalan). Trot ja Cap'n Bill viettävät monet päivänsä vaeltelemalla kotinsa lähellä olevilla rannoilla tai soutamalla ja purjehtimalla rannikkoa pitkin. Eräänä päivänä Trot toivoo näkevänsä merenneidon, ja hänen toiveensa kuullaan, ja se toteutuu seuraavana päivänä. Merenneitoja selittää Trotille ja ahdistuneelle kapteeni Billille, että ne ovat hyväntahtoisia keijuja. Kun ne tarjoavat Trotille mahdollisuutta vierailla heidän maallaan merenneitojen muodossa, Trot on innoissaan, ja Bill on liian uskollinen päästääkseen Trotin lähtemään ilman häntä. näin alkaa heidän oleskelunsa merikeijujen keskuudessa. He näkevät hämmästyttäviä nähtävyyksiä kuningatar Aquarinen ja kuningas Ankon maassa (mukaan lukien mustekala, joka järkyttyy kuullessaan, että hän on Standard Oil Companyn symboli). He kohtaavat myös pahiksen nimeltä Zog-taikuri, ihmisen, eläimen ja kalan hirvittävän risteymän. Zog ja hänen meripirunsa ottavat heidät kiinni ja pitävät heitä vankina. Päähenkilöt saavat selville, että monet hukkuneiksi luullut merimiehet ovat itse asiassa Zogin vangitsemia ja orjuuttamia. Trot ja Cap'n Bill selviytyvät Zogin haasteista, ja lopulta hyvän voimat kukistavat pahiksen. Kuten monet lukijat ja kriitikot ovat todenneet, Baumin Ozissa ja hänen fantasiaromaaneissaan yleensäkin vallitsevat mahtavat ja hyveelliset naishahmot; isähahmon arkkityypillä ei ole juurikaan merkitystä Baumin fantasiamaailmassa. Merikeijut on yksinäinen poikkeus tähän yleiseen suuntaukseen: "Merikäärme Kuningas Anko... on lähimpänä voimakasta, hyväntahtoista isähahmoa Baumin fantasioissa."</w:t>
      </w:r>
    </w:p>
    <w:p>
      <w:r>
        <w:rPr>
          <w:b/>
        </w:rPr>
        <w:t xml:space="preserve">Tulos</w:t>
      </w:r>
    </w:p>
    <w:p>
      <w:r>
        <w:t xml:space="preserve">Kuka oli pikku-Trotsin vakituinen kumppani?</w:t>
      </w:r>
    </w:p>
    <w:p>
      <w:r>
        <w:rPr>
          <w:b/>
        </w:rPr>
        <w:t xml:space="preserve">Tulos</w:t>
      </w:r>
    </w:p>
    <w:p>
      <w:r>
        <w:t xml:space="preserve">Mitä zog tekee vangitsemilleen merimiehille?</w:t>
      </w:r>
    </w:p>
    <w:p>
      <w:r>
        <w:rPr>
          <w:b/>
        </w:rPr>
        <w:t xml:space="preserve">Tulos</w:t>
      </w:r>
    </w:p>
    <w:p>
      <w:r>
        <w:t xml:space="preserve">Mikä on toinen lempinimi Trotille?</w:t>
      </w:r>
    </w:p>
    <w:p>
      <w:r>
        <w:rPr>
          <w:b/>
        </w:rPr>
        <w:t xml:space="preserve">Tulos</w:t>
      </w:r>
    </w:p>
    <w:p>
      <w:r>
        <w:t xml:space="preserve">Ketä pikkuinen trotti toivoo näkevänsä?</w:t>
      </w:r>
    </w:p>
    <w:p>
      <w:r>
        <w:rPr>
          <w:b/>
        </w:rPr>
        <w:t xml:space="preserve">Tulos</w:t>
      </w:r>
    </w:p>
    <w:p>
      <w:r>
        <w:t xml:space="preserve">Mikä on Trotin oikea nimi? </w:t>
      </w:r>
    </w:p>
    <w:p>
      <w:r>
        <w:rPr>
          <w:b/>
        </w:rPr>
        <w:t xml:space="preserve">Tulos</w:t>
      </w:r>
    </w:p>
    <w:p>
      <w:r>
        <w:t xml:space="preserve">Kuka on Trotin kumppani?</w:t>
      </w:r>
    </w:p>
    <w:p>
      <w:r>
        <w:rPr>
          <w:b/>
        </w:rPr>
        <w:t xml:space="preserve">Tulos</w:t>
      </w:r>
    </w:p>
    <w:p>
      <w:r>
        <w:t xml:space="preserve">Mikä on roiston nimi?</w:t>
      </w:r>
    </w:p>
    <w:p>
      <w:r>
        <w:rPr>
          <w:b/>
        </w:rPr>
        <w:t xml:space="preserve">Tulos</w:t>
      </w:r>
    </w:p>
    <w:p>
      <w:r>
        <w:t xml:space="preserve">Kuka on Trotin kumppani tarinassa?</w:t>
      </w:r>
    </w:p>
    <w:p>
      <w:r>
        <w:rPr>
          <w:b/>
        </w:rPr>
        <w:t xml:space="preserve">Tulos</w:t>
      </w:r>
    </w:p>
    <w:p>
      <w:r>
        <w:t xml:space="preserve">Mitä Trot haluaa nähdä? </w:t>
      </w:r>
    </w:p>
    <w:p>
      <w:r>
        <w:rPr>
          <w:b/>
        </w:rPr>
        <w:t xml:space="preserve">Tulos</w:t>
      </w:r>
    </w:p>
    <w:p>
      <w:r>
        <w:t xml:space="preserve">Mikä voittaa Zogin?</w:t>
      </w:r>
    </w:p>
    <w:p>
      <w:r>
        <w:rPr>
          <w:b/>
        </w:rPr>
        <w:t xml:space="preserve">Tulos</w:t>
      </w:r>
    </w:p>
    <w:p>
      <w:r>
        <w:t xml:space="preserve">Mistä Mayre Griffiths on kotoisin?</w:t>
      </w:r>
    </w:p>
    <w:p>
      <w:r>
        <w:rPr>
          <w:b/>
        </w:rPr>
        <w:t xml:space="preserve">Tulos</w:t>
      </w:r>
    </w:p>
    <w:p>
      <w:r>
        <w:t xml:space="preserve">Mitä mustekala oppii Standard Oil Companysta?</w:t>
      </w:r>
    </w:p>
    <w:p>
      <w:r>
        <w:rPr>
          <w:b/>
        </w:rPr>
        <w:t xml:space="preserve">Tulos</w:t>
      </w:r>
    </w:p>
    <w:p>
      <w:r>
        <w:t xml:space="preserve">Miten roisto lopulta kukistetaan?</w:t>
      </w:r>
    </w:p>
    <w:p>
      <w:r>
        <w:rPr>
          <w:b/>
        </w:rPr>
        <w:t xml:space="preserve">Tulos</w:t>
      </w:r>
    </w:p>
    <w:p>
      <w:r>
        <w:t xml:space="preserve">Missä Trot asuu?</w:t>
      </w:r>
    </w:p>
    <w:p>
      <w:r>
        <w:rPr>
          <w:b/>
        </w:rPr>
        <w:t xml:space="preserve">Tulos</w:t>
      </w:r>
    </w:p>
    <w:p>
      <w:r>
        <w:t xml:space="preserve">Tarinan mustekala oli järkyttynyt kuullessaan, että hän oli symboli, minkä vuoksi?</w:t>
      </w:r>
    </w:p>
    <w:p>
      <w:r>
        <w:rPr>
          <w:b/>
        </w:rPr>
        <w:t xml:space="preserve">Tulos</w:t>
      </w:r>
    </w:p>
    <w:p>
      <w:r>
        <w:t xml:space="preserve">Mikä oli Standard Oil Companyn symboli?</w:t>
      </w:r>
    </w:p>
    <w:p>
      <w:r>
        <w:rPr>
          <w:b/>
        </w:rPr>
        <w:t xml:space="preserve">Tulos</w:t>
      </w:r>
    </w:p>
    <w:p>
      <w:r>
        <w:t xml:space="preserve">Mikä on sen taikurin nimi, joka vangitsee Trotin ja Cap'n Billin?</w:t>
      </w:r>
    </w:p>
    <w:p>
      <w:r>
        <w:rPr>
          <w:b/>
        </w:rPr>
        <w:t xml:space="preserve">Tulos</w:t>
      </w:r>
    </w:p>
    <w:p>
      <w:r>
        <w:t xml:space="preserve">Mikä kapteeni Billin jalkaa vaivaa?</w:t>
      </w:r>
    </w:p>
    <w:p>
      <w:r>
        <w:rPr>
          <w:b/>
        </w:rPr>
        <w:t xml:space="preserve">Tulos</w:t>
      </w:r>
    </w:p>
    <w:p>
      <w:r>
        <w:t xml:space="preserve">Milloin Trotin toive nähdä merenneito toteutui?</w:t>
      </w:r>
    </w:p>
    <w:p>
      <w:r>
        <w:rPr>
          <w:b/>
        </w:rPr>
        <w:t xml:space="preserve">Tulos</w:t>
      </w:r>
    </w:p>
    <w:p>
      <w:r>
        <w:t xml:space="preserve">Miltä kapteeni Billistä tuntui, kun he tapasivat merenneitoja?</w:t>
      </w:r>
    </w:p>
    <w:p>
      <w:r>
        <w:rPr>
          <w:b/>
        </w:rPr>
        <w:t xml:space="preserve">Tulos</w:t>
      </w:r>
    </w:p>
    <w:p>
      <w:r>
        <w:t xml:space="preserve">Miksi Cap'n Bill lähtee Trotin kanssa merenneitojen maahan?</w:t>
      </w:r>
    </w:p>
    <w:p>
      <w:r>
        <w:rPr>
          <w:b/>
        </w:rPr>
        <w:t xml:space="preserve">Tulos</w:t>
      </w:r>
    </w:p>
    <w:p>
      <w:r>
        <w:t xml:space="preserve">Mikä on Trotin isän ammatti?</w:t>
      </w:r>
    </w:p>
    <w:p>
      <w:r>
        <w:rPr>
          <w:b/>
        </w:rPr>
        <w:t xml:space="preserve">Tulos</w:t>
      </w:r>
    </w:p>
    <w:p>
      <w:r>
        <w:t xml:space="preserve">Mikä lopulta kukisti zogin?</w:t>
      </w:r>
    </w:p>
    <w:p>
      <w:r>
        <w:rPr>
          <w:b/>
        </w:rPr>
        <w:t xml:space="preserve">Tulos</w:t>
      </w:r>
    </w:p>
    <w:p>
      <w:r>
        <w:t xml:space="preserve">Millainen hybridi on zog?</w:t>
      </w:r>
    </w:p>
    <w:p>
      <w:r>
        <w:rPr>
          <w:b/>
        </w:rPr>
        <w:t xml:space="preserve">Tulos</w:t>
      </w:r>
    </w:p>
    <w:p>
      <w:r>
        <w:t xml:space="preserve">Mikä on Trotin isän etunimi?</w:t>
      </w:r>
    </w:p>
    <w:p>
      <w:r>
        <w:rPr>
          <w:b/>
        </w:rPr>
        <w:t xml:space="preserve">Tulos</w:t>
      </w:r>
    </w:p>
    <w:p>
      <w:r>
        <w:t xml:space="preserve">Mayre griffithsillä on lempinimi mikä se on?</w:t>
      </w:r>
    </w:p>
    <w:p>
      <w:r>
        <w:rPr>
          <w:b/>
        </w:rPr>
        <w:t xml:space="preserve">Tulos</w:t>
      </w:r>
    </w:p>
    <w:p>
      <w:r>
        <w:t xml:space="preserve">Miksei kapteeni Bill Weedles antanut Trotin mennä merenneitojen kanssa yksin?</w:t>
      </w:r>
    </w:p>
    <w:p>
      <w:r>
        <w:rPr>
          <w:b/>
        </w:rPr>
        <w:t xml:space="preserve">Tulos</w:t>
      </w:r>
    </w:p>
    <w:p>
      <w:r>
        <w:t xml:space="preserve">Kenen kanssa kuningas Anko oli naimisissa?</w:t>
      </w:r>
    </w:p>
    <w:p>
      <w:r>
        <w:rPr>
          <w:b/>
        </w:rPr>
        <w:t xml:space="preserve">Tulos</w:t>
      </w:r>
    </w:p>
    <w:p>
      <w:r>
        <w:t xml:space="preserve">Kuka pitää Cap'n Billiä ja Trotia vankina?</w:t>
      </w:r>
    </w:p>
    <w:p>
      <w:r>
        <w:rPr>
          <w:b/>
        </w:rPr>
        <w:t xml:space="preserve">Esimerkki 3.861</w:t>
      </w:r>
    </w:p>
    <w:p>
      <w:r>
        <w:t xml:space="preserve"> Romaanin juonta kuvaava aikalaisyhteenveto on seuraava: "Tämä on tarina nuoresta irlantilaispojasta nimeltä Sandy Kilday, joka kuusitoistavuotiaana, vailla kotia ja sukulaisia, päättää kokeilla onneaan uudessa maassa meren toisella puolella." Tämä tarina kertoo, että Sandy Kilday on nuori irlantilaispoika. Niinpä hän livahtaa salamatkustajana yhdelle suurista valtamerilaivoista, mutta hänet löydetään ennen kuin matka on puolivälissä, ja hänen pyynnöistään huolimatta hänelle sanotaan, että hänet on palautettava seuraavalla höyrylaivalla. Voittoisalla tavalla ja aurinkoisella hymyllä varustettu Sandy herättää kuitenkin laivan lääkärin kiinnostuksen, joka maksaa hänen matkansa ja antaa hänelle rahaa uuden elämän aloittamiseen. Matkalla Sandy on ystävystynyt matkustajahytissä asuvan Ricks Wilson -nimisen pojan kanssa, joka ansaitsee elantonsa kaupustelemalla, ja Sandy päättää liittyä hänen seuraansa. Sandyyn ovat tehneet suuren vaikutuksen myös hyttimatkustajiin kuuluvan ihastuttavan nuoren tytön kasvot, ja kun Sandy saa selville, että tyttö on Kentuckyn neiti Ruth Nelson, hän päättää ottaa kyseisen osavaltion määränpääksi. Hän ja Ricks pysyvät jonkin aikaa kumppaneina, vaikka Sandyn vahva kunniantunto aiheuttaa erimielisyyksiä heidän toimintatavoistaan. Lopulta Sandy inhoaa tätä elämää, ja nähtyään Ruthin vilauksen sirkuksessa, jossa tämä jakelee humoristisesti tavaroitaan, hän päättää luopua siitä kokonaan. hän eroaa Ricksistä ja sairastuu tienvarressa, minkä jälkeen hänet hakee ylös Melvy-täti-niminen värillinen nainen, joka on tuomari Hollisin palveluksessa. Hollis vie Sandyn kotiinsa, jossa hänen vaimonsa hoitaa häntä pitkään kuumeessa, ja koska he ovat lapsettomia, he adoptoivat Sandyn kotitalouteensa. Tuomari antaa Sandylle hyvän koulutuksen, lähettää hänet yliopistoon, ja hänestä tulee menestyvä asianajaja. Koko tämän ajan Sandyn rakkaus Ruthia kohtaan on ollut järkkymätöntä, vaikka tämä ei ole vastannut Sandyn lähentelyihin. Tuntematon hyökkääjä ampuu tuomari Hollisin, ja Sandy, joka saa selville, että hyökkääjä on Ruthin hajamielinen veli Carter, kieltäytyy todistamasta häntä vastaan. Sandy pidetään vankilassa, kunnes hänet vapautetaan Ruthin väliintulon ansiosta, sillä Carter on tunnustanut rikoksensa siskolleen ennen tämän kuolemaa. Tuomari toipuu haavastaan, ja Sandy ja Ruth menevät onnellisesti naimisiin kaikkia osapuolia tyydyttävällä tavalla.</w:t>
      </w:r>
    </w:p>
    <w:p>
      <w:r>
        <w:rPr>
          <w:b/>
        </w:rPr>
        <w:t xml:space="preserve">Tulos</w:t>
      </w:r>
    </w:p>
    <w:p>
      <w:r>
        <w:t xml:space="preserve">Kuka hakee Sandyn tien varrelta, kun hän on sairas?</w:t>
      </w:r>
    </w:p>
    <w:p>
      <w:r>
        <w:rPr>
          <w:b/>
        </w:rPr>
        <w:t xml:space="preserve">Tulos</w:t>
      </w:r>
    </w:p>
    <w:p>
      <w:r>
        <w:t xml:space="preserve">Mitä työtä Sandy tekee aikuisena?</w:t>
      </w:r>
    </w:p>
    <w:p>
      <w:r>
        <w:rPr>
          <w:b/>
        </w:rPr>
        <w:t xml:space="preserve">Tulos</w:t>
      </w:r>
    </w:p>
    <w:p>
      <w:r>
        <w:t xml:space="preserve">Missä maassa Sandy kasvoi?</w:t>
      </w:r>
    </w:p>
    <w:p>
      <w:r>
        <w:rPr>
          <w:b/>
        </w:rPr>
        <w:t xml:space="preserve">Tulos</w:t>
      </w:r>
    </w:p>
    <w:p>
      <w:r>
        <w:t xml:space="preserve">Kuka maksaa hänen matkansa valtameren yli? </w:t>
      </w:r>
    </w:p>
    <w:p>
      <w:r>
        <w:rPr>
          <w:b/>
        </w:rPr>
        <w:t xml:space="preserve">Tulos</w:t>
      </w:r>
    </w:p>
    <w:p>
      <w:r>
        <w:t xml:space="preserve">Minkä ammatin Sandy ottaa lopulta vastaan opiskelun jälkeen? </w:t>
      </w:r>
    </w:p>
    <w:p>
      <w:r>
        <w:rPr>
          <w:b/>
        </w:rPr>
        <w:t xml:space="preserve">Tulos</w:t>
      </w:r>
    </w:p>
    <w:p>
      <w:r>
        <w:t xml:space="preserve">Kenestä tulee asianajaja?</w:t>
      </w:r>
    </w:p>
    <w:p>
      <w:r>
        <w:rPr>
          <w:b/>
        </w:rPr>
        <w:t xml:space="preserve">Tulos</w:t>
      </w:r>
    </w:p>
    <w:p>
      <w:r>
        <w:t xml:space="preserve">Kuka lopulta maksaa Sandyn matkan valtamerilaivalla?</w:t>
      </w:r>
    </w:p>
    <w:p>
      <w:r>
        <w:rPr>
          <w:b/>
        </w:rPr>
        <w:t xml:space="preserve">Tulos</w:t>
      </w:r>
    </w:p>
    <w:p>
      <w:r>
        <w:t xml:space="preserve">Miten Carter liittyy Ruthiin?</w:t>
      </w:r>
    </w:p>
    <w:p>
      <w:r>
        <w:rPr>
          <w:b/>
        </w:rPr>
        <w:t xml:space="preserve">Tulos</w:t>
      </w:r>
    </w:p>
    <w:p>
      <w:r>
        <w:t xml:space="preserve">Mikä oli värillisen naisen nimi?</w:t>
      </w:r>
    </w:p>
    <w:p>
      <w:r>
        <w:rPr>
          <w:b/>
        </w:rPr>
        <w:t xml:space="preserve">Tulos</w:t>
      </w:r>
    </w:p>
    <w:p>
      <w:r>
        <w:t xml:space="preserve">Minne tuomari vei Sandyn?</w:t>
      </w:r>
    </w:p>
    <w:p>
      <w:r>
        <w:rPr>
          <w:b/>
        </w:rPr>
        <w:t xml:space="preserve">Tulos</w:t>
      </w:r>
    </w:p>
    <w:p>
      <w:r>
        <w:t xml:space="preserve">Kuka on se nainen, jota Sandy pitää silmällä?</w:t>
      </w:r>
    </w:p>
    <w:p>
      <w:r>
        <w:rPr>
          <w:b/>
        </w:rPr>
        <w:t xml:space="preserve">Tulos</w:t>
      </w:r>
    </w:p>
    <w:p>
      <w:r>
        <w:t xml:space="preserve">Mikä on sen naisen nimi, johon Sandy rakastuu?</w:t>
      </w:r>
    </w:p>
    <w:p>
      <w:r>
        <w:rPr>
          <w:b/>
        </w:rPr>
        <w:t xml:space="preserve">Tulos</w:t>
      </w:r>
    </w:p>
    <w:p>
      <w:r>
        <w:t xml:space="preserve">Kuka hakee Sandyn, kun hän sairastuu tienvarressa?</w:t>
      </w:r>
    </w:p>
    <w:p>
      <w:r>
        <w:rPr>
          <w:b/>
        </w:rPr>
        <w:t xml:space="preserve">Tulos</w:t>
      </w:r>
    </w:p>
    <w:p>
      <w:r>
        <w:t xml:space="preserve">Minkä kansallisuuden Sandy on?</w:t>
      </w:r>
    </w:p>
    <w:p>
      <w:r>
        <w:rPr>
          <w:b/>
        </w:rPr>
        <w:t xml:space="preserve">Tulos</w:t>
      </w:r>
    </w:p>
    <w:p>
      <w:r>
        <w:t xml:space="preserve">Kuka menee naimisiin tarinan lopussa?</w:t>
      </w:r>
    </w:p>
    <w:p>
      <w:r>
        <w:rPr>
          <w:b/>
        </w:rPr>
        <w:t xml:space="preserve">Tulos</w:t>
      </w:r>
    </w:p>
    <w:p>
      <w:r>
        <w:t xml:space="preserve">Mitä tunnustettiin?</w:t>
      </w:r>
    </w:p>
    <w:p>
      <w:r>
        <w:rPr>
          <w:b/>
        </w:rPr>
        <w:t xml:space="preserve">Tulos</w:t>
      </w:r>
    </w:p>
    <w:p>
      <w:r>
        <w:t xml:space="preserve">Mihin osavaltioon Sandy päättää mennä?</w:t>
      </w:r>
    </w:p>
    <w:p>
      <w:r>
        <w:rPr>
          <w:b/>
        </w:rPr>
        <w:t xml:space="preserve">Tulos</w:t>
      </w:r>
    </w:p>
    <w:p>
      <w:r>
        <w:t xml:space="preserve">Miten tuomari on loukkaantunut?</w:t>
      </w:r>
    </w:p>
    <w:p>
      <w:r>
        <w:rPr>
          <w:b/>
        </w:rPr>
        <w:t xml:space="preserve">Tulos</w:t>
      </w:r>
    </w:p>
    <w:p>
      <w:r>
        <w:t xml:space="preserve">Miten Sandy aikoo päästä uuteen maailmaan? </w:t>
      </w:r>
    </w:p>
    <w:p>
      <w:r>
        <w:rPr>
          <w:b/>
        </w:rPr>
        <w:t xml:space="preserve">Tulos</w:t>
      </w:r>
    </w:p>
    <w:p>
      <w:r>
        <w:t xml:space="preserve">Kenet Sandy lopulta nai? </w:t>
      </w:r>
    </w:p>
    <w:p>
      <w:r>
        <w:rPr>
          <w:b/>
        </w:rPr>
        <w:t xml:space="preserve">Tulos</w:t>
      </w:r>
    </w:p>
    <w:p>
      <w:r>
        <w:t xml:space="preserve">Mihin Sandy liukastui ulkomailla?</w:t>
      </w:r>
    </w:p>
    <w:p>
      <w:r>
        <w:rPr>
          <w:b/>
        </w:rPr>
        <w:t xml:space="preserve">Tulos</w:t>
      </w:r>
    </w:p>
    <w:p>
      <w:r>
        <w:t xml:space="preserve">Milloin Sandy alkoi inhota elämäänsä?</w:t>
      </w:r>
    </w:p>
    <w:p>
      <w:r>
        <w:rPr>
          <w:b/>
        </w:rPr>
        <w:t xml:space="preserve">Tulos</w:t>
      </w:r>
    </w:p>
    <w:p>
      <w:r>
        <w:t xml:space="preserve">Kuka ampui tuomari Hollisin?</w:t>
      </w:r>
    </w:p>
    <w:p>
      <w:r>
        <w:rPr>
          <w:b/>
        </w:rPr>
        <w:t xml:space="preserve">Tulos</w:t>
      </w:r>
    </w:p>
    <w:p>
      <w:r>
        <w:t xml:space="preserve">Missä olivat tuomarin vaimon lapset?</w:t>
      </w:r>
    </w:p>
    <w:p>
      <w:r>
        <w:rPr>
          <w:b/>
        </w:rPr>
        <w:t xml:space="preserve">Tulos</w:t>
      </w:r>
    </w:p>
    <w:p>
      <w:r>
        <w:t xml:space="preserve">Miten Sandy kiipeää tikapuita pitkin?</w:t>
      </w:r>
    </w:p>
    <w:p>
      <w:r>
        <w:rPr>
          <w:b/>
        </w:rPr>
        <w:t xml:space="preserve">Tulos</w:t>
      </w:r>
    </w:p>
    <w:p>
      <w:r>
        <w:t xml:space="preserve">Miten Ricks Wilson ansaitsee elantonsa? </w:t>
      </w:r>
    </w:p>
    <w:p>
      <w:r>
        <w:rPr>
          <w:b/>
        </w:rPr>
        <w:t xml:space="preserve">Tulos</w:t>
      </w:r>
    </w:p>
    <w:p>
      <w:r>
        <w:t xml:space="preserve">Miten Ricks Wilson ansaitsee elantonsa?</w:t>
      </w:r>
    </w:p>
    <w:p>
      <w:r>
        <w:rPr>
          <w:b/>
        </w:rPr>
        <w:t xml:space="preserve">Tulos</w:t>
      </w:r>
    </w:p>
    <w:p>
      <w:r>
        <w:t xml:space="preserve">Kuka saa elantonsa kaupustelijana?</w:t>
      </w:r>
    </w:p>
    <w:p>
      <w:r>
        <w:rPr>
          <w:b/>
        </w:rPr>
        <w:t xml:space="preserve">Tulos</w:t>
      </w:r>
    </w:p>
    <w:p>
      <w:r>
        <w:t xml:space="preserve">Kuka adoptoi Sandyn?</w:t>
      </w:r>
    </w:p>
    <w:p>
      <w:r>
        <w:rPr>
          <w:b/>
        </w:rPr>
        <w:t xml:space="preserve">Tulos</w:t>
      </w:r>
    </w:p>
    <w:p>
      <w:r>
        <w:t xml:space="preserve">Kuka adoptoi Sandyn? </w:t>
      </w:r>
    </w:p>
    <w:p>
      <w:r>
        <w:rPr>
          <w:b/>
        </w:rPr>
        <w:t xml:space="preserve">Esimerkki 3.862</w:t>
      </w:r>
    </w:p>
    <w:p>
      <w:r>
        <w:t xml:space="preserve"> Benny Bates, köyhä poika Liverpoolin slummista, on kymmenenvuotias, kun tarina alkaa. Hän raapii elantonsa kaduilla juoksentelemalla; hänen rakastettu mutta hauras siskonsa Nelly, vuotta nuorempi, myy tulitikkuja. Heidän äitinsä on kuollut ja isä on juopunut raakalainen. Kun isä käy väkivaltaiseksi Nellyä kohtaan, lapset karkaavat kotoa. Ystävänsä yövartija Joe Wragin ja "mummo" Betty Barkerin avulla he onnistuvat säilyttämään itsenäisyytensä ja oppivat elämään kristillistä elämää. Nelly, joka on luonnostaan hyvin hengellinen lapsi, toimii Bennyn moraalisena omantuntona. Kun Nelly kuolee katutapaturman seurauksena, Benny on epätoivoinen. Onnekas kohtaaminen Eva Lawrencen kanssa, jota Benny kutsuu "enkelikseen", johtaa siihen, että hän saa työpaikan toimistopoikana tämän isältä, rikkaalta liverpoolilaiselta liikemieheltä. Benny tekee kovasti töitä toivoen voivansa kouluttautua ja parantaa itseään, mutta menettää sekä työnsä että maineensa, kun herra Lawrence syyttää häntä väärin perustein viiden punnan setelin varastamisesta. Hän hylkää Liverpoolin ja on vähällä kuolla nälkään ja lämpöhalvaukseen, mutta ystävällinen maanviljelijäperhe pelastaa hänet ja hoitaa hänet kuntoon. Hän jää heidän luokseen, työskentelee maatilalla ja opiskelee iltakoulussa. Kuusi vuotta myöhemmin hän pysäyttää rohkeasti karanneet vaunut läheisellä kujalla, ja vasta myöhemmin hän saa selville, että yksi vaunun matkustajista oli Eva Lawrence. Benny on pelastanut "enkelinsä" hengen; nyt Eva paljastaa, että hän ja hänen isänsä ovat jo pitkään tienneet, että Benny oli syytön varkauteen. Kiitollinen herra Lawrence tarjoaa Bennylle uutta työtä, tällä kertaa hänen virkailijanaan; hän palaa Liverpooliin päästäkseen herra Lawrencen kumppaniksi ja avioliittoon Evan kanssa.</w:t>
      </w:r>
    </w:p>
    <w:p>
      <w:r>
        <w:rPr>
          <w:b/>
        </w:rPr>
        <w:t xml:space="preserve">Tulos</w:t>
      </w:r>
    </w:p>
    <w:p>
      <w:r>
        <w:t xml:space="preserve">Miten Nelly tapetaan?</w:t>
      </w:r>
    </w:p>
    <w:p>
      <w:r>
        <w:rPr>
          <w:b/>
        </w:rPr>
        <w:t xml:space="preserve">Tulos</w:t>
      </w:r>
    </w:p>
    <w:p>
      <w:r>
        <w:t xml:space="preserve">Kuka kuolee katuonnettomuudessa?</w:t>
      </w:r>
    </w:p>
    <w:p>
      <w:r>
        <w:rPr>
          <w:b/>
        </w:rPr>
        <w:t xml:space="preserve">Tulos</w:t>
      </w:r>
    </w:p>
    <w:p>
      <w:r>
        <w:t xml:space="preserve">Kuinka vanha Benny on tarinan alkaessa?</w:t>
      </w:r>
    </w:p>
    <w:p>
      <w:r>
        <w:rPr>
          <w:b/>
        </w:rPr>
        <w:t xml:space="preserve">Tulos</w:t>
      </w:r>
    </w:p>
    <w:p>
      <w:r>
        <w:t xml:space="preserve">Missä Nellyn veli työskenteli heti Nellyn kuoleman jälkeen?</w:t>
      </w:r>
    </w:p>
    <w:p>
      <w:r>
        <w:rPr>
          <w:b/>
        </w:rPr>
        <w:t xml:space="preserve">Tulos</w:t>
      </w:r>
    </w:p>
    <w:p>
      <w:r>
        <w:t xml:space="preserve">Miten Nelly ja Benny selvisivät karkuun karattuaan kotoa?</w:t>
      </w:r>
    </w:p>
    <w:p>
      <w:r>
        <w:rPr>
          <w:b/>
        </w:rPr>
        <w:t xml:space="preserve">Tulos</w:t>
      </w:r>
    </w:p>
    <w:p>
      <w:r>
        <w:t xml:space="preserve">Kuka melkein kuolee lämpöhalvaukseen?</w:t>
      </w:r>
    </w:p>
    <w:p>
      <w:r>
        <w:rPr>
          <w:b/>
        </w:rPr>
        <w:t xml:space="preserve">Tulos</w:t>
      </w:r>
    </w:p>
    <w:p>
      <w:r>
        <w:t xml:space="preserve">Miksi Benny ja Nelly pakenevat?</w:t>
      </w:r>
    </w:p>
    <w:p>
      <w:r>
        <w:rPr>
          <w:b/>
        </w:rPr>
        <w:t xml:space="preserve">Tulos</w:t>
      </w:r>
    </w:p>
    <w:p>
      <w:r>
        <w:t xml:space="preserve">Mitä Nelly tekee ansaitakseen rahaa?</w:t>
      </w:r>
    </w:p>
    <w:p>
      <w:r>
        <w:rPr>
          <w:b/>
        </w:rPr>
        <w:t xml:space="preserve">Tulos</w:t>
      </w:r>
    </w:p>
    <w:p>
      <w:r>
        <w:t xml:space="preserve">Minne Benny menee lähdettyään Liverpoolista?</w:t>
      </w:r>
    </w:p>
    <w:p>
      <w:r>
        <w:rPr>
          <w:b/>
        </w:rPr>
        <w:t xml:space="preserve">Tulos</w:t>
      </w:r>
    </w:p>
    <w:p>
      <w:r>
        <w:t xml:space="preserve">Mistä Benny Bates kasvoi?</w:t>
      </w:r>
    </w:p>
    <w:p>
      <w:r>
        <w:rPr>
          <w:b/>
        </w:rPr>
        <w:t xml:space="preserve">Tulos</w:t>
      </w:r>
    </w:p>
    <w:p>
      <w:r>
        <w:t xml:space="preserve">Kenet Benny toivoo menevänsä naimisiin?</w:t>
      </w:r>
    </w:p>
    <w:p>
      <w:r>
        <w:rPr>
          <w:b/>
        </w:rPr>
        <w:t xml:space="preserve">Tulos</w:t>
      </w:r>
    </w:p>
    <w:p>
      <w:r>
        <w:t xml:space="preserve">Miten Benny menettää toimistopojan työnsä?</w:t>
      </w:r>
    </w:p>
    <w:p>
      <w:r>
        <w:rPr>
          <w:b/>
        </w:rPr>
        <w:t xml:space="preserve">Tulos</w:t>
      </w:r>
    </w:p>
    <w:p>
      <w:r>
        <w:t xml:space="preserve">Mitä Bennyn siskolle tapahtui juuri ennen kuin hän tapasi Evan?</w:t>
      </w:r>
    </w:p>
    <w:p>
      <w:r>
        <w:rPr>
          <w:b/>
        </w:rPr>
        <w:t xml:space="preserve">Tulos</w:t>
      </w:r>
    </w:p>
    <w:p>
      <w:r>
        <w:t xml:space="preserve">Mikä oli Bennyn palkinto Evan pelastamisesta?</w:t>
      </w:r>
    </w:p>
    <w:p>
      <w:r>
        <w:rPr>
          <w:b/>
        </w:rPr>
        <w:t xml:space="preserve">Tulos</w:t>
      </w:r>
    </w:p>
    <w:p>
      <w:r>
        <w:t xml:space="preserve">Mistä herra Lawrence syyttää Bennyä varastamisesta?</w:t>
      </w:r>
    </w:p>
    <w:p>
      <w:r>
        <w:rPr>
          <w:b/>
        </w:rPr>
        <w:t xml:space="preserve">Tulos</w:t>
      </w:r>
    </w:p>
    <w:p>
      <w:r>
        <w:t xml:space="preserve">Miten Benny tienaa rahaa lapsena?</w:t>
      </w:r>
    </w:p>
    <w:p>
      <w:r>
        <w:rPr>
          <w:b/>
        </w:rPr>
        <w:t xml:space="preserve">Tulos</w:t>
      </w:r>
    </w:p>
    <w:p>
      <w:r>
        <w:t xml:space="preserve">Kuka tarjoaa Bennylle uutta työtä virkailijana tyttärensä pelastamisen jälkeen?</w:t>
      </w:r>
    </w:p>
    <w:p>
      <w:r>
        <w:rPr>
          <w:b/>
        </w:rPr>
        <w:t xml:space="preserve">Tulos</w:t>
      </w:r>
    </w:p>
    <w:p>
      <w:r>
        <w:t xml:space="preserve">Kuinka vanha Nelly on tarinan alussa?</w:t>
      </w:r>
    </w:p>
    <w:p>
      <w:r>
        <w:rPr>
          <w:b/>
        </w:rPr>
        <w:t xml:space="preserve">Tulos</w:t>
      </w:r>
    </w:p>
    <w:p>
      <w:r>
        <w:t xml:space="preserve">Mitä työtä Benny tekee ensin herra Lawrencen palveluksessa?</w:t>
      </w:r>
    </w:p>
    <w:p>
      <w:r>
        <w:rPr>
          <w:b/>
        </w:rPr>
        <w:t xml:space="preserve">Tulos</w:t>
      </w:r>
    </w:p>
    <w:p>
      <w:r>
        <w:t xml:space="preserve">Kenet Benny lopulta nai?</w:t>
      </w:r>
    </w:p>
    <w:p>
      <w:r>
        <w:rPr>
          <w:b/>
        </w:rPr>
        <w:t xml:space="preserve">Tulos</w:t>
      </w:r>
    </w:p>
    <w:p>
      <w:r>
        <w:t xml:space="preserve">Mikä tapaus yhdisti Bennyn ja Evan?</w:t>
      </w:r>
    </w:p>
    <w:p>
      <w:r>
        <w:rPr>
          <w:b/>
        </w:rPr>
        <w:t xml:space="preserve">Tulos</w:t>
      </w:r>
    </w:p>
    <w:p>
      <w:r>
        <w:t xml:space="preserve">Miten Benny pelasti joidenkin ihmisten hengen?</w:t>
      </w:r>
    </w:p>
    <w:p>
      <w:r>
        <w:rPr>
          <w:b/>
        </w:rPr>
        <w:t xml:space="preserve">Tulos</w:t>
      </w:r>
    </w:p>
    <w:p>
      <w:r>
        <w:t xml:space="preserve">Miksi Benny lähti Liverpoolista?</w:t>
      </w:r>
    </w:p>
    <w:p>
      <w:r>
        <w:rPr>
          <w:b/>
        </w:rPr>
        <w:t xml:space="preserve">Tulos</w:t>
      </w:r>
    </w:p>
    <w:p>
      <w:r>
        <w:t xml:space="preserve">Miksi Nellyn äiti ei voinut suojella häntä isän väkivallalta?</w:t>
      </w:r>
    </w:p>
    <w:p>
      <w:r>
        <w:rPr>
          <w:b/>
        </w:rPr>
        <w:t xml:space="preserve">Tulos</w:t>
      </w:r>
    </w:p>
    <w:p>
      <w:r>
        <w:t xml:space="preserve">Miksi Benny ja Nelly pakenivat kotoa?</w:t>
      </w:r>
    </w:p>
    <w:p>
      <w:r>
        <w:rPr>
          <w:b/>
        </w:rPr>
        <w:t xml:space="preserve">Tulos</w:t>
      </w:r>
    </w:p>
    <w:p>
      <w:r>
        <w:t xml:space="preserve">Mikä on sen yövartijan nimi, joka auttoi Bennyä ja Nellyä karkaamaan?</w:t>
      </w:r>
    </w:p>
    <w:p>
      <w:r>
        <w:rPr>
          <w:b/>
        </w:rPr>
        <w:t xml:space="preserve">Tulos</w:t>
      </w:r>
    </w:p>
    <w:p>
      <w:r>
        <w:t xml:space="preserve">Kenet Benny tapaa, joka auttaa häntä saamaan toimistotyön?</w:t>
      </w:r>
    </w:p>
    <w:p>
      <w:r>
        <w:rPr>
          <w:b/>
        </w:rPr>
        <w:t xml:space="preserve">Tulos</w:t>
      </w:r>
    </w:p>
    <w:p>
      <w:r>
        <w:t xml:space="preserve">Miten Benny selvisi lämpöhalvauksestaan?</w:t>
      </w:r>
    </w:p>
    <w:p>
      <w:r>
        <w:rPr>
          <w:b/>
        </w:rPr>
        <w:t xml:space="preserve">Tulos</w:t>
      </w:r>
    </w:p>
    <w:p>
      <w:r>
        <w:t xml:space="preserve">Miten Benny yritti kouluttaa itseään maatilalla työskennellessään?</w:t>
      </w:r>
    </w:p>
    <w:p>
      <w:r>
        <w:rPr>
          <w:b/>
        </w:rPr>
        <w:t xml:space="preserve">Esimerkki 3.863</w:t>
      </w:r>
    </w:p>
    <w:p>
      <w:r>
        <w:t xml:space="preserve"> Valmistuttuaan yliopistosta vuonna 1956 aloitteleva elokuvaohjaaja Colin Clark (Eddie Redmayne) matkustaa Lontooseen saadakseen töitä Laurence Olivierin (Kenneth Branagh) seuraavasta tuotannosta. Tuotantopäällikkö Hugh Perceval (Michael Kitchen) kertoo Colinille, ettei töitä ole tarjolla, mutta hän päättää odottaa Olivieria, jonka hän kerran tapasi juhlissa. Olivier ja hänen vaimonsa Vivien Leigh (Julia Ormond) ilmestyvät lopulta paikalle, ja Vivien rohkaisee Olivieria antamaan Colinille töitä tulevasta elokuvasta The Prince and the Showgirl, jonka pääosassa on Marilyn Monroe (Michelle Williams). Colinin ensimmäinen tehtävä on löytää Marilynille ja hänen miehelleen Arthur Millerille (Dougray Scott) sopiva asunto, jossa he voivat asua Englannissa ollessaan. Lehdistö saa tietää talosta, mutta Colin paljastaa hankkineensa varmuuden vuoksi toisen talon, mikä tekee vaikutuksen Olivieriin ja Marilynin tiedottajaan Arthur P. Jacobsiin (Toby Jones).Paparazzit saavat tietää Marilynin saapumisesta Heathrow'hun ja kerääntyvät koneen ympärille, kun se laskeutuu. Marilyn tuo mukanaan miehensä, liikekumppaninsa Milton H. Greenen (Dominic Cooper) ja näyttelijävalmentajansa Paula Strasbergin (Zo Wanamaker). Hän vaikuttaa aluksi epämukavalta monien valokuvaajien seurassa, mutta rentoutuu lehdistötilaisuudessa. Olivier turhautuu, kun Marilyn myöhästyy lukukierrokselta. Hän vaatii Paulaa istumaan kanssaan, ja kun hänellä on ongelmia vuorosanojensa kanssa, Paula lukee ne hänelle. Kuvausryhmä ja muut näyttelijät, myös Sybil Thorndike (Judi Dench), ovat Marilynia kohtaan ihmeissään. Colin tapaa puvustajan Lucyn (Emma Watson), johon hän on ihastunut, ja he menevät treffeille. Marilyn alkaa saapua kuvauspaikalle myöhemmin ja unohtaa usein vuorosanansa, mikä suututtaa Olivierin. Sybil kuitenkin ylistää Marilynia ja puolustaa häntä, kun Olivier yrittää saada hänet pyytämään anteeksi kuvausten viivästymistä.Marilyn kamppailee hahmonsa ymmärtämisen kanssa ja lähtee kuvauspaikalta, kun Olivier loukkaa häntä. Colin pyytää ohjaajaa suhtautumaan Marilyniin myötätuntoisemmin, ennen kuin hän lähtee Parkside Houseen katsomaan Marilynia. Hän kuulee riidan ja löytää itkuisen Marilynin istumassa portailla Arthurin muistikirjan kanssa, jossa on uuden näytelmän juoni, joka näyttää pilkkaavan häntä. Arthur palaa myöhemmin Yhdysvaltoihin. Vivien tulee kuvauspaikalle ja katsoo joitakin Marilynin kohtauksia. Hän murtuu sanoessaan, että Marilyn valaisee valkokankaan ja että jospa Olivier voisi nähdä itsensä, kun hän katsoo häntä. Olivier yrittää tuloksetta rauhoitella vaimoaan. Marilyn ei ilmesty kuvauspaikalle Arthurin lähdön jälkeen, ja hän pyytää Colinia tulemaan Parksideen, ja he keskustelevat. Miehistö innostuu Marilynista, kun hän tanssii eräässä kohtauksessa, ja Milton vetää Colinin syrjään kertoakseen hänelle, että Marilyn särkee sydämet ja että hän särkee myös hänen sydämensä. Myös Lucy huomaa Colinin kasvavan ihastuksen Marilyniin ja eroaa hänestä. Colin ja Marilyn viettävät päivän yhdessä, ja Owen Morshead (Derek Jacobi) esittelee heille Windsorin linnan kirjastoa. Colin esittelee Marilynille myös Eton Collegea, ja he käyvät alasti uimassa Thames-joessa. Marilyn suutelee Colinia, ja Marilynin henkivartija Roger Smith (Philip Jackson) löytää heidät. Colin kutsutaan eräänä yönä Parksideen, koska Marilyn on lukkiutunut huoneeseensa. Colin astuu hänen huoneeseensa, ja Marilyn kutsuu hänet viereensä sänkyyn. Seuraavana yönä Marilyn herää tuskissaan ja väittää saaneensa keskenmenon. Lääkäri hoitaa häntä, ja Marilyn kertoo Colinille, että Arthur on palaamassa ja että hän haluaa yrittää olla hyvä vaimo Colinille, joten hänen ja Colinin pitäisi unohtaa kaikki, mitä heidän välillään tapahtui. Myöhemmin hän palaa kuvauspaikalle viimeistelemään elokuvaa. Olivier kehuu Marilynia, mutta paljastaa, että Marilyn on tappanut hänen halunsa ohjata uudelleen. Lucy kysyy Colinilta, särki Marilyn hänen sydämensä, ja tämä vastaa, että särki, mihin Lucy vastaa, että Marilyn tarvitsi sitä. Marilyn tulee paikalliseen pubiin, jossa Colin on yöpymässä, ja kiittää häntä avusta. Hän antaa miehelle jäähyväissuukon ja Roger ajaa hänet lentokentälle.</w:t>
      </w:r>
    </w:p>
    <w:p>
      <w:r>
        <w:rPr>
          <w:b/>
        </w:rPr>
        <w:t xml:space="preserve">Tulos</w:t>
      </w:r>
    </w:p>
    <w:p>
      <w:r>
        <w:t xml:space="preserve">Miksi Marilynilla on kipuja yöllä sen jälkeen, kun hän oli lukinnut itsensä huoneeseensa?</w:t>
      </w:r>
    </w:p>
    <w:p>
      <w:r>
        <w:rPr>
          <w:b/>
        </w:rPr>
        <w:t xml:space="preserve">Tulos</w:t>
      </w:r>
    </w:p>
    <w:p>
      <w:r>
        <w:t xml:space="preserve">Mistä Colin tunsi Olivierin?</w:t>
      </w:r>
    </w:p>
    <w:p>
      <w:r>
        <w:rPr>
          <w:b/>
        </w:rPr>
        <w:t xml:space="preserve">Tulos</w:t>
      </w:r>
    </w:p>
    <w:p>
      <w:r>
        <w:t xml:space="preserve">Kuka on Marilyn Monroen näyttelijävalmentaja?</w:t>
      </w:r>
    </w:p>
    <w:p>
      <w:r>
        <w:rPr>
          <w:b/>
        </w:rPr>
        <w:t xml:space="preserve">Tulos</w:t>
      </w:r>
    </w:p>
    <w:p>
      <w:r>
        <w:t xml:space="preserve">Kenen kanssa Marilyn Monroe on naimisissa tässä tarinassa?</w:t>
      </w:r>
    </w:p>
    <w:p>
      <w:r>
        <w:rPr>
          <w:b/>
        </w:rPr>
        <w:t xml:space="preserve">Tulos</w:t>
      </w:r>
    </w:p>
    <w:p>
      <w:r>
        <w:t xml:space="preserve">Miksi Lucy eroaa Colinista?</w:t>
      </w:r>
    </w:p>
    <w:p>
      <w:r>
        <w:rPr>
          <w:b/>
        </w:rPr>
        <w:t xml:space="preserve">Tulos</w:t>
      </w:r>
    </w:p>
    <w:p>
      <w:r>
        <w:t xml:space="preserve">Miksi Olivier oli aluksi turhautunut Marilyniin?</w:t>
      </w:r>
    </w:p>
    <w:p>
      <w:r>
        <w:rPr>
          <w:b/>
        </w:rPr>
        <w:t xml:space="preserve">Tulos</w:t>
      </w:r>
    </w:p>
    <w:p>
      <w:r>
        <w:t xml:space="preserve">Kuka saa Colin Clarkin ja Marilyn Monroen kiinni yhdessä naku-uinnista?</w:t>
      </w:r>
    </w:p>
    <w:p>
      <w:r>
        <w:rPr>
          <w:b/>
        </w:rPr>
        <w:t xml:space="preserve">Tulos</w:t>
      </w:r>
    </w:p>
    <w:p>
      <w:r>
        <w:t xml:space="preserve">Mille kiertueelle Colin Clark ja Marilyn Monroe lähtevät?</w:t>
      </w:r>
    </w:p>
    <w:p>
      <w:r>
        <w:rPr>
          <w:b/>
        </w:rPr>
        <w:t xml:space="preserve">Tulos</w:t>
      </w:r>
    </w:p>
    <w:p>
      <w:r>
        <w:t xml:space="preserve">Mitä Marilynilla oli, kun Colin löysi hänet itkemästä?</w:t>
      </w:r>
    </w:p>
    <w:p>
      <w:r>
        <w:rPr>
          <w:b/>
        </w:rPr>
        <w:t xml:space="preserve">Tulos</w:t>
      </w:r>
    </w:p>
    <w:p>
      <w:r>
        <w:t xml:space="preserve">Miksi Marilyn itkee, kun Arthur löytää hänet portaikosta kuultuaan riidan?</w:t>
      </w:r>
    </w:p>
    <w:p>
      <w:r>
        <w:rPr>
          <w:b/>
        </w:rPr>
        <w:t xml:space="preserve">Tulos</w:t>
      </w:r>
    </w:p>
    <w:p>
      <w:r>
        <w:t xml:space="preserve">Missä The Prince and The Showgirl -näytelmän tuotanto tapahtuu?</w:t>
      </w:r>
    </w:p>
    <w:p>
      <w:r>
        <w:rPr>
          <w:b/>
        </w:rPr>
        <w:t xml:space="preserve">Tulos</w:t>
      </w:r>
    </w:p>
    <w:p>
      <w:r>
        <w:t xml:space="preserve">Kuka rohkaisee Olivieria antamaan Colinille töitä kuvauspaikalla?</w:t>
      </w:r>
    </w:p>
    <w:p>
      <w:r>
        <w:rPr>
          <w:b/>
        </w:rPr>
        <w:t xml:space="preserve">Tulos</w:t>
      </w:r>
    </w:p>
    <w:p>
      <w:r>
        <w:t xml:space="preserve">Miksi Marilyn lähti kuvauspaikalta aikaisin?</w:t>
      </w:r>
    </w:p>
    <w:p>
      <w:r>
        <w:rPr>
          <w:b/>
        </w:rPr>
        <w:t xml:space="preserve">Tulos</w:t>
      </w:r>
    </w:p>
    <w:p>
      <w:r>
        <w:t xml:space="preserve">Missä asemassa Lucy on?</w:t>
      </w:r>
    </w:p>
    <w:p>
      <w:r>
        <w:rPr>
          <w:b/>
        </w:rPr>
        <w:t xml:space="preserve">Tulos</w:t>
      </w:r>
    </w:p>
    <w:p>
      <w:r>
        <w:t xml:space="preserve">Mikä on Olivierin tekemän tuotannon nimi?</w:t>
      </w:r>
    </w:p>
    <w:p>
      <w:r>
        <w:rPr>
          <w:b/>
        </w:rPr>
        <w:t xml:space="preserve">Tulos</w:t>
      </w:r>
    </w:p>
    <w:p>
      <w:r>
        <w:t xml:space="preserve">Miksi Olivier turhautui Marilyniin?</w:t>
      </w:r>
    </w:p>
    <w:p>
      <w:r>
        <w:rPr>
          <w:b/>
        </w:rPr>
        <w:t xml:space="preserve">Tulos</w:t>
      </w:r>
    </w:p>
    <w:p>
      <w:r>
        <w:t xml:space="preserve">Mikä on Lucyn ammatti?</w:t>
      </w:r>
    </w:p>
    <w:p>
      <w:r>
        <w:rPr>
          <w:b/>
        </w:rPr>
        <w:t xml:space="preserve">Tulos</w:t>
      </w:r>
    </w:p>
    <w:p>
      <w:r>
        <w:t xml:space="preserve">Miten Colin Clark ja Laurence Olivier tapasivat?</w:t>
      </w:r>
    </w:p>
    <w:p>
      <w:r>
        <w:rPr>
          <w:b/>
        </w:rPr>
        <w:t xml:space="preserve">Tulos</w:t>
      </w:r>
    </w:p>
    <w:p>
      <w:r>
        <w:t xml:space="preserve">Kuka on The Prince and The Showgirl -elokuvan tähti?</w:t>
      </w:r>
    </w:p>
    <w:p>
      <w:r>
        <w:rPr>
          <w:b/>
        </w:rPr>
        <w:t xml:space="preserve">Tulos</w:t>
      </w:r>
    </w:p>
    <w:p>
      <w:r>
        <w:t xml:space="preserve">Mitä Colin Clark teki valmistuttuaan yliopistosta?</w:t>
      </w:r>
    </w:p>
    <w:p>
      <w:r>
        <w:rPr>
          <w:b/>
        </w:rPr>
        <w:t xml:space="preserve">Tulos</w:t>
      </w:r>
    </w:p>
    <w:p>
      <w:r>
        <w:t xml:space="preserve">Kuka puolustaa Marilynia, kun Olivier yrittää saada hänet pyytämään anteeksi myöhästymistään?</w:t>
      </w:r>
    </w:p>
    <w:p>
      <w:r>
        <w:rPr>
          <w:b/>
        </w:rPr>
        <w:t xml:space="preserve">Tulos</w:t>
      </w:r>
    </w:p>
    <w:p>
      <w:r>
        <w:t xml:space="preserve">Kenen tuotantoon Colin matkusti Englantiin osallistuakseen?</w:t>
      </w:r>
    </w:p>
    <w:p>
      <w:r>
        <w:rPr>
          <w:b/>
        </w:rPr>
        <w:t xml:space="preserve">Tulos</w:t>
      </w:r>
    </w:p>
    <w:p>
      <w:r>
        <w:t xml:space="preserve">Lucy jättää Colinin, koska tämä on yhä enemmän ihastunut keneen?</w:t>
      </w:r>
    </w:p>
    <w:p>
      <w:r>
        <w:rPr>
          <w:b/>
        </w:rPr>
        <w:t xml:space="preserve">Tulos</w:t>
      </w:r>
    </w:p>
    <w:p>
      <w:r>
        <w:t xml:space="preserve">Kenen kanssa Marilyn Monroe käy tässä tarinassa alasti uimassa?</w:t>
      </w:r>
    </w:p>
    <w:p>
      <w:r>
        <w:rPr>
          <w:b/>
        </w:rPr>
        <w:t xml:space="preserve">Tulos</w:t>
      </w:r>
    </w:p>
    <w:p>
      <w:r>
        <w:t xml:space="preserve">Miksi Olivier on vihainen Marilyn Monroelle?</w:t>
      </w:r>
    </w:p>
    <w:p>
      <w:r>
        <w:rPr>
          <w:b/>
        </w:rPr>
        <w:t xml:space="preserve">Tulos</w:t>
      </w:r>
    </w:p>
    <w:p>
      <w:r>
        <w:t xml:space="preserve">Missä kolmessa paikassa Marilyn ja Colin kävivät yhdessä?</w:t>
      </w:r>
    </w:p>
    <w:p>
      <w:r>
        <w:rPr>
          <w:b/>
        </w:rPr>
        <w:t xml:space="preserve">Tulos</w:t>
      </w:r>
    </w:p>
    <w:p>
      <w:r>
        <w:t xml:space="preserve">Miten Colin tekee vaikutuksen Olivieriin?</w:t>
      </w:r>
    </w:p>
    <w:p>
      <w:r>
        <w:rPr>
          <w:b/>
        </w:rPr>
        <w:t xml:space="preserve">Tulos</w:t>
      </w:r>
    </w:p>
    <w:p>
      <w:r>
        <w:t xml:space="preserve">Kuka kannusti Laurence Olivieria palkkaamaan Colin Clarkin työskentelemään The Prince and The Showgirl -projektissa?</w:t>
      </w:r>
    </w:p>
    <w:p>
      <w:r>
        <w:rPr>
          <w:b/>
        </w:rPr>
        <w:t xml:space="preserve">Tulos</w:t>
      </w:r>
    </w:p>
    <w:p>
      <w:r>
        <w:t xml:space="preserve">Kenet Marilyn tuo mukanaan Lontooseen?</w:t>
      </w:r>
    </w:p>
    <w:p>
      <w:r>
        <w:rPr>
          <w:b/>
        </w:rPr>
        <w:t xml:space="preserve">Esimerkki 3.864</w:t>
      </w:r>
    </w:p>
    <w:p>
      <w:r>
        <w:t xml:space="preserve"> Vuonna 1963 Texasissa vangit Robert "Butch" Haynes (Kevin Costner) ja Jerry Pugh (Keith Szarabajka) pakenevat Huntsvillen osavaltion vankilasta. Pakomatkallaan kaksikko törmää taloon, jossa kahdeksanvuotias Phillip Perry (T.J. Lowther) asuu hartaan Jehovan todistajan äitinsä ja kahden siskonsa kanssa. Butch tarvitsee panttivangin pakomatkansa avuksi ja nappaa pojan, joka lähtee nöyrästi mukaan. Kolmikon matka alkaa ikävästi, sillä Butch ampuu Jerryn tämän yritettyä ahdistella lasta. Kun vanki ja hänen nuori uhrinsa ovat poissa tieltä, he lähtevät Texasin moottoritielle pakoon takaa-ajajia, ja sillä välin kuvernöörin airstream-perävaunussa ajava Texas Ranger Red Garnett (Clint Eastwood) on takaa. Kriminologi Sally Gerberin (Laura Dern) ja FBI:n liipasinherkän tarkka-ampujan Bobby Leen (Bradley Whitford) kanssa Red on päättänyt ottaa rikollisen ja panttivangin kiinni ennen kuin he ylittävät Texasin rajan. Lisäksi Red paljastaa Sallylle, että hänellä on henkilökohtainen etu saada Butch kiinni elävänä. Vaikka Butch ei ymmärrä sitä, Redillä on yhteistä historiaa hänen kanssaan. Kun Butch oli teini-ikäinen, hän varasti auton, ja Red oli pidättävä poliisi. Butchin iän ja ensirikoksen vuoksi Butchin piti saada lievempi tuomio. Red pelkäsi, että se ei opettaisi Butchille mitään ja vain rohkaisisi häntä aloittamaan rikollisen elämän. Hän ajatteli, että jos Butch saisi ankaramman tuomion, se pelottaisi hänet suoraan, joten hän lahjoi tuomarin, jotta se toteutuisi. Vuosia myöhemmin Red on tajunnut, että ankarampi tuomio vain rohkaisi juuri siihen rikolliseen elämään, jota hän pelkäsi. Nyt Red toivoo, että jos hän saa Butchin elävänä kiinni, hän voi hyvittää menneen virheensä.Phillip, kahdeksanvuotias, ei ole koskaan osallistunut Halloween- tai joulujuhliin. Pakenemalla Butchin kanssa hän kuitenkin kokee vapautta, joka on hänen mielestään riemastuttavaa, sillä Butch sallii hänelle ilomielin sellaisia hemmotteluja, joita häneltä on kielletty koko ajan, mukaan lukien kaupasta varastetun Casper the Friendly Ghost -asun käyttämisen. Vähitellen Phillip tulee yhä tietoisemmaksi ympäristöstään, ja Butchin jatkuvalla kannustuksella hän näyttää saavan kyvyn tehdä itsenäisiä päätöksiä siitä, mikä on väärin ja mikä oikein. Butch puolestaan huomaa vähitellen, että hänen on annettava Phillipille sellaista isällistä läsnäoloa, jota hänellä itsellään ei ole koskaan ollut.Butch ja Phillip yrittävät päästä New Mexicoon, mutta huomaavat, että valtatie, jota he ajavat, on keskeneräinen. Nukkuessaan autossaan maissipellolla he kohtaavat maanviljelijä Mackin ja hänen perheensä, hänen vaimonsa Lottien ja pojanpoikansa Clevelandin. Mack pahoinpitelee usein Clevelandia, mitä Butch yrittää sietää, mutta kun he saavat selville, kuka hän on, hän tekee sille lopun. Hän hakkaa Mackia ja aikoo tappaa tämän, mutta Phillip ottaa hänen aseensa ja ampuu häntä vatsaan. Sitten hän poistuu talosta, pudottaa aseen kaivoon, heittää auton avaimet pois ja juoksee niityn poikki. Butch seuraa häntä ja lepää puun luona, johon Phillip on kiivennyt. Seuraavassa vuoropuhelussa Phillip pyytää anteeksi ampumistaan Butchille, joka sanoo hänelle, että hän teki oikein. redin joukkue ympäröi paikan, jossa Phillip ja Butch ovat, ja jälkimmäinen lähettää pojan pois äitinsä luo, joka on redin joukkueen mukana. Poika ei halua jättää jo haavoittunutta Butchia, vaan juoksee takaisin ja halaa häntä - ele, joka yhdessä Butchin luonteen ja taustan tuntemuksen kanssa vakuuttaa Redin siitä, että hän voi ratkaista tilanteen rauhanomaisesti. Hänen suunnitelmansa kuitenkin kariutuvat, kun Bobby Lee, joka erehtyy erehtymään Butchin eleestä ja luulee, että tämä aikoo vetää aseen esiin, ampuu häntä rintaan ja tappaa hänet. Tämä teko jättää Redin vihaiseksi ja turhautuneeksi kyvyttömyydestään pelastaa Butch ja viedä hänet elävänä. Red lyö Bobby Leetä ja kävelee pois. Phillip tapaa jälleen äitinsä, ja he kaksi lentävät pois helikopterilla.</w:t>
      </w:r>
    </w:p>
    <w:p>
      <w:r>
        <w:rPr>
          <w:b/>
        </w:rPr>
        <w:t xml:space="preserve">Tulos</w:t>
      </w:r>
    </w:p>
    <w:p>
      <w:r>
        <w:t xml:space="preserve">Mikä Halloween-asu Phillipillä on päällään, kun hän on Butchin kanssa?</w:t>
      </w:r>
    </w:p>
    <w:p>
      <w:r>
        <w:rPr>
          <w:b/>
        </w:rPr>
        <w:t xml:space="preserve">Tulos</w:t>
      </w:r>
    </w:p>
    <w:p>
      <w:r>
        <w:t xml:space="preserve">Miksi Butch ottaa Phillipin?</w:t>
      </w:r>
    </w:p>
    <w:p>
      <w:r>
        <w:rPr>
          <w:b/>
        </w:rPr>
        <w:t xml:space="preserve">Tulos</w:t>
      </w:r>
    </w:p>
    <w:p>
      <w:r>
        <w:t xml:space="preserve">Miksi Butch yritti tappaa Mackin?</w:t>
      </w:r>
    </w:p>
    <w:p>
      <w:r>
        <w:rPr>
          <w:b/>
        </w:rPr>
        <w:t xml:space="preserve">Tulos</w:t>
      </w:r>
    </w:p>
    <w:p>
      <w:r>
        <w:t xml:space="preserve">Mikä on Butchin ja Redin yhteys toisiinsa? </w:t>
      </w:r>
    </w:p>
    <w:p>
      <w:r>
        <w:rPr>
          <w:b/>
        </w:rPr>
        <w:t xml:space="preserve">Tulos</w:t>
      </w:r>
    </w:p>
    <w:p>
      <w:r>
        <w:t xml:space="preserve">Mihin tilaan Butch ja Phillip ovat matkalla, kun he kohtaavat Mackin ja hänen perheensä?</w:t>
      </w:r>
    </w:p>
    <w:p>
      <w:r>
        <w:rPr>
          <w:b/>
        </w:rPr>
        <w:t xml:space="preserve">Tulos</w:t>
      </w:r>
    </w:p>
    <w:p>
      <w:r>
        <w:t xml:space="preserve">Kuka on Mack?</w:t>
      </w:r>
    </w:p>
    <w:p>
      <w:r>
        <w:rPr>
          <w:b/>
        </w:rPr>
        <w:t xml:space="preserve">Tulos</w:t>
      </w:r>
    </w:p>
    <w:p>
      <w:r>
        <w:t xml:space="preserve">Missä Phillip ampui Butchin?</w:t>
      </w:r>
    </w:p>
    <w:p>
      <w:r>
        <w:rPr>
          <w:b/>
        </w:rPr>
        <w:t xml:space="preserve">Tulos</w:t>
      </w:r>
    </w:p>
    <w:p>
      <w:r>
        <w:t xml:space="preserve">Miksi Phillip ampui Butchin?</w:t>
      </w:r>
    </w:p>
    <w:p>
      <w:r>
        <w:rPr>
          <w:b/>
        </w:rPr>
        <w:t xml:space="preserve">Tulos</w:t>
      </w:r>
    </w:p>
    <w:p>
      <w:r>
        <w:t xml:space="preserve">Mitä Phillipille tapahtui tarinan lopussa?</w:t>
      </w:r>
    </w:p>
    <w:p>
      <w:r>
        <w:rPr>
          <w:b/>
        </w:rPr>
        <w:t xml:space="preserve">Tulos</w:t>
      </w:r>
    </w:p>
    <w:p>
      <w:r>
        <w:t xml:space="preserve">Mitä Butchille tapahtui tarinan lopussa?</w:t>
      </w:r>
    </w:p>
    <w:p>
      <w:r>
        <w:rPr>
          <w:b/>
        </w:rPr>
        <w:t xml:space="preserve">Tulos</w:t>
      </w:r>
    </w:p>
    <w:p>
      <w:r>
        <w:t xml:space="preserve">Kuka antagonisti haluaa auttaa Butchia?</w:t>
      </w:r>
    </w:p>
    <w:p>
      <w:r>
        <w:rPr>
          <w:b/>
        </w:rPr>
        <w:t xml:space="preserve">Tulos</w:t>
      </w:r>
    </w:p>
    <w:p>
      <w:r>
        <w:t xml:space="preserve">Miksi Butch ampui kumppaninsa Jerryn?</w:t>
      </w:r>
    </w:p>
    <w:p>
      <w:r>
        <w:rPr>
          <w:b/>
        </w:rPr>
        <w:t xml:space="preserve">Tulos</w:t>
      </w:r>
    </w:p>
    <w:p>
      <w:r>
        <w:t xml:space="preserve">Minne Butch ja Phillip olivat matkalla ennen kuin he tapasivat Mackin?</w:t>
      </w:r>
    </w:p>
    <w:p>
      <w:r>
        <w:rPr>
          <w:b/>
        </w:rPr>
        <w:t xml:space="preserve">Tulos</w:t>
      </w:r>
    </w:p>
    <w:p>
      <w:r>
        <w:t xml:space="preserve">Millaisen roolin Butch täytti Phillipille?</w:t>
      </w:r>
    </w:p>
    <w:p>
      <w:r>
        <w:rPr>
          <w:b/>
        </w:rPr>
        <w:t xml:space="preserve">Tulos</w:t>
      </w:r>
    </w:p>
    <w:p>
      <w:r>
        <w:t xml:space="preserve">Minkälaisen asun Phillip sai päälleen?</w:t>
      </w:r>
    </w:p>
    <w:p>
      <w:r>
        <w:rPr>
          <w:b/>
        </w:rPr>
        <w:t xml:space="preserve">Tulos</w:t>
      </w:r>
    </w:p>
    <w:p>
      <w:r>
        <w:t xml:space="preserve">Miksi Phillip ampuu Butchin?</w:t>
      </w:r>
    </w:p>
    <w:p>
      <w:r>
        <w:rPr>
          <w:b/>
        </w:rPr>
        <w:t xml:space="preserve">Tulos</w:t>
      </w:r>
    </w:p>
    <w:p>
      <w:r>
        <w:t xml:space="preserve">Kuka lopulta tappoi Butchin?</w:t>
      </w:r>
    </w:p>
    <w:p>
      <w:r>
        <w:rPr>
          <w:b/>
        </w:rPr>
        <w:t xml:space="preserve">Tulos</w:t>
      </w:r>
    </w:p>
    <w:p>
      <w:r>
        <w:t xml:space="preserve">Kuka ampuu Jerryn?</w:t>
      </w:r>
    </w:p>
    <w:p>
      <w:r>
        <w:rPr>
          <w:b/>
        </w:rPr>
        <w:t xml:space="preserve">Tulos</w:t>
      </w:r>
    </w:p>
    <w:p>
      <w:r>
        <w:t xml:space="preserve">Missä osavaltiossa tarina tapahtuu?</w:t>
      </w:r>
    </w:p>
    <w:p>
      <w:r>
        <w:rPr>
          <w:b/>
        </w:rPr>
        <w:t xml:space="preserve">Tulos</w:t>
      </w:r>
    </w:p>
    <w:p>
      <w:r>
        <w:t xml:space="preserve">Mitä juhlapäiviä Phillip ei koskaan juhlinut?</w:t>
      </w:r>
    </w:p>
    <w:p>
      <w:r>
        <w:rPr>
          <w:b/>
        </w:rPr>
        <w:t xml:space="preserve">Tulos</w:t>
      </w:r>
    </w:p>
    <w:p>
      <w:r>
        <w:t xml:space="preserve">Miksi Red lahjoi tuomarin antamaan teini-ikäiselle Butchille ankaran tuomion hänen ensimmäisestä rikoksestaan?</w:t>
      </w:r>
    </w:p>
    <w:p>
      <w:r>
        <w:rPr>
          <w:b/>
        </w:rPr>
        <w:t xml:space="preserve">Tulos</w:t>
      </w:r>
    </w:p>
    <w:p>
      <w:r>
        <w:t xml:space="preserve">Miksi Butch ampui Jerryn? </w:t>
      </w:r>
    </w:p>
    <w:p>
      <w:r>
        <w:rPr>
          <w:b/>
        </w:rPr>
        <w:t xml:space="preserve">Tulos</w:t>
      </w:r>
    </w:p>
    <w:p>
      <w:r>
        <w:t xml:space="preserve">Minkä uskontokuntaan Phillipin perhe kuului?</w:t>
      </w:r>
    </w:p>
    <w:p>
      <w:r>
        <w:rPr>
          <w:b/>
        </w:rPr>
        <w:t xml:space="preserve">Tulos</w:t>
      </w:r>
    </w:p>
    <w:p>
      <w:r>
        <w:t xml:space="preserve">Miksi Redille on niin tärkeää saada Butch kiinni?</w:t>
      </w:r>
    </w:p>
    <w:p>
      <w:r>
        <w:rPr>
          <w:b/>
        </w:rPr>
        <w:t xml:space="preserve">Tulos</w:t>
      </w:r>
    </w:p>
    <w:p>
      <w:r>
        <w:t xml:space="preserve">Mikä oli Butchin ensimmäinen rikos?</w:t>
      </w:r>
    </w:p>
    <w:p>
      <w:r>
        <w:rPr>
          <w:b/>
        </w:rPr>
        <w:t xml:space="preserve">Tulos</w:t>
      </w:r>
    </w:p>
    <w:p>
      <w:r>
        <w:t xml:space="preserve">Kuka pidätti Butchin, kun hän varasti auton teini-ikäisenä?</w:t>
      </w:r>
    </w:p>
    <w:p>
      <w:r>
        <w:rPr>
          <w:b/>
        </w:rPr>
        <w:t xml:space="preserve">Tulos</w:t>
      </w:r>
    </w:p>
    <w:p>
      <w:r>
        <w:t xml:space="preserve">Miksi Red oli tyytymätön ajojahdin lopputulokseen?</w:t>
      </w:r>
    </w:p>
    <w:p>
      <w:r>
        <w:rPr>
          <w:b/>
        </w:rPr>
        <w:t xml:space="preserve">Tulos</w:t>
      </w:r>
    </w:p>
    <w:p>
      <w:r>
        <w:t xml:space="preserve">Mistä vankilasta Butch ja Jerry pakenevat?</w:t>
      </w:r>
    </w:p>
    <w:p>
      <w:r>
        <w:rPr>
          <w:b/>
        </w:rPr>
        <w:t xml:space="preserve">Tulos</w:t>
      </w:r>
    </w:p>
    <w:p>
      <w:r>
        <w:t xml:space="preserve">Kuka tappaa Butchin tarinan lopussa?</w:t>
      </w:r>
    </w:p>
    <w:p>
      <w:r>
        <w:rPr>
          <w:b/>
        </w:rPr>
        <w:t xml:space="preserve">Esimerkki 3.865</w:t>
      </w:r>
    </w:p>
    <w:p>
      <w:r>
        <w:t xml:space="preserve"> Josie Geller (Drew Barrymore) on Chicago Sun-Times -lehden epävarma päätoimittaja, jolla ei ole koskaan ollut kunnon suhdetta. Eräänä päivänä hänen päätoimittajansa Rigfort (Garry Marshall) antaa hänelle tehtäväksi raportoida peitetehtävässä lukiossa auttaakseen vanhempia olemaan tietoisempia lastensa elämästä.Hänen ensimmäinen päivänsä South Glen South High Schoolissa on surkea. Josie palaa vanhaan nörttipersoonaansa, joka pilasi hänen ensimmäisen lukio-uransa. Lisäksi hän joutuu ikävästi tekemisiin kolmen vastenmielisen suositun tytön (Jordan Ladd, Jessica Alba ja Marley Shelton) sekä koulun viehättävimmän ja suosituimman oppilaan Guy Perkinsin (Jeremy Jordan) kanssa. Josie menettää toivonsa, mutta rauhoittuu, kun hyväsydäminen nörtti Aldys (Leelee Sobieski) ystävystyy hänen kanssaan. Aldys, joka inhoaa Guyta ja hänen jengiään, kutsuu Josien älykkäiden oppilaiden ryhmään The Denominatorsiin.Josie ihastuu englanninopettajaansa Sam Coulsoniin (Michael Vartan) ja nousee hänen luokkansa parhaaksi oppilaaksi. Luettuaan Samille romanttisen otteen Shakespearesta Josie saa kauhistuttavia takaumia siitä, kun hän luki luokassa romanttisen runon ääneen lukiossa ihastukselleen, suositulle Billy Prince -nimiselle pojalle (Denny Kirkwood), joka myöhemmin pyysi Josieta heidän tanssiaisiinsa, jolloin Josien unelma toteutui. Tanssiaisiltana Billy kuitenkin saapuu paikalle toisen tytön kanssa, ja molemmat heittelevät munia ja solvauksia Josien päälle nöyryyttäen häntä ja särkien hänen sydämensä.Eräänä iltana Aldyn kanssa ajellessaan Josie kohtaa Guyn ja hänen jenginsä paikallisessa "The Court" -nimisessä hengailupaikassa, jossa harrastetaan promiskuiteettia ja alaikäisten juomista. Hänen päätoimittajansa Augustus "Gus" Strauss (John C. Reilly) menettää kärsivällisyytensä Josien kanssa sen jälkeen, kun kilpaileva lehti on saanut The Court -jutun, ja määrää Josien ystävystymään suosittujen nuorten kanssa. Hän järjestää Josielle piilokameran, ja pian koko toimistosta tulee Josien tarinan pakkomielle.Josie kertoo peloistaan veljelleen Robille (David Arquette). Rob, joka oli teini-iässä heidän lukionsa suosituin poika, kehottaa Josieta päästämään irti vanhasta itsestään ja aloittamaan alusta. Auttaakseen häntä Rob ilmoittautuu opiskelijaksi ja hänestä tulee heti hitti. Sitten hän käyttää vaikutusvaltaansa houkutellakseen Josien mukaan cooliin porukkaan, Aldyn kauhistukseksi. Sam ja Josie lähentyvät toisiaan, mutta Sam kamppailee tunteidensa kanssa, kun hän luulee Josieta opiskelijaksi. Guy ja Josie osallistuvat tanssiaisiin Rosalindina ja Orlandona Shakespearen näytelmästä As You Like It. Anita, Gus ja Josien muut työtoverit katsovat kameran läpi ja ovat riemuissaan, kun Josie äänestetään tanssiaisten kuningattareksi. Kun Guy tanssii Aldysin kanssa muka ystävyyden osoituksena, ilkeät tytöt yrittävät kaataa koiranruokaa Aldysin päälle. Raivoissaan Josie heittää kruununsa pois ja paljastaa todellisen henkilöllisyytensä. Hän ylistää Aldysia tämän ystävällisyydestä ja varoittaa oppilaita siitä, että lukiolaisen persoona ei merkitse mitään todellisessa maailmassa. Sam loukkaantuu Josien valheista ja ilmoittaa, ettei halua olla missään tekemisissä Josien kanssa. Myös Rob, joka valeoppilaana sai toisen mahdollisuuden baseballissa, on suuttunut. Josie, joka lopulta tekee sovinnon, hankkii hänelle valmentajan paikan." Josie vannoo antavansa Gusille tarinan ja kirjoittaa kokemuksestaan kertomuksen. Siinä hän myöntää, ettei häntä ole koskaan suudeltu, kuvailee South Glen Southin oppilaita ja tunnustaa rakkautensa Samiin; koko kaupunki liikuttuu siitä. Hän kirjoittaa seisovansa keskellä pesäpallokenttää ja odottavansa, että Sam tulee suutelemaan häntä. Josie odottaa, mutta kello käy, eikä Samia näy. Hän on luovuttamisen partaalla... hurraa-huuto, sitten kova pauhu, kun Sam ilmestyy antamaan hänelle romanttisen suudelman.</w:t>
      </w:r>
    </w:p>
    <w:p>
      <w:r>
        <w:rPr>
          <w:b/>
        </w:rPr>
        <w:t xml:space="preserve">Tulos</w:t>
      </w:r>
    </w:p>
    <w:p>
      <w:r>
        <w:t xml:space="preserve">Missä Josie saa selville, että oppilaat osallistuvat alaikäisten juomiseen ja irtosuhteisiin?</w:t>
      </w:r>
    </w:p>
    <w:p>
      <w:r>
        <w:rPr>
          <w:b/>
        </w:rPr>
        <w:t xml:space="preserve">Tulos</w:t>
      </w:r>
    </w:p>
    <w:p>
      <w:r>
        <w:t xml:space="preserve">Minkä työpaikan Josie auttaa varmistamaan Robille?</w:t>
      </w:r>
    </w:p>
    <w:p>
      <w:r>
        <w:rPr>
          <w:b/>
        </w:rPr>
        <w:t xml:space="preserve">Tulos</w:t>
      </w:r>
    </w:p>
    <w:p>
      <w:r>
        <w:t xml:space="preserve">Keneen Josie on ihastunut?</w:t>
      </w:r>
    </w:p>
    <w:p>
      <w:r>
        <w:rPr>
          <w:b/>
        </w:rPr>
        <w:t xml:space="preserve">Tulos</w:t>
      </w:r>
    </w:p>
    <w:p>
      <w:r>
        <w:t xml:space="preserve">Miten Rob auttaa Josieta?</w:t>
      </w:r>
    </w:p>
    <w:p>
      <w:r>
        <w:rPr>
          <w:b/>
        </w:rPr>
        <w:t xml:space="preserve">Tulos</w:t>
      </w:r>
    </w:p>
    <w:p>
      <w:r>
        <w:t xml:space="preserve">Kuka äänestetään ja kruunataan tanssiaisten kuningattareksi tarinan loppupuolella?</w:t>
      </w:r>
    </w:p>
    <w:p>
      <w:r>
        <w:rPr>
          <w:b/>
        </w:rPr>
        <w:t xml:space="preserve">Tulos</w:t>
      </w:r>
    </w:p>
    <w:p>
      <w:r>
        <w:t xml:space="preserve">Kuka auttaa vetämään Josien mukaan siistiin porukkaan?</w:t>
      </w:r>
    </w:p>
    <w:p>
      <w:r>
        <w:rPr>
          <w:b/>
        </w:rPr>
        <w:t xml:space="preserve">Tulos</w:t>
      </w:r>
    </w:p>
    <w:p>
      <w:r>
        <w:t xml:space="preserve">Mitä tapahtuu Josien ensimmäisenä koulupäivänä?</w:t>
      </w:r>
    </w:p>
    <w:p>
      <w:r>
        <w:rPr>
          <w:b/>
        </w:rPr>
        <w:t xml:space="preserve">Tulos</w:t>
      </w:r>
    </w:p>
    <w:p>
      <w:r>
        <w:t xml:space="preserve">Missä Josie sanoo seisovansa ja odottavansa, että Sam suutelee häntä?</w:t>
      </w:r>
    </w:p>
    <w:p>
      <w:r>
        <w:rPr>
          <w:b/>
        </w:rPr>
        <w:t xml:space="preserve">Tulos</w:t>
      </w:r>
    </w:p>
    <w:p>
      <w:r>
        <w:t xml:space="preserve">Missä Josie odottaa, että Sam suutelee häntä?</w:t>
      </w:r>
    </w:p>
    <w:p>
      <w:r>
        <w:rPr>
          <w:b/>
        </w:rPr>
        <w:t xml:space="preserve">Tulos</w:t>
      </w:r>
    </w:p>
    <w:p>
      <w:r>
        <w:t xml:space="preserve">Mitä työtä Josie sai tehtäväkseen?</w:t>
      </w:r>
    </w:p>
    <w:p>
      <w:r>
        <w:rPr>
          <w:b/>
        </w:rPr>
        <w:t xml:space="preserve">Tulos</w:t>
      </w:r>
    </w:p>
    <w:p>
      <w:r>
        <w:t xml:space="preserve">Miten kaikki Josien työkaverit joutuvat pakkomielteeseen hänen uudessa lukioelämässään?</w:t>
      </w:r>
    </w:p>
    <w:p>
      <w:r>
        <w:rPr>
          <w:b/>
        </w:rPr>
        <w:t xml:space="preserve">Tulos</w:t>
      </w:r>
    </w:p>
    <w:p>
      <w:r>
        <w:t xml:space="preserve">Kuka pyysi Josieta liittymään ryhmään?</w:t>
      </w:r>
    </w:p>
    <w:p>
      <w:r>
        <w:rPr>
          <w:b/>
        </w:rPr>
        <w:t xml:space="preserve">Tulos</w:t>
      </w:r>
    </w:p>
    <w:p>
      <w:r>
        <w:t xml:space="preserve">Kuka valitaan tanssiaisten kuningattareksi?</w:t>
      </w:r>
    </w:p>
    <w:p>
      <w:r>
        <w:rPr>
          <w:b/>
        </w:rPr>
        <w:t xml:space="preserve">Tulos</w:t>
      </w:r>
    </w:p>
    <w:p>
      <w:r>
        <w:t xml:space="preserve">Mikä teko sai Josien rikkomaan kruununsa ja paljastamaan todellisen henkilöllisyytensä?</w:t>
      </w:r>
    </w:p>
    <w:p>
      <w:r>
        <w:rPr>
          <w:b/>
        </w:rPr>
        <w:t xml:space="preserve">Tulos</w:t>
      </w:r>
    </w:p>
    <w:p>
      <w:r>
        <w:t xml:space="preserve">Mikä muistuttaa Josieta kauheasta tanssiaistapahtumasta hänen lukioajoiltaan?</w:t>
      </w:r>
    </w:p>
    <w:p>
      <w:r>
        <w:rPr>
          <w:b/>
        </w:rPr>
        <w:t xml:space="preserve">Tulos</w:t>
      </w:r>
    </w:p>
    <w:p>
      <w:r>
        <w:t xml:space="preserve">Miksi Josie saa tehtäväkseen mennä peitetehtäviin lukioon?</w:t>
      </w:r>
    </w:p>
    <w:p>
      <w:r>
        <w:rPr>
          <w:b/>
        </w:rPr>
        <w:t xml:space="preserve">Tulos</w:t>
      </w:r>
    </w:p>
    <w:p>
      <w:r>
        <w:t xml:space="preserve">Missä Guy ja hänen ystävänsä hengailevat?</w:t>
      </w:r>
    </w:p>
    <w:p>
      <w:r>
        <w:rPr>
          <w:b/>
        </w:rPr>
        <w:t xml:space="preserve">Tulos</w:t>
      </w:r>
    </w:p>
    <w:p>
      <w:r>
        <w:t xml:space="preserve">Kenen kanssa Gus vaatii Josieta ystävystymään?</w:t>
      </w:r>
    </w:p>
    <w:p>
      <w:r>
        <w:rPr>
          <w:b/>
        </w:rPr>
        <w:t xml:space="preserve">Tulos</w:t>
      </w:r>
    </w:p>
    <w:p>
      <w:r>
        <w:t xml:space="preserve">Kun Josie oli ensimmäistä kertaa lukiossa, millainen ihminen hän oli?</w:t>
      </w:r>
    </w:p>
    <w:p>
      <w:r>
        <w:rPr>
          <w:b/>
        </w:rPr>
        <w:t xml:space="preserve">Tulos</w:t>
      </w:r>
    </w:p>
    <w:p>
      <w:r>
        <w:t xml:space="preserve">Miksi Rob suuttuu Josielle tanssiaisten jälkeen?</w:t>
      </w:r>
    </w:p>
    <w:p>
      <w:r>
        <w:rPr>
          <w:b/>
        </w:rPr>
        <w:t xml:space="preserve">Tulos</w:t>
      </w:r>
    </w:p>
    <w:p>
      <w:r>
        <w:t xml:space="preserve">Miten Sam reagoi tunteisiinsa Josieta kohtaan?</w:t>
      </w:r>
    </w:p>
    <w:p>
      <w:r>
        <w:rPr>
          <w:b/>
        </w:rPr>
        <w:t xml:space="preserve">Tulos</w:t>
      </w:r>
    </w:p>
    <w:p>
      <w:r>
        <w:t xml:space="preserve">Mitä Josie myöntää kirjoittaessaan tarinaansa?</w:t>
      </w:r>
    </w:p>
    <w:p>
      <w:r>
        <w:rPr>
          <w:b/>
        </w:rPr>
        <w:t xml:space="preserve">Tulos</w:t>
      </w:r>
    </w:p>
    <w:p>
      <w:r>
        <w:t xml:space="preserve">Mitkä ovat nimittäjät?</w:t>
      </w:r>
    </w:p>
    <w:p>
      <w:r>
        <w:rPr>
          <w:b/>
        </w:rPr>
        <w:t xml:space="preserve">Tulos</w:t>
      </w:r>
    </w:p>
    <w:p>
      <w:r>
        <w:t xml:space="preserve">Missä Josie odotti, että Sam saapui suutelemaan häntä?</w:t>
      </w:r>
    </w:p>
    <w:p>
      <w:r>
        <w:rPr>
          <w:b/>
        </w:rPr>
        <w:t xml:space="preserve">Tulos</w:t>
      </w:r>
    </w:p>
    <w:p>
      <w:r>
        <w:t xml:space="preserve">Miten Aldys auttoi Josieta, kun Josie kirjoittautui lukioon toisen kerran?</w:t>
      </w:r>
    </w:p>
    <w:p>
      <w:r>
        <w:rPr>
          <w:b/>
        </w:rPr>
        <w:t xml:space="preserve">Tulos</w:t>
      </w:r>
    </w:p>
    <w:p>
      <w:r>
        <w:t xml:space="preserve">Miksi Josie heittää kruununsa pois ja paljastaa, kuka hän on?</w:t>
      </w:r>
    </w:p>
    <w:p>
      <w:r>
        <w:rPr>
          <w:b/>
        </w:rPr>
        <w:t xml:space="preserve">Tulos</w:t>
      </w:r>
    </w:p>
    <w:p>
      <w:r>
        <w:t xml:space="preserve">Missä Josie Geller työskentelee?</w:t>
      </w:r>
    </w:p>
    <w:p>
      <w:r>
        <w:rPr>
          <w:b/>
        </w:rPr>
        <w:t xml:space="preserve">Tulos</w:t>
      </w:r>
    </w:p>
    <w:p>
      <w:r>
        <w:t xml:space="preserve">Mikä on Josien työ Chicago Sun Timesissa?</w:t>
      </w:r>
    </w:p>
    <w:p>
      <w:r>
        <w:rPr>
          <w:b/>
        </w:rPr>
        <w:t xml:space="preserve">Tulos</w:t>
      </w:r>
    </w:p>
    <w:p>
      <w:r>
        <w:t xml:space="preserve">Miksi Josie suuttuu ja heittää kruununsa tanssiaisissa?</w:t>
      </w:r>
    </w:p>
    <w:p>
      <w:r>
        <w:rPr>
          <w:b/>
        </w:rPr>
        <w:t xml:space="preserve">Tulos</w:t>
      </w:r>
    </w:p>
    <w:p>
      <w:r>
        <w:t xml:space="preserve">Miksi Rob ilmoittautuu samaan lukioon kuin Josie?</w:t>
      </w:r>
    </w:p>
    <w:p>
      <w:r>
        <w:rPr>
          <w:b/>
        </w:rPr>
        <w:t xml:space="preserve">Esimerkki 3.866</w:t>
      </w:r>
    </w:p>
    <w:p>
      <w:r>
        <w:t xml:space="preserve"> On vuosi 1963. Ernest Tilley (Danny DeVito) ja Bill "BB" Babowsky (Richard Dreyfuss) ovat ovelta ovelle -myyjiä Baltimoressa, Marylandissa. Eri yhtiöille työskentelevät "peltimiehet" ovat valmiita tekemään melkein mitä tahansa laillista tai laitonta saadakseen kaupat tehtyä.He tapaavat ensimmäisen kerran, kun BB ostaa uuden Cadillacin ja törmää lähes välittömästi toiseen Cadillaciin, jota ajaa Tilley. Onnettomuuden aiheuttaa BB, kun hän peruuttaa kadulle jälleenmyyjän pihalta. Vaikka Tilley on hajamielinen, hänellä on selvästi etuajo-oikeus. Kumpikin vannoo kostoa.Kun he ovat rikkoneet toistensa autojen lasit, BB menee vielä pidemmälle. Hän lähtee viettelemään Tilleyn vaimoa Noraa (Barbara Hershey) kostoksi. Kun hän soittaa Tilleylle heti tämän kanssa harrastamansa seksin jälkeen, Tilley sanoo BB:lle, että hän saa pitää Noran; hän haluaa päästä hänestä eroon.Kilpailemisensa uuvuttamina miehet päättävät pelata biljardia ja päättää, kumpi saa Noran. BB häviää, mutta hän ei kunnioita vetoa. Hän on rakastunut ensimmäistä kertaa.Marylandin vastaperustettu kotirakennuskomissio, jonka tehtävänä on kitkeä korruptoituneet myyntikäytännöt kotirakennusalalla, haastaa molemmat miehet oikeuteen ja ottaa heiltä toimiluvat pois. Tilley ja BB ovat sopineet kohtalonsa, ja he alkavat vaihtaa ajatuksia uutta liiketoimintaa varten.</w:t>
      </w:r>
    </w:p>
    <w:p>
      <w:r>
        <w:rPr>
          <w:b/>
        </w:rPr>
        <w:t xml:space="preserve">Tulos</w:t>
      </w:r>
    </w:p>
    <w:p>
      <w:r>
        <w:t xml:space="preserve">Minkä kilpailun avulla he päättävät, kuka "saa" Noran?</w:t>
      </w:r>
    </w:p>
    <w:p>
      <w:r>
        <w:rPr>
          <w:b/>
        </w:rPr>
        <w:t xml:space="preserve">Tulos</w:t>
      </w:r>
    </w:p>
    <w:p>
      <w:r>
        <w:t xml:space="preserve">Mitä BB ja Tilley tekivät toistensa autoille?</w:t>
      </w:r>
    </w:p>
    <w:p>
      <w:r>
        <w:rPr>
          <w:b/>
        </w:rPr>
        <w:t xml:space="preserve">Tulos</w:t>
      </w:r>
    </w:p>
    <w:p>
      <w:r>
        <w:t xml:space="preserve">Mikä on Ernestin vaimon nimi?</w:t>
      </w:r>
    </w:p>
    <w:p>
      <w:r>
        <w:rPr>
          <w:b/>
        </w:rPr>
        <w:t xml:space="preserve">Tulos</w:t>
      </w:r>
    </w:p>
    <w:p>
      <w:r>
        <w:t xml:space="preserve">Mikä virasto perustettiin tutkimaan korruptiota rautakaupan alalla?</w:t>
      </w:r>
    </w:p>
    <w:p>
      <w:r>
        <w:rPr>
          <w:b/>
        </w:rPr>
        <w:t xml:space="preserve">Tulos</w:t>
      </w:r>
    </w:p>
    <w:p>
      <w:r>
        <w:t xml:space="preserve">Mitkä ovat tarinan "peltimiesten" nimet?</w:t>
      </w:r>
    </w:p>
    <w:p>
      <w:r>
        <w:rPr>
          <w:b/>
        </w:rPr>
        <w:t xml:space="preserve">Tulos</w:t>
      </w:r>
    </w:p>
    <w:p>
      <w:r>
        <w:t xml:space="preserve">Miten Tilley ja BB menettivät työnsä myyjinä?</w:t>
      </w:r>
    </w:p>
    <w:p>
      <w:r>
        <w:rPr>
          <w:b/>
        </w:rPr>
        <w:t xml:space="preserve">Tulos</w:t>
      </w:r>
    </w:p>
    <w:p>
      <w:r>
        <w:t xml:space="preserve">Miten BB purkaa vihansa Ernestiin?</w:t>
      </w:r>
    </w:p>
    <w:p>
      <w:r>
        <w:rPr>
          <w:b/>
        </w:rPr>
        <w:t xml:space="preserve">Tulos</w:t>
      </w:r>
    </w:p>
    <w:p>
      <w:r>
        <w:t xml:space="preserve">Minkä ammatin nämä kaksi miestä harjoittavat?</w:t>
      </w:r>
    </w:p>
    <w:p>
      <w:r>
        <w:rPr>
          <w:b/>
        </w:rPr>
        <w:t xml:space="preserve">Tulos</w:t>
      </w:r>
    </w:p>
    <w:p>
      <w:r>
        <w:t xml:space="preserve">Miten he menettävät työpaikkansa?</w:t>
      </w:r>
    </w:p>
    <w:p>
      <w:r>
        <w:rPr>
          <w:b/>
        </w:rPr>
        <w:t xml:space="preserve">Tulos</w:t>
      </w:r>
    </w:p>
    <w:p>
      <w:r>
        <w:t xml:space="preserve">Miten he tapaavat ensi kertaa?</w:t>
      </w:r>
    </w:p>
    <w:p>
      <w:r>
        <w:rPr>
          <w:b/>
        </w:rPr>
        <w:t xml:space="preserve">Tulos</w:t>
      </w:r>
    </w:p>
    <w:p>
      <w:r>
        <w:t xml:space="preserve">Mitä "peltimiehet" myyvät?</w:t>
      </w:r>
    </w:p>
    <w:p>
      <w:r>
        <w:rPr>
          <w:b/>
        </w:rPr>
        <w:t xml:space="preserve">Tulos</w:t>
      </w:r>
    </w:p>
    <w:p>
      <w:r>
        <w:t xml:space="preserve">Mikä on Earnestin ensimmäinen reaktio siihen, että BB viettelee hänen vaimonsa?</w:t>
      </w:r>
    </w:p>
    <w:p>
      <w:r>
        <w:rPr>
          <w:b/>
        </w:rPr>
        <w:t xml:space="preserve">Tulos</w:t>
      </w:r>
    </w:p>
    <w:p>
      <w:r>
        <w:t xml:space="preserve">Miten BB ja Tilley tapasivat?</w:t>
      </w:r>
    </w:p>
    <w:p>
      <w:r>
        <w:rPr>
          <w:b/>
        </w:rPr>
        <w:t xml:space="preserve">Tulos</w:t>
      </w:r>
    </w:p>
    <w:p>
      <w:r>
        <w:t xml:space="preserve">Kenen vika on onnettomuus, johon BB ja Earnest joutuivat?</w:t>
      </w:r>
    </w:p>
    <w:p>
      <w:r>
        <w:rPr>
          <w:b/>
        </w:rPr>
        <w:t xml:space="preserve">Tulos</w:t>
      </w:r>
    </w:p>
    <w:p>
      <w:r>
        <w:t xml:space="preserve">Miten BB ja Tilley päättivät, kuka saa Noran?</w:t>
      </w:r>
    </w:p>
    <w:p>
      <w:r>
        <w:rPr>
          <w:b/>
        </w:rPr>
        <w:t xml:space="preserve">Tulos</w:t>
      </w:r>
    </w:p>
    <w:p>
      <w:r>
        <w:t xml:space="preserve">Minkä tyyppisen auton molemmat myyjät ostivat?</w:t>
      </w:r>
    </w:p>
    <w:p>
      <w:r>
        <w:rPr>
          <w:b/>
        </w:rPr>
        <w:t xml:space="preserve">Tulos</w:t>
      </w:r>
    </w:p>
    <w:p>
      <w:r>
        <w:t xml:space="preserve">Missä BB myy alumiinista sivuraidetta?</w:t>
      </w:r>
    </w:p>
    <w:p>
      <w:r>
        <w:rPr>
          <w:b/>
        </w:rPr>
        <w:t xml:space="preserve">Tulos</w:t>
      </w:r>
    </w:p>
    <w:p>
      <w:r>
        <w:t xml:space="preserve">Mikä on ympäristö?</w:t>
      </w:r>
    </w:p>
    <w:p>
      <w:r>
        <w:rPr>
          <w:b/>
        </w:rPr>
        <w:t xml:space="preserve">Tulos</w:t>
      </w:r>
    </w:p>
    <w:p>
      <w:r>
        <w:t xml:space="preserve">Miten Earnest ja BB tapaavat ensimmäisen kerran?</w:t>
      </w:r>
    </w:p>
    <w:p>
      <w:r>
        <w:rPr>
          <w:b/>
        </w:rPr>
        <w:t xml:space="preserve">Tulos</w:t>
      </w:r>
    </w:p>
    <w:p>
      <w:r>
        <w:t xml:space="preserve">Mitä BB ja Earnest tekevät toistensa autoille kostaakseen onnettomuuden jälkeen?</w:t>
      </w:r>
    </w:p>
    <w:p>
      <w:r>
        <w:rPr>
          <w:b/>
        </w:rPr>
        <w:t xml:space="preserve">Tulos</w:t>
      </w:r>
    </w:p>
    <w:p>
      <w:r>
        <w:t xml:space="preserve">Keitä ovat päähenkilöt?</w:t>
      </w:r>
    </w:p>
    <w:p>
      <w:r>
        <w:rPr>
          <w:b/>
        </w:rPr>
        <w:t xml:space="preserve">Tulos</w:t>
      </w:r>
    </w:p>
    <w:p>
      <w:r>
        <w:t xml:space="preserve">Mitä BB yrittää tehdä sen jälkeen, kun Earnest on hajottanut autonsa lasin?</w:t>
      </w:r>
    </w:p>
    <w:p>
      <w:r>
        <w:rPr>
          <w:b/>
        </w:rPr>
        <w:t xml:space="preserve">Tulos</w:t>
      </w:r>
    </w:p>
    <w:p>
      <w:r>
        <w:t xml:space="preserve">Kuka on syyllinen onnettomuuteen?</w:t>
      </w:r>
    </w:p>
    <w:p>
      <w:r>
        <w:rPr>
          <w:b/>
        </w:rPr>
        <w:t xml:space="preserve">Tulos</w:t>
      </w:r>
    </w:p>
    <w:p>
      <w:r>
        <w:t xml:space="preserve">Mitä tapahtuu sen jälkeen, kun Earnest ja BB menettävät lupansa?</w:t>
      </w:r>
    </w:p>
    <w:p>
      <w:r>
        <w:rPr>
          <w:b/>
        </w:rPr>
        <w:t xml:space="preserve">Tulos</w:t>
      </w:r>
    </w:p>
    <w:p>
      <w:r>
        <w:t xml:space="preserve">Mitä miehet lopulta päättävät tehdä, jotta nähdään, kuka saa pitää Noran?</w:t>
      </w:r>
    </w:p>
    <w:p>
      <w:r>
        <w:rPr>
          <w:b/>
        </w:rPr>
        <w:t xml:space="preserve">Tulos</w:t>
      </w:r>
    </w:p>
    <w:p>
      <w:r>
        <w:t xml:space="preserve">Kuka oli vastuussa siitä, että BB ja Earnest menettivät lisenssinsä?</w:t>
      </w:r>
    </w:p>
    <w:p>
      <w:r>
        <w:rPr>
          <w:b/>
        </w:rPr>
        <w:t xml:space="preserve">Tulos</w:t>
      </w:r>
    </w:p>
    <w:p>
      <w:r>
        <w:t xml:space="preserve">Mitä BB teki sen jälkeen, kun hän makasi Tilleyn vaimon kanssa?</w:t>
      </w:r>
    </w:p>
    <w:p>
      <w:r>
        <w:rPr>
          <w:b/>
        </w:rPr>
        <w:t xml:space="preserve">Tulos</w:t>
      </w:r>
    </w:p>
    <w:p>
      <w:r>
        <w:t xml:space="preserve">Ketä BB yrittää vietellä?</w:t>
      </w:r>
    </w:p>
    <w:p>
      <w:r>
        <w:rPr>
          <w:b/>
        </w:rPr>
        <w:t xml:space="preserve">Esimerkki 3.867</w:t>
      </w:r>
    </w:p>
    <w:p>
      <w:r>
        <w:t xml:space="preserve"> Hans Christian Andersen kertoo uransa loppupuolella kirjoittamassaan "Jääneidossa" tarinan Rudysta, pojasta, joka on menettänyt molemmat vanhempansa ja joutuu asumaan setänsä luokse. Lukija tutustuu Rudyyn, kun hän myy isoisänsä valmistamia lelutaloja. Rudysta kasvaa taitava vuorikiipeilijä ja metsästäjä. Hän on rakastunut myllärin tyttäreen Babetteen, mutta mylläri ei hyväksy liittoa ja antaa Rudylle mahdottoman tehtävän kiivetä vaarallisen vuoren huipulle ja tuoda sieltä elävä kotkanpoikanen. Kun Babette oli kummitädin luona, hän kiinnitti serkkunsa huomion ja flirttaili tämän kanssa, mikä paljastaa Rudyssa kasvavan mustasukkaisuuden. Kun Rudy huomaa serkun kiipeilevän puuhun Babetten ikkunaan, Babette raivostuu siitä, että Rudy huutaa serkulleen, ja käskee tätä lähtemään. Kotimatkallaan Rudy törmää kauniiseen neitoon, joka on esiintynyt hänen elämässään aiemminkin. Kyseessä on Jää-neito, joka tappoi hänen äitinsä ja merkitsi hänet omakseen, kun hän oli vauva. Hän on vihainen Babettelle ja huomaa pian suutelevansa Jääneidon kanssa. Rudy palaa Babetten luokse ja anoo häneltä anteeksiantoa. Heidän hääpäivänsä on lähellä, ja he matkustavat kummitädin taloon, jotta heidät voidaan vihkiä läheisessä kirkossa. Saapumisen jälkeisenä yönä Babette näkee kauheaa unta, jossa hän pettää Rudya serkkunsa kanssa. Eräänä yönä ennen häitä Babette päättää, että hän haluaa lähteä pienelle saarelle, jossa on juuri ja juuri tilaa tanssia. Kun he istuvat ja puhuvat yhdessä, Babette huomaa veneen liukuvan pois. Rudy sukeltaa veteen sen perässä, mutta Jääpiika suutelee häntä viimeisen kerran ja hän hukkuu. Babette jää yksin saarelle itkemään rakkaansa kuolemaa, mutta kukaan ei kuule häntä myrskyn yli.</w:t>
      </w:r>
    </w:p>
    <w:p>
      <w:r>
        <w:rPr>
          <w:b/>
        </w:rPr>
        <w:t xml:space="preserve">Tulos</w:t>
      </w:r>
    </w:p>
    <w:p>
      <w:r>
        <w:t xml:space="preserve">Miksi Rudy menee asumaan setänsä luokse?</w:t>
      </w:r>
    </w:p>
    <w:p>
      <w:r>
        <w:rPr>
          <w:b/>
        </w:rPr>
        <w:t xml:space="preserve">Tulos</w:t>
      </w:r>
    </w:p>
    <w:p>
      <w:r>
        <w:t xml:space="preserve">Miten Rudy kuolee?</w:t>
      </w:r>
    </w:p>
    <w:p>
      <w:r>
        <w:rPr>
          <w:b/>
        </w:rPr>
        <w:t xml:space="preserve">Tulos</w:t>
      </w:r>
    </w:p>
    <w:p>
      <w:r>
        <w:t xml:space="preserve">Miksi Rudy suutelee jääneidon?</w:t>
      </w:r>
    </w:p>
    <w:p>
      <w:r>
        <w:rPr>
          <w:b/>
        </w:rPr>
        <w:t xml:space="preserve">Tulos</w:t>
      </w:r>
    </w:p>
    <w:p>
      <w:r>
        <w:t xml:space="preserve">Miksi Rudysta tulee mustasukkainen?</w:t>
      </w:r>
    </w:p>
    <w:p>
      <w:r>
        <w:rPr>
          <w:b/>
        </w:rPr>
        <w:t xml:space="preserve">Tulos</w:t>
      </w:r>
    </w:p>
    <w:p>
      <w:r>
        <w:t xml:space="preserve">Kenen talossa he käyvät ennen naimisiinmenoa?</w:t>
      </w:r>
    </w:p>
    <w:p>
      <w:r>
        <w:rPr>
          <w:b/>
        </w:rPr>
        <w:t xml:space="preserve">Tulos</w:t>
      </w:r>
    </w:p>
    <w:p>
      <w:r>
        <w:t xml:space="preserve">Kuka merkitsi Rudyn vauvana?</w:t>
      </w:r>
    </w:p>
    <w:p>
      <w:r>
        <w:rPr>
          <w:b/>
        </w:rPr>
        <w:t xml:space="preserve">Tulos</w:t>
      </w:r>
    </w:p>
    <w:p>
      <w:r>
        <w:t xml:space="preserve">Missä Babette ja Rudy menevät tanssimaan häitään edeltävänä iltana?</w:t>
      </w:r>
    </w:p>
    <w:p>
      <w:r>
        <w:rPr>
          <w:b/>
        </w:rPr>
        <w:t xml:space="preserve">Tulos</w:t>
      </w:r>
    </w:p>
    <w:p>
      <w:r>
        <w:t xml:space="preserve">Kenet Rudy kohtaa kotimatkallaan?</w:t>
      </w:r>
    </w:p>
    <w:p>
      <w:r>
        <w:rPr>
          <w:b/>
        </w:rPr>
        <w:t xml:space="preserve">Tulos</w:t>
      </w:r>
    </w:p>
    <w:p>
      <w:r>
        <w:t xml:space="preserve">Mitä Rudyn on tehtävä, jotta hän voi mennä naimisiin Babetten kanssa?</w:t>
      </w:r>
    </w:p>
    <w:p>
      <w:r>
        <w:rPr>
          <w:b/>
        </w:rPr>
        <w:t xml:space="preserve">Tulos</w:t>
      </w:r>
    </w:p>
    <w:p>
      <w:r>
        <w:t xml:space="preserve">Kenen kanssa Rudy asuu?</w:t>
      </w:r>
    </w:p>
    <w:p>
      <w:r>
        <w:rPr>
          <w:b/>
        </w:rPr>
        <w:t xml:space="preserve">Tulos</w:t>
      </w:r>
    </w:p>
    <w:p>
      <w:r>
        <w:t xml:space="preserve">Mitä Rudy tekee, kun hän näkee Babetten serkun kiipeävän ikkunaansa?</w:t>
      </w:r>
    </w:p>
    <w:p>
      <w:r>
        <w:rPr>
          <w:b/>
        </w:rPr>
        <w:t xml:space="preserve">Tulos</w:t>
      </w:r>
    </w:p>
    <w:p>
      <w:r>
        <w:t xml:space="preserve">Mitä Babette teki, mikä sai Rudyn mustasukkaiseksi?</w:t>
      </w:r>
    </w:p>
    <w:p>
      <w:r>
        <w:rPr>
          <w:b/>
        </w:rPr>
        <w:t xml:space="preserve">Tulos</w:t>
      </w:r>
    </w:p>
    <w:p>
      <w:r>
        <w:t xml:space="preserve">Mistä Babette näkee unta?</w:t>
      </w:r>
    </w:p>
    <w:p>
      <w:r>
        <w:rPr>
          <w:b/>
        </w:rPr>
        <w:t xml:space="preserve">Tulos</w:t>
      </w:r>
    </w:p>
    <w:p>
      <w:r>
        <w:t xml:space="preserve">Mitä Rudy myy rahasta?</w:t>
      </w:r>
    </w:p>
    <w:p>
      <w:r>
        <w:rPr>
          <w:b/>
        </w:rPr>
        <w:t xml:space="preserve">Tulos</w:t>
      </w:r>
    </w:p>
    <w:p>
      <w:r>
        <w:t xml:space="preserve">Keneen Rudy rakastuu?</w:t>
      </w:r>
    </w:p>
    <w:p>
      <w:r>
        <w:rPr>
          <w:b/>
        </w:rPr>
        <w:t xml:space="preserve">Tulos</w:t>
      </w:r>
    </w:p>
    <w:p>
      <w:r>
        <w:t xml:space="preserve">Miten Ice Maiden tappaa Rudyn?</w:t>
      </w:r>
    </w:p>
    <w:p>
      <w:r>
        <w:rPr>
          <w:b/>
        </w:rPr>
        <w:t xml:space="preserve">Tulos</w:t>
      </w:r>
    </w:p>
    <w:p>
      <w:r>
        <w:t xml:space="preserve">Mitä Rudy teki isoisälleen tarinan alussa?</w:t>
      </w:r>
    </w:p>
    <w:p>
      <w:r>
        <w:rPr>
          <w:b/>
        </w:rPr>
        <w:t xml:space="preserve">Tulos</w:t>
      </w:r>
    </w:p>
    <w:p>
      <w:r>
        <w:t xml:space="preserve">Minkä tehtävän mylläri antaa Rudylle?</w:t>
      </w:r>
    </w:p>
    <w:p>
      <w:r>
        <w:rPr>
          <w:b/>
        </w:rPr>
        <w:t xml:space="preserve">Tulos</w:t>
      </w:r>
    </w:p>
    <w:p>
      <w:r>
        <w:t xml:space="preserve">Mitä jääpiika tekee Rudylle ennen kuin tämä hukkuu?</w:t>
      </w:r>
    </w:p>
    <w:p>
      <w:r>
        <w:rPr>
          <w:b/>
        </w:rPr>
        <w:t xml:space="preserve">Tulos</w:t>
      </w:r>
    </w:p>
    <w:p>
      <w:r>
        <w:t xml:space="preserve">Mitä Rudy yritti pelastaa sukeltaessaan veteen?</w:t>
      </w:r>
    </w:p>
    <w:p>
      <w:r>
        <w:rPr>
          <w:b/>
        </w:rPr>
        <w:t xml:space="preserve">Tulos</w:t>
      </w:r>
    </w:p>
    <w:p>
      <w:r>
        <w:t xml:space="preserve">Kuka menetti molemmat vanhempansa?</w:t>
      </w:r>
    </w:p>
    <w:p>
      <w:r>
        <w:rPr>
          <w:b/>
        </w:rPr>
        <w:t xml:space="preserve">Tulos</w:t>
      </w:r>
    </w:p>
    <w:p>
      <w:r>
        <w:t xml:space="preserve">Kuka on myllärin tytär?</w:t>
      </w:r>
    </w:p>
    <w:p>
      <w:r>
        <w:rPr>
          <w:b/>
        </w:rPr>
        <w:t xml:space="preserve">Tulos</w:t>
      </w:r>
    </w:p>
    <w:p>
      <w:r>
        <w:t xml:space="preserve">Missä Babette on tarinan lopussa?</w:t>
      </w:r>
    </w:p>
    <w:p>
      <w:r>
        <w:rPr>
          <w:b/>
        </w:rPr>
        <w:t xml:space="preserve">Tulos</w:t>
      </w:r>
    </w:p>
    <w:p>
      <w:r>
        <w:t xml:space="preserve">Mikä Rudysta kasvaa?</w:t>
      </w:r>
    </w:p>
    <w:p>
      <w:r>
        <w:rPr>
          <w:b/>
        </w:rPr>
        <w:t xml:space="preserve">Tulos</w:t>
      </w:r>
    </w:p>
    <w:p>
      <w:r>
        <w:t xml:space="preserve">Mitä Babetten unessa tapahtui?</w:t>
      </w:r>
    </w:p>
    <w:p>
      <w:r>
        <w:rPr>
          <w:b/>
        </w:rPr>
        <w:t xml:space="preserve">Tulos</w:t>
      </w:r>
    </w:p>
    <w:p>
      <w:r>
        <w:t xml:space="preserve">Kuka on Babette?</w:t>
      </w:r>
    </w:p>
    <w:p>
      <w:r>
        <w:rPr>
          <w:b/>
        </w:rPr>
        <w:t xml:space="preserve">Tulos</w:t>
      </w:r>
    </w:p>
    <w:p>
      <w:r>
        <w:t xml:space="preserve">Mitä tapahtuu, kun Rudy suutelee jääneidon toisen kerran?</w:t>
      </w:r>
    </w:p>
    <w:p>
      <w:r>
        <w:rPr>
          <w:b/>
        </w:rPr>
        <w:t xml:space="preserve">Tulos</w:t>
      </w:r>
    </w:p>
    <w:p>
      <w:r>
        <w:t xml:space="preserve">Kuka tappoi Rudyn äidin?</w:t>
      </w:r>
    </w:p>
    <w:p>
      <w:r>
        <w:rPr>
          <w:b/>
        </w:rPr>
        <w:t xml:space="preserve">Tulos</w:t>
      </w:r>
    </w:p>
    <w:p>
      <w:r>
        <w:t xml:space="preserve">Kuka kuulee Babetten itkevän saarella Rudyn kuoleman jälkeen?</w:t>
      </w:r>
    </w:p>
    <w:p>
      <w:r>
        <w:rPr>
          <w:b/>
        </w:rPr>
        <w:t xml:space="preserve">Esimerkki 3.868</w:t>
      </w:r>
    </w:p>
    <w:p>
      <w:r>
        <w:t xml:space="preserve"> Eleanor "Nell" Lance (Lili Taylor) on hoitanut vammaista äitiään 11 vuotta. Äidin kuoltua hänen siskonsa Jane (Virginia Madsen) ja Janen poikaystävä Lou (Tom Irwin) hylkäävät hänet. Nell saa puhelinsoiton tohtori David Marrow'n (Liam Neeson) ohjaamasta unettomuustutkimuksesta Hill Housessa, eristäytyneessä kartanossa Berkshiresissä Länsi-Massachusettsissa, ja hän hakee mukaan. Talossa hän tapaa herra ja rouva Dudleyn (Bruce Dern, Marian Seldes), oudon talonmiesparin. Paikalle saapuu kaksi muuta osallistujaa, Luke Sanderson (Owen Wilson) ja Theodora (Catherine Zeta-Jones) sekä tohtori Marrow ja hänen kaksi tutkimusavustajansa. Osallistujien tietämättä tohtori Marrow'n todellinen tarkoitus on tutkia psykologista vastetta pelkoon, ja hän aikoo altistaa koehenkilönsä yhä suuremmille määrille kauhua. Joka yö talonmiehet kahlitsevat Hill Housen portin, jolloin kukaan ei pääse sisään tai ulos ennen aamua. Ensimmäisen yön aikana tohtori Marrow kertoo Hill Housen tarinan. Talon rakennutti Hugh Crain (Charles Gunning), 1800-luvun tekstiilimagnaatti. Crain rakensi talon vaimolleen toivoen, että sinne syntyisi suuri lapsiperhe, mutta kaikki Crainin lapset kuolivat syntyessään. Crainin vaimo Renee tappoi itsensä ennen talon valmistumista, ja Crainista tuli erakko. Tarinan jälkeen Marrow'n assistentin kasvot on viilletty katkenneella klavikordilangalla. Outo onnettomuus saa Marrow'n tutkimusavustajat lähtemään. Nell alkaa epäillä, että kyseessä ei ollut vahinko, sillä hän huomaa, että joku tai jokin oli purkanut langan. Theo ja Nell alkavat kokea talossa epätavallisia tapahtumia, kuten salaperäinen voima yrittää avata ovea, Nell alkaa nähdä verhoihin ja lakanoihin pukeutuneita lasten haamuja, Hugh Crainin puinen muotokuva muuntuu luurankokasvoiksi ja sitä vandalisoidaan verellä kirjoitetuilla sanoilla "Tervetuloa kotiin Eleanor". Theo ja Luke yrittävät todistaa syyttömyyttään, mutta Nell kertoo heille, etteivät he tunne häntä. nellistä tulee päättäväinen todistaakseen, että talossa kummittelee aavemaisia lapsia, jotka ovat vain Crainin julmuuden terrorisoimia ja tappamia. Nell saa tietää, että Crain sieppasi lapset puuvillatehtailtaan ja teurasti heidät, minkä jälkeen hän poltti heidän ruumiinsa takassa, vangiten näin heidän haamunsa ja pakottaen heidät jäämään hänen luokseen, jolloin hän sai "ikuisen perheen". Hän saa myös tietää, että Crainilla oli toinen vaimo nimeltä Carolyn, josta hän polveutuu. Tohtori Marrow suhtautuu epäilevästi Eleanorin väitteisiin, kunnes hän tajuaa tehneensä virheen tuodessaan heidät Hill Houseen, kun patsas yrittää hukuttaa hänet kasvihuoneen vesilammikkoon. Useiden kauhistuttavien tapahtumien jälkeen Nell vaatii, ettei hän voi jättää lasten haamuja kärsimään ikuisesti Crainin käsissä. Theo yrittää vakuuttaa Eleanorin lähtemään talosta heidän kanssaan ja tarjoaa Nellille mahdollisuutta muuttaa hänen luokseen, mutta Nell paljastaa suhteensa Carolyniin ja väittää, että hänen on autettava lapsia "siirtymään" tuonpuoleiseen.Hugh Crainin haamu sinetöi talon ja vangitsee heidät kaikki sisälle. Turhautunut Luke turmelee Hugh Crainin muotokuvan. Crainin raivostunut henki raahaa Luken takan luokse, jossa hänet mestataan. Nell onnistuu johdattamaan Crainin hengen rautaoven luo. Henget vetävät Crainin oveen ja vetävät hänet alas helvettiin. Nell vedetään hänen mukanaan, mikä aiheuttaa hänelle kohtalokkaita vammoja, mutta haamut päästävät hänet varovasti maahan. Hänen haamunsa nousee taivaaseen lasten haamujen saattelemana. Nellin kuoleman jälkeen ja kun hän on siirtynyt taivaaseen aaveiden mukana, Theo ja tohtori Marrow odottavat portin luona ulkona, kunnes Dudleyt tulevat aamulla.Dudleyt lähestyvät auringon noustessa. Herra Dudley kysyy tohtori Marrow'lta, onko hän löytänyt sen, mitä halusi tietää, mutta traumatisoitunut psykiatri ei anna vastausta, eikä myöskään Theo. Kun portti aukeaa, he kävelevät hiljaa ulos ja tietä pitkin, jättäen Hill Housen taakseen.</w:t>
      </w:r>
    </w:p>
    <w:p>
      <w:r>
        <w:rPr>
          <w:b/>
        </w:rPr>
        <w:t xml:space="preserve">Tulos</w:t>
      </w:r>
    </w:p>
    <w:p>
      <w:r>
        <w:t xml:space="preserve">Minkälaista opiskelua Eleanor hakee?</w:t>
      </w:r>
    </w:p>
    <w:p>
      <w:r>
        <w:rPr>
          <w:b/>
        </w:rPr>
        <w:t xml:space="preserve">Tulos</w:t>
      </w:r>
    </w:p>
    <w:p>
      <w:r>
        <w:t xml:space="preserve">Mitä Crain toivoi rakentaessaan talonsa?</w:t>
      </w:r>
    </w:p>
    <w:p>
      <w:r>
        <w:rPr>
          <w:b/>
        </w:rPr>
        <w:t xml:space="preserve">Tulos</w:t>
      </w:r>
    </w:p>
    <w:p>
      <w:r>
        <w:t xml:space="preserve">Kuka tulee hakemaan Hill Housen selviytyjät tarinan lopussa?</w:t>
      </w:r>
    </w:p>
    <w:p>
      <w:r>
        <w:rPr>
          <w:b/>
        </w:rPr>
        <w:t xml:space="preserve">Tulos</w:t>
      </w:r>
    </w:p>
    <w:p>
      <w:r>
        <w:t xml:space="preserve">Mitä Nell saa tietää talossa kuolleista lapsista?</w:t>
      </w:r>
    </w:p>
    <w:p>
      <w:r>
        <w:rPr>
          <w:b/>
        </w:rPr>
        <w:t xml:space="preserve">Tulos</w:t>
      </w:r>
    </w:p>
    <w:p>
      <w:r>
        <w:t xml:space="preserve">Minne henget raahasivat Hugh Cainin?</w:t>
      </w:r>
    </w:p>
    <w:p>
      <w:r>
        <w:rPr>
          <w:b/>
        </w:rPr>
        <w:t xml:space="preserve">Tulos</w:t>
      </w:r>
    </w:p>
    <w:p>
      <w:r>
        <w:t xml:space="preserve">Mikä voima sinetöi talon?</w:t>
      </w:r>
    </w:p>
    <w:p>
      <w:r>
        <w:rPr>
          <w:b/>
        </w:rPr>
        <w:t xml:space="preserve">Tulos</w:t>
      </w:r>
    </w:p>
    <w:p>
      <w:r>
        <w:t xml:space="preserve">Kuka vangitsee aavelapset Hill Housessa?</w:t>
      </w:r>
    </w:p>
    <w:p>
      <w:r>
        <w:rPr>
          <w:b/>
        </w:rPr>
        <w:t xml:space="preserve">Tulos</w:t>
      </w:r>
    </w:p>
    <w:p>
      <w:r>
        <w:t xml:space="preserve">Mikä oli tohtori Marrow'n tutkimuksen todellinen tarkoitus?</w:t>
      </w:r>
    </w:p>
    <w:p>
      <w:r>
        <w:rPr>
          <w:b/>
        </w:rPr>
        <w:t xml:space="preserve">Tulos</w:t>
      </w:r>
    </w:p>
    <w:p>
      <w:r>
        <w:t xml:space="preserve">Kuka pystyy poistumaan Hill Housesta hengissä tarinan lopussa?</w:t>
      </w:r>
    </w:p>
    <w:p>
      <w:r>
        <w:rPr>
          <w:b/>
        </w:rPr>
        <w:t xml:space="preserve">Tulos</w:t>
      </w:r>
    </w:p>
    <w:p>
      <w:r>
        <w:t xml:space="preserve">Mitä tapahtui Lukelle, kun hän turmeli Hugh Cainin muotokuvan?</w:t>
      </w:r>
    </w:p>
    <w:p>
      <w:r>
        <w:rPr>
          <w:b/>
        </w:rPr>
        <w:t xml:space="preserve">Tulos</w:t>
      </w:r>
    </w:p>
    <w:p>
      <w:r>
        <w:t xml:space="preserve">Minkä vastauksen tohtori Marrow ja Theo antoivat herra Dudleylle, kun tämä kysyi tutkimuksesta?</w:t>
      </w:r>
    </w:p>
    <w:p>
      <w:r>
        <w:rPr>
          <w:b/>
        </w:rPr>
        <w:t xml:space="preserve">Tulos</w:t>
      </w:r>
    </w:p>
    <w:p>
      <w:r>
        <w:t xml:space="preserve">Miten Marrow'n avustajan kasvot viillettiin?</w:t>
      </w:r>
    </w:p>
    <w:p>
      <w:r>
        <w:rPr>
          <w:b/>
        </w:rPr>
        <w:t xml:space="preserve">Tulos</w:t>
      </w:r>
    </w:p>
    <w:p>
      <w:r>
        <w:t xml:space="preserve">Miksi Nell luulee, että avustajan kasvojen viiltely ei ollut vahinko?</w:t>
      </w:r>
    </w:p>
    <w:p>
      <w:r>
        <w:rPr>
          <w:b/>
        </w:rPr>
        <w:t xml:space="preserve">Tulos</w:t>
      </w:r>
    </w:p>
    <w:p>
      <w:r>
        <w:t xml:space="preserve">Mitä Lukelle tapahtuu?</w:t>
      </w:r>
    </w:p>
    <w:p>
      <w:r>
        <w:rPr>
          <w:b/>
        </w:rPr>
        <w:t xml:space="preserve">Tulos</w:t>
      </w:r>
    </w:p>
    <w:p>
      <w:r>
        <w:t xml:space="preserve">Kenestä Nell polveutuu?</w:t>
      </w:r>
    </w:p>
    <w:p>
      <w:r>
        <w:rPr>
          <w:b/>
        </w:rPr>
        <w:t xml:space="preserve">Tulos</w:t>
      </w:r>
    </w:p>
    <w:p>
      <w:r>
        <w:t xml:space="preserve">Miten talonmiehet varmistivat, ettei kukaan päässyt karkuun Hill Housesta? </w:t>
      </w:r>
    </w:p>
    <w:p>
      <w:r>
        <w:rPr>
          <w:b/>
        </w:rPr>
        <w:t xml:space="preserve">Tulos</w:t>
      </w:r>
    </w:p>
    <w:p>
      <w:r>
        <w:t xml:space="preserve">Mikä tapahtuma sai Crainin muuttumaan erakoksi?</w:t>
      </w:r>
    </w:p>
    <w:p>
      <w:r>
        <w:rPr>
          <w:b/>
        </w:rPr>
        <w:t xml:space="preserve">Tulos</w:t>
      </w:r>
    </w:p>
    <w:p>
      <w:r>
        <w:t xml:space="preserve">Kuka laittaa Eleanorin ulos kodistaan äidin kuoltua?</w:t>
      </w:r>
    </w:p>
    <w:p>
      <w:r>
        <w:rPr>
          <w:b/>
        </w:rPr>
        <w:t xml:space="preserve">Tulos</w:t>
      </w:r>
    </w:p>
    <w:p>
      <w:r>
        <w:t xml:space="preserve">Mitä Nellille tapahtuu sen jälkeen, kun hänet on vedetty ovesta Crainin kanssa?</w:t>
      </w:r>
    </w:p>
    <w:p>
      <w:r>
        <w:rPr>
          <w:b/>
        </w:rPr>
        <w:t xml:space="preserve">Tulos</w:t>
      </w:r>
    </w:p>
    <w:p>
      <w:r>
        <w:t xml:space="preserve">Miksi Nell kertoi Theolle, ettei hän voinut lähteä talosta heidän kanssaan?</w:t>
      </w:r>
    </w:p>
    <w:p>
      <w:r>
        <w:rPr>
          <w:b/>
        </w:rPr>
        <w:t xml:space="preserve">Tulos</w:t>
      </w:r>
    </w:p>
    <w:p>
      <w:r>
        <w:t xml:space="preserve">Kuka muu meni Nellin kuoleman jälkeen taivaaseen hänen kanssaan?</w:t>
      </w:r>
    </w:p>
    <w:p>
      <w:r>
        <w:rPr>
          <w:b/>
        </w:rPr>
        <w:t xml:space="preserve">Tulos</w:t>
      </w:r>
    </w:p>
    <w:p>
      <w:r>
        <w:t xml:space="preserve">Kuka terrorisoi ja tappoi kummituslapset?</w:t>
      </w:r>
    </w:p>
    <w:p>
      <w:r>
        <w:rPr>
          <w:b/>
        </w:rPr>
        <w:t xml:space="preserve">Tulos</w:t>
      </w:r>
    </w:p>
    <w:p>
      <w:r>
        <w:t xml:space="preserve">Miten Luke tapetaan?</w:t>
      </w:r>
    </w:p>
    <w:p>
      <w:r>
        <w:rPr>
          <w:b/>
        </w:rPr>
        <w:t xml:space="preserve">Tulos</w:t>
      </w:r>
    </w:p>
    <w:p>
      <w:r>
        <w:t xml:space="preserve">Minne henget vievät Crainin?</w:t>
      </w:r>
    </w:p>
    <w:p>
      <w:r>
        <w:rPr>
          <w:b/>
        </w:rPr>
        <w:t xml:space="preserve">Tulos</w:t>
      </w:r>
    </w:p>
    <w:p>
      <w:r>
        <w:t xml:space="preserve">Mikä lause oli kirjoitettu verellä Hugh Crainin muotokuvaan?</w:t>
      </w:r>
    </w:p>
    <w:p>
      <w:r>
        <w:rPr>
          <w:b/>
        </w:rPr>
        <w:t xml:space="preserve">Tulos</w:t>
      </w:r>
    </w:p>
    <w:p>
      <w:r>
        <w:t xml:space="preserve">Kenen Nell uskoo kummittelevan talossa?</w:t>
      </w:r>
    </w:p>
    <w:p>
      <w:r>
        <w:rPr>
          <w:b/>
        </w:rPr>
        <w:t xml:space="preserve">Tulos</w:t>
      </w:r>
    </w:p>
    <w:p>
      <w:r>
        <w:t xml:space="preserve">Mikä on tohtori Marrow'n tarkoitus HIll Housen takana?</w:t>
      </w:r>
    </w:p>
    <w:p>
      <w:r>
        <w:rPr>
          <w:b/>
        </w:rPr>
        <w:t xml:space="preserve">Tulos</w:t>
      </w:r>
    </w:p>
    <w:p>
      <w:r>
        <w:t xml:space="preserve">Mikä on tohtori Marrow'n todellinen tarkoitus tutkimuksen järjestämisellä?</w:t>
      </w:r>
    </w:p>
    <w:p>
      <w:r>
        <w:rPr>
          <w:b/>
        </w:rPr>
        <w:t xml:space="preserve">Tulos</w:t>
      </w:r>
    </w:p>
    <w:p>
      <w:r>
        <w:t xml:space="preserve">Miksi Nell kieltäytyy lähtemästä Hill Housesta?</w:t>
      </w:r>
    </w:p>
    <w:p>
      <w:r>
        <w:rPr>
          <w:b/>
        </w:rPr>
        <w:t xml:space="preserve">Tulos</w:t>
      </w:r>
    </w:p>
    <w:p>
      <w:r>
        <w:t xml:space="preserve">Mitä Crainille tapahtuu tarinan lopussa?</w:t>
      </w:r>
    </w:p>
    <w:p>
      <w:r>
        <w:rPr>
          <w:b/>
        </w:rPr>
        <w:t xml:space="preserve">Esimerkki 3.869</w:t>
      </w:r>
    </w:p>
    <w:p>
      <w:r>
        <w:t xml:space="preserve"> Gomez Addams valittaa, että hänen veljensä Fester on ollut 25 vuotta poissa, kun he olivat riidelleet. Gomezin asianajaja Tully Alford on velkaa rahaa koronkiskuri Abigail Cravenille ja huomaa, että tämän poika Gordon muistuttaa suuresti Festeriä. Tully ehdottaa, että Gordon tekeytyisi Festeriksi soluttautuakseen Addamsin taloon ja löytääkseen piilotetun holvin, jossa he säilyttävät valtavia rikkauksiaan. Tully ja hänen vaimonsa Margaret osallistuvat Addamsin kotona pidettävään mummon johtamaan tilaisuuteen, jossa perhe yrittää saada yhteyden Festerin henkeen. Gordon saapuu paikalle esiintyen Festerinä, kun taas Abigail esiintyy psykiatri tohtori Pinder-Schlossina ja kertoo perheelle, että Fester oli ollut kadoksissa Bermudan kolmiossa viimeiset 25 vuotta.Gomez, joka on riemuissaan Festerin paluusta, vie hänet perheen holviin katsomaan kotivideoita heidän lapsuudestaan. Gordon saa selville syyn veljesten riitaan: Gomez oli kateellinen Festerin menestyksestä naisten parissa ja kosiskeli kateudesta kaksoset Flora ja Fauna Amor pois Festerin luota. Gomez alkaa epäillä, että "Fester" on huijari, kun hän ei pysty muistamaan tärkeitä yksityiskohtia heidän menneisyydestään. Gordon yrittää palata holviin, mutta ei pääse ansan ohi. Gomezin vaimo Morticia muistuttaa "Festeriä" perheen merkityksestä Addamsien keskuudessa ja heidän kostostaan heitä vastaan. Koska Abigail pelkää, että perhe on tulossa tietoiseksi heidän huijauksistaan, hän (tohtori Pinder-Schlossin roolissa) vakuuttaa Gomezille, että hänen epäilyksensä johtuvat syrjäytymisestä.Gordon lähentyy Addamsin perhettä, erityisesti lapsia Wednesdaya ja Pugsleytä, joita hän auttaa valmistelemaan miekkailukohtausta koulunäytelmää varten. Addamsit järjestävät Festerin paluun kunniaksi suuret juhlat laajennetun perheen ja ystävien kanssa, joiden aikana Abigail suunnittelee murtautuvansa holviin. Wednesday kuulee, kun Abigail ja Gordon keskustelevat heidän suunnitelmastaan, ja pakenee heitä piiloutumalla perheen hautausmaalle. Tully saa tietää, että Fester on vanhimpana veljenä Addamsin perinnön toimeenpanija ja omistaa siten teknisesti koko omaisuuden. Tully hankkii Addamsien naapurin, tuomari George Womackin avulla, jota Gomez on toistuvasti suututtanut lyömällä golfpalloja hänen taloonsa, perheelle lähestymiskiellon, joka kieltää heitä poistumasta kartanosta. Gomez yrittää taistella määräystä vastaan oikeudessa, mutta tuomari Womack tuomitsee häntä vastaan ilkeyttään.Samalla kun Abigail, Gordon ja Tully yrittävät toistuvasti ja tuloksetta päästä holviin pääsyn estävän ansan ohi, Addamsin perhe joutuu muuttamaan motelliin ja etsimään töitä. Morticia yrittää esikoulunopettajana, Wednesday ja Pugsley myyvät myrkyllistä limonadia, ja perheen elävästä ruumiittomasta kädestä Thingistä tulee kuriiri. Morticia palaa Addamsin kotiin kohtaamaan Festerin ja joutuu Abigailin ja Tullyn vangiksi, jotka kiduttavat häntä saadakseen tietää, miten holviin pääsee käsiksi. Thing huomaa tämän ja ilmoittaa siitä morsekoodin avulla Gomezille, joka kokoaa perheen ja kiiruhtaa Mortician avuksi. Abigail uhkaa Mortician hengellä, jos Gomez ei luovuta perheen omaisuutta. Gordon on kyllästynyt äitinsä käytökseen ja jatkuvaan haukkumiseen ja kääntyy Abigailia vastaan. Käyttämällä taikakirjaa, jonka sisältö heijastuu todellisuuteen, hän päästää talossa valloilleen hurrikaanin, joka iskee salamalla hänen omaan päähänsä ja heittää Tullyn ja Abigailin ikkunasta Wednesdayn ja Pugsleyn heille kaivamiin avoimiin hautoihin... Gordon osoittautuu itse asiassa koko ajan Festeriksi, joka on menettänyt muistinsa eksyttyään Bermudan kolmiossa ja joka on joutunut Miamiin, jonne Abigail oli ottanut hänet luokseen. Salamanisku on palauttanut hänen muistinsa, ja hänet toivotetaan innokkaasti tervetulleeksi takaisin Addamsin perheeseen. Kun perhe on jälleen kokonainen, Morticia ilmoittaa Gomezille olevansa raskaana.</w:t>
      </w:r>
    </w:p>
    <w:p>
      <w:r>
        <w:rPr>
          <w:b/>
        </w:rPr>
        <w:t xml:space="preserve">Tulos</w:t>
      </w:r>
    </w:p>
    <w:p>
      <w:r>
        <w:t xml:space="preserve">Keitä hahmoja Gordon lähentelee?</w:t>
      </w:r>
    </w:p>
    <w:p>
      <w:r>
        <w:rPr>
          <w:b/>
        </w:rPr>
        <w:t xml:space="preserve">Tulos</w:t>
      </w:r>
    </w:p>
    <w:p>
      <w:r>
        <w:t xml:space="preserve">Mitä Wednesday ja Pugsley myyvät kerätäkseen rahaa?</w:t>
      </w:r>
    </w:p>
    <w:p>
      <w:r>
        <w:rPr>
          <w:b/>
        </w:rPr>
        <w:t xml:space="preserve">Tulos</w:t>
      </w:r>
    </w:p>
    <w:p>
      <w:r>
        <w:t xml:space="preserve">Miten Fester sai muistinsa takaisin?</w:t>
      </w:r>
    </w:p>
    <w:p>
      <w:r>
        <w:rPr>
          <w:b/>
        </w:rPr>
        <w:t xml:space="preserve">Tulos</w:t>
      </w:r>
    </w:p>
    <w:p>
      <w:r>
        <w:t xml:space="preserve">Kuka teeskentelee olevansa Fester?</w:t>
      </w:r>
    </w:p>
    <w:p>
      <w:r>
        <w:rPr>
          <w:b/>
        </w:rPr>
        <w:t xml:space="preserve">Tulos</w:t>
      </w:r>
    </w:p>
    <w:p>
      <w:r>
        <w:t xml:space="preserve">Mihin Gordon auttaa Pugsleytä valmistautumaan?</w:t>
      </w:r>
    </w:p>
    <w:p>
      <w:r>
        <w:rPr>
          <w:b/>
        </w:rPr>
        <w:t xml:space="preserve">Tulos</w:t>
      </w:r>
    </w:p>
    <w:p>
      <w:r>
        <w:t xml:space="preserve">Kun Thing näkee Mortician kidutuksen, miten hän kertoo siitä Gomezille?</w:t>
      </w:r>
    </w:p>
    <w:p>
      <w:r>
        <w:rPr>
          <w:b/>
        </w:rPr>
        <w:t xml:space="preserve">Tulos</w:t>
      </w:r>
    </w:p>
    <w:p>
      <w:r>
        <w:t xml:space="preserve">Mikä esine heijasti sen sisällön todellisuuteen?</w:t>
      </w:r>
    </w:p>
    <w:p>
      <w:r>
        <w:rPr>
          <w:b/>
        </w:rPr>
        <w:t xml:space="preserve">Tulos</w:t>
      </w:r>
    </w:p>
    <w:p>
      <w:r>
        <w:t xml:space="preserve">Miksi Gomez epäilee, ettei Fester ole oikea Fester?</w:t>
      </w:r>
    </w:p>
    <w:p>
      <w:r>
        <w:rPr>
          <w:b/>
        </w:rPr>
        <w:t xml:space="preserve">Tulos</w:t>
      </w:r>
    </w:p>
    <w:p>
      <w:r>
        <w:t xml:space="preserve">Mitä Tully haluaa Gordonin löytävän?</w:t>
      </w:r>
    </w:p>
    <w:p>
      <w:r>
        <w:rPr>
          <w:b/>
        </w:rPr>
        <w:t xml:space="preserve">Tulos</w:t>
      </w:r>
    </w:p>
    <w:p>
      <w:r>
        <w:t xml:space="preserve">Miksi Gomez epäilee, että hänen näkemänsä Fester saattaa olla väärennös?</w:t>
      </w:r>
    </w:p>
    <w:p>
      <w:r>
        <w:rPr>
          <w:b/>
        </w:rPr>
        <w:t xml:space="preserve">Tulos</w:t>
      </w:r>
    </w:p>
    <w:p>
      <w:r>
        <w:t xml:space="preserve">Kuinka monta vuotta Fester on ollut kateissa?</w:t>
      </w:r>
    </w:p>
    <w:p>
      <w:r>
        <w:rPr>
          <w:b/>
        </w:rPr>
        <w:t xml:space="preserve">Tulos</w:t>
      </w:r>
    </w:p>
    <w:p>
      <w:r>
        <w:t xml:space="preserve">Kuka oli Gordonin todellinen henkilöllisyys?</w:t>
      </w:r>
    </w:p>
    <w:p>
      <w:r>
        <w:rPr>
          <w:b/>
        </w:rPr>
        <w:t xml:space="preserve">Tulos</w:t>
      </w:r>
    </w:p>
    <w:p>
      <w:r>
        <w:t xml:space="preserve">Mitä Morticia kertoo Gomezille?</w:t>
      </w:r>
    </w:p>
    <w:p>
      <w:r>
        <w:rPr>
          <w:b/>
        </w:rPr>
        <w:t xml:space="preserve">Tulos</w:t>
      </w:r>
    </w:p>
    <w:p>
      <w:r>
        <w:t xml:space="preserve">Kenelle Addamsin perheestä Gordon kasvoi erityisen läheiseksi?</w:t>
      </w:r>
    </w:p>
    <w:p>
      <w:r>
        <w:rPr>
          <w:b/>
        </w:rPr>
        <w:t xml:space="preserve">Tulos</w:t>
      </w:r>
    </w:p>
    <w:p>
      <w:r>
        <w:t xml:space="preserve">Missä "Fester" on ollut viimeiset 25 vuotta?</w:t>
      </w:r>
    </w:p>
    <w:p>
      <w:r>
        <w:rPr>
          <w:b/>
        </w:rPr>
        <w:t xml:space="preserve">Tulos</w:t>
      </w:r>
    </w:p>
    <w:p>
      <w:r>
        <w:t xml:space="preserve">Miksi Fester ja Gomez riitelivät?</w:t>
      </w:r>
    </w:p>
    <w:p>
      <w:r>
        <w:rPr>
          <w:b/>
        </w:rPr>
        <w:t xml:space="preserve">Tulos</w:t>
      </w:r>
    </w:p>
    <w:p>
      <w:r>
        <w:t xml:space="preserve">Mihin Tully ja Abigail päätyivät tornadon jälkeen?</w:t>
      </w:r>
    </w:p>
    <w:p>
      <w:r>
        <w:rPr>
          <w:b/>
        </w:rPr>
        <w:t xml:space="preserve">Tulos</w:t>
      </w:r>
    </w:p>
    <w:p>
      <w:r>
        <w:t xml:space="preserve">Kuinka kauan Fester oli poissa?</w:t>
      </w:r>
    </w:p>
    <w:p>
      <w:r>
        <w:rPr>
          <w:b/>
        </w:rPr>
        <w:t xml:space="preserve">Tulos</w:t>
      </w:r>
    </w:p>
    <w:p>
      <w:r>
        <w:t xml:space="preserve">Miten Gomez on suututtanut tuomari Womackin?</w:t>
      </w:r>
    </w:p>
    <w:p>
      <w:r>
        <w:rPr>
          <w:b/>
        </w:rPr>
        <w:t xml:space="preserve">Tulos</w:t>
      </w:r>
    </w:p>
    <w:p>
      <w:r>
        <w:t xml:space="preserve">Kuka vangitsee Mortician?</w:t>
      </w:r>
    </w:p>
    <w:p>
      <w:r>
        <w:rPr>
          <w:b/>
        </w:rPr>
        <w:t xml:space="preserve">Tulos</w:t>
      </w:r>
    </w:p>
    <w:p>
      <w:r>
        <w:t xml:space="preserve">Millainen työ Thingistä tulee, kun perhe joutuu lähtemään kotoa?</w:t>
      </w:r>
    </w:p>
    <w:p>
      <w:r>
        <w:rPr>
          <w:b/>
        </w:rPr>
        <w:t xml:space="preserve">Tulos</w:t>
      </w:r>
    </w:p>
    <w:p>
      <w:r>
        <w:t xml:space="preserve">Mikä on Gordonin todellinen henkilöllisyys?</w:t>
      </w:r>
    </w:p>
    <w:p>
      <w:r>
        <w:rPr>
          <w:b/>
        </w:rPr>
        <w:t xml:space="preserve">Tulos</w:t>
      </w:r>
    </w:p>
    <w:p>
      <w:r>
        <w:t xml:space="preserve">Miksei Gordon voi palata holviin?</w:t>
      </w:r>
    </w:p>
    <w:p>
      <w:r>
        <w:rPr>
          <w:b/>
        </w:rPr>
        <w:t xml:space="preserve">Tulos</w:t>
      </w:r>
    </w:p>
    <w:p>
      <w:r>
        <w:t xml:space="preserve">Mikä Gordonissa on yllättävää lähellä loppua?</w:t>
      </w:r>
    </w:p>
    <w:p>
      <w:r>
        <w:rPr>
          <w:b/>
        </w:rPr>
        <w:t xml:space="preserve">Tulos</w:t>
      </w:r>
    </w:p>
    <w:p>
      <w:r>
        <w:t xml:space="preserve">Kenellä on lähestymiskielto Adamsin perhettä vastaan?</w:t>
      </w:r>
    </w:p>
    <w:p>
      <w:r>
        <w:rPr>
          <w:b/>
        </w:rPr>
        <w:t xml:space="preserve">Tulos</w:t>
      </w:r>
    </w:p>
    <w:p>
      <w:r>
        <w:t xml:space="preserve">Keneltä Gordon näyttää?</w:t>
      </w:r>
    </w:p>
    <w:p>
      <w:r>
        <w:rPr>
          <w:b/>
        </w:rPr>
        <w:t xml:space="preserve">Tulos</w:t>
      </w:r>
    </w:p>
    <w:p>
      <w:r>
        <w:t xml:space="preserve">Mikä estää pääsyn perheholviin?</w:t>
      </w:r>
    </w:p>
    <w:p>
      <w:r>
        <w:rPr>
          <w:b/>
        </w:rPr>
        <w:t xml:space="preserve">Tulos</w:t>
      </w:r>
    </w:p>
    <w:p>
      <w:r>
        <w:t xml:space="preserve">Missä tohtori Pinder-Schloss kertoi perheelle, että Fester oli kadonnut?</w:t>
      </w:r>
    </w:p>
    <w:p>
      <w:r>
        <w:rPr>
          <w:b/>
        </w:rPr>
        <w:t xml:space="preserve">Tulos</w:t>
      </w:r>
    </w:p>
    <w:p>
      <w:r>
        <w:t xml:space="preserve">Miten Wednesday pakeni Gordonia ja Abigailia?</w:t>
      </w:r>
    </w:p>
    <w:p>
      <w:r>
        <w:rPr>
          <w:b/>
        </w:rPr>
        <w:t xml:space="preserve">Tulos</w:t>
      </w:r>
    </w:p>
    <w:p>
      <w:r>
        <w:t xml:space="preserve">Miksi Gomez ja Fester riitelivät?</w:t>
      </w:r>
    </w:p>
    <w:p>
      <w:r>
        <w:rPr>
          <w:b/>
        </w:rPr>
        <w:t xml:space="preserve">Esimerkki 3.870</w:t>
      </w:r>
    </w:p>
    <w:p>
      <w:r>
        <w:t xml:space="preserve"> Olive Penderghast, Kalifornian Ojaissa asuva 17-vuotias tyttö, valehtelee parhaalle ystävälleen Rhiannon Abernathylle menevänsä treffeille päästäkseen pois leiriltä Rhiannonin hippivanhempien kanssa. Sen sijaan hän roikkuu kotona koko viikonlopun kuunnellen Natasha Bedingfieldin "Pocketful of Sunshine" -kappaletta, jota soittaa hänelle lähetetty onnittelukortti. Seuraavana maanantaina Olive valehtelee Rhiannonin painostuksesta menettäneensä neitsyytensä opiskelijakaverille. Marianne Bryant, heidän koulunsa nuhjuinen ja tiukasti uskonnollinen kristitty, kuulee hänen kertovan valheensa, ja pian se leviää kulovalkean tavoin. Mariannen johtama koulun konservatiivinen kirkkoryhmä päättää, että Olive on heidän seuraava projektinsa. Olive uskoutuu totuuden ystävälleen Brandonille, ja tämä kertoo, kuinka muut kiusaavat häntä hänen homoseksuaalisuutensa vuoksi. Myöhemmin hän pyytää Olivea teeskentelemään, että hän makaisi hänen kanssaan, jotta kaikki hyväksyisivät hänet "heterona." Brandon suostuttelee Oliven auttamaan häntä, ja he teeskentelevät harrastavansa seksiä juhlissa. Riideltyään Rhiannonin kanssa Oliven uudesta identiteetistä "likaisena huorana" Olive päättää vastustaa häirintää omaksumalla uuden imagonsa kouluhuorana. Hän alkaa pukeutua provosoivampiin vaatteisiin ja ompelee punaista A-kirjainta kaikkiin vaatteisiinsa. Pojat, joilla ei yleensä ole aiemmin ollut onnea tyttöjen kanssa, kerjäävät Olivea kertomaan harrastaneensa seksiä hänen kanssaan lisätäkseen omaa suosiotaan ja saadakseen vastineeksi lahjakortteja eri kauppoihin, mikä puolestaan kasvattaa hänen mainettaan. Tilanne pahenee, kun Micah, Mariannen 22-vuotias poikaystävä, sairastuu klamydiaan makattuaan koulun opinto-ohjaajan rouva Griffithin kanssa ja syyttää kaikesta Olivea. Olive suostuu valehtelemaan peittääkseen suhteen, jotta hänen suosikkiopettajansa herra Griffithin avioliitto säästyisi.Mariannen uskonnollinen klikki, johon nyt kuuluu myös Rhiannon, alkaa ahdistella Olivea saadakseen hänet lähtemään koulusta. Onnettomien treffien jälkeen Ansonin kanssa, pojan, joka haluaa maksaa Olivea siitä, että hän todella makaisi hänen kanssaan eikä vain teeskentelisi sitä, Olive tapaa uudelleen Toddin, vanhan ihastuksensa, joka on myös koulun maskotti. Todd kertoo hänelle, ettei usko huhuja, koska muistaa, kuinka Olive valehteli hänelle, kun hän ei ollut valmis ensimmäiseen suudelmaan vuosia sitten. Olive alkaa sitten pyytää kaikkia, joille hän valehteli, auttamaan häntä kertomalla totuuden, mutta Brandon ja Micah ovat lähteneet yllättäen kaupungista ja kaikki muutkin nauttivat uudesta suosiostaan eivätkä halua totuuden tulevan julki. Myös rouva Griffith ei suostu kertomaan totuutta, ja kun Olive uhkaa paljastaa hänet, rouva Griffith torjuu hänet sanoen, ettei kukaan uskoisi häntä. pahansuopuuttuneena Olive kertoo sitten heti herra Griffithille, joka uskoo häntä ja eroaa rouva Griffithistä. Keskusteltuaan ystävällisesti eksentrisen, ennakkoluulottoman äitinsä Rosemaryn kanssa Olive keksii suunnitelman, jolla kaikki saadaan vihdoin julki. Sitten hän esittää laulu- ja tanssinumeron koulun kannustustilaisuudessa saadakseen ihmisten huomion seuraamaan häntä web-kameran kautta, jossa hän tunnustaa tekonsa (web-kamera on elokuvan kehystysväline). Eri pojat, joiden maineen parantamisessa Olive on auttanut, nähdään myös katsomassa. Myöhemmin Olive lähettää Rhiannonille tekstiviestin, jossa hän pyytää anteeksi valehteluaan. Kun hän viimeistelee webcastia, Todd tulee paikalle ruohonleikkurilla ja kehottaa häntä tulemaan ulos. Hän kuittaa sanomalla, että saattaa menettää neitsyytensä Toddille, ja julistaa ylpeänä, ettei se kuulu kenellekään (Mariannen häpeäksi). Hän menee ulos tapaamaan miestä, he suutelevat ja heidät näytetään ajamassa pois ruohonleikkurilla.</w:t>
      </w:r>
    </w:p>
    <w:p>
      <w:r>
        <w:rPr>
          <w:b/>
        </w:rPr>
        <w:t xml:space="preserve">Tulos</w:t>
      </w:r>
    </w:p>
    <w:p>
      <w:r>
        <w:t xml:space="preserve">Kuka muu on Todd kuin Oliven vanha ihastus?</w:t>
      </w:r>
    </w:p>
    <w:p>
      <w:r>
        <w:rPr>
          <w:b/>
        </w:rPr>
        <w:t xml:space="preserve">Tulos</w:t>
      </w:r>
    </w:p>
    <w:p>
      <w:r>
        <w:t xml:space="preserve">Mitä tapahtui, kun Olive kertoi herra Griffithille?</w:t>
      </w:r>
    </w:p>
    <w:p>
      <w:r>
        <w:rPr>
          <w:b/>
        </w:rPr>
        <w:t xml:space="preserve">Tulos</w:t>
      </w:r>
    </w:p>
    <w:p>
      <w:r>
        <w:t xml:space="preserve">Miksi Brandon pyytää Olivea teeskentelemään, että hän makaisi hänen kanssaan?</w:t>
      </w:r>
    </w:p>
    <w:p>
      <w:r>
        <w:rPr>
          <w:b/>
        </w:rPr>
        <w:t xml:space="preserve">Tulos</w:t>
      </w:r>
    </w:p>
    <w:p>
      <w:r>
        <w:t xml:space="preserve">Miten Olive reagoi, kun hän sai likaisen huoran maineen?</w:t>
      </w:r>
    </w:p>
    <w:p>
      <w:r>
        <w:rPr>
          <w:b/>
        </w:rPr>
        <w:t xml:space="preserve">Tulos</w:t>
      </w:r>
    </w:p>
    <w:p>
      <w:r>
        <w:t xml:space="preserve">Mitä palvelusta Brandon pyysi Olivea?</w:t>
      </w:r>
    </w:p>
    <w:p>
      <w:r>
        <w:rPr>
          <w:b/>
        </w:rPr>
        <w:t xml:space="preserve">Tulos</w:t>
      </w:r>
    </w:p>
    <w:p>
      <w:r>
        <w:t xml:space="preserve">Kenen kanssa Olive ratsastaa pois videon lopussa?</w:t>
      </w:r>
    </w:p>
    <w:p>
      <w:r>
        <w:rPr>
          <w:b/>
        </w:rPr>
        <w:t xml:space="preserve">Tulos</w:t>
      </w:r>
    </w:p>
    <w:p>
      <w:r>
        <w:t xml:space="preserve">Millä Todd ajoi, kun hän meni Olivian talolle?</w:t>
      </w:r>
    </w:p>
    <w:p>
      <w:r>
        <w:rPr>
          <w:b/>
        </w:rPr>
        <w:t xml:space="preserve">Tulos</w:t>
      </w:r>
    </w:p>
    <w:p>
      <w:r>
        <w:t xml:space="preserve">Kun Olive pyytää kaikkia paljastamaan valheensa auttaakseen hänen mainettaan, mitä he vastaavat?</w:t>
      </w:r>
    </w:p>
    <w:p>
      <w:r>
        <w:rPr>
          <w:b/>
        </w:rPr>
        <w:t xml:space="preserve">Tulos</w:t>
      </w:r>
    </w:p>
    <w:p>
      <w:r>
        <w:t xml:space="preserve">Ketä Mika syytti klamydiastaan?</w:t>
      </w:r>
    </w:p>
    <w:p>
      <w:r>
        <w:rPr>
          <w:b/>
        </w:rPr>
        <w:t xml:space="preserve">Tulos</w:t>
      </w:r>
    </w:p>
    <w:p>
      <w:r>
        <w:t xml:space="preserve">Miten Olive lopulta puhuu suoraan ja kertoo totuuden?</w:t>
      </w:r>
    </w:p>
    <w:p>
      <w:r>
        <w:rPr>
          <w:b/>
        </w:rPr>
        <w:t xml:space="preserve">Tulos</w:t>
      </w:r>
    </w:p>
    <w:p>
      <w:r>
        <w:t xml:space="preserve">Mitä tapahtuu, kun Olive kertoo herra Griffithille totuuden?</w:t>
      </w:r>
    </w:p>
    <w:p>
      <w:r>
        <w:rPr>
          <w:b/>
        </w:rPr>
        <w:t xml:space="preserve">Tulos</w:t>
      </w:r>
    </w:p>
    <w:p>
      <w:r>
        <w:t xml:space="preserve">Miksi Olive valehtelee Rhiannonille?</w:t>
      </w:r>
    </w:p>
    <w:p>
      <w:r>
        <w:rPr>
          <w:b/>
        </w:rPr>
        <w:t xml:space="preserve">Tulos</w:t>
      </w:r>
    </w:p>
    <w:p>
      <w:r>
        <w:t xml:space="preserve">Miten Mika todella sai klamydian?</w:t>
      </w:r>
    </w:p>
    <w:p>
      <w:r>
        <w:rPr>
          <w:b/>
        </w:rPr>
        <w:t xml:space="preserve">Tulos</w:t>
      </w:r>
    </w:p>
    <w:p>
      <w:r>
        <w:t xml:space="preserve">Mitä tapahtuu, kun Mika saa klamydian koulunkäynninohjaaja Griffithiltä?</w:t>
      </w:r>
    </w:p>
    <w:p>
      <w:r>
        <w:rPr>
          <w:b/>
        </w:rPr>
        <w:t xml:space="preserve">Tulos</w:t>
      </w:r>
    </w:p>
    <w:p>
      <w:r>
        <w:t xml:space="preserve">Miksi Todd kertoi Olivelle, ettei hän uskonut huhuja, joiden mukaan Olive olisi maannut muiden kanssa?</w:t>
      </w:r>
    </w:p>
    <w:p>
      <w:r>
        <w:rPr>
          <w:b/>
        </w:rPr>
        <w:t xml:space="preserve">Tulos</w:t>
      </w:r>
    </w:p>
    <w:p>
      <w:r>
        <w:t xml:space="preserve">Kuka alkaa ahdistella Olivia jättämään koulunsa?</w:t>
      </w:r>
    </w:p>
    <w:p>
      <w:r>
        <w:rPr>
          <w:b/>
        </w:rPr>
        <w:t xml:space="preserve">Tulos</w:t>
      </w:r>
    </w:p>
    <w:p>
      <w:r>
        <w:t xml:space="preserve">Kuka ei koskaan uskonut koulussa leviäviä tarinoita?</w:t>
      </w:r>
    </w:p>
    <w:p>
      <w:r>
        <w:rPr>
          <w:b/>
        </w:rPr>
        <w:t xml:space="preserve">Tulos</w:t>
      </w:r>
    </w:p>
    <w:p>
      <w:r>
        <w:t xml:space="preserve">Mitä Olive valehtelee parhaalle ystävälleen Rhiannonille?</w:t>
      </w:r>
    </w:p>
    <w:p>
      <w:r>
        <w:rPr>
          <w:b/>
        </w:rPr>
        <w:t xml:space="preserve">Tulos</w:t>
      </w:r>
    </w:p>
    <w:p>
      <w:r>
        <w:t xml:space="preserve">Miten Mika sai klamydian?</w:t>
      </w:r>
    </w:p>
    <w:p>
      <w:r>
        <w:rPr>
          <w:b/>
        </w:rPr>
        <w:t xml:space="preserve">Tulos</w:t>
      </w:r>
    </w:p>
    <w:p>
      <w:r>
        <w:t xml:space="preserve">Mitä Olive oikeastaan teki koko päivän?</w:t>
      </w:r>
    </w:p>
    <w:p>
      <w:r>
        <w:rPr>
          <w:b/>
        </w:rPr>
        <w:t xml:space="preserve">Tulos</w:t>
      </w:r>
    </w:p>
    <w:p>
      <w:r>
        <w:t xml:space="preserve">Miten Olive saa totuuden julki ikätovereilleen?</w:t>
      </w:r>
    </w:p>
    <w:p>
      <w:r>
        <w:rPr>
          <w:b/>
        </w:rPr>
        <w:t xml:space="preserve">Tulos</w:t>
      </w:r>
    </w:p>
    <w:p>
      <w:r>
        <w:t xml:space="preserve">Mitä Olive tekee Brandonin hyväksi?</w:t>
      </w:r>
    </w:p>
    <w:p>
      <w:r>
        <w:rPr>
          <w:b/>
        </w:rPr>
        <w:t xml:space="preserve">Tulos</w:t>
      </w:r>
    </w:p>
    <w:p>
      <w:r>
        <w:t xml:space="preserve">Minkä totuuden Brandon jakoi Oliven kanssa, kun tämä kertoi hänelle totuuden neitsyydestään?</w:t>
      </w:r>
    </w:p>
    <w:p>
      <w:r>
        <w:rPr>
          <w:b/>
        </w:rPr>
        <w:t xml:space="preserve">Tulos</w:t>
      </w:r>
    </w:p>
    <w:p>
      <w:r>
        <w:t xml:space="preserve">Kuka on Rosemary?</w:t>
      </w:r>
    </w:p>
    <w:p>
      <w:r>
        <w:rPr>
          <w:b/>
        </w:rPr>
        <w:t xml:space="preserve">Tulos</w:t>
      </w:r>
    </w:p>
    <w:p>
      <w:r>
        <w:t xml:space="preserve">Miten Olive reagoi kohtaamiinsa leimoihin?</w:t>
      </w:r>
    </w:p>
    <w:p>
      <w:r>
        <w:rPr>
          <w:b/>
        </w:rPr>
        <w:t xml:space="preserve">Tulos</w:t>
      </w:r>
    </w:p>
    <w:p>
      <w:r>
        <w:t xml:space="preserve">Miksi Olive valehtelee treffeistä?</w:t>
      </w:r>
    </w:p>
    <w:p>
      <w:r>
        <w:rPr>
          <w:b/>
        </w:rPr>
        <w:t xml:space="preserve">Tulos</w:t>
      </w:r>
    </w:p>
    <w:p>
      <w:r>
        <w:t xml:space="preserve">Mitä tapahtuu, kun Marianne Bryant kuulee Oliven valheen?</w:t>
      </w:r>
    </w:p>
    <w:p>
      <w:r>
        <w:rPr>
          <w:b/>
        </w:rPr>
        <w:t xml:space="preserve">Tulos</w:t>
      </w:r>
    </w:p>
    <w:p>
      <w:r>
        <w:t xml:space="preserve">Miksi Olive valehteli neitsyytensä menettämisestä?</w:t>
      </w:r>
    </w:p>
    <w:p>
      <w:r>
        <w:rPr>
          <w:b/>
        </w:rPr>
        <w:t xml:space="preserve">Tulos</w:t>
      </w:r>
    </w:p>
    <w:p>
      <w:r>
        <w:t xml:space="preserve">Miten Olive hyötyy uudesta poikien suosiosta?</w:t>
      </w:r>
    </w:p>
    <w:p>
      <w:r>
        <w:rPr>
          <w:b/>
        </w:rPr>
        <w:t xml:space="preserve">Tulos</w:t>
      </w:r>
    </w:p>
    <w:p>
      <w:r>
        <w:t xml:space="preserve">Mitä tapahtuu, kun Olive pyytää ihmisiä, joiden puolesta hän valehteli, kertomaan totuuden?</w:t>
      </w:r>
    </w:p>
    <w:p>
      <w:r>
        <w:rPr>
          <w:b/>
        </w:rPr>
        <w:t xml:space="preserve">Esimerkki 3.871</w:t>
      </w:r>
    </w:p>
    <w:p>
      <w:r>
        <w:t xml:space="preserve"> Kirja kertoo tarinan talonpojasta Demetrio Mac asista, josta tulee kaupunkinsa paikallisen caciquen (johtajan tai tärkeän henkilön) vihollinen ja joka joutuu hylkäämään perheensä, kun hallituksen sotilaat (Federales) tulevat etsimään häntä. Jotkut heistä ovat prototyyppejä ihmisistä, joita vallankumous houkuttelisi, kuten Luis Cervantes, joka on koulutettu mies, jota Federalesit kohtelevat huonosti ja joka kääntyy siksi heitä vastaan, tai G ero Margarito, julma mies, joka löytää tekoihinsa oikeutuksen ajan myllerryksestä. Myös Camila, nuori talonpoika, joka on rakastunut Cervantesiin, joka huijaa hänet Mac asin rakastajaksi, ja jonka kiltti ja stoalainen luonne antaa hänelle traagisen ainutlaatuisuuden muiden joukossa. ytimekkäästi ja epäsympaattisella sävyllä Azuela vie meidät mukaansa tämän hylkiöiden joukon kulkiessa pitkin maan kukkuloita ja näennäisesti kamppailemassa aatteen puolesta, jonka johtaja vaihtuu päivästä yöhön. Kapinalliset, jotka eivät ole kovinkaan varmoja siitä, minkä tai kenen puolesta taistelevat, harjoittavat itse pahoinpitelyä ja epäoikeudenmukaisuutta, jota he aikoinaan kärsivät vanhojen johtajien käsissä. Niinpä meksikolaiset, kuten kirjan nimi vihjaa, ovat aina alhaalla , riippumatta siitä, kuka maata johtaa. lopussa Mac as on menettänyt rakastajattarensa ja useimmat miehistään ja palaa perheensä luo ilman todellista halua tai toivoa lunastuksesta tai rauhasta. Hänellä on aavistuksia kohtalostaan, ja kirjan viimeisessä kohtauksessa hän ampuu kiväärillään kuolettavan tarkasti, yksin ja vihollisiaan äärimmäisen alakynnessä.</w:t>
      </w:r>
    </w:p>
    <w:p>
      <w:r>
        <w:rPr>
          <w:b/>
        </w:rPr>
        <w:t xml:space="preserve">Tulos</w:t>
      </w:r>
    </w:p>
    <w:p>
      <w:r>
        <w:t xml:space="preserve">Miksi kapinalliset eivät ole parempia johtajia kuin nykyinen hallitus?</w:t>
      </w:r>
    </w:p>
    <w:p>
      <w:r>
        <w:rPr>
          <w:b/>
        </w:rPr>
        <w:t xml:space="preserve">Tulos</w:t>
      </w:r>
    </w:p>
    <w:p>
      <w:r>
        <w:t xml:space="preserve">Kuinka varmoja kapinalliset ovat siitä, kenen puolesta he taistelevat?</w:t>
      </w:r>
    </w:p>
    <w:p>
      <w:r>
        <w:rPr>
          <w:b/>
        </w:rPr>
        <w:t xml:space="preserve">Tulos</w:t>
      </w:r>
    </w:p>
    <w:p>
      <w:r>
        <w:t xml:space="preserve">Mitä Demetrio tekee paettuaan vuorille?</w:t>
      </w:r>
    </w:p>
    <w:p>
      <w:r>
        <w:rPr>
          <w:b/>
        </w:rPr>
        <w:t xml:space="preserve">Tulos</w:t>
      </w:r>
    </w:p>
    <w:p>
      <w:r>
        <w:t xml:space="preserve">Keitä ovat "alla olevat"?</w:t>
      </w:r>
    </w:p>
    <w:p>
      <w:r>
        <w:rPr>
          <w:b/>
        </w:rPr>
        <w:t xml:space="preserve">Tulos</w:t>
      </w:r>
    </w:p>
    <w:p>
      <w:r>
        <w:t xml:space="preserve">Millaisella tarkkuudella Macias ampuu kiväärillään?</w:t>
      </w:r>
    </w:p>
    <w:p>
      <w:r>
        <w:rPr>
          <w:b/>
        </w:rPr>
        <w:t xml:space="preserve">Tulos</w:t>
      </w:r>
    </w:p>
    <w:p>
      <w:r>
        <w:t xml:space="preserve">Mitä Demetrio ja kapinalliset kannattavat?</w:t>
      </w:r>
    </w:p>
    <w:p>
      <w:r>
        <w:rPr>
          <w:b/>
        </w:rPr>
        <w:t xml:space="preserve">Tulos</w:t>
      </w:r>
    </w:p>
    <w:p>
      <w:r>
        <w:t xml:space="preserve">Mitä kapinalliset kamppailevat löytääkseen matkansa varrella?</w:t>
      </w:r>
    </w:p>
    <w:p>
      <w:r>
        <w:rPr>
          <w:b/>
        </w:rPr>
        <w:t xml:space="preserve">Tulos</w:t>
      </w:r>
    </w:p>
    <w:p>
      <w:r>
        <w:t xml:space="preserve">Miten syiden johtaja muuttuu?</w:t>
      </w:r>
    </w:p>
    <w:p>
      <w:r>
        <w:rPr>
          <w:b/>
        </w:rPr>
        <w:t xml:space="preserve">Tulos</w:t>
      </w:r>
    </w:p>
    <w:p>
      <w:r>
        <w:t xml:space="preserve">Mitkä ovat viimeiset kuvat, jotka näemme Maciaksesta?</w:t>
      </w:r>
    </w:p>
    <w:p>
      <w:r>
        <w:rPr>
          <w:b/>
        </w:rPr>
        <w:t xml:space="preserve">Tulos</w:t>
      </w:r>
    </w:p>
    <w:p>
      <w:r>
        <w:t xml:space="preserve">Mitä Demetrio Maciakselle lopulta tapahtuu?</w:t>
      </w:r>
    </w:p>
    <w:p>
      <w:r>
        <w:rPr>
          <w:b/>
        </w:rPr>
        <w:t xml:space="preserve">Tulos</w:t>
      </w:r>
    </w:p>
    <w:p>
      <w:r>
        <w:t xml:space="preserve">Mikä on Camilan asema yhteiskunnassa?</w:t>
      </w:r>
    </w:p>
    <w:p>
      <w:r>
        <w:rPr>
          <w:b/>
        </w:rPr>
        <w:t xml:space="preserve">Tulos</w:t>
      </w:r>
    </w:p>
    <w:p>
      <w:r>
        <w:t xml:space="preserve">Kuinka varmoja kapinalliset ovat siitä, minkä puolesta he taistelevat?</w:t>
      </w:r>
    </w:p>
    <w:p>
      <w:r>
        <w:rPr>
          <w:b/>
        </w:rPr>
        <w:t xml:space="preserve">Tulos</w:t>
      </w:r>
    </w:p>
    <w:p>
      <w:r>
        <w:t xml:space="preserve">Mitä kapinallisryhmää Demetrion ryhmä tukee?</w:t>
      </w:r>
    </w:p>
    <w:p>
      <w:r>
        <w:rPr>
          <w:b/>
        </w:rPr>
        <w:t xml:space="preserve">Tulos</w:t>
      </w:r>
    </w:p>
    <w:p>
      <w:r>
        <w:t xml:space="preserve">Kuka on rakastunut Cervantesiin?</w:t>
      </w:r>
    </w:p>
    <w:p>
      <w:r>
        <w:rPr>
          <w:b/>
        </w:rPr>
        <w:t xml:space="preserve">Tulos</w:t>
      </w:r>
    </w:p>
    <w:p>
      <w:r>
        <w:t xml:space="preserve">Miksi Demetrio Macias pakenee vuorille?</w:t>
      </w:r>
    </w:p>
    <w:p>
      <w:r>
        <w:rPr>
          <w:b/>
        </w:rPr>
        <w:t xml:space="preserve">Tulos</w:t>
      </w:r>
    </w:p>
    <w:p>
      <w:r>
        <w:t xml:space="preserve">Miksi Camilasta tulee Demetrion rakastavainen?</w:t>
      </w:r>
    </w:p>
    <w:p>
      <w:r>
        <w:rPr>
          <w:b/>
        </w:rPr>
        <w:t xml:space="preserve">Tulos</w:t>
      </w:r>
    </w:p>
    <w:p>
      <w:r>
        <w:t xml:space="preserve">Kuka hahmo käyttää vallankumousta tekosyynä tehdä julmia asioita?</w:t>
      </w:r>
    </w:p>
    <w:p>
      <w:r>
        <w:rPr>
          <w:b/>
        </w:rPr>
        <w:t xml:space="preserve">Tulos</w:t>
      </w:r>
    </w:p>
    <w:p>
      <w:r>
        <w:t xml:space="preserve">Keneen Camila on rakastunut?</w:t>
      </w:r>
    </w:p>
    <w:p>
      <w:r>
        <w:rPr>
          <w:b/>
        </w:rPr>
        <w:t xml:space="preserve">Tulos</w:t>
      </w:r>
    </w:p>
    <w:p>
      <w:r>
        <w:t xml:space="preserve">Keneen Camila on oikeasti rakastunut?</w:t>
      </w:r>
    </w:p>
    <w:p>
      <w:r>
        <w:rPr>
          <w:b/>
        </w:rPr>
        <w:t xml:space="preserve">Tulos</w:t>
      </w:r>
    </w:p>
    <w:p>
      <w:r>
        <w:t xml:space="preserve">Miksi Demetrio joutuu hylkäämään perheensä?</w:t>
      </w:r>
    </w:p>
    <w:p>
      <w:r>
        <w:rPr>
          <w:b/>
        </w:rPr>
        <w:t xml:space="preserve">Tulos</w:t>
      </w:r>
    </w:p>
    <w:p>
      <w:r>
        <w:t xml:space="preserve">Mikä on cacique?</w:t>
      </w:r>
    </w:p>
    <w:p>
      <w:r>
        <w:rPr>
          <w:b/>
        </w:rPr>
        <w:t xml:space="preserve">Tulos</w:t>
      </w:r>
    </w:p>
    <w:p>
      <w:r>
        <w:t xml:space="preserve">Mikä on Demetrion asema yhteiskunnassa?</w:t>
      </w:r>
    </w:p>
    <w:p>
      <w:r>
        <w:rPr>
          <w:b/>
        </w:rPr>
        <w:t xml:space="preserve">Tulos</w:t>
      </w:r>
    </w:p>
    <w:p>
      <w:r>
        <w:t xml:space="preserve">Miksi Luis Cervantes liittyy kapinallisiin?</w:t>
      </w:r>
    </w:p>
    <w:p>
      <w:r>
        <w:rPr>
          <w:b/>
        </w:rPr>
        <w:t xml:space="preserve">Tulos</w:t>
      </w:r>
    </w:p>
    <w:p>
      <w:r>
        <w:t xml:space="preserve">Mitä Demetrio Macias aloittaa kapinallisjoukkonsa kanssa?</w:t>
      </w:r>
    </w:p>
    <w:p>
      <w:r>
        <w:rPr>
          <w:b/>
        </w:rPr>
        <w:t xml:space="preserve">Tulos</w:t>
      </w:r>
    </w:p>
    <w:p>
      <w:r>
        <w:t xml:space="preserve">Miksi Luis Cervantes on liittynyt kapinallisiin?</w:t>
      </w:r>
    </w:p>
    <w:p>
      <w:r>
        <w:rPr>
          <w:b/>
        </w:rPr>
        <w:t xml:space="preserve">Tulos</w:t>
      </w:r>
    </w:p>
    <w:p>
      <w:r>
        <w:t xml:space="preserve">Miksi tarina on nimeltään alla oleva?</w:t>
      </w:r>
    </w:p>
    <w:p>
      <w:r>
        <w:rPr>
          <w:b/>
        </w:rPr>
        <w:t xml:space="preserve">Esimerkki 3.872</w:t>
      </w:r>
    </w:p>
    <w:p>
      <w:r>
        <w:t xml:space="preserve"> Ennustuksen mukaan naislapsi, jolla on erityinen syntymämerkki, on pahan noitakuningatar Bavmordan kaadettaja. Bavmorda vangitsee kaikki raskaana olevat naiset valtakunnassaan estääkseen ennustuksen toteutumisen. Kun ennustettu lapsi syntyy, äiti rukoilee kätilöä viemään hänet turvaan. Kätilö suostuu vastahakoisesti ja poistuu Nockmaarin linnasta huomaamatta. Äiti teloitetaan ja kätilö lopulta löydetään. Tietäen, ettei hän voi paeta, hän asettaa vauvan ruohosta kootulle lautalle ja lähettää hänet jokea pitkin toivoen, että kohtalo hoitaa asiansa. Nockmaarin koirat tappavat kätilön. Bavmorda lähettää tyttärensä Sorshan ja kenraali Kaelin etsimään vauvaa, joka ajelehtii jokea alas Nelwynin kylään. Hän joutuu Willow Ufgoodin, ystävällisen maanviljelijän ja taikurin, joka toivoo pääsevänsä velhoksi, hoiviin; hänen vaimonsa Kiaya ja hänen lapsensa rakastuvat vauvaan välittömästi, ja Willowkin alkaa pian rakastaa häntä kuin omaa lastaan. Kaupunkifestivaalin aikana kylään hyökkää nockmaar-koira, jonka kylän soturit tappavat nopeasti. Korkea Aldwin, kylän velho, saa tietää vauvasta ja valitsee Willow'n, koska tämä on omistautunut lapselle, vapaaehtoisten joukkoon, joka palauttaa vauvan daikinien (ihmisten) kansalle. Risteyksestä he löytävät Madmartigan-nimisen ihmissoturin vangittuna variksen häkkiin. Muu ryhmä haluaa antaa vauvan Madmartiganille ja lähteä heti kotiin, mutta Willow ja hänen ystävänsä Meegosh kieltäytyvät, joten muut lähtevät. Vietettyään yön risteyksessä ja tavattuaan Madmartiganin vanhan ystävän Airk Thaughbaerin johtaman armeijan, joka marssii Bavmordaa vastaan, Willow päättää vastentahtoisesti vapauttaa Madmartiganin, jotta tämä voi huolehtia vauvasta heidän puolestaan. myöhemmin ryhmä ruskettuneita varastaa vauvan. Heidän jahdatessaan heitä Willow ja Meegosh jäävät ansaan, mutta heidät pelastaa Keijukaiskuningatar Cherlindrea, joka tunnistaa vauvan Elora Dananiksi, Tir Asleenin tulevaksi prinsessaksi ja Bavmordan viholliseksi, ja antaa Willow'lle tehtäväksi auttaa vauvaa täyttämään kohtalonsa. Willow lähettää Meegoshin kotiin, ja kaksi ruskettuneista, Franjean ja Rool, saavat tehtäväkseen opastaa Willow'n velhotar Fin Razielin luo. Myöhemmin he kohtaavat Madmartiganin tavernassa, jossa hän on naamioitunut naiseksi piiloutuakseen Lugilta, aisankannattajaksi joutuneelta aviomieheltä, joka flirttailee naamioituneen Madmartiganin kanssa. Sorsha saapuu paikalle ja paljastaa hänen henkilöllisyytensä, ja sitä seuranneessa tappelussa, jonka raivostunut Lug on aloittanut tajuttuaan, ettei Madmartigan ole nainen, Willow, Madmartigan ja ruskettuneet pakenevat. Madmartigan opastaa heidät järvelle, jossa Raziel asuu, mutta poistuu jälleen, kun he ylittävät järven. Bavmorda on muuttanut Razielin opossumiksi, ja Willow ja hänen seurueensa palaavat hänen kanssaan rantaan. Sorsha, jolla Madmartigan on jo vangittuna, ottaa heidät kiinni, ja heidät viedään Nockmaarin armeijan lumihangessa olevaan vuoristoleiriin. Willow yrittää palauttaa Razielin, mutta muuttaa hänet sen sijaan torniksi. Madmartigan saa ruskettuneilta rakkauspölyä ja julistaa kuolemattoman rakkautensa Sorshalle. Vangit pakenevat ja pääsevät vuoren juurella sijaitsevaan kylään, jossa he kohtaavat jälleen Airkin ja hänen armeijansa jäänteet, jotka Bavmordan joukot ovat hiljattain kukistaneet. Madmartigan julistaa uskollisuuttaan Nelwynille ja lupaa suojella Willow'ta ja Eloraa. Sorsha väliaikaisena panttivankina he pakenevat Tir Asleenin linnaan, mutta huomaavat, että Bavmorda on jäädyttänyt kaikki sen asukkaat ja että peikot ovat vallanneet linnan. Kaelin armeija piirittää linnan. Kaelin hyökätessä linnaan Sorsha tajuaa rakastavansa myös Madmartigania ja päättää liittyä hänen ja Willow'n seuraan vastustamaan äitinsä armeijaa. Willow muuttaa vahingossa peikon massiiviseksi, tulta syöväksi kaksipäiseksi hirviöksi, joka kääntää taistelun kulun, ja Airk saapuu armeijansa kanssa apuun. Kael kuitenkin vangitsee Eloran ja palaa Nockmaariin, jossa hän raportoi Sorsan petoksesta Bavmordalle.Airkin armeija, Willow ja muut saapuvat Nockmaariin piirittämään sitä, mutta Bavmorda muuttaa sotilaat sioiksi. Razielin opastamana Willow suojautuu loitsulla ja välttää muodonmuutoksen. Hän onnistuu muuttamaan Razielin jälleen ihmiseksi, ja hän palauttaa muut alkuperäiseen muotoonsa. Willow'n ryhmä temppuilee tiensä linnaan ja aloittaa taistelun. Airk saa surmansa Kaelilta, jonka Madmartigan puolestaan surmaa pitkän miekkakamppailun jälkeen. Sorsha johdattaa Willow'n ja Razielin rituaalikammioon, jossa he keskeyttävät Eloran uhrauksen. Bavmorda ja Raziel käyvät maagisen kaksintaistelun, jonka aikana Raziel menettää toimintakykynsä. Willow käyttää "katoavan sian temppua", jonka hän oli tehnyt taikurina, huijatakseen Bavmordaa luulemaan, että Elora oli lähetetty hänen ulottumattomiinsa. Bavmorda iskee Willow'ta kohti, mutta laukaisee vahingossa rituaalin viimeisen osan, jolla Eloran sielu lähetetään unholaan, ja karkottaa sen sijaan oman sielunsa. Willow palkitaan taikakirjalla, joka auttaa häntä tulemaan velhoksi, ja Sorsha ja Madmartigan jäävät Tir Asleeniin kasvattamaan Eloraa yhdessä. Willow palaa kotiin sankarin vastaanotolle ja on onnellisesti yhdistetty perheensä kanssa.</w:t>
      </w:r>
    </w:p>
    <w:p>
      <w:r>
        <w:rPr>
          <w:b/>
        </w:rPr>
        <w:t xml:space="preserve">Tulos</w:t>
      </w:r>
    </w:p>
    <w:p>
      <w:r>
        <w:t xml:space="preserve">Kuka on Sorsha?</w:t>
      </w:r>
    </w:p>
    <w:p>
      <w:r>
        <w:rPr>
          <w:b/>
        </w:rPr>
        <w:t xml:space="preserve">Tulos</w:t>
      </w:r>
    </w:p>
    <w:p>
      <w:r>
        <w:t xml:space="preserve">Mitä tapahtuu Tir Asleenin linnassa käydyn taistelun jälkeen?</w:t>
      </w:r>
    </w:p>
    <w:p>
      <w:r>
        <w:rPr>
          <w:b/>
        </w:rPr>
        <w:t xml:space="preserve">Tulos</w:t>
      </w:r>
    </w:p>
    <w:p>
      <w:r>
        <w:t xml:space="preserve">Miten Willow kääntää suunnan Kaelin hyökkäyksessä linnaan?</w:t>
      </w:r>
    </w:p>
    <w:p>
      <w:r>
        <w:rPr>
          <w:b/>
        </w:rPr>
        <w:t xml:space="preserve">Tulos</w:t>
      </w:r>
    </w:p>
    <w:p>
      <w:r>
        <w:t xml:space="preserve">Miksi kuningatar Bavmorda pelkäsi ennustusta?</w:t>
      </w:r>
    </w:p>
    <w:p>
      <w:r>
        <w:rPr>
          <w:b/>
        </w:rPr>
        <w:t xml:space="preserve">Tulos</w:t>
      </w:r>
    </w:p>
    <w:p>
      <w:r>
        <w:t xml:space="preserve">Mitä tapahtui Tir Asleenin alkuperäisille asukkaille?</w:t>
      </w:r>
    </w:p>
    <w:p>
      <w:r>
        <w:rPr>
          <w:b/>
        </w:rPr>
        <w:t xml:space="preserve">Tulos</w:t>
      </w:r>
    </w:p>
    <w:p>
      <w:r>
        <w:t xml:space="preserve">Mitä tapahtuu vauvan äidille ja kätilölle, joka auttaa vauvaa pakenemaan?</w:t>
      </w:r>
    </w:p>
    <w:p>
      <w:r>
        <w:rPr>
          <w:b/>
        </w:rPr>
        <w:t xml:space="preserve">Tulos</w:t>
      </w:r>
    </w:p>
    <w:p>
      <w:r>
        <w:t xml:space="preserve">Keneen Sorsha rakastuu?</w:t>
      </w:r>
    </w:p>
    <w:p>
      <w:r>
        <w:rPr>
          <w:b/>
        </w:rPr>
        <w:t xml:space="preserve">Tulos</w:t>
      </w:r>
    </w:p>
    <w:p>
      <w:r>
        <w:t xml:space="preserve">Miten kuningatar estää ennustuksen toteutumisen?</w:t>
      </w:r>
    </w:p>
    <w:p>
      <w:r>
        <w:rPr>
          <w:b/>
        </w:rPr>
        <w:t xml:space="preserve">Tulos</w:t>
      </w:r>
    </w:p>
    <w:p>
      <w:r>
        <w:t xml:space="preserve">Kuka palaa Tir Asleeniin Bavmordan kanssa käydyn taistelun jälkeen?</w:t>
      </w:r>
    </w:p>
    <w:p>
      <w:r>
        <w:rPr>
          <w:b/>
        </w:rPr>
        <w:t xml:space="preserve">Tulos</w:t>
      </w:r>
    </w:p>
    <w:p>
      <w:r>
        <w:t xml:space="preserve">Mitä tapahtuu Nelwynin kylän kimppuun hyökkää Nockmaar-koira?</w:t>
      </w:r>
    </w:p>
    <w:p>
      <w:r>
        <w:rPr>
          <w:b/>
        </w:rPr>
        <w:t xml:space="preserve">Tulos</w:t>
      </w:r>
    </w:p>
    <w:p>
      <w:r>
        <w:t xml:space="preserve">Mitä Willow palkitaan, kun Bavmordan sielu on karkotettu?</w:t>
      </w:r>
    </w:p>
    <w:p>
      <w:r>
        <w:rPr>
          <w:b/>
        </w:rPr>
        <w:t xml:space="preserve">Tulos</w:t>
      </w:r>
    </w:p>
    <w:p>
      <w:r>
        <w:t xml:space="preserve">Miksi kuningatar Bvmorda vangitsee kaikki raskaana olevat naiset valtakunnassaan?</w:t>
      </w:r>
    </w:p>
    <w:p>
      <w:r>
        <w:rPr>
          <w:b/>
        </w:rPr>
        <w:t xml:space="preserve">Tulos</w:t>
      </w:r>
    </w:p>
    <w:p>
      <w:r>
        <w:t xml:space="preserve">Milloin Sorsha päättää liittyä äitiään vastaan taisteleviin joukkoihin?</w:t>
      </w:r>
    </w:p>
    <w:p>
      <w:r>
        <w:rPr>
          <w:b/>
        </w:rPr>
        <w:t xml:space="preserve">Tulos</w:t>
      </w:r>
    </w:p>
    <w:p>
      <w:r>
        <w:t xml:space="preserve">Kuka jää Tir Asleeniin kasvattamaan Eloraa?</w:t>
      </w:r>
    </w:p>
    <w:p>
      <w:r>
        <w:rPr>
          <w:b/>
        </w:rPr>
        <w:t xml:space="preserve">Tulos</w:t>
      </w:r>
    </w:p>
    <w:p>
      <w:r>
        <w:t xml:space="preserve">Mitä he löytävät, kun he saapuvat Razielin järvelle?</w:t>
      </w:r>
    </w:p>
    <w:p>
      <w:r>
        <w:rPr>
          <w:b/>
        </w:rPr>
        <w:t xml:space="preserve">Tulos</w:t>
      </w:r>
    </w:p>
    <w:p>
      <w:r>
        <w:t xml:space="preserve">Mitä tapahtuu, kun Willow yrittää parantaa Razielin?</w:t>
      </w:r>
    </w:p>
    <w:p>
      <w:r>
        <w:rPr>
          <w:b/>
        </w:rPr>
        <w:t xml:space="preserve">Tulos</w:t>
      </w:r>
    </w:p>
    <w:p>
      <w:r>
        <w:t xml:space="preserve">Kuka paljastaa vauvan nimen?</w:t>
      </w:r>
    </w:p>
    <w:p>
      <w:r>
        <w:rPr>
          <w:b/>
        </w:rPr>
        <w:t xml:space="preserve">Tulos</w:t>
      </w:r>
    </w:p>
    <w:p>
      <w:r>
        <w:t xml:space="preserve">Mikä ennustus johtaa lopulta kuningatar Bavmordan tuhoon?</w:t>
      </w:r>
    </w:p>
    <w:p>
      <w:r>
        <w:rPr>
          <w:b/>
        </w:rPr>
        <w:t xml:space="preserve">Tulos</w:t>
      </w:r>
    </w:p>
    <w:p>
      <w:r>
        <w:t xml:space="preserve">Miten vauva välttyy teloitukselta?</w:t>
      </w:r>
    </w:p>
    <w:p>
      <w:r>
        <w:rPr>
          <w:b/>
        </w:rPr>
        <w:t xml:space="preserve">Tulos</w:t>
      </w:r>
    </w:p>
    <w:p>
      <w:r>
        <w:t xml:space="preserve">Miksi Willow vie vauvan pois kylästä?</w:t>
      </w:r>
    </w:p>
    <w:p>
      <w:r>
        <w:rPr>
          <w:b/>
        </w:rPr>
        <w:t xml:space="preserve">Tulos</w:t>
      </w:r>
    </w:p>
    <w:p>
      <w:r>
        <w:t xml:space="preserve">Mikä on vauvan nimi?</w:t>
      </w:r>
    </w:p>
    <w:p>
      <w:r>
        <w:rPr>
          <w:b/>
        </w:rPr>
        <w:t xml:space="preserve">Tulos</w:t>
      </w:r>
    </w:p>
    <w:p>
      <w:r>
        <w:t xml:space="preserve">Mitä Willow tekee vauvan kanssa?</w:t>
      </w:r>
    </w:p>
    <w:p>
      <w:r>
        <w:rPr>
          <w:b/>
        </w:rPr>
        <w:t xml:space="preserve">Tulos</w:t>
      </w:r>
    </w:p>
    <w:p>
      <w:r>
        <w:t xml:space="preserve">Miten Cherlindrea kuvaa ja tunnistaa vauvan?</w:t>
      </w:r>
    </w:p>
    <w:p>
      <w:r>
        <w:rPr>
          <w:b/>
        </w:rPr>
        <w:t xml:space="preserve">Tulos</w:t>
      </w:r>
    </w:p>
    <w:p>
      <w:r>
        <w:t xml:space="preserve">Kuka löytää vauvan?</w:t>
      </w:r>
    </w:p>
    <w:p>
      <w:r>
        <w:rPr>
          <w:b/>
        </w:rPr>
        <w:t xml:space="preserve">Tulos</w:t>
      </w:r>
    </w:p>
    <w:p>
      <w:r>
        <w:t xml:space="preserve">Miksi Sorsha päättää auttaa Willow'ta voittamaan linnan hyökkäyksen?</w:t>
      </w:r>
    </w:p>
    <w:p>
      <w:r>
        <w:rPr>
          <w:b/>
        </w:rPr>
        <w:t xml:space="preserve">Tulos</w:t>
      </w:r>
    </w:p>
    <w:p>
      <w:r>
        <w:t xml:space="preserve">Kuka huolehtii vauvasta ensimmäisenä sen jälkeen, kun hänet löydetään lautalta?</w:t>
      </w:r>
    </w:p>
    <w:p>
      <w:r>
        <w:rPr>
          <w:b/>
        </w:rPr>
        <w:t xml:space="preserve">Tulos</w:t>
      </w:r>
    </w:p>
    <w:p>
      <w:r>
        <w:t xml:space="preserve">Miten Bavmorda lopulta kukistetaan?</w:t>
      </w:r>
    </w:p>
    <w:p>
      <w:r>
        <w:rPr>
          <w:b/>
        </w:rPr>
        <w:t xml:space="preserve">Tulos</w:t>
      </w:r>
    </w:p>
    <w:p>
      <w:r>
        <w:t xml:space="preserve">Mitä he löytävät saapuessaan Tir Asleeniin?</w:t>
      </w:r>
    </w:p>
    <w:p>
      <w:r>
        <w:rPr>
          <w:b/>
        </w:rPr>
        <w:t xml:space="preserve">Tulos</w:t>
      </w:r>
    </w:p>
    <w:p>
      <w:r>
        <w:t xml:space="preserve">Minkälaiseksi eläimeksi Raziel on muuttunut?</w:t>
      </w:r>
    </w:p>
    <w:p>
      <w:r>
        <w:rPr>
          <w:b/>
        </w:rPr>
        <w:t xml:space="preserve">Tulos</w:t>
      </w:r>
    </w:p>
    <w:p>
      <w:r>
        <w:t xml:space="preserve">Miten ennustuksen vauva pääsee kuningattarelta karkuun?</w:t>
      </w:r>
    </w:p>
    <w:p>
      <w:r>
        <w:rPr>
          <w:b/>
        </w:rPr>
        <w:t xml:space="preserve">Esimerkki 3.873</w:t>
      </w:r>
    </w:p>
    <w:p>
      <w:r>
        <w:t xml:space="preserve"> Elokuva alkaa syyskuussa 2008 (avaus Islamabad Marriott -hotellin pommi-iskun uutisten taustalla), kun iäkäs Lady Thatcher ostaa maitoa muiden asiakkaiden tunnistamatta ja kävelee yksin kaupasta takaisin. Kolmen päivän aikana näemme, kuinka hän kamppailee dementian ja vanhuuden mukanaan tuoman voimattomuuden kanssa ja muistelee samalla henkilökohtaisen ja ammatillisen elämänsä ratkaisevia hetkiä, joita hän muistelee (jo kuolleen) miehensä Denis Thatcherin kanssa, jonka kuolemaa hän ei pysty täysin hyväksymään. Hänellä on vaikeuksia erottaa menneisyys ja nykyisyys toisistaan. Koko elokuvan teemana on henkilökohtainen hinta, jonka Thatcher on maksanut vallasta. Denis Thatcher kuvataan jokseenkin ristiriitaisena vaimonsa valtaannousun suhteen, hänen poikansa Mark asuu Etelä-Afrikassa, ja hänen ja äitinsä väliset suhteet ovat vähäiset, ja Thatcherin suhde tyttäreensä Caroliin on ajoittain kireä.Takautumissa näytetään Thatcherin nuoruus, jolloin hän työskentelee perheen ruokakaupassa Granthamissa, kuuntelee isänsä poliittisia puheita, jota hän ihannoi, ja vihjaillaan, että hänellä oli huono suhde äitiinsä, joka oli kotiäiti, ja hän ilmoittaa voittaneensa paikan Oxfordin yliopistossa. Hän muistelee taisteluaan nuorena alemman keskiluokan naisena päästä sisään snobistiseen miesvaltaiseen konservatiivipuolueeseen ja saada paikka parlamentin alahuoneeseen sekä liikemies Denis Thatcherin kosintaa. Hänen kamppailunsa sopeutumisesta edustajainhuoneen "naisjäsenenä" ja opetusministerinä Edward Heathin kabinetissa näytetään myös, samoin kuin hänen ystävyytensä Airey Neaven (jonka Irlannin kansallinen vapautusarmeija myöhemmin murhasi) kanssa, hänen päätöksensä asettua ehdolle konservatiivipuolueen johtajaksi ja mahdollinen voittonsa sekä hänen äänivalmennuksensa ja imagonsa muuttuminen.Muissa takaumissa tarkastellaan historiallisia tapahtumia hänen pääministeriaikanaan voitettuaan vuoden 1979 parlamenttivaalit, mukaan lukien työttömyyden kasvu, joka liittyi hänen monetaristiseen politiikkaansa ja vuoden 1981 tiukkaan budjettiin (hänen kabinettinsa "märkien" jäsenten Ian Gilmourin, Francis Pymin, Michael Heseltinen ja Jim Priorin epäilyistä huolimatta), Brixtonin mellakka vuonna 1981, Yhdistyneen kuningaskunnan kaivostyöläisten lakko vuonna 1984 ja Grand Hotel Brightonissa vuoden 1984 konservatiivipuolueen puoluekokouksen aikana tehty pommi-isku, jossa Denis ja hän olivat vähällä kuolla. Näemme myös (hieman kronologisesta järjestyksestä poiketen) hänen päätöksensä vallata Falklandinsaaret takaisin Argentiinan hyökättyä saarille vuonna 1982, ARA General Belgranon uppoamisen ja Britannian voiton Falklandinsaarten sodassa, hänen ystävyytensä Yhdysvaltain kanssa. presidentti Ronald Reagan ja nousu maailmankuuluksi hahmoksi sekä 1980-luvun lopun taloudellinen nousukausi. 1990 Thatcher esitetään hallitsevana mutta ikääntyvänä hahmona, joka kiukuttelee aggressiivisesti kabinetilleen, kieltäytyy hyväksymästä, että yhteisövero on epäoikeudenmukainen, vaikka se aiheuttaa mellakoita, ja vastustaa kiivaasti Euroopan yhdentymistä. Hänen sijaisensa Geoffrey Howe eroaa, kun hän on nöyryyttänyt häntä kabinettikokouksessa, Heseltine haastaa hänet puolueen johtoon, ja kun hän menettää kabinettikollegoidensa tuen, hänellä ei ole muuta vaihtoehtoa kuin erota vastentahtoisesti pääministerin virasta yksitoista vuotta kestäneen toimikauden jälkeen. Kyynelsilmäinen Thatcher poistuu Downing Street 10:stä viimeistä kertaa pääministerinä Denisin lohduttaessa häntä. Thatcherin näytetään olevan yhä masentunut lähes kaksikymmentä vuotta myöhemmin, ja lopulta hänet näytetään pakkaamassa edesmenneen miehensä tavaroita ja kertomassa, että hänen on aika lähteä. Denisin haamu jättää hänet, kun hän itkee, ettei ole itse asiassa vielä valmis menettämään miestään, mihin mies vastaa: "Pärjäät hyvin yksin... olet aina pärjännyt", ennen kuin lähtee lopullisesti. Lopulta hänet nähdään yksin keittiössään pesemässä tyytyväisenä teekuppia (vaimon rooli, jota hän oli sanonut Denisille, ettei koskaan hyväksyisi), kun hän on vihdoin päässyt surunsa yli.</w:t>
      </w:r>
    </w:p>
    <w:p>
      <w:r>
        <w:rPr>
          <w:b/>
        </w:rPr>
        <w:t xml:space="preserve">Tulos</w:t>
      </w:r>
    </w:p>
    <w:p>
      <w:r>
        <w:t xml:space="preserve">Mitä Lady Thatcher voitti tarinan lopussa?</w:t>
      </w:r>
    </w:p>
    <w:p>
      <w:r>
        <w:rPr>
          <w:b/>
        </w:rPr>
        <w:t xml:space="preserve">Tulos</w:t>
      </w:r>
    </w:p>
    <w:p>
      <w:r>
        <w:t xml:space="preserve">Kuka murhaa Airey Neaven?</w:t>
      </w:r>
    </w:p>
    <w:p>
      <w:r>
        <w:rPr>
          <w:b/>
        </w:rPr>
        <w:t xml:space="preserve">Tulos</w:t>
      </w:r>
    </w:p>
    <w:p>
      <w:r>
        <w:t xml:space="preserve">Kuka murhasi Airey Neaven?</w:t>
      </w:r>
    </w:p>
    <w:p>
      <w:r>
        <w:rPr>
          <w:b/>
        </w:rPr>
        <w:t xml:space="preserve">Tulos</w:t>
      </w:r>
    </w:p>
    <w:p>
      <w:r>
        <w:t xml:space="preserve">Minä vuonna tarina alkaa?</w:t>
      </w:r>
    </w:p>
    <w:p>
      <w:r>
        <w:rPr>
          <w:b/>
        </w:rPr>
        <w:t xml:space="preserve">Tulos</w:t>
      </w:r>
    </w:p>
    <w:p>
      <w:r>
        <w:t xml:space="preserve">Minä vuonna Brightonissa sijaitseva Grand Hotel pommitettiin?</w:t>
      </w:r>
    </w:p>
    <w:p>
      <w:r>
        <w:rPr>
          <w:b/>
        </w:rPr>
        <w:t xml:space="preserve">Tulos</w:t>
      </w:r>
    </w:p>
    <w:p>
      <w:r>
        <w:t xml:space="preserve">Mitä Lady Thatcher ostaa kaupasta?</w:t>
      </w:r>
    </w:p>
    <w:p>
      <w:r>
        <w:rPr>
          <w:b/>
        </w:rPr>
        <w:t xml:space="preserve">Tulos</w:t>
      </w:r>
    </w:p>
    <w:p>
      <w:r>
        <w:t xml:space="preserve">Minkä kanssa Lady Thatcher kamppailee?</w:t>
      </w:r>
    </w:p>
    <w:p>
      <w:r>
        <w:rPr>
          <w:b/>
        </w:rPr>
        <w:t xml:space="preserve">Tulos</w:t>
      </w:r>
    </w:p>
    <w:p>
      <w:r>
        <w:t xml:space="preserve">Kuinka monta vuotta Thatcher toimi pääministerinä?</w:t>
      </w:r>
    </w:p>
    <w:p>
      <w:r>
        <w:rPr>
          <w:b/>
        </w:rPr>
        <w:t xml:space="preserve">Tulos</w:t>
      </w:r>
    </w:p>
    <w:p>
      <w:r>
        <w:t xml:space="preserve">Kuinka monta lasta Lady Thatcherilla on?</w:t>
      </w:r>
    </w:p>
    <w:p>
      <w:r>
        <w:rPr>
          <w:b/>
        </w:rPr>
        <w:t xml:space="preserve">Tulos</w:t>
      </w:r>
    </w:p>
    <w:p>
      <w:r>
        <w:t xml:space="preserve">Kuinka monta lasta Lady Thatcherilla on?</w:t>
      </w:r>
    </w:p>
    <w:p>
      <w:r>
        <w:rPr>
          <w:b/>
        </w:rPr>
        <w:t xml:space="preserve">Tulos</w:t>
      </w:r>
    </w:p>
    <w:p>
      <w:r>
        <w:t xml:space="preserve">Millaista perheyritystä Lady Thatcherin perhe pyöritti?</w:t>
      </w:r>
    </w:p>
    <w:p>
      <w:r>
        <w:rPr>
          <w:b/>
        </w:rPr>
        <w:t xml:space="preserve">Tulos</w:t>
      </w:r>
    </w:p>
    <w:p>
      <w:r>
        <w:t xml:space="preserve">Missä kaupungissa oli perheen ruokakauppa?</w:t>
      </w:r>
    </w:p>
    <w:p>
      <w:r>
        <w:rPr>
          <w:b/>
        </w:rPr>
        <w:t xml:space="preserve">Tulos</w:t>
      </w:r>
    </w:p>
    <w:p>
      <w:r>
        <w:t xml:space="preserve">Minkä Yhdysvaltain presidentin kanssa hänellä oli ystävyyssuhde?</w:t>
      </w:r>
    </w:p>
    <w:p>
      <w:r>
        <w:rPr>
          <w:b/>
        </w:rPr>
        <w:t xml:space="preserve">Tulos</w:t>
      </w:r>
    </w:p>
    <w:p>
      <w:r>
        <w:t xml:space="preserve">Mikä on merkittävää Lady Thatcherille vuonna 1979?</w:t>
      </w:r>
    </w:p>
    <w:p>
      <w:r>
        <w:rPr>
          <w:b/>
        </w:rPr>
        <w:t xml:space="preserve">Tulos</w:t>
      </w:r>
    </w:p>
    <w:p>
      <w:r>
        <w:t xml:space="preserve">Miksi Lady Thatcherin oli vaikea sopeutua parlamentin jäseneksi?</w:t>
      </w:r>
    </w:p>
    <w:p>
      <w:r>
        <w:rPr>
          <w:b/>
        </w:rPr>
        <w:t xml:space="preserve">Tulos</w:t>
      </w:r>
    </w:p>
    <w:p>
      <w:r>
        <w:t xml:space="preserve">Minkä Yhdysvaltain presidentin kanssa hän ystävystyi?</w:t>
      </w:r>
    </w:p>
    <w:p>
      <w:r>
        <w:rPr>
          <w:b/>
        </w:rPr>
        <w:t xml:space="preserve">Tulos</w:t>
      </w:r>
    </w:p>
    <w:p>
      <w:r>
        <w:t xml:space="preserve">Minä vuonna Argentiina valloittaa Falklandinsaaret?</w:t>
      </w:r>
    </w:p>
    <w:p>
      <w:r>
        <w:rPr>
          <w:b/>
        </w:rPr>
        <w:t xml:space="preserve">Tulos</w:t>
      </w:r>
    </w:p>
    <w:p>
      <w:r>
        <w:t xml:space="preserve">Lady Thatcherilla on sairaus, joka aiheuttaa vaikeuksia missä?</w:t>
      </w:r>
    </w:p>
    <w:p>
      <w:r>
        <w:rPr>
          <w:b/>
        </w:rPr>
        <w:t xml:space="preserve">Tulos</w:t>
      </w:r>
    </w:p>
    <w:p>
      <w:r>
        <w:t xml:space="preserve">Mikä on Lady Thatcherin pojan nimi?</w:t>
      </w:r>
    </w:p>
    <w:p>
      <w:r>
        <w:rPr>
          <w:b/>
        </w:rPr>
        <w:t xml:space="preserve">Tulos</w:t>
      </w:r>
    </w:p>
    <w:p>
      <w:r>
        <w:t xml:space="preserve">Kuka on Thatcherin sijainen?</w:t>
      </w:r>
    </w:p>
    <w:p>
      <w:r>
        <w:rPr>
          <w:b/>
        </w:rPr>
        <w:t xml:space="preserve">Tulos</w:t>
      </w:r>
    </w:p>
    <w:p>
      <w:r>
        <w:t xml:space="preserve">Missä Lady Thatcherin poika asuu?</w:t>
      </w:r>
    </w:p>
    <w:p>
      <w:r>
        <w:rPr>
          <w:b/>
        </w:rPr>
        <w:t xml:space="preserve">Tulos</w:t>
      </w:r>
    </w:p>
    <w:p>
      <w:r>
        <w:t xml:space="preserve">Mitä Lady Thatcher pesee keittiössä?</w:t>
      </w:r>
    </w:p>
    <w:p>
      <w:r>
        <w:rPr>
          <w:b/>
        </w:rPr>
        <w:t xml:space="preserve">Tulos</w:t>
      </w:r>
    </w:p>
    <w:p>
      <w:r>
        <w:t xml:space="preserve">Kuka on Geoffry Howe?</w:t>
      </w:r>
    </w:p>
    <w:p>
      <w:r>
        <w:rPr>
          <w:b/>
        </w:rPr>
        <w:t xml:space="preserve">Tulos</w:t>
      </w:r>
    </w:p>
    <w:p>
      <w:r>
        <w:t xml:space="preserve">Mitä Thatcher piti teekupin pesemistä?</w:t>
      </w:r>
    </w:p>
    <w:p>
      <w:r>
        <w:rPr>
          <w:b/>
        </w:rPr>
        <w:t xml:space="preserve">Tulos</w:t>
      </w:r>
    </w:p>
    <w:p>
      <w:r>
        <w:t xml:space="preserve">Missä Thatcherin poika Mark asuu?</w:t>
      </w:r>
    </w:p>
    <w:p>
      <w:r>
        <w:rPr>
          <w:b/>
        </w:rPr>
        <w:t xml:space="preserve">Tulos</w:t>
      </w:r>
    </w:p>
    <w:p>
      <w:r>
        <w:t xml:space="preserve">Minkä kanssa Lady Thatcher näyttää kamppailevan?</w:t>
      </w:r>
    </w:p>
    <w:p>
      <w:r>
        <w:rPr>
          <w:b/>
        </w:rPr>
        <w:t xml:space="preserve">Tulos</w:t>
      </w:r>
    </w:p>
    <w:p>
      <w:r>
        <w:t xml:space="preserve">Lady Thatcherin on vaikea hyväksyä mitä?</w:t>
      </w:r>
    </w:p>
    <w:p>
      <w:r>
        <w:rPr>
          <w:b/>
        </w:rPr>
        <w:t xml:space="preserve">Tulos</w:t>
      </w:r>
    </w:p>
    <w:p>
      <w:r>
        <w:t xml:space="preserve">Kuinka monta vuotta Lady Thatcher hallitsi pääministerinä?</w:t>
      </w:r>
    </w:p>
    <w:p>
      <w:r>
        <w:rPr>
          <w:b/>
        </w:rPr>
        <w:t xml:space="preserve">Esimerkki 3.874</w:t>
      </w:r>
    </w:p>
    <w:p>
      <w:r>
        <w:t xml:space="preserve"> Pelastusarmeijan upseeri, majuri Barbara Undershaft, pettyy, kun hänen kristillinen uskontokuntansa ottaa vastaan rahaa asevarusteluvalmistajalta (hänen isältään) ja viskitislaajalta. Lopulta hän päättää, että pelastussanoman vieminen ihmisille, joilla on paljon, on täyttävämpää ja aidompaa kuin nälkää näkevien käännyttäminen leipää vastaan." Vaikka Barbara pitää aluksi pelastusarmeijan hyväksyntää Undershaftin rahoille tekopyhänä, Shaw ei tarkoittanut, että yleisö ajattelisi niin. Shaw kirjoitti näytelmän julkaisua varten esipuheen, jossa hän pilkkasi ajatusta, että hyväntekeväisyysjärjestöjen pitäisi ottaa rahaa vain "moraalisesti puhtaista" lähteistä. Hän huomauttaa, että lahjoituksia voidaan aina käyttää hyvään tarkoitukseen, olivatpa ne mistä tahansa peräisin, ja siteeraa erästä Pelastusarmeijan upseeria, joka sanoi, että "he ottaisivat rahaa itse paholaiseltakin ja olisivat vain liian iloisia saadessaan sen hänen käsistään Jumalan käsiin." Lady Britomart Undershaft, brittiläisen jaarlin tytär, ja hänen poikansa Stephen keskustelevat tulonlähteestä aikuisille tyttärilleen Sarahille, joka on kihloissa Charles Lomaxin kanssa, ja Barbaralle, joka on kihloissa kreikkalaisen kirjallisuuden tutkija Adolphus Cusinsin kanssa. Lady Britomart saa Stephenin hyväksymään päätöksensä, jonka mukaan heidän on pyydettävä hänen vieraantuneelta aviomieheltään Andrew Undershaftilta taloudellista apua. Herra Undershaft on menestyvä ja varakas liikemies, joka on tienannut miljoonia puntia ammustehtaallaan, joka valmistaa maailmankuuluja Undershaftin tykkejä, tykkejä, torpedoja, sukellusveneitä ja ilmataistelulaivoja. kun heidän lapsensa olivat vielä pieniä, Undershaftit erosivat toisistaan; nyt aikuisiksi kasvaneet lapset eivät ole sen jälkeen nähneet isäänsä, ja Lady Britomart on kasvattanut heidät yksin. Heidän jälleennäkemisensa aikana Undershaft saa tietää, että Barbara on Pelastusarmeijan majuri, joka työskentelee heidän turvakodissaan West Hamissa, Itä-Lontoossa. Barbara ja herra Undershaft sopivat, että hän vierailee Barbaran armeijan turvakodissa, jos Barbara vierailee sen jälkeen hänen ampumatarviketehtaassaan. Vieraillessaan turvakodissa herra Undershaft on vaikuttunut Barbaran tavasta käsitellä erilaisia ihmisiä, jotka hakevat sosiaalipalveluja Pelastusarmeijalta: hän kohtelee heitä kärsivällisesti, jämäkästi ja vilpittömästi. Undershaft ja Cusins keskustelevat Barbaran sitoutumisesta Pelastusarmeijaan, ja Undershaft päättää, että hänen on voitettava Barbaran moraalinen kauhu hänen ammattiaan kohtaan. Hän ilmoittaa, että hän aikoo siksi "ostaa" Pelastusarmeijan. Hän tekee huomattavan lahjoituksen, joka vastaa erään viskitislaajan lahjoitusta. Barbara haluaa, että Pelastusarmeija kieltäytyy rahoista, koska ne ovat peräisin ase- ja alkoholiteollisuudelta, mutta hänen esimiehensä ottaa ne innokkaasti vastaan. Barbara lähtee surullisena ja pettymyksen vallassa turvakodista.Perinteen mukaan Undershaftin omaisuuden perijän on oltava orpo, joka voidaan kasvattaa johtamaan tehdasta. Lady Britomart yrittää vakuuttaa Undershaftia testamenttaamaan yrityksen pojalleen Stephenille, mutta tämä ei suostu. Hän sanoo, että paras tapa pitää tehdas suvussa on löytää löytölapsi ja naittaa hänet Barbaralle. Myöhemmin Barbara ja loput hänen perheestään seuraavat isäänsä tämän ammustehtaalle. Heihin kaikkiin tekee vaikutuksen tehtaan koko ja organisaatio. Cusins ilmoittaa olevansa löytölapsi ja siten oikeutettu perimään yrityksen. Undershaft voittaa lopulta Cusinsin moraaliset epäilykset yrityksen luonteesta. Cusinsin hyväksyntä saa Barbaran tyytymään avioliittoon enemmän, ei vähemmän, koska pelastussanomien välittäminen tehdastyöläisille eikä lontoolaisille slummien asukkaille tuo Barbaralle enemmän täyttymystä.</w:t>
      </w:r>
    </w:p>
    <w:p>
      <w:r>
        <w:rPr>
          <w:b/>
        </w:rPr>
        <w:t xml:space="preserve">Tulos</w:t>
      </w:r>
    </w:p>
    <w:p>
      <w:r>
        <w:t xml:space="preserve">Kuinka monta lasta brittiläisellä jaarlin tyttärellä on?</w:t>
      </w:r>
    </w:p>
    <w:p>
      <w:r>
        <w:rPr>
          <w:b/>
        </w:rPr>
        <w:t xml:space="preserve">Tulos</w:t>
      </w:r>
    </w:p>
    <w:p>
      <w:r>
        <w:t xml:space="preserve">Mikä oli Barbaran arvo Pelastusarmeijassa?</w:t>
      </w:r>
    </w:p>
    <w:p>
      <w:r>
        <w:rPr>
          <w:b/>
        </w:rPr>
        <w:t xml:space="preserve">Tulos</w:t>
      </w:r>
    </w:p>
    <w:p>
      <w:r>
        <w:t xml:space="preserve">Miten herra Undershaftista tuli niin rikas?</w:t>
      </w:r>
    </w:p>
    <w:p>
      <w:r>
        <w:rPr>
          <w:b/>
        </w:rPr>
        <w:t xml:space="preserve">Tulos</w:t>
      </w:r>
    </w:p>
    <w:p>
      <w:r>
        <w:t xml:space="preserve">Kenen pitäisi periä Undershaftin suvun omaisuus suvun perinteen mukaan?</w:t>
      </w:r>
    </w:p>
    <w:p>
      <w:r>
        <w:rPr>
          <w:b/>
        </w:rPr>
        <w:t xml:space="preserve">Tulos</w:t>
      </w:r>
    </w:p>
    <w:p>
      <w:r>
        <w:t xml:space="preserve">Keitä ihmisiä Andreaksen liiketoimet eivät miellyttäneet?</w:t>
      </w:r>
    </w:p>
    <w:p>
      <w:r>
        <w:rPr>
          <w:b/>
        </w:rPr>
        <w:t xml:space="preserve">Tulos</w:t>
      </w:r>
    </w:p>
    <w:p>
      <w:r>
        <w:t xml:space="preserve">Mikä oli Barbaran arvo?</w:t>
      </w:r>
    </w:p>
    <w:p>
      <w:r>
        <w:rPr>
          <w:b/>
        </w:rPr>
        <w:t xml:space="preserve">Tulos</w:t>
      </w:r>
    </w:p>
    <w:p>
      <w:r>
        <w:t xml:space="preserve">Minkä vaatimuksen Cusins esitti, jonka perusteella hän oli oikeutettu perimään yrityksen?</w:t>
      </w:r>
    </w:p>
    <w:p>
      <w:r>
        <w:rPr>
          <w:b/>
        </w:rPr>
        <w:t xml:space="preserve">Tulos</w:t>
      </w:r>
    </w:p>
    <w:p>
      <w:r>
        <w:t xml:space="preserve">Kuinka paljon Undershaft lahjoitti?</w:t>
      </w:r>
    </w:p>
    <w:p>
      <w:r>
        <w:rPr>
          <w:b/>
        </w:rPr>
        <w:t xml:space="preserve">Tulos</w:t>
      </w:r>
    </w:p>
    <w:p>
      <w:r>
        <w:t xml:space="preserve">Missä Barbara työskenteli?</w:t>
      </w:r>
    </w:p>
    <w:p>
      <w:r>
        <w:rPr>
          <w:b/>
        </w:rPr>
        <w:t xml:space="preserve">Tulos</w:t>
      </w:r>
    </w:p>
    <w:p>
      <w:r>
        <w:t xml:space="preserve">Mistä syystä Stephen puhui taloudellisesta avusta?</w:t>
      </w:r>
    </w:p>
    <w:p>
      <w:r>
        <w:rPr>
          <w:b/>
        </w:rPr>
        <w:t xml:space="preserve">Tulos</w:t>
      </w:r>
    </w:p>
    <w:p>
      <w:r>
        <w:t xml:space="preserve">Mitä Barbara halusi Pelastusarmeijan tekevän lahjoituksilla?</w:t>
      </w:r>
    </w:p>
    <w:p>
      <w:r>
        <w:rPr>
          <w:b/>
        </w:rPr>
        <w:t xml:space="preserve">Tulos</w:t>
      </w:r>
    </w:p>
    <w:p>
      <w:r>
        <w:t xml:space="preserve">Miksi Barbara lähti turvakodista?</w:t>
      </w:r>
    </w:p>
    <w:p>
      <w:r>
        <w:rPr>
          <w:b/>
        </w:rPr>
        <w:t xml:space="preserve">Tulos</w:t>
      </w:r>
    </w:p>
    <w:p>
      <w:r>
        <w:t xml:space="preserve">Miksi majuri meni ampumatarviketehtaalle?</w:t>
      </w:r>
    </w:p>
    <w:p>
      <w:r>
        <w:rPr>
          <w:b/>
        </w:rPr>
        <w:t xml:space="preserve">Tulos</w:t>
      </w:r>
    </w:p>
    <w:p>
      <w:r>
        <w:t xml:space="preserve">Mitä Barbara lopulta ajatteli, mikä antaisi hänelle eniten tyydytystä?</w:t>
      </w:r>
    </w:p>
    <w:p>
      <w:r>
        <w:rPr>
          <w:b/>
        </w:rPr>
        <w:t xml:space="preserve">Tulos</w:t>
      </w:r>
    </w:p>
    <w:p>
      <w:r>
        <w:t xml:space="preserve">Miten herra Undershaft "osti" Pelastusarmeijan?</w:t>
      </w:r>
    </w:p>
    <w:p>
      <w:r>
        <w:rPr>
          <w:b/>
        </w:rPr>
        <w:t xml:space="preserve">Tulos</w:t>
      </w:r>
    </w:p>
    <w:p>
      <w:r>
        <w:t xml:space="preserve">Kenen Lady Britomartin mielestä yrityksen pitäisi saada?</w:t>
      </w:r>
    </w:p>
    <w:p>
      <w:r>
        <w:rPr>
          <w:b/>
        </w:rPr>
        <w:t xml:space="preserve">Tulos</w:t>
      </w:r>
    </w:p>
    <w:p>
      <w:r>
        <w:t xml:space="preserve">Mitä Cusins tutkii?</w:t>
      </w:r>
    </w:p>
    <w:p>
      <w:r>
        <w:rPr>
          <w:b/>
        </w:rPr>
        <w:t xml:space="preserve">Tulos</w:t>
      </w:r>
    </w:p>
    <w:p>
      <w:r>
        <w:t xml:space="preserve">Mikä oli Barbaran ja Cusinsin suhde?</w:t>
      </w:r>
    </w:p>
    <w:p>
      <w:r>
        <w:rPr>
          <w:b/>
        </w:rPr>
        <w:t xml:space="preserve">Tulos</w:t>
      </w:r>
    </w:p>
    <w:p>
      <w:r>
        <w:t xml:space="preserve">Kenet Barbara nai?</w:t>
      </w:r>
    </w:p>
    <w:p>
      <w:r>
        <w:rPr>
          <w:b/>
        </w:rPr>
        <w:t xml:space="preserve">Tulos</w:t>
      </w:r>
    </w:p>
    <w:p>
      <w:r>
        <w:t xml:space="preserve">Miten Undershaft luulee voivansa pitää yrityksen suvussa?</w:t>
      </w:r>
    </w:p>
    <w:p>
      <w:r>
        <w:rPr>
          <w:b/>
        </w:rPr>
        <w:t xml:space="preserve">Tulos</w:t>
      </w:r>
    </w:p>
    <w:p>
      <w:r>
        <w:t xml:space="preserve">Kuinka monta sisarusta Barbaralla on?</w:t>
      </w:r>
    </w:p>
    <w:p>
      <w:r>
        <w:rPr>
          <w:b/>
        </w:rPr>
        <w:t xml:space="preserve">Tulos</w:t>
      </w:r>
    </w:p>
    <w:p>
      <w:r>
        <w:t xml:space="preserve">Mikä täytti serkun sulhasta eniten?</w:t>
      </w:r>
    </w:p>
    <w:p>
      <w:r>
        <w:rPr>
          <w:b/>
        </w:rPr>
        <w:t xml:space="preserve">Tulos</w:t>
      </w:r>
    </w:p>
    <w:p>
      <w:r>
        <w:t xml:space="preserve">Kuka on Sarahin isä?</w:t>
      </w:r>
    </w:p>
    <w:p>
      <w:r>
        <w:rPr>
          <w:b/>
        </w:rPr>
        <w:t xml:space="preserve">Tulos</w:t>
      </w:r>
    </w:p>
    <w:p>
      <w:r>
        <w:t xml:space="preserve">Mikä teki herra Undershaftiin suurimman vaikutuksen vieraillessaan Barbarassa?</w:t>
      </w:r>
    </w:p>
    <w:p>
      <w:r>
        <w:rPr>
          <w:b/>
        </w:rPr>
        <w:t xml:space="preserve">Tulos</w:t>
      </w:r>
    </w:p>
    <w:p>
      <w:r>
        <w:t xml:space="preserve">Miten Barbara kohtelee ihmisiä, joiden kanssa hän on tekemisissä turvakodissa?</w:t>
      </w:r>
    </w:p>
    <w:p>
      <w:r>
        <w:rPr>
          <w:b/>
        </w:rPr>
        <w:t xml:space="preserve">Tulos</w:t>
      </w:r>
    </w:p>
    <w:p>
      <w:r>
        <w:t xml:space="preserve">Kuka keskustelee Barbaran sitoutumisesta?</w:t>
      </w:r>
    </w:p>
    <w:p>
      <w:r>
        <w:rPr>
          <w:b/>
        </w:rPr>
        <w:t xml:space="preserve">Tulos</w:t>
      </w:r>
    </w:p>
    <w:p>
      <w:r>
        <w:t xml:space="preserve">Kenelle Barbara työskentelee? </w:t>
      </w:r>
    </w:p>
    <w:p>
      <w:r>
        <w:rPr>
          <w:b/>
        </w:rPr>
        <w:t xml:space="preserve">Tulos</w:t>
      </w:r>
    </w:p>
    <w:p>
      <w:r>
        <w:t xml:space="preserve">Kenelle Undershaft kieltäytyy testamenttaamasta yritystään?</w:t>
      </w:r>
    </w:p>
    <w:p>
      <w:r>
        <w:rPr>
          <w:b/>
        </w:rPr>
        <w:t xml:space="preserve">Esimerkki 3.875</w:t>
      </w:r>
    </w:p>
    <w:p>
      <w:r>
        <w:t xml:space="preserve"> "Second Variety" sijoittuu Neuvostoliiton (jota joskus kutsutaan nimellä Venäjä) ja Yhdistyneiden kansakuntien välisen laajan ydinsodan jälkimainingeissa. Neuvostoliiton varhaiset voitot pakottivat Pohjois-Amerikan hallituksen ja tuotannon pakenemaan kuutukikohtaan ja jättivät suurimman osan joukoista taakseen. Vastapainoksi Neuvostoliiton lähes täydelliselle voitolle YK:n teknikot kehittävät robotteja, lempinimeltään Kynsiä perusmallit ovat "terien ja metallin vyöryviä palloja", jotka väijyvät pahaa-aavistamattomia uhrejaan "pyörimällä, hiipien, ravistellen itsensä yhtäkkiä harmaasta tuhkasta ja syöksyen kohti [mitä tahansa lämmintä ruumista]". YK-joukkoja suojaa kynsiltä erityinen säteilyä säteilevä rannelappu. Kuudessa vuodessa kehittyneet ja itsenäiset kynnet ovat tuhonneet neuvostojoukot, ne korjaavat ja suunnittelevat itseään uudelleen automatisoiduissa maanalaisissa tehtaissa, joita pyöritetään ilman minkäänlaista inhimillistä valvontaa.YK-joukot saavat neuvostoliittolaisilta viestin, jossa pyydetään poliittisen tason upseeria menemään heidän luokseen erittäin kiireelliseen konferenssiin. YK:n voitto oli kalliimpi kuin he olivat odottaneet. Majuri Joseph Hendricks lähetetään neuvottelemaan Neuvostoliiton kanssa. Matkalla tapaamispaikalle hän tapaa pienen David-nimisen pojan, joka pyytää päästä Hendricksin mukaan. Kun he lähestyvät neuvostobunkkeria, sotilaat tappavat pojan välittömästi ja paljastavat hänet androidiksi. Kynsien kehitysohjelmassa on kehitetty kehittyneitä, ihmisestä erottamattomia robotteja, jotka on suunniteltu soluttautumaan ja tappamaan. Majuri Hendricksin tapaamat kolme neuvostoliittolaista sotilasta Klaus, Rudi ja nuori nainen nimeltä Tasso paljastavat, että koko neuvostoarmeija ja komentorakenne romahti uusien robottien hyökkäyksen alla - komentokeskuksessa ei ole jäljellä enää muita kuin ne." Pelastetuista sisäisistä metallisista tunnistekilvistä tunnistetaan kaksi lajiketta: I-V, haavoittunut sotilas, ja III-V, David. II-V "toinen lajike" jää tuntemattomaksi. Eri mallit valmistetaan toisistaan riippumatta eri tehtaissa. Neuvostoliittolaiset paljastavat myös, että YK:n suojalaput ovat tehottomia uusia robotteja vastaan. Hendricks yrittää lähettää varoituksen päämajan bunkkeriinsa, mutta ei onnistu siinä. yön aikana Klaus väittää Rudia II-V:ksi ja tappaa hänet, mutta Rudin sisäelimet ovat kuitenkin ihmisen. Seuraavana aamuna Hendricks ja kaksi jäljellä olevaa neuvostoliittolaista palaavat YK:n linjoille. Kun he saavuttavat bunkkerin, he huomaavat sen vallatuksi: joukko David- ja Haavoittunut sotilas -robotteja hyökkää, mutta Tasso tuhoaa ne erittäin voimakkaalla käsikranaatilla todeten, että se oli suunniteltu tuhoamaan robotit. Hendricks ja Tasso pakenevat ja jättävät Klausin vanhanaikaisten kynsien varaan. Klaus kuitenkin selviää sekä kynsistä että pommin räjähdyksestä, mutta Tasso ampuu häntä, jolloin "hammasrattaat ja pyörät" lentävät. Tasso kertoo Hendricksille, että Klausin on täytynyt olla II-V-robotti.Hendricks, joka nyt kärsii haavoittuneesta kädestä ja sisäisistä vammoista, toivoo pääsevänsä pakenemaan Kuutukikohtaan. Hän ja Tasso etsivät piilotettua pakorakettia, joka paljastuu yksipaikkaiseksi avaruusalukseksi. Hendricks yrittää lähteä, mutta Tasso suostuttelee Hendricksin päästämään hänet lähtemään ja lähettämään apua takaisin. Loukkaantuneena hänellä ei ole muuta vaihtoehtoa kuin suostua. Hendricks antaa Tassolle signaalikoodin, jota tarvitaan kuutukikohdan löytämiseksi. yksin ja Tasson pistoolilla aseistautuneena Hendricks palaa Klausin jäännösten luo ja saa osista selville, että robotti ei ollutkaan II-V, vaan IV-IV. Tämän jälkeen joukko robotteja hyökkää Hendricksin kimppuun, mukaan lukien Davidit, haavoittuneet sotilaat ja useat Tasson todelliset II-V-mallit. Hendricks tajuaa, että hän on tuominnut Kuutukikohdan lähettämällä sinne robotin ja ettei hän voi kestää häntä vastaan hyökkäävien robottien rynnäkköä. Kun Tasso-mallit lähestyvät, Hendricks huomaa niiden vöihin kiinnitetyt pommit ja muistaa, että ensimmäinen Tasso käytti sellaista tuhotaakseen muita kynsiä. Lopussaan Hendricksiä lohduttaa hämärästi ajatus siitä, että kynnet suunnittelevat, kehittävät ja valmistavat aseita, jotka on tarkoitettu toisten kynsien tappamiseen.</w:t>
      </w:r>
    </w:p>
    <w:p>
      <w:r>
        <w:rPr>
          <w:b/>
        </w:rPr>
        <w:t xml:space="preserve">Tulos</w:t>
      </w:r>
    </w:p>
    <w:p>
      <w:r>
        <w:t xml:space="preserve">Mikä oli Yhdistyneiden Kansakuntien luomien robottien nimi ?</w:t>
      </w:r>
    </w:p>
    <w:p>
      <w:r>
        <w:rPr>
          <w:b/>
        </w:rPr>
        <w:t xml:space="preserve">Tulos</w:t>
      </w:r>
    </w:p>
    <w:p>
      <w:r>
        <w:t xml:space="preserve">Kuka majuri Hendricksin tapaamista kolmesta neuvostoliittolaisesta osoittautuu ainoaksi ihmiseksi?</w:t>
      </w:r>
    </w:p>
    <w:p>
      <w:r>
        <w:rPr>
          <w:b/>
        </w:rPr>
        <w:t xml:space="preserve">Tulos</w:t>
      </w:r>
    </w:p>
    <w:p>
      <w:r>
        <w:t xml:space="preserve">Kuka nousee rakettilaivaan, joka lähtee kuutukikohtaan?</w:t>
      </w:r>
    </w:p>
    <w:p>
      <w:r>
        <w:rPr>
          <w:b/>
        </w:rPr>
        <w:t xml:space="preserve">Tulos</w:t>
      </w:r>
    </w:p>
    <w:p>
      <w:r>
        <w:t xml:space="preserve">Miten Tasso löytää kuutukikohdan? </w:t>
      </w:r>
    </w:p>
    <w:p>
      <w:r>
        <w:rPr>
          <w:b/>
        </w:rPr>
        <w:t xml:space="preserve">Tulos</w:t>
      </w:r>
    </w:p>
    <w:p>
      <w:r>
        <w:t xml:space="preserve">Kuka lähetettiin neuvottelemaan Neuvostoliiton kanssa ?</w:t>
      </w:r>
    </w:p>
    <w:p>
      <w:r>
        <w:rPr>
          <w:b/>
        </w:rPr>
        <w:t xml:space="preserve">Tulos</w:t>
      </w:r>
    </w:p>
    <w:p>
      <w:r>
        <w:t xml:space="preserve">Miten YK:n väkeä suojeltiin kynsiltä?</w:t>
      </w:r>
    </w:p>
    <w:p>
      <w:r>
        <w:rPr>
          <w:b/>
        </w:rPr>
        <w:t xml:space="preserve">Tulos</w:t>
      </w:r>
    </w:p>
    <w:p>
      <w:r>
        <w:t xml:space="preserve">Mitä Hendricks sai selville Klausin jäännöksistä?</w:t>
      </w:r>
    </w:p>
    <w:p>
      <w:r>
        <w:rPr>
          <w:b/>
        </w:rPr>
        <w:t xml:space="preserve">Tulos</w:t>
      </w:r>
    </w:p>
    <w:p>
      <w:r>
        <w:t xml:space="preserve">Millä nimellä kutsuttiin robotteja, jotka Yhdistyneet Kansakunnat kehitti Neuvostoliittoa vastaan taistelemiseksi? </w:t>
      </w:r>
    </w:p>
    <w:p>
      <w:r>
        <w:rPr>
          <w:b/>
        </w:rPr>
        <w:t xml:space="preserve">Tulos</w:t>
      </w:r>
    </w:p>
    <w:p>
      <w:r>
        <w:t xml:space="preserve">Mikä Tassosta tuli tarinan lopussa?</w:t>
      </w:r>
    </w:p>
    <w:p>
      <w:r>
        <w:rPr>
          <w:b/>
        </w:rPr>
        <w:t xml:space="preserve">Tulos</w:t>
      </w:r>
    </w:p>
    <w:p>
      <w:r>
        <w:t xml:space="preserve">Miten Yhdistyneet Kansakunnat suojautui omilta roboteiltaan ?</w:t>
      </w:r>
    </w:p>
    <w:p>
      <w:r>
        <w:rPr>
          <w:b/>
        </w:rPr>
        <w:t xml:space="preserve">Tulos</w:t>
      </w:r>
    </w:p>
    <w:p>
      <w:r>
        <w:t xml:space="preserve">Mitä neuvostoliittolaiset paljastivat YK:n suojavälilehdistä ?</w:t>
      </w:r>
    </w:p>
    <w:p>
      <w:r>
        <w:rPr>
          <w:b/>
        </w:rPr>
        <w:t xml:space="preserve">Tulos</w:t>
      </w:r>
    </w:p>
    <w:p>
      <w:r>
        <w:t xml:space="preserve">Mitkä ovat tarinan kaksi pääasiallista robottityyppiä?</w:t>
      </w:r>
    </w:p>
    <w:p>
      <w:r>
        <w:rPr>
          <w:b/>
        </w:rPr>
        <w:t xml:space="preserve">Tulos</w:t>
      </w:r>
    </w:p>
    <w:p>
      <w:r>
        <w:t xml:space="preserve">Miten YK:n joukkoja suojellaan kynsiltä? </w:t>
      </w:r>
    </w:p>
    <w:p>
      <w:r>
        <w:rPr>
          <w:b/>
        </w:rPr>
        <w:t xml:space="preserve">Tulos</w:t>
      </w:r>
    </w:p>
    <w:p>
      <w:r>
        <w:t xml:space="preserve">Mitä YK sai selville, että kynnet olivat tehneet heidän poissa ollessaan?</w:t>
      </w:r>
    </w:p>
    <w:p>
      <w:r>
        <w:rPr>
          <w:b/>
        </w:rPr>
        <w:t xml:space="preserve">Tulos</w:t>
      </w:r>
    </w:p>
    <w:p>
      <w:r>
        <w:t xml:space="preserve">Mitä tapahtuu pienelle David-pojalle? </w:t>
      </w:r>
    </w:p>
    <w:p>
      <w:r>
        <w:rPr>
          <w:b/>
        </w:rPr>
        <w:t xml:space="preserve">Tulos</w:t>
      </w:r>
    </w:p>
    <w:p>
      <w:r>
        <w:t xml:space="preserve">Kuka lähetetään neuvottelemaan Neuvostoliiton kanssa? </w:t>
      </w:r>
    </w:p>
    <w:p>
      <w:r>
        <w:rPr>
          <w:b/>
        </w:rPr>
        <w:t xml:space="preserve">Tulos</w:t>
      </w:r>
    </w:p>
    <w:p>
      <w:r>
        <w:t xml:space="preserve">Miksi kynnet alun perin luotiin?</w:t>
      </w:r>
    </w:p>
    <w:p>
      <w:r>
        <w:rPr>
          <w:b/>
        </w:rPr>
        <w:t xml:space="preserve">Tulos</w:t>
      </w:r>
    </w:p>
    <w:p>
      <w:r>
        <w:t xml:space="preserve">Kun majuri Hendricks saapuu paikalle, hänelle kerrotaan, kuinka monta neuvostoliittolaista on jäljellä?</w:t>
      </w:r>
    </w:p>
    <w:p>
      <w:r>
        <w:rPr>
          <w:b/>
        </w:rPr>
        <w:t xml:space="preserve">Tulos</w:t>
      </w:r>
    </w:p>
    <w:p>
      <w:r>
        <w:t xml:space="preserve">Minne Pohjois-Amerikan hallitus juoksi ? </w:t>
      </w:r>
    </w:p>
    <w:p>
      <w:r>
        <w:rPr>
          <w:b/>
        </w:rPr>
        <w:t xml:space="preserve">Tulos</w:t>
      </w:r>
    </w:p>
    <w:p>
      <w:r>
        <w:t xml:space="preserve">Mitä saamme selville Daavidista? </w:t>
      </w:r>
    </w:p>
    <w:p>
      <w:r>
        <w:rPr>
          <w:b/>
        </w:rPr>
        <w:t xml:space="preserve">Tulos</w:t>
      </w:r>
    </w:p>
    <w:p>
      <w:r>
        <w:t xml:space="preserve">Mikä tuhoaa robotit ?</w:t>
      </w:r>
    </w:p>
    <w:p>
      <w:r>
        <w:rPr>
          <w:b/>
        </w:rPr>
        <w:t xml:space="preserve">Tulos</w:t>
      </w:r>
    </w:p>
    <w:p>
      <w:r>
        <w:t xml:space="preserve">Kuinka monta sotilasta on jäljellä komentokeskuksessa? </w:t>
      </w:r>
    </w:p>
    <w:p>
      <w:r>
        <w:rPr>
          <w:b/>
        </w:rPr>
        <w:t xml:space="preserve">Tulos</w:t>
      </w:r>
    </w:p>
    <w:p>
      <w:r>
        <w:t xml:space="preserve">Kuka tappaa Rudin?</w:t>
      </w:r>
    </w:p>
    <w:p>
      <w:r>
        <w:rPr>
          <w:b/>
        </w:rPr>
        <w:t xml:space="preserve">Tulos</w:t>
      </w:r>
    </w:p>
    <w:p>
      <w:r>
        <w:t xml:space="preserve">Minne Tasso ja Hendricks yrittävät päästä turvaan?</w:t>
      </w:r>
    </w:p>
    <w:p>
      <w:r>
        <w:rPr>
          <w:b/>
        </w:rPr>
        <w:t xml:space="preserve">Tulos</w:t>
      </w:r>
    </w:p>
    <w:p>
      <w:r>
        <w:t xml:space="preserve">Kuka on David?</w:t>
      </w:r>
    </w:p>
    <w:p>
      <w:r>
        <w:rPr>
          <w:b/>
        </w:rPr>
        <w:t xml:space="preserve">Tulos</w:t>
      </w:r>
    </w:p>
    <w:p>
      <w:r>
        <w:t xml:space="preserve">Mitä Hendricks lopulta tajuaa siitä, että hän antoi Tassolle kuutukikohdan signaalikoodin? </w:t>
      </w:r>
    </w:p>
    <w:p>
      <w:r>
        <w:rPr>
          <w:b/>
        </w:rPr>
        <w:t xml:space="preserve">Tulos</w:t>
      </w:r>
    </w:p>
    <w:p>
      <w:r>
        <w:t xml:space="preserve">Mikä lohduttaa Hendricksiä?</w:t>
      </w:r>
    </w:p>
    <w:p>
      <w:r>
        <w:rPr>
          <w:b/>
        </w:rPr>
        <w:t xml:space="preserve">Tulos</w:t>
      </w:r>
    </w:p>
    <w:p>
      <w:r>
        <w:t xml:space="preserve">Minne Pohjois-Amerikan hallitus pakeni sodan jälkeen?</w:t>
      </w:r>
    </w:p>
    <w:p>
      <w:r>
        <w:rPr>
          <w:b/>
        </w:rPr>
        <w:t xml:space="preserve">Tulos</w:t>
      </w:r>
    </w:p>
    <w:p>
      <w:r>
        <w:t xml:space="preserve">Miten robotit hyökkäsivät uhriensa kimppuun?</w:t>
      </w:r>
    </w:p>
    <w:p>
      <w:r>
        <w:rPr>
          <w:b/>
        </w:rPr>
        <w:t xml:space="preserve">Tulos</w:t>
      </w:r>
    </w:p>
    <w:p>
      <w:r>
        <w:t xml:space="preserve">Kuka alun perin kehitti kynnet?</w:t>
      </w:r>
    </w:p>
    <w:p>
      <w:r>
        <w:rPr>
          <w:b/>
        </w:rPr>
        <w:t xml:space="preserve">Esimerkki 3.876</w:t>
      </w:r>
    </w:p>
    <w:p>
      <w:r>
        <w:t xml:space="preserve"> Karl Childers (Billy Bob Thornton) on kehitysvammainen Arkansasissa asuva mies, joka on ollut osavaltion mielisairaalassa 12-vuotiaasta lähtien, koska hän on tappanut äitinsä ja tämän rakastajan. Vaikka Karl on ollut perusteellisesti laitoshoidossa, häntä pidetään sopivana päästettäväksi ulkomaailmaan. Ennen vapautumistaan häntä haastattelee paikallisen yliopistolehden toimittaja, jolle hän kertoo tehneensä murhat Kaiser-terällä ja sanoo: "Jotkut kutsuvat sitä sling-teräksi. Minä kutsun sitä Kaiser-teräksi." Karl sanoo luulleensa, että mies raiskasi hänen äitinsä. Kun hän huomasi, että hänen äitinsä oli vapaaehtoisesti osallistunut suhteeseen, hän tappoi myös tämän." Hänen laitoshoidostaan vastaavan lääkärin (James Hampton) ansiosta Karl saa töitä korjaamolta pikkukaupungista, jossa hän oli syntynyt ja kasvanut. Hän ystävystyy 12-vuotiaan Frank Wheatleyn (Lucas Black) kanssa ja kertoo joitakin yksityiskohtia menneisyydestään, myös murhista. Frank paljastaa, että hänen isänsä kuoli junan alle jääneenä ja jätti hänet ja hänen äitinsä yksin. Myöhemmin hän myöntää valehdelleensa ja että hänen isänsä teki itsemurhan. Frank esittelee Karlin tämän äidille Lindalle (Natalie Canerday) sekä tämän homoystävälle Vaughan Cunninghamille (John Ritter), joka on johtajana dollarikaupassa, jossa Karl työskentelee. Vaikka Vaughan on huolissaan Karlin menneisyydestä mielisairaalassa, Linda sallii hänen muuttaa autotalliinsa, mikä suututtaa Lindan väkivaltaisen alkoholistipoikaystävän Doyle Hargravesin (Dwight Yoakam). Karl ystävystyy Lindan kanssa, joka tekee hänelle keksejä syötäväksi, ja myös Vaughanin kanssa, joka kertoo Karlille, että homomies ja kehitysvammainen mies kohtaavat samanlaisia suvaitsemattomuuden ja pilkan esteitä amerikkalaisessa pikkukaupungissa.Karlista tulee nopeasti isähahmo Frankille, joka kaipaa isäänsä ja halveksii Doylea. Karlia vainoaa vanhempiensa hänelle kuusi- tai kahdeksanvuotiaana antama tehtävä hävittää ennenaikainen, ei-toivottu, vastasyntynyt veljensä. Hän vierailee isänsä (Robert Duvall) luona, josta on tullut henkisesti tasapainoton erakko, joka asuu ränsistyneessä talossa, jossa Karl kasvoi. Karlin vanhemmat tekivät abortin, jonka seurauksena vauva "tuli ulos liian aikaisin", ja Karl sai verisen pyyhkeen käärittynä vauvan ympärille, joka selvisi abortista. Karlia kehotettiin "hankkiutumaan siitä eroon", mutta kun Karl havaitsi pyyhkeen sisällä liikettä, hän tutki sen ja löysi "pienen vanhan pojan", joka "ei ollut isompi kuin orava." Frank kysyy Frankilta, miksi Karl ei vain pitänyt vauvaa, mutta Karl vastaa, ettei hänellä ollut mitään keinoa huolehtia vauvasta. Hän laittoi vauvan, joka oli yhä verisessä pyyhkeessä, kenkälaatikkoon ja hautasi vauvan elävältä sanoen, että hänen mielestään oli parempi vain "palauttaa hänet heti hyvälle Herralle", koska hän oli itse saanut pahoinpitelyä ja laiminlyöntiä omien vanhempiensa taholta. Karl kertoo isälleen, että vauvan tappaminen oli väärin ja että hän oli halunnut tappaa isänsä, joka oli pakottanut hänet tekemään sen, mutta päätti lopulta, ettei hän ollut vaivan arvoinen. sillä välin Doyle käy yhä väkivaltaisemmaksi Karlia ja Frankia kohtaan, mikä johtaa lopulta Lindan ja Frankin kanssa humalassa tapahtuvaan purkaukseen ja fyysiseen yhteenottoon, mikä suututtaa pojan. Linda potkaisee sen jälkeen Doylen ulos talosta (vaikka Doyle uhkasi tappaa hänet, jos Doyle koskaan jättäisi hänet). Seuraavana päivänä Linda ja Doyle tekevät sovinnon. Tietäen, että hänellä on jälleen yliote, Doyle kohtaa Karlin ja Frankin ja ilmoittaa suunnitelmastaan muuttaa taloon pysyvästi; hän suunnittelee "suuria muutoksia", joihin kuuluu myös Karlin poistaminen talosta. Karl alkaa ymmärtää, että lopulta Frank aikoo tappaa Doylen ja päätyä samanlaiseksi kuin hän. Estääkseen tämän Karl panee Frankin lupaamaan, että hän viettää yön Vaughanin talossa, ja pyytää Vaughania hakemaan Lindan töistä, jotta tämä voisi myös jäädä yöksi.Karl palaa Lindan talolle, mutta vaikuttaa epävarmalta, pitäisikö hänen mennä sinne. Kun hänet kohdataan, humalainen Doyle kysyy, mitä Karl tekee ruohonleikkurin terällä, jonka hän oli teroittanut ja muokannut aseeksi. Karl vastaa: "Tarkoitukseni on tappaa sinut sillä". Karl kysyy, miten saada puhelimitse yhteys poliisiin, Doyle sanoo, että Karlin pitäisi soittaa hätänumeroon ja pyytää "ambulanssia tai 'hearstia'". Karl tappaa Doylen kahdella ruohonleikkurin terän iskulla päähän. Sen jälkeen Karl soittaa poliisille ilmoittautuakseen ja pyytää, että Doylen perään lähetetään "hearst". Hän syö keksejä odottaessaan poliisia. palattuaan valtionsairaalaan hän vaikuttaa erilaiselta ihmiseltä kuin edellisen vankeutensa aikana, sillä hän on oppinut, että on arvokasta uhrata itsensä muiden pelastamiseksi. Hän hiljentää seksuaalisen saalistajan (J. T. Walsh näyttelee), joka oli aiemmin pakottanut hänet kuuntelemaan tarinoita kauheista teoistaan.</w:t>
      </w:r>
    </w:p>
    <w:p>
      <w:r>
        <w:rPr>
          <w:b/>
        </w:rPr>
        <w:t xml:space="preserve">Tulos</w:t>
      </w:r>
    </w:p>
    <w:p>
      <w:r>
        <w:t xml:space="preserve">Mitä Karl tekee poliisia odotellessaan?</w:t>
      </w:r>
    </w:p>
    <w:p>
      <w:r>
        <w:rPr>
          <w:b/>
        </w:rPr>
        <w:t xml:space="preserve">Tulos</w:t>
      </w:r>
    </w:p>
    <w:p>
      <w:r>
        <w:t xml:space="preserve">Miten Frankin isä todella kuolee?</w:t>
      </w:r>
    </w:p>
    <w:p>
      <w:r>
        <w:rPr>
          <w:b/>
        </w:rPr>
        <w:t xml:space="preserve">Tulos</w:t>
      </w:r>
    </w:p>
    <w:p>
      <w:r>
        <w:t xml:space="preserve">Minkä kahdeksanvuotiaana tapahtuneen kokemuksen takia Karl kummittelee?</w:t>
      </w:r>
    </w:p>
    <w:p>
      <w:r>
        <w:rPr>
          <w:b/>
        </w:rPr>
        <w:t xml:space="preserve">Tulos</w:t>
      </w:r>
    </w:p>
    <w:p>
      <w:r>
        <w:t xml:space="preserve">Miksi Karl Childers joutui tarinassa sairaalaan?</w:t>
      </w:r>
    </w:p>
    <w:p>
      <w:r>
        <w:rPr>
          <w:b/>
        </w:rPr>
        <w:t xml:space="preserve">Tulos</w:t>
      </w:r>
    </w:p>
    <w:p>
      <w:r>
        <w:t xml:space="preserve">Missä Linda antaa Karlin asua?</w:t>
      </w:r>
    </w:p>
    <w:p>
      <w:r>
        <w:rPr>
          <w:b/>
        </w:rPr>
        <w:t xml:space="preserve">Tulos</w:t>
      </w:r>
    </w:p>
    <w:p>
      <w:r>
        <w:t xml:space="preserve">Miksi Karlin veli "tuli liian aikaisin"?</w:t>
      </w:r>
    </w:p>
    <w:p>
      <w:r>
        <w:rPr>
          <w:b/>
        </w:rPr>
        <w:t xml:space="preserve">Tulos</w:t>
      </w:r>
    </w:p>
    <w:p>
      <w:r>
        <w:t xml:space="preserve">Miksi Karl ei tapa isäänsä?</w:t>
      </w:r>
    </w:p>
    <w:p>
      <w:r>
        <w:rPr>
          <w:b/>
        </w:rPr>
        <w:t xml:space="preserve">Tulos</w:t>
      </w:r>
    </w:p>
    <w:p>
      <w:r>
        <w:t xml:space="preserve">Mitä Karl oppii palattuaan valtion sairaalaan?</w:t>
      </w:r>
    </w:p>
    <w:p>
      <w:r>
        <w:rPr>
          <w:b/>
        </w:rPr>
        <w:t xml:space="preserve">Tulos</w:t>
      </w:r>
    </w:p>
    <w:p>
      <w:r>
        <w:t xml:space="preserve">Minkä samanlaisen kamppailun Vaughan Cunningham ja Karl Childers käyvät?</w:t>
      </w:r>
    </w:p>
    <w:p>
      <w:r>
        <w:rPr>
          <w:b/>
        </w:rPr>
        <w:t xml:space="preserve">Tulos</w:t>
      </w:r>
    </w:p>
    <w:p>
      <w:r>
        <w:t xml:space="preserve">Millä Karl tappaa Doylen?</w:t>
      </w:r>
    </w:p>
    <w:p>
      <w:r>
        <w:rPr>
          <w:b/>
        </w:rPr>
        <w:t xml:space="preserve">Tulos</w:t>
      </w:r>
    </w:p>
    <w:p>
      <w:r>
        <w:t xml:space="preserve">Miksi Karl tappaa Doylen?</w:t>
      </w:r>
    </w:p>
    <w:p>
      <w:r>
        <w:rPr>
          <w:b/>
        </w:rPr>
        <w:t xml:space="preserve">Tulos</w:t>
      </w:r>
    </w:p>
    <w:p>
      <w:r>
        <w:t xml:space="preserve">Kenestä tulee Frankin isähahmo?</w:t>
      </w:r>
    </w:p>
    <w:p>
      <w:r>
        <w:rPr>
          <w:b/>
        </w:rPr>
        <w:t xml:space="preserve">Tulos</w:t>
      </w:r>
    </w:p>
    <w:p>
      <w:r>
        <w:t xml:space="preserve">Minkä 12-vuotiaan kanssa Karl ystävystyi?</w:t>
      </w:r>
    </w:p>
    <w:p>
      <w:r>
        <w:rPr>
          <w:b/>
        </w:rPr>
        <w:t xml:space="preserve">Tulos</w:t>
      </w:r>
    </w:p>
    <w:p>
      <w:r>
        <w:t xml:space="preserve">Mitä Karl pelkää Frankin tekevän?</w:t>
      </w:r>
    </w:p>
    <w:p>
      <w:r>
        <w:rPr>
          <w:b/>
        </w:rPr>
        <w:t xml:space="preserve">Tulos</w:t>
      </w:r>
    </w:p>
    <w:p>
      <w:r>
        <w:t xml:space="preserve">Mistä Karl saa töitä?</w:t>
      </w:r>
    </w:p>
    <w:p>
      <w:r>
        <w:rPr>
          <w:b/>
        </w:rPr>
        <w:t xml:space="preserve">Tulos</w:t>
      </w:r>
    </w:p>
    <w:p>
      <w:r>
        <w:t xml:space="preserve">Miten Franksin isä kuoli?</w:t>
      </w:r>
    </w:p>
    <w:p>
      <w:r>
        <w:rPr>
          <w:b/>
        </w:rPr>
        <w:t xml:space="preserve">Tulos</w:t>
      </w:r>
    </w:p>
    <w:p>
      <w:r>
        <w:t xml:space="preserve">Kuka on Lindan homoystävä?</w:t>
      </w:r>
    </w:p>
    <w:p>
      <w:r>
        <w:rPr>
          <w:b/>
        </w:rPr>
        <w:t xml:space="preserve">Tulos</w:t>
      </w:r>
    </w:p>
    <w:p>
      <w:r>
        <w:t xml:space="preserve">Millä aseella Karl tappoi äitinsä?</w:t>
      </w:r>
    </w:p>
    <w:p>
      <w:r>
        <w:rPr>
          <w:b/>
        </w:rPr>
        <w:t xml:space="preserve">Tulos</w:t>
      </w:r>
    </w:p>
    <w:p>
      <w:r>
        <w:t xml:space="preserve">Mikä on Karlin isän tila?</w:t>
      </w:r>
    </w:p>
    <w:p>
      <w:r>
        <w:rPr>
          <w:b/>
        </w:rPr>
        <w:t xml:space="preserve">Tulos</w:t>
      </w:r>
    </w:p>
    <w:p>
      <w:r>
        <w:t xml:space="preserve">Mitä Karl syö poliisia odotellessaan?</w:t>
      </w:r>
    </w:p>
    <w:p>
      <w:r>
        <w:rPr>
          <w:b/>
        </w:rPr>
        <w:t xml:space="preserve">Tulos</w:t>
      </w:r>
    </w:p>
    <w:p>
      <w:r>
        <w:t xml:space="preserve">Mitä Frank aikoo tehdä Doylelle?</w:t>
      </w:r>
    </w:p>
    <w:p>
      <w:r>
        <w:rPr>
          <w:b/>
        </w:rPr>
        <w:t xml:space="preserve">Tulos</w:t>
      </w:r>
    </w:p>
    <w:p>
      <w:r>
        <w:t xml:space="preserve">Millä Karl tappoi Doylen?</w:t>
      </w:r>
    </w:p>
    <w:p>
      <w:r>
        <w:rPr>
          <w:b/>
        </w:rPr>
        <w:t xml:space="preserve">Tulos</w:t>
      </w:r>
    </w:p>
    <w:p>
      <w:r>
        <w:t xml:space="preserve">Miksi Karl Childers sijoitettiin lapsena valtion mielisairaalaan?</w:t>
      </w:r>
    </w:p>
    <w:p>
      <w:r>
        <w:rPr>
          <w:b/>
        </w:rPr>
        <w:t xml:space="preserve">Tulos</w:t>
      </w:r>
    </w:p>
    <w:p>
      <w:r>
        <w:t xml:space="preserve">Kuka on Lindan poikaystävä?</w:t>
      </w:r>
    </w:p>
    <w:p>
      <w:r>
        <w:rPr>
          <w:b/>
        </w:rPr>
        <w:t xml:space="preserve">Tulos</w:t>
      </w:r>
    </w:p>
    <w:p>
      <w:r>
        <w:t xml:space="preserve">Miksi Linda on huolissaan siitä, että Karl Childers muuttaa hänen luokseen?</w:t>
      </w:r>
    </w:p>
    <w:p>
      <w:r>
        <w:rPr>
          <w:b/>
        </w:rPr>
        <w:t xml:space="preserve">Tulos</w:t>
      </w:r>
    </w:p>
    <w:p>
      <w:r>
        <w:t xml:space="preserve">Miksi Karl kutsuu Kaiser-terää?</w:t>
      </w:r>
    </w:p>
    <w:p>
      <w:r>
        <w:rPr>
          <w:b/>
        </w:rPr>
        <w:t xml:space="preserve">Tulos</w:t>
      </w:r>
    </w:p>
    <w:p>
      <w:r>
        <w:t xml:space="preserve">Minkä tehtävän Karlin vanhemmat antavat hänelle tehtäväksi?</w:t>
      </w:r>
    </w:p>
    <w:p>
      <w:r>
        <w:rPr>
          <w:b/>
        </w:rPr>
        <w:t xml:space="preserve">Tulos</w:t>
      </w:r>
    </w:p>
    <w:p>
      <w:r>
        <w:t xml:space="preserve">Kenen Karl uskoo tappavan Doylen?</w:t>
      </w:r>
    </w:p>
    <w:p>
      <w:r>
        <w:rPr>
          <w:b/>
        </w:rPr>
        <w:t xml:space="preserve">Tulos</w:t>
      </w:r>
    </w:p>
    <w:p>
      <w:r>
        <w:t xml:space="preserve">Miten Frank Wheatleyn isä kuoli?</w:t>
      </w:r>
    </w:p>
    <w:p>
      <w:r>
        <w:rPr>
          <w:b/>
        </w:rPr>
        <w:t xml:space="preserve">Tulos</w:t>
      </w:r>
    </w:p>
    <w:p>
      <w:r>
        <w:t xml:space="preserve">Minkä opetuksen Karl lopulta saa?</w:t>
      </w:r>
    </w:p>
    <w:p>
      <w:r>
        <w:rPr>
          <w:b/>
        </w:rPr>
        <w:t xml:space="preserve">Esimerkki 3.877</w:t>
      </w:r>
    </w:p>
    <w:p>
      <w:r>
        <w:t xml:space="preserve"> Mollin äiti on Lontoossa sijaitsevan Newgaten vankilan vanki, joka saa armahduksen "vetoamalla vatsaansa", mikä viittaa tapaan lykätä raskaana olevien rikollisten teloituksia. Äiti siirretään lopulta Amerikkaan, ja Moll Flanders (ei hänen syntymänimensä, hän korostaa, ettei paljasta sitä) kasvaa nuoruusikään asti hyvän kasvatusäidin hoivissa. Sen jälkeen hän kiinnittyy palvelijana erääseen talouteen, jossa häntä rakastavat molemmat pojat, joista vanhempi suostuttelee hänet "käyttäytymään kuin he olisivat naimisissa" sängyssä. Koska poika ei halua mennä naimisiin hänen kanssaan, hän suostuttelee hänet naimisiin nuoremman veljensä kanssa. Viiden avioliittovuoden jälkeen hän jää leskeksi, jättää lapsensa appivanhempiensa huostaan ja alkaa harjoitella taitoa esiintyä onnekkaana leskenä houkutellakseen miestä, joka menee hänen kanssaan naimisiin ja antaa hänelle turvaa. Ensimmäisellä kerralla hänen "herrasmieskauppiaan" tuhlaajamiehensä menee konkurssiin ja pakenee mantereelle, jolloin hän jää yksin ja saa siunauksen tehdä parhaansa unohtaakseen miehen. (Heillä oli yksi yhteinen lapsi, mutta mies kuoli.) Toisella kerralla hän saa sovittua avioliiton, joka johtaa hänet Virginiaan ystävällisen miehen kanssa, joka esittelee hänet äidilleen. Kolmen lapsen jälkeen (yksi kuolee) Moll saa tietää, että anoppi on itse asiassa hänen biologinen äitinsä, mikä tekee hänen miehestään hänen velipuolensa. Hän purkaa heidän avioliittonsa ja jatkettuaan kolmen vuoden ajan veljensä kanssa asumista matkustaa takaisin Englantiin, jättää kaksi lastaan taakseen ja lähtee asumaan Bathiin etsimään uutta aviomiestä. hän palaa jälleen huijaustaitojensa pariin ja solmii Bathissa suhteen mieheen, jonka vaimo on muualla vankilassa mielisairauden vuoksi. Heidän suhteensa on aluksi platoninen, mutta kehittyy lopulta niin, että Mollista tulee eräänlainen "pidetty nainen" Lontoon Hammersmithissä. Heillä on kolme lasta (yksi jää eloon), mutta vakavan sairauden jälkeen mies katuu, katkaisee sopimuksen ja sitoutuu vaimoonsa. 42-vuotias Moll turvautuu toiseen ihastukseen, pankkiiri Callum Murrayyn, joka, vaikka on yhä naimisissa aviorikollisen vaimon ("huoran") kanssa, kosii Mollia tämän uskottua hänelle karjalaumansa. Callumin avioeroa odotellessaan Moll teeskentelee omaavansa suuren omaisuuden houkutellakseen toisen varakkaan aviomiehen Samuelin. Hän joutuu Lancashiressa tekemisiin joidenkin roomalaiskatolilaisten kanssa, jotka yrittävät käännyttää hänet, ja hän menee naimisiin yhden heistä, oletettavasti rikkaan Brettonin kanssa. Pian hän huomaa, että mies odotti saavansa suuren karjalauman, jonka hän kiistää omistavansa, minkä vuoksi mies myöntää huijanneensa häntä avioliittoon, koska hän oli itse valehdellut, että hänellä on rahaa, jota hänellä ei ole. Mies on itse asiassa pilalle mennyt herrasmies ja vapauttaa naisen avioliitosta, mutta kertoo tälle kuitenkin, että tämä perii kaikki rahat, jotka mies joskus saa (lopulta nainen mainitsee miehen nimen). Vaikka Moll on nyt jälleen raskaana, hän antaa pankkiirin uskoa olevansa vapaa ja toivoo miehen palaavan. Moll synnyttää, ja kätilö antaa kolmijakoisen asteikon lapsen synnyttämisen kustannuksista, jossa on yksi arvotaso kutakin yhteiskuntaluokkaa kohti. Mollin poika syntyy, kun pankkiirin vaimo tekee itsemurhan heidän eronsa jälkeen, ja Moll jättää vastasyntyneen maalaisnaisen hoitoon viiden dollarin vuotuista korvausta vastaan. Moll menee nyt naimisiin pankkiirin kanssa, mutta tajuaa, "miten inhottava olento minä olenkaan ja miten tämä viaton herrasmies joutuu minun hyväksikäyttöni". He elävät onnellisina viisi vuotta, kunnes pankkiiri tekee konkurssin ja kuolee epätoivoon, ja heidän kahden lapsensa kohtalo jää kertomatta.Todella epätoivoisessa tilanteessa Moll aloittaa ovelan varkauden uran, jossa hän käyttää älyään, kauneuttaan, viehätysvoimaansa ja naisellisuuttaan sekä kovasydämisyyttä ja ilkeyttä ja saa näin aina kaipaamansa taloudellisen turvan. Hän ottaa nimekseen Moll Flanders ja tulee tunnetuksi sillä. Koko varkaan uran ajan häntä auttaa hänen kotiopettajattarensa, joka toimii myös pesänhoitajana. Tänä aikana hänestä tulee hetkeksi ryöstämänsä miehen rakastajatar, ja lopulta kaksi piikaa saa hänet kiinni, kun hän yrittää varastaa talosta. Newgatessa hän saa katumuksen. Samalla hän tapaa jälleen sielunkumppaninsa, "Lancashire-miehensä", joka on myös vangittu ryöstöistään (ennen ja jälkeen heidän ensitapaamisensa, hän tunnustaa). Moll todetaan syylliseksi törkeään rikokseen, mutta ei murtoon, toiseen syytekohtaan; silti tuomio on joka tapauksessa kuolema. Moll saa kuitenkin papin vakuuttuneeksi katumuksestaan, ja hänet lähetetään Lancashire-miehensä kanssa siirtomaihin välttääkseen hirttämisen, jossa he elävät onnellisesti yhdessä (Moll jopa suostuttelee laivan kapteenin siihen, että hän ei ole saapuessaan myytyjen vankien joukossa, vaan kapteenin hytissä). Siirtokunnissa ollessaan Moll saa tietää, että hänen äitinsä on jättänyt hänelle plantaasin ja että hänen oma poikansa (veljeltään) on elossa, samoin kuin hänen veljensä/miehensä.Moll esittäytyy varovasti veljelleen ja heidän pojalleen valepuvussa. Kveekarin avulla he löytävät Marylandista maatilan, jolla on 50 palvelijaa. Moll paljastaa itsensä nyt pojalleen Virginiassa, ja tämä antaa hänelle äitinsä perinnön, maatilan, jonka isännöitsijänä hän nyt toimii ja joka tarjoaa Mollille 100 euron vuositulot. Vastavuoroisesti Moll tekee miehestä perijänsä ja antaa tälle (varastetun) kultakellon. vihdoin hänen juonittelun ja epätoivon sävyttämä elämänsä näyttää olevan ohi. Kun hänen veljensä/miehensä on kuollut, Moll kertoo (Lancashiren) aviomiehelleen koko tarinan, ja tämä on "täysin rauhallinen sen vuoksi...". Sillä, sanoi hän, se ei ollut sinun eikä hänen vikansa; se oli erehdys, jota ei voitu estää". 69-vuotiaina (vuonna 1683) he palaavat Englantiin ja elävät "vilpittömässä katumuksessa elämistämme pahoista teoista".</w:t>
      </w:r>
    </w:p>
    <w:p>
      <w:r>
        <w:rPr>
          <w:b/>
        </w:rPr>
        <w:t xml:space="preserve">Tulos</w:t>
      </w:r>
    </w:p>
    <w:p>
      <w:r>
        <w:t xml:space="preserve">Mitä Mollin äiti jättää hänelle perinnöksi?</w:t>
      </w:r>
    </w:p>
    <w:p>
      <w:r>
        <w:rPr>
          <w:b/>
        </w:rPr>
        <w:t xml:space="preserve">Tulos</w:t>
      </w:r>
    </w:p>
    <w:p>
      <w:r>
        <w:t xml:space="preserve">Missä Newgaten vankila sijaitsee?</w:t>
      </w:r>
    </w:p>
    <w:p>
      <w:r>
        <w:rPr>
          <w:b/>
        </w:rPr>
        <w:t xml:space="preserve">Tulos</w:t>
      </w:r>
    </w:p>
    <w:p>
      <w:r>
        <w:t xml:space="preserve">Kuka nostaa Moll Flanderin ja missä maassa?</w:t>
      </w:r>
    </w:p>
    <w:p>
      <w:r>
        <w:rPr>
          <w:b/>
        </w:rPr>
        <w:t xml:space="preserve">Tulos</w:t>
      </w:r>
    </w:p>
    <w:p>
      <w:r>
        <w:t xml:space="preserve">Kuinka kauan Moll oli naimisissa nuoremman veljen kanssa?</w:t>
      </w:r>
    </w:p>
    <w:p>
      <w:r>
        <w:rPr>
          <w:b/>
        </w:rPr>
        <w:t xml:space="preserve">Tulos</w:t>
      </w:r>
    </w:p>
    <w:p>
      <w:r>
        <w:t xml:space="preserve">Mitä pankkiirin vaimolle tapahtuu?</w:t>
      </w:r>
    </w:p>
    <w:p>
      <w:r>
        <w:rPr>
          <w:b/>
        </w:rPr>
        <w:t xml:space="preserve">Tulos</w:t>
      </w:r>
    </w:p>
    <w:p>
      <w:r>
        <w:t xml:space="preserve">Miksi Mollin äiti lähetetään Amerikkaan?</w:t>
      </w:r>
    </w:p>
    <w:p>
      <w:r>
        <w:rPr>
          <w:b/>
        </w:rPr>
        <w:t xml:space="preserve">Tulos</w:t>
      </w:r>
    </w:p>
    <w:p>
      <w:r>
        <w:t xml:space="preserve">Mitä Moll saa äitinsä perinnöstä?</w:t>
      </w:r>
    </w:p>
    <w:p>
      <w:r>
        <w:rPr>
          <w:b/>
        </w:rPr>
        <w:t xml:space="preserve">Tulos</w:t>
      </w:r>
    </w:p>
    <w:p>
      <w:r>
        <w:t xml:space="preserve">Miksi Mollin äiti sai armahduksen vankilatuomiostaan?</w:t>
      </w:r>
    </w:p>
    <w:p>
      <w:r>
        <w:rPr>
          <w:b/>
        </w:rPr>
        <w:t xml:space="preserve">Tulos</w:t>
      </w:r>
    </w:p>
    <w:p>
      <w:r>
        <w:t xml:space="preserve">Mitä Moll tajuaa kolmannesta miehestään?</w:t>
      </w:r>
    </w:p>
    <w:p>
      <w:r>
        <w:rPr>
          <w:b/>
        </w:rPr>
        <w:t xml:space="preserve">Tulos</w:t>
      </w:r>
    </w:p>
    <w:p>
      <w:r>
        <w:t xml:space="preserve">Minne Moll menee tarinan lopussa?</w:t>
      </w:r>
    </w:p>
    <w:p>
      <w:r>
        <w:rPr>
          <w:b/>
        </w:rPr>
        <w:t xml:space="preserve">Tulos</w:t>
      </w:r>
    </w:p>
    <w:p>
      <w:r>
        <w:t xml:space="preserve">Missä vankilassa Mollin äiti oli vangittuna?</w:t>
      </w:r>
    </w:p>
    <w:p>
      <w:r>
        <w:rPr>
          <w:b/>
        </w:rPr>
        <w:t xml:space="preserve">Tulos</w:t>
      </w:r>
    </w:p>
    <w:p>
      <w:r>
        <w:t xml:space="preserve">Mitä Moll tekee saadakseen aviomiehen?</w:t>
      </w:r>
    </w:p>
    <w:p>
      <w:r>
        <w:rPr>
          <w:b/>
        </w:rPr>
        <w:t xml:space="preserve">Tulos</w:t>
      </w:r>
    </w:p>
    <w:p>
      <w:r>
        <w:t xml:space="preserve">Mikä on sen vankilan nimi, jossa Mollin äiti on?</w:t>
      </w:r>
    </w:p>
    <w:p>
      <w:r>
        <w:rPr>
          <w:b/>
        </w:rPr>
        <w:t xml:space="preserve">Tulos</w:t>
      </w:r>
    </w:p>
    <w:p>
      <w:r>
        <w:t xml:space="preserve">Mikä on sen pankkiirin nimi, josta Moll on kiinnostunut?</w:t>
      </w:r>
    </w:p>
    <w:p>
      <w:r>
        <w:rPr>
          <w:b/>
        </w:rPr>
        <w:t xml:space="preserve">Tulos</w:t>
      </w:r>
    </w:p>
    <w:p>
      <w:r>
        <w:t xml:space="preserve">Miten Moll jää kiinni varkaudesta?</w:t>
      </w:r>
    </w:p>
    <w:p>
      <w:r>
        <w:rPr>
          <w:b/>
        </w:rPr>
        <w:t xml:space="preserve">Tulos</w:t>
      </w:r>
    </w:p>
    <w:p>
      <w:r>
        <w:t xml:space="preserve">Kuinka paljon Moll ansaitsee äidiltään perimällään plantaasitilalla?</w:t>
      </w:r>
    </w:p>
    <w:p>
      <w:r>
        <w:rPr>
          <w:b/>
        </w:rPr>
        <w:t xml:space="preserve">Tulos</w:t>
      </w:r>
    </w:p>
    <w:p>
      <w:r>
        <w:t xml:space="preserve">Mitä Moll saa tietää anopistaan Virginiassa, tämän kolmannesta avioliitosta?</w:t>
      </w:r>
    </w:p>
    <w:p>
      <w:r>
        <w:rPr>
          <w:b/>
        </w:rPr>
        <w:t xml:space="preserve">Tulos</w:t>
      </w:r>
    </w:p>
    <w:p>
      <w:r>
        <w:t xml:space="preserve">Mihin Moll ja hänen miehensä palaavat 69-vuotiaina?</w:t>
      </w:r>
    </w:p>
    <w:p>
      <w:r>
        <w:rPr>
          <w:b/>
        </w:rPr>
        <w:t xml:space="preserve">Tulos</w:t>
      </w:r>
    </w:p>
    <w:p>
      <w:r>
        <w:t xml:space="preserve">Kuka kotitalouden veljeksistä nai Moll Flandersin? </w:t>
      </w:r>
    </w:p>
    <w:p>
      <w:r>
        <w:rPr>
          <w:b/>
        </w:rPr>
        <w:t xml:space="preserve">Tulos</w:t>
      </w:r>
    </w:p>
    <w:p>
      <w:r>
        <w:t xml:space="preserve">Kuinka monta miestä Moll huijaa ennen kuin hän ryhtyy varastamaan?</w:t>
      </w:r>
    </w:p>
    <w:p>
      <w:r>
        <w:rPr>
          <w:b/>
        </w:rPr>
        <w:t xml:space="preserve">Tulos</w:t>
      </w:r>
    </w:p>
    <w:p>
      <w:r>
        <w:t xml:space="preserve">Kuinka monta palvelijaa oli Marylandin maatilalla?</w:t>
      </w:r>
    </w:p>
    <w:p>
      <w:r>
        <w:rPr>
          <w:b/>
        </w:rPr>
        <w:t xml:space="preserve">Tulos</w:t>
      </w:r>
    </w:p>
    <w:p>
      <w:r>
        <w:t xml:space="preserve">Kuka kasvattaa Mollin?</w:t>
      </w:r>
    </w:p>
    <w:p>
      <w:r>
        <w:rPr>
          <w:b/>
        </w:rPr>
        <w:t xml:space="preserve">Tulos</w:t>
      </w:r>
    </w:p>
    <w:p>
      <w:r>
        <w:t xml:space="preserve">Minkä roomalaiskatolisen Moll nai?</w:t>
      </w:r>
    </w:p>
    <w:p>
      <w:r>
        <w:rPr>
          <w:b/>
        </w:rPr>
        <w:t xml:space="preserve">Tulos</w:t>
      </w:r>
    </w:p>
    <w:p>
      <w:r>
        <w:t xml:space="preserve">Mikä on Mollin lempinimi?</w:t>
      </w:r>
    </w:p>
    <w:p>
      <w:r>
        <w:rPr>
          <w:b/>
        </w:rPr>
        <w:t xml:space="preserve">Tulos</w:t>
      </w:r>
    </w:p>
    <w:p>
      <w:r>
        <w:t xml:space="preserve">Kuka auttaa Mollia hänen urallaan varkaana?</w:t>
      </w:r>
    </w:p>
    <w:p>
      <w:r>
        <w:rPr>
          <w:b/>
        </w:rPr>
        <w:t xml:space="preserve">Tulos</w:t>
      </w:r>
    </w:p>
    <w:p>
      <w:r>
        <w:t xml:space="preserve">Kenen kanssa Moll tapaa uudelleen Newgaten vankilassa?</w:t>
      </w:r>
    </w:p>
    <w:p>
      <w:r>
        <w:rPr>
          <w:b/>
        </w:rPr>
        <w:t xml:space="preserve">Tulos</w:t>
      </w:r>
    </w:p>
    <w:p>
      <w:r>
        <w:t xml:space="preserve">Missä hän yhdistyy sielunkumppaninsa kanssa?</w:t>
      </w:r>
    </w:p>
    <w:p>
      <w:r>
        <w:rPr>
          <w:b/>
        </w:rPr>
        <w:t xml:space="preserve">Tulos</w:t>
      </w:r>
    </w:p>
    <w:p>
      <w:r>
        <w:t xml:space="preserve">Mihin syytteeseen Moll on todettu syylliseksi?</w:t>
      </w:r>
    </w:p>
    <w:p>
      <w:r>
        <w:rPr>
          <w:b/>
        </w:rPr>
        <w:t xml:space="preserve">Tulos</w:t>
      </w:r>
    </w:p>
    <w:p>
      <w:r>
        <w:t xml:space="preserve">Minne Moll ja hänen Lancashiren miehensä lähetetään välttääkseen hirttämisen?</w:t>
      </w:r>
    </w:p>
    <w:p>
      <w:r>
        <w:rPr>
          <w:b/>
        </w:rPr>
        <w:t xml:space="preserve">Tulos</w:t>
      </w:r>
    </w:p>
    <w:p>
      <w:r>
        <w:t xml:space="preserve">Kuka sijaisäidin pojista suostuttelee Mollin sänkyyn?</w:t>
      </w:r>
    </w:p>
    <w:p>
      <w:r>
        <w:rPr>
          <w:b/>
        </w:rPr>
        <w:t xml:space="preserve">Esimerkki 3.878</w:t>
      </w:r>
    </w:p>
    <w:p>
      <w:r>
        <w:t xml:space="preserve"> Tarina sijoittuu nepalilaiseen tasankomaahan, Kapilvastuun. Siddhartha päättää jättää kotinsa taakseen siinä toivossa, että hän saisi henkisen valaistumisen ryhtymällä askeettiseksi vaeltavaksi kerjäläiseksi, joka kuuluu Shramanaan. Siddhartha paastoaa parhaan ystävänsä Govindan kanssa, jää kodittomaksi, luopuu kaikesta henkilökohtaisesta omaisuudestaan ja meditoi intensiivisesti. Lopulta Siddhartha etsii Gautamaa, kuuluisaa Buddhaa eli valaistunutta, ja puhuu hänelle henkilökohtaisesti. Sen jälkeen sekä Siddhartha että Govinda tunnustavat Buddhan opetusten tyylikkyyden. Vaikka Govinda liittyy kiireesti Buddhan järjestöön, Siddhartha ei seuraa häntä, sillä hän väittää, että Buddhan filosofia, vaikka se onkin äärimmäisen viisasta, ei ota huomioon jokaisen ihmisen välttämättä erilaisia kokemuksia. Hän väittää, että yksilö etsii täysin ainutlaatuista ja henkilökohtaista merkitystä, jota opettaja ei voi esittää hänelle. Niinpä hän päättää jatkaa etsintöjään yksin." Siddhartha ylittää joen, ja antelias lauttamies, jolle Siddhartha ei pysty maksamaan, ennustaa iloisesti, että Siddhartha palaa myöhemmin joen yli hyvittääkseen sen hänelle jollakin tavalla. Kun Siddhartha jatkaa matkaansa kohti kaupunkielämää, hän löytää Kamalan, kauneimman naisen, jonka hän on koskaan nähnyt. Kamala, kurtisaani, panee merkille Siddharthan komean ulkonäön ja nopean nokkeluuden ja kertoo hänelle, että hänen on tultava varakkaaksi voittaakseen Siddharthan kiintymyksen, jotta hän voisi opettaa hänelle rakkauden taidon. Vaikka Siddhartha halveksi materialistisia pyrkimyksiä shramanana, hän suostuu nyt Kamalan ehdotuksiin. Siddhala ohjaa hänet paikallisen liikemiehen Kamaswamin palvelukseen ja vaatii, että Kamaswami kohtelee häntä tasavertaisena eikä alaisena. Siddhartha onnistuu siinä helposti, sillä hän antaa Kamaswamin intohimokohtauksia vastaan kärsivällisyyden ja rauhallisuuden äänen, jonka Siddhartha oppi askeettina ollessaan. Näin Siddharthasta tulee rikas mies ja Kamalan rakastaja, vaikka hän keski-iässä tajuaa, että hänen valitsemansa ylellinen elämäntapa on pelkkää peliä, jossa ei ole henkistä täyttymystä. Lähtiessään pois kaupungin nopeatempoisesta hälinästä Siddhartha palaa joelle ja miettii itsemurhaa. Hänet pelastaa vain pyhän sanan Om sisäinen kokemus. Heti seuraavana aamuna Siddhartha saa lyhyesti uudelleen yhteyden Govindaan, joka kulkee alueella vaeltavana buddhalaisena... Siddhartha päättää elää loppuelämänsä henkisesti inspiroivan joen läsnä ollessa. Siddhartha tapaa näin jälleen lauttamiehen, nimeltään Vasudeva, jonka kanssa hän aloittaa nöyremmän elämäntavan. Vaikka Vasudeva on yksinkertainen mies, hän ymmärtää ja kertoo, että joella on monia ääniä ja merkittäviä viestejä jaettavana kaikille, jotka kuuntelevat.Joitakin vuosia myöhemmin Kamala, joka on nyt kääntynyt buddhalaiseksi, on matkalla tapaamaan Buddhaa tämän kuolinvuoteella nuoren poikansa vastentahtoisesti mukanaan, kun myrkkykäärme puree häntä Siddharthan joen lähellä. Siddhartha tunnistaa hänet ja tajuaa, että poika on hänen oma lapsensa. Kamalan kuoleman jälkeen Siddhartha yrittää lohduttaa ja kasvattaa raivokkaasti vastustelevaa poikaa, kunnes eräänä päivänä lapsi pakenee kokonaan. Vaikka Siddhartha haluaa epätoivoisesti löytää karanneen poikansa, Vasudeva kehottaa häntä antamaan pojan löytää oman tiensä, aivan kuten Siddhartha teki itse nuoruudessaan. Kun Siddhartha kuuntelee Vasudevan kanssa jokea, hän tajuaa, että aika on harhaa ja että kaikki hänen tunteensa ja kokemuksensa, jopa kärsimyksen kokemukset, ovat osa suurta ja lopulta riemukasta yhteyttä, jossa kaikki asiat ovat yhteydessä toisiinsa luonnon syklisessä ykseydessä. Siddharthan valaistumisen hetken jälkeen Vasudeva väittää, että hänen työnsä on tehty ja hänen on lähdettävä metsään, jättäen Siddharthan jälleen kerran rauhallisesti täyttyneenä ja yksin." Elämänsä loppupuolella Govinda kuulee valaistuneesta lautamiehestä ja matkustaa Siddharthan luokse, mutta ei aluksi tunnista tätä vanhaksi lapsuudenystäväkseen. Govinda pyytää nyt jo iäkästä Siddharthaa kertomaan viisaudestaan, ja Siddhartha vastaa, että jokaiselle totuudenmukaiselle väitteelle on olemassa vastakkainen väite, joka on myös totta; että kieli ja ajan rajallisuus saavat ihmiset pitäytymään yhdessä kiinteässä uskomuksessa, joka ei vastaa totuuden koko laajuutta. Koska luonto toimii itseään ylläpitävässä syklissä, jokainen kokonaisuus sisältää potentiaalin sen vastakohdalle, ja siksi maailmaa on aina pidettävä täydellisenä. Siddhartha yksinkertaisesti kehottaa ihmisiä tunnistamaan ja rakastamaan maailmaa sen täydellisyydessä. Sitten Siddhartha pyytää Govindaa suutelemaan hänen otsaansa, ja kun Govinda tekee niin, hän kokee ajattomuuden näkyjä, joita Siddhartha itse näki Vasudevan kanssa joen rannalla. Govinda kumartaa viisaalle ystävälleen, ja Siddhartha hymyilee säteilevästi löydettyään valaistumisen.</w:t>
      </w:r>
    </w:p>
    <w:p>
      <w:r>
        <w:rPr>
          <w:b/>
        </w:rPr>
        <w:t xml:space="preserve">Tulos</w:t>
      </w:r>
    </w:p>
    <w:p>
      <w:r>
        <w:t xml:space="preserve">Mihin Siddhartha palaa jätettyään Kamalan ja suurkaupungin?</w:t>
      </w:r>
    </w:p>
    <w:p>
      <w:r>
        <w:rPr>
          <w:b/>
        </w:rPr>
        <w:t xml:space="preserve">Tulos</w:t>
      </w:r>
    </w:p>
    <w:p>
      <w:r>
        <w:t xml:space="preserve">Minkä ammatin Siddhartha ottaa vanhoilla päivillään?</w:t>
      </w:r>
    </w:p>
    <w:p>
      <w:r>
        <w:rPr>
          <w:b/>
        </w:rPr>
        <w:t xml:space="preserve">Tulos</w:t>
      </w:r>
    </w:p>
    <w:p>
      <w:r>
        <w:t xml:space="preserve">Kuka on Siddharthan paras ystävä?</w:t>
      </w:r>
    </w:p>
    <w:p>
      <w:r>
        <w:rPr>
          <w:b/>
        </w:rPr>
        <w:t xml:space="preserve">Tulos</w:t>
      </w:r>
    </w:p>
    <w:p>
      <w:r>
        <w:t xml:space="preserve">Miksi Siddhartha ei liity buddhalaisjärjestöön, vaikka hänen ystävänsä liittyy?</w:t>
      </w:r>
    </w:p>
    <w:p>
      <w:r>
        <w:rPr>
          <w:b/>
        </w:rPr>
        <w:t xml:space="preserve">Tulos</w:t>
      </w:r>
    </w:p>
    <w:p>
      <w:r>
        <w:t xml:space="preserve">Mikä vaikutus Siddharthalla on hänen pomoonsa Kamaswamiin?</w:t>
      </w:r>
    </w:p>
    <w:p>
      <w:r>
        <w:rPr>
          <w:b/>
        </w:rPr>
        <w:t xml:space="preserve">Tulos</w:t>
      </w:r>
    </w:p>
    <w:p>
      <w:r>
        <w:t xml:space="preserve">Miten ja mihin Kamalan elämä päättyy?</w:t>
      </w:r>
    </w:p>
    <w:p>
      <w:r>
        <w:rPr>
          <w:b/>
        </w:rPr>
        <w:t xml:space="preserve">Tulos</w:t>
      </w:r>
    </w:p>
    <w:p>
      <w:r>
        <w:t xml:space="preserve">Kuka on se valaistunut lautturi, jonka Govinda tapaa joella?</w:t>
      </w:r>
    </w:p>
    <w:p>
      <w:r>
        <w:rPr>
          <w:b/>
        </w:rPr>
        <w:t xml:space="preserve">Tulos</w:t>
      </w:r>
    </w:p>
    <w:p>
      <w:r>
        <w:t xml:space="preserve">Miksi Siddhartha palaa joelle?</w:t>
      </w:r>
    </w:p>
    <w:p>
      <w:r>
        <w:rPr>
          <w:b/>
        </w:rPr>
        <w:t xml:space="preserve">Tulos</w:t>
      </w:r>
    </w:p>
    <w:p>
      <w:r>
        <w:t xml:space="preserve">Miten Govinda lopulta löytää valaistumisen?</w:t>
      </w:r>
    </w:p>
    <w:p>
      <w:r>
        <w:rPr>
          <w:b/>
        </w:rPr>
        <w:t xml:space="preserve">Tulos</w:t>
      </w:r>
    </w:p>
    <w:p>
      <w:r>
        <w:t xml:space="preserve">Mikä on sen lautturin nimi, jonka Siddhartha kohtaa joella?</w:t>
      </w:r>
    </w:p>
    <w:p>
      <w:r>
        <w:rPr>
          <w:b/>
        </w:rPr>
        <w:t xml:space="preserve">Tulos</w:t>
      </w:r>
    </w:p>
    <w:p>
      <w:r>
        <w:t xml:space="preserve">Kamala haluaa Siddharthan vaurastuvan, jotta hän voi opettaa Siddharthalle minkä taidon?</w:t>
      </w:r>
    </w:p>
    <w:p>
      <w:r>
        <w:rPr>
          <w:b/>
        </w:rPr>
        <w:t xml:space="preserve">Tulos</w:t>
      </w:r>
    </w:p>
    <w:p>
      <w:r>
        <w:t xml:space="preserve">Mikä on Kamalan ammatti?</w:t>
      </w:r>
    </w:p>
    <w:p>
      <w:r>
        <w:rPr>
          <w:b/>
        </w:rPr>
        <w:t xml:space="preserve">Tulos</w:t>
      </w:r>
    </w:p>
    <w:p>
      <w:r>
        <w:t xml:space="preserve">Miten Kamala kuolee?</w:t>
      </w:r>
    </w:p>
    <w:p>
      <w:r>
        <w:rPr>
          <w:b/>
        </w:rPr>
        <w:t xml:space="preserve">Tulos</w:t>
      </w:r>
    </w:p>
    <w:p>
      <w:r>
        <w:t xml:space="preserve">Miksi Vasudeva jättää Siddharthan sen jälkeen, kun tämä on saanut oivalluksen hetken?</w:t>
      </w:r>
    </w:p>
    <w:p>
      <w:r>
        <w:rPr>
          <w:b/>
        </w:rPr>
        <w:t xml:space="preserve">Tulos</w:t>
      </w:r>
    </w:p>
    <w:p>
      <w:r>
        <w:t xml:space="preserve">Mitä Siddhartha tekee, kun hän tajuaa rikkaan mutta pinnallisen elämäntyylinsä?</w:t>
      </w:r>
    </w:p>
    <w:p>
      <w:r>
        <w:rPr>
          <w:b/>
        </w:rPr>
        <w:t xml:space="preserve">Tulos</w:t>
      </w:r>
    </w:p>
    <w:p>
      <w:r>
        <w:t xml:space="preserve">Miksi Siddharthasta tulee kerjäläinen?</w:t>
      </w:r>
    </w:p>
    <w:p>
      <w:r>
        <w:rPr>
          <w:b/>
        </w:rPr>
        <w:t xml:space="preserve">Tulos</w:t>
      </w:r>
    </w:p>
    <w:p>
      <w:r>
        <w:t xml:space="preserve">Mitä Siddhartha tekee sen jälkeen, kun pyhä sana Om on pelastanut hänet itsemurhalta?</w:t>
      </w:r>
    </w:p>
    <w:p>
      <w:r>
        <w:rPr>
          <w:b/>
        </w:rPr>
        <w:t xml:space="preserve">Tulos</w:t>
      </w:r>
    </w:p>
    <w:p>
      <w:r>
        <w:t xml:space="preserve">Mikä puree Kamalaa Siddharthan joen lähellä?</w:t>
      </w:r>
    </w:p>
    <w:p>
      <w:r>
        <w:rPr>
          <w:b/>
        </w:rPr>
        <w:t xml:space="preserve">Tulos</w:t>
      </w:r>
    </w:p>
    <w:p>
      <w:r>
        <w:t xml:space="preserve">Siddhartha kertoo Govindalle, että jokaista oikeaa lausumaa vastaan on mitä?</w:t>
      </w:r>
    </w:p>
    <w:p>
      <w:r>
        <w:rPr>
          <w:b/>
        </w:rPr>
        <w:t xml:space="preserve">Tulos</w:t>
      </w:r>
    </w:p>
    <w:p>
      <w:r>
        <w:t xml:space="preserve">Miten rakkauden kaipuu vaikuttaa Siddharthaan?</w:t>
      </w:r>
    </w:p>
    <w:p>
      <w:r>
        <w:rPr>
          <w:b/>
        </w:rPr>
        <w:t xml:space="preserve">Tulos</w:t>
      </w:r>
    </w:p>
    <w:p>
      <w:r>
        <w:t xml:space="preserve">Mitä Siddhartha aikoo tehdä palattuaan joelle?</w:t>
      </w:r>
    </w:p>
    <w:p>
      <w:r>
        <w:rPr>
          <w:b/>
        </w:rPr>
        <w:t xml:space="preserve">Tulos</w:t>
      </w:r>
    </w:p>
    <w:p>
      <w:r>
        <w:t xml:space="preserve">Missä monet Siddharthan ilmestyksistä tapahtuvat?</w:t>
      </w:r>
    </w:p>
    <w:p>
      <w:r>
        <w:rPr>
          <w:b/>
        </w:rPr>
        <w:t xml:space="preserve">Tulos</w:t>
      </w:r>
    </w:p>
    <w:p>
      <w:r>
        <w:t xml:space="preserve">Kuka matkustaa Kamalan kanssa katsomaan Buddaa?</w:t>
      </w:r>
    </w:p>
    <w:p>
      <w:r>
        <w:rPr>
          <w:b/>
        </w:rPr>
        <w:t xml:space="preserve">Tulos</w:t>
      </w:r>
    </w:p>
    <w:p>
      <w:r>
        <w:t xml:space="preserve">Missä Siddhartha päättää elää loppuelämänsä?</w:t>
      </w:r>
    </w:p>
    <w:p>
      <w:r>
        <w:rPr>
          <w:b/>
        </w:rPr>
        <w:t xml:space="preserve">Tulos</w:t>
      </w:r>
    </w:p>
    <w:p>
      <w:r>
        <w:t xml:space="preserve">Kuka saa Siddharthan miettimään uudelleen köyhyyden ja yksinkertaisuuden elämäntapaansa?</w:t>
      </w:r>
    </w:p>
    <w:p>
      <w:r>
        <w:rPr>
          <w:b/>
        </w:rPr>
        <w:t xml:space="preserve">Tulos</w:t>
      </w:r>
    </w:p>
    <w:p>
      <w:r>
        <w:t xml:space="preserve">Mitä Siddhartha tajuaa meditoidessaan joella?</w:t>
      </w:r>
    </w:p>
    <w:p>
      <w:r>
        <w:rPr>
          <w:b/>
        </w:rPr>
        <w:t xml:space="preserve">Tulos</w:t>
      </w:r>
    </w:p>
    <w:p>
      <w:r>
        <w:t xml:space="preserve">Kuka liittyy Buddan järjestöön tarinan alussa?</w:t>
      </w:r>
    </w:p>
    <w:p>
      <w:r>
        <w:rPr>
          <w:b/>
        </w:rPr>
        <w:t xml:space="preserve">Tulos</w:t>
      </w:r>
    </w:p>
    <w:p>
      <w:r>
        <w:t xml:space="preserve">Mitä Siddharthan on tehtävä voittaakseen Kamalan rakkauden?</w:t>
      </w:r>
    </w:p>
    <w:p>
      <w:r>
        <w:rPr>
          <w:b/>
        </w:rPr>
        <w:t xml:space="preserve">Tulos</w:t>
      </w:r>
    </w:p>
    <w:p>
      <w:r>
        <w:t xml:space="preserve">Mitä neuvoja Vasudeva antaa Siddharthalle poikansa karkaamisesta?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docId:D20D5046586CD83B583224EE7FB5111A</keywords>
  <dc:description>generated by python-docx</dc:description>
  <lastModifiedBy/>
  <revision>1</revision>
  <dcterms:created xsi:type="dcterms:W3CDTF">2013-12-23T23:15:00.0000000Z</dcterms:created>
  <dcterms:modified xsi:type="dcterms:W3CDTF">2013-12-23T23:15:00.0000000Z</dcterms:modified>
  <category/>
</coreProperties>
</file>