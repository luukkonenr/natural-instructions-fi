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3.108</w:t>
      </w:r>
    </w:p>
    <w:p>
      <w:r>
        <w:t xml:space="preserve"> Derek Jacobin pitämän monologin jälkeen elokuva alkaa vuonna 1603, jolloin Salisburyn jaarli Robert Cecil antaa käskyn etsiä epätoivoisesti käsikirjoituksia. Ben Jonson, jolla käsikirjoitukset ovat hallussaan, pakenee pitkin Lontoon katuja The Rose -nimellä tunnettuun teatteriin. Jonsonin perässä tulevat sotilaat, jotka on lähetetty pidättämään Jonson, rikkovat ovet ja sytyttävät teatterin tahallaan tuleen. Peräkkäiset takaumat vievät meidät ensin viisi ja sitten neljäkymmentä vuotta taaksepäin, kun elokuvassa muistellaan Edward de Veren väitettyä elämää lapsuudesta hänen sotkeutumiseensa kapinaan ja myöhemmin hänen kuolinvuoteelleen asti.Päätapahtumat sijoittuvat viisi vuotta aiemmin, vuoteen 1598, kymmenen vuotta Espanjan armadan kukistamisen jälkeen, kun Tudorien ja Cecilien (isä William ja poika Robert) välillä kukoistaa poliittinen juonittelu kuningatar Elisabet I:n seuraajasta. Takautumissa de Vere kuvataan suurenmoiseksi neroksi, joka kirjoitti kahdeksan- tai yhdeksänvuotiaana (1558/1559) juhannusyön unelman, jossa de Vere näytteli Puckia nuoren kuningattaren Elisabetin edessä. Sen jälkeen hänet pakotetaan asumaan William Cecilin kurinalaiseen ja puritaaniseen taloon, jossa hän vuosia myöhemmin tappaa vakoilevan palvelijan, joka väijyy verhon takana, aivan kuten Polonius kuolee Hamletissa. William Cecil käyttää murhaa kiristääkseen de Vereä rakkaudettomaan avioliittoon tyttärensä Anne Cecilin kanssa ja pakottaakseen hänet luopumaan myös kirjallisuudesta. De Vere ryhtyy myöhemmin kuningattaren rakastajaksi ja synnyttää hänelle tuntemattoman aviottoman pojan; poika adoptoidaan, ja hänestä tulee Henry Wriothesley, Southamptonin kolmas jaarli, mutta hänen todellinen syntyperänsä salataan kaikilta muilta paitsi Cecileilta. de Vere joutuu taistelemaan tabua vastaan, joka kieltäisi häntä kirjoittamasta, vaimon kärsimättömyyttä vastaan, joka ei hyväksy sitä, että hänen kirjallinen työnsä häpäisee hänen perheensä, ja kuningattaren neuvonantajia vastaan. Tärkein näistä on hänen appensa William Cecil, jonka mielestä teatterit ovat syntiä. Cecilin suunnitelmaa, jonka mukaan Skotlannin kuningatar Marian poika, Skotlannin Jaakko VI, kruunattaisiin kuninkaaksi, uhkaa myös de Veren ja kuningattaren yhteinen lapsi, joka olisi vaihtoehtoinen kruununhakija ja myös puhdasta Tudor-sukua.Lähes neljä vuosikymmentä yksityisen ensi-iltansa jälkeen de Vere vierailee julkisessa teatterissa ja on syvästi vaikuttunut tavasta, jolla katsojia voidaan taivutella. Kuninkaallinen miliisi keskeyttää Jonsonin kirjoittaman näytelmän kesken esityksen, koska sen väitetään olevan kapinallinen. Jonson pidätetään ja vangitaan. Taiteen propagandistisesta voimasta innostunut de Vere päättää käyttää salaa kirjoittamiaan näytelmiä edistääkseen Essexin jaarlin (Essex oli toinen kuningattaren aviottomista pojista) asiaa Cecilien suosiman ehdokkaan sijasta ja kirjoittaa Henrik V:n ja myöhemmin Rikhard III:n propagandana, jonka tarkoituksena on lietsoa vallankumousta. Hän ottaa yhteyttä Jonsoniin, joka on vangittuna Lontoon Towerissa, kunnes de Vere käyttää vaikutusvaltaansa hänen vapauttamisekseen, jotta hänen näytelmänsä Henrik V voitaisiin esittää Jonsonin nimellä. Jonson on suunnitelmasta tyytymätön, sillä hän olettaa, että näytelmästä tulee amatöörimäinen ja hänen nimeään tahraava. Jonson ei vaadi tekijyyttä, joten häikäilemätön nuori näyttelijä William Shakespeare voi astua näyttämölle tekijänä. Juuri tämä "juoppo hölmö" ryhtyy de Veren peitetehtäviin, kun taas Jonsonista tulee de Veren ainoa totuuden uskottu." Shakespeare kuitenkin, saatuaan selville todellisen tekijän henkilöllisyyden, kiristää de Vereltä rahaa Globe-teatterin rakentamiseen ja vääntää 400 euroa vuodessa peitetehtävänä toimimisesta. Kun Christopher Marlowe törmää totuuteen, jonka mukaan Shakespearen selittämättömät kyvyt kätkevät sisäänsä toisen käden neron, hänet löydetään kurkku auki viillettynä. Jonson kohtaa myöhemmin Shakespearen ja syyttää häntä murhasta. de Vere käyttää näytelmän huipentumana Rikhard III:a ohuesti verhottuna hyökkäyksenä kyttyräselkäistä Robert Ceciliä vastaan. Suunnitelmana on yllyttää väkijoukko marssimaan Ceciliä vastaan ja siten heikentää hänen asemaansa hovissa. Samaan aikaan Essexin on määrä marssia Southamptonin jaarlin kanssa palatsiin edistääkseen omaa valtaoikeuttaan. Sillä välin de Vere kirjoittaa Venus ja Adonis -teoksen muistuttaakseen kuningatarta heidän vanhasta rakkaudestaan. Hän toivoo voivansa tavata rouvan uudelleen uuden läheisyyden ilmapiirissä ja saada rouvan erottamaan Cecilin. suunnitelma kuitenkin epäonnistuu, sillä mustasukkainen Jonson, joka ei ole tietoinen de Veren suunnitelmasta, paljastaa juonen Cecilille. Jonson saa pian tietää suunnitelmasta, mutta ei ehdi hälyttää Francescoa petturuudestaan ajoissa, kun sotilaat muskettien ja tykistön kanuunoiden kanssa teurastavat väkijoukon, mikä estää sitä liittymästä Essexiin. Cecilin taivuttama kuningatar luulee, että Essex yrittää syrjäyttää hänet. Essex ja hänen miehensä houkutellaan palatsin sisäpihalle, jossa sotilaat, jotka ampuvat musketeilla yläpuolella olevilta parvekkeilta, väijyvät heitä. Essex ja Southampton antautuvat kunniallisesti. Essex teloitetaan myöhemmin, mutta ei ennen kuin hän huutaa "Jumala varjelkoon kuningatarta!". Southampton vapautetaan myöhemmin.Robert Cecil kertoo sitten murtuneelle de Verelle, että Elisabetilla oli muitakin äpäräpoikia, joista yksi oli de Vere itse. Jos se pitää paikkansa, se tarkoittaisi, että de Vere syyllistyi insestiin äitinsä kanssa. Hän järjestää Elisabetin kanssa kahdenkeskisen audienssin, jossa kuningatar suostuu säästämään Southamptonin, mutta vaatii, että de Vere pysyy nimettömänä "Shakespearen" teosten todellisena kirjoittajana.Kuningattaren kuoleman jälkeen Jaakko VI seuraa Englannin Jaakko I:n virkaa, vaikka Cecilin toiveet puritaanisemmasta hallinnosta murtuvat, kun Jaakko paljastuu innokkaaksi "teatterimieheksi". Shakespeare vetäytyy rikoksella saamiensa voittojensa turvin Stratfordiin liikemieheksi, ja de Vere kuolee vuonna 1604 luovutettuaan käsikirjoituksensa katuvan Jonsonin hoitoon. Cecil haluaa kuitenkin edelleen, että käsikirjoitukset tuhotaan. Ruusun tuhoutuessa hän uskoo niiden tuhoutuneen, mutta myöhemmin hän huomaa, että ne ovat säilyneet. "Totuus" pysyy kuitenkin salassa: Edward de Vere, ei lähes lukutaidoton Shakespeare, on niiden todellinen kirjoittaja.</w:t>
      </w:r>
    </w:p>
    <w:p>
      <w:r>
        <w:rPr>
          <w:b/>
        </w:rPr>
        <w:t xml:space="preserve">Tulos</w:t>
      </w:r>
    </w:p>
    <w:p>
      <w:r>
        <w:t xml:space="preserve">Kuka syyttää William Shakespearea murhasta?</w:t>
      </w:r>
    </w:p>
    <w:p>
      <w:r>
        <w:rPr>
          <w:b/>
        </w:rPr>
        <w:t xml:space="preserve">Tulos</w:t>
      </w:r>
    </w:p>
    <w:p>
      <w:r>
        <w:t xml:space="preserve">Millä William Cecil kiristää de Vereä naimaan tyttärensä?</w:t>
      </w:r>
    </w:p>
    <w:p>
      <w:r>
        <w:rPr>
          <w:b/>
        </w:rPr>
        <w:t xml:space="preserve">Tulos</w:t>
      </w:r>
    </w:p>
    <w:p>
      <w:r>
        <w:t xml:space="preserve">Kuka sytyttää teatterin tuleen?</w:t>
      </w:r>
    </w:p>
    <w:p>
      <w:r>
        <w:rPr>
          <w:b/>
        </w:rPr>
        <w:t xml:space="preserve">Tulos</w:t>
      </w:r>
    </w:p>
    <w:p>
      <w:r>
        <w:t xml:space="preserve">Kuka on kuningatar?</w:t>
      </w:r>
    </w:p>
    <w:p>
      <w:r>
        <w:rPr>
          <w:b/>
        </w:rPr>
        <w:t xml:space="preserve">Tulos</w:t>
      </w:r>
    </w:p>
    <w:p>
      <w:r>
        <w:t xml:space="preserve">Minä vuonna Edward De Vere kuoli?</w:t>
      </w:r>
    </w:p>
    <w:p>
      <w:r>
        <w:rPr>
          <w:b/>
        </w:rPr>
        <w:t xml:space="preserve">Tulos</w:t>
      </w:r>
    </w:p>
    <w:p>
      <w:r>
        <w:t xml:space="preserve">Missä Jonson oli vangittuna?</w:t>
      </w:r>
    </w:p>
    <w:p>
      <w:r>
        <w:rPr>
          <w:b/>
        </w:rPr>
        <w:t xml:space="preserve">Tulos</w:t>
      </w:r>
    </w:p>
    <w:p>
      <w:r>
        <w:t xml:space="preserve">Mitä Salisburgin jaarli ryhtyy etsimään?</w:t>
      </w:r>
    </w:p>
    <w:p>
      <w:r>
        <w:rPr>
          <w:b/>
        </w:rPr>
        <w:t xml:space="preserve">Tulos</w:t>
      </w:r>
    </w:p>
    <w:p>
      <w:r>
        <w:t xml:space="preserve">Mikä uhkaa Cecilin suunnitelmia kruunata Jaakko VI kuninkaaksi?</w:t>
      </w:r>
    </w:p>
    <w:p>
      <w:r>
        <w:rPr>
          <w:b/>
        </w:rPr>
        <w:t xml:space="preserve">Tulos</w:t>
      </w:r>
    </w:p>
    <w:p>
      <w:r>
        <w:t xml:space="preserve">Kuka kirjoitti Juhannusyön unelman?</w:t>
      </w:r>
    </w:p>
    <w:p>
      <w:r>
        <w:rPr>
          <w:b/>
        </w:rPr>
        <w:t xml:space="preserve">Tulos</w:t>
      </w:r>
    </w:p>
    <w:p>
      <w:r>
        <w:t xml:space="preserve">Kuka teeskentelee kirjoittavansa de Veren näytelmiä?</w:t>
      </w:r>
    </w:p>
    <w:p>
      <w:r>
        <w:rPr>
          <w:b/>
        </w:rPr>
        <w:t xml:space="preserve">Tulos</w:t>
      </w:r>
    </w:p>
    <w:p>
      <w:r>
        <w:t xml:space="preserve">Mikä on sen teatterin nimi, johon Ben Johnson pakenee käsikirjoitusten kanssa?</w:t>
      </w:r>
    </w:p>
    <w:p>
      <w:r>
        <w:rPr>
          <w:b/>
        </w:rPr>
        <w:t xml:space="preserve">Tulos</w:t>
      </w:r>
    </w:p>
    <w:p>
      <w:r>
        <w:t xml:space="preserve">Kenen kanssa William Cecil kiristää Edward De Veren naimisiin?</w:t>
      </w:r>
    </w:p>
    <w:p>
      <w:r>
        <w:rPr>
          <w:b/>
        </w:rPr>
        <w:t xml:space="preserve">Tulos</w:t>
      </w:r>
    </w:p>
    <w:p>
      <w:r>
        <w:t xml:space="preserve">Minkä ikäisenä Edward De Vere kirjoittaa Juhannusyön unta?</w:t>
      </w:r>
    </w:p>
    <w:p>
      <w:r>
        <w:rPr>
          <w:b/>
        </w:rPr>
        <w:t xml:space="preserve">Tulos</w:t>
      </w:r>
    </w:p>
    <w:p>
      <w:r>
        <w:t xml:space="preserve">Mikä on Edward De Veren tuntemattoman aviottoman pojan nimi?</w:t>
      </w:r>
    </w:p>
    <w:p>
      <w:r>
        <w:rPr>
          <w:b/>
        </w:rPr>
        <w:t xml:space="preserve">Tulos</w:t>
      </w:r>
    </w:p>
    <w:p>
      <w:r>
        <w:t xml:space="preserve">Miksi Henry Wriosthesley uhkaa Cecilin suunnitelmia kruunata Jaakko VI kuninkaaksi?</w:t>
      </w:r>
    </w:p>
    <w:p>
      <w:r>
        <w:rPr>
          <w:b/>
        </w:rPr>
        <w:t xml:space="preserve">Tulos</w:t>
      </w:r>
    </w:p>
    <w:p>
      <w:r>
        <w:t xml:space="preserve">Kenelle Jonson antaa kunnian Henry V:n kirjoittamisesta?</w:t>
      </w:r>
    </w:p>
    <w:p>
      <w:r>
        <w:rPr>
          <w:b/>
        </w:rPr>
        <w:t xml:space="preserve">Tulos</w:t>
      </w:r>
    </w:p>
    <w:p>
      <w:r>
        <w:t xml:space="preserve">Kuka on Salisburyn jaarli?</w:t>
      </w:r>
    </w:p>
    <w:p>
      <w:r>
        <w:rPr>
          <w:b/>
        </w:rPr>
        <w:t xml:space="preserve">Tulos</w:t>
      </w:r>
    </w:p>
    <w:p>
      <w:r>
        <w:t xml:space="preserve">Miksi kuninkaallinen miliisi keskeyttää näytelmän?</w:t>
      </w:r>
    </w:p>
    <w:p>
      <w:r>
        <w:rPr>
          <w:b/>
        </w:rPr>
        <w:t xml:space="preserve">Tulos</w:t>
      </w:r>
    </w:p>
    <w:p>
      <w:r>
        <w:t xml:space="preserve">Kuka tapetaan sen jälkeen, kun Shakespearen näytelmät on kirjoittanut toinen henkilö?</w:t>
      </w:r>
    </w:p>
    <w:p>
      <w:r>
        <w:rPr>
          <w:b/>
        </w:rPr>
        <w:t xml:space="preserve">Tulos</w:t>
      </w:r>
    </w:p>
    <w:p>
      <w:r>
        <w:t xml:space="preserve">Kuka paljastaa Robert Cecilille Rikhard III:n esityksen tarkoitusperät?</w:t>
      </w:r>
    </w:p>
    <w:p>
      <w:r>
        <w:rPr>
          <w:b/>
        </w:rPr>
        <w:t xml:space="preserve">Tulos</w:t>
      </w:r>
    </w:p>
    <w:p>
      <w:r>
        <w:t xml:space="preserve">Mihin Shakespeare vetäytyy?</w:t>
      </w:r>
    </w:p>
    <w:p>
      <w:r>
        <w:rPr>
          <w:b/>
        </w:rPr>
        <w:t xml:space="preserve">Tulos</w:t>
      </w:r>
    </w:p>
    <w:p>
      <w:r>
        <w:t xml:space="preserve">Minä vuonna pääjuoni tapahtuu?</w:t>
      </w:r>
    </w:p>
    <w:p>
      <w:r>
        <w:rPr>
          <w:b/>
        </w:rPr>
        <w:t xml:space="preserve">Tulos</w:t>
      </w:r>
    </w:p>
    <w:p>
      <w:r>
        <w:t xml:space="preserve">Mikä on sen teatterin nimi, johon Ben juoksee Lontoossa?</w:t>
      </w:r>
    </w:p>
    <w:p>
      <w:r>
        <w:rPr>
          <w:b/>
        </w:rPr>
        <w:t xml:space="preserve">Tulos</w:t>
      </w:r>
    </w:p>
    <w:p>
      <w:r>
        <w:t xml:space="preserve">Kuka on Edward de Veren vaimo? </w:t>
      </w:r>
    </w:p>
    <w:p>
      <w:r>
        <w:rPr>
          <w:b/>
        </w:rPr>
        <w:t xml:space="preserve">Tulos</w:t>
      </w:r>
    </w:p>
    <w:p>
      <w:r>
        <w:t xml:space="preserve">Mikä on de Veren ja kuningattaren yhteisen pojan nimi?</w:t>
      </w:r>
    </w:p>
    <w:p>
      <w:r>
        <w:rPr>
          <w:b/>
        </w:rPr>
        <w:t xml:space="preserve">Tulos</w:t>
      </w:r>
    </w:p>
    <w:p>
      <w:r>
        <w:t xml:space="preserve">Mihin Johnson oli suljettu?</w:t>
      </w:r>
    </w:p>
    <w:p>
      <w:r>
        <w:rPr>
          <w:b/>
        </w:rPr>
        <w:t xml:space="preserve">Tulos</w:t>
      </w:r>
    </w:p>
    <w:p>
      <w:r>
        <w:t xml:space="preserve">Mitä de Vere ei saa tehdä?</w:t>
      </w:r>
    </w:p>
    <w:p>
      <w:r>
        <w:rPr>
          <w:b/>
        </w:rPr>
        <w:t xml:space="preserve">Tulos</w:t>
      </w:r>
    </w:p>
    <w:p>
      <w:r>
        <w:t xml:space="preserve">Kuka on Skotlannin Jaakko VI:n äiti?</w:t>
      </w:r>
    </w:p>
    <w:p>
      <w:r>
        <w:rPr>
          <w:b/>
        </w:rPr>
        <w:t xml:space="preserve">Tulos</w:t>
      </w:r>
    </w:p>
    <w:p>
      <w:r>
        <w:t xml:space="preserve">Minkä näytelmän on tarkoitus käynnistää väkijoukko Robert Ceciliä vastaan?</w:t>
      </w:r>
    </w:p>
    <w:p>
      <w:r>
        <w:rPr>
          <w:b/>
        </w:rPr>
        <w:t xml:space="preserve">Tulos</w:t>
      </w:r>
    </w:p>
    <w:p>
      <w:r>
        <w:t xml:space="preserve">Missä Essex ja hänen miehensä joutuvat väijytykseen?</w:t>
      </w:r>
    </w:p>
    <w:p>
      <w:r>
        <w:rPr>
          <w:b/>
        </w:rPr>
        <w:t xml:space="preserve">Esimerkki 3.109</w:t>
      </w:r>
    </w:p>
    <w:p>
      <w:r>
        <w:t xml:space="preserve"> Cotton Weary, joka asuu nykyään Los Angelesissa ja isännöi valtakunnallisesti syndikoitua televisio-ohjelmaa 100 % Cotton, saa puhelun Ghostfaceilta, joka kysyy Sidney Prescottin olinpaikkaa, sillä hän on piileskellyt toisen elokuvan tapahtumien jälkeen kolme vuotta sitten. Cotton kieltäytyy yhteistyöstä, ja kun Ghostface saapuu hänen kotiinsa, sekä Cotton että hänen tyttöystävänsä Christine murhataan.Etsivä Mark Kincaid ottaa yhteyttä Gale Weathersiin keskustellakseen murhista, minkä vuoksi tämä matkustaa Hollywoodiin, jossa hän löytää Dewey Rileyn työskentelemässä neuvonantajana Stab 3:n kuvauksissa, joka on Ghostface-murhiin perustuvan elokuva elokuvassa elokuvassa -sarjan kolmas elokuva. Ghostface tappaa Stab 3:n näyttelijän Sarah Darlingin käyttämällä äänimuunninta huijauksena. sillä välin Sidney asuu syrjäisessä maaseututalossa pahoinpideltyjen naisten kriisineuvojana, sillä hän pelkää, että toinen tappaja voi iskeä. Löydettyään Sidneyn numeron tappaja alkaa kiusata häntä puhelimitse, pakottaa hänet pois piilostaan ja vetää hänet Hollywoodiin. Kun loput Stab 3:n näyttelijöistä sekä Dewey ja Gale kokoontuvat Jennifer Jolien kotiin, Ghostface tappaa hänen henkivartijansa Steven Stonen ja aiheuttaa kaasuvuodon avulla räjähdyksen, jossa kuolee näyttelijäkollega Tom Prinze.Martha Meeks, Sidneyn ystävän Randyn sisko, jonka kimppuun Ghostface hyökkäsi ja murhasi edellisessä elokuvassa, vierailee Sidneyn ja muiden luona luovuttaakseen Randyn ennen kuolemaansa tekemän videonauhan, jossa hän varoittaa postuumisti, että kauhuelokuvasarjan säännöt eivät kolmannessa ja viimeisessä elokuvassa koske ketään, ja että kuka tahansa heistä, Sidney mukaan lukien, voi kuolla.Dewey, Gale, Jennifer ja loput Stab 3:n näyttelijöistä, Angelina Tyler ja Tyson Fox, osallistuvat Stab 3:n ohjaajan Roman Bridgerin syntymäpäiväjuhliin, joissa Ghostface iskee. Gale löytää Romanin näennäisesti kuolleen ruumiin, jolla on veitsi rinnassa, kellarissa olevasta elokuva-arkusta. Angelina, joka kieltäytyy pysymästä Galen ja Jenniferin seurassa, harhailee yksin ennen kuin hänet murhataan. Tyson yrittää taistella Ghostfacea vastaan, mutta tappaja onnistuu haavoittamaan häntä. Lyhyen takaa-ajon jälkeen Ghostface heittää hänet parvekkeelta ja tappaa hänet. Jennifer yrittää paeta salakäytävän kautta, mutta Ghostface löytää hänet ja tappaa hänetkin. Tämän jälkeen tappaja käskee Sidneyn mennä kartanoon pelastamaan Galen ja Deweyn hengen, sillä heitä pidetään panttivankeina. Kun Sidney saapuu paikalle, Ghostface pakottaa Sidneyn riisumaan aseensa, minkä Sidney myös tekee, ja Ghostface houkuttelee Sidneyn sisälle, kun Gale ja Dewey on sidottu ja suukapuloitu. Sidneyn irrottaessa Galen ja Deweyn siteet Ghostface ilmestyy paikalle, mutta Sidney saa yliotteen käyttämällä toista piilotettua asetta Ghostfacea vastaan. Etsivä Kincaid ilmestyy paikalle, mutta Ghostface tyrmää hänet. Sidney pakenee ja piiloutuu salaiseen seulahuoneeseen, jossa hän kohtaa Ghostfacen. Hän paljastuu Romaniksi, joka on lavastanut kuolemansa ja selvinnyt hengissä ammuskelusta luodinkestävän liivin ansiosta. Roman myöntää olevansa Sidneyn velipuoli, joka syntyi heidän äidilleen Maureen Prescottille tämän ollessa näyttelijänä Hollywoodissa. Vuosia sitten hän oli epäonnistuneesti yrittänyt jälleennäkemistä äidin kanssa. Katkeroituneena hylkäämisestä Roman kuvasi kaikki miehet, joiden kanssa Sidney seurusteli. Hän näytti Billy Loomisille kuvamateriaalia isästään Maureenin kanssa, mikä motivoi isää tappamaan tämän (mikä käynnisti Screamin ja Scream 2:n tapahtumat). Kun hän kuitenkin huomasi, kuinka paljon mainetta Sidney sai näiden tapahtumien ansiosta, Roman sekosi ja houkutteli Sidneyn pois piilostaan.Roman kertoo Sidneylle suunnitelmastaan lavastaa Sidney syylliseksi murhiin ja tuo esiin kaapissa sidotun ja suukapuloituna olleen John Miltonin, jonka hän tappaa Sidneyn nähden. Sidney kertoo Romanille vihaisena, että kaikki mitä on tapahtunut johtuu hänen teoistaan ja että kukaan muu ei ole syyllinen kuin hän itse, jotta hän ottaisi vastuun seurauksistaan, Sidneyn ja Romanin välille syntyy tappelu. Roman ampuu Sidneyta rintaan, mikä näyttää tappavan hänet. Valmistellessaan Galen ja Deweyn saapumista Roman huomaa nyt yllättäen, että Sidneyn ruumis on kadonnut. Kun hän alkaa soittaa Sidneyn kännykkään löytääkseen hänet, hän saa sen sijaan Sidneyn puhelun. Tämä häiritsee häntä niin kauan, että Sidney puukottaa Romania selkään, ja hän kaatuu. Hitaasti kuollessaan Sidney näyttää Romanille, että hänelläkin oli yllään luotiliivit. Sitten hän iskee Romanin veitsen tämän rintaan, mikä ilmeisesti tappaa tämän. Dewey ja Gale saapuvat paikalle, Gale yllättyneenä siitä, että Roman on tappaja. Roman hyppää yhtäkkiä ylös ja yrittää hyökätä heidän kimppuunsa uudelleen, mutta Dewey tappaa hänet yhdellä laukauksella päähän." Jonkin ajan kuluttua eräänä aamuna Dewey kosii Galea, ja Gale suostuu. Sidney saapuu takaisin kotiinsa. Sidney kutsutaan Deweyn, Galen ja etsivä Kincaidin seuraan katsomaan elokuvaa. Kun hän menee muiden seuraan, ovi hänen takanaan aukeaa, mutta hän kävelee pois jättäen oven ennalleen luottaen lopulta siihen, että murhat ovat päättyneet ja hän on nyt turvassa.</w:t>
      </w:r>
    </w:p>
    <w:p>
      <w:r>
        <w:rPr>
          <w:b/>
        </w:rPr>
        <w:t xml:space="preserve">Tulos</w:t>
      </w:r>
    </w:p>
    <w:p>
      <w:r>
        <w:t xml:space="preserve">Mikä on Cotton Wearyn televisio-ohjelman nimi?</w:t>
      </w:r>
    </w:p>
    <w:p>
      <w:r>
        <w:rPr>
          <w:b/>
        </w:rPr>
        <w:t xml:space="preserve">Tulos</w:t>
      </w:r>
    </w:p>
    <w:p>
      <w:r>
        <w:t xml:space="preserve">Kuka työskentelee pahoinpidellyn naisen kriisineuvojana pahoinpidellyn naisen vihjepuhelimessa selviydyttyään hyökkäyksestä?</w:t>
      </w:r>
    </w:p>
    <w:p>
      <w:r>
        <w:rPr>
          <w:b/>
        </w:rPr>
        <w:t xml:space="preserve">Tulos</w:t>
      </w:r>
    </w:p>
    <w:p>
      <w:r>
        <w:t xml:space="preserve">Kuka haluaa tietää Sidneyn olinpaikan?</w:t>
      </w:r>
    </w:p>
    <w:p>
      <w:r>
        <w:rPr>
          <w:b/>
        </w:rPr>
        <w:t xml:space="preserve">Tulos</w:t>
      </w:r>
    </w:p>
    <w:p>
      <w:r>
        <w:t xml:space="preserve">Miten Roman lavasti kuolemansa?</w:t>
      </w:r>
    </w:p>
    <w:p>
      <w:r>
        <w:rPr>
          <w:b/>
        </w:rPr>
        <w:t xml:space="preserve">Tulos</w:t>
      </w:r>
    </w:p>
    <w:p>
      <w:r>
        <w:t xml:space="preserve">Mikä on Sidneyn velipuolen nimi?</w:t>
      </w:r>
    </w:p>
    <w:p>
      <w:r>
        <w:rPr>
          <w:b/>
        </w:rPr>
        <w:t xml:space="preserve">Tulos</w:t>
      </w:r>
    </w:p>
    <w:p>
      <w:r>
        <w:t xml:space="preserve">Kuka tekee videonauhan varoittaakseen ihmisiä siitä, että joku on vaarassa?</w:t>
      </w:r>
    </w:p>
    <w:p>
      <w:r>
        <w:rPr>
          <w:b/>
        </w:rPr>
        <w:t xml:space="preserve">Tulos</w:t>
      </w:r>
    </w:p>
    <w:p>
      <w:r>
        <w:t xml:space="preserve">Kuka lopulta tappaa Romanin?</w:t>
      </w:r>
    </w:p>
    <w:p>
      <w:r>
        <w:rPr>
          <w:b/>
        </w:rPr>
        <w:t xml:space="preserve">Tulos</w:t>
      </w:r>
    </w:p>
    <w:p>
      <w:r>
        <w:t xml:space="preserve">Kenelle Dewey ehdottaa?</w:t>
      </w:r>
    </w:p>
    <w:p>
      <w:r>
        <w:rPr>
          <w:b/>
        </w:rPr>
        <w:t xml:space="preserve">Tulos</w:t>
      </w:r>
    </w:p>
    <w:p>
      <w:r>
        <w:t xml:space="preserve">Mikä oli Maureen Prescottin ammatti?</w:t>
      </w:r>
    </w:p>
    <w:p>
      <w:r>
        <w:rPr>
          <w:b/>
        </w:rPr>
        <w:t xml:space="preserve">Tulos</w:t>
      </w:r>
    </w:p>
    <w:p>
      <w:r>
        <w:t xml:space="preserve">Miten Sidney selviää rintakehän ampumahaavasta?</w:t>
      </w:r>
    </w:p>
    <w:p>
      <w:r>
        <w:rPr>
          <w:b/>
        </w:rPr>
        <w:t xml:space="preserve">Tulos</w:t>
      </w:r>
    </w:p>
    <w:p>
      <w:r>
        <w:t xml:space="preserve">Kuka on Ghostface-murhaaja?</w:t>
      </w:r>
    </w:p>
    <w:p>
      <w:r>
        <w:rPr>
          <w:b/>
        </w:rPr>
        <w:t xml:space="preserve">Tulos</w:t>
      </w:r>
    </w:p>
    <w:p>
      <w:r>
        <w:t xml:space="preserve">Miten Tyson kuolee?</w:t>
      </w:r>
    </w:p>
    <w:p>
      <w:r>
        <w:rPr>
          <w:b/>
        </w:rPr>
        <w:t xml:space="preserve">Tulos</w:t>
      </w:r>
    </w:p>
    <w:p>
      <w:r>
        <w:t xml:space="preserve">Mihin ruumiinosaan Roman ampuu Sidneyn?</w:t>
      </w:r>
    </w:p>
    <w:p>
      <w:r>
        <w:rPr>
          <w:b/>
        </w:rPr>
        <w:t xml:space="preserve">Tulos</w:t>
      </w:r>
    </w:p>
    <w:p>
      <w:r>
        <w:t xml:space="preserve">Millä nimellä tappaja tunnetaan?</w:t>
      </w:r>
    </w:p>
    <w:p>
      <w:r>
        <w:rPr>
          <w:b/>
        </w:rPr>
        <w:t xml:space="preserve">Tulos</w:t>
      </w:r>
    </w:p>
    <w:p>
      <w:r>
        <w:t xml:space="preserve">Miten Ghostface-murhaaja kuolee?</w:t>
      </w:r>
    </w:p>
    <w:p>
      <w:r>
        <w:rPr>
          <w:b/>
        </w:rPr>
        <w:t xml:space="preserve">Tulos</w:t>
      </w:r>
    </w:p>
    <w:p>
      <w:r>
        <w:t xml:space="preserve">Kuka on Ghostface?</w:t>
      </w:r>
    </w:p>
    <w:p>
      <w:r>
        <w:rPr>
          <w:b/>
        </w:rPr>
        <w:t xml:space="preserve">Tulos</w:t>
      </w:r>
    </w:p>
    <w:p>
      <w:r>
        <w:t xml:space="preserve">Mihin Stab-sarja perustuu?</w:t>
      </w:r>
    </w:p>
    <w:p>
      <w:r>
        <w:rPr>
          <w:b/>
        </w:rPr>
        <w:t xml:space="preserve">Tulos</w:t>
      </w:r>
    </w:p>
    <w:p>
      <w:r>
        <w:t xml:space="preserve">Mikä on Cottonin tv-ohjelman nimi?</w:t>
      </w:r>
    </w:p>
    <w:p>
      <w:r>
        <w:rPr>
          <w:b/>
        </w:rPr>
        <w:t xml:space="preserve">Tulos</w:t>
      </w:r>
    </w:p>
    <w:p>
      <w:r>
        <w:t xml:space="preserve">Miksi Sidney asuu syrjäisessä talossa?</w:t>
      </w:r>
    </w:p>
    <w:p>
      <w:r>
        <w:rPr>
          <w:b/>
        </w:rPr>
        <w:t xml:space="preserve">Tulos</w:t>
      </w:r>
    </w:p>
    <w:p>
      <w:r>
        <w:t xml:space="preserve">Mikä suhde Romanilla on Sidneyyn?</w:t>
      </w:r>
    </w:p>
    <w:p>
      <w:r>
        <w:rPr>
          <w:b/>
        </w:rPr>
        <w:t xml:space="preserve">Tulos</w:t>
      </w:r>
    </w:p>
    <w:p>
      <w:r>
        <w:t xml:space="preserve">Mikä motivoi Ghostface-murhaajaa?</w:t>
      </w:r>
    </w:p>
    <w:p>
      <w:r>
        <w:rPr>
          <w:b/>
        </w:rPr>
        <w:t xml:space="preserve">Tulos</w:t>
      </w:r>
    </w:p>
    <w:p>
      <w:r>
        <w:t xml:space="preserve">Mikä on Sidneyn työ?</w:t>
      </w:r>
    </w:p>
    <w:p>
      <w:r>
        <w:rPr>
          <w:b/>
        </w:rPr>
        <w:t xml:space="preserve">Tulos</w:t>
      </w:r>
    </w:p>
    <w:p>
      <w:r>
        <w:t xml:space="preserve">Mikä aiheuttaa räjähdyksen, joka tappaa Tom Prinzen?</w:t>
      </w:r>
    </w:p>
    <w:p>
      <w:r>
        <w:rPr>
          <w:b/>
        </w:rPr>
        <w:t xml:space="preserve">Tulos</w:t>
      </w:r>
    </w:p>
    <w:p>
      <w:r>
        <w:t xml:space="preserve">Miten Roman ja Sidney ovat sukua toisilleen?</w:t>
      </w:r>
    </w:p>
    <w:p>
      <w:r>
        <w:rPr>
          <w:b/>
        </w:rPr>
        <w:t xml:space="preserve">Tulos</w:t>
      </w:r>
    </w:p>
    <w:p>
      <w:r>
        <w:t xml:space="preserve">Kuka tappaa Romanin?</w:t>
      </w:r>
    </w:p>
    <w:p>
      <w:r>
        <w:rPr>
          <w:b/>
        </w:rPr>
        <w:t xml:space="preserve">Tulos</w:t>
      </w:r>
    </w:p>
    <w:p>
      <w:r>
        <w:t xml:space="preserve">Milloin Sidney Prescott meni piiloon?</w:t>
      </w:r>
    </w:p>
    <w:p>
      <w:r>
        <w:rPr>
          <w:b/>
        </w:rPr>
        <w:t xml:space="preserve">Tulos</w:t>
      </w:r>
    </w:p>
    <w:p>
      <w:r>
        <w:t xml:space="preserve">Missä suhteessa Christine on Cottoniin?</w:t>
      </w:r>
    </w:p>
    <w:p>
      <w:r>
        <w:rPr>
          <w:b/>
        </w:rPr>
        <w:t xml:space="preserve">Tulos</w:t>
      </w:r>
    </w:p>
    <w:p>
      <w:r>
        <w:t xml:space="preserve">Missä Sydney puukottaa ensin Romanin?</w:t>
      </w:r>
    </w:p>
    <w:p>
      <w:r>
        <w:rPr>
          <w:b/>
        </w:rPr>
        <w:t xml:space="preserve">Tulos</w:t>
      </w:r>
    </w:p>
    <w:p>
      <w:r>
        <w:t xml:space="preserve">Kuka tuo Randyn ennen kuolemaansa tekemän videonauhan?</w:t>
      </w:r>
    </w:p>
    <w:p>
      <w:r>
        <w:rPr>
          <w:b/>
        </w:rPr>
        <w:t xml:space="preserve">Esimerkki 3.110</w:t>
      </w:r>
    </w:p>
    <w:p>
      <w:r>
        <w:t xml:space="preserve"> Tapahtumapaikka on julkaisemisen aikoihin: 1900-luvun alussa. Crawfurd kasvaa Kirkcaplessa, Pohjanmeren rannalla, jossa hän tapaa ensimmäisen kerran antagonistin, Laputan, joka suorittaa rituaalia rannalla. Crawfurdin isä kuolee, ja hän menee kauppiaaksi Blaauwildebeestefontein-nimiseen paikkaan. Crawfurd joutuu tekemisiin portugalilaisen Henriquesin ja jälleen Laputan kanssa, ja vähitellen hän saa tietää laittomasta timanttien salakuljetuksesta ja alueen alkuperäiskansojen, kuten zulujen ja swazien, suunnitellusta kansannoususta, jota Laputa johtaa. Laputan saarnaajan taitojen ansiosta hän saa monet alueen heimot innostettua seuraamaan häntä, ja hän vetoaa Prester Johnin legendaan ja asettaa itsensä lailliseksi perilliseksi ja johtajaksi, joka voi nousta siirtomaavallankumousta vastaan. Crawfurd saa tietää tästä lisää tavattuaan kapteeni Arcollin, joka johtaa siirtomaavallan armeijaa ja poliisia. Laputan ja Henriquesin keskustelun kuultuaan Crawfurd tunkeutuu luolaan, jossa heimojohtajat kokoontuvat, ja todistaa, kuinka Laputa aloittaa kansannousun, ja hänellä on yllään Johanneksen esipaimenen kaulakoru, joka laillistaa hänen johtajuutensa. Crawfurd jää vangiksi, mutta onnistuttuaan välittämään viestin kapteeni Arcollille hän pakenee väijytyksen aikana ja varastaa kaulakorun Henriquesin käsistä, joka yrittää varastaa sen itselleen. Koko yön juostuaan Crawfurd on kiipeämässä jyrkänteen rotkossa ylös vuoren yläpuolella olevalle ylätasangolle, kun hän joutuu jälleen vangiksi. Hän onnistuu kuitenkin ensin kätkemään kaulakorun, joka on tehty korvaamattomista rubiineista. kun hänet on viety Laputan uuteen tukikohtaan, Crawfurd pakenee välitöntä rangaistusta tarjoamalla Laputalle tietonsa kaulakorun sijainnista vastineeksi siitä, että tämä säästää hänen henkensä. Laputa, joka tarvitsee kaulakorun vakuuttaakseen seuraajansa, mutta ei ole kertonut kenellekään sen katoamisesta, lähtee yksin Crawfurdin kanssa etsimään kaulakorua. Rotkossa Crawfurd pakenee jälleen kerran täpärästi ja varastaa Laputan hevosen viedäkseen hänet Arcollin päämajaan.Kun Laputa on erotettu armeijastaan, Arcollin joukot pystyvät tukahduttamaan johtajattoman kapinan. Sillä välin Crawfurd palaa luolaan, josta hän löytää petollisen Henriquesin kuolleena, Laputan kuristamana. Luolaan astuessaan Crawfurd tapaa Laputan, joka tietää nyt, että kaikki hänen suunnitelmansa ovat epäonnistuneet. Laputa tuhoaa kalliosillan, jonka kautta pääsee luolaan, ja tekee sitten itsemurhan hyppäämällä maanalaiseen jokikuiluun.Crawfurd pakenee rohkeasti kiipeämällä vesiputousta pitkin ylös ja ulos luolasta. Hän palaa Arcollin luokse ja vaikuttaa osaltaan siihen, että alkuasukkaiden kansannousu saadaan rauhoitettua ja sen jälkeen aikaan rauha. Arcollin avulla hän saa palkkioksi suuren osan luolaan kätketystä aarteesta ja palaa lopulta rikkaana miehenä Skotlantiin.</w:t>
      </w:r>
    </w:p>
    <w:p>
      <w:r>
        <w:rPr>
          <w:b/>
        </w:rPr>
        <w:t xml:space="preserve">Tulos</w:t>
      </w:r>
    </w:p>
    <w:p>
      <w:r>
        <w:t xml:space="preserve">Mihin Crawfurd palaa tarinan lopussa?</w:t>
      </w:r>
    </w:p>
    <w:p>
      <w:r>
        <w:rPr>
          <w:b/>
        </w:rPr>
        <w:t xml:space="preserve">Tulos</w:t>
      </w:r>
    </w:p>
    <w:p>
      <w:r>
        <w:t xml:space="preserve">Mitä Laputa tekee, kun Crawfurd kohtaa hänet ensimmäisen kerran?</w:t>
      </w:r>
    </w:p>
    <w:p>
      <w:r>
        <w:rPr>
          <w:b/>
        </w:rPr>
        <w:t xml:space="preserve">Tulos</w:t>
      </w:r>
    </w:p>
    <w:p>
      <w:r>
        <w:t xml:space="preserve">MISSÄ CRAWFORD TAPAA LAPUTAN ENSIMMÄISEN KERRAN?</w:t>
      </w:r>
    </w:p>
    <w:p>
      <w:r>
        <w:rPr>
          <w:b/>
        </w:rPr>
        <w:t xml:space="preserve">Tulos</w:t>
      </w:r>
    </w:p>
    <w:p>
      <w:r>
        <w:t xml:space="preserve">Mitä Laputa käyttää legitimoidakseen johtajuutensa?</w:t>
      </w:r>
    </w:p>
    <w:p>
      <w:r>
        <w:rPr>
          <w:b/>
        </w:rPr>
        <w:t xml:space="preserve">Tulos</w:t>
      </w:r>
    </w:p>
    <w:p>
      <w:r>
        <w:t xml:space="preserve">Mistä Prester Johanneksen kaulaliina on tehty?</w:t>
      </w:r>
    </w:p>
    <w:p>
      <w:r>
        <w:rPr>
          <w:b/>
        </w:rPr>
        <w:t xml:space="preserve">Tulos</w:t>
      </w:r>
    </w:p>
    <w:p>
      <w:r>
        <w:t xml:space="preserve">Mikä on päähenkilön nimi?</w:t>
      </w:r>
    </w:p>
    <w:p>
      <w:r>
        <w:rPr>
          <w:b/>
        </w:rPr>
        <w:t xml:space="preserve">Tulos</w:t>
      </w:r>
    </w:p>
    <w:p>
      <w:r>
        <w:t xml:space="preserve">Mitä alkuasukkaat salakuljettavat?</w:t>
      </w:r>
    </w:p>
    <w:p>
      <w:r>
        <w:rPr>
          <w:b/>
        </w:rPr>
        <w:t xml:space="preserve">Tulos</w:t>
      </w:r>
    </w:p>
    <w:p>
      <w:r>
        <w:t xml:space="preserve">MITÄ LAPUTA TEKEE, KUN HÄN TAPAA CRAWFORDIN?</w:t>
      </w:r>
    </w:p>
    <w:p>
      <w:r>
        <w:rPr>
          <w:b/>
        </w:rPr>
        <w:t xml:space="preserve">Tulos</w:t>
      </w:r>
    </w:p>
    <w:p>
      <w:r>
        <w:t xml:space="preserve">MISTÄ JALOKIVISTÄ PRESTON JOHNIN KAULAKORU OLI TEHTY?</w:t>
      </w:r>
    </w:p>
    <w:p>
      <w:r>
        <w:rPr>
          <w:b/>
        </w:rPr>
        <w:t xml:space="preserve">Tulos</w:t>
      </w:r>
    </w:p>
    <w:p>
      <w:r>
        <w:t xml:space="preserve">Missä Crawfurd työskentelee kauppiaana?</w:t>
      </w:r>
    </w:p>
    <w:p>
      <w:r>
        <w:rPr>
          <w:b/>
        </w:rPr>
        <w:t xml:space="preserve">Tulos</w:t>
      </w:r>
    </w:p>
    <w:p>
      <w:r>
        <w:t xml:space="preserve">Miten Henriques kuolee?</w:t>
      </w:r>
    </w:p>
    <w:p>
      <w:r>
        <w:rPr>
          <w:b/>
        </w:rPr>
        <w:t xml:space="preserve">Tulos</w:t>
      </w:r>
    </w:p>
    <w:p>
      <w:r>
        <w:t xml:space="preserve">MITÄ SYMBOLIA LAPUTA KÄYTTI SAADAKSEEN ALKUPERÄISHEIMOT SEURAAMAAN HÄNTÄ?</w:t>
      </w:r>
    </w:p>
    <w:p>
      <w:r>
        <w:rPr>
          <w:b/>
        </w:rPr>
        <w:t xml:space="preserve">Tulos</w:t>
      </w:r>
    </w:p>
    <w:p>
      <w:r>
        <w:t xml:space="preserve">KUKA TAPPOI HENRIQUESIN?</w:t>
      </w:r>
    </w:p>
    <w:p>
      <w:r>
        <w:rPr>
          <w:b/>
        </w:rPr>
        <w:t xml:space="preserve">Tulos</w:t>
      </w:r>
    </w:p>
    <w:p>
      <w:r>
        <w:t xml:space="preserve">Kuka on tarinan antagonisti?</w:t>
      </w:r>
    </w:p>
    <w:p>
      <w:r>
        <w:rPr>
          <w:b/>
        </w:rPr>
        <w:t xml:space="preserve">Tulos</w:t>
      </w:r>
    </w:p>
    <w:p>
      <w:r>
        <w:t xml:space="preserve">Mikä on Blauwildefbeestefontein?</w:t>
      </w:r>
    </w:p>
    <w:p>
      <w:r>
        <w:rPr>
          <w:b/>
        </w:rPr>
        <w:t xml:space="preserve">Tulos</w:t>
      </w:r>
    </w:p>
    <w:p>
      <w:r>
        <w:t xml:space="preserve">Kuka on Prester John?</w:t>
      </w:r>
    </w:p>
    <w:p>
      <w:r>
        <w:rPr>
          <w:b/>
        </w:rPr>
        <w:t xml:space="preserve">Tulos</w:t>
      </w:r>
    </w:p>
    <w:p>
      <w:r>
        <w:t xml:space="preserve">Miten Laputa tappaa Henriquen?</w:t>
      </w:r>
    </w:p>
    <w:p>
      <w:r>
        <w:rPr>
          <w:b/>
        </w:rPr>
        <w:t xml:space="preserve">Tulos</w:t>
      </w:r>
    </w:p>
    <w:p>
      <w:r>
        <w:t xml:space="preserve">MISSÄ OLI CRAWFORDIN TYÖPAIKKA?</w:t>
      </w:r>
    </w:p>
    <w:p>
      <w:r>
        <w:rPr>
          <w:b/>
        </w:rPr>
        <w:t xml:space="preserve">Tulos</w:t>
      </w:r>
    </w:p>
    <w:p>
      <w:r>
        <w:t xml:space="preserve">Miten Laputa tekee itsemurhan?</w:t>
      </w:r>
    </w:p>
    <w:p>
      <w:r>
        <w:rPr>
          <w:b/>
        </w:rPr>
        <w:t xml:space="preserve">Tulos</w:t>
      </w:r>
    </w:p>
    <w:p>
      <w:r>
        <w:t xml:space="preserve">Mistä kivistä kaulakoru koostuu?</w:t>
      </w:r>
    </w:p>
    <w:p>
      <w:r>
        <w:rPr>
          <w:b/>
        </w:rPr>
        <w:t xml:space="preserve">Tulos</w:t>
      </w:r>
    </w:p>
    <w:p>
      <w:r>
        <w:t xml:space="preserve">Mitä Laputa tuhoaa ennen itsemurhaa?</w:t>
      </w:r>
    </w:p>
    <w:p>
      <w:r>
        <w:rPr>
          <w:b/>
        </w:rPr>
        <w:t xml:space="preserve">Tulos</w:t>
      </w:r>
    </w:p>
    <w:p>
      <w:r>
        <w:t xml:space="preserve">MITEN LAPUTA TEKEE ITSEMURHAN?</w:t>
      </w:r>
    </w:p>
    <w:p>
      <w:r>
        <w:rPr>
          <w:b/>
        </w:rPr>
        <w:t xml:space="preserve">Tulos</w:t>
      </w:r>
    </w:p>
    <w:p>
      <w:r>
        <w:t xml:space="preserve">Mikä asia vakuuttaa seuraajat siitä, että Laputan väitteet ovat todellisia?</w:t>
      </w:r>
    </w:p>
    <w:p>
      <w:r>
        <w:rPr>
          <w:b/>
        </w:rPr>
        <w:t xml:space="preserve">Tulos</w:t>
      </w:r>
    </w:p>
    <w:p>
      <w:r>
        <w:t xml:space="preserve">MILLAISTA PERINTÖÄ LAPUTA VAATII ASETTAAKSEEN ITSENSÄ ALKUASUKKAIDEN KAPINAN JOHTAJAKSI?</w:t>
      </w:r>
    </w:p>
    <w:p>
      <w:r>
        <w:rPr>
          <w:b/>
        </w:rPr>
        <w:t xml:space="preserve">Tulos</w:t>
      </w:r>
    </w:p>
    <w:p>
      <w:r>
        <w:t xml:space="preserve">Kuka vetoaa Prester Johanneksen legendaan?</w:t>
      </w:r>
    </w:p>
    <w:p>
      <w:r>
        <w:rPr>
          <w:b/>
        </w:rPr>
        <w:t xml:space="preserve">Tulos</w:t>
      </w:r>
    </w:p>
    <w:p>
      <w:r>
        <w:t xml:space="preserve">Miten Crawfurd saa omaisuutensa?</w:t>
      </w:r>
    </w:p>
    <w:p>
      <w:r>
        <w:rPr>
          <w:b/>
        </w:rPr>
        <w:t xml:space="preserve">Tulos</w:t>
      </w:r>
    </w:p>
    <w:p>
      <w:r>
        <w:t xml:space="preserve">Missä Crawfurd kasvoi?</w:t>
      </w:r>
    </w:p>
    <w:p>
      <w:r>
        <w:rPr>
          <w:b/>
        </w:rPr>
        <w:t xml:space="preserve">Tulos</w:t>
      </w:r>
    </w:p>
    <w:p>
      <w:r>
        <w:t xml:space="preserve">MITEN HENRIQUES MURHATTIIN?</w:t>
      </w:r>
    </w:p>
    <w:p>
      <w:r>
        <w:rPr>
          <w:b/>
        </w:rPr>
        <w:t xml:space="preserve">Esimerkki 3.111</w:t>
      </w:r>
    </w:p>
    <w:p>
      <w:r>
        <w:t xml:space="preserve"> Rakastavaiset Lula ja Sailor joutuvat eroon toisistaan sen jälkeen, kun Lula joutuu vankilaan tapettuaan miehen, joka hyökkäsi hänen kimppuunsa veitsellä; pahoinpitelijä, Bobby Ray Lemon, oli Lulan äidin, Marietta Fortunen, palkkaama. Sailorin vapautuessa Lula hakee hänet vankilasta, jossa hän luovuttaa hänelle käärmeennahkatakin. He menevät hotelliin, josta hän varasi huoneen, rakastelevat ja menevät katsomaan speed metal -yhtye Powermadia. Klubilla Sailor joutuu tappeluun miehen kanssa, joka flirttailee Lulan kanssa, ja johtaa sitten bändiä esittämään Elvis Presleyn "Love Me" -kappaleen. Myöhemmin, takaisin huoneessa, rakasteltuaan uudelleen, Sailor ja Lula päättävät lopulta paeta Kaliforniaan, rikkoen Sailorin ehdonalaista. Marietta järjestää yksityisetsivä Johnnie Farragutin, hänen on-off-poikaystävänsä, etsimään heidät ja tuomaan heidät takaisin. Farragutin tietämättä Marietta kuitenkin palkkaa myös gangsteri Marcello Santosin jäljittämään heitä ja tappamaan Sailorin. Santosin kätyrit ottavat Farragutin kiinni ja tappavat hänet, mikä saa Mariettan syyllisyyspsykoosiin.Tietämättä kaikista Pohjois-Carolinassa tapahtuvista tapahtumista Lula ja Sailor jatkavat matkaansa, kunnes Lulan mukaan he näkevät huonon enteen: kahden auton kolarin jälkimainingeissa ainoa eloonjäänyt, nuori nainen, kuolee heidän edessään. Koska Sailorilla on vain vähän rahaa jäljellä, hän suuntaa kohti Big Tunaa, Teksasiin, jossa hän ottaa yhteyttä "vanhaan ystävään" Perdita Durangoon, joka voisi ehkä auttaa heitä, vaikka tämä salaa tietääkin, että Lulan äidillä on sopimus Lulan tappamisesta. Samalla kun Sailor suostuu liittoutumaan gangsteri Bobby Perun kanssa rehukaupan ryöstöön, Lula odottaa häntä hotellihuoneessa yrittäen salata olevansa raskaana Sailorin lapselle. Kun Sailor on poissa, Peru astuu huoneeseen ja pakottaa Lulan anelemaan häntä rakastelemaan kanssaan, mutta lopulta Peru kieltäytyy todeten, ettei hänellä ole aikaa. Tämä traumatisoi Lulan, joka oli lapsena selvinnyt raiskauksesta.Ryöstö menee näyttävästi pieleen, kun Peru ampuu tarpeettomasti kaksi virkailijaa. Peru myöntää sitten Sailorille, että hänet on palkattu tappamaan hänet, ja Sailor tajuaa, että hänelle on annettu pistooli, jossa on tekopanoksia. Perun jahdatessa Sailoria ulos kaupasta Peru aikoo tappaa hänet, kun sheriffin apulaissheriffi avaa tulen häntä kohti ja Peru ampuu vahingossa oman päänsä irti omalla haulikollaan. Sailor pidätetään ja hänet tuomitaan kuudeksi vuodeksi vankilaan.Sailorin ollessa vankilassa Lula saa heidän lapsensa. Vapauduttuaan Lula päättää tavata hänet uudelleen. Hylätessään äitinsä puhelimessa esittämät vastalauseet hän heittää vettä äitinsä valokuvan päälle ja lähtee hakemaan Sailoria heidän poikansa kanssa. Kun he tapaavat Sailorin, hän paljastaa jättävänsä heidät molemmat, koska on vankilassa ollessaan päättänyt, ettei hän ole tarpeeksi hyvä heille. Kävellessään lyhyen matkan päässä Sailor kohtaa jengin, joka piirittää hänet. Hän loukkaa heitä, ja he tyrmäävät hänet nopeasti. Tajuttomana hän näkee näyn, jossa on Glinda Hyvä Noita, joka sanoo hänelle: "Älä käänny pois rakkaudesta, Sailor". Herättyään hän pyytää miehiltä anteeksi, kertoo heille ymmärtävänsä virheensä ja juoksee sitten Lulan perään. Lulan talossa oleva Marietta-kuva kärähtää ja katoaa. Kun tiellä on ruuhka, Sailor alkaa juosta autojen kattojen ja konepeltien yli päästäkseen takaisin Lulan ja heidän lapsensa luokse autoon. Sailor laulaa "Love Me Tender" -laulun Luulalle, vaikka hän oli aiemmin sanonut laulavansa kyseisen laulun vain vaimolleen.</w:t>
      </w:r>
    </w:p>
    <w:p>
      <w:r>
        <w:rPr>
          <w:b/>
        </w:rPr>
        <w:t xml:space="preserve">Tulos</w:t>
      </w:r>
    </w:p>
    <w:p>
      <w:r>
        <w:t xml:space="preserve">Mitä näky kertoi Sailorille sen jälkeen, kun jengi oli tyrmännyt hänet?</w:t>
      </w:r>
    </w:p>
    <w:p>
      <w:r>
        <w:rPr>
          <w:b/>
        </w:rPr>
        <w:t xml:space="preserve">Tulos</w:t>
      </w:r>
    </w:p>
    <w:p>
      <w:r>
        <w:t xml:space="preserve">Mitä Sailor kertoi Lulalle ja hänen pojalleen sen jälkeen, kun he olivat hakeneet hänet vankilasta?</w:t>
      </w:r>
    </w:p>
    <w:p>
      <w:r>
        <w:rPr>
          <w:b/>
        </w:rPr>
        <w:t xml:space="preserve">Tulos</w:t>
      </w:r>
    </w:p>
    <w:p>
      <w:r>
        <w:t xml:space="preserve">Kenet Sailor näkee, kun hänet tyrmätään?</w:t>
      </w:r>
    </w:p>
    <w:p>
      <w:r>
        <w:rPr>
          <w:b/>
        </w:rPr>
        <w:t xml:space="preserve">Tulos</w:t>
      </w:r>
    </w:p>
    <w:p>
      <w:r>
        <w:t xml:space="preserve">Mitä Lula yrittää salata odottaessaan hotellihuoneessa?</w:t>
      </w:r>
    </w:p>
    <w:p>
      <w:r>
        <w:rPr>
          <w:b/>
        </w:rPr>
        <w:t xml:space="preserve">Tulos</w:t>
      </w:r>
    </w:p>
    <w:p>
      <w:r>
        <w:t xml:space="preserve">Mitä Lulu tekee äitinsä valokuvalle sen jälkeen, kun Sailor vapautuu vankilasta?</w:t>
      </w:r>
    </w:p>
    <w:p>
      <w:r>
        <w:rPr>
          <w:b/>
        </w:rPr>
        <w:t xml:space="preserve">Tulos</w:t>
      </w:r>
    </w:p>
    <w:p>
      <w:r>
        <w:t xml:space="preserve">Miksi Sailor haluaa jättää Lulan ja heidän lapsensa, kun hän vapautuu vankilasta?</w:t>
      </w:r>
    </w:p>
    <w:p>
      <w:r>
        <w:rPr>
          <w:b/>
        </w:rPr>
        <w:t xml:space="preserve">Tulos</w:t>
      </w:r>
    </w:p>
    <w:p>
      <w:r>
        <w:t xml:space="preserve">Mitä laulua Sailor lauloi vain vaimolleen?</w:t>
      </w:r>
    </w:p>
    <w:p>
      <w:r>
        <w:rPr>
          <w:b/>
        </w:rPr>
        <w:t xml:space="preserve">Tulos</w:t>
      </w:r>
    </w:p>
    <w:p>
      <w:r>
        <w:t xml:space="preserve">Minkä salaisuuden Perdita Durango tietää?</w:t>
      </w:r>
    </w:p>
    <w:p>
      <w:r>
        <w:rPr>
          <w:b/>
        </w:rPr>
        <w:t xml:space="preserve">Tulos</w:t>
      </w:r>
    </w:p>
    <w:p>
      <w:r>
        <w:t xml:space="preserve">Kenet Santosin kätyrit tappavat?</w:t>
      </w:r>
    </w:p>
    <w:p>
      <w:r>
        <w:rPr>
          <w:b/>
        </w:rPr>
        <w:t xml:space="preserve">Tulos</w:t>
      </w:r>
    </w:p>
    <w:p>
      <w:r>
        <w:t xml:space="preserve">Mitä Lulan äiti pyytää Marcello Santosia tekemään?</w:t>
      </w:r>
    </w:p>
    <w:p>
      <w:r>
        <w:rPr>
          <w:b/>
        </w:rPr>
        <w:t xml:space="preserve">Tulos</w:t>
      </w:r>
    </w:p>
    <w:p>
      <w:r>
        <w:t xml:space="preserve">Mitä Lula yritti piilottaa hotellihuoneeseen?</w:t>
      </w:r>
    </w:p>
    <w:p>
      <w:r>
        <w:rPr>
          <w:b/>
        </w:rPr>
        <w:t xml:space="preserve">Tulos</w:t>
      </w:r>
    </w:p>
    <w:p>
      <w:r>
        <w:t xml:space="preserve">Miksi Sailor vangittiin?</w:t>
      </w:r>
    </w:p>
    <w:p>
      <w:r>
        <w:rPr>
          <w:b/>
        </w:rPr>
        <w:t xml:space="preserve">Tulos</w:t>
      </w:r>
    </w:p>
    <w:p>
      <w:r>
        <w:t xml:space="preserve">Mitä Lula näkee, jota hän pitää huonona enteenä?</w:t>
      </w:r>
    </w:p>
    <w:p>
      <w:r>
        <w:rPr>
          <w:b/>
        </w:rPr>
        <w:t xml:space="preserve">Tulos</w:t>
      </w:r>
    </w:p>
    <w:p>
      <w:r>
        <w:t xml:space="preserve">Mitä Sailor suostuu tekemään Bobby Perun kanssa?</w:t>
      </w:r>
    </w:p>
    <w:p>
      <w:r>
        <w:rPr>
          <w:b/>
        </w:rPr>
        <w:t xml:space="preserve">Tulos</w:t>
      </w:r>
    </w:p>
    <w:p>
      <w:r>
        <w:t xml:space="preserve">Mitä bändiä Lula ja Sailor katsovat?</w:t>
      </w:r>
    </w:p>
    <w:p>
      <w:r>
        <w:rPr>
          <w:b/>
        </w:rPr>
        <w:t xml:space="preserve">Tulos</w:t>
      </w:r>
    </w:p>
    <w:p>
      <w:r>
        <w:t xml:space="preserve">Mitä Lula tekee äitinsä kuvalle?</w:t>
      </w:r>
    </w:p>
    <w:p>
      <w:r>
        <w:rPr>
          <w:b/>
        </w:rPr>
        <w:t xml:space="preserve">Tulos</w:t>
      </w:r>
    </w:p>
    <w:p>
      <w:r>
        <w:t xml:space="preserve">Kenet Marietta palkkaa Farragutin lisäksi etsimään Lulaa ja Sailoria, kun he lähtevät CA:han?</w:t>
      </w:r>
    </w:p>
    <w:p>
      <w:r>
        <w:rPr>
          <w:b/>
        </w:rPr>
        <w:t xml:space="preserve">Tulos</w:t>
      </w:r>
    </w:p>
    <w:p>
      <w:r>
        <w:t xml:space="preserve">Kuka palkkasi Sailorin tappaman hyökkääjän?</w:t>
      </w:r>
    </w:p>
    <w:p>
      <w:r>
        <w:rPr>
          <w:b/>
        </w:rPr>
        <w:t xml:space="preserve">Tulos</w:t>
      </w:r>
    </w:p>
    <w:p>
      <w:r>
        <w:t xml:space="preserve">Kuka lopulta tappaa Perun?</w:t>
      </w:r>
    </w:p>
    <w:p>
      <w:r>
        <w:rPr>
          <w:b/>
        </w:rPr>
        <w:t xml:space="preserve">Tulos</w:t>
      </w:r>
    </w:p>
    <w:p>
      <w:r>
        <w:t xml:space="preserve">Mikä Sailorin aseessa oli vikana?</w:t>
      </w:r>
    </w:p>
    <w:p>
      <w:r>
        <w:rPr>
          <w:b/>
        </w:rPr>
        <w:t xml:space="preserve">Tulos</w:t>
      </w:r>
    </w:p>
    <w:p>
      <w:r>
        <w:t xml:space="preserve">Kenet Marietta palkkaa tappamaan Sailorin?</w:t>
      </w:r>
    </w:p>
    <w:p>
      <w:r>
        <w:rPr>
          <w:b/>
        </w:rPr>
        <w:t xml:space="preserve">Tulos</w:t>
      </w:r>
    </w:p>
    <w:p>
      <w:r>
        <w:t xml:space="preserve">Mitä Sailor ja Peru aikovat ryöstää?</w:t>
      </w:r>
    </w:p>
    <w:p>
      <w:r>
        <w:rPr>
          <w:b/>
        </w:rPr>
        <w:t xml:space="preserve">Tulos</w:t>
      </w:r>
    </w:p>
    <w:p>
      <w:r>
        <w:t xml:space="preserve">Minkä laulun Sailor laulaa vain vaimolleen?</w:t>
      </w:r>
    </w:p>
    <w:p>
      <w:r>
        <w:rPr>
          <w:b/>
        </w:rPr>
        <w:t xml:space="preserve">Tulos</w:t>
      </w:r>
    </w:p>
    <w:p>
      <w:r>
        <w:t xml:space="preserve">Kuka palkkasi Bobby Ray Lemon?</w:t>
      </w:r>
    </w:p>
    <w:p>
      <w:r>
        <w:rPr>
          <w:b/>
        </w:rPr>
        <w:t xml:space="preserve">Tulos</w:t>
      </w:r>
    </w:p>
    <w:p>
      <w:r>
        <w:t xml:space="preserve">Milloin Peru paljastaa, että hänet on palkattu tappamaan Sailor?</w:t>
      </w:r>
    </w:p>
    <w:p>
      <w:r>
        <w:rPr>
          <w:b/>
        </w:rPr>
        <w:t xml:space="preserve">Tulos</w:t>
      </w:r>
    </w:p>
    <w:p>
      <w:r>
        <w:t xml:space="preserve">Minkä syyn Sailor antaa Lululle jättää hänet ja lapsensa?</w:t>
      </w:r>
    </w:p>
    <w:p>
      <w:r>
        <w:rPr>
          <w:b/>
        </w:rPr>
        <w:t xml:space="preserve">Tulos</w:t>
      </w:r>
    </w:p>
    <w:p>
      <w:r>
        <w:t xml:space="preserve">Missä Perdita Durango asuu?</w:t>
      </w:r>
    </w:p>
    <w:p>
      <w:r>
        <w:rPr>
          <w:b/>
        </w:rPr>
        <w:t xml:space="preserve">Tulos</w:t>
      </w:r>
    </w:p>
    <w:p>
      <w:r>
        <w:t xml:space="preserve">Mikä oli se paha enne, jonka Lula näki?</w:t>
      </w:r>
    </w:p>
    <w:p>
      <w:r>
        <w:rPr>
          <w:b/>
        </w:rPr>
        <w:t xml:space="preserve">Esimerkki 3.112</w:t>
      </w:r>
    </w:p>
    <w:p>
      <w:r>
        <w:t xml:space="preserve"> Rafflesin tarinoissa on kaksi erillistä vaihetta. Ensimmäisessä vaiheessa Raffles ja Bunny ovat kaupunkilaisia, jotka myös tekevät murtoja. Raffles on kuuluisa herrasmieskriketinpelaaja, loistava pyöräkeilaaja, joka saa usein kutsun seurapiiritapahtumiin, joihin hän ei muuten pääsisi. "Minulta kyseltiin krikettini takia", hän kommentoi, kun tämä aika on ohi. Se päättyy, kun he jäävät kiinni ja paljastuvat merimatkalla yrittäessään toista varkautta; Raffles sukeltaa yli laidan ja oletettavasti hukkuu. Nämä tarinat on koottu teokseen The Amateur Cracksman. Muut tälle ajanjaksolle sijoittuvat tarinat, jotka on kirjoitettu sen jälkeen, kun Raffles oli "tapettu", on koottu teokseen A Thief in the Night (Varas yössä). 2. vaihe alkaa jonkin aikaa myöhemmin, kun vankilatuomionsa suorittanut Bunny kutsutaan rikkaan invalidin taloon. Tämä osoittautuu itse Rafflesiksi, joka on palannut takaisin Englantiin naamioituneena. Sitten alkaa heidän "ammatillinen", yhteiskunnasta karkotettu kautensa, jolloin he ovat suoraviivaisia varkaita, jotka yrittävät ansaita elantonsa pitäen Rafflesin henkilöllisyyden salassa. Lopulta he ilmoittautuvat vapaaehtoisiksi buurisotaan, jossa Bunny haavoittuu ja Raffles kuolee taistelussa paljastettuaan vihollisen vakoojan. Nämä tarinat kerättiin alun perin The Black Mask -teokseen, vaikka ne myöhemmin julkaistiin yhdessä niteessä ykkösvaiheen tarinoiden kanssa. Myös A Thief in the Night -teoksen viimeiset tarinat sijoittuvat tälle ajanjaksolle.Kuten Sherlock Holmes katoamisensa jälkeen Reichenbachin putouksilla, Raffles ei ollut koskaan aivan entisensä ilmestymisensä jälkeen. Kaikki "klassiset" Rafflesin elementit löytyvät ensimmäisistä tarinoista: kriketti, yläluokka, West Endin klubit, Bond Streetin jalokivikaupat ja kaksi moitteettomaan iltapukuun pukeutunutta miestä, jotka tekevät mahdottomia ryöstöjä.</w:t>
      </w:r>
    </w:p>
    <w:p>
      <w:r>
        <w:rPr>
          <w:b/>
        </w:rPr>
        <w:t xml:space="preserve">Tulos</w:t>
      </w:r>
    </w:p>
    <w:p>
      <w:r>
        <w:t xml:space="preserve">Mihin kokoelmaan tarinan toinen osa alun perin kerättiin?</w:t>
      </w:r>
    </w:p>
    <w:p>
      <w:r>
        <w:rPr>
          <w:b/>
        </w:rPr>
        <w:t xml:space="preserve">Tulos</w:t>
      </w:r>
    </w:p>
    <w:p>
      <w:r>
        <w:t xml:space="preserve">Mihin sotaan Raffles ja Bunny ilmoittautuvat vapaaehtoisiksi?</w:t>
      </w:r>
    </w:p>
    <w:p>
      <w:r>
        <w:rPr>
          <w:b/>
        </w:rPr>
        <w:t xml:space="preserve">Tulos</w:t>
      </w:r>
    </w:p>
    <w:p>
      <w:r>
        <w:t xml:space="preserve">Kuka hahmo haavoittuu mutta ei kuole Boenin sodassa?</w:t>
      </w:r>
    </w:p>
    <w:p>
      <w:r>
        <w:rPr>
          <w:b/>
        </w:rPr>
        <w:t xml:space="preserve">Tulos</w:t>
      </w:r>
    </w:p>
    <w:p>
      <w:r>
        <w:t xml:space="preserve">Raffles hyppää yli laidan valtameriryöstön aikana. Mitä hänen oletetaan tekevän?</w:t>
      </w:r>
    </w:p>
    <w:p>
      <w:r>
        <w:rPr>
          <w:b/>
        </w:rPr>
        <w:t xml:space="preserve">Tulos</w:t>
      </w:r>
    </w:p>
    <w:p>
      <w:r>
        <w:t xml:space="preserve">Kuka on rikas invalidi?</w:t>
      </w:r>
    </w:p>
    <w:p>
      <w:r>
        <w:rPr>
          <w:b/>
        </w:rPr>
        <w:t xml:space="preserve">Tulos</w:t>
      </w:r>
    </w:p>
    <w:p>
      <w:r>
        <w:t xml:space="preserve">Mitä Raffles sanoo, että häneltä kysyttiin?</w:t>
      </w:r>
    </w:p>
    <w:p>
      <w:r>
        <w:rPr>
          <w:b/>
        </w:rPr>
        <w:t xml:space="preserve">Tulos</w:t>
      </w:r>
    </w:p>
    <w:p>
      <w:r>
        <w:t xml:space="preserve">Kuinka monta vaihetta näissä tarinoissa on?</w:t>
      </w:r>
    </w:p>
    <w:p>
      <w:r>
        <w:rPr>
          <w:b/>
        </w:rPr>
        <w:t xml:space="preserve">Tulos</w:t>
      </w:r>
    </w:p>
    <w:p>
      <w:r>
        <w:t xml:space="preserve">Kuka päähenkilö kuolee taistelussa?</w:t>
      </w:r>
    </w:p>
    <w:p>
      <w:r>
        <w:rPr>
          <w:b/>
        </w:rPr>
        <w:t xml:space="preserve">Tulos</w:t>
      </w:r>
    </w:p>
    <w:p>
      <w:r>
        <w:t xml:space="preserve">Kuka hahmo istuu vankilatuomiota?</w:t>
      </w:r>
    </w:p>
    <w:p>
      <w:r>
        <w:rPr>
          <w:b/>
        </w:rPr>
        <w:t xml:space="preserve">Tulos</w:t>
      </w:r>
    </w:p>
    <w:p>
      <w:r>
        <w:t xml:space="preserve">Kenen hahmon oletetaan hukkuneen ensimmäisessä tarinassa?</w:t>
      </w:r>
    </w:p>
    <w:p>
      <w:r>
        <w:rPr>
          <w:b/>
        </w:rPr>
        <w:t xml:space="preserve">Tulos</w:t>
      </w:r>
    </w:p>
    <w:p>
      <w:r>
        <w:t xml:space="preserve">Millaiseen rikokseen Raffle ja Bunnys syyllistyvät?</w:t>
      </w:r>
    </w:p>
    <w:p>
      <w:r>
        <w:rPr>
          <w:b/>
        </w:rPr>
        <w:t xml:space="preserve">Tulos</w:t>
      </w:r>
    </w:p>
    <w:p>
      <w:r>
        <w:t xml:space="preserve">Mihin sotaan he ilmoittautuvat vapaaehtoisiksi?</w:t>
      </w:r>
    </w:p>
    <w:p>
      <w:r>
        <w:rPr>
          <w:b/>
        </w:rPr>
        <w:t xml:space="preserve">Tulos</w:t>
      </w:r>
    </w:p>
    <w:p>
      <w:r>
        <w:t xml:space="preserve">Mihin sotaan päähenkilöt ilmoittautuvat vapaaehtoisiksi?</w:t>
      </w:r>
    </w:p>
    <w:p>
      <w:r>
        <w:rPr>
          <w:b/>
        </w:rPr>
        <w:t xml:space="preserve">Tulos</w:t>
      </w:r>
    </w:p>
    <w:p>
      <w:r>
        <w:t xml:space="preserve">Miksi Raffle kutsuttiin tarinan alussa aina suuriin sosiaalisiin tapahtumiin?</w:t>
      </w:r>
    </w:p>
    <w:p>
      <w:r>
        <w:rPr>
          <w:b/>
        </w:rPr>
        <w:t xml:space="preserve">Tulos</w:t>
      </w:r>
    </w:p>
    <w:p>
      <w:r>
        <w:t xml:space="preserve">Mikä on kahden päähenkilön ammatti?</w:t>
      </w:r>
    </w:p>
    <w:p>
      <w:r>
        <w:rPr>
          <w:b/>
        </w:rPr>
        <w:t xml:space="preserve">Tulos</w:t>
      </w:r>
    </w:p>
    <w:p>
      <w:r>
        <w:t xml:space="preserve">Missä Raffles ja Bunny yrittivät ryöstöä, kun he jäivät kiinni ja paljastuivat?</w:t>
      </w:r>
    </w:p>
    <w:p>
      <w:r>
        <w:rPr>
          <w:b/>
        </w:rPr>
        <w:t xml:space="preserve">Tulos</w:t>
      </w:r>
    </w:p>
    <w:p>
      <w:r>
        <w:t xml:space="preserve">Missä Bunny oli ennen kuin hänet kutsuttiin rikkaan invalidin taloon?</w:t>
      </w:r>
    </w:p>
    <w:p>
      <w:r>
        <w:rPr>
          <w:b/>
        </w:rPr>
        <w:t xml:space="preserve">Tulos</w:t>
      </w:r>
    </w:p>
    <w:p>
      <w:r>
        <w:t xml:space="preserve">Minne Raffles katosi?</w:t>
      </w:r>
    </w:p>
    <w:p>
      <w:r>
        <w:rPr>
          <w:b/>
        </w:rPr>
        <w:t xml:space="preserve">Tulos</w:t>
      </w:r>
    </w:p>
    <w:p>
      <w:r>
        <w:t xml:space="preserve">Kuka kutsutaan rikkaan invalidin taloon?</w:t>
      </w:r>
    </w:p>
    <w:p>
      <w:r>
        <w:rPr>
          <w:b/>
        </w:rPr>
        <w:t xml:space="preserve">Tulos</w:t>
      </w:r>
    </w:p>
    <w:p>
      <w:r>
        <w:t xml:space="preserve">Kuka hahmo sukeltaa yli laidan merimatkalla ja häntä pidetään kuolleena?</w:t>
      </w:r>
    </w:p>
    <w:p>
      <w:r>
        <w:rPr>
          <w:b/>
        </w:rPr>
        <w:t xml:space="preserve">Tulos</w:t>
      </w:r>
    </w:p>
    <w:p>
      <w:r>
        <w:t xml:space="preserve">Kuka kutsui Bunnyn paikalle, kun hänet vapautettiin vankilasta?</w:t>
      </w:r>
    </w:p>
    <w:p>
      <w:r>
        <w:rPr>
          <w:b/>
        </w:rPr>
        <w:t xml:space="preserve">Tulos</w:t>
      </w:r>
    </w:p>
    <w:p>
      <w:r>
        <w:t xml:space="preserve">Mistä Raffles oli kuuluisa?</w:t>
      </w:r>
    </w:p>
    <w:p>
      <w:r>
        <w:rPr>
          <w:b/>
        </w:rPr>
        <w:t xml:space="preserve">Tulos</w:t>
      </w:r>
    </w:p>
    <w:p>
      <w:r>
        <w:t xml:space="preserve">Kuka on rikas invalidi?</w:t>
      </w:r>
    </w:p>
    <w:p>
      <w:r>
        <w:rPr>
          <w:b/>
        </w:rPr>
        <w:t xml:space="preserve">Tulos</w:t>
      </w:r>
    </w:p>
    <w:p>
      <w:r>
        <w:t xml:space="preserve">Mihin rikokseen Bunny ja Raffles syyllistyvät tarinan alussa?</w:t>
      </w:r>
    </w:p>
    <w:p>
      <w:r>
        <w:rPr>
          <w:b/>
        </w:rPr>
        <w:t xml:space="preserve">Tulos</w:t>
      </w:r>
    </w:p>
    <w:p>
      <w:r>
        <w:t xml:space="preserve">Kuka hahmo kuolee sodassa?</w:t>
      </w:r>
    </w:p>
    <w:p>
      <w:r>
        <w:rPr>
          <w:b/>
        </w:rPr>
        <w:t xml:space="preserve">Tulos</w:t>
      </w:r>
    </w:p>
    <w:p>
      <w:r>
        <w:t xml:space="preserve">Missä Bunny oli, kun hän kutsui Rafflesin?</w:t>
      </w:r>
    </w:p>
    <w:p>
      <w:r>
        <w:rPr>
          <w:b/>
        </w:rPr>
        <w:t xml:space="preserve">Tulos</w:t>
      </w:r>
    </w:p>
    <w:p>
      <w:r>
        <w:t xml:space="preserve">Kuka hahmo haavoittuu sodassa?</w:t>
      </w:r>
    </w:p>
    <w:p>
      <w:r>
        <w:rPr>
          <w:b/>
        </w:rPr>
        <w:t xml:space="preserve">Tulos</w:t>
      </w:r>
    </w:p>
    <w:p>
      <w:r>
        <w:t xml:space="preserve">Kuka kuolee taistelussa?</w:t>
      </w:r>
    </w:p>
    <w:p>
      <w:r>
        <w:rPr>
          <w:b/>
        </w:rPr>
        <w:t xml:space="preserve">Tulos</w:t>
      </w:r>
    </w:p>
    <w:p>
      <w:r>
        <w:t xml:space="preserve">Minkä urheilulajin pelaamisesta Raffles on kuuluisa?</w:t>
      </w:r>
    </w:p>
    <w:p>
      <w:r>
        <w:rPr>
          <w:b/>
        </w:rPr>
        <w:t xml:space="preserve">Tulos</w:t>
      </w:r>
    </w:p>
    <w:p>
      <w:r>
        <w:t xml:space="preserve">Mihin kokoelmaan ensimmäinen tarina kuului?</w:t>
      </w:r>
    </w:p>
    <w:p>
      <w:r>
        <w:rPr>
          <w:b/>
        </w:rPr>
        <w:t xml:space="preserve">Esimerkki 3.113</w:t>
      </w:r>
    </w:p>
    <w:p>
      <w:r>
        <w:t xml:space="preserve"> Vuonna 2003 Cyberdyne Systemsin tohtori Serena Kogan (Helena Bonham Carter) suostuttelee kuolemaantuomitun vangin Marcus Wrightin (Sam Worthington) luovuttamaan ruumiinsa lääketieteelliseen tutkimukseen teloituksen jälkeen. Vuotta myöhemmin automatisoitu Skynet-järjestelmä aktivoituu, siitä tulee itsetietoinen, se alkaa pitää ihmisiä uhkana ja hävittää suuren osan ihmiskunnasta ydinaseilla tapahtumassa, joka tunnetaan nimellä "Tuomiopäivä".Vuonna 2018 John Connor (Christian Bale) johtaa hyökkäystä Skynetin tukikohtaan, jossa hän löytää ihmisvankeja ja uudenlaisen, elävää kudosta sisältävän terminaattorityypin (T-800) piirustukset. Hän on hyökkäyksen ainoa selviytyjä sen jälkeen, kun tukikohta tuhoutuu ydinräjähdyksessä. Connorin lähdön jälkeen Marcus nousee tukikohdan raunioista ja lähtee kävelemään kohti Los Angelesia otettuaan räjähdyksessä kuolleen vastarintaliikkeen sotilaan vaatteet.John palaa vastarintaliikkeen päämajaan, joka sijaitsee ydinsukellusveneessä, ja kertoo löydöksistään kenraali Ashdownille (Michael Ironside). Sillä välin vastarintaliike on löytänyt radiosignaalin, jonka uskotaan olleen käsky Skynetin koneiden sammuttamiseksi. Tämän tiedustelutiedon perusteella ihmisjoukot suunnittelevat hyökkäystä San Franciscossa sijaitsevaa Skynetin tukikohtaa vastaan neljän päivän kuluessa; vastauksena Skynetin kuuntelemalle "tappolistalle", jonka Skynet on laatinut ja jossa on suunnitelma vastarintaliikkeen komentohenkilöstön eliminoimiseksi. John Connor saa tietää olevansa listalla toisena Kyle Reesen jälkeen. Vastarintaliikkeen johtajat eivät ole tietoisia Kylen merkityksestä, mutta John tietää, että Kyle palaa aikanaan ajassa taaksepäin ja tulee hänen isäkseen. John palaa tukikohtaansa ja tapaa raskaana olevan vaimonsa Katen (Bryce Dallas Howard) ja kakkosmiehensä Barnesin (Common).saapuessaan Los Angelesin raunioille Marcus näkee T-600-terminaattorin ja huutaa sille tarttuen sen huomioon, mutta ennen kuin Marcus kuolee, Kyle Reese (Anton Yelchin) ja mykkä lapsi nimeltä "Star" (Jadagrace Berry) pelastavat hänet. Kyle antaa sitten Starille viittoman, ja tämä laukaisee T-600:lle ansan, joka tappaa sen. Tämän jälkeen Kyle kohtaa Marcuksen aseen kanssa ja haukkuu hänet verenpunaisesta nauhasta hänen vasemmassa käsivarressaan (joka symboloi vastarintaa). Marcus nappaa Kylen aseen ja osoittaa sillä häntä sen sijaan kysyen vuosiluvusta. Kyle kertoo Marcukselle ihmiskunnan ja Skynetin välisestä sodasta ja vuodesta. Sen jälkeen Kyle vie Marcusin heidän tukikohtaansa, jossa Marcus löytää rikkinäisen radion, hän korjaa sen vaivattomasti ja siihen ilmestyy lähetys, kuultuaan Johnin radiolähetyksen kolme nukahtaa. Kolme lähtee etsimään muita vastarintaliikkeen jäseniä. He selviytyvät hyökkäyksestä huoltoasemalla; kuitenkin Kyle, Star ja useat muut ihmiset otetaan vangiksi.Myöhemmin kaksi vastarintaliikkeen A-10 lentokonetta ammutaan alas, kun ne yrittävät pysäyttää konekuljetuksen. Marcus löytää pudonneen lentäjän Blair Williamsin (Moon Bloodgood) ja he pääsevät Connorin tukikohtaan, jossa Marcus haavoittuu magneettisesta maamiinasta. Yrittäessään pelastaa hänen henkensä vastarintataistelijat huomaavat, että Marcus on todellakin kyborgi, jolla on mekaaninen luuranko ja osittain keinotekoinen aivokuori. Vaikka Marcus uskoo olevansa ihminen, John luulee, että Marcus on lähetetty teloittamaan hänet, ja käskee tappaa hänet. Blair auttaa Marcusta pakenemaan. Takaa-ajon aikana Marcus pelastaa Johnin hengen Skynetin hydroboteilta, ja he tekevät sopimuksen: Marcus pääsee Skynetin päämajaan San Franciscossa auttaakseen Johnia pelastamaan Kylen ja muut vangit, jos tämä antaa Marcuksen elää.John pyytää kenraalia lykkäämään hyökkäyspuolustusta, mutta Ashdown kieltäytyy ja vapauttaa Johnin komennostaan. Vastarintajoukot eivät kuitenkaan tottele Ashdownin käskyjä, vaan odottavat Johnin merkkiä. Marcus tunkeutuu tukikohtaan, kytkeytyy tietokoneeseen ja sammuttaa alueen puolustuksen, jotta John voi tunkeutua selliosastolle ja vapauttaa ihmisvangit. Marcus saa tietää Skynetiltä (joka esiintyy näytöllä tohtori Koganin muodossa), että hänet luotiin ja rakennettiin houkuttelemaan John tähän tukikohtaan; kun vastarintaliike aloittaa hyökkäyksensä, John tapetaan ja saavutetaan päämäärä, jota Skynet ei ole onnistunut saavuttamaan niin monta kertaa aiemmin. Vastarintaliikkeen vastaanottama radiosignaali paljastuu huijaukseksi, ja Skynet käyttää sitä jäljittääkseen ja tuhotakseen komentosukellusveneen, jossa oli vastarintaliikkeen johtajia.Marcus repii irti laitteiston, joka yhdistää hänet Skynetiin, ja auttaa Johnia taistelemaan uutta T-800 (malli 101) -terminaattoria vastaan. Marcus on pian vahvuudeltaan ylivoimainen ja tilapäisesti toimintakyvytön, kunnes John herättää hänet henkiin, mutta John haavoittuu taistelun aikana kuolettavasti. Marcus hyppää T-800:n kimppuun, kun se on harhautunut, ja kukistaa sen, kun taas John tuhoaa Skynetin tukikohdan virittämällä yhteen useita terminaattorin polttoainekennoja räjähtämään ja räjäyttää ne, kun hänet, Marcus, Kyle ja Star kuljetetaan ulos ilmateitse. Kate yrittää pelastaa Johnin hengen, mutta hänen sydämensä on liian pahasti vaurioitunut. Marcus tarjoaa omaa sydäntään siirrettäväksi ja uhraa itsensä pelastaakseen Johnin. Toipuessaan John ilmoittaa muille vastarintaliikkeen taistelijoille radiolla, että vaikka tämä taistelu on voitettu, sota ei ole vielä ohi.</w:t>
      </w:r>
    </w:p>
    <w:p>
      <w:r>
        <w:rPr>
          <w:b/>
        </w:rPr>
        <w:t xml:space="preserve">Tulos</w:t>
      </w:r>
    </w:p>
    <w:p>
      <w:r>
        <w:t xml:space="preserve">Kuka auttaa Marcusta pakenemaan Johnilta ja vastarintaliikkeeltä?</w:t>
      </w:r>
    </w:p>
    <w:p>
      <w:r>
        <w:rPr>
          <w:b/>
        </w:rPr>
        <w:t xml:space="preserve">Tulos</w:t>
      </w:r>
    </w:p>
    <w:p>
      <w:r>
        <w:t xml:space="preserve">Miten John tuhoaa Skynetin tukikohdan?</w:t>
      </w:r>
    </w:p>
    <w:p>
      <w:r>
        <w:rPr>
          <w:b/>
        </w:rPr>
        <w:t xml:space="preserve">Tulos</w:t>
      </w:r>
    </w:p>
    <w:p>
      <w:r>
        <w:t xml:space="preserve">Miten John pystyy soluttautumaan selliosastolle ja vankien joukkoon?</w:t>
      </w:r>
    </w:p>
    <w:p>
      <w:r>
        <w:rPr>
          <w:b/>
        </w:rPr>
        <w:t xml:space="preserve">Tulos</w:t>
      </w:r>
    </w:p>
    <w:p>
      <w:r>
        <w:t xml:space="preserve">Kuka on ensimmäisenä Skynetin tappolistalla?</w:t>
      </w:r>
    </w:p>
    <w:p>
      <w:r>
        <w:rPr>
          <w:b/>
        </w:rPr>
        <w:t xml:space="preserve">Tulos</w:t>
      </w:r>
    </w:p>
    <w:p>
      <w:r>
        <w:t xml:space="preserve">Mikä on Katen suhde Johniin?</w:t>
      </w:r>
    </w:p>
    <w:p>
      <w:r>
        <w:rPr>
          <w:b/>
        </w:rPr>
        <w:t xml:space="preserve">Tulos</w:t>
      </w:r>
    </w:p>
    <w:p>
      <w:r>
        <w:t xml:space="preserve">Mikä on sen mykän lapsen nimi, joka auttaa pelastamaan Johanneksen?</w:t>
      </w:r>
    </w:p>
    <w:p>
      <w:r>
        <w:rPr>
          <w:b/>
        </w:rPr>
        <w:t xml:space="preserve">Tulos</w:t>
      </w:r>
    </w:p>
    <w:p>
      <w:r>
        <w:t xml:space="preserve">Kuka yrittää aluksi pelastaa Johnin hengen?</w:t>
      </w:r>
    </w:p>
    <w:p>
      <w:r>
        <w:rPr>
          <w:b/>
        </w:rPr>
        <w:t xml:space="preserve">Tulos</w:t>
      </w:r>
    </w:p>
    <w:p>
      <w:r>
        <w:t xml:space="preserve">Miten John selviytyy hengissä, vaikka hän haavoittuu kuolettavasti vankien kanssa tehdyssä pakomatkassa?</w:t>
      </w:r>
    </w:p>
    <w:p>
      <w:r>
        <w:rPr>
          <w:b/>
        </w:rPr>
        <w:t xml:space="preserve">Tulos</w:t>
      </w:r>
    </w:p>
    <w:p>
      <w:r>
        <w:t xml:space="preserve">Missä kaupungissa on Skynetin tukikohta, johon ihmisten miliisi aikoo hyökätä?</w:t>
      </w:r>
    </w:p>
    <w:p>
      <w:r>
        <w:rPr>
          <w:b/>
        </w:rPr>
        <w:t xml:space="preserve">Tulos</w:t>
      </w:r>
    </w:p>
    <w:p>
      <w:r>
        <w:t xml:space="preserve">Mitä vastarintataistelijat saavat selville, kun he yrittävät pelastaa Marcuksen hengen?</w:t>
      </w:r>
    </w:p>
    <w:p>
      <w:r>
        <w:rPr>
          <w:b/>
        </w:rPr>
        <w:t xml:space="preserve">Tulos</w:t>
      </w:r>
    </w:p>
    <w:p>
      <w:r>
        <w:t xml:space="preserve">Missä vastarintaliikkeen päämaja sijaitsee?</w:t>
      </w:r>
    </w:p>
    <w:p>
      <w:r>
        <w:rPr>
          <w:b/>
        </w:rPr>
        <w:t xml:space="preserve">Tulos</w:t>
      </w:r>
    </w:p>
    <w:p>
      <w:r>
        <w:t xml:space="preserve">Miksi Kyle on ensimmäisenä tappolistalla?</w:t>
      </w:r>
    </w:p>
    <w:p>
      <w:r>
        <w:rPr>
          <w:b/>
        </w:rPr>
        <w:t xml:space="preserve">Tulos</w:t>
      </w:r>
    </w:p>
    <w:p>
      <w:r>
        <w:t xml:space="preserve">Mitä Skynetin tukikohtaan rakennetaan elävästä kudoksesta?</w:t>
      </w:r>
    </w:p>
    <w:p>
      <w:r>
        <w:rPr>
          <w:b/>
        </w:rPr>
        <w:t xml:space="preserve">Tulos</w:t>
      </w:r>
    </w:p>
    <w:p>
      <w:r>
        <w:t xml:space="preserve">Miten Johannes selviää kuolettavasta haavastaan?</w:t>
      </w:r>
    </w:p>
    <w:p>
      <w:r>
        <w:rPr>
          <w:b/>
        </w:rPr>
        <w:t xml:space="preserve">Tulos</w:t>
      </w:r>
    </w:p>
    <w:p>
      <w:r>
        <w:t xml:space="preserve">Kuka on Skynetin tappolistalla toisena?</w:t>
      </w:r>
    </w:p>
    <w:p>
      <w:r>
        <w:rPr>
          <w:b/>
        </w:rPr>
        <w:t xml:space="preserve">Tulos</w:t>
      </w:r>
    </w:p>
    <w:p>
      <w:r>
        <w:t xml:space="preserve">Mitä suunnitelmia John Conner löytää hyökätessään Skynetin tukikohtaan?</w:t>
      </w:r>
    </w:p>
    <w:p>
      <w:r>
        <w:rPr>
          <w:b/>
        </w:rPr>
        <w:t xml:space="preserve">Tulos</w:t>
      </w:r>
    </w:p>
    <w:p>
      <w:r>
        <w:t xml:space="preserve">Miksi Marcus luotiin kyborgiksi?</w:t>
      </w:r>
    </w:p>
    <w:p>
      <w:r>
        <w:rPr>
          <w:b/>
        </w:rPr>
        <w:t xml:space="preserve">Tulos</w:t>
      </w:r>
    </w:p>
    <w:p>
      <w:r>
        <w:t xml:space="preserve">Minkä sopimuksen John ja Marcus tekevät?</w:t>
      </w:r>
    </w:p>
    <w:p>
      <w:r>
        <w:rPr>
          <w:b/>
        </w:rPr>
        <w:t xml:space="preserve">Tulos</w:t>
      </w:r>
    </w:p>
    <w:p>
      <w:r>
        <w:t xml:space="preserve">Mikä on tapahtuman nimi, jossa Skynet tuhoaa suuren osan ihmiskunnasta ydinaseilla?</w:t>
      </w:r>
    </w:p>
    <w:p>
      <w:r>
        <w:rPr>
          <w:b/>
        </w:rPr>
        <w:t xml:space="preserve">Tulos</w:t>
      </w:r>
    </w:p>
    <w:p>
      <w:r>
        <w:t xml:space="preserve">Mitä Marcus Wright luovuttaa tohtori Serena Koganille ennen teloitusta?</w:t>
      </w:r>
    </w:p>
    <w:p>
      <w:r>
        <w:rPr>
          <w:b/>
        </w:rPr>
        <w:t xml:space="preserve">Tulos</w:t>
      </w:r>
    </w:p>
    <w:p>
      <w:r>
        <w:t xml:space="preserve">Mikä on Kylen suhde Johniin menneisyydessä?</w:t>
      </w:r>
    </w:p>
    <w:p>
      <w:r>
        <w:rPr>
          <w:b/>
        </w:rPr>
        <w:t xml:space="preserve">Tulos</w:t>
      </w:r>
    </w:p>
    <w:p>
      <w:r>
        <w:t xml:space="preserve">Kuka pelastaa Marcuksen T-600:lta?</w:t>
      </w:r>
    </w:p>
    <w:p>
      <w:r>
        <w:rPr>
          <w:b/>
        </w:rPr>
        <w:t xml:space="preserve">Tulos</w:t>
      </w:r>
    </w:p>
    <w:p>
      <w:r>
        <w:t xml:space="preserve">Mitä Serena suostuttelee Marcuksen tekemään?</w:t>
      </w:r>
    </w:p>
    <w:p>
      <w:r>
        <w:rPr>
          <w:b/>
        </w:rPr>
        <w:t xml:space="preserve">Tulos</w:t>
      </w:r>
    </w:p>
    <w:p>
      <w:r>
        <w:t xml:space="preserve">Kuka johtaa hyökkäystä Skynetiä vastaan?</w:t>
      </w:r>
    </w:p>
    <w:p>
      <w:r>
        <w:rPr>
          <w:b/>
        </w:rPr>
        <w:t xml:space="preserve">Tulos</w:t>
      </w:r>
    </w:p>
    <w:p>
      <w:r>
        <w:t xml:space="preserve">Mitä ryhmää Johannes johtaa?</w:t>
      </w:r>
    </w:p>
    <w:p>
      <w:r>
        <w:rPr>
          <w:b/>
        </w:rPr>
        <w:t xml:space="preserve">Tulos</w:t>
      </w:r>
    </w:p>
    <w:p>
      <w:r>
        <w:t xml:space="preserve">Miksi ihmisten miliisi hyökkää Skynetin tukikohtaan?</w:t>
      </w:r>
    </w:p>
    <w:p>
      <w:r>
        <w:rPr>
          <w:b/>
        </w:rPr>
        <w:t xml:space="preserve">Tulos</w:t>
      </w:r>
    </w:p>
    <w:p>
      <w:r>
        <w:t xml:space="preserve">Mikä on tapahtuman nimi, joka tappaa suurimman osan ihmiskunnasta ydinaseilla?</w:t>
      </w:r>
    </w:p>
    <w:p>
      <w:r>
        <w:rPr>
          <w:b/>
        </w:rPr>
        <w:t xml:space="preserve">Tulos</w:t>
      </w:r>
    </w:p>
    <w:p>
      <w:r>
        <w:t xml:space="preserve">Kuka suostuttelee Marcuksen antamaan ruumiinsa lääketieteelliseen tutkimukseen?</w:t>
      </w:r>
    </w:p>
    <w:p>
      <w:r>
        <w:rPr>
          <w:b/>
        </w:rPr>
        <w:t xml:space="preserve">Tulos</w:t>
      </w:r>
    </w:p>
    <w:p>
      <w:r>
        <w:t xml:space="preserve">Mikä on Serena Koganin ammatti?</w:t>
      </w:r>
    </w:p>
    <w:p>
      <w:r>
        <w:rPr>
          <w:b/>
        </w:rPr>
        <w:t xml:space="preserve">Esimerkki 3.114</w:t>
      </w:r>
    </w:p>
    <w:p>
      <w:r>
        <w:t xml:space="preserve"> Las Vegasin taikuri ja wannabe-gangsteri Buddy "Aces" Israel (Jeremy Piven) piileskelee Lake Tahoe -hotellin kattohuoneistossa seurueensa kanssa. Hänen agenttinsa, asianajaja Morris Mecklen (Curtis Armstrong), keskustelee mahdollisesta koskemattomuussopimuksesta FBI:n apulaisjohtajan Stanley Locken (Andy Garcia) kanssa. Agentit Richard Messner (Ryan Reynolds) ja Donald Carruthers (Ray Liotta) saavat tietää, että Las Vegasin sairas mafiapomo Primo Sparazza (Joseph Ruskin) on asettanut Israelista miljoonan dollarin palkkion; salaperäinen salamurhaaja, joka tunnetaan vain nimellä Ruotsalainen, on vannonut tuovansa Israelin sydämen Sparazzalle. Palkkiota tavoittelevat myös useat salamurhaajat, muun muassa Lazlo Soot (Tommy Flanagan), joka on erikoistunut naamioihin ja imitaatioihin; Sharice Watters (Taraji P. Henson) ja Georgia Sykes (Alicia Keys), kaksi Sparazzan alipäällikön Victor "Buzz" Padichen (David Proval) palkkaamaa palkkatappajaa; Pasquale Acosta (Nestor Carbonell), rauhallinen kidutusasiantuntija ja palkkasoturi; sekä psykoottiset uusnatsi Tremorin veljekset Darwin (Chris Pine), Jeeves (Kevin Durand) ja Lester (Maury Sterling).Locke lähettää Messnerin ja Carruthersin vangitsemaan Israelin, kun sopimus syntyy. Samaan aikaan Las Vegasin takuumiesten ryhmä, Jack Dupree (Ben Affleck) ja hänen kumppaninsa, "Pistooli" Pete Deeks (Peter Berg) ja Hollis Elmore (Martin Henderson), on palkannut Israelin takuut maksaneen likaisen asianajajan, Rupert "Rip" Reedin (Jason Bateman), vangitsemaan hänet. Tremorit ampuvat takuumiehet, mutta Elmore selviää hengissä. Messner lähetetään murhapaikalle, kun Carruthers jatkaa Israelin luo. Samaan aikaan kukin salamurhaajista pääsee hotellille eri tavoin: Carruthers kohtaa hotellin hississä Acostan, joka on naamioitunut vartijaksi. Carruthers aistii, että jokin on pielessä, ja molemmat haavoittuvat kuolettavasti tulitaistelussa. Samaan aikaan Soot pääsee kattohuoneistoon esiintymällä yhtenä Israelin kätyreistä. Israelin kakkosmies Sir Ivy (Common) saa tietää, että Israel suostui ilmiantamaan Ivyn osana syytesopimusta, ja yrittää tappaa hänet, mutta Israel haavoittaa Ivyä heittämällä pelikortin hänen silmäänsä, jolloin tämä ampuu aseellaan villisti ympäri huonetta. Hotellin turvamiehet kuulevat laukaukset ja pidättävät Ivyn mellakkahanskoissa käytävällä. Georgia löytää Carruthersin ja Acostan, jotka molemmat ovat luodeista puhkaistuja ja vuotavat kuiviin, hissistä, mutta olettaa Acostan olevan Soot. Los Angelesissa Locke vetäytyy äkillisesti Israelin kanssa tehdystä sopimuksesta ja määrää, ettei Messnerille ja Carruthersille kerrota asiasta. Tremorin veljekset pääsevät kattohuoneiston kerrokseen, jossa he joutuvat tulitaisteluun turvamiesten ja Ivyn kanssa, joka onnistuu tappamaan Jeevesin ja Lesterin. Israel, joka saa tietää FBI:n uudesta asemasta, yrittää itsemurhaa ampumalla, mutta pyörtyy ennen sitä. messner saapuu hotelliin ja asettuu Georgian hissin ympärille. Sharice antaa suojaa toisesta korkeasta hotellikerroksesta Barrett M82 -materiaalintorjuntakiväärillä ja päihittää FBI:n agentit. Acosta, joka on yhä elossa, ampuu Georgian, mutta Carruthers ampuu hänet. Sharice, joka luulee Georgian kuolleen, kieltäytyy pakenemasta ja jatkaa FBI-tiimin ampumista. Georgia pakenee kattohuoneistoon, jossa hän pysäyttää Darwin Tremorin ennen kuin tämä ehtii tappaa Ivyn. Darwin Tremor pakenee esiintymällä FBI-agenttina varastetuissa vaatteissa, ja Carruthersin kuolemasta järkyttynyt Messner pysäyttää Ivyn ja Georgian portaikossa, mutta päättää antaa heidän paeta. Sharice, nähtyään kaksikon elossa ja vapaana kiväärinsä tähtäimen kautta, joutuu FBI:n ampumaksi takaapäin. Locke ja joukko FBI-agentteja laskeutuvat kattohuoneistoon ja vievät Israelin sairaalaan, kun taas Soot pakenee pukeutumalla hotellin turvamieheksi. Myös paareilla pois kuljetettu Acosta osoittautuu elossa olevaksi. Darwin Tremor melkein pakenee, mutta Hollis Elmore ampuu hänet kasinon parkkihallin katolla. messner saapuu sairaalaan ja saa Lockelta aseella uhaten tietää totuuden päivän tapahtumista. Selviää, että salaperäinen ruotsalainen on itse asiassa Tukholman yliopiston tunnettu sydänkirurgi ja että Sparazza palkkasi Sootin hankkimaan Israelin sydämen, jotta se voitaisiin siirtää Sparazzan kehoon. Sparazza paljastuu lisäksi Freeman Helleriksi (Mike Falkow), FBI:n agentiksi, joka toimi peitetehtävissä ja jonka luultiin joutuneen mafian tappamaksi. FBI oli yrittänyt tappaa Hellerin, kun he luulivat, että hänen tehtävänsä oli hämärtänyt rajaa mafian ja FBI:n agentin välillä. Heller kuitenkin selvisi kuin ihmeen kaupalla hengissä ja päätyi ottamaan Sparazzan roolin täysipäiväisesti, kun hänen mielensä napsahti. Mafioso on suostunut paljastamaan mafian operaatiot vastineeksi Israelin sydämestä, sillä hän on itse asiassa Sparazzan poika ja siten sopivin luovuttaja. Messner, joka on raivoissaan tarpeettomista kuolemista, erityisesti Carruthersin kuolemasta, protestoi ja saa Lockelta käskyn joko irtisanoutua saman tien tai palata Washingtoniin ja unohtaa tapauksen. Ymmärtäen, ettei FBI koskaan myönnä tekoaan, hän kävelee päivystyshuoneeseen, lukitsee oven ja vetää molempien miesten jutut pois päältä. Sitten hän laskee aseensa ja virkamerkkinsä lattialle, kun Locke ja hänen miehensä yrittävät epätoivoisesti murtautua sisään.</w:t>
      </w:r>
    </w:p>
    <w:p>
      <w:r>
        <w:rPr>
          <w:b/>
        </w:rPr>
        <w:t xml:space="preserve">Tulos</w:t>
      </w:r>
    </w:p>
    <w:p>
      <w:r>
        <w:t xml:space="preserve">Mikä oli Buddyn lempinimi?</w:t>
      </w:r>
    </w:p>
    <w:p>
      <w:r>
        <w:rPr>
          <w:b/>
        </w:rPr>
        <w:t xml:space="preserve">Tulos</w:t>
      </w:r>
    </w:p>
    <w:p>
      <w:r>
        <w:t xml:space="preserve">Missä kaupungissa Buddy piileskelee?</w:t>
      </w:r>
    </w:p>
    <w:p>
      <w:r>
        <w:rPr>
          <w:b/>
        </w:rPr>
        <w:t xml:space="preserve">Tulos</w:t>
      </w:r>
    </w:p>
    <w:p>
      <w:r>
        <w:t xml:space="preserve">Kuka ampuu Acostan?</w:t>
      </w:r>
    </w:p>
    <w:p>
      <w:r>
        <w:rPr>
          <w:b/>
        </w:rPr>
        <w:t xml:space="preserve">Tulos</w:t>
      </w:r>
    </w:p>
    <w:p>
      <w:r>
        <w:t xml:space="preserve">Miksi Rip lähetti miehiä vangitsemaan Ässiä?</w:t>
      </w:r>
    </w:p>
    <w:p>
      <w:r>
        <w:rPr>
          <w:b/>
        </w:rPr>
        <w:t xml:space="preserve">Tulos</w:t>
      </w:r>
    </w:p>
    <w:p>
      <w:r>
        <w:t xml:space="preserve">Mikä on Sparazzan ja Ässien välinen suhde?</w:t>
      </w:r>
    </w:p>
    <w:p>
      <w:r>
        <w:rPr>
          <w:b/>
        </w:rPr>
        <w:t xml:space="preserve">Tulos</w:t>
      </w:r>
    </w:p>
    <w:p>
      <w:r>
        <w:t xml:space="preserve">Mikä oli ruotsalaisten varsinainen ammatti?</w:t>
      </w:r>
    </w:p>
    <w:p>
      <w:r>
        <w:rPr>
          <w:b/>
        </w:rPr>
        <w:t xml:space="preserve">Tulos</w:t>
      </w:r>
    </w:p>
    <w:p>
      <w:r>
        <w:t xml:space="preserve">Missä Mecklenin asiakas piileskeli, kun hänen sopimuksestaan neuvoteltiin?</w:t>
      </w:r>
    </w:p>
    <w:p>
      <w:r>
        <w:rPr>
          <w:b/>
        </w:rPr>
        <w:t xml:space="preserve">Tulos</w:t>
      </w:r>
    </w:p>
    <w:p>
      <w:r>
        <w:t xml:space="preserve">Mihin Acosta on naamioitunut, kun Caruthers kohtaa hänet? </w:t>
      </w:r>
    </w:p>
    <w:p>
      <w:r>
        <w:rPr>
          <w:b/>
        </w:rPr>
        <w:t xml:space="preserve">Tulos</w:t>
      </w:r>
    </w:p>
    <w:p>
      <w:r>
        <w:t xml:space="preserve">Missä valtion virastossa Sparazza työskenteli?</w:t>
      </w:r>
    </w:p>
    <w:p>
      <w:r>
        <w:rPr>
          <w:b/>
        </w:rPr>
        <w:t xml:space="preserve">Tulos</w:t>
      </w:r>
    </w:p>
    <w:p>
      <w:r>
        <w:t xml:space="preserve">Minkä valepuvun avulla Soot pakeni hotellista?</w:t>
      </w:r>
    </w:p>
    <w:p>
      <w:r>
        <w:rPr>
          <w:b/>
        </w:rPr>
        <w:t xml:space="preserve">Tulos</w:t>
      </w:r>
    </w:p>
    <w:p>
      <w:r>
        <w:t xml:space="preserve">Missä Buddy Israel harjoittaa taikuutta?</w:t>
      </w:r>
    </w:p>
    <w:p>
      <w:r>
        <w:rPr>
          <w:b/>
        </w:rPr>
        <w:t xml:space="preserve">Tulos</w:t>
      </w:r>
    </w:p>
    <w:p>
      <w:r>
        <w:t xml:space="preserve">Kuinka paljon joku on valmis maksamaan Ässien tappamisesta?</w:t>
      </w:r>
    </w:p>
    <w:p>
      <w:r>
        <w:rPr>
          <w:b/>
        </w:rPr>
        <w:t xml:space="preserve">Tulos</w:t>
      </w:r>
    </w:p>
    <w:p>
      <w:r>
        <w:t xml:space="preserve">Mikä on salaperäisen salamurhaajan lempinimi?</w:t>
      </w:r>
    </w:p>
    <w:p>
      <w:r>
        <w:rPr>
          <w:b/>
        </w:rPr>
        <w:t xml:space="preserve">Tulos</w:t>
      </w:r>
    </w:p>
    <w:p>
      <w:r>
        <w:t xml:space="preserve">Ketkä salamurhaajat Buzz palkkasi?</w:t>
      </w:r>
    </w:p>
    <w:p>
      <w:r>
        <w:rPr>
          <w:b/>
        </w:rPr>
        <w:t xml:space="preserve">Tulos</w:t>
      </w:r>
    </w:p>
    <w:p>
      <w:r>
        <w:t xml:space="preserve">Miksi Ässät yritti tappaa itsensä?</w:t>
      </w:r>
    </w:p>
    <w:p>
      <w:r>
        <w:rPr>
          <w:b/>
        </w:rPr>
        <w:t xml:space="preserve">Tulos</w:t>
      </w:r>
    </w:p>
    <w:p>
      <w:r>
        <w:t xml:space="preserve">Mitkä olivat Sootin erityistaidot?</w:t>
      </w:r>
    </w:p>
    <w:p>
      <w:r>
        <w:rPr>
          <w:b/>
        </w:rPr>
        <w:t xml:space="preserve">Tulos</w:t>
      </w:r>
    </w:p>
    <w:p>
      <w:r>
        <w:t xml:space="preserve">Kuka lupaa tuoda Sparazzan Ässän sydämen?</w:t>
      </w:r>
    </w:p>
    <w:p>
      <w:r>
        <w:rPr>
          <w:b/>
        </w:rPr>
        <w:t xml:space="preserve">Tulos</w:t>
      </w:r>
    </w:p>
    <w:p>
      <w:r>
        <w:t xml:space="preserve">Mitä "Ruotsalainen" lupasi tuoda Sparazzalle?</w:t>
      </w:r>
    </w:p>
    <w:p>
      <w:r>
        <w:rPr>
          <w:b/>
        </w:rPr>
        <w:t xml:space="preserve">Tulos</w:t>
      </w:r>
    </w:p>
    <w:p>
      <w:r>
        <w:t xml:space="preserve">Missä Hollis Elmore tappoi Darwin Tremorin?</w:t>
      </w:r>
    </w:p>
    <w:p>
      <w:r>
        <w:rPr>
          <w:b/>
        </w:rPr>
        <w:t xml:space="preserve">Tulos</w:t>
      </w:r>
    </w:p>
    <w:p>
      <w:r>
        <w:t xml:space="preserve">Mitä Sir Ivy oppi, joka sai hänet yrittämään tappaa Israelin?</w:t>
      </w:r>
    </w:p>
    <w:p>
      <w:r>
        <w:rPr>
          <w:b/>
        </w:rPr>
        <w:t xml:space="preserve">Tulos</w:t>
      </w:r>
    </w:p>
    <w:p>
      <w:r>
        <w:t xml:space="preserve">Paljonko Israelista maksettavan palkkion arvo on?</w:t>
      </w:r>
    </w:p>
    <w:p>
      <w:r>
        <w:rPr>
          <w:b/>
        </w:rPr>
        <w:t xml:space="preserve">Tulos</w:t>
      </w:r>
    </w:p>
    <w:p>
      <w:r>
        <w:t xml:space="preserve">Kenet Georgia estää Tremoria tappamasta?</w:t>
      </w:r>
    </w:p>
    <w:p>
      <w:r>
        <w:rPr>
          <w:b/>
        </w:rPr>
        <w:t xml:space="preserve">Tulos</w:t>
      </w:r>
    </w:p>
    <w:p>
      <w:r>
        <w:t xml:space="preserve">Miksi Heller suostui paljastamaan mafian toiminnan?</w:t>
      </w:r>
    </w:p>
    <w:p>
      <w:r>
        <w:rPr>
          <w:b/>
        </w:rPr>
        <w:t xml:space="preserve">Tulos</w:t>
      </w:r>
    </w:p>
    <w:p>
      <w:r>
        <w:t xml:space="preserve">Kuka ampuu takuumiehet?</w:t>
      </w:r>
    </w:p>
    <w:p>
      <w:r>
        <w:rPr>
          <w:b/>
        </w:rPr>
        <w:t xml:space="preserve">Tulos</w:t>
      </w:r>
    </w:p>
    <w:p>
      <w:r>
        <w:t xml:space="preserve">Missä Messner on, kun hän eroaa FBI:stä?</w:t>
      </w:r>
    </w:p>
    <w:p>
      <w:r>
        <w:rPr>
          <w:b/>
        </w:rPr>
        <w:t xml:space="preserve">Tulos</w:t>
      </w:r>
    </w:p>
    <w:p>
      <w:r>
        <w:t xml:space="preserve">Mikä on ruotsalaisten todellinen ammatti?</w:t>
      </w:r>
    </w:p>
    <w:p>
      <w:r>
        <w:rPr>
          <w:b/>
        </w:rPr>
        <w:t xml:space="preserve">Tulos</w:t>
      </w:r>
    </w:p>
    <w:p>
      <w:r>
        <w:t xml:space="preserve">Kuka oli FBI:n agentti, joka neuvotteli Israelin asianajajan kanssa koskemattomuudesta?</w:t>
      </w:r>
    </w:p>
    <w:p>
      <w:r>
        <w:rPr>
          <w:b/>
        </w:rPr>
        <w:t xml:space="preserve">Tulos</w:t>
      </w:r>
    </w:p>
    <w:p>
      <w:r>
        <w:t xml:space="preserve">Mitä Messner teki sen jälkeen, kun hän oli lopettanut miesten toiminnan?</w:t>
      </w:r>
    </w:p>
    <w:p>
      <w:r>
        <w:rPr>
          <w:b/>
        </w:rPr>
        <w:t xml:space="preserve">Tulos</w:t>
      </w:r>
    </w:p>
    <w:p>
      <w:r>
        <w:t xml:space="preserve">Miten Ässät loukkasi Sir Ivyn silmän?</w:t>
      </w:r>
    </w:p>
    <w:p>
      <w:r>
        <w:rPr>
          <w:b/>
        </w:rPr>
        <w:t xml:space="preserve">Tulos</w:t>
      </w:r>
    </w:p>
    <w:p>
      <w:r>
        <w:t xml:space="preserve">Miksi Israel yritti itsemurhaa?</w:t>
      </w:r>
    </w:p>
    <w:p>
      <w:r>
        <w:rPr>
          <w:b/>
        </w:rPr>
        <w:t xml:space="preserve">Esimerkki 3.115</w:t>
      </w:r>
    </w:p>
    <w:p>
      <w:r>
        <w:t xml:space="preserve"> Viisikymppinen John Gadsby on huolestunut kotikaupunkinsa Branton Hillsin rappiosta ja kokoaa kaupungin nuoret perustamaan "Nuorisojärjestön", jonka tarkoituksena on rakentaa kansalaishenkeä ja parantaa elintasoa. Gadsby ja hänen nuorisoarmeijansa muuttavat Branton Hillsin jähmeästä kunnasta vilkkaaksi ja kukoistavaksi kaupungiksi vastustuksesta huolimatta. Kirjan loppupuolella Gadsbyn järjestön jäsenet saavat diplomit työnsä kunniaksi. Gadsbystä tulee pormestari ja hän auttaa kasvattamaan Branton Hillsin väkiluvun 2 000:sta 60 000:een.Tarina alkaa noin vuonna 1906 ja jatkuu ensimmäisen maailmansodan, kieltolain ja presidentti Warren G. Hardingin hallinnon aikana. Gadsby jakautuu kahteen osaan. Ensimmäinen osa (noin neljännes kirjan kokonaispituudesta) on puhtaasti Branton Hillsin kaupungin ja John Gadsbyn paikan historiaa siinä. Kirjan toisessa osassa käytetään enemmän aikaa kaupungin muiden hahmojen esittelyyn. romaani on kirjoitettu nimettömän kertojan näkökulmasta, joka valittaa jatkuvasti huonoa kirjoitustaitoaan ja käyttää usein kiertoilmaisuja. "Nyt kun kirjoitetaan tällaista tarinaa, jonka ehdot on määritelty johdannossa, ei ole luonnollisesti yllättävää, että satunnaisesti esiintyy "karkeaa kohtaa" kirjoituksessa", kertoja sanoo. "Niinpä luotan siihen, että kriittinen yleisö pitää jatkuvasti mielessään, että vältän vapaaehtoisesti sanoja, jotka sisältävät sen tunnuksen, joka on ylivoimaisesti yleisimmin mukana kirjoitettaessa anglosaksiaamme sellaisena kuin se nykyään on."</w:t>
      </w:r>
    </w:p>
    <w:p>
      <w:r>
        <w:rPr>
          <w:b/>
        </w:rPr>
        <w:t xml:space="preserve">Tulos</w:t>
      </w:r>
    </w:p>
    <w:p>
      <w:r>
        <w:t xml:space="preserve">Mitä Branton Hillsille tapahtui?</w:t>
      </w:r>
    </w:p>
    <w:p>
      <w:r>
        <w:rPr>
          <w:b/>
        </w:rPr>
        <w:t xml:space="preserve">Tulos</w:t>
      </w:r>
    </w:p>
    <w:p>
      <w:r>
        <w:t xml:space="preserve">Mikä oli "Nuorisojärjestön" tarkoitus?</w:t>
      </w:r>
    </w:p>
    <w:p>
      <w:r>
        <w:rPr>
          <w:b/>
        </w:rPr>
        <w:t xml:space="preserve">Tulos</w:t>
      </w:r>
    </w:p>
    <w:p>
      <w:r>
        <w:t xml:space="preserve">Mitä "Nuorisojärjestö" sai kovasta työstään?</w:t>
      </w:r>
    </w:p>
    <w:p>
      <w:r>
        <w:rPr>
          <w:b/>
        </w:rPr>
        <w:t xml:space="preserve">Tulos</w:t>
      </w:r>
    </w:p>
    <w:p>
      <w:r>
        <w:t xml:space="preserve">Kuka on tarinan kertoja?</w:t>
      </w:r>
    </w:p>
    <w:p>
      <w:r>
        <w:rPr>
          <w:b/>
        </w:rPr>
        <w:t xml:space="preserve">Tulos</w:t>
      </w:r>
    </w:p>
    <w:p>
      <w:r>
        <w:t xml:space="preserve">Mitä Gadsbyn armeijan jäsenet saavat?</w:t>
      </w:r>
    </w:p>
    <w:p>
      <w:r>
        <w:rPr>
          <w:b/>
        </w:rPr>
        <w:t xml:space="preserve">Tulos</w:t>
      </w:r>
    </w:p>
    <w:p>
      <w:r>
        <w:t xml:space="preserve">Minä vuonna Gadsby alkaa?</w:t>
      </w:r>
    </w:p>
    <w:p>
      <w:r>
        <w:rPr>
          <w:b/>
        </w:rPr>
        <w:t xml:space="preserve">Tulos</w:t>
      </w:r>
    </w:p>
    <w:p>
      <w:r>
        <w:t xml:space="preserve">Mikä Gadsbystä tulee lopussa?</w:t>
      </w:r>
    </w:p>
    <w:p>
      <w:r>
        <w:rPr>
          <w:b/>
        </w:rPr>
        <w:t xml:space="preserve">Tulos</w:t>
      </w:r>
    </w:p>
    <w:p>
      <w:r>
        <w:t xml:space="preserve">Minkä ihmisryhmän taakse Gadsby ryhmittyy rakentamaan kansalaismielialaa?</w:t>
      </w:r>
    </w:p>
    <w:p>
      <w:r>
        <w:rPr>
          <w:b/>
        </w:rPr>
        <w:t xml:space="preserve">Tulos</w:t>
      </w:r>
    </w:p>
    <w:p>
      <w:r>
        <w:t xml:space="preserve">Mikä on tarinan pääpointti kirjan jälkipuoliskolla?</w:t>
      </w:r>
    </w:p>
    <w:p>
      <w:r>
        <w:rPr>
          <w:b/>
        </w:rPr>
        <w:t xml:space="preserve">Tulos</w:t>
      </w:r>
    </w:p>
    <w:p>
      <w:r>
        <w:t xml:space="preserve">Mikä on Gadsbyn kotikaupungin nimi?</w:t>
      </w:r>
    </w:p>
    <w:p>
      <w:r>
        <w:rPr>
          <w:b/>
        </w:rPr>
        <w:t xml:space="preserve">Tulos</w:t>
      </w:r>
    </w:p>
    <w:p>
      <w:r>
        <w:t xml:space="preserve">Kuinka moneen osaan kertomus on jaettu?</w:t>
      </w:r>
    </w:p>
    <w:p>
      <w:r>
        <w:rPr>
          <w:b/>
        </w:rPr>
        <w:t xml:space="preserve">Tulos</w:t>
      </w:r>
    </w:p>
    <w:p>
      <w:r>
        <w:t xml:space="preserve">Mistä kertoja valittaa jatkuvasti?</w:t>
      </w:r>
    </w:p>
    <w:p>
      <w:r>
        <w:rPr>
          <w:b/>
        </w:rPr>
        <w:t xml:space="preserve">Tulos</w:t>
      </w:r>
    </w:p>
    <w:p>
      <w:r>
        <w:t xml:space="preserve">Minkä presidentin hallintokaudelle tarina sijoittuu?</w:t>
      </w:r>
    </w:p>
    <w:p>
      <w:r>
        <w:rPr>
          <w:b/>
        </w:rPr>
        <w:t xml:space="preserve">Tulos</w:t>
      </w:r>
    </w:p>
    <w:p>
      <w:r>
        <w:t xml:space="preserve">Mikä on kaupungin väkiluku alussa?</w:t>
      </w:r>
    </w:p>
    <w:p>
      <w:r>
        <w:rPr>
          <w:b/>
        </w:rPr>
        <w:t xml:space="preserve">Tulos</w:t>
      </w:r>
    </w:p>
    <w:p>
      <w:r>
        <w:t xml:space="preserve">Mitä kirjoitustyyliä kertoja käyttää?</w:t>
      </w:r>
    </w:p>
    <w:p>
      <w:r>
        <w:rPr>
          <w:b/>
        </w:rPr>
        <w:t xml:space="preserve">Tulos</w:t>
      </w:r>
    </w:p>
    <w:p>
      <w:r>
        <w:t xml:space="preserve">Missä tarina tapahtui?</w:t>
      </w:r>
    </w:p>
    <w:p>
      <w:r>
        <w:rPr>
          <w:b/>
        </w:rPr>
        <w:t xml:space="preserve">Tulos</w:t>
      </w:r>
    </w:p>
    <w:p>
      <w:r>
        <w:t xml:space="preserve">Kuka oli se hahmo, joka kokosi kaupungin perustamaan "Nuorisojärjestön"?</w:t>
      </w:r>
    </w:p>
    <w:p>
      <w:r>
        <w:rPr>
          <w:b/>
        </w:rPr>
        <w:t xml:space="preserve">Tulos</w:t>
      </w:r>
    </w:p>
    <w:p>
      <w:r>
        <w:t xml:space="preserve">Kuka on presidentti tarinan keston aikana?</w:t>
      </w:r>
    </w:p>
    <w:p>
      <w:r>
        <w:rPr>
          <w:b/>
        </w:rPr>
        <w:t xml:space="preserve">Tulos</w:t>
      </w:r>
    </w:p>
    <w:p>
      <w:r>
        <w:t xml:space="preserve">Kuinka paljon Branton Hillsin väkiluku kasvoi?</w:t>
      </w:r>
    </w:p>
    <w:p>
      <w:r>
        <w:rPr>
          <w:b/>
        </w:rPr>
        <w:t xml:space="preserve">Tulos</w:t>
      </w:r>
    </w:p>
    <w:p>
      <w:r>
        <w:t xml:space="preserve">Kuka on Yhdysvaltain presidentti lopussa?</w:t>
      </w:r>
    </w:p>
    <w:p>
      <w:r>
        <w:rPr>
          <w:b/>
        </w:rPr>
        <w:t xml:space="preserve">Tulos</w:t>
      </w:r>
    </w:p>
    <w:p>
      <w:r>
        <w:t xml:space="preserve">Mikä on nuorisojärjestön tarkoitus?</w:t>
      </w:r>
    </w:p>
    <w:p>
      <w:r>
        <w:rPr>
          <w:b/>
        </w:rPr>
        <w:t xml:space="preserve">Tulos</w:t>
      </w:r>
    </w:p>
    <w:p>
      <w:r>
        <w:t xml:space="preserve">Kuka kirjoittaa tarinan?</w:t>
      </w:r>
    </w:p>
    <w:p>
      <w:r>
        <w:rPr>
          <w:b/>
        </w:rPr>
        <w:t xml:space="preserve">Tulos</w:t>
      </w:r>
    </w:p>
    <w:p>
      <w:r>
        <w:t xml:space="preserve">Miksi Gadsby auttoi "Nuorisojärjestön" perustamisessa?</w:t>
      </w:r>
    </w:p>
    <w:p>
      <w:r>
        <w:rPr>
          <w:b/>
        </w:rPr>
        <w:t xml:space="preserve">Tulos</w:t>
      </w:r>
    </w:p>
    <w:p>
      <w:r>
        <w:t xml:space="preserve">Kuinka vanha John Gadsby on?</w:t>
      </w:r>
    </w:p>
    <w:p>
      <w:r>
        <w:rPr>
          <w:b/>
        </w:rPr>
        <w:t xml:space="preserve">Tulos</w:t>
      </w:r>
    </w:p>
    <w:p>
      <w:r>
        <w:t xml:space="preserve">Mikä sota käytiin tämän tarinan aikana?</w:t>
      </w:r>
    </w:p>
    <w:p>
      <w:r>
        <w:rPr>
          <w:b/>
        </w:rPr>
        <w:t xml:space="preserve">Tulos</w:t>
      </w:r>
    </w:p>
    <w:p>
      <w:r>
        <w:t xml:space="preserve">Mikä on kaupungin väkiluku lopussa?</w:t>
      </w:r>
    </w:p>
    <w:p>
      <w:r>
        <w:rPr>
          <w:b/>
        </w:rPr>
        <w:t xml:space="preserve">Tulos</w:t>
      </w:r>
    </w:p>
    <w:p>
      <w:r>
        <w:t xml:space="preserve">Mikä on John Gadsbyn kotikaupunki?</w:t>
      </w:r>
    </w:p>
    <w:p>
      <w:r>
        <w:rPr>
          <w:b/>
        </w:rPr>
        <w:t xml:space="preserve">Tulos</w:t>
      </w:r>
    </w:p>
    <w:p>
      <w:r>
        <w:t xml:space="preserve">Minkä järjestön John Gadsby kokoaa nuoret perustamaan?</w:t>
      </w:r>
    </w:p>
    <w:p>
      <w:r>
        <w:rPr>
          <w:b/>
        </w:rPr>
        <w:t xml:space="preserve">Tulos</w:t>
      </w:r>
    </w:p>
    <w:p>
      <w:r>
        <w:t xml:space="preserve">Mitä Gadsbyn järjestön jäsenet saavat loppupuolella?</w:t>
      </w:r>
    </w:p>
    <w:p>
      <w:r>
        <w:rPr>
          <w:b/>
        </w:rPr>
        <w:t xml:space="preserve">Esimerkki 3.116</w:t>
      </w:r>
    </w:p>
    <w:p>
      <w:r>
        <w:t xml:space="preserve"> (Teoksesta Conan The Warrior, ISBN 0-441-11465-2)Tarinan esipuheessa kerrotaan hänen matkastaan Murielan kanssa Punttiin, viitataan norsunluujumalattaren palvojiin kohdistuneeseen huijaukseen ja sen jälkeen Zembabweihin, jossa hän liittyy kauppakaravaan, joka on matkalla Shemiin. Noin 40-vuotiaana Conan vierailee kotimaassaan ja huomaa, että hänen vanhat ystävänsä ovat isiä. Kyllästyneenä Conan lähtee Bossonian marsseille ja ryhtyy partiolaiseksi Tuscelanin linnakkeeseen Mustan joen varrella. Luonnollisesti siellä on sota käynnissä... Nuori uudisasukas nimeltä Balthus kohtaa Conanin metsissä tappamassa metsäpaholaista. Saattaessaan nuoren miehen takaisin linnoitukseen Conan löytää kauppias Zogar Sag -nimisen piktiläisen velhon orjuuttaman kauppiaan ruumiin, jonka suodemoni on surmannut.Tuscelanin linnoituksen komentaja Valannus on epätoivoinen mies ja pyytää Conania surmaamaan Zogar Sagin ennen kuin tämä nostaa piktit koko rajamaata vastaan. Conan ottaa mukaansa käsin valitun tiedustelijaryhmän ja Balthuksen ja lähtee salaa kanootilla liikkeelle. Balthus vangitaan ja suurin osa Conanin miehistä teurastetaan väijytyksessä. Balthus ja yksi tiedustelijoista sidotaan paaluihin, ja Zogar Sag uhraa tiedustelijan yhdelle viidakon olennoista. Ennen kuin Balthus voi kokea samanlaisen kohtalon, Conan sytyttää piktikylän tuleen, ja molemmat pakenevat metsään. Conan kertoo Balthukselle Jhebbal Sagin kultista, jonka useimmat ovat jo unohtaneet. Aikoinaan kaikki elävät olennot palvoivat häntä, kun ihmiset ja eläimet puhuivat samaa kieltä. Ajan myötä ihmiset ja useimmat eläimet unohtivat hänen palvontansa. Zogar Sag ei kuitenkaan ole, ja hän voi hallita niitä harvoja eläimiä ja olentoja, jotka myös muistavat. Ja ne ovat nyt Conanin jäljillä.Conan pystyy neutralisoimaan ne käyttämällä symbolia, jonka hän kerran huomasi, ja kaksikko kiirehtii palaamaan linnoitukseen varoittamaan heitä lähestyvästä pikttien hyökkäyksestä, mutta he ovat liian myöhässä. Pikttiläiset ovat jo kaikkialla linnoituksen ympärillä, ja raivokkaat taistelut ovat käynnissä. Pikttien määrä takaa sen, että lopulta linnoitus vallataan ja puolustajat teurastetaan. Ainoa asia, joka jää jäljelle, on varoittaa uudisasukkaita pakenemaan, kun piktit ovat kiireisiä linnoituksen kanssa - muuten heidätkin teurastetaan.Conan ja Balthus menevät varoittamaan uudisasukkaita siitä, että piktit ovat ylittäneet joen ja tekevät ryöstöretkeä. Heidän seuraansa liittyy Slasher, villiintynyt koira, joka kuului aiemmin eräälle uudisasukkaalle, jonka piktit olivat tappaneet. Balthus lähetetään varoittamaan uudisasukkaita tulevasta pikttihyökkäyksestä, ja Conan eroaa hänestä varoittaakseen ryhmää uudisasukkaita, jotka olivat menneet keräämään suolaa. Balthus varoittaa naisia ja lapsia jättämään majansa ja pakenemaan. Kun paikalle saapuu pikttijoukko, joka liikkuu nopeammin ja saattaa saada naiset kiinni, Balthus jää suojelemaan heidän pakoaan. Slasherin saattelemana Balthus taistelee tulevia pikttihyökkääjiä vastaan ampumalla nuolia ensin piilosta ja sitten raivoisassa kasvokkain käydyssä taistelussa. Miehen ja koiran uhraus viivyttää pikttejä ja antaa uudisasukkaille aikaa päästä turvaan. Conan onnistuu varoittamaan suolankerääjiä ajoissa, mutta huomaa, että pimeyden jumalat ovat merkinneet hänet kuolemaan, koska hän on käyttänyt väärin Jhebbal Sagin symbolia. Lopulta Conan voittaa, mutta linnoitus on menetetty, samoin kuin koko maakunta.Tarina päättyy tavernassa. Eräs eloonjäänyt kertoo Conanille Balthuksen ja Slasherin rohkeasta teosta ja siitä, kuinka heidän viimeinen taistelunsa oli viivyttänyt pikttejä juuri ja juuri niin kauan, että uudisasukkaat pääsivät turvaan. Taistelusta kuultuaan Conan vannoi ottavansa kymmenen piktin pään maksuksi Balthuksen uhrauksesta sekä seitsemän päätä koiralle, joka oli "parempi soturi kuin moni mies".</w:t>
      </w:r>
    </w:p>
    <w:p>
      <w:r>
        <w:rPr>
          <w:b/>
        </w:rPr>
        <w:t xml:space="preserve">Tulos</w:t>
      </w:r>
    </w:p>
    <w:p>
      <w:r>
        <w:t xml:space="preserve">Kuka menee varoittamaan suolankerääjiä?</w:t>
      </w:r>
    </w:p>
    <w:p>
      <w:r>
        <w:rPr>
          <w:b/>
        </w:rPr>
        <w:t xml:space="preserve">Tulos</w:t>
      </w:r>
    </w:p>
    <w:p>
      <w:r>
        <w:t xml:space="preserve">Miksi Conan lähtee Bossonian marsseille?</w:t>
      </w:r>
    </w:p>
    <w:p>
      <w:r>
        <w:rPr>
          <w:b/>
        </w:rPr>
        <w:t xml:space="preserve">Tulos</w:t>
      </w:r>
    </w:p>
    <w:p>
      <w:r>
        <w:t xml:space="preserve">Kenet Valannus haluaa Conanin tappavan?</w:t>
      </w:r>
    </w:p>
    <w:p>
      <w:r>
        <w:rPr>
          <w:b/>
        </w:rPr>
        <w:t xml:space="preserve">Tulos</w:t>
      </w:r>
    </w:p>
    <w:p>
      <w:r>
        <w:t xml:space="preserve">Kuinka vanha Conan on?</w:t>
      </w:r>
    </w:p>
    <w:p>
      <w:r>
        <w:rPr>
          <w:b/>
        </w:rPr>
        <w:t xml:space="preserve">Tulos</w:t>
      </w:r>
    </w:p>
    <w:p>
      <w:r>
        <w:t xml:space="preserve">Kuinka vanha Conan oli, kun hän vieraili kotimaassaan ja löysi vanhat ystävänsä ja isänsä?</w:t>
      </w:r>
    </w:p>
    <w:p>
      <w:r>
        <w:rPr>
          <w:b/>
        </w:rPr>
        <w:t xml:space="preserve">Tulos</w:t>
      </w:r>
    </w:p>
    <w:p>
      <w:r>
        <w:t xml:space="preserve">Mikä on piktiläisen velhon nimi?</w:t>
      </w:r>
    </w:p>
    <w:p>
      <w:r>
        <w:rPr>
          <w:b/>
        </w:rPr>
        <w:t xml:space="preserve">Tulos</w:t>
      </w:r>
    </w:p>
    <w:p>
      <w:r>
        <w:t xml:space="preserve">Mitä Conan tekee, kun Balthus tapaa hänet?</w:t>
      </w:r>
    </w:p>
    <w:p>
      <w:r>
        <w:rPr>
          <w:b/>
        </w:rPr>
        <w:t xml:space="preserve">Tulos</w:t>
      </w:r>
    </w:p>
    <w:p>
      <w:r>
        <w:t xml:space="preserve">Mitä Balthus näkee Conanin tekevän metsässä?</w:t>
      </w:r>
    </w:p>
    <w:p>
      <w:r>
        <w:rPr>
          <w:b/>
        </w:rPr>
        <w:t xml:space="preserve">Tulos</w:t>
      </w:r>
    </w:p>
    <w:p>
      <w:r>
        <w:t xml:space="preserve">Millä repliikeillä Conan kuvailee Viiltäjää tarinan lopussa?</w:t>
      </w:r>
    </w:p>
    <w:p>
      <w:r>
        <w:rPr>
          <w:b/>
        </w:rPr>
        <w:t xml:space="preserve">Tulos</w:t>
      </w:r>
    </w:p>
    <w:p>
      <w:r>
        <w:t xml:space="preserve">Millä Conan lähtee liikkeelle, kun hän lähtee tappamaan Zogar Sagia?</w:t>
      </w:r>
    </w:p>
    <w:p>
      <w:r>
        <w:rPr>
          <w:b/>
        </w:rPr>
        <w:t xml:space="preserve">Tulos</w:t>
      </w:r>
    </w:p>
    <w:p>
      <w:r>
        <w:t xml:space="preserve">Kuinka monta piktipäätä Conan sanoo ottavansa Balthuksen uhrauksesta?</w:t>
      </w:r>
    </w:p>
    <w:p>
      <w:r>
        <w:rPr>
          <w:b/>
        </w:rPr>
        <w:t xml:space="preserve">Tulos</w:t>
      </w:r>
    </w:p>
    <w:p>
      <w:r>
        <w:t xml:space="preserve">Mitä Conan tekee pelastaessaan Balthuksen Zogar Sagilta?</w:t>
      </w:r>
    </w:p>
    <w:p>
      <w:r>
        <w:rPr>
          <w:b/>
        </w:rPr>
        <w:t xml:space="preserve">Tulos</w:t>
      </w:r>
    </w:p>
    <w:p>
      <w:r>
        <w:t xml:space="preserve">Kuka varoittaa uudisasukkaita pikttien hyökkäyksistä?</w:t>
      </w:r>
    </w:p>
    <w:p>
      <w:r>
        <w:rPr>
          <w:b/>
        </w:rPr>
        <w:t xml:space="preserve">Tulos</w:t>
      </w:r>
    </w:p>
    <w:p>
      <w:r>
        <w:t xml:space="preserve">Kuka on Viiltäjä?</w:t>
      </w:r>
    </w:p>
    <w:p>
      <w:r>
        <w:rPr>
          <w:b/>
        </w:rPr>
        <w:t xml:space="preserve">Tulos</w:t>
      </w:r>
    </w:p>
    <w:p>
      <w:r>
        <w:t xml:space="preserve">Missä tarinan loppu tapahtuu?</w:t>
      </w:r>
    </w:p>
    <w:p>
      <w:r>
        <w:rPr>
          <w:b/>
        </w:rPr>
        <w:t xml:space="preserve">Tulos</w:t>
      </w:r>
    </w:p>
    <w:p>
      <w:r>
        <w:t xml:space="preserve">Kuinka monta piktiläistä päätä Conan vannoo ottavansa Slasherille?</w:t>
      </w:r>
    </w:p>
    <w:p>
      <w:r>
        <w:rPr>
          <w:b/>
        </w:rPr>
        <w:t xml:space="preserve">Tulos</w:t>
      </w:r>
    </w:p>
    <w:p>
      <w:r>
        <w:t xml:space="preserve">Kenen uhraus viivyttää pikttejä?</w:t>
      </w:r>
    </w:p>
    <w:p>
      <w:r>
        <w:rPr>
          <w:b/>
        </w:rPr>
        <w:t xml:space="preserve">Tulos</w:t>
      </w:r>
    </w:p>
    <w:p>
      <w:r>
        <w:t xml:space="preserve">Mitä Conan tekee kuultuaan Balthuksesta ja Slasherista?</w:t>
      </w:r>
    </w:p>
    <w:p>
      <w:r>
        <w:rPr>
          <w:b/>
        </w:rPr>
        <w:t xml:space="preserve">Tulos</w:t>
      </w:r>
    </w:p>
    <w:p>
      <w:r>
        <w:t xml:space="preserve">Kuka on Viiltäjä?</w:t>
      </w:r>
    </w:p>
    <w:p>
      <w:r>
        <w:rPr>
          <w:b/>
        </w:rPr>
        <w:t xml:space="preserve">Tulos</w:t>
      </w:r>
    </w:p>
    <w:p>
      <w:r>
        <w:t xml:space="preserve">Mitä Balthus tappaa, kun Conan tapaa hänet metsässä?</w:t>
      </w:r>
    </w:p>
    <w:p>
      <w:r>
        <w:rPr>
          <w:b/>
        </w:rPr>
        <w:t xml:space="preserve">Tulos</w:t>
      </w:r>
    </w:p>
    <w:p>
      <w:r>
        <w:t xml:space="preserve">Miksi pimeyden jumalat merkitsevät Conanin kuolemaan?</w:t>
      </w:r>
    </w:p>
    <w:p>
      <w:r>
        <w:rPr>
          <w:b/>
        </w:rPr>
        <w:t xml:space="preserve">Tulos</w:t>
      </w:r>
    </w:p>
    <w:p>
      <w:r>
        <w:t xml:space="preserve">Kuka joutuu pikttien vangiksi ja sidotuksi?</w:t>
      </w:r>
    </w:p>
    <w:p>
      <w:r>
        <w:rPr>
          <w:b/>
        </w:rPr>
        <w:t xml:space="preserve">Tulos</w:t>
      </w:r>
    </w:p>
    <w:p>
      <w:r>
        <w:t xml:space="preserve">Mitä Conan tekee piktikylälle?</w:t>
      </w:r>
    </w:p>
    <w:p>
      <w:r>
        <w:rPr>
          <w:b/>
        </w:rPr>
        <w:t xml:space="preserve">Tulos</w:t>
      </w:r>
    </w:p>
    <w:p>
      <w:r>
        <w:t xml:space="preserve">Kuka varoittaa naisia ja lapsia pakenemaan?</w:t>
      </w:r>
    </w:p>
    <w:p>
      <w:r>
        <w:rPr>
          <w:b/>
        </w:rPr>
        <w:t xml:space="preserve">Tulos</w:t>
      </w:r>
    </w:p>
    <w:p>
      <w:r>
        <w:t xml:space="preserve">Minkä joen varrella oli Tuscelan linnoitus?</w:t>
      </w:r>
    </w:p>
    <w:p>
      <w:r>
        <w:rPr>
          <w:b/>
        </w:rPr>
        <w:t xml:space="preserve">Tulos</w:t>
      </w:r>
    </w:p>
    <w:p>
      <w:r>
        <w:t xml:space="preserve">Mitä Balthukselle ja Slasherille tapahtuu, kun he puolustavat uudisasukkaita pikteiltä?</w:t>
      </w:r>
    </w:p>
    <w:p>
      <w:r>
        <w:rPr>
          <w:b/>
        </w:rPr>
        <w:t xml:space="preserve">Tulos</w:t>
      </w:r>
    </w:p>
    <w:p>
      <w:r>
        <w:t xml:space="preserve">Miksi pimeyden jumalat ovat merkinneet Conanin kuolemaan? </w:t>
      </w:r>
    </w:p>
    <w:p>
      <w:r>
        <w:rPr>
          <w:b/>
        </w:rPr>
        <w:t xml:space="preserve">Tulos</w:t>
      </w:r>
    </w:p>
    <w:p>
      <w:r>
        <w:t xml:space="preserve">Millä Conan tajuaa, että hän voi neutralisoida piktit?</w:t>
      </w:r>
    </w:p>
    <w:p>
      <w:r>
        <w:rPr>
          <w:b/>
        </w:rPr>
        <w:t xml:space="preserve">Tulos</w:t>
      </w:r>
    </w:p>
    <w:p>
      <w:r>
        <w:t xml:space="preserve">Mitä tapahtuu Balthukselle ja Slasherille?</w:t>
      </w:r>
    </w:p>
    <w:p>
      <w:r>
        <w:rPr>
          <w:b/>
        </w:rPr>
        <w:t xml:space="preserve">Esimerkki 3.117</w:t>
      </w:r>
    </w:p>
    <w:p>
      <w:r>
        <w:t xml:space="preserve"> Linnvillen asukkaat olivat ylpeitä siitä, että siellä ei ollut turismia eikä kesähotellia. Liscomin perhe, jolla ei ollut koskaan aiemmin ollut täysihoitolaisia, otti Jamesonit vastaan, kun he tulivat kaupunkiin etsimään majapaikkaa. Heidän saapumisensa aiheutti suurta hämminkiä, kun Jamesonien poika Cobb näki savua uudessa väliaikaisessa asunnossaan ja juoksi ulos huutamaan Fire!  Sana levisi nopeasti kadulla, ja Liscomien talon ulkopuolelle muodostui väkijoukko, kun palomiehet kastelivat koko talon. Rouva Caroline Liscom oli raivoissaan siitä, että hänen talonsa oli kastunut vedellä, vaikka savu johtui vain hänen savupiipustaan, ja sen vuoksi hän oli epäkohtelias uusille vuokralaisilleen. Rouva Jameson yritti etsiä uutta asuinpaikkaa vastauksena isäntänsä töykeyteen, mutta ei ollut onnekas, ja molemmat perheet joutuivat asumaan saman katon alla seuraavat viikot.Jamesoneihin kuuluivat äiti, isä, kaksi tytärtä, yksi poika ja isoäiti. Rouva Jameson antoi perheelleen nopeasti huonon maineen Linnvillen vuosittaisella piknikillä muutama päivä saapumisensa jälkeen. Hän teki kyläläisille ilmoituksen, jonka mukaan heidän epäterveelliset ruokansa olivat myrkkyä, ja loukkaa heitä entisestään sanoessaan, että heidän runsaat piirakansa ja kakkunsa aiheuttavat heidän yhteiskuntaluokkaansa kuuluvissa ihmisissä mielenvikaisuutta ja dyspepsiaa, joten heidän pitäisi syödä vain hänen käyttämiään terveellisiä ruokia. Yrittäessään välttää riitaa Linnvillen asukkaat vastaavat mahdollisimman kohteliaasti ja jatkavat piknikiä kuin mitään ei olisi tapahtunut. rouva Jameson jatkaa kylän naisten loukkaamista seuraavassa kokouksessa - naisten ompelupiirissä. Tässä kokouksessa naiset saavat tietää, että rouva Jameson yrittää parantaa naisia, sillä hän keskeyttää kokouksen parantaakseen heidän mielensä ja laajentaakseen heidän sfääriään lukemalla katkelmia Robert Browningilta. Naiset eivät viihdy hänen lukemisestaan, mutta ovat jälleen kerran kunnioittavia, kun hän on lopettanut luennoimisen." Useita viikkoja myöhemmin Jamesonit palaavat kaupunkiin talveksi, ja seuraavassa luvussa alkaa heidän toinen kesänsä Linnvillessä. Toista kesäänsä varten he ostavat oman kodin ja maatilan, jota pyörittää. Rouva Jameson on tietämätön siitä, miten maatilaa pitäisi hoitaa, ja joutuu sen vuoksi joidenkin temppujen uhriksi ostaessaan eläimiä navettaan. Navetan lisäksi rouva Jameson on itse tehnyt muitakin muutoksia, ja hän yrittää tyrkyttää niitä yhteisölle, kuten hän teki edellisenä kesänä terveysruokiensa kanssa. Ensinnäkin hän lakkaa käyttämästä hienoja kaupunkivaatteita, joita hän oli aiemmin käyttänyt, ja alkaa pukeutua sellaiseen, mikä on hänen mielestään käytännöllisintä maalaiselle. Hän jatkaa loukkaamalla ja opastamalla muita naisia omaksumaan saman tyylin kuin hän. Jotkut naiset noudattavat häntä, mutta monet eivät. rouva Jameson jatkaa rohkeita kannanottoja Linnvillen perinteitä vastaan ja maalaa talonsa punaiseksi ja tummat ikkunaluukut, kun taas kaikki muut talot ovat valkoisia ja vihreät ikkunaluukut. Sitten hän päättää, että kaupunki näyttäisi paremmalta, jos taloissa kasvaisi murattia, ja istuttaa murattia kaikkien talojen ympärille ilman talojen lupaa. Myöhemmin selviää, että muratti on myrkkymuratti, ja hänen on palattava talojen luo ja poistettava se. Hän yrittää muuttaa myös ihmisten kotien sisätiloja poistamalla kuolleiden rakkaidensa kehystetyt arkkujen lautaset olohuoneista, mikä on Linnvillen kodeissa tavallista.Jokaisella Linnvillen normien vastaisella teolla rouva Jameson saa yhä enemmän vihollisia. Hän on niin hajamielinen yrittäessään parantaa Linnvilleä, ettei hän huomaa, että yksi hänen tyttäristään on salaisessa suhteessa Liscomin pojan kanssa, jota rouva Jameson ei hyväksy, koska tämän perhe on hänen omaa huonommassa yhteiskunnallisessa asemassa. Lopulta nuoret rakastavaiset jäävät kiinni, ja heidän molempien äidit ovat raivoissaan. Rouva Liscom ei hyväksy Harriett Jamesonia, koska hänellä ei ole kotitalouskoulutusta. Odotettu käänne johtaa kuitenkin siihen, että rouva Liscom ihastuu Harriettiin, ja he menevät naimisiin romaanin lopussa.Odottamaton käänne tapahtuu sadan vuoden juhlissa, jotka rouva Jameson järjestää kaupungin 100-vuotisjuhlien kunniaksi. Hän kerää kaupungin vanhimmat huonekalut taloista ympäri kaupunkia ja koristelee niillä kaupungin vanhimman talon. Hän kutsuu Linnvilleen yhteyksiä omaavia julkkiksia, järjestää paraatin ja järjestää illallisen, jossa kunniakkaat ihmiset pitävät puheita. Tapahtuma sujuu hyvin, ja monet ihmiset alkavat kunnioittaa rouva Jamesonia, mutta loppua kohden Harriettin mekko syttyy tuleen, mikä tekee lopun juhlasta. Juuri rouva Liscom pelastaa Harriettin, ja siitä hetkestä lähtien he tulevat hyvin läheisiksi toisilleen. Harriett ei kärsi vakavista haavoista, ja hän ottaa kotitaloustunteja rouva Liscomilta häihin asti. Rouva Jameson hyväksyy Harry Liscomin myös vävyksi, ja lopulta ihmiset oppivat rakastamaan Jamesonin perhettä kollektiivisesti ja ovat iloisia siitä, että he tulivat kaupunkiin, huolimatta heidän mukanaan tuomasta draamasta.</w:t>
      </w:r>
    </w:p>
    <w:p>
      <w:r>
        <w:rPr>
          <w:b/>
        </w:rPr>
        <w:t xml:space="preserve">Tulos</w:t>
      </w:r>
    </w:p>
    <w:p>
      <w:r>
        <w:t xml:space="preserve">Kenen mekko syttyy tuleen?</w:t>
      </w:r>
    </w:p>
    <w:p>
      <w:r>
        <w:rPr>
          <w:b/>
        </w:rPr>
        <w:t xml:space="preserve">Tulos</w:t>
      </w:r>
    </w:p>
    <w:p>
      <w:r>
        <w:t xml:space="preserve">Kuka antoi Jamesonien asua heidän luonaan?</w:t>
      </w:r>
    </w:p>
    <w:p>
      <w:r>
        <w:rPr>
          <w:b/>
        </w:rPr>
        <w:t xml:space="preserve">Tulos</w:t>
      </w:r>
    </w:p>
    <w:p>
      <w:r>
        <w:t xml:space="preserve">Mikä saa rouva Liscomin ja Harrietin lähentymään toisiaan?</w:t>
      </w:r>
    </w:p>
    <w:p>
      <w:r>
        <w:rPr>
          <w:b/>
        </w:rPr>
        <w:t xml:space="preserve">Tulos</w:t>
      </w:r>
    </w:p>
    <w:p>
      <w:r>
        <w:t xml:space="preserve">Mitä rouva Jameson istuttaa Linnvillen asukkaiden talojen ympärille ilman lupaa?</w:t>
      </w:r>
    </w:p>
    <w:p>
      <w:r>
        <w:rPr>
          <w:b/>
        </w:rPr>
        <w:t xml:space="preserve">Tulos</w:t>
      </w:r>
    </w:p>
    <w:p>
      <w:r>
        <w:t xml:space="preserve">Mitä rouva Jameson istuttaa kaikkien koteihin ilman lupaa?</w:t>
      </w:r>
    </w:p>
    <w:p>
      <w:r>
        <w:rPr>
          <w:b/>
        </w:rPr>
        <w:t xml:space="preserve">Tulos</w:t>
      </w:r>
    </w:p>
    <w:p>
      <w:r>
        <w:t xml:space="preserve">Mitä rouva Jameson lukee kaikille naisten ompelupiirissä?</w:t>
      </w:r>
    </w:p>
    <w:p>
      <w:r>
        <w:rPr>
          <w:b/>
        </w:rPr>
        <w:t xml:space="preserve">Tulos</w:t>
      </w:r>
    </w:p>
    <w:p>
      <w:r>
        <w:t xml:space="preserve">Mitä rouva Jameson lukee laajentaakseen naisten mieliä?</w:t>
      </w:r>
    </w:p>
    <w:p>
      <w:r>
        <w:rPr>
          <w:b/>
        </w:rPr>
        <w:t xml:space="preserve">Tulos</w:t>
      </w:r>
    </w:p>
    <w:p>
      <w:r>
        <w:t xml:space="preserve">Mitä rouva Jameson sanoo rikkaiden piirakoiden aiheuttavan?</w:t>
      </w:r>
    </w:p>
    <w:p>
      <w:r>
        <w:rPr>
          <w:b/>
        </w:rPr>
        <w:t xml:space="preserve">Tulos</w:t>
      </w:r>
    </w:p>
    <w:p>
      <w:r>
        <w:t xml:space="preserve">Kuka näki savua ja huusi: "Tulipalo"?</w:t>
      </w:r>
    </w:p>
    <w:p>
      <w:r>
        <w:rPr>
          <w:b/>
        </w:rPr>
        <w:t xml:space="preserve">Tulos</w:t>
      </w:r>
    </w:p>
    <w:p>
      <w:r>
        <w:t xml:space="preserve">Kuinka monta lasta Jamesoneilla on?</w:t>
      </w:r>
    </w:p>
    <w:p>
      <w:r>
        <w:rPr>
          <w:b/>
        </w:rPr>
        <w:t xml:space="preserve">Tulos</w:t>
      </w:r>
    </w:p>
    <w:p>
      <w:r>
        <w:t xml:space="preserve">Minkä väriset ikkunaluukut Linnvillessä yleensä ovat?</w:t>
      </w:r>
    </w:p>
    <w:p>
      <w:r>
        <w:rPr>
          <w:b/>
        </w:rPr>
        <w:t xml:space="preserve">Tulos</w:t>
      </w:r>
    </w:p>
    <w:p>
      <w:r>
        <w:t xml:space="preserve">Kenet rouva Jameson hyväksyy vävyksi?</w:t>
      </w:r>
    </w:p>
    <w:p>
      <w:r>
        <w:rPr>
          <w:b/>
        </w:rPr>
        <w:t xml:space="preserve">Tulos</w:t>
      </w:r>
    </w:p>
    <w:p>
      <w:r>
        <w:t xml:space="preserve">Minkä väriseksi rouva Jameson maalaa talonsa?</w:t>
      </w:r>
    </w:p>
    <w:p>
      <w:r>
        <w:rPr>
          <w:b/>
        </w:rPr>
        <w:t xml:space="preserve">Tulos</w:t>
      </w:r>
    </w:p>
    <w:p>
      <w:r>
        <w:t xml:space="preserve">Mistä rouva Jameson valittaa Linnvillen piknikillä?</w:t>
      </w:r>
    </w:p>
    <w:p>
      <w:r>
        <w:rPr>
          <w:b/>
        </w:rPr>
        <w:t xml:space="preserve">Tulos</w:t>
      </w:r>
    </w:p>
    <w:p>
      <w:r>
        <w:t xml:space="preserve">Mistä Linnvillen asukkaat ovat ylpeitä?</w:t>
      </w:r>
    </w:p>
    <w:p>
      <w:r>
        <w:rPr>
          <w:b/>
        </w:rPr>
        <w:t xml:space="preserve">Tulos</w:t>
      </w:r>
    </w:p>
    <w:p>
      <w:r>
        <w:t xml:space="preserve">Millaiset juhlat rouva Jameson järjestää tarinan lopussa?</w:t>
      </w:r>
    </w:p>
    <w:p>
      <w:r>
        <w:rPr>
          <w:b/>
        </w:rPr>
        <w:t xml:space="preserve">Tulos</w:t>
      </w:r>
    </w:p>
    <w:p>
      <w:r>
        <w:t xml:space="preserve">Mitä rouva Jamesonin tytär tekee suututtaakseen hänet?</w:t>
      </w:r>
    </w:p>
    <w:p>
      <w:r>
        <w:rPr>
          <w:b/>
        </w:rPr>
        <w:t xml:space="preserve">Tulos</w:t>
      </w:r>
    </w:p>
    <w:p>
      <w:r>
        <w:t xml:space="preserve">Miksi Cobb huusi "tulta"?</w:t>
      </w:r>
    </w:p>
    <w:p>
      <w:r>
        <w:rPr>
          <w:b/>
        </w:rPr>
        <w:t xml:space="preserve">Tulos</w:t>
      </w:r>
    </w:p>
    <w:p>
      <w:r>
        <w:t xml:space="preserve">Miksi rouva Jamesonin on poistettava taloihin istuttamansa muratti?</w:t>
      </w:r>
    </w:p>
    <w:p>
      <w:r>
        <w:rPr>
          <w:b/>
        </w:rPr>
        <w:t xml:space="preserve">Tulos</w:t>
      </w:r>
    </w:p>
    <w:p>
      <w:r>
        <w:t xml:space="preserve">Mistä linnvillen asukkaat olivat niin ylpeitä? </w:t>
      </w:r>
    </w:p>
    <w:p>
      <w:r>
        <w:rPr>
          <w:b/>
        </w:rPr>
        <w:t xml:space="preserve">Tulos</w:t>
      </w:r>
    </w:p>
    <w:p>
      <w:r>
        <w:t xml:space="preserve">Miten ihmiset reagoivat rouva Jamisonin tylyyn ilmoitukseen piknikillä?</w:t>
      </w:r>
    </w:p>
    <w:p>
      <w:r>
        <w:rPr>
          <w:b/>
        </w:rPr>
        <w:t xml:space="preserve">Tulos</w:t>
      </w:r>
    </w:p>
    <w:p>
      <w:r>
        <w:t xml:space="preserve">Millaisia oppitunteja rouva Liscom opettaa Harriet Liscomille?</w:t>
      </w:r>
    </w:p>
    <w:p>
      <w:r>
        <w:rPr>
          <w:b/>
        </w:rPr>
        <w:t xml:space="preserve">Tulos</w:t>
      </w:r>
    </w:p>
    <w:p>
      <w:r>
        <w:t xml:space="preserve">Mistä rouva Jameson yrittää päästä eroon ihmisten olohuoneista?</w:t>
      </w:r>
    </w:p>
    <w:p>
      <w:r>
        <w:rPr>
          <w:b/>
        </w:rPr>
        <w:t xml:space="preserve">Tulos</w:t>
      </w:r>
    </w:p>
    <w:p>
      <w:r>
        <w:t xml:space="preserve">Kuinka monta ihmistä Jamesonin perheessä on?</w:t>
      </w:r>
    </w:p>
    <w:p>
      <w:r>
        <w:rPr>
          <w:b/>
        </w:rPr>
        <w:t xml:space="preserve">Tulos</w:t>
      </w:r>
    </w:p>
    <w:p>
      <w:r>
        <w:t xml:space="preserve">Kuka antoi Jamesonien majoittua Linnvillen taloonsa?</w:t>
      </w:r>
    </w:p>
    <w:p>
      <w:r>
        <w:rPr>
          <w:b/>
        </w:rPr>
        <w:t xml:space="preserve">Tulos</w:t>
      </w:r>
    </w:p>
    <w:p>
      <w:r>
        <w:t xml:space="preserve">Mitä Jamesonin perhe osti toista kesävierailuaan varten?</w:t>
      </w:r>
    </w:p>
    <w:p>
      <w:r>
        <w:rPr>
          <w:b/>
        </w:rPr>
        <w:t xml:space="preserve">Tulos</w:t>
      </w:r>
    </w:p>
    <w:p>
      <w:r>
        <w:t xml:space="preserve">Millä rouva Jameson kerää vanhimman talon koristeeksi?</w:t>
      </w:r>
    </w:p>
    <w:p>
      <w:r>
        <w:rPr>
          <w:b/>
        </w:rPr>
        <w:t xml:space="preserve">Tulos</w:t>
      </w:r>
    </w:p>
    <w:p>
      <w:r>
        <w:t xml:space="preserve">Mitä Jamesonit ostavat toisena kesänään Linnvilleen?</w:t>
      </w:r>
    </w:p>
    <w:p>
      <w:r>
        <w:rPr>
          <w:b/>
        </w:rPr>
        <w:t xml:space="preserve">Tulos</w:t>
      </w:r>
    </w:p>
    <w:p>
      <w:r>
        <w:t xml:space="preserve">Kuka huusi: "Tulipalo", kun hän näki savua tulevan Liscomin savupiipusta?</w:t>
      </w:r>
    </w:p>
    <w:p>
      <w:r>
        <w:rPr>
          <w:b/>
        </w:rPr>
        <w:t xml:space="preserve">Esimerkki 3.118</w:t>
      </w:r>
    </w:p>
    <w:p>
      <w:r>
        <w:t xml:space="preserve"> Juoni keskittyy viiden amerikkalaisen seikkailuihin kartoittamattomalla saarella eteläisellä Tyynellämerellä. Yhdysvaltain sisällissodan aikana viisi pohjoisen sotavankia päättää paeta Virginian Richmondin piirityksen aikana kaappaamalla ilmapallon. pakenijat ovat Cyrus Smith, unionin armeijan rautatieinsinööri (Kingstonin versiossa nimeltään Cyrus Harding), hänen entinen orjansa ja uskollinen seuraajansa Neb (lyhenne sanoista Nebukadnessar), merimies Bonadventure Pencroff (jota puhutellaan vain sukunimellään. Kingstonin käännöksessä hänen nimensä on Pencroft); hänen suojattinsa ja adoptiopoikansa Harbert Brown (joissakin käännöksissä Herbert); ja toimittaja Ged on Spilett (englanninkielisissä versioissa Gideon Spilett). Seurueen täydentää Cyruksen koira "Top".Lennettyään useita päiviä suuressa myrskyssä ryhmä tekee pakkolaskun jyrkänteelle, tuliperäiselle, tuntemattomalle saarelle, jonka kuvauksen mukaan se sijaitsee paikassa 34 57 s 150 30 läntistä pituutta, noin 2 500 kilometriä Uudesta-Seelannista itään. He nimeävät sen Lincolnin saareksi presidenttinsä Abraham Lincolnin kunniaksi. Nerokkaan insinööri Smithin tietojen avulla viisikko kykenee elättämään itsensä saarella, ja he pystyvät tuottamaan tulta, keramiikkaa, tiiliä, nitroglyseriiniä, rautaa, yksinkertaisen sähkölennättimen, kivisellä kallionrinteellä sijaitsevan kodin nimeltä "Graniittitalo" ja jopa merikelpoisen aluksen, jonka he nimeävät "Bonadventureksi" (sen rakentamisen liikkeellepanevana voimana toimineen Pencroffin kunniaksi). He onnistuvat myös selvittämään maantieteellisen sijaintinsa.Saarella ollessaan ryhmä joutuu kokemaan huonoa säätä ja kesyttää oranki Jupiterin, josta käytetään lyhennettä Jup (tai Joop Jordan Stumpin käännöksessä). Saarella vallitsee mysteeri, joka on näkymätön deus ex machina, joka on vastuussa Cyruksen selviytymisestä ilmapallosta putoamisen jälkeen, Topin salaperäisestä pelastamisesta dugongilta, varustelaatikon ilmestymisestä (aseet ja ammukset, työkalut jne.) ja muista näennäisesti selittämättömistä tapahtumista.Ryhmä löytää pullossa olevan viestin, joka ohjaa heitä pelastamaan läheisellä Tabor-saarella olevan haaksirikkoutuneen merimiehen, joka ei ole kukaan muu kuin Tom Ayrton (elokuvasta Hylkyyntyneitä etsimässä). Paluumatkalla Lincolnin saarelle he eksyvät myrskyssä, mutta salaperäinen palomajakka ohjaa heidät takaisin kurssille.Ayrtonin entiset toverit saapuvat sattumalta Lincolnin saarelle ja yrittävät päästä heidän piilopaikkaansa. Päähenkilöiden kanssa käytyjen taistelujen jälkeen merirosvolaiva tuhoutuu mystisesti räjähdyksessä. Kuusi merirosvoista selviää hengissä ja sieppaa Ayrtonin. Kun siirtolaiset lähtevät etsimään häntä, merirosvot ampuvat Harbertin ja haavoittavat häntä vakavasti. Harbert selviää hengissä, mutta kärsii vammoistaan ja välttyy täpärästi kuolemalta. Siirtolaiset olettavat aluksi, että Ayrton on kuollut, mutta myöhemmin he löytävät todisteita siitä, että häntä ei tapettu välittömästi, joten on mahdollista, että hän on elossa. Kun siirtolaiset yrittävät hätäisesti palata Granite Houseen ennen kuin Harbert on täysin toipunut, Harbert sairastuu malariaan, ja hänet pelastaa kiniinisulfaattirasia, joka ilmestyy salaperäisesti Granite Housen pöydälle. Harbertin toipumisen jälkeen he yrittävät pelastaa Ayrtonin ja tuhota merirosvot. He löytävät Ayrtonin lammastarhasta ja merirosvot kuolleina ilman näkyviä haavoja. saaren salaisuus paljastuu, kun selviää, että se on kapteeni Nemon piilopaikka ja Nautiluksen kotisatama. Nautilus oli paennut Maelstromista Kaksikymmentätuhatta liigaa meren alla -elokuvan lopussa, ja se purjehti maailman valtameriä, kunnes kaikki sen miehistön jäsenet Nemoa lukuun ottamatta olivat kuolleet. Nyt vanhana parrakkaana miehenä Nemo palautti Nautiluksen salaiseen satamaansa Lincolnin saarella. Nemo oli ollut uudisasukkaiden salaperäinen hyväntekijä, joka antoi heille laatikollisen varusteita, lähetti Ayrtonin paljastavan viestin, asetti miinan, joka tuhosi merirosvolaivan, ja tappoi merirosvot "sähköaseella". Kuolinvuoteellaan kapteeni Nemo paljastaa todellisen henkilöllisyytensä kadonneeksi intialaiseksi prinssiksi Dakkariksi, joka oli tuolloin itsenäisen Bundelkundin alueen rajan poika ja intialaissankari Tippu-Sahibin veljenpoika. Osallistuttuaan Intian epäonnistuneeseen kapinaan vuonna 1857 prinssi Dakkar pakeni parinkymmenen maanmiehensä kanssa autiolle saarelle, aloitti Nautiluksen rakentamisen ja otti käyttöön uuden nimen "Kapteeni Nemo". Nemo kertoo myös elämäntarinansa Cyrus Smithille ja hänen ystävilleen. Ennen kuolemaansa hän antaa heille muistoksi laatikon timantteja ja helmiä. Sen jälkeen hän kuolee huutaen "Jumala ja isänmaani!". ("Independence!", Vernen alkuperäisessä käsikirjoituksessa). Nautilus upotetaan, ja se toimii kapteeni Nemon hautapaikkana, minkä jälkeen saaren keskeinen tulivuori purkautuu ja tuhoaa saaren. Oranki Jup putoaa maan halkeamaan ja kuolee. Siirtolaiset, joita Nemo oli varoittanut purkauksesta, ovat turvassa, mutta jääneet jumiin viimeiselle merenpinnan yläpuolella olevalle saarelle. Heidät pelastaa Duncan-alus, joka oli tullut pelastamaan Ayrtonia, mutta heidät ohjattiin Nemon aiemmin Taborin saarelle jättämän viestin perusteella. Palattuaan Yhdysvaltoihin he perustavat Nemon lahjan avulla uuden siirtokunnan Iowaan ja elävät onnellisina elämänsä loppuun asti.</w:t>
      </w:r>
    </w:p>
    <w:p>
      <w:r>
        <w:rPr>
          <w:b/>
        </w:rPr>
        <w:t xml:space="preserve">Tulos</w:t>
      </w:r>
    </w:p>
    <w:p>
      <w:r>
        <w:t xml:space="preserve">Mitä salaperäinen deus ex machina tekee selviytyjille?</w:t>
      </w:r>
    </w:p>
    <w:p>
      <w:r>
        <w:rPr>
          <w:b/>
        </w:rPr>
        <w:t xml:space="preserve">Tulos</w:t>
      </w:r>
    </w:p>
    <w:p>
      <w:r>
        <w:t xml:space="preserve">Mikä on saaren salaisuus?</w:t>
      </w:r>
    </w:p>
    <w:p>
      <w:r>
        <w:rPr>
          <w:b/>
        </w:rPr>
        <w:t xml:space="preserve">Tulos</w:t>
      </w:r>
    </w:p>
    <w:p>
      <w:r>
        <w:t xml:space="preserve">Mistä maasta he laskeutuvat useita tuhansia kilometrejä itään?</w:t>
      </w:r>
    </w:p>
    <w:p>
      <w:r>
        <w:rPr>
          <w:b/>
        </w:rPr>
        <w:t xml:space="preserve">Tulos</w:t>
      </w:r>
    </w:p>
    <w:p>
      <w:r>
        <w:t xml:space="preserve">Mikä on Topin ammatti?</w:t>
      </w:r>
    </w:p>
    <w:p>
      <w:r>
        <w:rPr>
          <w:b/>
        </w:rPr>
        <w:t xml:space="preserve">Tulos</w:t>
      </w:r>
    </w:p>
    <w:p>
      <w:r>
        <w:t xml:space="preserve">Minkä nimen he antoivat saarelle, jolle he laskeutuivat?</w:t>
      </w:r>
    </w:p>
    <w:p>
      <w:r>
        <w:rPr>
          <w:b/>
        </w:rPr>
        <w:t xml:space="preserve">Tulos</w:t>
      </w:r>
    </w:p>
    <w:p>
      <w:r>
        <w:t xml:space="preserve">Mitä eloonjääneet tekevät Nemon heille jättämillä timanteilla ja helmillä?</w:t>
      </w:r>
    </w:p>
    <w:p>
      <w:r>
        <w:rPr>
          <w:b/>
        </w:rPr>
        <w:t xml:space="preserve">Tulos</w:t>
      </w:r>
    </w:p>
    <w:p>
      <w:r>
        <w:t xml:space="preserve">Mikä on koiran nimi?</w:t>
      </w:r>
    </w:p>
    <w:p>
      <w:r>
        <w:rPr>
          <w:b/>
        </w:rPr>
        <w:t xml:space="preserve">Tulos</w:t>
      </w:r>
    </w:p>
    <w:p>
      <w:r>
        <w:t xml:space="preserve">Mihin he asettuvat Amerikkaan palattuaan?</w:t>
      </w:r>
    </w:p>
    <w:p>
      <w:r>
        <w:rPr>
          <w:b/>
        </w:rPr>
        <w:t xml:space="preserve">Tulos</w:t>
      </w:r>
    </w:p>
    <w:p>
      <w:r>
        <w:t xml:space="preserve">Kuka on kapteeni Nemon todellinen henkilöllisyys?</w:t>
      </w:r>
    </w:p>
    <w:p>
      <w:r>
        <w:rPr>
          <w:b/>
        </w:rPr>
        <w:t xml:space="preserve">Tulos</w:t>
      </w:r>
    </w:p>
    <w:p>
      <w:r>
        <w:t xml:space="preserve">Mikä on amerikkalaiset pelastavan aluksen nimi?</w:t>
      </w:r>
    </w:p>
    <w:p>
      <w:r>
        <w:rPr>
          <w:b/>
        </w:rPr>
        <w:t xml:space="preserve">Tulos</w:t>
      </w:r>
    </w:p>
    <w:p>
      <w:r>
        <w:t xml:space="preserve">Kuka sieppaa Ayrtonin?</w:t>
      </w:r>
    </w:p>
    <w:p>
      <w:r>
        <w:rPr>
          <w:b/>
        </w:rPr>
        <w:t xml:space="preserve">Tulos</w:t>
      </w:r>
    </w:p>
    <w:p>
      <w:r>
        <w:t xml:space="preserve">Mitä he löytävät lammastarhasta?</w:t>
      </w:r>
    </w:p>
    <w:p>
      <w:r>
        <w:rPr>
          <w:b/>
        </w:rPr>
        <w:t xml:space="preserve">Tulos</w:t>
      </w:r>
    </w:p>
    <w:p>
      <w:r>
        <w:t xml:space="preserve">Mitä vangit käyttivät paetakseen?</w:t>
      </w:r>
    </w:p>
    <w:p>
      <w:r>
        <w:rPr>
          <w:b/>
        </w:rPr>
        <w:t xml:space="preserve">Tulos</w:t>
      </w:r>
    </w:p>
    <w:p>
      <w:r>
        <w:t xml:space="preserve">Miten viisi amerikkalaista pääsi pakoon?</w:t>
      </w:r>
    </w:p>
    <w:p>
      <w:r>
        <w:rPr>
          <w:b/>
        </w:rPr>
        <w:t xml:space="preserve">Tulos</w:t>
      </w:r>
    </w:p>
    <w:p>
      <w:r>
        <w:t xml:space="preserve">Miksi saaren nimi on "Lincolnin saari"?</w:t>
      </w:r>
    </w:p>
    <w:p>
      <w:r>
        <w:rPr>
          <w:b/>
        </w:rPr>
        <w:t xml:space="preserve">Tulos</w:t>
      </w:r>
    </w:p>
    <w:p>
      <w:r>
        <w:t xml:space="preserve">Minkä maan itäpuolella on saari, jonka lähelle ryhmä syöksyy?</w:t>
      </w:r>
    </w:p>
    <w:p>
      <w:r>
        <w:rPr>
          <w:b/>
        </w:rPr>
        <w:t xml:space="preserve">Tulos</w:t>
      </w:r>
    </w:p>
    <w:p>
      <w:r>
        <w:t xml:space="preserve">Miten viisi sotavankia päättää paeta?</w:t>
      </w:r>
    </w:p>
    <w:p>
      <w:r>
        <w:rPr>
          <w:b/>
        </w:rPr>
        <w:t xml:space="preserve">Tulos</w:t>
      </w:r>
    </w:p>
    <w:p>
      <w:r>
        <w:t xml:space="preserve">Mikä on Cyrus Smithin ammatti?</w:t>
      </w:r>
    </w:p>
    <w:p>
      <w:r>
        <w:rPr>
          <w:b/>
        </w:rPr>
        <w:t xml:space="preserve">Tulos</w:t>
      </w:r>
    </w:p>
    <w:p>
      <w:r>
        <w:t xml:space="preserve">Mikä on kapteeni Nemon todellinen henkilöllisyys?</w:t>
      </w:r>
    </w:p>
    <w:p>
      <w:r>
        <w:rPr>
          <w:b/>
        </w:rPr>
        <w:t xml:space="preserve">Tulos</w:t>
      </w:r>
    </w:p>
    <w:p>
      <w:r>
        <w:t xml:space="preserve">Mikä on Cyruksen koiran nimi?</w:t>
      </w:r>
    </w:p>
    <w:p>
      <w:r>
        <w:rPr>
          <w:b/>
        </w:rPr>
        <w:t xml:space="preserve">Tulos</w:t>
      </w:r>
    </w:p>
    <w:p>
      <w:r>
        <w:t xml:space="preserve">Miksi hän luopui nimestään prinssi Dakkur?</w:t>
      </w:r>
    </w:p>
    <w:p>
      <w:r>
        <w:rPr>
          <w:b/>
        </w:rPr>
        <w:t xml:space="preserve">Tulos</w:t>
      </w:r>
    </w:p>
    <w:p>
      <w:r>
        <w:t xml:space="preserve">Pullossa oleva viesti käski heitä pelastamaan kenet?</w:t>
      </w:r>
    </w:p>
    <w:p>
      <w:r>
        <w:rPr>
          <w:b/>
        </w:rPr>
        <w:t xml:space="preserve">Tulos</w:t>
      </w:r>
    </w:p>
    <w:p>
      <w:r>
        <w:t xml:space="preserve">Mikä nimi saarelle on annettu?</w:t>
      </w:r>
    </w:p>
    <w:p>
      <w:r>
        <w:rPr>
          <w:b/>
        </w:rPr>
        <w:t xml:space="preserve">Tulos</w:t>
      </w:r>
    </w:p>
    <w:p>
      <w:r>
        <w:t xml:space="preserve">Mikä saaren salaisuus paljastuu?</w:t>
      </w:r>
    </w:p>
    <w:p>
      <w:r>
        <w:rPr>
          <w:b/>
        </w:rPr>
        <w:t xml:space="preserve">Tulos</w:t>
      </w:r>
    </w:p>
    <w:p>
      <w:r>
        <w:t xml:space="preserve">Mitä eläintä he kesyttivät Lincolnin saarella?</w:t>
      </w:r>
    </w:p>
    <w:p>
      <w:r>
        <w:rPr>
          <w:b/>
        </w:rPr>
        <w:t xml:space="preserve">Tulos</w:t>
      </w:r>
    </w:p>
    <w:p>
      <w:r>
        <w:t xml:space="preserve">Kuka sairastuu malariaan Lincolnin saarella ollessaan?</w:t>
      </w:r>
    </w:p>
    <w:p>
      <w:r>
        <w:rPr>
          <w:b/>
        </w:rPr>
        <w:t xml:space="preserve">Tulos</w:t>
      </w:r>
    </w:p>
    <w:p>
      <w:r>
        <w:t xml:space="preserve">Mitä pullossa oleva viesti ohjaa ryhmää tekemään?</w:t>
      </w:r>
    </w:p>
    <w:p>
      <w:r>
        <w:rPr>
          <w:b/>
        </w:rPr>
        <w:t xml:space="preserve">Tulos</w:t>
      </w:r>
    </w:p>
    <w:p>
      <w:r>
        <w:t xml:space="preserve">Miten Jup-oranki kuolee? </w:t>
      </w:r>
    </w:p>
    <w:p>
      <w:r>
        <w:rPr>
          <w:b/>
        </w:rPr>
        <w:t xml:space="preserve">Tulos</w:t>
      </w:r>
    </w:p>
    <w:p>
      <w:r>
        <w:t xml:space="preserve">Kuinka monta sotavankia pakenee saarelle?</w:t>
      </w:r>
    </w:p>
    <w:p>
      <w:r>
        <w:rPr>
          <w:b/>
        </w:rPr>
        <w:t xml:space="preserve">Esimerkki 3.119</w:t>
      </w:r>
    </w:p>
    <w:p>
      <w:r>
        <w:t xml:space="preserve"> Ensikertalainen roisto Sonny Wortzik (Al Pacino), hänen ystävänsä Salvatore "Sal" Naturale (John Cazale) ja Stevie (Gary Springer) yrittävät ryöstää First Brooklyn Savings Bankin. Suunnitelma menee heti pieleen, kun Stevie menettää hermonsa pian sen jälkeen, kun Sal on vetänyt aseensa esiin, ja Sonnyn on pakko antaa hänen paeta paikalta. Holvissa Sonny huomaa, että hän ja Sal ovat saapuneet paikalle päivittäisen käteisnoston jälkeen, ja pankissa on jäljellä vain 1 100 dollaria käteistä. korvaukseksi Sonny ottaa mukaansa useita matkashekkejä, mutta hänen yrityksensä estää sekkien jäljittäminen polttamalla pankin kassa roskakorissa saa aikaan sen, että rakennuksen kyljestä nousee savua, mikä hälyttää kadun toisella puolella sijaitsevan yrityksen epäilyttävistä toimista. Muutamassa minuutissa poliisi piirittää rakennuksen. Epätietoisina siitä, mitä tehdä, kaksi ryöstäjää leiriytyvät pankkiin ja pitävät kaikkia työntekijöitä panttivankeina. poliisirikosylikonstaapeli Eugene Moretti (Charles Durning) soittaa pankkiin kertoakseen Sonnylle, että poliisi on saapunut. Sonny varoittaa, että hänellä ja Salilla on panttivankeja ja että he tappavat heidät, jos joku yrittää tulla pankkiin. Sal kertoo Sonnylle olevansa valmis tappamaan panttivangit tarvittaessa. Etsivä Moretti toimii panttivankineuvottelijana, ja FBI-agentti Sheldon (James Broderick) valvoo hänen toimiaan. turvamies Howard Calvin (John Marriott) saa astmakohtauksen, joten Sonny vapauttaa hänet, kun Moretti pyytää panttivankia hyvän tahdon merkiksi. Moretti suostuttelee Sonnyn astumaan pankin ulkopuolelle nähdäkseen, kuinka aggressiivisia poliisivoimat ovat. Käyttäen pääkassanhoitaja Sylvia "The Mouth" (Penelope Allen) suojana Sonny poistuu pankista ja aloittaa Morettin kanssa vuoropuhelun, joka huipentuu tämän huutoon "Attica!". Attica!" (muistuttaen Attican vankilamellakasta), ja siviiliyleisö alkaa hurrata Sonnylle. tajuttuaan, etteivät he pääse pakoon, Sonny vaatii, että katolle laskeudutaan helikopteri, joka lennättää hänet ja Salin pois maasta. Kun heille ilmoitetaan, että pankin asfalttikatto ei kestä helikopteria, Sonny vaatii, että auto vie hänet ja Salin lentokentälle, jotta he voivat nousta suihkukoneeseen. Hän vaatii myös pizzoja panttivangeille (jotka toimitetaan paikalle) ja että hänen vaimonsa tuodaan pankkiin. Kun Sonnyn vaimo Leon Shermer (Chris Sarandon), joka on ennen leikkausta oleva transseksuaali, saapuu paikalle, hän paljastaa yleisölle ja virkamiehille, että yksi Sonnyn syistä pankkiryöstöön on maksaa Leonin sukupuolenkorjausleikkaus ja että Sonnylla on myös vieraantunut eronnut vaimo Angie (Susan Peretz) ja lapsia.Kun yö laskeutuu, pankin valot sammuvat kaikki. Sonny menee jälleen ulos ja huomaa, että agentti Sheldon on ottanut paikan haltuunsa. Hän kieltäytyy antamasta Sonnylle enää palveluksia, mutta kun pankinjohtaja Mulvaney (Sully Boyar) saa diabeettisen sokin, agentti Sheldon päästää lääkärin (Philip Charles MacKenzie) läpi. Lääkärin ollessa pankissa Sheldon suostuttelee Leonin puhumaan Sonnyn kanssa puhelimessa. he käyvät pitkän keskustelun, jossa paljastuu, että Leon oli yrittänyt itsemurhaa päästäkseen "eroon" Sonnysta. Hän oli ollut sairaalahoidossa Bellevue-sairaalan psykiatrisella osastolla, kunnes poliisi toi hänet paikalle. Leon kieltäytyy Sonnyn tarjouksesta liittyä hänen ja Salin seuraansa sinne, minne he menevät lentokoneella. Sonny kertoo puhelinkeskustelua kuunteleville poliiseille, ettei Leonilla ollut mitään tekemistä ryöstöyrityksen kanssa. puhelun jälkeen lääkäri pyytää Sonnya päästämään Mulvaneyn pois, ja Sonny suostuu. Mulvaney kieltäytyy ja vaatii sen sijaan jäämään työntekijöidensä luokse. FBI kutsuu Sonnyn jälleen ulos pankista. He ovat tuoneet hänen äitinsä paikalle. Äiti yrittää tuloksetta suostutella Sonnya antautumaan, ja agentti Sheldon ilmoittaa, että limusiini saapuu 10 minuutin kuluttua viemään heidät odottavaan suihkukoneeseen. Palattuaan takaisin pankkiin Sonny kirjoittaa testamenttinsa, jossa hän jättää henkivakuutuksensa rahat Leonille hänen sukupuolenvaihdostaan varten ja Angielle.Kun limusiini saapuu, Sonny tarkistaa, ettei siinä ole piilotettuja aseita tai ansoja. Kun hän päättää, että auto on tyydyttävä, hän valitsee agentti Murphyn (Lance Henriksen) ajamaan Sonnyn, Salin ja loput panttivangit Kennedyn lentokentälle. Sonnyn aiemmin tekemän sopimuksen mukaisesti ylimääräinen panttivanki Edna (Estelle Omens) vapautetaan, ja loput panttivangit nousevat Sonnyn ja Salin kanssa limusiiniin. Sonny istuu edessä Murphyn vieressä ja Sal heidän takanaan. Murphy pyytää Salia toistuvasti suuntaamaan aseensa katolle, jotta Sal ei vahingossa ammu häntä. kun he odottavat lentokentän asematasolla koneen rullaamista asemiin, Murphy muistuttaa Salia jälleen kerran suuntaamaan aseensa ylöspäin, jotta hän ei vahingossa ammu. Sal tekee niin, ja agentti Sheldon pakottaa Sonnyn aseen kojelaudalle, mikä luo häiriötekijän, jonka ansiosta Murphy voi vetää käsinojaan piilotetun revolverin esiin ja ampua Salia päähän. Sonny pidätetään välittömästi, ja kaikki panttivangit saatetaan terminaaliin. Elokuva päättyy, kun Sonny katsoo, kuinka Salin ruumis viedään autosta paareilla. Tekstitys paljastaa, että Sonny tuomittiin 20 vuodeksi vankilaan, Angie ja hänen lapsensa elivät sosiaalitukien varassa ja Leonille tehtiin sukupuolenkorjausleikkaus.</w:t>
      </w:r>
    </w:p>
    <w:p>
      <w:r>
        <w:rPr>
          <w:b/>
        </w:rPr>
        <w:t xml:space="preserve">Tulos</w:t>
      </w:r>
    </w:p>
    <w:p>
      <w:r>
        <w:t xml:space="preserve">Kuinka monta vuotta Sonny tuomittiin vankilaan?</w:t>
      </w:r>
    </w:p>
    <w:p>
      <w:r>
        <w:rPr>
          <w:b/>
        </w:rPr>
        <w:t xml:space="preserve">Tulos</w:t>
      </w:r>
    </w:p>
    <w:p>
      <w:r>
        <w:t xml:space="preserve">Mikä oli Sonnyn syy jättää Leonille vakuutusrahoja?</w:t>
      </w:r>
    </w:p>
    <w:p>
      <w:r>
        <w:rPr>
          <w:b/>
        </w:rPr>
        <w:t xml:space="preserve">Tulos</w:t>
      </w:r>
    </w:p>
    <w:p>
      <w:r>
        <w:t xml:space="preserve">Millä kuljetustavalla ryöstäjät vapautetaan?</w:t>
      </w:r>
    </w:p>
    <w:p>
      <w:r>
        <w:rPr>
          <w:b/>
        </w:rPr>
        <w:t xml:space="preserve">Tulos</w:t>
      </w:r>
    </w:p>
    <w:p>
      <w:r>
        <w:t xml:space="preserve">Kuinka paljon rahaa oli First Brooklyn Savings Bankin holvissa?</w:t>
      </w:r>
    </w:p>
    <w:p>
      <w:r>
        <w:rPr>
          <w:b/>
        </w:rPr>
        <w:t xml:space="preserve">Tulos</w:t>
      </w:r>
    </w:p>
    <w:p>
      <w:r>
        <w:t xml:space="preserve">Mitä ruokaa Sonny vaatii panttivangeille?</w:t>
      </w:r>
    </w:p>
    <w:p>
      <w:r>
        <w:rPr>
          <w:b/>
        </w:rPr>
        <w:t xml:space="preserve">Tulos</w:t>
      </w:r>
    </w:p>
    <w:p>
      <w:r>
        <w:t xml:space="preserve">Mitä Howard Calvinille tapahtuu?</w:t>
      </w:r>
    </w:p>
    <w:p>
      <w:r>
        <w:rPr>
          <w:b/>
        </w:rPr>
        <w:t xml:space="preserve">Tulos</w:t>
      </w:r>
    </w:p>
    <w:p>
      <w:r>
        <w:t xml:space="preserve">Mikä lääketieteellinen ongelma Mulvaneylla on? </w:t>
      </w:r>
    </w:p>
    <w:p>
      <w:r>
        <w:rPr>
          <w:b/>
        </w:rPr>
        <w:t xml:space="preserve">Tulos</w:t>
      </w:r>
    </w:p>
    <w:p>
      <w:r>
        <w:t xml:space="preserve">Kenen Sonny väittää, ettei hänellä ollut mitään tekemistä ryöstöyrityksen kanssa?</w:t>
      </w:r>
    </w:p>
    <w:p>
      <w:r>
        <w:rPr>
          <w:b/>
        </w:rPr>
        <w:t xml:space="preserve">Tulos</w:t>
      </w:r>
    </w:p>
    <w:p>
      <w:r>
        <w:t xml:space="preserve">Mitä Sonnylle lopulta tapahtuu?</w:t>
      </w:r>
    </w:p>
    <w:p>
      <w:r>
        <w:rPr>
          <w:b/>
        </w:rPr>
        <w:t xml:space="preserve">Tulos</w:t>
      </w:r>
    </w:p>
    <w:p>
      <w:r>
        <w:t xml:space="preserve">Miksi bändin manageri Mulvaney ei suostu vapautumaan?</w:t>
      </w:r>
    </w:p>
    <w:p>
      <w:r>
        <w:rPr>
          <w:b/>
        </w:rPr>
        <w:t xml:space="preserve">Tulos</w:t>
      </w:r>
    </w:p>
    <w:p>
      <w:r>
        <w:t xml:space="preserve">Kenet Sonny vapauttaa poliisille astmakohtauksen vuoksi?</w:t>
      </w:r>
    </w:p>
    <w:p>
      <w:r>
        <w:rPr>
          <w:b/>
        </w:rPr>
        <w:t xml:space="preserve">Tulos</w:t>
      </w:r>
    </w:p>
    <w:p>
      <w:r>
        <w:t xml:space="preserve">Kuka ampuu Salin?</w:t>
      </w:r>
    </w:p>
    <w:p>
      <w:r>
        <w:rPr>
          <w:b/>
        </w:rPr>
        <w:t xml:space="preserve">Tulos</w:t>
      </w:r>
    </w:p>
    <w:p>
      <w:r>
        <w:t xml:space="preserve">Mitä Sonny ja Sal tekevät panttivangeille, jos joku yrittää tulla pankkiin?</w:t>
      </w:r>
    </w:p>
    <w:p>
      <w:r>
        <w:rPr>
          <w:b/>
        </w:rPr>
        <w:t xml:space="preserve">Tulos</w:t>
      </w:r>
    </w:p>
    <w:p>
      <w:r>
        <w:t xml:space="preserve">Miksi Sonny vapauttaa vartijan?</w:t>
      </w:r>
    </w:p>
    <w:p>
      <w:r>
        <w:rPr>
          <w:b/>
        </w:rPr>
        <w:t xml:space="preserve">Tulos</w:t>
      </w:r>
    </w:p>
    <w:p>
      <w:r>
        <w:t xml:space="preserve">Kuka on pankin johtava kassanhoitaja?</w:t>
      </w:r>
    </w:p>
    <w:p>
      <w:r>
        <w:rPr>
          <w:b/>
        </w:rPr>
        <w:t xml:space="preserve">Tulos</w:t>
      </w:r>
    </w:p>
    <w:p>
      <w:r>
        <w:t xml:space="preserve">Missä Leon oli ennen kuin hänet tuotiin pankkiin?</w:t>
      </w:r>
    </w:p>
    <w:p>
      <w:r>
        <w:rPr>
          <w:b/>
        </w:rPr>
        <w:t xml:space="preserve">Tulos</w:t>
      </w:r>
    </w:p>
    <w:p>
      <w:r>
        <w:t xml:space="preserve">Mitä Sonny käyttää kilpenä poistuessaan pankista?</w:t>
      </w:r>
    </w:p>
    <w:p>
      <w:r>
        <w:rPr>
          <w:b/>
        </w:rPr>
        <w:t xml:space="preserve">Tulos</w:t>
      </w:r>
    </w:p>
    <w:p>
      <w:r>
        <w:t xml:space="preserve">Kuka etsivä soittaa pankkiin ja puhuu Sonnyn kanssa?</w:t>
      </w:r>
    </w:p>
    <w:p>
      <w:r>
        <w:rPr>
          <w:b/>
        </w:rPr>
        <w:t xml:space="preserve">Tulos</w:t>
      </w:r>
    </w:p>
    <w:p>
      <w:r>
        <w:t xml:space="preserve">Mikä on yksi Sonnyn tärkeimmistä syistä pankkiryöstöön?</w:t>
      </w:r>
    </w:p>
    <w:p>
      <w:r>
        <w:rPr>
          <w:b/>
        </w:rPr>
        <w:t xml:space="preserve">Tulos</w:t>
      </w:r>
    </w:p>
    <w:p>
      <w:r>
        <w:t xml:space="preserve">Mitä Sonny huutaa pankin ulkopuolella, mikä saa yleisön hurraamaan?</w:t>
      </w:r>
    </w:p>
    <w:p>
      <w:r>
        <w:rPr>
          <w:b/>
        </w:rPr>
        <w:t xml:space="preserve">Tulos</w:t>
      </w:r>
    </w:p>
    <w:p>
      <w:r>
        <w:t xml:space="preserve">Mikä on Sonnyn ensimmäinen valinta siitä, miten hänet vapautetaan?</w:t>
      </w:r>
    </w:p>
    <w:p>
      <w:r>
        <w:rPr>
          <w:b/>
        </w:rPr>
        <w:t xml:space="preserve">Tulos</w:t>
      </w:r>
    </w:p>
    <w:p>
      <w:r>
        <w:t xml:space="preserve">Millaisen leikkauksen Leon tarvitsee?</w:t>
      </w:r>
    </w:p>
    <w:p>
      <w:r>
        <w:rPr>
          <w:b/>
        </w:rPr>
        <w:t xml:space="preserve">Tulos</w:t>
      </w:r>
    </w:p>
    <w:p>
      <w:r>
        <w:t xml:space="preserve">Miksi Leon on yrittänyt itsemurhaa aiemmin?</w:t>
      </w:r>
    </w:p>
    <w:p>
      <w:r>
        <w:rPr>
          <w:b/>
        </w:rPr>
        <w:t xml:space="preserve">Tulos</w:t>
      </w:r>
    </w:p>
    <w:p>
      <w:r>
        <w:t xml:space="preserve">Kuinka pitkä Sonnyn vankeusrangaistus on?</w:t>
      </w:r>
    </w:p>
    <w:p>
      <w:r>
        <w:rPr>
          <w:b/>
        </w:rPr>
        <w:t xml:space="preserve">Tulos</w:t>
      </w:r>
    </w:p>
    <w:p>
      <w:r>
        <w:t xml:space="preserve">Millaista ruokaa Sonny antaa panttivangeille?</w:t>
      </w:r>
    </w:p>
    <w:p>
      <w:r>
        <w:rPr>
          <w:b/>
        </w:rPr>
        <w:t xml:space="preserve">Tulos</w:t>
      </w:r>
    </w:p>
    <w:p>
      <w:r>
        <w:t xml:space="preserve">Mikä kiinnittää huomiota pankkiryöstöön?</w:t>
      </w:r>
    </w:p>
    <w:p>
      <w:r>
        <w:rPr>
          <w:b/>
        </w:rPr>
        <w:t xml:space="preserve">Tulos</w:t>
      </w:r>
    </w:p>
    <w:p>
      <w:r>
        <w:t xml:space="preserve">Kuka kuljettaa miehet ja panttivangit limusiinilla Kennedyn lentokentälle?</w:t>
      </w:r>
    </w:p>
    <w:p>
      <w:r>
        <w:rPr>
          <w:b/>
        </w:rPr>
        <w:t xml:space="preserve">Tulos</w:t>
      </w:r>
    </w:p>
    <w:p>
      <w:r>
        <w:t xml:space="preserve">Kuka yrittää tuloksetta saada Sonnyn antautumaan?</w:t>
      </w:r>
    </w:p>
    <w:p>
      <w:r>
        <w:rPr>
          <w:b/>
        </w:rPr>
        <w:t xml:space="preserve">Tulos</w:t>
      </w:r>
    </w:p>
    <w:p>
      <w:r>
        <w:t xml:space="preserve">Mitä Sonny teki, jotta poliisit saartoivat pankin?</w:t>
      </w:r>
    </w:p>
    <w:p>
      <w:r>
        <w:rPr>
          <w:b/>
        </w:rPr>
        <w:t xml:space="preserve">Tulos</w:t>
      </w:r>
    </w:p>
    <w:p>
      <w:r>
        <w:t xml:space="preserve">Ketä ammutaan päähän lopussa?</w:t>
      </w:r>
    </w:p>
    <w:p>
      <w:r>
        <w:rPr>
          <w:b/>
        </w:rPr>
        <w:t xml:space="preserve">Esimerkki 3.120</w:t>
      </w:r>
    </w:p>
    <w:p>
      <w:r>
        <w:t xml:space="preserve"> Pierre Glendinning, juniori, on 19-vuotias Saddle Meadowsin kartanon perijä New Yorkin osavaltion pohjoisosassa. Pierre on kihloissa vaalean Lucy Tartanin kanssa, ja hänen dominoiva äitinsä on hyväksynyt liiton, sillä hän hallitsee kartanoa isänsä, Pierre seniorin kuoleman jälkeen. Kun Pierre kuitenkin kohtaa tumman ja salaperäisen Isabel Banfordin, hän kuulee tältä väitteen, että hän on hänen sisarpuoli, isänsä ja eurooppalaisen pakolaisen avioton ja orpo lapsi. Pierre reagoi tarinaan (ja Isabelin magneettiseen vetovoimaan) keksimällä erikoisen suunnitelman, jolla hän voi säilyttää isänsä nimen, säästää äitinsä surun ja antaa Isabelille hänen oikean osuutensa omaisuudesta. hän ilmoittaa äidilleen olevansa naimisissa; äiti heittää hänet heti ulos talosta. Sen jälkeen hän ja Isabel lähtevät New Yorkiin häpeään joutuneen nuoren naisen, Delly Ulverin, seurassa. Postivaunumatkan aikana Pierre löytää ja lukee katkelman erään Plotinus Plinlimmonin kirjoittamasta "Kronometriikkaa ja horologiaa" käsittelevästä tutkielmasta absoluuttisen ja suhteellisen hyveen eroista. Kaupungissa Pierre luottaa ystävänsä ja serkkunsa Glendinning Stanleyn vieraanvaraisuuteen, mutta yllättyy, kun Glen kieltäytyy tunnistamasta häntä. Kolmikko (Pierre, Isabel ja Delly) löytää huoneet asunnoiksi muutetusta entisestä kirkosta, Apostolien kirkosta, jossa asuu nyt varattomia taiteilijoita, kirjailijoita, spiritistejä ja filosofeja, kuten salaperäinen Plinlimmon. Pierre yrittää ansaita rahaa kirjoittamalla kirjan, mihin häntä rohkaisevat hänen nuoruuden menestyksensä kirjailijana. hän saa tietää, että hänen äitinsä on kuollut ja jättänyt Saddle Meadowsin tilan Glen Stanleylle, joka on nyt kihloissa Lucy Tartanin kanssa. Yhtäkkiä Lucy kuitenkin ilmestyy Apostlesiin ja on päättänyt jakaa Pierren elämän ja kohtalon, vaikka hän on ilmeisesti mennyt naimisiin Isabelin kanssa. Pierre ja kolme naista elävät siellä yhdessä parhaansa mukaan, kun heidän niukat rahansa loppuvat. Pierren kirjoittaminen ei suju hyvin, sillä hänen kokemuksensa ovat "timonisoineet" hänet, eikä hänen tunnistamiaan synkempiä totuuksia voi sovittaa yhteen markkinoiden tavoitteleman kevyen ja viattoman kirjallisuuden kanssa. Koska hän ei pysty kirjoittamaan, hän näkee transsissa näyn maanpäällisestä kivijättiläisestä Enceladuksesta ja tämän hyökkäyksestä taivaalliselle Titaanien vuorelle. Velkojen ahdistamana, Glen Stanleyn ja Lucyn veljen uhkailun pelossa, kirjansa hylkäämisessä sopimuksen tehneiden kustantajien toimesta, pelossa omasta insestisestä intohimostaan Isabelia kohtaan ja lopulta epäilyksissä Isabelin tarinan todenperäisyydestä Pierre ampuu Glen Stanleyn ruuhka-aikaan Broadwaylla ja joutuu vankilaan The Tombs -laitokseen. Siellä Isabel ja Lucy vierailevat hänen luonaan, ja Lucy kuolee järkytykseen, kun Isabel puhuttelee Pierreä veljekseen. Sitten Pierre tarttuu Isabelin mukanaan kantamaan salaiseen myrkkypulloun ja juo sen, ja Isabel lopettaa loput, ja romaanin lopussa jäljelle jää kolme ruumista.</w:t>
      </w:r>
    </w:p>
    <w:p>
      <w:r>
        <w:rPr>
          <w:b/>
        </w:rPr>
        <w:t xml:space="preserve">Tulos</w:t>
      </w:r>
    </w:p>
    <w:p>
      <w:r>
        <w:t xml:space="preserve">Kuka ottaa Saddle Meadowsin haltuunsa Pierren äidin kuoltua?</w:t>
      </w:r>
    </w:p>
    <w:p>
      <w:r>
        <w:rPr>
          <w:b/>
        </w:rPr>
        <w:t xml:space="preserve">Tulos</w:t>
      </w:r>
    </w:p>
    <w:p>
      <w:r>
        <w:t xml:space="preserve">Kuka juo pullosta?</w:t>
      </w:r>
    </w:p>
    <w:p>
      <w:r>
        <w:rPr>
          <w:b/>
        </w:rPr>
        <w:t xml:space="preserve">Tulos</w:t>
      </w:r>
    </w:p>
    <w:p>
      <w:r>
        <w:t xml:space="preserve">Kuka on Isabelin veli?</w:t>
      </w:r>
    </w:p>
    <w:p>
      <w:r>
        <w:rPr>
          <w:b/>
        </w:rPr>
        <w:t xml:space="preserve">Tulos</w:t>
      </w:r>
    </w:p>
    <w:p>
      <w:r>
        <w:t xml:space="preserve">Minkä väriset ovat Lucy Tartanin hiukset?</w:t>
      </w:r>
    </w:p>
    <w:p>
      <w:r>
        <w:rPr>
          <w:b/>
        </w:rPr>
        <w:t xml:space="preserve">Tulos</w:t>
      </w:r>
    </w:p>
    <w:p>
      <w:r>
        <w:t xml:space="preserve">Kenen kanssa Glen Stanley on kihloissa?</w:t>
      </w:r>
    </w:p>
    <w:p>
      <w:r>
        <w:rPr>
          <w:b/>
        </w:rPr>
        <w:t xml:space="preserve">Tulos</w:t>
      </w:r>
    </w:p>
    <w:p>
      <w:r>
        <w:t xml:space="preserve">Kenet Pierre tappaa ruuhka-aikaan?</w:t>
      </w:r>
    </w:p>
    <w:p>
      <w:r>
        <w:rPr>
          <w:b/>
        </w:rPr>
        <w:t xml:space="preserve">Tulos</w:t>
      </w:r>
    </w:p>
    <w:p>
      <w:r>
        <w:t xml:space="preserve">Minkä omaisuuden perijä Pierre on?</w:t>
      </w:r>
    </w:p>
    <w:p>
      <w:r>
        <w:rPr>
          <w:b/>
        </w:rPr>
        <w:t xml:space="preserve">Tulos</w:t>
      </w:r>
    </w:p>
    <w:p>
      <w:r>
        <w:t xml:space="preserve">Mitä Isabelin kantamassa pullossa on?</w:t>
      </w:r>
    </w:p>
    <w:p>
      <w:r>
        <w:rPr>
          <w:b/>
        </w:rPr>
        <w:t xml:space="preserve">Tulos</w:t>
      </w:r>
    </w:p>
    <w:p>
      <w:r>
        <w:t xml:space="preserve">Mikä on sen kirkon nimi, jossa Pierre, Isabel ja Delly asuvat?</w:t>
      </w:r>
    </w:p>
    <w:p>
      <w:r>
        <w:rPr>
          <w:b/>
        </w:rPr>
        <w:t xml:space="preserve">Tulos</w:t>
      </w:r>
    </w:p>
    <w:p>
      <w:r>
        <w:t xml:space="preserve">Mitä Pierren äiti tekee, kun Pierre ilmoittaa hänelle olevansa naimisissa?</w:t>
      </w:r>
    </w:p>
    <w:p>
      <w:r>
        <w:rPr>
          <w:b/>
        </w:rPr>
        <w:t xml:space="preserve">Tulos</w:t>
      </w:r>
    </w:p>
    <w:p>
      <w:r>
        <w:t xml:space="preserve">Mikä on Isabel Banfordin ja Pierre Jr:n suhde?</w:t>
      </w:r>
    </w:p>
    <w:p>
      <w:r>
        <w:rPr>
          <w:b/>
        </w:rPr>
        <w:t xml:space="preserve">Tulos</w:t>
      </w:r>
    </w:p>
    <w:p>
      <w:r>
        <w:t xml:space="preserve">Kuka seuraa Pierreä ja Isabelia New Yorkiin?</w:t>
      </w:r>
    </w:p>
    <w:p>
      <w:r>
        <w:rPr>
          <w:b/>
        </w:rPr>
        <w:t xml:space="preserve">Tulos</w:t>
      </w:r>
    </w:p>
    <w:p>
      <w:r>
        <w:t xml:space="preserve">Kuka liittyy Pierren ja Isabelin seuraan, kun he matkustavat New Yorkiin?</w:t>
      </w:r>
    </w:p>
    <w:p>
      <w:r>
        <w:rPr>
          <w:b/>
        </w:rPr>
        <w:t xml:space="preserve">Tulos</w:t>
      </w:r>
    </w:p>
    <w:p>
      <w:r>
        <w:t xml:space="preserve">Mitä tapahtuu, kun Lucy saa selville, että Isabel on Pierren sisko?</w:t>
      </w:r>
    </w:p>
    <w:p>
      <w:r>
        <w:rPr>
          <w:b/>
        </w:rPr>
        <w:t xml:space="preserve">Tulos</w:t>
      </w:r>
    </w:p>
    <w:p>
      <w:r>
        <w:t xml:space="preserve">Missä Saddle Meadowsin kartano sijaitsee?</w:t>
      </w:r>
    </w:p>
    <w:p>
      <w:r>
        <w:rPr>
          <w:b/>
        </w:rPr>
        <w:t xml:space="preserve">Tulos</w:t>
      </w:r>
    </w:p>
    <w:p>
      <w:r>
        <w:t xml:space="preserve">Kun Pierren äiti kuolee, kenelle hän jättää Saddle Meadowsin tilan?</w:t>
      </w:r>
    </w:p>
    <w:p>
      <w:r>
        <w:rPr>
          <w:b/>
        </w:rPr>
        <w:t xml:space="preserve">Tulos</w:t>
      </w:r>
    </w:p>
    <w:p>
      <w:r>
        <w:t xml:space="preserve">Kenen kanssa Pierre Glendinning Jr. on kihloissa? </w:t>
      </w:r>
    </w:p>
    <w:p>
      <w:r>
        <w:rPr>
          <w:b/>
        </w:rPr>
        <w:t xml:space="preserve">Tulos</w:t>
      </w:r>
    </w:p>
    <w:p>
      <w:r>
        <w:t xml:space="preserve">Kenen kanssa Pierre Jr on kihloissa tarinan alussa?</w:t>
      </w:r>
    </w:p>
    <w:p>
      <w:r>
        <w:rPr>
          <w:b/>
        </w:rPr>
        <w:t xml:space="preserve">Tulos</w:t>
      </w:r>
    </w:p>
    <w:p>
      <w:r>
        <w:t xml:space="preserve">Miksi Lucy tulee Apostolien kirkkoon?</w:t>
      </w:r>
    </w:p>
    <w:p>
      <w:r>
        <w:rPr>
          <w:b/>
        </w:rPr>
        <w:t xml:space="preserve">Tulos</w:t>
      </w:r>
    </w:p>
    <w:p>
      <w:r>
        <w:t xml:space="preserve">Missä Saddle Meadows sijaitsee?</w:t>
      </w:r>
    </w:p>
    <w:p>
      <w:r>
        <w:rPr>
          <w:b/>
        </w:rPr>
        <w:t xml:space="preserve">Tulos</w:t>
      </w:r>
    </w:p>
    <w:p>
      <w:r>
        <w:t xml:space="preserve">Mitä tapahtuu, kun Pierre kohtaa serkkunsa Glen Stanleyn New Yorkissa?</w:t>
      </w:r>
    </w:p>
    <w:p>
      <w:r>
        <w:rPr>
          <w:b/>
        </w:rPr>
        <w:t xml:space="preserve">Tulos</w:t>
      </w:r>
    </w:p>
    <w:p>
      <w:r>
        <w:t xml:space="preserve">Miten Glen Stanley kuolee?</w:t>
      </w:r>
    </w:p>
    <w:p>
      <w:r>
        <w:rPr>
          <w:b/>
        </w:rPr>
        <w:t xml:space="preserve">Tulos</w:t>
      </w:r>
    </w:p>
    <w:p>
      <w:r>
        <w:t xml:space="preserve">Kuinka monta ruumista on lopussa?</w:t>
      </w:r>
    </w:p>
    <w:p>
      <w:r>
        <w:rPr>
          <w:b/>
        </w:rPr>
        <w:t xml:space="preserve">Tulos</w:t>
      </w:r>
    </w:p>
    <w:p>
      <w:r>
        <w:t xml:space="preserve">Mistä Pierre, Isabel ja Delly löytävät huoneita New Yorkista?</w:t>
      </w:r>
    </w:p>
    <w:p>
      <w:r>
        <w:rPr>
          <w:b/>
        </w:rPr>
        <w:t xml:space="preserve">Tulos</w:t>
      </w:r>
    </w:p>
    <w:p>
      <w:r>
        <w:t xml:space="preserve">Miten Pierre yrittää ansaita elantonsa New Yorkissa?</w:t>
      </w:r>
    </w:p>
    <w:p>
      <w:r>
        <w:rPr>
          <w:b/>
        </w:rPr>
        <w:t xml:space="preserve">Tulos</w:t>
      </w:r>
    </w:p>
    <w:p>
      <w:r>
        <w:t xml:space="preserve">Mitä tapahtuu Pierren ja Isabelin avioitumisen jälkeen?</w:t>
      </w:r>
    </w:p>
    <w:p>
      <w:r>
        <w:rPr>
          <w:b/>
        </w:rPr>
        <w:t xml:space="preserve">Tulos</w:t>
      </w:r>
    </w:p>
    <w:p>
      <w:r>
        <w:t xml:space="preserve">Miksi Pierre epäonnistuu New Yorkissa?</w:t>
      </w:r>
    </w:p>
    <w:p>
      <w:r>
        <w:rPr>
          <w:b/>
        </w:rPr>
        <w:t xml:space="preserve">Esimerkki 3.121</w:t>
      </w:r>
    </w:p>
    <w:p>
      <w:r>
        <w:t xml:space="preserve"> Vuonna 1585 Espanjan kuningas Filip II:n (Jordi Molla) hallitsema katolinen Espanja on maailman mahtavin maa. Filip näkee protestanttisen Englannin uhkana ja julistaa sodan kostoksi englantilaisten merirosvouksesta espanjalaisia laivoja vastaan. Hän aikoo vallata Englannin ja tehdä tyttärestään Isabellasta Englannin kuningattaren Elisabetin tilalle. Samaan aikaan neuvonantajansa Francis Walsingham (Geoffrey Rush) painostaa Englannin Elisabet I:tä (Cate Blanchett) menemään naimisiin, sillä jos hän kuolee ilman perillistä, valtaistuin siirtyy hänen serkulleen, skotlantilaiselle kuningatar Marialle (Samantha Morton), joka on katolilainen. Siksi kuningattarelle esitetään muotokuvia sopivista kosijoista, erityisesti hyvin nuorekkaasta Kaarle II:sta, Itävallan arkkiherttualle (Christian Brassington), joka on ihastunut häneen. Kuningatar kieltäytyy kuitenkin menemästä naimisiin kenenkään kanssa." Elisabetin hovissa esitellään Uudesta maailmasta palannut englantilainen tutkimusmatkailija Walter Raleigh (Clive Owen), joka tarjoaa kuningattarelle perunoita, tupakkaa, kahta intiaania ja kultaa espanjalaisesta laivasta, joka hänen mukaansa "ei pystynyt jatkamaan matkaansa". Elisabet määrää, että intiaaneja on kohdeltava hyvin, ja kieltäytyy hyväksymästä kultaa. Elisabet tuntee vetoa Raleighiin, hänen tutkimusmatkailutarinoidensa innoittamana, ja pyytää Bess Throckmortonia (Abbie Cornish), suosikkipalvelijattariaan, tarkkailemaan häntä. Myös Bess pitää Raleighia viehättävänä ja aloittaa salaa suhteen hänen kanssaan. Elisabet hakee neuvoja astrologilta, tohtori John Deeltä (David Threlfall), joka ennustaa, että kaksi valtakuntaa joutuu sotaan. Hän ei kuitenkaan osaa ennustaa, kumpi voittaa toisen, ja jättää Elisabetin pohtimaan omaa ja Englannin kohtaloa. lontoolaiset jesuiitat vehkeilevät Filippin kanssa salaliitosta, jonka tarkoituksena on salamurhata Elisabet ja korvata hänet Marialla, mitä Filippi kutsuu "englantilaiseksi yritykseksi", joka tunnetaan historiallisesti Babingtonin salajuonena. Maria lähettää vankeudestaan salaista kirjeenvaihtoa jesuiitoille, jotka värväävät Anthony Babingtonin (Eddie Redmayne) salamurhaamaan Elisabetin. Walsingham jatkaa Elisabetin varoittamista Espanjan kasvavasta vallasta ja katolilaisten juonista häntä vastaan. Toisin kuin edeltäjänsä ja sisarpuolisonsa Englannin Maria I, hän kieltäytyy kuitenkin pakottamasta kansaansa jakamaan uskonnollisen vakaumuksensa. Siitä huolimatta Elisabetia vastaan vehkeileviä jahdataan ja murhataan, mukaan lukien Bessin serkku Sir Francis Throckmorton ja hänen isänsä, jota Bess ei ollut onnistunut suojelemaan. Kuultuaan serkkunsa kidutuksesta ja kuolemasta Walsinghamin käsissä Bess kääntyy Raleigh'n puoleen saadakseen lohtua: Elisabetia vastaan suunnatusta salaliitosta tietävä Walsinghamin veli, paavilainen, vangitaan. Walsingham paljastaa Espanjan juonen Elisabetille, joka kohtaa vihaisena espanjalaiset diplomaatit. Espanjan suurlähettiläs teeskentelee tietämätöntä, syyttää Elisabetia Espanjan kullan saamisesta merirosvoilta ja vihjailee, että Elisabetilla on seksisuhde Raleighin kanssa. Vastauksena kuningattaren miespuolisen saattajan ja espanjalaisen osaston välillä melkein syntyy miekkataistelu, ja Elisabet heittää espanjalaiset ulos hovista.Samaan aikaan Filippus kaataa Espanjan metsiä rakentaakseen espanjalaisen armadan, jonka tarkoituksena on hyökätä Englantiin. Maria kirjoittaa kirjeitä, joissa hän suvaitsee juonen.Babington ryntää katedraaliin, jossa Elisabet rukoilee, ja osoittaa häntä aseella. Elisabet avaa kätensä näennäisen pelottomasti. Hän vetää liipaisimesta, ja ase laukeaa. Aluksi Walsingham ei ymmärrä, miksi ase oli vaaraton, mutta myöhemmin petturi paljastaa kidutuskammiossa, että aseessa ei ollut luotia.Elisabet saa tietää Marian osallisuudesta juoneen, ja Walsingham vaatii Marian teloittamista mahdollisen kapinan tukahduttamiseksi. Elisabet on vastahakoinen, mutta suostuu kuitenkin.Mariaa syytetään maanpetoksesta, ja hänet mestataan sen jälkeen, kun hän on noussut pölkylle verenpunaisessa mekossa (punainen on katolisen liturgian väri marttyyreille). Walsingham näkee, että tämä oli osa jesuiittojen suunnitelmaa koko ajan. Filippus ei ollut koskaan aikonut Marian tulevan kuningattareksi, mutta koska paavi ja muut katoliset johtajat pitivät Mariaa Englannin oikeana kuningattarena, Filippus käyttää Marian kuolemaa saadakseen paavin hyväksynnän sodalle. perimysjärjestyksen viimeisen laillisen katolilaisen "murha" antaa Filippukselle tekosyyn hyökätä Englantiin ja asettaa tyttärensä valtaistuimelle nukkeherrana, ja hän valvoo armadan lähtöä C dizistä. Englannissa Raleigh pyytää saada lähteä Uuteen maailmaan, mutta Elisabet kieltää sen, mutta sen sijaan hän lyö hänet ritariksi ja tekee hänestä kuninkaallisen kaartin kapteenin.Bess saa tietää olevansa raskaana Raleighin lapselle, ja kerrottuaan uutisen Raleighille hän pyytää häntä lähtemään. Mies päättää olla lähtemättä, ja pari menee salaa naimisiin. Elisabet kohtaa Bessin muutamaa viikkoa myöhemmin; Bess tunnustaa, että hän todellakin on raskaana Raleighin lapselle ja että Raleigh on hänen aviomiehensä. raivostunut Elisabet haukkuu Bessiä ja muistuttaa, ettei hän voi mennä naimisiin ilman kuninkaallista suostumusta. Tuntiessaan itsensä petetyksi kuningatar karkottaa Bessin hovista ja vangitsee Raleighin kuningattaren holhoojan viettelystä.Walsingham järjestää veljensä Williamin vapauttamisen ja vie hänet Ranskaan sillä ehdolla, ettei hän saa koskaan palata Englantiin.Armada alkaa lähestyä Englannin kanaalia, ja Elisabet antaa Bessille anteeksi ja vapauttaa Raleighin liittymään Sir Francis Draken seuraan taisteluun. Elisabet pitää puheensa joukoille Tilburyssa istuen sotahevosen selässä ja pukeutuneena täyteen haarniskaan. armadan aluksia on huomattavasti enemmän kuin Englannin aluksia, mutta viime hetkellä suuri myrsky puhaltaa armadan kohti rantoja vaarantaen sen muodostelman ja alukset. Armadan alukset jättävät ankkurinsa, ja Armadasta tulee englantilaisten tulialusten maalitaulu. Rannikkopäämajaansa palannut Elisabet kävelee ulos kallioille ja katsoo, kuinka Espanjan Armada uppoaa liekkeihin. Elisabet käy Walsinghamin kuolinvuoteella ja kehottaa vanhaa ystäväänsä lepäämään. Sitten hän käy Raleighin ja Bessin luona ja siunaa heidän lapsensa. Elisabet näyttää voittavan henkilökohtaisesti koettelemuksensa, ja hän on jälleen eronnut roolistaan neitsytkuningattarena ja Englannin kansan äitinä.</w:t>
      </w:r>
    </w:p>
    <w:p>
      <w:r>
        <w:rPr>
          <w:b/>
        </w:rPr>
        <w:t xml:space="preserve">Tulos</w:t>
      </w:r>
    </w:p>
    <w:p>
      <w:r>
        <w:t xml:space="preserve">Miksi Waslingham vaati Marian teloittamista?</w:t>
      </w:r>
    </w:p>
    <w:p>
      <w:r>
        <w:rPr>
          <w:b/>
        </w:rPr>
        <w:t xml:space="preserve">Tulos</w:t>
      </w:r>
    </w:p>
    <w:p>
      <w:r>
        <w:t xml:space="preserve">Miten englantilaiset alukset saivat yhtäkkiä etulyöntiaseman Armadan aluksiin nähden, kun nämä saapuivat?</w:t>
      </w:r>
    </w:p>
    <w:p>
      <w:r>
        <w:rPr>
          <w:b/>
        </w:rPr>
        <w:t xml:space="preserve">Tulos</w:t>
      </w:r>
    </w:p>
    <w:p>
      <w:r>
        <w:t xml:space="preserve">Kuka on raskaana?</w:t>
      </w:r>
    </w:p>
    <w:p>
      <w:r>
        <w:rPr>
          <w:b/>
        </w:rPr>
        <w:t xml:space="preserve">Tulos</w:t>
      </w:r>
    </w:p>
    <w:p>
      <w:r>
        <w:t xml:space="preserve">Mitä Elizabeth antoi Bethille ja Raleighille anteeksi?</w:t>
      </w:r>
    </w:p>
    <w:p>
      <w:r>
        <w:rPr>
          <w:b/>
        </w:rPr>
        <w:t xml:space="preserve">Tulos</w:t>
      </w:r>
    </w:p>
    <w:p>
      <w:r>
        <w:t xml:space="preserve">Kenet Filippus jätti hallitsijaksi, kun hän valvoi armadan lähtöä?</w:t>
      </w:r>
    </w:p>
    <w:p>
      <w:r>
        <w:rPr>
          <w:b/>
        </w:rPr>
        <w:t xml:space="preserve">Tulos</w:t>
      </w:r>
    </w:p>
    <w:p>
      <w:r>
        <w:t xml:space="preserve">Minne William ei saa koskaan palata?</w:t>
      </w:r>
    </w:p>
    <w:p>
      <w:r>
        <w:rPr>
          <w:b/>
        </w:rPr>
        <w:t xml:space="preserve">Tulos</w:t>
      </w:r>
    </w:p>
    <w:p>
      <w:r>
        <w:t xml:space="preserve">Kuka on Bessin synnyttämän vauvan isä?</w:t>
      </w:r>
    </w:p>
    <w:p>
      <w:r>
        <w:rPr>
          <w:b/>
        </w:rPr>
        <w:t xml:space="preserve">Tulos</w:t>
      </w:r>
    </w:p>
    <w:p>
      <w:r>
        <w:t xml:space="preserve">Kuinka monta laivaa Armadalla oli Englantiin verrattuna?</w:t>
      </w:r>
    </w:p>
    <w:p>
      <w:r>
        <w:rPr>
          <w:b/>
        </w:rPr>
        <w:t xml:space="preserve">Tulos</w:t>
      </w:r>
    </w:p>
    <w:p>
      <w:r>
        <w:t xml:space="preserve">Mitä Elizabeth tekee Raleighille, kun hän saa tietää tämän avioliitosta Bessin kanssa?</w:t>
      </w:r>
    </w:p>
    <w:p>
      <w:r>
        <w:rPr>
          <w:b/>
        </w:rPr>
        <w:t xml:space="preserve">Tulos</w:t>
      </w:r>
    </w:p>
    <w:p>
      <w:r>
        <w:t xml:space="preserve">Kuka hallitsi katolista Espanjaa?</w:t>
      </w:r>
    </w:p>
    <w:p>
      <w:r>
        <w:rPr>
          <w:b/>
        </w:rPr>
        <w:t xml:space="preserve">Tulos</w:t>
      </w:r>
    </w:p>
    <w:p>
      <w:r>
        <w:t xml:space="preserve">Mitä Filip rakentaa valmistautuakseen sotaan Englannin kanssa?</w:t>
      </w:r>
    </w:p>
    <w:p>
      <w:r>
        <w:rPr>
          <w:b/>
        </w:rPr>
        <w:t xml:space="preserve">Tulos</w:t>
      </w:r>
    </w:p>
    <w:p>
      <w:r>
        <w:t xml:space="preserve">Mitä aseessa ei ollut?</w:t>
      </w:r>
    </w:p>
    <w:p>
      <w:r>
        <w:rPr>
          <w:b/>
        </w:rPr>
        <w:t xml:space="preserve">Tulos</w:t>
      </w:r>
    </w:p>
    <w:p>
      <w:r>
        <w:t xml:space="preserve">Mitä tohtori John Dee ennustaa?</w:t>
      </w:r>
    </w:p>
    <w:p>
      <w:r>
        <w:rPr>
          <w:b/>
        </w:rPr>
        <w:t xml:space="preserve">Tulos</w:t>
      </w:r>
    </w:p>
    <w:p>
      <w:r>
        <w:t xml:space="preserve">Miten Maria tapetaan?</w:t>
      </w:r>
    </w:p>
    <w:p>
      <w:r>
        <w:rPr>
          <w:b/>
        </w:rPr>
        <w:t xml:space="preserve">Tulos</w:t>
      </w:r>
    </w:p>
    <w:p>
      <w:r>
        <w:t xml:space="preserve">Mitä Philip käyttää tekosyynä hyökätä Englantiin?</w:t>
      </w:r>
    </w:p>
    <w:p>
      <w:r>
        <w:rPr>
          <w:b/>
        </w:rPr>
        <w:t xml:space="preserve">Tulos</w:t>
      </w:r>
    </w:p>
    <w:p>
      <w:r>
        <w:t xml:space="preserve">Kuka on Neitsytkuningatar?</w:t>
      </w:r>
    </w:p>
    <w:p>
      <w:r>
        <w:rPr>
          <w:b/>
        </w:rPr>
        <w:t xml:space="preserve">Tulos</w:t>
      </w:r>
    </w:p>
    <w:p>
      <w:r>
        <w:t xml:space="preserve">Kuka antoi Bethille anteeksi?</w:t>
      </w:r>
    </w:p>
    <w:p>
      <w:r>
        <w:rPr>
          <w:b/>
        </w:rPr>
        <w:t xml:space="preserve">Tulos</w:t>
      </w:r>
    </w:p>
    <w:p>
      <w:r>
        <w:t xml:space="preserve">Kuka painostaa Elisabetia naimisiin? </w:t>
      </w:r>
    </w:p>
    <w:p>
      <w:r>
        <w:rPr>
          <w:b/>
        </w:rPr>
        <w:t xml:space="preserve">Tulos</w:t>
      </w:r>
    </w:p>
    <w:p>
      <w:r>
        <w:t xml:space="preserve">Keneltä Bethin olisi pitänyt kysyä lupaa ennen naimisiinmenoa?</w:t>
      </w:r>
    </w:p>
    <w:p>
      <w:r>
        <w:rPr>
          <w:b/>
        </w:rPr>
        <w:t xml:space="preserve">Tulos</w:t>
      </w:r>
    </w:p>
    <w:p>
      <w:r>
        <w:t xml:space="preserve">Kuka aloittaa suhteen Raleighin kanssa?</w:t>
      </w:r>
    </w:p>
    <w:p>
      <w:r>
        <w:rPr>
          <w:b/>
        </w:rPr>
        <w:t xml:space="preserve">Tulos</w:t>
      </w:r>
    </w:p>
    <w:p>
      <w:r>
        <w:t xml:space="preserve">Minkä aseman Elisabet antaa Raleighille?</w:t>
      </w:r>
    </w:p>
    <w:p>
      <w:r>
        <w:rPr>
          <w:b/>
        </w:rPr>
        <w:t xml:space="preserve">Tulos</w:t>
      </w:r>
    </w:p>
    <w:p>
      <w:r>
        <w:t xml:space="preserve">Miksi Raleigh vangittiin?</w:t>
      </w:r>
    </w:p>
    <w:p>
      <w:r>
        <w:rPr>
          <w:b/>
        </w:rPr>
        <w:t xml:space="preserve">Tulos</w:t>
      </w:r>
    </w:p>
    <w:p>
      <w:r>
        <w:t xml:space="preserve">Kenestä kuningas Filip aikoo tehdä Englannin kuningattaren? </w:t>
      </w:r>
    </w:p>
    <w:p>
      <w:r>
        <w:rPr>
          <w:b/>
        </w:rPr>
        <w:t xml:space="preserve">Tulos</w:t>
      </w:r>
    </w:p>
    <w:p>
      <w:r>
        <w:t xml:space="preserve">Missä Elisabet istui puheensa aikana?</w:t>
      </w:r>
    </w:p>
    <w:p>
      <w:r>
        <w:rPr>
          <w:b/>
        </w:rPr>
        <w:t xml:space="preserve">Tulos</w:t>
      </w:r>
    </w:p>
    <w:p>
      <w:r>
        <w:t xml:space="preserve">Mikä oli mahtavin maa vuonna 1585?</w:t>
      </w:r>
    </w:p>
    <w:p>
      <w:r>
        <w:rPr>
          <w:b/>
        </w:rPr>
        <w:t xml:space="preserve">Tulos</w:t>
      </w:r>
    </w:p>
    <w:p>
      <w:r>
        <w:t xml:space="preserve">Milloin Elisabet käskee Walsinghamin levätä?</w:t>
      </w:r>
    </w:p>
    <w:p>
      <w:r>
        <w:rPr>
          <w:b/>
        </w:rPr>
        <w:t xml:space="preserve">Tulos</w:t>
      </w:r>
    </w:p>
    <w:p>
      <w:r>
        <w:t xml:space="preserve">Minkä vastuun Elisabet antoi Raleighille sen sijaan, että olisi antanut hänen lähteä Uuteen maailmaan?</w:t>
      </w:r>
    </w:p>
    <w:p>
      <w:r>
        <w:rPr>
          <w:b/>
        </w:rPr>
        <w:t xml:space="preserve">Tulos</w:t>
      </w:r>
    </w:p>
    <w:p>
      <w:r>
        <w:t xml:space="preserve">Keneen Elizabeth on ihastunut?</w:t>
      </w:r>
    </w:p>
    <w:p>
      <w:r>
        <w:rPr>
          <w:b/>
        </w:rPr>
        <w:t xml:space="preserve">Tulos</w:t>
      </w:r>
    </w:p>
    <w:p>
      <w:r>
        <w:t xml:space="preserve">Kuka on värvätty tappamaan Elizabeth?</w:t>
      </w:r>
    </w:p>
    <w:p>
      <w:r>
        <w:rPr>
          <w:b/>
        </w:rPr>
        <w:t xml:space="preserve">Esimerkki 3.122</w:t>
      </w:r>
    </w:p>
    <w:p>
      <w:r>
        <w:t xml:space="preserve"> Elokuva alkaa, kun Pete ja Debbie harrastavat seksiä suihkussa. Pete paljastaa ottaneensa ystävänsä Barryn (Rob Smigel) antamaa Viagraa; tämä suututtaa Debbien ja he lopettavat. Debbie suuttuu siitä, että hän täyttää 40. Viisi vuotta Knocked Upin jälkeen Debbie omistaa putiikin, jossa työskentelevät Desi (Megan Fox) ja Jodi (Charlyne Yi). Pete omistaa oman levy-yhtiön, ja hänen ystävänsä Ronnie (Chris O'Dowd) ja Cat (Lena Dunham) työskentelevät hänen kanssaan. Peten liiketoiminta on taloudellisissa vaikeuksissa, kun hän promoaa Graham Parker &amp; The Rumourin jälleennäkemistä. Pariskunta joutuu myös kamppailemaan tyttäriensä kanssa; Sadie, nuori teini-ikäinen, ja kahdeksanvuotias Charlotte. Debbien syntymäpäivänä pariskunta lähtee romanttiselle viikonlopulle lomakeskukseen. Siellä he ottavat pilveä marihuanakeksien syömisestä ja fantasioivat ääneen tavoista, joilla he tappaisivat toisensa. juteltuaan ystäviensä Jasonin (Jason Segel) ja Barbin (Annie Mumolo) kanssa Debbie päättää parantaa avioliittoaan ja perhettään harrastamalla liikuntaa ja luomalla enemmän yhteyksiä vanhempiinsa. Debbie kertoo Petelle, että hänen on lopetettava isänsä Larryn (Albert Brooks) rahan lainaaminen, koska se vahingoittaa heitä taloudellisesti. Pete menee tapaamaan häntä, mutta ei onnistu kertomaan hänelle uutisia, mutta suostuu silti antamaan hänelle rahaa. Samaan aikaan Debbie käy gynekologinsa (Tim Bagley) luona ja huomaa olevansa raskaana. Hän päättää olla kertomatta asiasta Petelle. Myöhemmin hän huutaa oppilaalle, Josephille (Ryan Lee), joka on kiusannut Sadieta. Hän huutaa tälle niin paljon, että tämän äiti Catherine (Melissa McCarthy) joutuu riitaan Peten kanssa. Myöhemmin he tapaavat rehtorin, mutta pariskunta kiistää kaiken tapahtuneen. Pariskunta on riemuissaan, kun Catherine alkaa käyttää samaa kieltä, jota he käyttivät aiemmin, ja rehtori erottaa heidät." Eräänä iltana koulun pilkkaamisjaksojen välissä Debbie vie Desin tanssimaan klubille suunnitellessaan kohdata Desin epäilyksensä siitä, että tämä on varastanut rahaa kaupasta. Debbie ja Desi tapaavat pubissa useita Philadelphia Flyersin jääkiekkojoukkueen pelaajia. Debbie saa kiusallisesti selville, että yksi pelaajista haluaa hengailla hänen kanssaan ja mahdollisesti maata hänen kanssaan. Debbie on ylpeä siitä, että mies haluaa harrastaa seksiä hänen kanssaan, mutta myöntää, että hän on naimisissa, hänellä on kaksi lasta ja hän on raskaana. Sen jälkeen Debbie vie Desin kotiinsa ja puhuu hänelle kadonneista rahoista. Desi paljastaa, että hänellä on varaa mukaviin asioihin, koska hän on myös seuralaisena. Myöhemmin Debbie tapaa Jodin, joka tunnustaa varastaneensa rahat ostaakseen Oxycontinia. Debbie antaa hänelle potkut ja lähtee. Samaan aikaan Pete ja Debbie joutuvat kärsimään siitä, että Sadie ja Charlotte riitelevät koko ajan, mikä johtaa riitoihin perheen välillä. 40-vuotisjuhlissa Pete riitelee isänsä kanssa rahasta, jonka tämä haluaa heiltä. Debbie riitelee isänsä kanssa siitä, ettei hänen elämäänsä vietetä tarpeeksi paljon aikaa ja kuinka hänen elämänsä on täydellistä. Oliver sitten selittää, että hänen elämänsä ei ole täydellistä ja kuinka hän on aina välittänyt ja rakastanut Debbietä. Myöhemmin Pete kuulee, kun Debbie puhuu raskaudestaan, ja ajaa vihaisena ulos talosta polkupyörällään. Debbie ja Larry lähtevät sen jälkeen Peten perään ja yrittävät löytää hänet. Pian he huomaavat, että hän on romuttunut lyötyään päänsä auton oveen. Pete joutuu sitten riitaan auton kuljettajan kanssa, joka lyö häntä vatsaan. Debbie ja Larry vievät Peten sairaalaan, jossa Larry ja Debbie tekevät sovinnon, ja Larry neuvoo Debbietä, että hänen ansiostaan perhe pysyy koossa. Debbie ja Pete keskustelevat myöhemmin, ja Pete selittää, että hän on itse asiassa innoissaan kolmannen lapsen saamisesta, eikä hän tunne oloaan loukkuun jääneeksi, joten he tekevät sovinnon. Vähän myöhemmin Pete ja Debbie katsovat pientä konserttia, jossa esiintyy Ryan Adams. Debbie ehdottaa sitten, että Pete ottaisi Adamsin levy-yhtiölleen ja aikoo puhua hänelle, kun he katsovat keikan loppuun. Päätekstien jälkeen nähdään pidennetty vaihtoehtoinen otto, jossa Catherine improvisoi solvauksia Debbien, Peten ja rehtorin kanssa käydyn keskustelun aikana.</w:t>
      </w:r>
    </w:p>
    <w:p>
      <w:r>
        <w:rPr>
          <w:b/>
        </w:rPr>
        <w:t xml:space="preserve">Tulos</w:t>
      </w:r>
    </w:p>
    <w:p>
      <w:r>
        <w:t xml:space="preserve">Mikä tekee Peten 40-vuotissyntymäpäiväjuhlista niin katastrofaaliset?</w:t>
      </w:r>
    </w:p>
    <w:p>
      <w:r>
        <w:rPr>
          <w:b/>
        </w:rPr>
        <w:t xml:space="preserve">Tulos</w:t>
      </w:r>
    </w:p>
    <w:p>
      <w:r>
        <w:t xml:space="preserve">Mitä Debbie kehottaa Peteä tekemään auttaakseen heidän taloudellista tilannettaan?</w:t>
      </w:r>
    </w:p>
    <w:p>
      <w:r>
        <w:rPr>
          <w:b/>
        </w:rPr>
        <w:t xml:space="preserve">Tulos</w:t>
      </w:r>
    </w:p>
    <w:p>
      <w:r>
        <w:t xml:space="preserve">Mikä on Peten työ?</w:t>
      </w:r>
    </w:p>
    <w:p>
      <w:r>
        <w:rPr>
          <w:b/>
        </w:rPr>
        <w:t xml:space="preserve">Tulos</w:t>
      </w:r>
    </w:p>
    <w:p>
      <w:r>
        <w:t xml:space="preserve">Missä vaiheessa tarinaa Debbie ja Larry tekevät sovinnon?</w:t>
      </w:r>
    </w:p>
    <w:p>
      <w:r>
        <w:rPr>
          <w:b/>
        </w:rPr>
        <w:t xml:space="preserve">Tulos</w:t>
      </w:r>
    </w:p>
    <w:p>
      <w:r>
        <w:t xml:space="preserve">Miksi Debbie päättää viedä työkaverinsa Desin yökerhoon?</w:t>
      </w:r>
    </w:p>
    <w:p>
      <w:r>
        <w:rPr>
          <w:b/>
        </w:rPr>
        <w:t xml:space="preserve">Tulos</w:t>
      </w:r>
    </w:p>
    <w:p>
      <w:r>
        <w:t xml:space="preserve">Minkälaisessa joukkueessa Debbietä lyönyt pelaaja pelaa?</w:t>
      </w:r>
    </w:p>
    <w:p>
      <w:r>
        <w:rPr>
          <w:b/>
        </w:rPr>
        <w:t xml:space="preserve">Tulos</w:t>
      </w:r>
    </w:p>
    <w:p>
      <w:r>
        <w:t xml:space="preserve">Mikä on Peten ja Debbien teinin nimi?</w:t>
      </w:r>
    </w:p>
    <w:p>
      <w:r>
        <w:rPr>
          <w:b/>
        </w:rPr>
        <w:t xml:space="preserve">Tulos</w:t>
      </w:r>
    </w:p>
    <w:p>
      <w:r>
        <w:t xml:space="preserve">Mikä saa Debbien ja Peten puhumaan lomakeskuksessa ääneen siitä, miten he tappaisivat toisensa?</w:t>
      </w:r>
    </w:p>
    <w:p>
      <w:r>
        <w:rPr>
          <w:b/>
        </w:rPr>
        <w:t xml:space="preserve">Tulos</w:t>
      </w:r>
    </w:p>
    <w:p>
      <w:r>
        <w:t xml:space="preserve">Kuka on Katariina Joosefille?</w:t>
      </w:r>
    </w:p>
    <w:p>
      <w:r>
        <w:rPr>
          <w:b/>
        </w:rPr>
        <w:t xml:space="preserve">Tulos</w:t>
      </w:r>
    </w:p>
    <w:p>
      <w:r>
        <w:t xml:space="preserve">Kuinka vanha Charlotte on?</w:t>
      </w:r>
    </w:p>
    <w:p>
      <w:r>
        <w:rPr>
          <w:b/>
        </w:rPr>
        <w:t xml:space="preserve">Tulos</w:t>
      </w:r>
    </w:p>
    <w:p>
      <w:r>
        <w:t xml:space="preserve">Missä Debbie oli, kun hänen kimppuunsa käytiin?</w:t>
      </w:r>
    </w:p>
    <w:p>
      <w:r>
        <w:rPr>
          <w:b/>
        </w:rPr>
        <w:t xml:space="preserve">Tulos</w:t>
      </w:r>
    </w:p>
    <w:p>
      <w:r>
        <w:t xml:space="preserve">Mitä Jodi varasti rahaa ostaakseen?</w:t>
      </w:r>
    </w:p>
    <w:p>
      <w:r>
        <w:rPr>
          <w:b/>
        </w:rPr>
        <w:t xml:space="preserve">Tulos</w:t>
      </w:r>
    </w:p>
    <w:p>
      <w:r>
        <w:t xml:space="preserve">Miksi Debbie huutaa Josephille?</w:t>
      </w:r>
    </w:p>
    <w:p>
      <w:r>
        <w:rPr>
          <w:b/>
        </w:rPr>
        <w:t xml:space="preserve">Tulos</w:t>
      </w:r>
    </w:p>
    <w:p>
      <w:r>
        <w:t xml:space="preserve">Mikä tekee Debbien tarinan alussa niin vihaiseksi?</w:t>
      </w:r>
    </w:p>
    <w:p>
      <w:r>
        <w:rPr>
          <w:b/>
        </w:rPr>
        <w:t xml:space="preserve">Tulos</w:t>
      </w:r>
    </w:p>
    <w:p>
      <w:r>
        <w:t xml:space="preserve">Miksi Debbie kieltäytyy harrastamasta seksiä yhden Philadelphia Flyers -joukkueen jäsenen kanssa klubilla?</w:t>
      </w:r>
    </w:p>
    <w:p>
      <w:r>
        <w:rPr>
          <w:b/>
        </w:rPr>
        <w:t xml:space="preserve">Tulos</w:t>
      </w:r>
    </w:p>
    <w:p>
      <w:r>
        <w:t xml:space="preserve">Mistä Debbie ja Pete fantasioivat romanttisella lomamatkallaan?</w:t>
      </w:r>
    </w:p>
    <w:p>
      <w:r>
        <w:rPr>
          <w:b/>
        </w:rPr>
        <w:t xml:space="preserve">Tulos</w:t>
      </w:r>
    </w:p>
    <w:p>
      <w:r>
        <w:t xml:space="preserve">Missä erityistapahtumassa Pete kohtaa isänsä, joka lainaa hänelle rahaa?</w:t>
      </w:r>
    </w:p>
    <w:p>
      <w:r>
        <w:rPr>
          <w:b/>
        </w:rPr>
        <w:t xml:space="preserve">Tulos</w:t>
      </w:r>
    </w:p>
    <w:p>
      <w:r>
        <w:t xml:space="preserve">Kuinka monta lasta Debbie ja Pete saavat sen jälkeen, kun hän on synnyttänyt viimeisimmän lapsensa?</w:t>
      </w:r>
    </w:p>
    <w:p>
      <w:r>
        <w:rPr>
          <w:b/>
        </w:rPr>
        <w:t xml:space="preserve">Tulos</w:t>
      </w:r>
    </w:p>
    <w:p>
      <w:r>
        <w:t xml:space="preserve">Mitkä ovat Debbien työntekijöiden nimet?</w:t>
      </w:r>
    </w:p>
    <w:p>
      <w:r>
        <w:rPr>
          <w:b/>
        </w:rPr>
        <w:t xml:space="preserve">Tulos</w:t>
      </w:r>
    </w:p>
    <w:p>
      <w:r>
        <w:t xml:space="preserve">Missä Desi joutuu Debbien kanssa tekemisiin kadonneista rahoista?</w:t>
      </w:r>
    </w:p>
    <w:p>
      <w:r>
        <w:rPr>
          <w:b/>
        </w:rPr>
        <w:t xml:space="preserve">Tulos</w:t>
      </w:r>
    </w:p>
    <w:p>
      <w:r>
        <w:t xml:space="preserve">Mikä alkaa aiheuttaa perheongelmia heti sen jälkeen, kun Debbie kohtaa Desin ja antaa Jodille potkut varastetuista rahoista?</w:t>
      </w:r>
    </w:p>
    <w:p>
      <w:r>
        <w:rPr>
          <w:b/>
        </w:rPr>
        <w:t xml:space="preserve">Tulos</w:t>
      </w:r>
    </w:p>
    <w:p>
      <w:r>
        <w:t xml:space="preserve">Kuka antoi Petelle Viagraa?</w:t>
      </w:r>
    </w:p>
    <w:p>
      <w:r>
        <w:rPr>
          <w:b/>
        </w:rPr>
        <w:t xml:space="preserve">Tulos</w:t>
      </w:r>
    </w:p>
    <w:p>
      <w:r>
        <w:t xml:space="preserve">Minne Pete ja Debbie menevät syntymäpäivänään?</w:t>
      </w:r>
    </w:p>
    <w:p>
      <w:r>
        <w:rPr>
          <w:b/>
        </w:rPr>
        <w:t xml:space="preserve">Tulos</w:t>
      </w:r>
    </w:p>
    <w:p>
      <w:r>
        <w:t xml:space="preserve">Miltä Peteistä tuntuu saada toinen lapsi tarinan lopussa?</w:t>
      </w:r>
    </w:p>
    <w:p>
      <w:r>
        <w:rPr>
          <w:b/>
        </w:rPr>
        <w:t xml:space="preserve">Tulos</w:t>
      </w:r>
    </w:p>
    <w:p>
      <w:r>
        <w:t xml:space="preserve">Kuinka monta lasta Pete ja Debbie ovat saaneet?</w:t>
      </w:r>
    </w:p>
    <w:p>
      <w:r>
        <w:rPr>
          <w:b/>
        </w:rPr>
        <w:t xml:space="preserve">Tulos</w:t>
      </w:r>
    </w:p>
    <w:p>
      <w:r>
        <w:t xml:space="preserve">Millaisen yrityksen Debbie omistaa?</w:t>
      </w:r>
    </w:p>
    <w:p>
      <w:r>
        <w:rPr>
          <w:b/>
        </w:rPr>
        <w:t xml:space="preserve">Tulos</w:t>
      </w:r>
    </w:p>
    <w:p>
      <w:r>
        <w:t xml:space="preserve">Mitä jälleennäkemistä Pete yrittää edistää levy-yhtiössään?</w:t>
      </w:r>
    </w:p>
    <w:p>
      <w:r>
        <w:rPr>
          <w:b/>
        </w:rPr>
        <w:t xml:space="preserve">Tulos</w:t>
      </w:r>
    </w:p>
    <w:p>
      <w:r>
        <w:t xml:space="preserve">Mitä Debbie oppii gynekologiltaan?</w:t>
      </w:r>
    </w:p>
    <w:p>
      <w:r>
        <w:rPr>
          <w:b/>
        </w:rPr>
        <w:t xml:space="preserve">Tulos</w:t>
      </w:r>
    </w:p>
    <w:p>
      <w:r>
        <w:t xml:space="preserve">Miten Pete reagoi Debbien raskauteen sen jälkeen, kun hän on käynyt sairaalassa?</w:t>
      </w:r>
    </w:p>
    <w:p>
      <w:r>
        <w:rPr>
          <w:b/>
        </w:rPr>
        <w:t xml:space="preserve">Esimerkki 3.123</w:t>
      </w:r>
    </w:p>
    <w:p>
      <w:r>
        <w:t xml:space="preserve"> Brittidiplomaatti Benjamin Bathurst katoaa ollessaan majatalossa Preussissa. Piper kuvailee Bathurstia tarinassa "melko tukevaksi herrasmieheksi, joka on ohittanut keski-ikäisyyden". Todellinen Bathurst oli kuitenkin syntynyt vuonna 1784, joten hän oli katoamishetkellä 25-vuotias. tarina esittää, että Bathurst liukastui rinnakkaisuniversumiin. Tapahtumaan viitattiin Paratime-tarinassa "Poliisioperaatio", jonka kirjoitti myös Piper. Kohta, jossa eroaa historiastamme, on Quebecin taistelu 31. joulukuuta 1775, jossa Benedict Arnold kuolee eikä vain haavoittuisi, mikä johtaa brittikenraali John Burgoynen voittoon amerikkalaisesta kollegastaan Horatio Gatesista Saratogan taisteluissa 19. syyskuuta ja 7. lokakuuta 1777. Näin ollen Amerikan vallankumous ja Ranskan vallankumous kariutuivat molemmat, eikä Napoleonin sotia ollut.Vaihtoehtoinen Bathurst toimi Georgian kruununsiirtokunnan kuvernööriluutnanttina. Napoleon Bonaparte on Ranskan armeijan eversti, jota pidetään loistavana taktikkona. Charles Maurice de Talleyrand-P rigord on pysynyt kirkollisissa viroissa ja noussut katoliseksi kardinaaliksi sekä Ludvig XVI:n pääministeriksi. George Washington kaatui taistelussa Doylestownissa Pennsylvaniassa Britannian Pohjois-Amerikan siirtomaiden lyhytaikaisen kapinan aikana. Lisäksi Thomas Jefferson - Amerikan kapinallisten Philadelphian julistuksen kirjoittaja - pakeni Havannaan ja kuoli lopulta Liechtensteinin ruhtinaskunnassa useita vuosia ennen vuotta 1809, kun taas James Madison on maanpaossa Sveitsissä. Ajanlaskumme Bathurst tuomitaan joko mielisairaaksi tai vakoojaksi ja vangitaan. Hän yrittää paeta ja hänet ammutaan kuolettavasti. Oli myös teoria, jonka mukaan hän oli vastineensa velipuoli. On kuitenkin todettu, ettei ole mitään todisteita, jotka tukisivat tätä.Bathurstin diplomaattiset asiakirjat lukee korkea-arvoinen brittiupseeri. Häntä huvittaa Talleyrandin rooli Bonaparten neuvonantajana ja minence grise - rooli, jota hän pitää uskottavana. Hän on kuitenkin erityisen hämmentynyt viittauksista brittiläiseen kenraaliin nimeltä "Wellington". Tarinan loppusuoralla paljastuu, että brittiläinen upseeri on Sir Arthur Wellesley - joka tunnetaan meidän todellisuudessamme Wellingtonin herttuan nimellä. Hän saavutti arvonimen voittojensa ansiosta Napoleonin sodissa, joita ei koskaan tapahtunut tässä universumissa.</w:t>
      </w:r>
    </w:p>
    <w:p>
      <w:r>
        <w:rPr>
          <w:b/>
        </w:rPr>
        <w:t xml:space="preserve">Tulos</w:t>
      </w:r>
    </w:p>
    <w:p>
      <w:r>
        <w:t xml:space="preserve">Kuinka vanha Benjamin Bathurst oli katoamishetkellä?</w:t>
      </w:r>
    </w:p>
    <w:p>
      <w:r>
        <w:rPr>
          <w:b/>
        </w:rPr>
        <w:t xml:space="preserve">Tulos</w:t>
      </w:r>
    </w:p>
    <w:p>
      <w:r>
        <w:t xml:space="preserve">Tarinassa puhutaan historiamme sukelluspisteestä. Mikä taistelu tapahtui tuolloin?</w:t>
      </w:r>
    </w:p>
    <w:p>
      <w:r>
        <w:rPr>
          <w:b/>
        </w:rPr>
        <w:t xml:space="preserve">Tulos</w:t>
      </w:r>
    </w:p>
    <w:p>
      <w:r>
        <w:t xml:space="preserve">Missä osavaltiossa Kruunun siirtokunta sijaitsee?</w:t>
      </w:r>
    </w:p>
    <w:p>
      <w:r>
        <w:rPr>
          <w:b/>
        </w:rPr>
        <w:t xml:space="preserve">Tulos</w:t>
      </w:r>
    </w:p>
    <w:p>
      <w:r>
        <w:t xml:space="preserve">Minkä maan diplomaatti Benjamin on?</w:t>
      </w:r>
    </w:p>
    <w:p>
      <w:r>
        <w:rPr>
          <w:b/>
        </w:rPr>
        <w:t xml:space="preserve">Tulos</w:t>
      </w:r>
    </w:p>
    <w:p>
      <w:r>
        <w:t xml:space="preserve">Minne Thomas Jefferson pakeni?</w:t>
      </w:r>
    </w:p>
    <w:p>
      <w:r>
        <w:rPr>
          <w:b/>
        </w:rPr>
        <w:t xml:space="preserve">Tulos</w:t>
      </w:r>
    </w:p>
    <w:p>
      <w:r>
        <w:t xml:space="preserve">Mikä Wellingtonin herttualla on hämmentävää?</w:t>
      </w:r>
    </w:p>
    <w:p>
      <w:r>
        <w:rPr>
          <w:b/>
        </w:rPr>
        <w:t xml:space="preserve">Tulos</w:t>
      </w:r>
    </w:p>
    <w:p>
      <w:r>
        <w:t xml:space="preserve">Mitä Bathurstille tapahtuu, kun hän yrittää paeta vankilasta?</w:t>
      </w:r>
    </w:p>
    <w:p>
      <w:r>
        <w:rPr>
          <w:b/>
        </w:rPr>
        <w:t xml:space="preserve">Tulos</w:t>
      </w:r>
    </w:p>
    <w:p>
      <w:r>
        <w:t xml:space="preserve">Missä asemassa Bathurst oli vaihtoehtoisessa universumissa?</w:t>
      </w:r>
    </w:p>
    <w:p>
      <w:r>
        <w:rPr>
          <w:b/>
        </w:rPr>
        <w:t xml:space="preserve">Tulos</w:t>
      </w:r>
    </w:p>
    <w:p>
      <w:r>
        <w:t xml:space="preserve">Minkä sodan aikana Wellingtonin herttua saavutti voittoja, minkä vuoksi hänelle annettiin herttuan arvonimi?</w:t>
      </w:r>
    </w:p>
    <w:p>
      <w:r>
        <w:rPr>
          <w:b/>
        </w:rPr>
        <w:t xml:space="preserve">Tulos</w:t>
      </w:r>
    </w:p>
    <w:p>
      <w:r>
        <w:t xml:space="preserve">Mitä Benedict Arnoldille tapahtuu Quebecin taistelussa vaihtoehtoisessa universumissa?</w:t>
      </w:r>
    </w:p>
    <w:p>
      <w:r>
        <w:rPr>
          <w:b/>
        </w:rPr>
        <w:t xml:space="preserve">Tulos</w:t>
      </w:r>
    </w:p>
    <w:p>
      <w:r>
        <w:t xml:space="preserve">Missä Benjamin on, kun hän katoaa?</w:t>
      </w:r>
    </w:p>
    <w:p>
      <w:r>
        <w:rPr>
          <w:b/>
        </w:rPr>
        <w:t xml:space="preserve">Tulos</w:t>
      </w:r>
    </w:p>
    <w:p>
      <w:r>
        <w:t xml:space="preserve">Kuka sai surmansa Doylestownissa Pennsilvaniassa lyhytaikaisen kapinan aikana?</w:t>
      </w:r>
    </w:p>
    <w:p>
      <w:r>
        <w:rPr>
          <w:b/>
        </w:rPr>
        <w:t xml:space="preserve">Tulos</w:t>
      </w:r>
    </w:p>
    <w:p>
      <w:r>
        <w:t xml:space="preserve">Kuka kuolee sen sijaan, että haavoittuisi, mikä muuttaa historian kulkua?</w:t>
      </w:r>
    </w:p>
    <w:p>
      <w:r>
        <w:rPr>
          <w:b/>
        </w:rPr>
        <w:t xml:space="preserve">Tulos</w:t>
      </w:r>
    </w:p>
    <w:p>
      <w:r>
        <w:t xml:space="preserve">Miten Benedict Arnoldin kuolema muutti historiaa?</w:t>
      </w:r>
    </w:p>
    <w:p>
      <w:r>
        <w:rPr>
          <w:b/>
        </w:rPr>
        <w:t xml:space="preserve">Tulos</w:t>
      </w:r>
    </w:p>
    <w:p>
      <w:r>
        <w:t xml:space="preserve">Mitä sotaa ei tapahtunut rinnakkaisuniversumissa?</w:t>
      </w:r>
    </w:p>
    <w:p>
      <w:r>
        <w:rPr>
          <w:b/>
        </w:rPr>
        <w:t xml:space="preserve">Tulos</w:t>
      </w:r>
    </w:p>
    <w:p>
      <w:r>
        <w:t xml:space="preserve">Kuinka vanha Bathurst oli kadotessaan?</w:t>
      </w:r>
    </w:p>
    <w:p>
      <w:r>
        <w:rPr>
          <w:b/>
        </w:rPr>
        <w:t xml:space="preserve">Tulos</w:t>
      </w:r>
    </w:p>
    <w:p>
      <w:r>
        <w:t xml:space="preserve">Mikä on Benjamin Bathurstin ammatti?</w:t>
      </w:r>
    </w:p>
    <w:p>
      <w:r>
        <w:rPr>
          <w:b/>
        </w:rPr>
        <w:t xml:space="preserve">Tulos</w:t>
      </w:r>
    </w:p>
    <w:p>
      <w:r>
        <w:t xml:space="preserve">Mikä on Bathurstin asema tässä rinnakkaisuniversumissa?</w:t>
      </w:r>
    </w:p>
    <w:p>
      <w:r>
        <w:rPr>
          <w:b/>
        </w:rPr>
        <w:t xml:space="preserve">Tulos</w:t>
      </w:r>
    </w:p>
    <w:p>
      <w:r>
        <w:t xml:space="preserve">Mitä mieltä aikajanamme ihmiset ovat Bathurstista?</w:t>
      </w:r>
    </w:p>
    <w:p>
      <w:r>
        <w:rPr>
          <w:b/>
        </w:rPr>
        <w:t xml:space="preserve">Tulos</w:t>
      </w:r>
    </w:p>
    <w:p>
      <w:r>
        <w:t xml:space="preserve">Kuka on Sir Arthur Wellesley?</w:t>
      </w:r>
    </w:p>
    <w:p>
      <w:r>
        <w:rPr>
          <w:b/>
        </w:rPr>
        <w:t xml:space="preserve">Tulos</w:t>
      </w:r>
    </w:p>
    <w:p>
      <w:r>
        <w:t xml:space="preserve">Kuka on tarinan päähenkilö?</w:t>
      </w:r>
    </w:p>
    <w:p>
      <w:r>
        <w:rPr>
          <w:b/>
        </w:rPr>
        <w:t xml:space="preserve">Tulos</w:t>
      </w:r>
    </w:p>
    <w:p>
      <w:r>
        <w:t xml:space="preserve">Mikä on Benjamin Bathurstin asema?</w:t>
      </w:r>
    </w:p>
    <w:p>
      <w:r>
        <w:rPr>
          <w:b/>
        </w:rPr>
        <w:t xml:space="preserve">Tulos</w:t>
      </w:r>
    </w:p>
    <w:p>
      <w:r>
        <w:t xml:space="preserve">Kuka on maanpaossa Sveitsissä?</w:t>
      </w:r>
    </w:p>
    <w:p>
      <w:r>
        <w:rPr>
          <w:b/>
        </w:rPr>
        <w:t xml:space="preserve">Tulos</w:t>
      </w:r>
    </w:p>
    <w:p>
      <w:r>
        <w:t xml:space="preserve">Mitä tämän tarinan mukaan tapahtui Benjamin Bathurstille?</w:t>
      </w:r>
    </w:p>
    <w:p>
      <w:r>
        <w:rPr>
          <w:b/>
        </w:rPr>
        <w:t xml:space="preserve">Tulos</w:t>
      </w:r>
    </w:p>
    <w:p>
      <w:r>
        <w:t xml:space="preserve">Kuka on Wellingtonin herttua vaihtoehtoisessa universumissa?</w:t>
      </w:r>
    </w:p>
    <w:p>
      <w:r>
        <w:rPr>
          <w:b/>
        </w:rPr>
        <w:t xml:space="preserve">Tulos</w:t>
      </w:r>
    </w:p>
    <w:p>
      <w:r>
        <w:t xml:space="preserve">Minkä siirtokunnan kuvernöörinä Bathurst toimi vaihtoehtoisessa universumissa?</w:t>
      </w:r>
    </w:p>
    <w:p>
      <w:r>
        <w:rPr>
          <w:b/>
        </w:rPr>
        <w:t xml:space="preserve">Tulos</w:t>
      </w:r>
    </w:p>
    <w:p>
      <w:r>
        <w:t xml:space="preserve">Mitä Bathurstille oletetaan tapahtuneen?</w:t>
      </w:r>
    </w:p>
    <w:p>
      <w:r>
        <w:rPr>
          <w:b/>
        </w:rPr>
        <w:t xml:space="preserve">Tulos</w:t>
      </w:r>
    </w:p>
    <w:p>
      <w:r>
        <w:t xml:space="preserve">Kuka sai surmansa Quebecin taistelussa?</w:t>
      </w:r>
    </w:p>
    <w:p>
      <w:r>
        <w:rPr>
          <w:b/>
        </w:rPr>
        <w:t xml:space="preserve">Esimerkki 3.124</w:t>
      </w:r>
    </w:p>
    <w:p>
      <w:r>
        <w:t xml:space="preserve"> Vuonna 2174 ihmisväestö on ylittänyt Maan kantokyvyn, minkä vuoksi ihmiskunta rakentaa valtavan tähtienvälisen Elysium-nimisen arkin. Sen tehtävänä on lähettää 60 000 ihmistä 123 vuoden matkalle perustamaan siirtokunta Maan kaltaiselle Tanis-planeetalle. Matkustajat ja miehistö asetetaan hypernukkumaan, ja vuorotteleva miehistö, joka herää kahden vuoden vuoroissa, ylläpitää alusta koko matkan ajan. Kahdeksan vuotta matkan jälkeen alus saa Maasta lähetyksen, joka on monikielinen: "Olette kaikki, mitä meistä on jäljellä. Onnea matkaan, Jumalan siunausta ja hyvää matkaa." Joitakin tuntemattomia aikoja myöhemmin kaksi lentomiehistön jäsentä, korpraali Bower ja luutnantti Payton, heräävät hyperunesta. Virheellinen herääminen horrostilasta jättää molemmille osittaisen muistinmenetyksen. Aluksella on epävakaan ydinreaktorin aiheuttamia virtapiikkejä, minkä vuoksi he eivät pääse komentosillalle, vaikka heidän hytissään on tasainen virta. Bower uskaltautuu näennäisesti hylättyyn alukseen ilmanvaihtojärjestelmän avulla tarkoituksenaan vakauttaa reaktori siltä varalta, että se menee kriittiseksi. Saatuaan paniikkikohtauksia klaustrofobiansa vuoksi hän alkaa kärsiä "Orbitaalihäiriöoireyhtymän", lempinimeltään "Pandorum", oireista. Kyseessä on vakava psykoottinen sairaus, jonka tiedetään ilmenevän syvän avaruuden matkustajilla ja aiheuttavan harhaluuloja, vainoharhaisuutta, hallusinaatioita ja väkivaltaa. Sen tiedetään olleen syynä katastrofaaliseen "Eden"-operaatioon, jossa "Eden"-nimisen suuren tähtialuksen kapteeni sairastui Pandorumiin niin, että hän oli vakuuttunut siitä, että lento oli kirottu, ja heitti koko 5 000 hengen miehistönsä kuolemaan.Bower tapaa Nadian, entisen geneetikon, ja Manhin, maanviljelijän, ja heidän kimppuunsa hyökkää joukko kannibalistisia vaaleaihoisia humanoideja, joilla on kohonnut hajuaisti ja voimaaisti ja näennäisesti heimokulttuuri. Bowerin ryhmä pakenee linnoittautuneeseen kammioon ja löytää Leland-nimisen kokin, joka on ollut hereillä jo vuosia ja elää alukseen vuotavalla vedellä ja sen tuottamilla levillä sekä turvautuu kannibalismiin. Samaan aikaan Payton kohtaa oudon nuoren miehen nimeltä korpraali Gallo, joka väittää, että alus on kadonnut avaruuteen ja että hänen oli pakko tappaa rotaatioryhmänsä itsepuolustukseksi, koska he kehittivät Pandorumin saatuaan selville, että maa katosi salaperäisesti. olentoja pidetään aluksi muuntuneina matkustajina, mutta Leland kutsuu Bowerin ryhmän päivälliselle ja näyttää heille seinäpiirroksia, jotka kuvaavat niiden todellista alkuperää. Lelandin mukaan tehtävän alkuvaiheessa Gallo kehitti Pandorumin, samoin kuin monet matkustajat, jotka hän sitten herätti ennen aikojaan hypernukkumisesta. Heidän mielentilaansa hyväksikäyttäen Gallo sai sitten nämä mielenvikaiset matkustajat karkottamaan itsensä aluksen valtavaan lastiruumaan pelaamaan julmaa kissa-hiiri-leikkiä selviytymisestä, johon kuului toistensa tappelemista, vangitsemista, kiduttamista ja syömistä. Lopulta Gallo vaipui takaisin hypernukkumaan, jolloin psykoottisten jälkeläiset kehittyivät peräkkäisten sukupolvien aikana (jota kiihdytti hypernukkumiskapselin syöttöputkissa tuotettu entsyymi), ja heistä tuli troglofaunan laji, joka nykyään vaeltaa aluksella, ja Gallon raakalaismaisesta pelistä tuli mutatoituneiden ihmisten kulttuurin keskus.Bower toivoo löytävänsä vaimonsa alukselta ennen olentoja, mutta myöhemmin muistot palaavat hänen mieleensä ja hän muistaa, että etsimänsä nainen erosi hänestä ja jäi maapallolle, joka katosi muun planeetan mukana. Tämä paljastus saa hänet melkein luopumaan tehtävästä ja auttaa häntä ajautumaan lähemmäs hulluutta.Kun Bowerin ryhmä löytää reaktorin, he huomaavat myös, että se on suuren humanoidiyhteisön pesäpaikka. Bower ei onnistu lähestymään salaa, ja Manh toimii harhautuksena, kun Bower käynnistää reaktorin uudelleen ja tappaa suurimman osan humanoideista. Leland pakenee, ja Manh joutuu heidän johtajansa nurkkaan, joka haastaa hänet kaksintaisteluun. Manh voittaa johtajan, mutta saa surmansa, kun hän epäröi sen jälkeen tappaa humanoidilapsen. kun virta on palautettu, Payton pääsee vihdoin sillalle, mutta Gallo hyökkää hänen kimppuunsa estääkseen häntä menemästä. Gallo ruiskuttaa Paytonille rauhoittavaa lääkettä, mutta katoaa yhtäkkiä, jolloin Payton jää pitelemään ruiskua omassa kädessään. Paljastuu, että "Payton" näki hallusinaatioita nuoremmasta itsestään ja että hän on itse asiassa Gallo. Gallo avaa komentosillan ikkunaluukut, jolloin käy ilmi, että alus on ilmeisesti ajelehtimassa syvällä avaruudessa, jossa ei näy tähtiä. Paljastus on lopullinen stressi, joka saa Bowerin liukumaan täysin Pandorumiin. Gallo käyttää hyväkseen Bowerin mielentilaa ja yrittää vakuuttaa hänelle, että heidän on säilytettävä aluksella kehittynyt väkivaltainen yhteiskunta sen sijaan, että yrittäisivät elvyttää sivilisaation, koska se johti Maan ylikansoitukseen." Gallon hallusinaatio aluksen eksymisestä avaruuteen oli kuitenkin harhautus. Kun Nadia tarkkailee ikkunoiden läpi meren bioluminesenssia, tietokone näyttää, että tehtävän käynnistymisestä on kulunut 923 vuotta - joista 800 vuotta alus on viettänyt paikallaan ja veden alla saavuttuaan Tanikseen ja laskeuduttuaan automaattisesti mereen. Gallo hyökkää Bowerin ja Nadian kimppuun, ja Bower näkee yhtäkkiä hallusinaatioita humanoideista, jotka tunkeutuvat komentosillalle. Harhassaan Bower rikkoo ikkunan, ja vesi valuu alukseen hukuttaen Gallon ja kaikki jäljellä olevat humanoidit. Nadia onnistuu saamaan Bowerin tajuihinsa, ja he kiipeävät hyperunikapseliin. Tulva laukaisee rungon rikkoutumisen hätäjärjestelmän, joka heittää automaattisesti kaikki aktiiviset kapselit (sekä omansa että eloonjääneiden siirtolaisten kapselit) pinnalle.Bower ja Nadia nousevat pintaan lähelle vehreää rantaviivaa ja näkevät, kuinka muut kapselit nousevat yksi kerrallaan. Näin alkaa vuosi yksi Taniksella, ja alkuperäisestä 60 000 ihmisestä on selvinnyt 1213 ihmistä.</w:t>
      </w:r>
    </w:p>
    <w:p>
      <w:r>
        <w:rPr>
          <w:b/>
        </w:rPr>
        <w:t xml:space="preserve">Tulos</w:t>
      </w:r>
    </w:p>
    <w:p>
      <w:r>
        <w:t xml:space="preserve">Kuka heräsi hypernukkumisesta tarinan alussa?</w:t>
      </w:r>
    </w:p>
    <w:p>
      <w:r>
        <w:rPr>
          <w:b/>
        </w:rPr>
        <w:t xml:space="preserve">Tulos</w:t>
      </w:r>
    </w:p>
    <w:p>
      <w:r>
        <w:t xml:space="preserve">Mikä on tarinan keskiössä olevan sairauden nimi?</w:t>
      </w:r>
    </w:p>
    <w:p>
      <w:r>
        <w:rPr>
          <w:b/>
        </w:rPr>
        <w:t xml:space="preserve">Tulos</w:t>
      </w:r>
    </w:p>
    <w:p>
      <w:r>
        <w:t xml:space="preserve">Mikä on Paytonin todellinen henkilöllisyys?</w:t>
      </w:r>
    </w:p>
    <w:p>
      <w:r>
        <w:rPr>
          <w:b/>
        </w:rPr>
        <w:t xml:space="preserve">Tulos</w:t>
      </w:r>
    </w:p>
    <w:p>
      <w:r>
        <w:t xml:space="preserve">Mikä oli samaa tehtävää yrittäneen edellisen aluksen nimi? </w:t>
      </w:r>
    </w:p>
    <w:p>
      <w:r>
        <w:rPr>
          <w:b/>
        </w:rPr>
        <w:t xml:space="preserve">Tulos</w:t>
      </w:r>
    </w:p>
    <w:p>
      <w:r>
        <w:t xml:space="preserve">Kuinka paljon väestö on ylittänyt vuonna 2174?</w:t>
      </w:r>
    </w:p>
    <w:p>
      <w:r>
        <w:rPr>
          <w:b/>
        </w:rPr>
        <w:t xml:space="preserve">Tulos</w:t>
      </w:r>
    </w:p>
    <w:p>
      <w:r>
        <w:t xml:space="preserve">Mikä oli operaatiosta selviytyneiden lopullinen määrä? </w:t>
      </w:r>
    </w:p>
    <w:p>
      <w:r>
        <w:rPr>
          <w:b/>
        </w:rPr>
        <w:t xml:space="preserve">Tulos</w:t>
      </w:r>
    </w:p>
    <w:p>
      <w:r>
        <w:t xml:space="preserve">Miksi Bowerilla ja Paytonilla on osittainen muistinmenetys?</w:t>
      </w:r>
    </w:p>
    <w:p>
      <w:r>
        <w:rPr>
          <w:b/>
        </w:rPr>
        <w:t xml:space="preserve">Tulos</w:t>
      </w:r>
    </w:p>
    <w:p>
      <w:r>
        <w:t xml:space="preserve">Mitä Bowerin vaimolle tapahtui?</w:t>
      </w:r>
    </w:p>
    <w:p>
      <w:r>
        <w:rPr>
          <w:b/>
        </w:rPr>
        <w:t xml:space="preserve">Tulos</w:t>
      </w:r>
    </w:p>
    <w:p>
      <w:r>
        <w:t xml:space="preserve">Mikä aiheuttaa virtapiikkejä alukseen? </w:t>
      </w:r>
    </w:p>
    <w:p>
      <w:r>
        <w:rPr>
          <w:b/>
        </w:rPr>
        <w:t xml:space="preserve">Tulos</w:t>
      </w:r>
    </w:p>
    <w:p>
      <w:r>
        <w:t xml:space="preserve">Mikä on Orbitaalisen dysfuntion oireyhtymän lempinimi?</w:t>
      </w:r>
    </w:p>
    <w:p>
      <w:r>
        <w:rPr>
          <w:b/>
        </w:rPr>
        <w:t xml:space="preserve">Tulos</w:t>
      </w:r>
    </w:p>
    <w:p>
      <w:r>
        <w:t xml:space="preserve">Kuinka pitkä on laivaa lennon aikana huoltavien henkilöiden työvuoron pituus? </w:t>
      </w:r>
    </w:p>
    <w:p>
      <w:r>
        <w:rPr>
          <w:b/>
        </w:rPr>
        <w:t xml:space="preserve">Tulos</w:t>
      </w:r>
    </w:p>
    <w:p>
      <w:r>
        <w:t xml:space="preserve">Mikä aiheuttaa virtapiikkejä aluksessa?</w:t>
      </w:r>
    </w:p>
    <w:p>
      <w:r>
        <w:rPr>
          <w:b/>
        </w:rPr>
        <w:t xml:space="preserve">Tulos</w:t>
      </w:r>
    </w:p>
    <w:p>
      <w:r>
        <w:t xml:space="preserve">Kuinka monta ihmistä jäi henkiin aluksella olleiden ihmisten alkuperäisestä määrästä?</w:t>
      </w:r>
    </w:p>
    <w:p>
      <w:r>
        <w:rPr>
          <w:b/>
        </w:rPr>
        <w:t xml:space="preserve">Tulos</w:t>
      </w:r>
    </w:p>
    <w:p>
      <w:r>
        <w:t xml:space="preserve">Miten Leland selvisi hengissä vuosia?</w:t>
      </w:r>
    </w:p>
    <w:p>
      <w:r>
        <w:rPr>
          <w:b/>
        </w:rPr>
        <w:t xml:space="preserve">Tulos</w:t>
      </w:r>
    </w:p>
    <w:p>
      <w:r>
        <w:t xml:space="preserve">Kenet humanoidijohtaja haastoi kaksintaistelussa?</w:t>
      </w:r>
    </w:p>
    <w:p>
      <w:r>
        <w:rPr>
          <w:b/>
        </w:rPr>
        <w:t xml:space="preserve">Tulos</w:t>
      </w:r>
    </w:p>
    <w:p>
      <w:r>
        <w:t xml:space="preserve">Kuinka moni selviytyjä saavuttaa Tanuksen?</w:t>
      </w:r>
    </w:p>
    <w:p>
      <w:r>
        <w:rPr>
          <w:b/>
        </w:rPr>
        <w:t xml:space="preserve">Tulos</w:t>
      </w:r>
    </w:p>
    <w:p>
      <w:r>
        <w:t xml:space="preserve">Kuinka paljon aikaa oli kulunut tehtävän alkamisesta? </w:t>
      </w:r>
    </w:p>
    <w:p>
      <w:r>
        <w:rPr>
          <w:b/>
        </w:rPr>
        <w:t xml:space="preserve">Tulos</w:t>
      </w:r>
    </w:p>
    <w:p>
      <w:r>
        <w:t xml:space="preserve">Kuinka monta ihmistä laitettiin alukseen, joka lähetettiin Tanikseen?</w:t>
      </w:r>
    </w:p>
    <w:p>
      <w:r>
        <w:rPr>
          <w:b/>
        </w:rPr>
        <w:t xml:space="preserve">Tulos</w:t>
      </w:r>
    </w:p>
    <w:p>
      <w:r>
        <w:t xml:space="preserve">Mikä laukaisee rungon rikkoutumisen hätäjärjestelmän?</w:t>
      </w:r>
    </w:p>
    <w:p>
      <w:r>
        <w:rPr>
          <w:b/>
        </w:rPr>
        <w:t xml:space="preserve">Tulos</w:t>
      </w:r>
    </w:p>
    <w:p>
      <w:r>
        <w:t xml:space="preserve">Mitä Gallo väittää aluksesta?</w:t>
      </w:r>
    </w:p>
    <w:p>
      <w:r>
        <w:rPr>
          <w:b/>
        </w:rPr>
        <w:t xml:space="preserve">Tulos</w:t>
      </w:r>
    </w:p>
    <w:p>
      <w:r>
        <w:t xml:space="preserve">Mikä on sen planeetan nimi, jolle alus on matkalla? </w:t>
      </w:r>
    </w:p>
    <w:p>
      <w:r>
        <w:rPr>
          <w:b/>
        </w:rPr>
        <w:t xml:space="preserve">Tulos</w:t>
      </w:r>
    </w:p>
    <w:p>
      <w:r>
        <w:t xml:space="preserve">Kuinka monta vuotta alus vietti paikallaan ja veden alla saavuttuaan määränpäähänsä?</w:t>
      </w:r>
    </w:p>
    <w:p>
      <w:r>
        <w:rPr>
          <w:b/>
        </w:rPr>
        <w:t xml:space="preserve">Tulos</w:t>
      </w:r>
    </w:p>
    <w:p>
      <w:r>
        <w:t xml:space="preserve">Mikä on korpraali Gallon todellinen henkilöllisyys? </w:t>
      </w:r>
    </w:p>
    <w:p>
      <w:r>
        <w:rPr>
          <w:b/>
        </w:rPr>
        <w:t xml:space="preserve">Tulos</w:t>
      </w:r>
    </w:p>
    <w:p>
      <w:r>
        <w:t xml:space="preserve">Kuka herää hyperunesta?</w:t>
      </w:r>
    </w:p>
    <w:p>
      <w:r>
        <w:rPr>
          <w:b/>
        </w:rPr>
        <w:t xml:space="preserve">Tulos</w:t>
      </w:r>
    </w:p>
    <w:p>
      <w:r>
        <w:t xml:space="preserve">Mikä on lempinimi Orbitaalihäiriöoireyhtymälle? </w:t>
      </w:r>
    </w:p>
    <w:p>
      <w:r>
        <w:rPr>
          <w:b/>
        </w:rPr>
        <w:t xml:space="preserve">Tulos</w:t>
      </w:r>
    </w:p>
    <w:p>
      <w:r>
        <w:t xml:space="preserve">Mikä on Tanis?</w:t>
      </w:r>
    </w:p>
    <w:p>
      <w:r>
        <w:rPr>
          <w:b/>
        </w:rPr>
        <w:t xml:space="preserve">Tulos</w:t>
      </w:r>
    </w:p>
    <w:p>
      <w:r>
        <w:t xml:space="preserve">Mikä on Elysium?</w:t>
      </w:r>
    </w:p>
    <w:p>
      <w:r>
        <w:rPr>
          <w:b/>
        </w:rPr>
        <w:t xml:space="preserve">Tulos</w:t>
      </w:r>
    </w:p>
    <w:p>
      <w:r>
        <w:t xml:space="preserve">Mikä oli varsinainen syy siihen, ettei tähtiä näkynyt aluksen ikkunoista? </w:t>
      </w:r>
    </w:p>
    <w:p>
      <w:r>
        <w:rPr>
          <w:b/>
        </w:rPr>
        <w:t xml:space="preserve">Tulos</w:t>
      </w:r>
    </w:p>
    <w:p>
      <w:r>
        <w:t xml:space="preserve">Minkä tehtävän pilasi Orbitaalihäiriöoireyhtymä?</w:t>
      </w:r>
    </w:p>
    <w:p>
      <w:r>
        <w:rPr>
          <w:b/>
        </w:rPr>
        <w:t xml:space="preserve">Tulos</w:t>
      </w:r>
    </w:p>
    <w:p>
      <w:r>
        <w:t xml:space="preserve">Kuinka monta ihmistä Elysiumilla alun perin oli? </w:t>
      </w:r>
    </w:p>
    <w:p>
      <w:r>
        <w:rPr>
          <w:b/>
        </w:rPr>
        <w:t xml:space="preserve">Esimerkki 3.125</w:t>
      </w:r>
    </w:p>
    <w:p>
      <w:r>
        <w:t xml:space="preserve"> Romaani kerrotaan nimettömän lääketieteen professorin näkökulmasta. Hän kertoo Bernard Langdon -nimisestä opiskelijasta, joka joutuu ottamaan opinnoistaan vapaata ansaitakseen rahaa opettajana. Langdon viettää lyhyen aikaa opettajana Pigwacket Centren kylässä sijaitsevassa koulussa, jossa hän ansaitsee kunnioitusta ottauduttuaan yhteen koulukiusaaja Abner Briggsin kanssa. Vain kuukauden kuluttua Langdon kuitenkin lähtee työskentelemään Apollinean Female Instituteen Rocklandin kaupungissa. Instituutin omistaja on voittoa tavoitteleva Silas Peckham ja opettajatar neiti Helen Darley, joka kirjaimellisesti raataa itsensä hengiltä. Yksi hänen oppilaistaan on 17-vuotias Elsie Venner, joka istuu tarkoituksella erillään muista oppilaista. Hänet tunnetaan outona ja äkkipikaisena. Hän on läheinen vain isänsä Dudley Vennerin, jota hän kutsuu etunimellä, ja kotiopettajattarensa Old Sophyn kanssa. Hän ystävystyy myös kaupungin lääkärin tohtori Kittredgen kanssa, jolle hän paljastaa karanneensa kotoa piiloon vuoren toiselle puolelle, jonne muut kaupunkilaiset eivät uskalla mennä.Elsien puoliksi espanjalainen serkku Richard "Dick" Venner vierailee Vennerin kartanossa. Elsien tavoin hänen äitinsä kuoli, kun hän oli lapsi, ja serkukset olivat lapsuudessaan leikkikavereita. Elsie oli kuitenkin karkea serkulleen ja puri häntä kerran niin kovaa, että hänellä on siitä vieläkin arvet. Dickistä on sittemmin tullut taitava ratsastaja ja hieman hankala tapaus, vaikka tarinat hänen seikkailuistaan ovatkin epäselviä. Huhujen mukaan Dick on tullut kaupunkiin pyytääkseen serkku Elsieä vaimokseen; itse asiassa hän aikoo naida Elsien, jotta voisi periä setänsä omaisuuden.Langdon yllättyy, kun hän löytää koulussa pulpetillaan olevan Virgilin kirjan sivuille juuttuneen lahjan. Sisälle on puristettu eksoottisen näköinen kukka, jonka tiedetään olevan Elsien keräämää tyyppiä. Pelästyneenä mutta samalla kiehtovana siitä, että tyttö on kiinnostunut hänestä, hän päättää kiivetä vuorelle ja löytää tytön salaisen piilopaikan. Kiipeämällä ylös useita jyrkkiä kalliomuodostelmia Langdon löytää Elsien esittämän eksoottisen kukan lähteen. Tutkiessaan luolaa, jossa hän luulee Elsien piileskelevän, Langdon joutuu sen sijaan kalkkarokäärmeen kimppuun, joka on valmis iskemään. Juuri sillä hetkellä Elsie kuitenkin ilmestyy ja rauhoittaa käärmeen vain katsomalla sitä.Langdon tutkii kiinnostuneena käärmeitä, myrkkyjä ja "pahaa silmää". Hän panee pari käärmettä häkkiin ja ottaa yhteyttä vanhaan professoriinsa saadakseen tietoja. Tohtori Kittredge tunnistaa Langdonin ja Elsien keskinäisen kiinnostuksen ja suosittelee, että Langdon alkaa harjoitella pistoolin käyttöä. Sillä välin Dick Venner tavoittelee hienovaraisesti suhdetta Elsieen tullakseen Vennerin runsaan kartanon perijäksi, mutta hän on mustasukkainen Langdonille ja pelkää, että Elsien isä saattaa naida neiti Darleyn. Eräänä yönä Dick hyökkää Langdonin kimppuun lassollaan. Langdon ampuu pistoolillaan ja tappaa Dickin hevosen, mutta loukkaantuu. Tohtori Kittredgen apulainen ilmestyy paikalle, koska hänet on määrätty seuraamaan Dickiä, ja paljastettuaan tapauksen Dick ajetaan pois kaupungista.Pian Elsie tunnustaa kiinnostuksensa Langdonia kohtaan. Vaikka Langdon myöntää olevansa huolissaan Langdonista ystävänä, Langdon on murtunut ja sairastuu. Sairautensa aikana hän kutsuu neiti Darleyn hoitamaan häntä. Neiti Darley kysyy lopulta vanhalta Sophylta, miten Elsien äiti kuoli, ja annetaan ymmärtää, että hänet myrkytettiin käärmeen puremalla vähän ennen Elsien syntymää. Elsie menettää vähitellen salaperäisen luonteensa ja pehmenee niin paljon, että kertoo isälleen rakastavansa tätä. Hän kuolee pian sen jälkeen.</w:t>
      </w:r>
    </w:p>
    <w:p>
      <w:r>
        <w:rPr>
          <w:b/>
        </w:rPr>
        <w:t xml:space="preserve">Tulos</w:t>
      </w:r>
    </w:p>
    <w:p>
      <w:r>
        <w:t xml:space="preserve">Mikä on tämän tarinan nimi?</w:t>
      </w:r>
    </w:p>
    <w:p>
      <w:r>
        <w:rPr>
          <w:b/>
        </w:rPr>
        <w:t xml:space="preserve">Tulos</w:t>
      </w:r>
    </w:p>
    <w:p>
      <w:r>
        <w:t xml:space="preserve">Kuka on tämä 17-vuotias oppilas, joka on niin äkkipikainen, outo ja karttaa seurustelua muiden oppilaiden kanssa? </w:t>
      </w:r>
    </w:p>
    <w:p>
      <w:r>
        <w:rPr>
          <w:b/>
        </w:rPr>
        <w:t xml:space="preserve">Tulos</w:t>
      </w:r>
    </w:p>
    <w:p>
      <w:r>
        <w:t xml:space="preserve">Kenen näkökulmasta tämä tarina kerrotaan?</w:t>
      </w:r>
    </w:p>
    <w:p>
      <w:r>
        <w:rPr>
          <w:b/>
        </w:rPr>
        <w:t xml:space="preserve">Tulos</w:t>
      </w:r>
    </w:p>
    <w:p>
      <w:r>
        <w:t xml:space="preserve">Mitä tohtori Kittredge suosittelee Bernard Langdonille?</w:t>
      </w:r>
    </w:p>
    <w:p>
      <w:r>
        <w:rPr>
          <w:b/>
        </w:rPr>
        <w:t xml:space="preserve">Tulos</w:t>
      </w:r>
    </w:p>
    <w:p>
      <w:r>
        <w:t xml:space="preserve">Mitä tapahtui Elsie Vennerin äidille, kun hänet myrkytettiin käärmeellä? </w:t>
      </w:r>
    </w:p>
    <w:p>
      <w:r>
        <w:rPr>
          <w:b/>
        </w:rPr>
        <w:t xml:space="preserve">Tulos</w:t>
      </w:r>
    </w:p>
    <w:p>
      <w:r>
        <w:t xml:space="preserve">Minkä lahjan Elsie jätti Langdonille?</w:t>
      </w:r>
    </w:p>
    <w:p>
      <w:r>
        <w:rPr>
          <w:b/>
        </w:rPr>
        <w:t xml:space="preserve">Tulos</w:t>
      </w:r>
    </w:p>
    <w:p>
      <w:r>
        <w:t xml:space="preserve">Kuka on Silas Pickman? </w:t>
      </w:r>
    </w:p>
    <w:p>
      <w:r>
        <w:rPr>
          <w:b/>
        </w:rPr>
        <w:t xml:space="preserve">Tulos</w:t>
      </w:r>
    </w:p>
    <w:p>
      <w:r>
        <w:t xml:space="preserve">Missä tarkalleen ottaen on Apollinean Female Instituten kotitoimisto?</w:t>
      </w:r>
    </w:p>
    <w:p>
      <w:r>
        <w:rPr>
          <w:b/>
        </w:rPr>
        <w:t xml:space="preserve">Tulos</w:t>
      </w:r>
    </w:p>
    <w:p>
      <w:r>
        <w:t xml:space="preserve">Kenen kanssa Langdon riiteli Elsiestä?</w:t>
      </w:r>
    </w:p>
    <w:p>
      <w:r>
        <w:rPr>
          <w:b/>
        </w:rPr>
        <w:t xml:space="preserve">Tulos</w:t>
      </w:r>
    </w:p>
    <w:p>
      <w:r>
        <w:t xml:space="preserve">Kuinka vanha Elsie Venner on?</w:t>
      </w:r>
    </w:p>
    <w:p>
      <w:r>
        <w:rPr>
          <w:b/>
        </w:rPr>
        <w:t xml:space="preserve">Tulos</w:t>
      </w:r>
    </w:p>
    <w:p>
      <w:r>
        <w:t xml:space="preserve">Miten Lnagdon ansaitsee rahaa?</w:t>
      </w:r>
    </w:p>
    <w:p>
      <w:r>
        <w:rPr>
          <w:b/>
        </w:rPr>
        <w:t xml:space="preserve">Tulos</w:t>
      </w:r>
    </w:p>
    <w:p>
      <w:r>
        <w:t xml:space="preserve">Mikä on koulukiusaajan nimi?</w:t>
      </w:r>
    </w:p>
    <w:p>
      <w:r>
        <w:rPr>
          <w:b/>
        </w:rPr>
        <w:t xml:space="preserve">Tulos</w:t>
      </w:r>
    </w:p>
    <w:p>
      <w:r>
        <w:t xml:space="preserve">Kuinka kauan Langdon opettaa Pigwacket Centerissä?</w:t>
      </w:r>
    </w:p>
    <w:p>
      <w:r>
        <w:rPr>
          <w:b/>
        </w:rPr>
        <w:t xml:space="preserve">Tulos</w:t>
      </w:r>
    </w:p>
    <w:p>
      <w:r>
        <w:t xml:space="preserve">Miksi Dick aikoo naida Elsien?</w:t>
      </w:r>
    </w:p>
    <w:p>
      <w:r>
        <w:rPr>
          <w:b/>
        </w:rPr>
        <w:t xml:space="preserve">Tulos</w:t>
      </w:r>
    </w:p>
    <w:p>
      <w:r>
        <w:t xml:space="preserve">Kuka on se opiskelija, joka jätti koulun kesken ansaitakseen rahaa opettajana? </w:t>
      </w:r>
    </w:p>
    <w:p>
      <w:r>
        <w:rPr>
          <w:b/>
        </w:rPr>
        <w:t xml:space="preserve">Tulos</w:t>
      </w:r>
    </w:p>
    <w:p>
      <w:r>
        <w:t xml:space="preserve">Miksi Bernard Langdon ottaa aikaa opinnoistaan?</w:t>
      </w:r>
    </w:p>
    <w:p>
      <w:r>
        <w:rPr>
          <w:b/>
        </w:rPr>
        <w:t xml:space="preserve">Tulos</w:t>
      </w:r>
    </w:p>
    <w:p>
      <w:r>
        <w:t xml:space="preserve">Elsien äidin kuolemaan viitattiin minkä seurauksena?</w:t>
      </w:r>
    </w:p>
    <w:p>
      <w:r>
        <w:rPr>
          <w:b/>
        </w:rPr>
        <w:t xml:space="preserve">Tulos</w:t>
      </w:r>
    </w:p>
    <w:p>
      <w:r>
        <w:t xml:space="preserve">Missä Langdon opettaa?</w:t>
      </w:r>
    </w:p>
    <w:p>
      <w:r>
        <w:rPr>
          <w:b/>
        </w:rPr>
        <w:t xml:space="preserve">Tulos</w:t>
      </w:r>
    </w:p>
    <w:p>
      <w:r>
        <w:t xml:space="preserve">Miten Langdon ansaitsee kunnioituksen koulussa?</w:t>
      </w:r>
    </w:p>
    <w:p>
      <w:r>
        <w:rPr>
          <w:b/>
        </w:rPr>
        <w:t xml:space="preserve">Tulos</w:t>
      </w:r>
    </w:p>
    <w:p>
      <w:r>
        <w:t xml:space="preserve">Mikä on taitavan hevosratsastajan ja ongelmanratkaisijan nimi? </w:t>
      </w:r>
    </w:p>
    <w:p>
      <w:r>
        <w:rPr>
          <w:b/>
        </w:rPr>
        <w:t xml:space="preserve">Tulos</w:t>
      </w:r>
    </w:p>
    <w:p>
      <w:r>
        <w:t xml:space="preserve">Mikä on sen kylän nimi, jossa koulukiusattu Abner Briggs asuu? </w:t>
      </w:r>
    </w:p>
    <w:p>
      <w:r>
        <w:rPr>
          <w:b/>
        </w:rPr>
        <w:t xml:space="preserve">Tulos</w:t>
      </w:r>
    </w:p>
    <w:p>
      <w:r>
        <w:t xml:space="preserve">Kenelle Elsie kertoi rakastavansa juuri ennen kuolemaansa?</w:t>
      </w:r>
    </w:p>
    <w:p>
      <w:r>
        <w:rPr>
          <w:b/>
        </w:rPr>
        <w:t xml:space="preserve">Tulos</w:t>
      </w:r>
    </w:p>
    <w:p>
      <w:r>
        <w:t xml:space="preserve">Missä kylässä Langdon opetti koulussa?</w:t>
      </w:r>
    </w:p>
    <w:p>
      <w:r>
        <w:rPr>
          <w:b/>
        </w:rPr>
        <w:t xml:space="preserve">Tulos</w:t>
      </w:r>
    </w:p>
    <w:p>
      <w:r>
        <w:t xml:space="preserve">Miltä eläimeltä Elsie auttaa suojelemaan Langdonia?</w:t>
      </w:r>
    </w:p>
    <w:p>
      <w:r>
        <w:rPr>
          <w:b/>
        </w:rPr>
        <w:t xml:space="preserve">Tulos</w:t>
      </w:r>
    </w:p>
    <w:p>
      <w:r>
        <w:t xml:space="preserve">Mitä tohtori Kittredge on Elsie Vennerille? </w:t>
      </w:r>
    </w:p>
    <w:p>
      <w:r>
        <w:rPr>
          <w:b/>
        </w:rPr>
        <w:t xml:space="preserve">Tulos</w:t>
      </w:r>
    </w:p>
    <w:p>
      <w:r>
        <w:t xml:space="preserve">Missä laitoksessa Langdon työskenteli Rocklandissa?</w:t>
      </w:r>
    </w:p>
    <w:p>
      <w:r>
        <w:rPr>
          <w:b/>
        </w:rPr>
        <w:t xml:space="preserve">Tulos</w:t>
      </w:r>
    </w:p>
    <w:p>
      <w:r>
        <w:t xml:space="preserve">Mikä huhu leviää, jossa Dick kysyy serkultaan Elsieltä kysymyksen?</w:t>
      </w:r>
    </w:p>
    <w:p>
      <w:r>
        <w:rPr>
          <w:b/>
        </w:rPr>
        <w:t xml:space="preserve">Tulos</w:t>
      </w:r>
    </w:p>
    <w:p>
      <w:r>
        <w:t xml:space="preserve">Mihin Langdon kiipesi löytääkseen Elsien salaisen piilopaikan?</w:t>
      </w:r>
    </w:p>
    <w:p>
      <w:r>
        <w:rPr>
          <w:b/>
        </w:rPr>
        <w:t xml:space="preserve">Esimerkki 3.126</w:t>
      </w:r>
    </w:p>
    <w:p>
      <w:r>
        <w:t xml:space="preserve"> Mary alkaa kuvauksella sankarittaren äidin ja isän tavanomaisesta ja rakkaudettomasta avioliitosta. Eliza, Maryn äiti, on pakkomielteinen romaanien suhteen, ajattelee harvoin muita kuin itseään ja suosii Maryn veljeä. Hän laiminlyö tyttärensä, joka kouluttaa itseään vain kirjojen ja luonnon avulla. Perheensä huomiotta jättämä Mary omistaa suuren osan ajastaan hyväntekeväisyyteen. Kun hänen veljensä kuolee yllättäen ja jättää Maryn perinnöksi perheen omaisuuden, hänen äitinsä alkaa vihdoin kiinnostua hänestä; hänelle opetetaan "saavutuksia", kuten tanssia, jotka houkuttelevat kosijoita. Maryn äiti kuitenkin sairastuu pian ja pyytää kuolinvuoteellaan, että Mary menisi naimisiin Charlesin kanssa, varakkaan miehen, jota hän ei ole koskaan tavannut. Häkeltyneenä ja kykenemättömänä kieltäytymään Mary suostuu. Heti vihkimisen jälkeen Charles lähtee mantereelle. paetakseen perhettään, joka ei jaa hänen arvojaan, Mary ystävystyy paikallisen Annin kanssa, joka kasvattaa häntä entisestään. Mary kiintyy Anniin, joka on vastarakkauden vallassa eikä vastaa Maryn tunteisiin. Annin perhe ajautuu köyhyyteen ja on menettämässä kotinsa, mutta Mary pystyy maksamaan heidän velkansa sen jälkeen, kun avioliitto Charlesin kanssa antaa hänelle rajallisen määräysvallan rahoihinsa. Annista tulee raihnainen, ja Mary matkustaa hänen kanssaan Lissaboniin toivoen voivansa hoitaa hänet takaisin terveeksi. Siellä he tutustuvat Henryyn, joka myös yrittää saada terveytensä takaisin. Ann kuolee, ja Mary on surun murtama. Henry ja Mary rakastuvat, mutta joutuvat palaamaan Englantiin erillään. Mary, joka on masentunut avioliitostaan Charlesin kanssa ja menettänyt sekä Annin että Henryn, on epävarma, kunnes hän kuulee, että Henryn sairaus on pahentunut. Romaanin lopussa Charles palaa Euroopasta; hän ja Mary luovat jonkinlaisen yhteiselämän, mutta Mary on sairas ja kestää tuskin olla samassa huoneessa miehensä kanssa; romaanin viimeiset repliikit viittaavat siihen, että Mary kuolee nuorena.</w:t>
      </w:r>
    </w:p>
    <w:p>
      <w:r>
        <w:rPr>
          <w:b/>
        </w:rPr>
        <w:t xml:space="preserve">Tulos</w:t>
      </w:r>
    </w:p>
    <w:p>
      <w:r>
        <w:t xml:space="preserve">Kumpaa lapsistaan Eliza suosii enemmän kuin toista?</w:t>
      </w:r>
    </w:p>
    <w:p>
      <w:r>
        <w:rPr>
          <w:b/>
        </w:rPr>
        <w:t xml:space="preserve">Tulos</w:t>
      </w:r>
    </w:p>
    <w:p>
      <w:r>
        <w:t xml:space="preserve">Minkä taidon Maria opetti saadakseen kosijoita houkuteltua?</w:t>
      </w:r>
    </w:p>
    <w:p>
      <w:r>
        <w:rPr>
          <w:b/>
        </w:rPr>
        <w:t xml:space="preserve">Tulos</w:t>
      </w:r>
    </w:p>
    <w:p>
      <w:r>
        <w:t xml:space="preserve">Miksi Maria maksoi velan Annin perheelle?</w:t>
      </w:r>
    </w:p>
    <w:p>
      <w:r>
        <w:rPr>
          <w:b/>
        </w:rPr>
        <w:t xml:space="preserve">Tulos</w:t>
      </w:r>
    </w:p>
    <w:p>
      <w:r>
        <w:t xml:space="preserve">Minkälaisessa avioliitossa Eliza Marian mukaan eli?</w:t>
      </w:r>
    </w:p>
    <w:p>
      <w:r>
        <w:rPr>
          <w:b/>
        </w:rPr>
        <w:t xml:space="preserve">Tulos</w:t>
      </w:r>
    </w:p>
    <w:p>
      <w:r>
        <w:t xml:space="preserve">Minne Maria matkustaa Annin kanssa toivoen, että hänestä tulisi parempi?</w:t>
      </w:r>
    </w:p>
    <w:p>
      <w:r>
        <w:rPr>
          <w:b/>
        </w:rPr>
        <w:t xml:space="preserve">Tulos</w:t>
      </w:r>
    </w:p>
    <w:p>
      <w:r>
        <w:t xml:space="preserve">Mikä on Elizan pakkomielle?</w:t>
      </w:r>
    </w:p>
    <w:p>
      <w:r>
        <w:rPr>
          <w:b/>
        </w:rPr>
        <w:t xml:space="preserve">Tulos</w:t>
      </w:r>
    </w:p>
    <w:p>
      <w:r>
        <w:t xml:space="preserve">Miten Maria kouluttaa itseään?</w:t>
      </w:r>
    </w:p>
    <w:p>
      <w:r>
        <w:rPr>
          <w:b/>
        </w:rPr>
        <w:t xml:space="preserve">Tulos</w:t>
      </w:r>
    </w:p>
    <w:p>
      <w:r>
        <w:t xml:space="preserve">Miksi Mary meni naimisiin Charlesin kanssa?</w:t>
      </w:r>
    </w:p>
    <w:p>
      <w:r>
        <w:rPr>
          <w:b/>
        </w:rPr>
        <w:t xml:space="preserve">Tulos</w:t>
      </w:r>
    </w:p>
    <w:p>
      <w:r>
        <w:t xml:space="preserve">Kenet Mary ja Ann tapaavat Lissabonissa?</w:t>
      </w:r>
    </w:p>
    <w:p>
      <w:r>
        <w:rPr>
          <w:b/>
        </w:rPr>
        <w:t xml:space="preserve">Tulos</w:t>
      </w:r>
    </w:p>
    <w:p>
      <w:r>
        <w:t xml:space="preserve">Miten Mariaa aluksi koulutetaan?</w:t>
      </w:r>
    </w:p>
    <w:p>
      <w:r>
        <w:rPr>
          <w:b/>
        </w:rPr>
        <w:t xml:space="preserve">Tulos</w:t>
      </w:r>
    </w:p>
    <w:p>
      <w:r>
        <w:t xml:space="preserve">Miten Maria vietti suurimman osan ajastaan kodin ulkopuolella ennen veljensä kuolemaa? </w:t>
      </w:r>
    </w:p>
    <w:p>
      <w:r>
        <w:rPr>
          <w:b/>
        </w:rPr>
        <w:t xml:space="preserve">Tulos</w:t>
      </w:r>
    </w:p>
    <w:p>
      <w:r>
        <w:t xml:space="preserve">Kuka on Elizan suosikki?</w:t>
      </w:r>
    </w:p>
    <w:p>
      <w:r>
        <w:rPr>
          <w:b/>
        </w:rPr>
        <w:t xml:space="preserve">Tulos</w:t>
      </w:r>
    </w:p>
    <w:p>
      <w:r>
        <w:t xml:space="preserve">Mitä Marialle opetetaan hänen veljensä kuoleman jälkeen?</w:t>
      </w:r>
    </w:p>
    <w:p>
      <w:r>
        <w:rPr>
          <w:b/>
        </w:rPr>
        <w:t xml:space="preserve">Tulos</w:t>
      </w:r>
    </w:p>
    <w:p>
      <w:r>
        <w:t xml:space="preserve">Kenet Maria nai?</w:t>
      </w:r>
    </w:p>
    <w:p>
      <w:r>
        <w:rPr>
          <w:b/>
        </w:rPr>
        <w:t xml:space="preserve">Tulos</w:t>
      </w:r>
    </w:p>
    <w:p>
      <w:r>
        <w:t xml:space="preserve">Keneen Maria rakastui Annin kuoltua?</w:t>
      </w:r>
    </w:p>
    <w:p>
      <w:r>
        <w:rPr>
          <w:b/>
        </w:rPr>
        <w:t xml:space="preserve">Tulos</w:t>
      </w:r>
    </w:p>
    <w:p>
      <w:r>
        <w:t xml:space="preserve">Miksi Marian on koulutettava itsensä?</w:t>
      </w:r>
    </w:p>
    <w:p>
      <w:r>
        <w:rPr>
          <w:b/>
        </w:rPr>
        <w:t xml:space="preserve">Tulos</w:t>
      </w:r>
    </w:p>
    <w:p>
      <w:r>
        <w:t xml:space="preserve">Mikä on Marian äidin nimi?</w:t>
      </w:r>
    </w:p>
    <w:p>
      <w:r>
        <w:rPr>
          <w:b/>
        </w:rPr>
        <w:t xml:space="preserve">Tulos</w:t>
      </w:r>
    </w:p>
    <w:p>
      <w:r>
        <w:t xml:space="preserve">Mitä Kaarle tekee heti hänen ja Marian vihkimisen jälkeen?</w:t>
      </w:r>
    </w:p>
    <w:p>
      <w:r>
        <w:rPr>
          <w:b/>
        </w:rPr>
        <w:t xml:space="preserve">Tulos</w:t>
      </w:r>
    </w:p>
    <w:p>
      <w:r>
        <w:t xml:space="preserve">Kun Maria oli nuorempi, miten hänen äitinsä täytti vapaa-aikansa?</w:t>
      </w:r>
    </w:p>
    <w:p>
      <w:r>
        <w:rPr>
          <w:b/>
        </w:rPr>
        <w:t xml:space="preserve">Tulos</w:t>
      </w:r>
    </w:p>
    <w:p>
      <w:r>
        <w:t xml:space="preserve">Miksi luulet, että Marian elämä on lyhyt?</w:t>
      </w:r>
    </w:p>
    <w:p>
      <w:r>
        <w:rPr>
          <w:b/>
        </w:rPr>
        <w:t xml:space="preserve">Tulos</w:t>
      </w:r>
    </w:p>
    <w:p>
      <w:r>
        <w:t xml:space="preserve">Mihin Maria käyttää suuren osan ajastaan?</w:t>
      </w:r>
    </w:p>
    <w:p>
      <w:r>
        <w:rPr>
          <w:b/>
        </w:rPr>
        <w:t xml:space="preserve">Tulos</w:t>
      </w:r>
    </w:p>
    <w:p>
      <w:r>
        <w:t xml:space="preserve">Miksi Ann ei vastaa Maryn kiintymyksen tunteisiin?</w:t>
      </w:r>
    </w:p>
    <w:p>
      <w:r>
        <w:rPr>
          <w:b/>
        </w:rPr>
        <w:t xml:space="preserve">Tulos</w:t>
      </w:r>
    </w:p>
    <w:p>
      <w:r>
        <w:t xml:space="preserve">Mitä Maria tekee, kun hän kuulee, että Henryn sairaus on pahentunut?</w:t>
      </w:r>
    </w:p>
    <w:p>
      <w:r>
        <w:rPr>
          <w:b/>
        </w:rPr>
        <w:t xml:space="preserve">Tulos</w:t>
      </w:r>
    </w:p>
    <w:p>
      <w:r>
        <w:t xml:space="preserve">Mitä Eliza pyytää kuolinvuoteellaan tyttäreltään Maryltä?</w:t>
      </w:r>
    </w:p>
    <w:p>
      <w:r>
        <w:rPr>
          <w:b/>
        </w:rPr>
        <w:t xml:space="preserve">Tulos</w:t>
      </w:r>
    </w:p>
    <w:p>
      <w:r>
        <w:t xml:space="preserve">Minne Mary ja Ann menevät sen jälkeen, kun Annista tulee kuolevainen?</w:t>
      </w:r>
    </w:p>
    <w:p>
      <w:r>
        <w:rPr>
          <w:b/>
        </w:rPr>
        <w:t xml:space="preserve">Tulos</w:t>
      </w:r>
    </w:p>
    <w:p>
      <w:r>
        <w:t xml:space="preserve">Kun Marian veli kuolee, kuka on hänen perijänsä?</w:t>
      </w:r>
    </w:p>
    <w:p>
      <w:r>
        <w:rPr>
          <w:b/>
        </w:rPr>
        <w:t xml:space="preserve">Tulos</w:t>
      </w:r>
    </w:p>
    <w:p>
      <w:r>
        <w:t xml:space="preserve">Mikä on esimerkki saavutuksista?</w:t>
      </w:r>
    </w:p>
    <w:p>
      <w:r>
        <w:rPr>
          <w:b/>
        </w:rPr>
        <w:t xml:space="preserve">Tulos</w:t>
      </w:r>
    </w:p>
    <w:p>
      <w:r>
        <w:t xml:space="preserve">Kun Marian veli kuoli, kenestä tuli hänen perheensä omaisuuden perijä?</w:t>
      </w:r>
    </w:p>
    <w:p>
      <w:r>
        <w:rPr>
          <w:b/>
        </w:rPr>
        <w:t xml:space="preserve">Tulos</w:t>
      </w:r>
    </w:p>
    <w:p>
      <w:r>
        <w:t xml:space="preserve">Mitä Maria tekee Amyn perheen hyväksi?</w:t>
      </w:r>
    </w:p>
    <w:p>
      <w:r>
        <w:rPr>
          <w:b/>
        </w:rPr>
        <w:t xml:space="preserve">Esimerkki 3.127</w:t>
      </w:r>
    </w:p>
    <w:p>
      <w:r>
        <w:t xml:space="preserve"> Peltimies ja Variksenpelätti kertovat toisilleen tarinoita puumiehen palatsissa Winkie Countryssä, kun Gillikin-poika nimeltä Woot eksyy sisään. Kun Woot on saanut ruokaa ja levännyt, hän kysyy puumieheltä, miten hänestä tuli tinainen, ja tämä kertoo, miten idän paha noita lumosi hänen kirveensä ja sai hänet pilkkomaan ruumiinosiaan irti raaja kerrallaan, koska hän oli rakastunut hänen suojattinsa Nimmie Ameen. Peltiseppä Ku-Klip korvasi jokaisen irtileikatun raajan tinaamalla vastineensa (koska Oz on satumaa, kukaan ei voi kuolla, vaikka ruumiinosat irtoaisivat toisistaan). Ilman sydäntä Tinapuumies tunsi, ettei hän voinut enää rakastaa Nimmie Ameeta, ja jätti tämän. Dorothy ja Variksenpelätin löysivät hänet sen jälkeen, kun hän oli ruostunut metsässä (tapahtuma, josta kerrotaan Ozin ihmeellisessä velhossa), ja lähtivät hänen kanssaan Smaragdikaupunkiin, jossa velho antoi hänelle sydämen. Woot ehdottaa, että sydän saattoi tehdä hänestä kiltin, mutta se ei tehnyt hänestä rakastavaa, muuten hän olisi palannut Nimmie Ameen. Tämä häpäisee Peltimiestä ja innostaa häntä matkustamaan Munchkin-maahan ja etsimään Nimmie Nimmie Nimmie:n. Peltimies, Variksenpelätti ja Woot matkustavat Gillikin-maahan ja kohtaavat Loonvillen puhallettavat Loonit, joita he pakenevat paiskaamalla useita niistä. He laskeutuvat Yoop-laaksoon, jossa asuu jättiläisrouva Yoop, joka muuttaa matkalaiset eläimiksi huvikseen, aivan kuten hän on jo tehnyt Sateenkaaren tyttärelle Polychromelle. Woot varastaa maagisen esiliinan, joka avaa ovet ja esteet kantajansa pyynnöstä, ja näin nelikko pääsee pakoon. Vihreänä apinana Woot välttyy täpärästi joutumasta jaguaarin ateriaksi laskeutumalla syvemmälle maanalaisten lohikäärmeiden luolaan. Päästyään tältä koettelemukselta Woot, Peltimies peltopöllönä, Variksenpelätin olkitäytteisenä karhuna ja Monivärinen kanarialintuna kääntyvät etelään, Munchkin-maahan, ja saapuvat Jinjurin maatilalle, jossa tämä uusii tuttavuutensa ja pyytää apua Smaragdikaupungista. Dorothy ja Ozma saapuvat paikalle, ja Ozma palauttaa helposti Variksenpelättimen ja Peltimiehen oikeaan muotoonsa. Polykromi ottaa useita askeleita palauttaakseen oikean muotonsa. Ozma kuitenkin huomaa, että Vihreän apinan, joksi Woot on muuttunut, täytyy olla jonkun muoto; sitä ei voi tuhota. Polykromi ehdottaa rangaistukseksi pahuudesta, että jättiläisrouva Yoopista tehtäisiin Vihreä apina, ja näin Ozma onnistuu palauttamaan Wootin oikeaan muotoonsa. peltimies, variksenpelätin, Woot ja Polykromi jatkavat etsintöjään ja törmäävät paikkaan, jossa peltimies oli ruostunut, ja löytävät sieltä toisen peltimiehen. Kun he ovat öljynneet hänen niveliään, hän ilmoittaa olevansa kapteeni Fy-ter, sotilas, joka kosiskeli Nimmie Ameeta sen jälkeen, kun Puumies oli jättänyt hänet. Idän paha noita oli saanut Fy-terin miekan tekemään sen, minkä Puumiehen kirves oli tehnyt, ja leikannut hänen raajansa irti, jotka Ku-Klip korvasi tinalihaksilla. Hänellä ei ole myöskään sydäntä, mutta se ei häntä haittaa. Hän voi kuitenkin ruostua, minkä hän tekee eräänä päivänä sadekuuron aikana. Molemmat puumiehet tavoittelevat nyt Nimmie Ameen sydäntä ja suostuvat siihen, että tämä saa valita heidän välillään. 5 saapuu peltiseppä Ku-Klipin asunnolle, jossa Peltiseppä puhuu itselleen eli sen miehen (Nick Chopper) päähän, joka hän kerran oli. Peltimies ja peltisotilas löytävät myös tynnyrin, jossa on erilaisia ruumiinosia, jotka kuuluivat kerran kullekin heistä, mutta jotkut, kuten kapteeni Fy-terin pää, puuttuvat silmiinpistävästi. Ku-Klip paljastaa, että hän käytti Fy-terin päätä ja monia ruumiinosia (jotka eivät koskaan hajonneet) luodakseen apulaisensa Chopfytin. Chopfyt valitti käden puuttumista, kunnes Ku-Klip teki hänelle tinaisen käden, ja hän lähti itään.Seuralaiset jättävät Ku-Klipin ja jatkavat itse itään löytääkseen Nimmie Ameen ja joutuvat ylittämään Näkymättömän maan, jossa massiivinen Hip-po-gy-raf auttaa heidät yli vastineeksi Variksenpelättimen oljista. Vastahakoisesti hän antaa ne ja suostuu siihen, että hänet täytetään saatavilla olevalla heinällä, joka tekee hänen liikkeistään hankalia. He lepäävät yön professori ja rouva Swynnen talossa, sikojen, joiden yhdeksän lasta asuu Smaragdikaupungissa Velhon hoivissa. he lähtevät Swynneiltä ja saapuvat Munch-vuoren juurelle Munchkin-maan itärajalla. Sen huipulla on mökki, jossa jänis kertoo heille, että Nimmie Amee asuu nyt onnellisena. Peltimies ja Peltisotilas koputtavat ja Nimmie Amee, joka on nyt naimisissa Chopfytin kanssa, päästää heidät sisään. Hän kieltäytyy jättämästä kotielämäänsä, edes ryhtymästä Winkien keisarinnaksi (josta hänestä tulisi Peltimiehen vaimona), ja sanoo: "Pyydän vain, että minut jätetään rauhaan, eivätkä vierailijat häiritse minua." Hän ei halua, että hän saa olla yksin. Nelikko palaa Smaragdikaupunkiin ja kertoo seikkailuistaan. Woot saa kulkea vapaasti, missä haluaa, Ozma lähettää kapteeni Fy-terin vartioimaan Gillikinmaahan, ja Peltimies ja Variksenpelätin palaavat palatsiinsa Winkie-maahan, josta tarina alkoi.</w:t>
      </w:r>
    </w:p>
    <w:p>
      <w:r>
        <w:rPr>
          <w:b/>
        </w:rPr>
        <w:t xml:space="preserve">Tulos</w:t>
      </w:r>
    </w:p>
    <w:p>
      <w:r>
        <w:t xml:space="preserve">Missä sijaitsee Nimmie Ameen mökki?</w:t>
      </w:r>
    </w:p>
    <w:p>
      <w:r>
        <w:rPr>
          <w:b/>
        </w:rPr>
        <w:t xml:space="preserve">Tulos</w:t>
      </w:r>
    </w:p>
    <w:p>
      <w:r>
        <w:t xml:space="preserve">Kuka antoi Peltimiehelle uuden sydämen?</w:t>
      </w:r>
    </w:p>
    <w:p>
      <w:r>
        <w:rPr>
          <w:b/>
        </w:rPr>
        <w:t xml:space="preserve">Tulos</w:t>
      </w:r>
    </w:p>
    <w:p>
      <w:r>
        <w:t xml:space="preserve">Kuka löysi Tinametsämiehen sen jälkeen, kun hän ruostui metsässä?</w:t>
      </w:r>
    </w:p>
    <w:p>
      <w:r>
        <w:rPr>
          <w:b/>
        </w:rPr>
        <w:t xml:space="preserve">Tulos</w:t>
      </w:r>
    </w:p>
    <w:p>
      <w:r>
        <w:t xml:space="preserve">Miksi Peltimies palaa Munchkin-maahan sen jälkeen, kun Woot on häpäissyt hänet?</w:t>
      </w:r>
    </w:p>
    <w:p>
      <w:r>
        <w:rPr>
          <w:b/>
        </w:rPr>
        <w:t xml:space="preserve">Tulos</w:t>
      </w:r>
    </w:p>
    <w:p>
      <w:r>
        <w:t xml:space="preserve">Mistä tinamiehet lopulta löysivät rakkaan Nimmie Ameen?</w:t>
      </w:r>
    </w:p>
    <w:p>
      <w:r>
        <w:rPr>
          <w:b/>
        </w:rPr>
        <w:t xml:space="preserve">Tulos</w:t>
      </w:r>
    </w:p>
    <w:p>
      <w:r>
        <w:t xml:space="preserve">Missä on Peltimiehen palatsi?</w:t>
      </w:r>
    </w:p>
    <w:p>
      <w:r>
        <w:rPr>
          <w:b/>
        </w:rPr>
        <w:t xml:space="preserve">Tulos</w:t>
      </w:r>
    </w:p>
    <w:p>
      <w:r>
        <w:t xml:space="preserve">Kuka palauttaa Variksenpelättimen ja Metsämiehen oikeaan muotoonsa?</w:t>
      </w:r>
    </w:p>
    <w:p>
      <w:r>
        <w:rPr>
          <w:b/>
        </w:rPr>
        <w:t xml:space="preserve">Tulos</w:t>
      </w:r>
    </w:p>
    <w:p>
      <w:r>
        <w:t xml:space="preserve">Kuka lumosi Peltimiehen kirveen?</w:t>
      </w:r>
    </w:p>
    <w:p>
      <w:r>
        <w:rPr>
          <w:b/>
        </w:rPr>
        <w:t xml:space="preserve">Tulos</w:t>
      </w:r>
    </w:p>
    <w:p>
      <w:r>
        <w:t xml:space="preserve">Miksi Nimmie Amee ei halua keisarinnaksi?</w:t>
      </w:r>
    </w:p>
    <w:p>
      <w:r>
        <w:rPr>
          <w:b/>
        </w:rPr>
        <w:t xml:space="preserve">Tulos</w:t>
      </w:r>
    </w:p>
    <w:p>
      <w:r>
        <w:t xml:space="preserve">Miksi Peltimies ja Peltisotilas haluavat löytää Nimmie Ameen?</w:t>
      </w:r>
    </w:p>
    <w:p>
      <w:r>
        <w:rPr>
          <w:b/>
        </w:rPr>
        <w:t xml:space="preserve">Tulos</w:t>
      </w:r>
    </w:p>
    <w:p>
      <w:r>
        <w:t xml:space="preserve">Mistä Chopfytin käsivarsi on tehty?</w:t>
      </w:r>
    </w:p>
    <w:p>
      <w:r>
        <w:rPr>
          <w:b/>
        </w:rPr>
        <w:t xml:space="preserve">Tulos</w:t>
      </w:r>
    </w:p>
    <w:p>
      <w:r>
        <w:t xml:space="preserve">Mihin Peltimetsämies joutui Yoopin laaksossa?</w:t>
      </w:r>
    </w:p>
    <w:p>
      <w:r>
        <w:rPr>
          <w:b/>
        </w:rPr>
        <w:t xml:space="preserve">Tulos</w:t>
      </w:r>
    </w:p>
    <w:p>
      <w:r>
        <w:t xml:space="preserve">Kuka on Nimmie Amee?</w:t>
      </w:r>
    </w:p>
    <w:p>
      <w:r>
        <w:rPr>
          <w:b/>
        </w:rPr>
        <w:t xml:space="preserve">Tulos</w:t>
      </w:r>
    </w:p>
    <w:p>
      <w:r>
        <w:t xml:space="preserve">Mihin peltiseppä käytti puuttuvia ruumiinosia?</w:t>
      </w:r>
    </w:p>
    <w:p>
      <w:r>
        <w:rPr>
          <w:b/>
        </w:rPr>
        <w:t xml:space="preserve">Tulos</w:t>
      </w:r>
    </w:p>
    <w:p>
      <w:r>
        <w:t xml:space="preserve">Mitä tapahtuu, jos Peltimies joutuu sateeseen?</w:t>
      </w:r>
    </w:p>
    <w:p>
      <w:r>
        <w:rPr>
          <w:b/>
        </w:rPr>
        <w:t xml:space="preserve">Tulos</w:t>
      </w:r>
    </w:p>
    <w:p>
      <w:r>
        <w:t xml:space="preserve">Miten Tinametsämies muuttui tinaksi?</w:t>
      </w:r>
    </w:p>
    <w:p>
      <w:r>
        <w:rPr>
          <w:b/>
        </w:rPr>
        <w:t xml:space="preserve">Tulos</w:t>
      </w:r>
    </w:p>
    <w:p>
      <w:r>
        <w:t xml:space="preserve">Millä variksenpelätin täytetään sen jälkeen, kun Hip-po-gy-rafille on syötetty olki?</w:t>
      </w:r>
    </w:p>
    <w:p>
      <w:r>
        <w:rPr>
          <w:b/>
        </w:rPr>
        <w:t xml:space="preserve">Tulos</w:t>
      </w:r>
    </w:p>
    <w:p>
      <w:r>
        <w:t xml:space="preserve">Kuka asuu Yoop Valleyssa?</w:t>
      </w:r>
    </w:p>
    <w:p>
      <w:r>
        <w:rPr>
          <w:b/>
        </w:rPr>
        <w:t xml:space="preserve">Tulos</w:t>
      </w:r>
    </w:p>
    <w:p>
      <w:r>
        <w:t xml:space="preserve">Miksi Nimmie Amee kieltäytyy palaamasta Smaragdikaupunkiin Peltimiehen kanssa?</w:t>
      </w:r>
    </w:p>
    <w:p>
      <w:r>
        <w:rPr>
          <w:b/>
        </w:rPr>
        <w:t xml:space="preserve">Tulos</w:t>
      </w:r>
    </w:p>
    <w:p>
      <w:r>
        <w:t xml:space="preserve">Mitä idän paha noita lumosi?</w:t>
      </w:r>
    </w:p>
    <w:p>
      <w:r>
        <w:rPr>
          <w:b/>
        </w:rPr>
        <w:t xml:space="preserve">Tulos</w:t>
      </w:r>
    </w:p>
    <w:p>
      <w:r>
        <w:t xml:space="preserve">Kuka kertoo Peltimiehelle ja Peltisotilaalle, missä Nimmie Amee asuu?</w:t>
      </w:r>
    </w:p>
    <w:p>
      <w:r>
        <w:rPr>
          <w:b/>
        </w:rPr>
        <w:t xml:space="preserve">Tulos</w:t>
      </w:r>
    </w:p>
    <w:p>
      <w:r>
        <w:t xml:space="preserve">Kuka on kapteeni Fy-ter?</w:t>
      </w:r>
    </w:p>
    <w:p>
      <w:r>
        <w:rPr>
          <w:b/>
        </w:rPr>
        <w:t xml:space="preserve">Tulos</w:t>
      </w:r>
    </w:p>
    <w:p>
      <w:r>
        <w:t xml:space="preserve">Mitä Whoop käyttää, jotta hän, Peltimies, Variksenpelätti ja Monikromi voivat paeta rouva Yoopia?  </w:t>
      </w:r>
    </w:p>
    <w:p>
      <w:r>
        <w:rPr>
          <w:b/>
        </w:rPr>
        <w:t xml:space="preserve">Tulos</w:t>
      </w:r>
    </w:p>
    <w:p>
      <w:r>
        <w:t xml:space="preserve">Mitä tinasepän tynnyristä löytyy?</w:t>
      </w:r>
    </w:p>
    <w:p>
      <w:r>
        <w:rPr>
          <w:b/>
        </w:rPr>
        <w:t xml:space="preserve">Tulos</w:t>
      </w:r>
    </w:p>
    <w:p>
      <w:r>
        <w:t xml:space="preserve">Kenen kanssa Nimmie Amee on nyt naimisissa?</w:t>
      </w:r>
    </w:p>
    <w:p>
      <w:r>
        <w:rPr>
          <w:b/>
        </w:rPr>
        <w:t xml:space="preserve">Tulos</w:t>
      </w:r>
    </w:p>
    <w:p>
      <w:r>
        <w:t xml:space="preserve">Mitä velho antoi Peltimiehelle Smaragdikaupungissa?</w:t>
      </w:r>
    </w:p>
    <w:p>
      <w:r>
        <w:rPr>
          <w:b/>
        </w:rPr>
        <w:t xml:space="preserve">Tulos</w:t>
      </w:r>
    </w:p>
    <w:p>
      <w:r>
        <w:t xml:space="preserve">Kuka matkustaa Gillikin Countryyn Peltipuunmiehen kanssa?</w:t>
      </w:r>
    </w:p>
    <w:p>
      <w:r>
        <w:rPr>
          <w:b/>
        </w:rPr>
        <w:t xml:space="preserve">Tulos</w:t>
      </w:r>
    </w:p>
    <w:p>
      <w:r>
        <w:t xml:space="preserve">Kuka on Ku-Klip?</w:t>
      </w:r>
    </w:p>
    <w:p>
      <w:r>
        <w:rPr>
          <w:b/>
        </w:rPr>
        <w:t xml:space="preserve">Tulos</w:t>
      </w:r>
    </w:p>
    <w:p>
      <w:r>
        <w:t xml:space="preserve">Missä Woodmanin palatsi sijaitsee?</w:t>
      </w:r>
    </w:p>
    <w:p>
      <w:r>
        <w:rPr>
          <w:b/>
        </w:rPr>
        <w:t xml:space="preserve">Esimerkki 3.128</w:t>
      </w:r>
    </w:p>
    <w:p>
      <w:r>
        <w:t xml:space="preserve"> Vuonna 1967 Vietnamin sodan aikana armeijan erikoisjoukkojen eversti Walter E. Kurtz (Marlon Brando) on tullut hulluksi ja komentaa nyt puolijumalana omia Montagnard-joukkojaan puolueettomassa Kambodžassa. Eversti Lucas (Harrison Ford) ja kenraali Corman (G.D. Spradlin), jotka ovat yhä huolestuneempia Kurtzin luopio-operaatioista, antavat Yhdysvaltain armeijan kapteenille ja tutkimus- ja tarkkailuryhmän veteraanille Benjamin L. Willardille (Martin Sheen) tehtäväksi lopettaa everstin komentajan tehtävät äärimmäisen ennakkoluuloisesti.Vaikka Willard suhtautuu tehtävään ristiriitaisesti, hän liittyy laivaston PBR-luokan (partiovene, jokivene) laivueeseen, jota komentavat "päällikkö" (Albert Hall) ja miehistön jäsenet Lance (Sam Bottoms), "kokki" (Frederic Forrest) ja "(Mr.) Clean" (Laurence Fishburne) ja jonka tarkoituksena on lähteä ylävirtaan. He tapaavat surffausta harrastavan everstiluutnantti Bill Kilgoren (Robert Duvall), ratsuväkilaivueen komentajan, kanssa keskustellakseen Nung-jokea ylöspäin menosta. Kilgore aluksi pilkkaa heitä, mutta ystävystyy Lancen kanssa, kun tämä huomaa olevansa surffauksen asiantuntija, ja suostuu saattamaan heidät Vietkongin hallussa olevan rannikkosuun läpi, jossa surffausolosuhteet ovat erityisen hyvät. Aamunkoitteessa helikopterihyökkäys alkaa. Kesken hyökkäyksen Kilgore kutsuu paikalliset kaaderit napalmilaukaukseen, ja jokisuu vallataan. Willard kokoaa miehensä helikopterilla kuljetettuun PBR:ään ja aloittaa matkan jokea ylöspäin. päällikön ja Willardin välille syntyy jännitteitä, sillä Willard uskoo olevansa PBR:n komentaja, kun taas päällikkö asettaa muut tavoitteet Willardin salaisen tehtävän edelle. Pikkuhiljaa matkalla ylävirtaan Willard paljastaa päällikölle osan tehtävästään rauhoittaakseen päällikön huolen siitä, miksi hänen tehtävänsä pitäisi olla etusijalla. Yön laskeutuessa PBR saavuttaa kaoottisen Yhdysvaltain viimeisen etuvartioaseman Nng-joella, Do Longin sillan. Willard ja Lance astuvat tukikohtaan etsien tietoa siitä, mitä ylävirtaan on. Koska Willard ei löydä ketään tukikohdan komentajaa, hän määrää päällikön jatkamaan ylävirtaan, kun näkymätön vihollinen käynnistää iskun siltaa vastaan. seuraavana päivänä Willard saa tietää lähetyksestä, että toinen tutkimus- ja tarkkailuryhmän (SOG) agentti, kapteeni Colby (Scott Glenn), joka oli lähetetty aiemmalle, Willardin kanssa identtiselle tehtävälle, oli liittynyt Kurtzin seuraan. (Muutamaa päivää ennen kuin Willard sai tämän viestin, päällikkö oli kertonut hänelle, että noin kuusi kuukautta ennen Willardin tehtävää päällikkö oli vienyt toisen miehen Do Longin sillan pohjoispuolelle. Päällikkö oli kuullut, että tämä mies ampui itseään päähän). Sillä välin, kun muu miehistö lukee kirjeitä kotoa, Lance avaa huvikseen violetin savukranaatin. Se herättää puissa olevan näkymättömän vihollisen huomion, ja herra Clean kuolee tulitaistelussa. Joen yläjuoksulla alkuasukkaat hyökkäävät heidän kimppuunsa jälleen kerran, kun yksi vihollisista heittää keihään, joka puukottaa päällikön, ja viimeisinä hetkinään hän yrittää tappaa Willardin vetämällä tämän keihään kärkeen. Willard kostaa tukahduttamalla hänet. Samalla kun Lance hautaa Chiefin ruumiin jokeen, Willard paljastaa vihdoin tehtävänsä Chefille huolimatta siitä, että Chef on aluksi tyrmistynyt siitä, että Willard aikoo "tappaa yhden omista miehistämme", hän hylkää Willardin tarjouksen antaa heidän kahden palata jokea alaspäin Willardin jatkaessa yksin ja vaatii, että he suorittavat tehtävän yhdessä. pBR saapuu Kurtzin etuvartioasemalle, ja eloonjääneet miehistön jäsenet tapaavat amerikkalaisen freelance-valokuvatoimittajan (Dennis Hopper), joka ylistää maniaksenomaisesti Kurtzin neroutta. Kun he vaeltavat kompleksin läpi, he törmäävät Colbyyn, joka seisoo lähes katatonisena, sekä muihin yhdysvaltalaisiin sotilaisiin, jotka nyt palvelevat Kurtzin luopioarmeijassa. Palattuaan PBR:ään Willard ottaa myöhemmin Lancen mukaansa ja jättää Chef'in taakseen käskyttäen kutsua ilmahyökkäys Kurtzin alueelle, jos he eivät palaa.Leirillä Willard nujerretaan, sidotaan ja viedään Kurtzin eteen pimeään temppeliin. Kidutettuna ja vangittuna Willard huutaa, kun Kurtz pudottaa Chefistä katkaistun pään hänen syliinsä. Useiden päivien kuluttua Willard vapautetaan ja hänelle annetaan vapaus. Kurtz luennoi hänelle teorioistaan sodasta, ihmisyydestä ja sivilisaatiosta ja ylistää samalla Vietkongin häikäilemättömyyttä ja omistautumista. Kurtz puhuu perheestään ja pyytää Willardia kertomaan pojalleen hänestä, jos tämä kuolee.Sinä yönä, kun montagnardit teurastavat seremoniallisesti vesipuhvelin, Willard tunkeutuu salaa Kurtzin kammioon Kurtzin tehdessä nauhoitusta ja hyökkää tämän kimppuun machetella. Kurtz makaa kuolettavasti haavoittuneena maassa ja kuiskaa kuollessaan "...kauhu... kauhu...". Kun he näkevät Willardin lähtevän huoneesta, pudottaen verisen macheten ja kantaen kokoelmaa Kurtzin kirjoituksia, he pudottavat omat aseensa ja kumartavat, jolloin Willard voi ottaa Lancea kädestä kiinni ja johdattaa hänet veneelle. He ajavat pois, kun Kurtzin viimeiset sanat kaikuvat aavemaisesti katsojille heidän maailmansa pimennyttyä.</w:t>
      </w:r>
    </w:p>
    <w:p>
      <w:r>
        <w:rPr>
          <w:b/>
        </w:rPr>
        <w:t xml:space="preserve">Tulos</w:t>
      </w:r>
    </w:p>
    <w:p>
      <w:r>
        <w:t xml:space="preserve">Kurtz kehuu mitä ryhmää heidän omistautumisestaan ja häikäilemättömyydestään?</w:t>
      </w:r>
    </w:p>
    <w:p>
      <w:r>
        <w:rPr>
          <w:b/>
        </w:rPr>
        <w:t xml:space="preserve">Tulos</w:t>
      </w:r>
    </w:p>
    <w:p>
      <w:r>
        <w:t xml:space="preserve">Kuka tappaa Kurtzin veitsellä?</w:t>
      </w:r>
    </w:p>
    <w:p>
      <w:r>
        <w:rPr>
          <w:b/>
        </w:rPr>
        <w:t xml:space="preserve">Tulos</w:t>
      </w:r>
    </w:p>
    <w:p>
      <w:r>
        <w:t xml:space="preserve">Kuka määrää Yhdysvaltain armeijan veteraani Williardin lopettamaan eversti Kurtzin komennon?</w:t>
      </w:r>
    </w:p>
    <w:p>
      <w:r>
        <w:rPr>
          <w:b/>
        </w:rPr>
        <w:t xml:space="preserve">Tulos</w:t>
      </w:r>
    </w:p>
    <w:p>
      <w:r>
        <w:t xml:space="preserve">Mitä tietoja Willard saa seuraavana päivänä lähetyksen välityksellä?</w:t>
      </w:r>
    </w:p>
    <w:p>
      <w:r>
        <w:rPr>
          <w:b/>
        </w:rPr>
        <w:t xml:space="preserve">Tulos</w:t>
      </w:r>
    </w:p>
    <w:p>
      <w:r>
        <w:t xml:space="preserve">Kuka tapaa PBR:n eloonjääneet miehistön jäsenet, kun he saapuvat Kurtzin etuvartioasemalle?</w:t>
      </w:r>
    </w:p>
    <w:p>
      <w:r>
        <w:rPr>
          <w:b/>
        </w:rPr>
        <w:t xml:space="preserve">Tulos</w:t>
      </w:r>
    </w:p>
    <w:p>
      <w:r>
        <w:t xml:space="preserve">Minkä villieläimen Montagnardit tappavat seremoniallisessa teurastuksessa?</w:t>
      </w:r>
    </w:p>
    <w:p>
      <w:r>
        <w:rPr>
          <w:b/>
        </w:rPr>
        <w:t xml:space="preserve">Tulos</w:t>
      </w:r>
    </w:p>
    <w:p>
      <w:r>
        <w:t xml:space="preserve">Minkä käskyn Willard jättää Kokille siltä varalta, että he eivät palaa?</w:t>
      </w:r>
    </w:p>
    <w:p>
      <w:r>
        <w:rPr>
          <w:b/>
        </w:rPr>
        <w:t xml:space="preserve">Tulos</w:t>
      </w:r>
    </w:p>
    <w:p>
      <w:r>
        <w:t xml:space="preserve">Millä Willard tappaa Kurtzin?</w:t>
      </w:r>
    </w:p>
    <w:p>
      <w:r>
        <w:rPr>
          <w:b/>
        </w:rPr>
        <w:t xml:space="preserve">Tulos</w:t>
      </w:r>
    </w:p>
    <w:p>
      <w:r>
        <w:t xml:space="preserve">Everstiluutnantti Kilgore harrastaa mitä erityistä ulkoilmaurheilua?</w:t>
      </w:r>
    </w:p>
    <w:p>
      <w:r>
        <w:rPr>
          <w:b/>
        </w:rPr>
        <w:t xml:space="preserve">Tulos</w:t>
      </w:r>
    </w:p>
    <w:p>
      <w:r>
        <w:t xml:space="preserve">Kun Kurtz haavoittui kuolettavasti veitsen avulla, mitä kahta sanaa hän toistaa viimeisillä hengenvedoillaan?</w:t>
      </w:r>
    </w:p>
    <w:p>
      <w:r>
        <w:rPr>
          <w:b/>
        </w:rPr>
        <w:t xml:space="preserve">Tulos</w:t>
      </w:r>
    </w:p>
    <w:p>
      <w:r>
        <w:t xml:space="preserve">Kuka vaatii Chefiä tekemään ilmaiskun Kurtzin asuinalueelle, jos he eivät palaa?</w:t>
      </w:r>
    </w:p>
    <w:p>
      <w:r>
        <w:rPr>
          <w:b/>
        </w:rPr>
        <w:t xml:space="preserve">Tulos</w:t>
      </w:r>
    </w:p>
    <w:p>
      <w:r>
        <w:t xml:space="preserve">Missä on Nung-joen viimeinen etuvartioasema?</w:t>
      </w:r>
    </w:p>
    <w:p>
      <w:r>
        <w:rPr>
          <w:b/>
        </w:rPr>
        <w:t xml:space="preserve">Tulos</w:t>
      </w:r>
    </w:p>
    <w:p>
      <w:r>
        <w:t xml:space="preserve">Mitä kansallisuutta oli Kurtzin johtajuutta ylistänyt kuvajournalisti?</w:t>
      </w:r>
    </w:p>
    <w:p>
      <w:r>
        <w:rPr>
          <w:b/>
        </w:rPr>
        <w:t xml:space="preserve">Tulos</w:t>
      </w:r>
    </w:p>
    <w:p>
      <w:r>
        <w:t xml:space="preserve">Ketkä kaksi hahmoa jäävät viimeisessä näytöksessä ajamaan yhdessä pois leiristä?</w:t>
      </w:r>
    </w:p>
    <w:p>
      <w:r>
        <w:rPr>
          <w:b/>
        </w:rPr>
        <w:t xml:space="preserve">Tulos</w:t>
      </w:r>
    </w:p>
    <w:p>
      <w:r>
        <w:t xml:space="preserve">Minkä värinen on savukranaatti, jonka Lance "pamauttaa" ja jolla on tahattomia seurauksia?</w:t>
      </w:r>
    </w:p>
    <w:p>
      <w:r>
        <w:rPr>
          <w:b/>
        </w:rPr>
        <w:t xml:space="preserve">Tulos</w:t>
      </w:r>
    </w:p>
    <w:p>
      <w:r>
        <w:t xml:space="preserve">Tietääkö yleisö Kurtzin viimeiset sanat hänen lähtiessään?</w:t>
      </w:r>
    </w:p>
    <w:p>
      <w:r>
        <w:rPr>
          <w:b/>
        </w:rPr>
        <w:t xml:space="preserve">Tulos</w:t>
      </w:r>
    </w:p>
    <w:p>
      <w:r>
        <w:t xml:space="preserve">Mitä kokille tapahtuu lopussa?</w:t>
      </w:r>
    </w:p>
    <w:p>
      <w:r>
        <w:rPr>
          <w:b/>
        </w:rPr>
        <w:t xml:space="preserve">Tulos</w:t>
      </w:r>
    </w:p>
    <w:p>
      <w:r>
        <w:t xml:space="preserve">Miksi Willardin ja päällikön välille syntyi jännitteitä?</w:t>
      </w:r>
    </w:p>
    <w:p>
      <w:r>
        <w:rPr>
          <w:b/>
        </w:rPr>
        <w:t xml:space="preserve">Tulos</w:t>
      </w:r>
    </w:p>
    <w:p>
      <w:r>
        <w:t xml:space="preserve">Mikä on everstiluutnantti Bill Kilgoren ja Lancen yhteinen kiinnostuksen kohde?</w:t>
      </w:r>
    </w:p>
    <w:p>
      <w:r>
        <w:rPr>
          <w:b/>
        </w:rPr>
        <w:t xml:space="preserve">Tulos</w:t>
      </w:r>
    </w:p>
    <w:p>
      <w:r>
        <w:t xml:space="preserve">Kurtz pudottaa kenen irtileikatun pään Willardin syliin?</w:t>
      </w:r>
    </w:p>
    <w:p>
      <w:r>
        <w:rPr>
          <w:b/>
        </w:rPr>
        <w:t xml:space="preserve">Tulos</w:t>
      </w:r>
    </w:p>
    <w:p>
      <w:r>
        <w:t xml:space="preserve">Minkä sodan aikana tämä tarina tapahtuu?</w:t>
      </w:r>
    </w:p>
    <w:p>
      <w:r>
        <w:rPr>
          <w:b/>
        </w:rPr>
        <w:t xml:space="preserve">Tulos</w:t>
      </w:r>
    </w:p>
    <w:p>
      <w:r>
        <w:t xml:space="preserve">Mihin aikaan päivästä helikopterihyökkäys alkaa joen rannikon suulla?</w:t>
      </w:r>
    </w:p>
    <w:p>
      <w:r>
        <w:rPr>
          <w:b/>
        </w:rPr>
        <w:t xml:space="preserve">Tulos</w:t>
      </w:r>
    </w:p>
    <w:p>
      <w:r>
        <w:t xml:space="preserve">Kuka lähetettiin samanlaiseen tehtävään kuin Willard kuusi kuukautta ennen häntä?</w:t>
      </w:r>
    </w:p>
    <w:p>
      <w:r>
        <w:rPr>
          <w:b/>
        </w:rPr>
        <w:t xml:space="preserve">Tulos</w:t>
      </w:r>
    </w:p>
    <w:p>
      <w:r>
        <w:t xml:space="preserve">Mitä Kurtz kehottaa Willardia tekemään kuoleman sattuessa?</w:t>
      </w:r>
    </w:p>
    <w:p>
      <w:r>
        <w:rPr>
          <w:b/>
        </w:rPr>
        <w:t xml:space="preserve">Tulos</w:t>
      </w:r>
    </w:p>
    <w:p>
      <w:r>
        <w:t xml:space="preserve">Kenen eteen Willard tuodaan leirillä?</w:t>
      </w:r>
    </w:p>
    <w:p>
      <w:r>
        <w:rPr>
          <w:b/>
        </w:rPr>
        <w:t xml:space="preserve">Tulos</w:t>
      </w:r>
    </w:p>
    <w:p>
      <w:r>
        <w:t xml:space="preserve">Kenet Willard ottaa kädestä kiinni ja vie veneeseen?</w:t>
      </w:r>
    </w:p>
    <w:p>
      <w:r>
        <w:rPr>
          <w:b/>
        </w:rPr>
        <w:t xml:space="preserve">Tulos</w:t>
      </w:r>
    </w:p>
    <w:p>
      <w:r>
        <w:t xml:space="preserve">Miten Willard tappaa päällikön?</w:t>
      </w:r>
    </w:p>
    <w:p>
      <w:r>
        <w:rPr>
          <w:b/>
        </w:rPr>
        <w:t xml:space="preserve">Tulos</w:t>
      </w:r>
    </w:p>
    <w:p>
      <w:r>
        <w:t xml:space="preserve">Kuka komentaa merivoimien PBR:ää?</w:t>
      </w:r>
    </w:p>
    <w:p>
      <w:r>
        <w:rPr>
          <w:b/>
        </w:rPr>
        <w:t xml:space="preserve">Tulos</w:t>
      </w:r>
    </w:p>
    <w:p>
      <w:r>
        <w:t xml:space="preserve">Kuka hyökkää päällikön kimppuun ylempänä joella?</w:t>
      </w:r>
    </w:p>
    <w:p>
      <w:r>
        <w:rPr>
          <w:b/>
        </w:rPr>
        <w:t xml:space="preserve">Tulos</w:t>
      </w:r>
    </w:p>
    <w:p>
      <w:r>
        <w:t xml:space="preserve">Minä vuonna tämä tarina tapahtui?</w:t>
      </w:r>
    </w:p>
    <w:p>
      <w:r>
        <w:rPr>
          <w:b/>
        </w:rPr>
        <w:t xml:space="preserve">Esimerkki 3.129</w:t>
      </w:r>
    </w:p>
    <w:p>
      <w:r>
        <w:t xml:space="preserve"> Mookie (Spike Lee) on 25-vuotias musta mies, joka asuu Brooklynin Bedford-Stuyvesantissa siskonsa Jaden (Joie Lee) kanssa. Hänellä ja hänen tyttöystävällään Tinalla (Rosie Perez) on poika. Hän on pizzalähetti paikallisessa pizzeriassa, mutta häneltä puuttuu kunnianhimoa. Sal (Danny Aiello), pizzerian italialais-amerikkalainen omistaja, on asunut naapurustossa kaksikymmentäviisi vuotta. Hänen vanhempi poikansa Pino (John Turturro) inhoaa voimakkaasti mustia, eikä tule toimeen Mookien kanssa. Pino on riidoissa nuoremman veljensä Viton (Richard Edson) kanssa, joka on ystävällinen Mookien kanssa.Naapurusto on täynnä erilaisia persoonia, kuten Da Mayor (Ossie Davis), ystävällinen paikallinen juoppo, Mother Sister (Ruby Dee), joka vahtii naapurustoa ruskeasta kivitalostaan, Radio Raheem (Bill Nunn), joka soittaa Public Enemyn musiikkia boomboxistaan kaikkialle, missä ikinä kulkee, ja Smiley (Roger Guenveur Smith), kehitysvammainen mies, joka kiertää naapurustossa ja yrittää myydä käsinväritettyjä kuvia Malcolm X:stä ja Martin Luther Kingistä.Kun Mookie on Salin luona, Mookien rettelöivä b-poikakaveri Buggin' Out (Giancarlo Esposito) kyselee Salilta tämän "Wall of Fame" -seinästä, joka on koristeltu kuuluisien italialais-amerikkalaisten valokuvilla. Buggin' Out vaatii Salia laittamaan kuvia mustista julkkiksista, koska Salin pizzeria sijaitsee mustien asuinalueella. Sal vastaa, että hänen ei tarvitse esitellä muita kuin italialaisia, koska kyseessä on hänen ravintolansa. Buggin' Out yrittää aloittaa protestin Wall of Fame -seinän vuoksi. Vain Radio Raheem ja Smiley tukevat häntä.Päivän aikana kuumuus ja jännitys alkavat kasvaa. Paikalliset teinit avaavat palopostin ja kastelevat kadun, ennen kuin poliisit puuttuvat asiaan. Mookie ja Pino alkavat riidellä rodusta, mikä johtaa sarjaan kohtauksia, joissa hahmot suoltavat rasistisia solvauksia kameraan. Pino ja Sal keskustelevat naapurustosta, Pino ilmaisee vihansa ja Sal vakuuttaa, ettei hän ole lähdössä. Sal melkein antaa potkut Mookielle, mutta Jade puuttuu asiaan, ennen kuin Mookie asettaa hänet vastakkain, koska hän on ollut liian lähellä Salia.Samana iltana Buggin' Out, Radio Raheem ja Smiley marssivat Salin ravintolaan ja vaativat Salia vaihtamaan kuuluisuuksien seinää. Raheemin boomboxi pauhaa, ja Sal vaatii heitä sammuttamaan radion, mutta he kieltäytyvät. Buggin' Out sanoo sulkevansa pizzerian lopullisesti, kunnes he vaihtavat Wall of Famea. Sal sanoo turhautuneena, että hän "repii sen neekerin perseestä", ja tuhoaa sitten boomboxin pesäpallomailalla. Raheem hyökkää Salin kimppuun, mikä johtaa valtavaan väkivaltaiseen tappeluun, joka leviää kadulle ja vetää puoleensa väkijoukkoa. Kun Radio Raheem kuristaa Salia, poliisi saapuu paikalle. He katkaisevat tappelun ja ottavat Radio Raheemin ja Buggin' Outin kiinni. Yksi konstaapeli kieltäytyy vapauttamasta Raheemin kuristusotetta ja tappaa hänet. Tajutessaan tappaneensa Raheemin katsojien nähden poliisit laittavat hänen ruumiinsa poliisiauton takapenkille ja ajavat pois jättäen Salin, Pinon ja Viton suojattomiksi.Radio Raheemin kuolemasta raivostuneet katsojat syyttävät Salia ja hänen poikiaan. Mookie nappaa roskapöntön ja heittää sen Salin pizzerian ikkunan läpi, mikä saa väkijoukon ryntäämään ravintolaan ja tuhoamaan sen, ja lopulta Smiley sytyttää sen tuleen. Da Mayor vetää Salin, Pinon ja Viton pois väkijoukon tieltä. Palomiehet ja mellakkapartiot saapuvat sammuttamaan tulipalon ja hajottamaan väkijoukon. Kun poliisi antaa varoituksen, palomiehet kääntävät letkunsa mellakoitsijoita vastaan, mikä johtaa uusiin tappeluihin ja pidätyksiin. Mookie ja Jade istuvat reunakivellä ja katselevat epäuskoisina. Smiley vaeltaa takaisin kytevään rakennukseen ja ripustaa yhden kuvistaan siihen, mikä on jäljellä Salin kuuluisuuksien seinästä.Seuraavana päivänä riideltyään Tinan kanssa Mookie palaa Salin luokse, jonka mielestä Mookie on pettänyt hänet. Mookie vaatii viikkopalkkaansa, mikä johtaa riitaan, ennen kuin he varovasti sopivat ja Sal lopulta maksaa hänelle. Paikallinen DJ Mister Se tai Love Daddy (Samuel L. Jackson) omistaa kappaleen Raheemille, ja elokuva päättyy kahteen sitaattiin, jotka ilmaisevat vastakkaisia näkemyksiä väkivallasta, toinen Martin Luther Kingiltä ja toinen Malcolm X:ltä, ennen kuin se häivytetään valokuvaan, jossa he kättelevät toisiaan.</w:t>
      </w:r>
    </w:p>
    <w:p>
      <w:r>
        <w:rPr>
          <w:b/>
        </w:rPr>
        <w:t xml:space="preserve">Tulos</w:t>
      </w:r>
    </w:p>
    <w:p>
      <w:r>
        <w:t xml:space="preserve">Mikä on Mookien työ?</w:t>
      </w:r>
    </w:p>
    <w:p>
      <w:r>
        <w:rPr>
          <w:b/>
        </w:rPr>
        <w:t xml:space="preserve">Tulos</w:t>
      </w:r>
    </w:p>
    <w:p>
      <w:r>
        <w:t xml:space="preserve">Miten Radio Raheem kuolee?</w:t>
      </w:r>
    </w:p>
    <w:p>
      <w:r>
        <w:rPr>
          <w:b/>
        </w:rPr>
        <w:t xml:space="preserve">Tulos</w:t>
      </w:r>
    </w:p>
    <w:p>
      <w:r>
        <w:t xml:space="preserve">Kenestä Pino ei pitänyt?</w:t>
      </w:r>
    </w:p>
    <w:p>
      <w:r>
        <w:rPr>
          <w:b/>
        </w:rPr>
        <w:t xml:space="preserve">Tulos</w:t>
      </w:r>
    </w:p>
    <w:p>
      <w:r>
        <w:t xml:space="preserve">Kuka oli pizzaravintolan omistaja?</w:t>
      </w:r>
    </w:p>
    <w:p>
      <w:r>
        <w:rPr>
          <w:b/>
        </w:rPr>
        <w:t xml:space="preserve">Tulos</w:t>
      </w:r>
    </w:p>
    <w:p>
      <w:r>
        <w:t xml:space="preserve">Mitä Sal tekee, kun Buggin' Out, Raheem ja Smiley kieltäytyvät hiljentämästä Raheemin radiota?</w:t>
      </w:r>
    </w:p>
    <w:p>
      <w:r>
        <w:rPr>
          <w:b/>
        </w:rPr>
        <w:t xml:space="preserve">Tulos</w:t>
      </w:r>
    </w:p>
    <w:p>
      <w:r>
        <w:t xml:space="preserve">Missä Mookie työskentelee?</w:t>
      </w:r>
    </w:p>
    <w:p>
      <w:r>
        <w:rPr>
          <w:b/>
        </w:rPr>
        <w:t xml:space="preserve">Tulos</w:t>
      </w:r>
    </w:p>
    <w:p>
      <w:r>
        <w:t xml:space="preserve">Mitä paikallinen DJ teki?</w:t>
      </w:r>
    </w:p>
    <w:p>
      <w:r>
        <w:rPr>
          <w:b/>
        </w:rPr>
        <w:t xml:space="preserve">Tulos</w:t>
      </w:r>
    </w:p>
    <w:p>
      <w:r>
        <w:t xml:space="preserve">Kuka on Tina?</w:t>
      </w:r>
    </w:p>
    <w:p>
      <w:r>
        <w:rPr>
          <w:b/>
        </w:rPr>
        <w:t xml:space="preserve">Tulos</w:t>
      </w:r>
    </w:p>
    <w:p>
      <w:r>
        <w:t xml:space="preserve">Kuka sytytti pizzerian tuleen?</w:t>
      </w:r>
    </w:p>
    <w:p>
      <w:r>
        <w:rPr>
          <w:b/>
        </w:rPr>
        <w:t xml:space="preserve">Tulos</w:t>
      </w:r>
    </w:p>
    <w:p>
      <w:r>
        <w:t xml:space="preserve">Miten Radio Raheem kuoli?</w:t>
      </w:r>
    </w:p>
    <w:p>
      <w:r>
        <w:rPr>
          <w:b/>
        </w:rPr>
        <w:t xml:space="preserve">Tulos</w:t>
      </w:r>
    </w:p>
    <w:p>
      <w:r>
        <w:t xml:space="preserve">Kuka seurasi kotoa käsin, mitä naapurustossa tapahtui?</w:t>
      </w:r>
    </w:p>
    <w:p>
      <w:r>
        <w:rPr>
          <w:b/>
        </w:rPr>
        <w:t xml:space="preserve">Tulos</w:t>
      </w:r>
    </w:p>
    <w:p>
      <w:r>
        <w:t xml:space="preserve">Mitä Buggin' Out pyysi Salia laittamaan kuuluisuuksien seinälle?</w:t>
      </w:r>
    </w:p>
    <w:p>
      <w:r>
        <w:rPr>
          <w:b/>
        </w:rPr>
        <w:t xml:space="preserve">Tulos</w:t>
      </w:r>
    </w:p>
    <w:p>
      <w:r>
        <w:t xml:space="preserve">Milloin Radio Raheem hyökkäsi Pinon isän kimppuun?</w:t>
      </w:r>
    </w:p>
    <w:p>
      <w:r>
        <w:rPr>
          <w:b/>
        </w:rPr>
        <w:t xml:space="preserve">Tulos</w:t>
      </w:r>
    </w:p>
    <w:p>
      <w:r>
        <w:t xml:space="preserve">Mitä Buggin' Out haluaa Salin laittavan "Wall of Fame" -seinälleen?</w:t>
      </w:r>
    </w:p>
    <w:p>
      <w:r>
        <w:rPr>
          <w:b/>
        </w:rPr>
        <w:t xml:space="preserve">Tulos</w:t>
      </w:r>
    </w:p>
    <w:p>
      <w:r>
        <w:t xml:space="preserve">Kuka oli Pino?</w:t>
      </w:r>
    </w:p>
    <w:p>
      <w:r>
        <w:rPr>
          <w:b/>
        </w:rPr>
        <w:t xml:space="preserve">Tulos</w:t>
      </w:r>
    </w:p>
    <w:p>
      <w:r>
        <w:t xml:space="preserve">Ketä syytettiin Radio Raheemin kuolemasta?</w:t>
      </w:r>
    </w:p>
    <w:p>
      <w:r>
        <w:rPr>
          <w:b/>
        </w:rPr>
        <w:t xml:space="preserve">Tulos</w:t>
      </w:r>
    </w:p>
    <w:p>
      <w:r>
        <w:t xml:space="preserve">Mitä Salilla on "Wall of Fame" -seinällään?</w:t>
      </w:r>
    </w:p>
    <w:p>
      <w:r>
        <w:rPr>
          <w:b/>
        </w:rPr>
        <w:t xml:space="preserve">Tulos</w:t>
      </w:r>
    </w:p>
    <w:p>
      <w:r>
        <w:t xml:space="preserve">Mitä Smiley myy?</w:t>
      </w:r>
    </w:p>
    <w:p>
      <w:r>
        <w:rPr>
          <w:b/>
        </w:rPr>
        <w:t xml:space="preserve">Tulos</w:t>
      </w:r>
    </w:p>
    <w:p>
      <w:r>
        <w:t xml:space="preserve">Kuka löi Salia?</w:t>
      </w:r>
    </w:p>
    <w:p>
      <w:r>
        <w:rPr>
          <w:b/>
        </w:rPr>
        <w:t xml:space="preserve">Tulos</w:t>
      </w:r>
    </w:p>
    <w:p>
      <w:r>
        <w:t xml:space="preserve">Mitä Mookie heittää pizzerian ikkunan läpi?</w:t>
      </w:r>
    </w:p>
    <w:p>
      <w:r>
        <w:rPr>
          <w:b/>
        </w:rPr>
        <w:t xml:space="preserve">Tulos</w:t>
      </w:r>
    </w:p>
    <w:p>
      <w:r>
        <w:t xml:space="preserve">Kenen kanssa Mookie asuu?</w:t>
      </w:r>
    </w:p>
    <w:p>
      <w:r>
        <w:rPr>
          <w:b/>
        </w:rPr>
        <w:t xml:space="preserve">Tulos</w:t>
      </w:r>
    </w:p>
    <w:p>
      <w:r>
        <w:t xml:space="preserve">Kuka Salin pojista pitää Jaden veljestä?</w:t>
      </w:r>
    </w:p>
    <w:p>
      <w:r>
        <w:rPr>
          <w:b/>
        </w:rPr>
        <w:t xml:space="preserve">Tulos</w:t>
      </w:r>
    </w:p>
    <w:p>
      <w:r>
        <w:t xml:space="preserve">Mitä Mookie pyytää Salilta, kun hän palaa seuraavana päivänä palaneeseen pizzeriaan?</w:t>
      </w:r>
    </w:p>
    <w:p>
      <w:r>
        <w:rPr>
          <w:b/>
        </w:rPr>
        <w:t xml:space="preserve">Tulos</w:t>
      </w:r>
    </w:p>
    <w:p>
      <w:r>
        <w:t xml:space="preserve">Miten Raheem kuoli?</w:t>
      </w:r>
    </w:p>
    <w:p>
      <w:r>
        <w:rPr>
          <w:b/>
        </w:rPr>
        <w:t xml:space="preserve">Tulos</w:t>
      </w:r>
    </w:p>
    <w:p>
      <w:r>
        <w:t xml:space="preserve">Missä Salin pizzeria sijaitsee?</w:t>
      </w:r>
    </w:p>
    <w:p>
      <w:r>
        <w:rPr>
          <w:b/>
        </w:rPr>
        <w:t xml:space="preserve">Tulos</w:t>
      </w:r>
    </w:p>
    <w:p>
      <w:r>
        <w:t xml:space="preserve">Mitä Salilla oli ravintolan seinällä?</w:t>
      </w:r>
    </w:p>
    <w:p>
      <w:r>
        <w:rPr>
          <w:b/>
        </w:rPr>
        <w:t xml:space="preserve">Tulos</w:t>
      </w:r>
    </w:p>
    <w:p>
      <w:r>
        <w:t xml:space="preserve">Missä Mookie asui?</w:t>
      </w:r>
    </w:p>
    <w:p>
      <w:r>
        <w:rPr>
          <w:b/>
        </w:rPr>
        <w:t xml:space="preserve">Tulos</w:t>
      </w:r>
    </w:p>
    <w:p>
      <w:r>
        <w:t xml:space="preserve">Kuka DJ omisti kappaleen poliisin tappamalle miehelle?</w:t>
      </w:r>
    </w:p>
    <w:p>
      <w:r>
        <w:rPr>
          <w:b/>
        </w:rPr>
        <w:t xml:space="preserve">Tulos</w:t>
      </w:r>
    </w:p>
    <w:p>
      <w:r>
        <w:t xml:space="preserve">Mitä Buggin' Out vaati Salilta muutosta?</w:t>
      </w:r>
    </w:p>
    <w:p>
      <w:r>
        <w:rPr>
          <w:b/>
        </w:rPr>
        <w:t xml:space="preserve">Esimerkki 3.130</w:t>
      </w:r>
    </w:p>
    <w:p>
      <w:r>
        <w:t xml:space="preserve"> Vuonna 1940 Carl Fredricksen on 9-vuotias poika, joka ihannoi kuuluisaa tutkimusmatkailijaa Charles Muntzia. Muntzia syytetään siitä, että hän on keksinyt Paradise Fallsista löytämänsä jättiläismäisen eksoottisen linnun luurangon, ja hän vannoo palaavansa sinne pyydystääkseen sellaisen elävänä. Eräänä päivänä Carl ystävystyy Ellie-nimisen tytön kanssa, joka myös ihailee Muntzia. Tyttö kertoo Carlille haluavansa siirtää "kerhotalonsa", naapurustossa sijaitsevan hylätyn talon, kalliolle, jolta on näkymät Paradise Fallsille. Carl ja Ellie menevät lopulta naimisiin ja asuvat yhdessä kunnostetussa talossa. Carl myy lelupalloja kärryistä eläintarhassa, jonka Ellie avaa. Kärsittyään keskenmenosta ja saatuaan tietää, etteivät he voi saada lasta, he päättävät toteuttaa unelmansa Paradise Fallsissa käymisestä. He yrittävät säästää matkaa varten, mutta päätyvät toistuvasti käyttämään rahat kiireellisempiin tarpeisiin. Lopulta iäkäs Carl järjestää matkan, mutta Ellie sairastuu yhtäkkiä ja kuolee. Vuosia myöhemmin Carl asuu yhä talossa ja sinnittelee itsepäisesti, kun ympäröivää naapurustoa puretaan uutta rakentamista varten, mutta kun hän vahingossa loukkaa rakennustyöläisen postilaatikon vahingoittumisen vuoksi, oikeus määrää hänet muuttamaan vanhainkotiin. Carl keksii kuitenkin suunnitelman pitääkseen lupauksensa Ellielle ja muuttaa talonsa tuhansien heliumpallojen avulla tilapäiseksi ilmalaivaksi. Russell, nuori Wilderness Explorer, joutuu vahingossa salamatkustajaksi yrittäessään ansaita viimeisen ansiomerkkinsä vanhusten auttamisesta. Selvittyään ukkosmyrskystä lentävä talo laskeutuu Paradise Fallsia vastapäätä olevalle tepui-järvelle. Carl ja Russell valjastavat itsensä yhä kantavaan taloon ja alkavat kävellä sitä pitkin kukkulan poikki toivoen saavuttavansa putoukset ennen kuin ilmapallot tyhjenevät. Russell kohtaa pitkän, värikkään lentokyvyttömän linnun, jonka hän nimeää Keviniksi. Sitten he tapaavat Dug-nimisen kultaisen noutajan, jolla on erityinen kaulus, jonka avulla se voi puhua, ja joka vannoo vievänsä linnun isännälleen. ryhmän kimppuun käy aggressiivinen koiralauma, jota johtaa dobermanni Alpha (joka myös etsii lintua), ja heidät viedään isäntänsä luo, joka osoittautuu iäkkääksi Charles Muntziksi. Muntz kutsuu Carlin ja Russellin ilmalaivaansa, jossa hän selittää, että hän on viettänyt vuosia häpeänsä jälkeen etsien jättiläislintua. Kun Russell huomaa linnun muistuttavan Keviniä, Muntz muuttuu vihamieliseksi ja uskoo, että he ovat yrittäneet varastaa linnun. Kaksikko pakenee Kevinin ja Dugin kanssa, mutta Muntz saa heidät kiinni, ottaa Kevinin kiinni ja sytyttää tulipalon Carlin talon alla, jolloin hänen on pakko valita, pelastaako hän talon vai Kevinin. Carl kiirehtii sammuttamaan tulipaloa, jolloin Muntz saa linnun. Hän ja Russell pääsevät lopulta putouksille, vaikka Russell onkin pettynyt Carliin, koska tämä päätti hylätä Kevinin. asettuu kotiinsa, Carl katsoo läpi Ellien lapsuuden leikekirjaa ja huomaa yllättäen, että Ellie on täyttänyt tyhjät sivut valokuvilla heidän avioliitostaan ja kirjoittanut viestin, jossa hän kiittää Ellietä "seikkailusta" ja rohkaisee häntä lähtemään uuteen seikkailuun. Uudelleen virittyneenä hän lähtee etsimään Russellia, mutta näkee tämän purjehtivan ilmapallojen kanssa pelastamaan Kevinin yksin. Carl tyhjentää talon huonekaluista ja omaisuudesta, keventää sitä ja lähtee hänen peräänsä. Muntz ottaa Russellin kiinni, mutta Carl onnistuu nousemaan lennossa olevaan ilmalaivaan ja vapauttamaan sekä Russellin että Kevinin. Dug voittaa vahingossa Alfan ja hänestä tulee koirien uusi johtaja. Muntz jahtaa niitä ympäri ilmalaivaa, ja lopulta hän saa Dugin, Kevinin ja Russellin kiinni Carlin kytkettyyn taloon. Carl houkuttelee Kevinin takaisin ilmalaivaan Dugin ja Russellin takertuessa hänen selkäänsä, mutta kun Muntz hyppää heidän peräänsä, hän takertuu jalkaansa ilmapalloköyteen ja putoaa kuolemaan. Talo laskeutuu sitten pilvien läpi pois näkyvistä. Carl ja Russell saavat Kevinin ja poikaset takaisin yhteen ja lentävät sitten ilmalaivalla takaisin kaupunkiin. Carl lahjoittaa Russellille hänen viimeisen merkkinsä: viinirypäleen limsakorkin, jonka Ellie antoi Carlille, kun he tapasivat ensi kertaa ja tekivät lupauksensa. Sitten he ja Dug nauttivat yhdessä jäätelöä. Sillä välin Carlin talo on laskeutunut jyrkänteelle Paradise Fallsin viereen, mikä täyttää hänen Ellielle antamansa lupauksen.</w:t>
      </w:r>
    </w:p>
    <w:p>
      <w:r>
        <w:rPr>
          <w:b/>
        </w:rPr>
        <w:t xml:space="preserve">Tulos</w:t>
      </w:r>
    </w:p>
    <w:p>
      <w:r>
        <w:t xml:space="preserve">Miksi Muntz halusi palata Paradise Fallsiin?</w:t>
      </w:r>
    </w:p>
    <w:p>
      <w:r>
        <w:rPr>
          <w:b/>
        </w:rPr>
        <w:t xml:space="preserve">Tulos</w:t>
      </w:r>
    </w:p>
    <w:p>
      <w:r>
        <w:t xml:space="preserve">Miten Muntz kuolee?</w:t>
      </w:r>
    </w:p>
    <w:p>
      <w:r>
        <w:rPr>
          <w:b/>
        </w:rPr>
        <w:t xml:space="preserve">Tulos</w:t>
      </w:r>
    </w:p>
    <w:p>
      <w:r>
        <w:t xml:space="preserve">Mikä oli Russellin ammatti?</w:t>
      </w:r>
    </w:p>
    <w:p>
      <w:r>
        <w:rPr>
          <w:b/>
        </w:rPr>
        <w:t xml:space="preserve">Tulos</w:t>
      </w:r>
    </w:p>
    <w:p>
      <w:r>
        <w:t xml:space="preserve">Miksi Dug voi puhua?</w:t>
      </w:r>
    </w:p>
    <w:p>
      <w:r>
        <w:rPr>
          <w:b/>
        </w:rPr>
        <w:t xml:space="preserve">Tulos</w:t>
      </w:r>
    </w:p>
    <w:p>
      <w:r>
        <w:t xml:space="preserve">Kuka oli Ellie Carlille?</w:t>
      </w:r>
    </w:p>
    <w:p>
      <w:r>
        <w:rPr>
          <w:b/>
        </w:rPr>
        <w:t xml:space="preserve">Tulos</w:t>
      </w:r>
    </w:p>
    <w:p>
      <w:r>
        <w:t xml:space="preserve">Mikä on viimeinen merkki, jonka Carl antaa Russellille?</w:t>
      </w:r>
    </w:p>
    <w:p>
      <w:r>
        <w:rPr>
          <w:b/>
        </w:rPr>
        <w:t xml:space="preserve">Tulos</w:t>
      </w:r>
    </w:p>
    <w:p>
      <w:r>
        <w:t xml:space="preserve">Minkä suunnitelman Ellie ja Carl tekevät keskenmenon jälkeen?</w:t>
      </w:r>
    </w:p>
    <w:p>
      <w:r>
        <w:rPr>
          <w:b/>
        </w:rPr>
        <w:t xml:space="preserve">Tulos</w:t>
      </w:r>
    </w:p>
    <w:p>
      <w:r>
        <w:t xml:space="preserve">Mitä Carl antoi Russellille hänen viimeisestä ansiomerkistään?</w:t>
      </w:r>
    </w:p>
    <w:p>
      <w:r>
        <w:rPr>
          <w:b/>
        </w:rPr>
        <w:t xml:space="preserve">Tulos</w:t>
      </w:r>
    </w:p>
    <w:p>
      <w:r>
        <w:t xml:space="preserve">Mikä kultaisessa noutajassa Dugissa on niin erityistä?</w:t>
      </w:r>
    </w:p>
    <w:p>
      <w:r>
        <w:rPr>
          <w:b/>
        </w:rPr>
        <w:t xml:space="preserve">Tulos</w:t>
      </w:r>
    </w:p>
    <w:p>
      <w:r>
        <w:t xml:space="preserve">Kuka oli kuuluisa tutkimusmatkailija, jota Carl ihannoi?</w:t>
      </w:r>
    </w:p>
    <w:p>
      <w:r>
        <w:rPr>
          <w:b/>
        </w:rPr>
        <w:t xml:space="preserve">Tulos</w:t>
      </w:r>
    </w:p>
    <w:p>
      <w:r>
        <w:t xml:space="preserve">Kun Muntz sytyttää Carlin talon tuleen ja ottaa Kevenin kiinni, mitä Carl tekee?</w:t>
      </w:r>
    </w:p>
    <w:p>
      <w:r>
        <w:rPr>
          <w:b/>
        </w:rPr>
        <w:t xml:space="preserve">Tulos</w:t>
      </w:r>
    </w:p>
    <w:p>
      <w:r>
        <w:t xml:space="preserve">Minne Ellie haluaa siirtää kerhotalonsa?</w:t>
      </w:r>
    </w:p>
    <w:p>
      <w:r>
        <w:rPr>
          <w:b/>
        </w:rPr>
        <w:t xml:space="preserve">Tulos</w:t>
      </w:r>
    </w:p>
    <w:p>
      <w:r>
        <w:t xml:space="preserve">Millä Carl saa talonsa kellumaan?</w:t>
      </w:r>
    </w:p>
    <w:p>
      <w:r>
        <w:rPr>
          <w:b/>
        </w:rPr>
        <w:t xml:space="preserve">Tulos</w:t>
      </w:r>
    </w:p>
    <w:p>
      <w:r>
        <w:t xml:space="preserve">Kuka on 9-vuotiaan Carl Fredricksenin sankari?</w:t>
      </w:r>
    </w:p>
    <w:p>
      <w:r>
        <w:rPr>
          <w:b/>
        </w:rPr>
        <w:t xml:space="preserve">Tulos</w:t>
      </w:r>
    </w:p>
    <w:p>
      <w:r>
        <w:t xml:space="preserve">Kuka on Kevin?</w:t>
      </w:r>
    </w:p>
    <w:p>
      <w:r>
        <w:rPr>
          <w:b/>
        </w:rPr>
        <w:t xml:space="preserve">Tulos</w:t>
      </w:r>
    </w:p>
    <w:p>
      <w:r>
        <w:t xml:space="preserve">Mistä Charles Muntz on kuuluisa?</w:t>
      </w:r>
    </w:p>
    <w:p>
      <w:r>
        <w:rPr>
          <w:b/>
        </w:rPr>
        <w:t xml:space="preserve">Tulos</w:t>
      </w:r>
    </w:p>
    <w:p>
      <w:r>
        <w:t xml:space="preserve">Miten Carl saa talonsa lentämään?</w:t>
      </w:r>
    </w:p>
    <w:p>
      <w:r>
        <w:rPr>
          <w:b/>
        </w:rPr>
        <w:t xml:space="preserve">Tulos</w:t>
      </w:r>
    </w:p>
    <w:p>
      <w:r>
        <w:t xml:space="preserve">Millaista työtä Carl teki työkseen?</w:t>
      </w:r>
    </w:p>
    <w:p>
      <w:r>
        <w:rPr>
          <w:b/>
        </w:rPr>
        <w:t xml:space="preserve">Tulos</w:t>
      </w:r>
    </w:p>
    <w:p>
      <w:r>
        <w:t xml:space="preserve">Mikä antoi Dugin puhua?</w:t>
      </w:r>
    </w:p>
    <w:p>
      <w:r>
        <w:rPr>
          <w:b/>
        </w:rPr>
        <w:t xml:space="preserve">Tulos</w:t>
      </w:r>
    </w:p>
    <w:p>
      <w:r>
        <w:t xml:space="preserve">Mitä työtä Carl tekee eläintarhassa?</w:t>
      </w:r>
    </w:p>
    <w:p>
      <w:r>
        <w:rPr>
          <w:b/>
        </w:rPr>
        <w:t xml:space="preserve">Tulos</w:t>
      </w:r>
    </w:p>
    <w:p>
      <w:r>
        <w:t xml:space="preserve">Mikä oli Russellin lopullinen palkinto Carlin auttamisesta?</w:t>
      </w:r>
    </w:p>
    <w:p>
      <w:r>
        <w:rPr>
          <w:b/>
        </w:rPr>
        <w:t xml:space="preserve">Tulos</w:t>
      </w:r>
    </w:p>
    <w:p>
      <w:r>
        <w:t xml:space="preserve">Kenestä tuli Carlin vaimo?</w:t>
      </w:r>
    </w:p>
    <w:p>
      <w:r>
        <w:rPr>
          <w:b/>
        </w:rPr>
        <w:t xml:space="preserve">Tulos</w:t>
      </w:r>
    </w:p>
    <w:p>
      <w:r>
        <w:t xml:space="preserve">Mitä tapahtuu sen jälkeen, kun Carl vahingoittaa rakennusmiestä, joka sotkee hänen postilaatikkonsa?</w:t>
      </w:r>
    </w:p>
    <w:p>
      <w:r>
        <w:rPr>
          <w:b/>
        </w:rPr>
        <w:t xml:space="preserve">Tulos</w:t>
      </w:r>
    </w:p>
    <w:p>
      <w:r>
        <w:t xml:space="preserve">Kuka on Alpha?</w:t>
      </w:r>
    </w:p>
    <w:p>
      <w:r>
        <w:rPr>
          <w:b/>
        </w:rPr>
        <w:t xml:space="preserve">Tulos</w:t>
      </w:r>
    </w:p>
    <w:p>
      <w:r>
        <w:t xml:space="preserve">Miten Carl suunnitteli pääsevänsä kotiinsa Paradise Fallsiin?</w:t>
      </w:r>
    </w:p>
    <w:p>
      <w:r>
        <w:rPr>
          <w:b/>
        </w:rPr>
        <w:t xml:space="preserve">Tulos</w:t>
      </w:r>
    </w:p>
    <w:p>
      <w:r>
        <w:t xml:space="preserve">Miksi Russell ja Carl tapaavat aluksi?</w:t>
      </w:r>
    </w:p>
    <w:p>
      <w:r>
        <w:rPr>
          <w:b/>
        </w:rPr>
        <w:t xml:space="preserve">Tulos</w:t>
      </w:r>
    </w:p>
    <w:p>
      <w:r>
        <w:t xml:space="preserve">Mihin Carlin talo päätyy tarinan lopussa?</w:t>
      </w:r>
    </w:p>
    <w:p>
      <w:r>
        <w:rPr>
          <w:b/>
        </w:rPr>
        <w:t xml:space="preserve">Esimerkki 3.131</w:t>
      </w:r>
    </w:p>
    <w:p>
      <w:r>
        <w:t xml:space="preserve"> Elokuva alkaa, kun Shane Falco, Ohio State Universityn entinen tähtipelinrakentaja, joka epäonnistui viimeisessä yliopisto-ottelussaan vuoden 1996 Sugar Bowlissa eikä menestynyt ammattilaisena, tekee työtään ihmisten veneiden pohjien puhdistajana. Veden alla hän löytää metallisen jalkapallopokaalin, jossa lukee "Shane Falco: Samaan aikaan kuvitteellinen Washington Sentinels pelaa peliä, jossa selostajat John Madden ja Pat Summerall mainitsevat pelaajien lakosta, joka on käynnissä palkkakiistojen vuoksi. Pelin loppuvaiheessa Sentinelsin pelinrakentaja Eddie Martel päättää liukua maahan sen sijaan, että tekisi pelin voittaneen touchdownin välttääkseen loukkaantumisen.Myöhemmin samana päivänä Sentinelsin omistaja Edward O'Neil päättää palkata Jimmy McGintyn, Sentinelsin entisen valmentajan, joka sai potkut jouduttuaan tappeluun joukkueen tähtipelinrakentajan kanssa, värväämään korvaavia pelaajia lakon ajaksi ja valmentamaan joukkuetta loppukauden ajan. Hän kertoo McGintylle, että joukkue tarvitsee vain kolme voittoa neljästä viimeisestä pelistä päästäkseen pudotuspeleihin. McGinty kertoo O'Neilille suostuvansa siihen vain, jos tämä lupaa olla puuttumatta hänen valmennustyyliinsä. McGinty rekrytoi monia erilaisia rähjäisiä pelaajia, ja lopulta hän saa Falcon tulemaan pois veneestään ja pelaamaan jälleen pelinrakentajana. Falco ihastuu pian joukkueen päähuutosakin johtajaan Annabelle Farrelliin, joka pitää myös hänestä, mutta ei halua seurustella hänen kanssaan, koska hänen stereotypiansa mukaan kaikki ammattilaisurheilijat ovat primadonnia.Sentinelsin ensimmäisessä ottelussa, jossa käytetään vaihtopelaajia, joukkue on neljä pistettä tappiolla, kun peliaikaa on jäljellä vain muutama sekunti. McGinty kutsuu syöttöpelin, mutta Falco pelästyy ja muuttaa kutsun juoksupeliksi. Joukkueen juoksija Cochran taklataan juuri ennen kuin hän pääsee maalialueelle, ja Sentinels häviää. Samana iltana Sentinelsin varsinaiset pelaajat pilkkaavat korvaavia pelaajia baarissa, mikä johtaa joukkueiden väliseen tappeluun. Varapelaajat pidätetään, mutta he alkavat rakentaa joukkuekemiaa, joka puuttui ensimmäisestä pelistä. Uudenlainen joukkuekemia johtaa seuraavassa pelissä viime sekunnin maali-iloitteluvoittoon ja seuraavalla viikolla toiseen viime sekunnin voittoon, jolloin joukkue tarvitsee enää yhden voiton päästäkseen pudotuspeleihin.O'Neil kertoo McGintylle, että Eddie Martel on ylittänyt lakkoilulinjan, ja Sentinels ottaa hänet uudelleen käyttöön kauden viimeisessä pelissä. McGinty protestoi aluksi ja sanoo käyttävänsä Falcoa pelinrakentajana, mutta omistaja vakuuttaa hänelle, ettei joukkueella ole varaa siihen, että Falco epäonnistuu pelin ollessa vaakalaudalla, varsinkaan kun vastaan asettuu liigan paras joukkue, jonka koko joukkue on tehnyt ristin. Särkynyt McGinty kertoo Falcolle, että hänet on erotettu Martelin hyväksi, mutta Falco hyväksyy uutisen ja sanoo, että se on joukkueen kannalta parasta, koska Martel on parempi pelaaja kuin hän, mihin McGinty vastaa, että Falcolla on sydäntä ja Martelilla ei. Falco jättää Annabellen treffeille masennuksensa takia. kauden viimeisessä pelissä Martelilla on vaikeuksia saada yhteyttä joukkueeseen primadonna-asenteensa vuoksi, ja hän haukkuu heitä aina, kun hän tekee virheen. Puoliajalla Sentinels on jäljessä 17-0, ja toimittaja kysyy McGintyltä, mitä he tarvitsevat voittaakseen pelin, johon hän vastaa "mailia ja mailia sydäntä", joka on tarkoitettu viestiksi Falcolle. Falco kuulee hänen sanovan tämän ja tulee peliin puoliajalla, ja muu joukkue potkii Martelin ulos pukuhuoneesta. Falco juoksee kentälle puoliajan alkaessa ja saa faneilta äänekkäät ja jyrisevät suosionosoitukset. Hän pyytää anteeksi Annabellea ja suutelee tätä valtakunnallisessa televisiossa. Cochran pääsee juoksemaan touchdownin puoliajan alussa ennen kuin loukkaa jalkansa. Tämän jälkeen Sentinels tekee jälleen maalin ja kaventaa johtoaseman 17 14:ään. Kun peliä on jäljellä enää muutama sekunti, McGinty pyytää kenttämaalia tasoittaakseen pelin ja siirtyäkseen jatkoajalle. Mutta kun potkaisija Nigel "Jalka" Gruff on valmiina, hän kertoo Falcolle, ettei hän voi potkaista maalia, koska useat miehet yleisössä "vievät hänen pubinsa". Falco ottaa sitten pallon ja juoksee sen touchdowniin asti, mutta peliä ei kuitenkaan palauteta, koska sitä on pidetty hallussa. Falco menee sitten sivurajalle ja sanoo McGintylle, että hän haluaa pallon, mikä viittaa siihen, että hän on päässyt yli pelostaan tukehtua, kun peli on vaakalaudalla. Falco heittää syötön tiukkapipo Brian Murphylle touchdowniin, ja Sentinels voittaa 20 17, etenee pudotuspeleihin, ja Sentinels alkaa tanssia synkronoidussa kokoonpanossa.Elokuva päättyy McGintyn selostukseen, jossa McGinty sanoo, että kun Falco ja muut pelaajat poistuivat ottelusta sinä iltana, heitä ei odottanut sponsorisopimuksia tai voitonparaatteja, vaan vain kaappi odotti tyhjentämistä. Falco ja kaikki vaihtopelaajat palasivat sen jälkeen tavallisiin työpaikkoihinsa, mutta sillä ei ollut väliä, sillä he saivat kukin toisen mahdollisuuden kunniaan, joka kestää ikuisesti.</w:t>
      </w:r>
    </w:p>
    <w:p>
      <w:r>
        <w:rPr>
          <w:b/>
        </w:rPr>
        <w:t xml:space="preserve">Tulos</w:t>
      </w:r>
    </w:p>
    <w:p>
      <w:r>
        <w:t xml:space="preserve">Kuka omistaa Vartijat?</w:t>
      </w:r>
    </w:p>
    <w:p>
      <w:r>
        <w:rPr>
          <w:b/>
        </w:rPr>
        <w:t xml:space="preserve">Tulos</w:t>
      </w:r>
    </w:p>
    <w:p>
      <w:r>
        <w:t xml:space="preserve">Mitä tapahtui vaihtopelaajille tuon suuren pelin jälkeen?</w:t>
      </w:r>
    </w:p>
    <w:p>
      <w:r>
        <w:rPr>
          <w:b/>
        </w:rPr>
        <w:t xml:space="preserve">Tulos</w:t>
      </w:r>
    </w:p>
    <w:p>
      <w:r>
        <w:t xml:space="preserve">Miksi pelaajat lakkoilevat?</w:t>
      </w:r>
    </w:p>
    <w:p>
      <w:r>
        <w:rPr>
          <w:b/>
        </w:rPr>
        <w:t xml:space="preserve">Tulos</w:t>
      </w:r>
    </w:p>
    <w:p>
      <w:r>
        <w:t xml:space="preserve">Mitä tapahtui vaihtopelaajille baarissa?</w:t>
      </w:r>
    </w:p>
    <w:p>
      <w:r>
        <w:rPr>
          <w:b/>
        </w:rPr>
        <w:t xml:space="preserve">Tulos</w:t>
      </w:r>
    </w:p>
    <w:p>
      <w:r>
        <w:t xml:space="preserve">Miksi Falco seisoo Annabellen treffeillä?</w:t>
      </w:r>
    </w:p>
    <w:p>
      <w:r>
        <w:rPr>
          <w:b/>
        </w:rPr>
        <w:t xml:space="preserve">Tulos</w:t>
      </w:r>
    </w:p>
    <w:p>
      <w:r>
        <w:t xml:space="preserve">Miksi korvaava joukkue joutuu tappeluun baarissa?</w:t>
      </w:r>
    </w:p>
    <w:p>
      <w:r>
        <w:rPr>
          <w:b/>
        </w:rPr>
        <w:t xml:space="preserve">Tulos</w:t>
      </w:r>
    </w:p>
    <w:p>
      <w:r>
        <w:t xml:space="preserve">Kuka korvattiin Falcolla?</w:t>
      </w:r>
    </w:p>
    <w:p>
      <w:r>
        <w:rPr>
          <w:b/>
        </w:rPr>
        <w:t xml:space="preserve">Tulos</w:t>
      </w:r>
    </w:p>
    <w:p>
      <w:r>
        <w:t xml:space="preserve">Ketä Sentinelin pelaajat pilkkasivat?</w:t>
      </w:r>
    </w:p>
    <w:p>
      <w:r>
        <w:rPr>
          <w:b/>
        </w:rPr>
        <w:t xml:space="preserve">Tulos</w:t>
      </w:r>
    </w:p>
    <w:p>
      <w:r>
        <w:t xml:space="preserve">Mitä McGinty kertoi Falcolle, että hänellä on?</w:t>
      </w:r>
    </w:p>
    <w:p>
      <w:r>
        <w:rPr>
          <w:b/>
        </w:rPr>
        <w:t xml:space="preserve">Tulos</w:t>
      </w:r>
    </w:p>
    <w:p>
      <w:r>
        <w:t xml:space="preserve">Miksi McGinty sanoo toimittajalle, että he tarvitsevat "kilometrejä ja kilometrejä sydäntä" voittaakseen pelin?</w:t>
      </w:r>
    </w:p>
    <w:p>
      <w:r>
        <w:rPr>
          <w:b/>
        </w:rPr>
        <w:t xml:space="preserve">Tulos</w:t>
      </w:r>
    </w:p>
    <w:p>
      <w:r>
        <w:t xml:space="preserve">Miksi Martel liukui alas sen sijaan, että olisi tehnyt touchdownin?</w:t>
      </w:r>
    </w:p>
    <w:p>
      <w:r>
        <w:rPr>
          <w:b/>
        </w:rPr>
        <w:t xml:space="preserve">Tulos</w:t>
      </w:r>
    </w:p>
    <w:p>
      <w:r>
        <w:t xml:space="preserve">Mihin pelaajien lakkoilu johtaa?</w:t>
      </w:r>
    </w:p>
    <w:p>
      <w:r>
        <w:rPr>
          <w:b/>
        </w:rPr>
        <w:t xml:space="preserve">Tulos</w:t>
      </w:r>
    </w:p>
    <w:p>
      <w:r>
        <w:t xml:space="preserve">Miksi Falco ei tule treffeille Annabellen kanssa?</w:t>
      </w:r>
    </w:p>
    <w:p>
      <w:r>
        <w:rPr>
          <w:b/>
        </w:rPr>
        <w:t xml:space="preserve">Tulos</w:t>
      </w:r>
    </w:p>
    <w:p>
      <w:r>
        <w:t xml:space="preserve">Kuinka monta voittoa Sentinels tarvitsee päästäkseen pudotuspeleihin?</w:t>
      </w:r>
    </w:p>
    <w:p>
      <w:r>
        <w:rPr>
          <w:b/>
        </w:rPr>
        <w:t xml:space="preserve">Tulos</w:t>
      </w:r>
    </w:p>
    <w:p>
      <w:r>
        <w:t xml:space="preserve">Kuka taklattiin juuri ennen Sentinelsin ensimmäisen pelin päättymistä?</w:t>
      </w:r>
    </w:p>
    <w:p>
      <w:r>
        <w:rPr>
          <w:b/>
        </w:rPr>
        <w:t xml:space="preserve">Tulos</w:t>
      </w:r>
    </w:p>
    <w:p>
      <w:r>
        <w:t xml:space="preserve">Miksi potkaisija ei voinut potkaista ison pelin viimeistä maalia?</w:t>
      </w:r>
    </w:p>
    <w:p>
      <w:r>
        <w:rPr>
          <w:b/>
        </w:rPr>
        <w:t xml:space="preserve">Tulos</w:t>
      </w:r>
    </w:p>
    <w:p>
      <w:r>
        <w:t xml:space="preserve">Mikä oli kauden viimeisen ottelun puoliajan tulos?</w:t>
      </w:r>
    </w:p>
    <w:p>
      <w:r>
        <w:rPr>
          <w:b/>
        </w:rPr>
        <w:t xml:space="preserve">Tulos</w:t>
      </w:r>
    </w:p>
    <w:p>
      <w:r>
        <w:t xml:space="preserve">Mitä McGinty sanoi tv:ssä viime pelissä viestinä Falcolle?</w:t>
      </w:r>
    </w:p>
    <w:p>
      <w:r>
        <w:rPr>
          <w:b/>
        </w:rPr>
        <w:t xml:space="preserve">Tulos</w:t>
      </w:r>
    </w:p>
    <w:p>
      <w:r>
        <w:t xml:space="preserve">Miksi O'Neil haluaa Martelin Falcon sijasta isoon peliin?</w:t>
      </w:r>
    </w:p>
    <w:p>
      <w:r>
        <w:rPr>
          <w:b/>
        </w:rPr>
        <w:t xml:space="preserve">Tulos</w:t>
      </w:r>
    </w:p>
    <w:p>
      <w:r>
        <w:t xml:space="preserve">Miksi Falcon voittanut touchdown on tuotu takaisin?</w:t>
      </w:r>
    </w:p>
    <w:p>
      <w:r>
        <w:rPr>
          <w:b/>
        </w:rPr>
        <w:t xml:space="preserve">Tulos</w:t>
      </w:r>
    </w:p>
    <w:p>
      <w:r>
        <w:t xml:space="preserve">Miksi Falco muutti McGintyn pelin juoksupeliksi ensimmäisessä pelissä?</w:t>
      </w:r>
    </w:p>
    <w:p>
      <w:r>
        <w:rPr>
          <w:b/>
        </w:rPr>
        <w:t xml:space="preserve">Tulos</w:t>
      </w:r>
    </w:p>
    <w:p>
      <w:r>
        <w:t xml:space="preserve">Missä yliopistossa Shane Falco pelaa?</w:t>
      </w:r>
    </w:p>
    <w:p>
      <w:r>
        <w:rPr>
          <w:b/>
        </w:rPr>
        <w:t xml:space="preserve">Tulos</w:t>
      </w:r>
    </w:p>
    <w:p>
      <w:r>
        <w:t xml:space="preserve">Mitä työtä Falco teki tarinan alussa?</w:t>
      </w:r>
    </w:p>
    <w:p>
      <w:r>
        <w:rPr>
          <w:b/>
        </w:rPr>
        <w:t xml:space="preserve">Tulos</w:t>
      </w:r>
    </w:p>
    <w:p>
      <w:r>
        <w:t xml:space="preserve">Ketkä pelaajat pidätettiin baarissa?</w:t>
      </w:r>
    </w:p>
    <w:p>
      <w:r>
        <w:rPr>
          <w:b/>
        </w:rPr>
        <w:t xml:space="preserve">Tulos</w:t>
      </w:r>
    </w:p>
    <w:p>
      <w:r>
        <w:t xml:space="preserve">Miksi ammattilaisjalkapalloilijat lakkoilivat?</w:t>
      </w:r>
    </w:p>
    <w:p>
      <w:r>
        <w:rPr>
          <w:b/>
        </w:rPr>
        <w:t xml:space="preserve">Tulos</w:t>
      </w:r>
    </w:p>
    <w:p>
      <w:r>
        <w:t xml:space="preserve">Mitä on kirjoitettu tropiikin löytöihin?</w:t>
      </w:r>
    </w:p>
    <w:p>
      <w:r>
        <w:rPr>
          <w:b/>
        </w:rPr>
        <w:t xml:space="preserve">Tulos</w:t>
      </w:r>
    </w:p>
    <w:p>
      <w:r>
        <w:t xml:space="preserve">Ketä Falco suutelee kansallisessa televisiossa?</w:t>
      </w:r>
    </w:p>
    <w:p>
      <w:r>
        <w:rPr>
          <w:b/>
        </w:rPr>
        <w:t xml:space="preserve">Tulos</w:t>
      </w:r>
    </w:p>
    <w:p>
      <w:r>
        <w:t xml:space="preserve">Mitä Falco sanoi, kun hänelle kerrottiin, että Martel korvaa hänet?</w:t>
      </w:r>
    </w:p>
    <w:p>
      <w:r>
        <w:rPr>
          <w:b/>
        </w:rPr>
        <w:t xml:space="preserve">Tulos</w:t>
      </w:r>
    </w:p>
    <w:p>
      <w:r>
        <w:t xml:space="preserve">Milloin Martel haukkuu joukkuetovereitaan?</w:t>
      </w:r>
    </w:p>
    <w:p>
      <w:r>
        <w:rPr>
          <w:b/>
        </w:rPr>
        <w:t xml:space="preserve">Tulos</w:t>
      </w:r>
    </w:p>
    <w:p>
      <w:r>
        <w:t xml:space="preserve">Miksi Jimmy McGinty oli erotettu valmentajan paikalta?</w:t>
      </w:r>
    </w:p>
    <w:p>
      <w:r>
        <w:rPr>
          <w:b/>
        </w:rPr>
        <w:t xml:space="preserve">Esimerkki 3.132</w:t>
      </w:r>
    </w:p>
    <w:p>
      <w:r>
        <w:t xml:space="preserve"> Wells aloittaa erottamalla toisistaan "kaksi erilaista mielen tyyppiä", joista toinen arvioi ja pitää tärkeänä pääasiassa sitä, mitä on tapahtunut menneisyydessä, ja toinen arvioi ja pitää tärkeänä pääasiassa sitä, mitä tulee tapahtumaan tulevaisuudessa. Edelliselle hän antaa adjektiivit "oikeudellinen tai alistuva", "passiivinen" ja "itämainen" ja jälkimmäiselle adjektiivit "lainsäädännöllinen, luova, organisoiva tai mestarillinen" ja "aktiivinen", ja hän kutsuu sitä "uudenaikaisemmaksi ja paljon harvinaisemmaksi mielen tyypiksi"." Havaitessaan, että nämä kaksi mieltä pääsevät "erilaisiin ja yhteensopimattomiin seurauksiin" moraalin ja julkisten asioiden alalla, Wells analysoi syitä, joiden vuoksi menneisyyteen suuntautunut mieli on hallitseva, ja väittää, että tämä johtuu pääasiassa henkilökohtaisen menneisyyden ilmeisesti suuremmasta tunnettavuudesta verrattuna tulevaisuuteen. Hän kuitenkin väittää, että tästä asenteesta tehtävä johtopäätös, jonka mukaan tulevaisuus on pohjimmiltaan tuntematon, ei sovi yhteen "modernin tieteen eli ilmiöiden hellittämättömän systemaattisen kritiikin" kanssa. Tiede ei ole ainoastaan tehnyt meistä tietäviä kaukaisesta, persoonattomasta menneisyydestä, vaan se pitää myös kykyä menestyksekkääseen ennustamiseen pätevyyden kriteerinä. Vaikka ihmisen käyttäytymisen arvaamattomuus vaikeuttaa ongelmaa, se, että "yksilöiden määrän kasvaessa he alkavat keskimääräistyä", tarkoittaa, että "induktiivinen tieto suuresta määrästä tulevia asioita on muuttumassa inhimilliseksi mahdollisuudeksi". Tunnustaessaan kuuluvansa "niihin, jotka uskovat täysin yksilön taustalla oleviin voimiin" eikä niinkään yksilöihin itseensä määräävinä syinä, Wells väittää, että "ei ole mitään syytä, miksi emme voisi pyrkiä ja löytää ja käyttää turvallisia ja käyttökelpoisia yleistyksiä lukemattomista ihmiskunnan kohtaloon liittyvistä kysymyksistä". Henkilökohtainen ennustaminen ja ennustaminen ei kuitenkaan tule koskaan olemaan mahdollista; "tieto tulevaisuudesta, jota voimme toivoa saavamme, on yleistä eikä yksilöllistä." Wells omistaa tekstinsä viimeisen osan spekulaatioille, jotka koskevat "kysymystä siitä, mikä tulee ihmisen jälkeen", ja pitää sitä "koko maailman sitkeimmin kiehtovana ja ratkaisemattomimpana kysymyksenä". Hän päättää kirjoituksensa henkilökohtaiseen uskoon "maailman johdonmukaisuuteen ja tarkoitukseen sekä ihmisen kohtalon suuruuteen".</w:t>
      </w:r>
    </w:p>
    <w:p>
      <w:r>
        <w:rPr>
          <w:b/>
        </w:rPr>
        <w:t xml:space="preserve">Tulos</w:t>
      </w:r>
    </w:p>
    <w:p>
      <w:r>
        <w:t xml:space="preserve">Mikä osa mieltä on Wellsin mielestä "mestarillinen"?</w:t>
      </w:r>
    </w:p>
    <w:p>
      <w:r>
        <w:rPr>
          <w:b/>
        </w:rPr>
        <w:t xml:space="preserve">Tulos</w:t>
      </w:r>
    </w:p>
    <w:p>
      <w:r>
        <w:t xml:space="preserve">Mitkä inhimilliset näkökohdat johtavat Wellsin mielestä "erilaisiin ja yhteensopimattomiin" tuloksiin?</w:t>
      </w:r>
    </w:p>
    <w:p>
      <w:r>
        <w:rPr>
          <w:b/>
        </w:rPr>
        <w:t xml:space="preserve">Tulos</w:t>
      </w:r>
    </w:p>
    <w:p>
      <w:r>
        <w:t xml:space="preserve">Miksi Wellsin mielestä menneisyys hallitsee julkisia asioita ja moraalia?</w:t>
      </w:r>
    </w:p>
    <w:p>
      <w:r>
        <w:rPr>
          <w:b/>
        </w:rPr>
        <w:t xml:space="preserve">Tulos</w:t>
      </w:r>
    </w:p>
    <w:p>
      <w:r>
        <w:t xml:space="preserve">Minkälainen tieto tulevaisuudesta on Wellsin mielestä saavutettavissa?</w:t>
      </w:r>
    </w:p>
    <w:p>
      <w:r>
        <w:rPr>
          <w:b/>
        </w:rPr>
        <w:t xml:space="preserve">Tulos</w:t>
      </w:r>
    </w:p>
    <w:p>
      <w:r>
        <w:t xml:space="preserve">Mikä osa mieltä on Wellsin mielestä "alistuva"?</w:t>
      </w:r>
    </w:p>
    <w:p>
      <w:r>
        <w:rPr>
          <w:b/>
        </w:rPr>
        <w:t xml:space="preserve">Tulos</w:t>
      </w:r>
    </w:p>
    <w:p>
      <w:r>
        <w:t xml:space="preserve">Mitkä kaksi tekijää eivät ole mahdollisia?</w:t>
      </w:r>
    </w:p>
    <w:p>
      <w:r>
        <w:rPr>
          <w:b/>
        </w:rPr>
        <w:t xml:space="preserve">Tulos</w:t>
      </w:r>
    </w:p>
    <w:p>
      <w:r>
        <w:t xml:space="preserve">Mitä Wells analysoi?</w:t>
      </w:r>
    </w:p>
    <w:p>
      <w:r>
        <w:rPr>
          <w:b/>
        </w:rPr>
        <w:t xml:space="preserve">Tulos</w:t>
      </w:r>
    </w:p>
    <w:p>
      <w:r>
        <w:t xml:space="preserve">Mitä Wells pitää hänen viimeisenä kysymyksenään?</w:t>
      </w:r>
    </w:p>
    <w:p>
      <w:r>
        <w:rPr>
          <w:b/>
        </w:rPr>
        <w:t xml:space="preserve">Tulos</w:t>
      </w:r>
    </w:p>
    <w:p>
      <w:r>
        <w:t xml:space="preserve">Mitkä kaksi pääjakautumaa ovat Wellsin mukaan olemassa mielen sisällä?</w:t>
      </w:r>
    </w:p>
    <w:p>
      <w:r>
        <w:rPr>
          <w:b/>
        </w:rPr>
        <w:t xml:space="preserve">Tulos</w:t>
      </w:r>
    </w:p>
    <w:p>
      <w:r>
        <w:t xml:space="preserve">Mitä adjektiiveja Well antaa edelliselle ?</w:t>
      </w:r>
    </w:p>
    <w:p>
      <w:r>
        <w:rPr>
          <w:b/>
        </w:rPr>
        <w:t xml:space="preserve">Tulos</w:t>
      </w:r>
    </w:p>
    <w:p>
      <w:r>
        <w:t xml:space="preserve">Mitä kaivot väittävät tulevasta tiedosta?</w:t>
      </w:r>
    </w:p>
    <w:p>
      <w:r>
        <w:rPr>
          <w:b/>
        </w:rPr>
        <w:t xml:space="preserve">Tulos</w:t>
      </w:r>
    </w:p>
    <w:p>
      <w:r>
        <w:t xml:space="preserve">Kuka totesi tulevaisuuden löytämisen ?</w:t>
      </w:r>
    </w:p>
    <w:p>
      <w:r>
        <w:rPr>
          <w:b/>
        </w:rPr>
        <w:t xml:space="preserve">Tulos</w:t>
      </w:r>
    </w:p>
    <w:p>
      <w:r>
        <w:t xml:space="preserve">Mitä Wellsin mielestä tiede osoittaa tulevaisuuden mielestä?</w:t>
      </w:r>
    </w:p>
    <w:p>
      <w:r>
        <w:rPr>
          <w:b/>
        </w:rPr>
        <w:t xml:space="preserve">Tulos</w:t>
      </w:r>
    </w:p>
    <w:p>
      <w:r>
        <w:t xml:space="preserve">Mikä Wellsin mielestä vaikuttaa yksilöihin eniten?</w:t>
      </w:r>
    </w:p>
    <w:p>
      <w:r>
        <w:rPr>
          <w:b/>
        </w:rPr>
        <w:t xml:space="preserve">Tulos</w:t>
      </w:r>
    </w:p>
    <w:p>
      <w:r>
        <w:t xml:space="preserve">Mikä vaikeuttaa ongelmaa?</w:t>
      </w:r>
    </w:p>
    <w:p>
      <w:r>
        <w:rPr>
          <w:b/>
        </w:rPr>
        <w:t xml:space="preserve">Tulos</w:t>
      </w:r>
    </w:p>
    <w:p>
      <w:r>
        <w:t xml:space="preserve">Mikä osa ihmisen käyttäytymistä vaikeuttaa ongelmaa ?</w:t>
      </w:r>
    </w:p>
    <w:p>
      <w:r>
        <w:rPr>
          <w:b/>
        </w:rPr>
        <w:t xml:space="preserve">Tulos</w:t>
      </w:r>
    </w:p>
    <w:p>
      <w:r>
        <w:t xml:space="preserve">Mitä mieltä Wells on ennustamisesta?</w:t>
      </w:r>
    </w:p>
    <w:p>
      <w:r>
        <w:rPr>
          <w:b/>
        </w:rPr>
        <w:t xml:space="preserve">Tulos</w:t>
      </w:r>
    </w:p>
    <w:p>
      <w:r>
        <w:t xml:space="preserve">Minkä tekijöiden välillä kaivot alkoivat erottaa ?</w:t>
      </w:r>
    </w:p>
    <w:p>
      <w:r>
        <w:rPr>
          <w:b/>
        </w:rPr>
        <w:t xml:space="preserve">Tulos</w:t>
      </w:r>
    </w:p>
    <w:p>
      <w:r>
        <w:t xml:space="preserve">Mitä tiede on tehnyt tietoiseksi?</w:t>
      </w:r>
    </w:p>
    <w:p>
      <w:r>
        <w:rPr>
          <w:b/>
        </w:rPr>
        <w:t xml:space="preserve">Tulos</w:t>
      </w:r>
    </w:p>
    <w:p>
      <w:r>
        <w:t xml:space="preserve">Mikä oli hänen tekstinsä viimeinen osa ?</w:t>
      </w:r>
    </w:p>
    <w:p>
      <w:r>
        <w:rPr>
          <w:b/>
        </w:rPr>
        <w:t xml:space="preserve">Tulos</w:t>
      </w:r>
    </w:p>
    <w:p>
      <w:r>
        <w:t xml:space="preserve">Minkälainen kertominen ei ole koskaan mahdollista?</w:t>
      </w:r>
    </w:p>
    <w:p>
      <w:r>
        <w:rPr>
          <w:b/>
        </w:rPr>
        <w:t xml:space="preserve">Tulos</w:t>
      </w:r>
    </w:p>
    <w:p>
      <w:r>
        <w:t xml:space="preserve">Mihin kaivot päättävät?</w:t>
      </w:r>
    </w:p>
    <w:p>
      <w:r>
        <w:rPr>
          <w:b/>
        </w:rPr>
        <w:t xml:space="preserve">Tulos</w:t>
      </w:r>
    </w:p>
    <w:p>
      <w:r>
        <w:t xml:space="preserve">Mitä nämä kaksi tyyppiä tavoittavat?</w:t>
      </w:r>
    </w:p>
    <w:p>
      <w:r>
        <w:rPr>
          <w:b/>
        </w:rPr>
        <w:t xml:space="preserve">Tulos</w:t>
      </w:r>
    </w:p>
    <w:p>
      <w:r>
        <w:t xml:space="preserve">Mitä hän kertoo nykyaikaisesta tieteestä ?</w:t>
      </w:r>
    </w:p>
    <w:p>
      <w:r>
        <w:rPr>
          <w:b/>
        </w:rPr>
        <w:t xml:space="preserve">Tulos</w:t>
      </w:r>
    </w:p>
    <w:p>
      <w:r>
        <w:t xml:space="preserve">Mitä hyvin kertoo henkilökohtaisesta profetiasta ?</w:t>
      </w:r>
    </w:p>
    <w:p>
      <w:r>
        <w:rPr>
          <w:b/>
        </w:rPr>
        <w:t xml:space="preserve">Tulos</w:t>
      </w:r>
    </w:p>
    <w:p>
      <w:r>
        <w:t xml:space="preserve">Mitä eroa näiden kahden muodon välillä on?</w:t>
      </w:r>
    </w:p>
    <w:p>
      <w:r>
        <w:rPr>
          <w:b/>
        </w:rPr>
        <w:t xml:space="preserve">Tulos</w:t>
      </w:r>
    </w:p>
    <w:p>
      <w:r>
        <w:t xml:space="preserve">Mitä kaivot spekuloi lopulta ?</w:t>
      </w:r>
    </w:p>
    <w:p>
      <w:r>
        <w:rPr>
          <w:b/>
        </w:rPr>
        <w:t xml:space="preserve">Tulos</w:t>
      </w:r>
    </w:p>
    <w:p>
      <w:r>
        <w:t xml:space="preserve">Mikä kysymys on Wellsin mielestä tärkein?</w:t>
      </w:r>
    </w:p>
    <w:p>
      <w:r>
        <w:rPr>
          <w:b/>
        </w:rPr>
        <w:t xml:space="preserve">Tulos</w:t>
      </w:r>
    </w:p>
    <w:p>
      <w:r>
        <w:t xml:space="preserve">Mitä Wlells erottaa toisistaan?</w:t>
      </w:r>
    </w:p>
    <w:p>
      <w:r>
        <w:rPr>
          <w:b/>
        </w:rPr>
        <w:t xml:space="preserve">Esimerkki 3.133</w:t>
      </w:r>
    </w:p>
    <w:p>
      <w:r>
        <w:t xml:space="preserve"> Kuten nimikin kertoo, kirja on näennäisesti Tristramin kertomus hänen elämäntarinastaan. Yksi romaanin keskeisistä vitseistä on kuitenkin se, että Tristram ei voi selittää mitään yksinkertaisesti, vaan hänen on tehtävä selittäviä harhautuksia lisätäkseen tarinaansa kontekstia ja väriä, jopa siinä määrin, että Tristramin omaan syntymään päästään vasta kolmannessa osassa.Näin ollen Tristramin kertojan lisäksi kirjan tutuimpia ja tärkeimpiä hahmoja ovat hänen isänsä Walter, hänen äitinsä, hänen Toby-setänsä, Tobyn palvelija Trim ja joukko suosittuja sivuhahmoja, kuten sisäkkö Susannah, tohtori Slop ja pappi Yorick, josta tuli myöhemmin Sternen suosikkinimitys ja erittäin menestyksekäs julkisuuskuvio. Yorick on myös Sternen toisen kaunokirjallisen teoksen A Sentimental Journey Through France and Italy päähenkilö. suurin osa teoksen toiminnasta liittyy kotioloissa tapahtuviin häiriöihin tai väärinkäsityksiin, jotka löytävät huumorinsa rationaalisen ja hiukan sarkastisen Walter Splenetin ja lempeän, mutkattoman ja lähimmäistensä rakastajan Toby-sedän vastakkaisista temperamenteista.Tällaisten tapahtumien välissä Tristram kertojana huomaa puhuvansa pitkään seksuaalisista käytännöistä, solvauksista, oman nimen ja nenän vaikutuksesta sekä tutkiskelevansa synnytyslääketiedettä, piirityssotaa ja filosofiaa, kun hän kamppailee saadakseen aineistonsa kasaan ja saattaakseen elämänsä tarinan valmiiksi. vaikka Tristram on aina läsnä kertojana ja kommentoijana, kirja sisältää vain vähän hänen elämästään, ainoastaan kertomuksen matkasta Ranskan halki ja selostuksen neljästä koomisesta vahinkotapahtumasta, jotka muokkasivat hänen elämänsä kulkua jo varhain. Ensinnäkin, kun Tristram oli vielä homunculus, hänen istutuksensa äitinsä kohdussa häiriintyi. Juuri hedelmöityshetkellä hänen äitinsä kysyi isältä, oliko tämä muistanut vetää kelloa. Häiriötekijä ja ärsytys johtivat siihen, että suotuisan lapsen synnyttämiseen tarvittava sopiva humustasapaino häiriintyi. Toiseksi, yksi isän lempiteorioista oli, että suuri ja viehättävä nenä oli tärkeää miehelle, joka eteni elämässään. Vaikeassa synnytyksessä Tristramin nenä murskaantui tohtori Slopin pihdeillä. Kolmanneksi, toinen isän teorioista oli, että henkilön nimi vaikutti valtavasti henkilön luonteeseen ja onneen, ja huonoin mahdollinen nimi oli Tristram. Edellisten onnettomuuksien vuoksi Tristramin isä määräsi, että poika saisi erityisen suotuisan nimen, Trismegistus. Susannah mokasi nimen välittäessään sitä kuraattorille, ja lapsi kastettiin Tristramiksi. Isän teorian mukaan nimi, joka oli yhdistelmä sanoista "Trismegistus" (esoteerisen mystikon Hermes Trismegistoksen mukaan) ja "Tristan" (jonka merkityssisältöön vaikutti kansan etymologian kautta latinan tristis, "surullinen"), tuomitsi hänet surulliseen elämään ja kirosi hänet kyvyttömyydellä ymmärtää onnettomuutensa syitä.Pikkulapsena Tristram kärsi lopulta vahingossa ympärileikkauksen, kun Susannah päästi ikkunaluukun putoamaan, kun hän virtsasi ikkunasta ulos, koska hänen kamaripöntönsä puuttui.</w:t>
      </w:r>
    </w:p>
    <w:p>
      <w:r>
        <w:rPr>
          <w:b/>
        </w:rPr>
        <w:t xml:space="preserve">Tulos</w:t>
      </w:r>
    </w:p>
    <w:p>
      <w:r>
        <w:t xml:space="preserve">Minkälaiset olosuhteet johtivat siihen, että Tristramille tehtiin pikkulapsena vahingossa sirkumsio?</w:t>
      </w:r>
    </w:p>
    <w:p>
      <w:r>
        <w:rPr>
          <w:b/>
        </w:rPr>
        <w:t xml:space="preserve">Tulos</w:t>
      </w:r>
    </w:p>
    <w:p>
      <w:r>
        <w:t xml:space="preserve">Mitä tapahtui, kun Susannah pudotti vahingossa ikkunan, kun Tristram oli virtsaamassa?</w:t>
      </w:r>
    </w:p>
    <w:p>
      <w:r>
        <w:rPr>
          <w:b/>
        </w:rPr>
        <w:t xml:space="preserve">Tulos</w:t>
      </w:r>
    </w:p>
    <w:p>
      <w:r>
        <w:t xml:space="preserve">Mikä loukkasi Tristramin nenän?</w:t>
      </w:r>
    </w:p>
    <w:p>
      <w:r>
        <w:rPr>
          <w:b/>
        </w:rPr>
        <w:t xml:space="preserve">Tulos</w:t>
      </w:r>
    </w:p>
    <w:p>
      <w:r>
        <w:t xml:space="preserve">Mitä Tristramin äiti kysyi hänen isältään lisääntymishetkellä?</w:t>
      </w:r>
    </w:p>
    <w:p>
      <w:r>
        <w:rPr>
          <w:b/>
        </w:rPr>
        <w:t xml:space="preserve">Tulos</w:t>
      </w:r>
    </w:p>
    <w:p>
      <w:r>
        <w:t xml:space="preserve">Kuka on tarinan kertoja?</w:t>
      </w:r>
    </w:p>
    <w:p>
      <w:r>
        <w:rPr>
          <w:b/>
        </w:rPr>
        <w:t xml:space="preserve">Tulos</w:t>
      </w:r>
    </w:p>
    <w:p>
      <w:r>
        <w:t xml:space="preserve">Mitä tapahtui tohtori Slopsin pihdeille?</w:t>
      </w:r>
    </w:p>
    <w:p>
      <w:r>
        <w:rPr>
          <w:b/>
        </w:rPr>
        <w:t xml:space="preserve">Tulos</w:t>
      </w:r>
    </w:p>
    <w:p>
      <w:r>
        <w:t xml:space="preserve">Suuri ja viehättävä nenä on mikä Tristramin isän numeroitu lemmikkiteoria?</w:t>
      </w:r>
    </w:p>
    <w:p>
      <w:r>
        <w:rPr>
          <w:b/>
        </w:rPr>
        <w:t xml:space="preserve">Tulos</w:t>
      </w:r>
    </w:p>
    <w:p>
      <w:r>
        <w:t xml:space="preserve">Minkä kysymyksen Tristramin äiti esittää isälle Tristramin syntymähetkellä? </w:t>
      </w:r>
    </w:p>
    <w:p>
      <w:r>
        <w:rPr>
          <w:b/>
        </w:rPr>
        <w:t xml:space="preserve">Tulos</w:t>
      </w:r>
    </w:p>
    <w:p>
      <w:r>
        <w:t xml:space="preserve">Minkä nimen Tristramin isä halusi antaa hänelle?</w:t>
      </w:r>
    </w:p>
    <w:p>
      <w:r>
        <w:rPr>
          <w:b/>
        </w:rPr>
        <w:t xml:space="preserve">Tulos</w:t>
      </w:r>
    </w:p>
    <w:p>
      <w:r>
        <w:t xml:space="preserve">Ketä hahmoa kuvataan lempeäksi, mutkattomaksi ja lähimmäistensä rakastajaksi?</w:t>
      </w:r>
    </w:p>
    <w:p>
      <w:r>
        <w:rPr>
          <w:b/>
        </w:rPr>
        <w:t xml:space="preserve">Tulos</w:t>
      </w:r>
    </w:p>
    <w:p>
      <w:r>
        <w:t xml:space="preserve">Minkä onnekkaan nimen Tristramin isä haluaa hänelle annettavan onnettomuuksien vuoksi? </w:t>
      </w:r>
    </w:p>
    <w:p>
      <w:r>
        <w:rPr>
          <w:b/>
        </w:rPr>
        <w:t xml:space="preserve">Tulos</w:t>
      </w:r>
    </w:p>
    <w:p>
      <w:r>
        <w:t xml:space="preserve">Kuinka monta koomista onnettomuutta muokkasi Tristramin elämää?</w:t>
      </w:r>
    </w:p>
    <w:p>
      <w:r>
        <w:rPr>
          <w:b/>
        </w:rPr>
        <w:t xml:space="preserve">Tulos</w:t>
      </w:r>
    </w:p>
    <w:p>
      <w:r>
        <w:t xml:space="preserve">Mikä on sen maan nimi, jonka läpi Tristram matkustaa?</w:t>
      </w:r>
    </w:p>
    <w:p>
      <w:r>
        <w:rPr>
          <w:b/>
        </w:rPr>
        <w:t xml:space="preserve">Tulos</w:t>
      </w:r>
    </w:p>
    <w:p>
      <w:r>
        <w:t xml:space="preserve">Mikä häiritsi, kun Tristramin äiti kysyi isältä, muistiko tämä vetää kelloa?</w:t>
      </w:r>
    </w:p>
    <w:p>
      <w:r>
        <w:rPr>
          <w:b/>
        </w:rPr>
        <w:t xml:space="preserve">Tulos</w:t>
      </w:r>
    </w:p>
    <w:p>
      <w:r>
        <w:t xml:space="preserve">Mitä Tristramin vaikean synnytyksen aikana tohtori Slopin pihdit tekivät Tristramille?</w:t>
      </w:r>
    </w:p>
    <w:p>
      <w:r>
        <w:rPr>
          <w:b/>
        </w:rPr>
        <w:t xml:space="preserve">Tulos</w:t>
      </w:r>
    </w:p>
    <w:p>
      <w:r>
        <w:t xml:space="preserve">Susannah mokasi nimen välittäessään sitä kenelle, niin että hänet kastettiin Tristramiksi?</w:t>
      </w:r>
    </w:p>
    <w:p>
      <w:r>
        <w:rPr>
          <w:b/>
        </w:rPr>
        <w:t xml:space="preserve">Tulos</w:t>
      </w:r>
    </w:p>
    <w:p>
      <w:r>
        <w:t xml:space="preserve">Miksi Tristramin isä uskoi, että miehellä pitäisi olla näkyvä nenä?</w:t>
      </w:r>
    </w:p>
    <w:p>
      <w:r>
        <w:rPr>
          <w:b/>
        </w:rPr>
        <w:t xml:space="preserve">Tulos</w:t>
      </w:r>
    </w:p>
    <w:p>
      <w:r>
        <w:t xml:space="preserve">Mitä Walter sanoi, mikä on tärkeää miehelle, joka etenee elämässään?</w:t>
      </w:r>
    </w:p>
    <w:p>
      <w:r>
        <w:rPr>
          <w:b/>
        </w:rPr>
        <w:t xml:space="preserve">Tulos</w:t>
      </w:r>
    </w:p>
    <w:p>
      <w:r>
        <w:t xml:space="preserve">Miksi Tristram tekee selittäviä harhautuksia?</w:t>
      </w:r>
    </w:p>
    <w:p>
      <w:r>
        <w:rPr>
          <w:b/>
        </w:rPr>
        <w:t xml:space="preserve">Tulos</w:t>
      </w:r>
    </w:p>
    <w:p>
      <w:r>
        <w:t xml:space="preserve">Yksi romaanin vitseistä on, että Tristram ei voi? </w:t>
      </w:r>
    </w:p>
    <w:p>
      <w:r>
        <w:rPr>
          <w:b/>
        </w:rPr>
        <w:t xml:space="preserve">Tulos</w:t>
      </w:r>
    </w:p>
    <w:p>
      <w:r>
        <w:t xml:space="preserve">Kuka välitti nimen virheellisesti kuraattorille?</w:t>
      </w:r>
    </w:p>
    <w:p>
      <w:r>
        <w:rPr>
          <w:b/>
        </w:rPr>
        <w:t xml:space="preserve">Tulos</w:t>
      </w:r>
    </w:p>
    <w:p>
      <w:r>
        <w:t xml:space="preserve">Mitkä kaksi hahmoa ovat luonteeltaan vastakkaisia?</w:t>
      </w:r>
    </w:p>
    <w:p>
      <w:r>
        <w:rPr>
          <w:b/>
        </w:rPr>
        <w:t xml:space="preserve">Tulos</w:t>
      </w:r>
    </w:p>
    <w:p>
      <w:r>
        <w:t xml:space="preserve">Kuinka monta koomista onnettomuutta Tristramille sattuu, jotka muokkaavat hänen varhaiselämäänsä?</w:t>
      </w:r>
    </w:p>
    <w:p>
      <w:r>
        <w:rPr>
          <w:b/>
        </w:rPr>
        <w:t xml:space="preserve">Tulos</w:t>
      </w:r>
    </w:p>
    <w:p>
      <w:r>
        <w:t xml:space="preserve">Milloin Tristramin nenä loukkaantui?</w:t>
      </w:r>
    </w:p>
    <w:p>
      <w:r>
        <w:rPr>
          <w:b/>
        </w:rPr>
        <w:t xml:space="preserve">Tulos</w:t>
      </w:r>
    </w:p>
    <w:p>
      <w:r>
        <w:t xml:space="preserve">Miksi Tristram virtsasi ikkunasta ulos?</w:t>
      </w:r>
    </w:p>
    <w:p>
      <w:r>
        <w:rPr>
          <w:b/>
        </w:rPr>
        <w:t xml:space="preserve">Tulos</w:t>
      </w:r>
    </w:p>
    <w:p>
      <w:r>
        <w:t xml:space="preserve">Missä niteessä Tristram paljastaa syntymästään?</w:t>
      </w:r>
    </w:p>
    <w:p>
      <w:r>
        <w:rPr>
          <w:b/>
        </w:rPr>
        <w:t xml:space="preserve">Tulos</w:t>
      </w:r>
    </w:p>
    <w:p>
      <w:r>
        <w:t xml:space="preserve">Minkä nimen Tristramin isä halusi alun perin antaa pojalleen?</w:t>
      </w:r>
    </w:p>
    <w:p>
      <w:r>
        <w:rPr>
          <w:b/>
        </w:rPr>
        <w:t xml:space="preserve">Tulos</w:t>
      </w:r>
    </w:p>
    <w:p>
      <w:r>
        <w:t xml:space="preserve">Mikä oli tarinassa papin nimi?</w:t>
      </w:r>
    </w:p>
    <w:p>
      <w:r>
        <w:rPr>
          <w:b/>
        </w:rPr>
        <w:t xml:space="preserve">Esimerkki 3.134</w:t>
      </w:r>
    </w:p>
    <w:p>
      <w:r>
        <w:t xml:space="preserve"> Otsikko kertoo ajan ja paikan: epätavallisen kuuma elokuu maaseudulla Pawhuskan ulkopuolella Oklahomassa. Beverly Weston (Sam Shepard), alkoholisoitunut, aikoinaan runoilijaksi tituleerattu mies, haastattelee ja palkkaa nuoren intiaaninaisen Johnnan (Misty Upham) asumaan kokiksi ja hoitajaksi vahvatahtoiselle ja riitaisalle vaimolleen Violetille (Meryl Streep), joka kärsii suusyövästä ja huumeriippuvuudesta. Pian tämän jälkeen mies katoaa talosta, ja Violet soittaa siskolleen ja tyttärilleen saadakseen tukea. Hänen sisarensa Mattie Fae (Margo Martindale) saapuu paikalle aviomies Charles Aikenin (Chris Cooper) kanssa. Violetin keskimmäinen tytär Ivy (Julianne Nicholson) on naimaton ja ainoa paikalla asuva; Barbara (Julia Roberts), hänen vanhin tyttärensä, joka on perinyt äitinsä ilkeyden, saapuu Coloradosta miehensä Billin (Ewan McGregor) ja 14-vuotiaan tyttärensä Jeanin (Abigail Breslin) kanssa. Barbara ja Bill ovat eronneet, mutta he esiintyvät Violetille yhtenäisinä. 5 päivän kuluttua sheriffi saapuu paikalle ja kertoo, että Beverly on hukkunut veneellään järvellä. Nuorin tytär Karen (Juliette Lewis) saapuu paikalle viimeisimmän poikaystävänsä, Steve Huberbrechtin (Dermot Mulroney), likaisen floridalaisen liikemiehen, kanssa, jonka hän esittelee sulhasenaan . Mattie Faen ja Charlesin ujo ja kömpelö poika "Pikku-Charles" (Benedict Cumberbatch) myöhästyy hautajaisista, koska hän nukkui yöunet, ja isä ottaa hänet vastaan linja-autoasemalla. Charles rakastaa poikaansa, kun taas Mattie vähättelee häntä jatkuvasti. Ivy uskoutuu Barbaralle, että hän on rakastunut serkkuunsa Little Charlesiin, joka aikoo muuttaa New Yorkiin, eikä hän voi saada lapsia, koska hänelle on tehty kohdunpoisto. Ivy kokee, että tämä on hänen ainoa mahdollisuutensa mennä vihdoin naimisiin." Perhe istuu hautajaisten jälkeen illalliselle Violetin raa'an "totuuden kertomisen" kiihdyttämänä, minkä seurauksena Barbara hyökkää äitinsä kimppuun. Hän päättää, että on saanut tarpeekseen äitinsä huumeriippuvuudesta, ja takavarikoi kaikki hänen monenlaiset pillerinsä. Myöhemmin, kun Violet on ehtinyt raitistua, hänellä on tyttäriensä kanssa hellä hetki ja hän kertoo tarinan, joka osoittaa, miten julma hänen oma äitinsä oli, kun hän kaipasi uutta paria cowgirl-saappaita ollessaan teini-ikäinen.Kun Little Charles laulaa Ivylle laulua, jonka hän on kirjoittanut tyttärelleen, Mattie Fae tulee sisään ja haukkuu hänet. Tämä uuvuttaa Charlesin kärsivällisyyden vaimonsa rakkauden ja myötätunnon puutteeseen poikaansa kohtaan, ja hän uhkaa jättää vaimonsa, jos tämä jatkaa tätä. Mattie paljastaa myöhemmin Barbaralle, joka kuunteli tahattomasti, että hänellä oli kauan sitten suhde Beverlyn kanssa ja että Charles on itse asiassa heidän nuorempi velipuolensa ja että se on todellinen syy siihen, miksi Ivy ja "pikku-Charles" eivät voi olla yhdessä.Samana iltana Steve ja Jean jakavat leikkimielisesti marihuanaa. Johnna näkee tämän ja aistii, että mies aikoo ahdistella häntä, ja lähtee hänen peräänsä lapion kanssa. Barbara kohtaa Jeanin ja läimäyttää häntä. Tämä saa Billin viemään Jeanin takaisin Coloradoon ja jättämään Barbaran. Myös Karen lähtee Steven kanssa.Myöhemmin Ivy yrittää kertoa äidilleen rakkaudestaan Little Charlesiin. Barbara yrittää torjua tunnustuksen. Violet kertoo Ivylle, että Charles on itse asiassa hänen veljensä, minkä hän tiesi koko ajan. Ivy lähtee ja lupaa, ettei tule enää koskaan takaisin. Violetin ja Barbaran viimeisessä yhteenotossa Violet myöntää, että Beverly otti häneen yhteyttä Beverlyn motellista viikko sen jälkeen, kun tämä oli lähtenyt kotoa, mutta ei tehnyt mitään auttaakseen häntä ennen kuin vasta sen jälkeen, kun hän oli ottanut rahaa pariskunnan yhteisestä tallelokerosta. Siihen mennessä hän oli jo hukkunut. Tämä paljastus saa Barbaran lähtemään. Violetille jää jäljelle vain Johnna. Barbara ajaa läpi tasankojen, pysähtyy, nousee ulos autosta, itkee, nousee sitten takaisin autoon ja seuraa kylttejä, joissa näytetään valtatiet ja kilometrien määrä Wichitaan, Salinaan ja Denveriin.</w:t>
      </w:r>
    </w:p>
    <w:p>
      <w:r>
        <w:rPr>
          <w:b/>
        </w:rPr>
        <w:t xml:space="preserve">Tulos</w:t>
      </w:r>
    </w:p>
    <w:p>
      <w:r>
        <w:t xml:space="preserve">Mihin Violet on koukussa? </w:t>
      </w:r>
    </w:p>
    <w:p>
      <w:r>
        <w:rPr>
          <w:b/>
        </w:rPr>
        <w:t xml:space="preserve">Tulos</w:t>
      </w:r>
    </w:p>
    <w:p>
      <w:r>
        <w:t xml:space="preserve">Minne Little Charles aikoo muuttaa?</w:t>
      </w:r>
    </w:p>
    <w:p>
      <w:r>
        <w:rPr>
          <w:b/>
        </w:rPr>
        <w:t xml:space="preserve">Tulos</w:t>
      </w:r>
    </w:p>
    <w:p>
      <w:r>
        <w:t xml:space="preserve">Kenen kanssa Beverly on naimisissa? </w:t>
      </w:r>
    </w:p>
    <w:p>
      <w:r>
        <w:rPr>
          <w:b/>
        </w:rPr>
        <w:t xml:space="preserve">Tulos</w:t>
      </w:r>
    </w:p>
    <w:p>
      <w:r>
        <w:t xml:space="preserve">Miksi Pikku-Charles jäi pois Beverlyn hautajaisista?</w:t>
      </w:r>
    </w:p>
    <w:p>
      <w:r>
        <w:rPr>
          <w:b/>
        </w:rPr>
        <w:t xml:space="preserve">Tulos</w:t>
      </w:r>
    </w:p>
    <w:p>
      <w:r>
        <w:t xml:space="preserve">Miksei Ivy voi saada lapsia?</w:t>
      </w:r>
    </w:p>
    <w:p>
      <w:r>
        <w:rPr>
          <w:b/>
        </w:rPr>
        <w:t xml:space="preserve">Tulos</w:t>
      </w:r>
    </w:p>
    <w:p>
      <w:r>
        <w:t xml:space="preserve">Mikä on Violetin ja Beverlyn vanhimman tyttären nimi?</w:t>
      </w:r>
    </w:p>
    <w:p>
      <w:r>
        <w:rPr>
          <w:b/>
        </w:rPr>
        <w:t xml:space="preserve">Tulos</w:t>
      </w:r>
    </w:p>
    <w:p>
      <w:r>
        <w:t xml:space="preserve">Mikä on Barbaran ja Billin tyttären nimi?</w:t>
      </w:r>
    </w:p>
    <w:p>
      <w:r>
        <w:rPr>
          <w:b/>
        </w:rPr>
        <w:t xml:space="preserve">Tulos</w:t>
      </w:r>
    </w:p>
    <w:p>
      <w:r>
        <w:t xml:space="preserve">Kuka on Violetin keskimmäinen tytär?</w:t>
      </w:r>
    </w:p>
    <w:p>
      <w:r>
        <w:rPr>
          <w:b/>
        </w:rPr>
        <w:t xml:space="preserve">Tulos</w:t>
      </w:r>
    </w:p>
    <w:p>
      <w:r>
        <w:t xml:space="preserve">Missä Osagen piirikunta sijaitsee?</w:t>
      </w:r>
    </w:p>
    <w:p>
      <w:r>
        <w:rPr>
          <w:b/>
        </w:rPr>
        <w:t xml:space="preserve">Tulos</w:t>
      </w:r>
    </w:p>
    <w:p>
      <w:r>
        <w:t xml:space="preserve">Millaista syöpää Violet sairastaa?</w:t>
      </w:r>
    </w:p>
    <w:p>
      <w:r>
        <w:rPr>
          <w:b/>
        </w:rPr>
        <w:t xml:space="preserve">Tulos</w:t>
      </w:r>
    </w:p>
    <w:p>
      <w:r>
        <w:t xml:space="preserve">Kuinka vanha Barbaran tytär on? </w:t>
      </w:r>
    </w:p>
    <w:p>
      <w:r>
        <w:rPr>
          <w:b/>
        </w:rPr>
        <w:t xml:space="preserve">Tulos</w:t>
      </w:r>
    </w:p>
    <w:p>
      <w:r>
        <w:t xml:space="preserve">Mikä on Beverlyn palkkaaman nuoren intiaaninaisen nimi?</w:t>
      </w:r>
    </w:p>
    <w:p>
      <w:r>
        <w:rPr>
          <w:b/>
        </w:rPr>
        <w:t xml:space="preserve">Tulos</w:t>
      </w:r>
    </w:p>
    <w:p>
      <w:r>
        <w:t xml:space="preserve">Mikä on Beverly Westonin ammatti?</w:t>
      </w:r>
    </w:p>
    <w:p>
      <w:r>
        <w:rPr>
          <w:b/>
        </w:rPr>
        <w:t xml:space="preserve">Tulos</w:t>
      </w:r>
    </w:p>
    <w:p>
      <w:r>
        <w:t xml:space="preserve">Kuinka monta päivää kuluu, ennen kuin seriffi ilmoittaa perheelle Beverlyn kuolemasta? </w:t>
      </w:r>
    </w:p>
    <w:p>
      <w:r>
        <w:rPr>
          <w:b/>
        </w:rPr>
        <w:t xml:space="preserve">Tulos</w:t>
      </w:r>
    </w:p>
    <w:p>
      <w:r>
        <w:t xml:space="preserve">Missä Barbara asuu?</w:t>
      </w:r>
    </w:p>
    <w:p>
      <w:r>
        <w:rPr>
          <w:b/>
        </w:rPr>
        <w:t xml:space="preserve">Tulos</w:t>
      </w:r>
    </w:p>
    <w:p>
      <w:r>
        <w:t xml:space="preserve">Mitä lahjaa Violet halusi teini-ikäisenä?</w:t>
      </w:r>
    </w:p>
    <w:p>
      <w:r>
        <w:rPr>
          <w:b/>
        </w:rPr>
        <w:t xml:space="preserve">Tulos</w:t>
      </w:r>
    </w:p>
    <w:p>
      <w:r>
        <w:t xml:space="preserve">Kuinka monta tytärtä Violet ja Beverly Westonilla on?</w:t>
      </w:r>
    </w:p>
    <w:p>
      <w:r>
        <w:rPr>
          <w:b/>
        </w:rPr>
        <w:t xml:space="preserve">Tulos</w:t>
      </w:r>
    </w:p>
    <w:p>
      <w:r>
        <w:t xml:space="preserve">Minkä laulun Little Charles laulaa Ivylle?</w:t>
      </w:r>
    </w:p>
    <w:p>
      <w:r>
        <w:rPr>
          <w:b/>
        </w:rPr>
        <w:t xml:space="preserve">Tulos</w:t>
      </w:r>
    </w:p>
    <w:p>
      <w:r>
        <w:t xml:space="preserve">Miten Beverly kuolee?</w:t>
      </w:r>
    </w:p>
    <w:p>
      <w:r>
        <w:rPr>
          <w:b/>
        </w:rPr>
        <w:t xml:space="preserve">Tulos</w:t>
      </w:r>
    </w:p>
    <w:p>
      <w:r>
        <w:t xml:space="preserve">Kuka on Violetin ainoa tytär, joka asuu alueella? </w:t>
      </w:r>
    </w:p>
    <w:p>
      <w:r>
        <w:rPr>
          <w:b/>
        </w:rPr>
        <w:t xml:space="preserve">Tulos</w:t>
      </w:r>
    </w:p>
    <w:p>
      <w:r>
        <w:t xml:space="preserve">Kuka Violetin tyttäristä on perinyt hänen ilkeyttään?</w:t>
      </w:r>
    </w:p>
    <w:p>
      <w:r>
        <w:rPr>
          <w:b/>
        </w:rPr>
        <w:t xml:space="preserve">Tulos</w:t>
      </w:r>
    </w:p>
    <w:p>
      <w:r>
        <w:t xml:space="preserve">Mikä on todellinen syy siihen, että Charles ja Ivy eivät voi olla yhdessä?</w:t>
      </w:r>
    </w:p>
    <w:p>
      <w:r>
        <w:rPr>
          <w:b/>
        </w:rPr>
        <w:t xml:space="preserve">Tulos</w:t>
      </w:r>
    </w:p>
    <w:p>
      <w:r>
        <w:t xml:space="preserve">Minkä etnisen alkuperän Johnna on?</w:t>
      </w:r>
    </w:p>
    <w:p>
      <w:r>
        <w:rPr>
          <w:b/>
        </w:rPr>
        <w:t xml:space="preserve">Tulos</w:t>
      </w:r>
    </w:p>
    <w:p>
      <w:r>
        <w:t xml:space="preserve">Kenet Beverly palkkaa Violetin kokiksi ja talonmieheksi?</w:t>
      </w:r>
    </w:p>
    <w:p>
      <w:r>
        <w:rPr>
          <w:b/>
        </w:rPr>
        <w:t xml:space="preserve">Tulos</w:t>
      </w:r>
    </w:p>
    <w:p>
      <w:r>
        <w:t xml:space="preserve">Miksei Ivy saisi mennä naimisiin Pikku-Charlesin kanssa?</w:t>
      </w:r>
    </w:p>
    <w:p>
      <w:r>
        <w:rPr>
          <w:b/>
        </w:rPr>
        <w:t xml:space="preserve">Tulos</w:t>
      </w:r>
    </w:p>
    <w:p>
      <w:r>
        <w:t xml:space="preserve">Kenelle Little Charles kirjoittaa laulun?</w:t>
      </w:r>
    </w:p>
    <w:p>
      <w:r>
        <w:rPr>
          <w:b/>
        </w:rPr>
        <w:t xml:space="preserve">Tulos</w:t>
      </w:r>
    </w:p>
    <w:p>
      <w:r>
        <w:t xml:space="preserve">Mikä on Johnnan etninen alkuperä? </w:t>
      </w:r>
    </w:p>
    <w:p>
      <w:r>
        <w:rPr>
          <w:b/>
        </w:rPr>
        <w:t xml:space="preserve">Tulos</w:t>
      </w:r>
    </w:p>
    <w:p>
      <w:r>
        <w:t xml:space="preserve">Mitä sairautta Violet sairastaa? </w:t>
      </w:r>
    </w:p>
    <w:p>
      <w:r>
        <w:rPr>
          <w:b/>
        </w:rPr>
        <w:t xml:space="preserve">Tulos</w:t>
      </w:r>
    </w:p>
    <w:p>
      <w:r>
        <w:t xml:space="preserve">Kuka on Mattie Fae?</w:t>
      </w:r>
    </w:p>
    <w:p>
      <w:r>
        <w:rPr>
          <w:b/>
        </w:rPr>
        <w:t xml:space="preserve">Tulos</w:t>
      </w:r>
    </w:p>
    <w:p>
      <w:r>
        <w:t xml:space="preserve">Miten Beverly Weston kuoli?</w:t>
      </w:r>
    </w:p>
    <w:p>
      <w:r>
        <w:rPr>
          <w:b/>
        </w:rPr>
        <w:t xml:space="preserve">Esimerkki 3.135</w:t>
      </w:r>
    </w:p>
    <w:p>
      <w:r>
        <w:t xml:space="preserve"> Yorickin matka alkaa Calais'sta, jossa hän tapaa munkin, joka kerjää lahjoituksia luostariinsa. Yorick kieltäytyy aluksi antamasta mitään, mutta myöhemmin hän katuu päätöstään. Hän ja munkki vaihtavat nuuskarasiat. Hän ostaa sohvan jatkaakseen matkaansa. Seuraava kaupunki, jossa hän vierailee, on Montreuil, jossa hän palkkaa matkansa ajaksi palvelijan, nuoren miehen nimeltä La Fleur.Pariisissa ollessaan Yorick saa kuulla, että poliisi kyseli hänen passiaan hänen hotellissaan. Ilman passia aikana, jolloin Englanti on sodassa Ranskan kanssa (Sterne matkusti Pariisiin tammikuussa 1762, ennen kuin seitsenvuotinen sota päättyi), hän on vaarassa joutua Bastiljiin. Yorick päättää matkustaa Versaillesiin, jossa hän käy kreivi de B**** luona hankkimassa passin. Kun Yorick huomaa kreivin lukevan Hamletia, hän osoittaa sormellaan Yorickin nimeä ja mainitsee olevansa Yorick. Kreivi erehtyy pitämään häntä kuninkaan narripoikana ja hankkii hänelle nopeasti passin. Yorick epäonnistuu yrittäessään oikaista kreiviä ja jää tyytyväisenä saamaansa passin niin nopeasti. yorick palaa Pariisiin ja jatkaa matkaansa Italiaan oltuaan Pariisissa vielä muutaman päivän. Matkan varrella hän päättää vierailla Marian luona, joka esiteltiin Sternen edellisessä romaanissa Tristram Shandy Moulinsissa. Marian äiti kertoo Yorickille, että Maria on ollut surun murtama miehensä kuoleman jälkeen. Yorick lohduttaa Mariaa ja lähtee sitten pois.Yorick yöpyy tienvarren majatalossa, kun hän on matkansa aikana ohittanut Lyonin. Koska siellä on vain yksi makuuhuone, hän joutuu jakamaan huoneen erään rouvan ja tämän kamarineidin ("fille de chambre") kanssa. Kun Yorick ei saa unta ja rikkoo vahingossa lupauksensa olla hiljaa yön aikana, syntyy riita naisen kanssa. Sekasorron aikana Yorick tarttuu vahingossa johonkin kamarineidin tavaraan. Viimeinen rivi on: "Kun ojensin käteni, tartuin kamarineidin käteen... II osan loppu". Lause on tulkinnanvarainen. Voidaan sanoa, että viimeinen sana on jätetty pois, tai että hän ojensi kätensä ja tarttui tytön käteen (tämä olisi kieliopillisesti oikein). Toinen tulkinta on sisällyttää lauseeseen "End of vol. II", jolloin hän tarttuu Fille de Chambren "End".</w:t>
      </w:r>
    </w:p>
    <w:p>
      <w:r>
        <w:rPr>
          <w:b/>
        </w:rPr>
        <w:t xml:space="preserve">Tulos</w:t>
      </w:r>
    </w:p>
    <w:p>
      <w:r>
        <w:t xml:space="preserve">Kenen luona Yorick päättää vierailla matkallaan Italiaan?</w:t>
      </w:r>
    </w:p>
    <w:p>
      <w:r>
        <w:rPr>
          <w:b/>
        </w:rPr>
        <w:t xml:space="preserve">Tulos</w:t>
      </w:r>
    </w:p>
    <w:p>
      <w:r>
        <w:t xml:space="preserve">Miten Yorick tutustui Mariaan?</w:t>
      </w:r>
    </w:p>
    <w:p>
      <w:r>
        <w:rPr>
          <w:b/>
        </w:rPr>
        <w:t xml:space="preserve">Tulos</w:t>
      </w:r>
    </w:p>
    <w:p>
      <w:r>
        <w:t xml:space="preserve">Minkä esineen munkki antoi Yorickille?</w:t>
      </w:r>
    </w:p>
    <w:p>
      <w:r>
        <w:rPr>
          <w:b/>
        </w:rPr>
        <w:t xml:space="preserve">Tulos</w:t>
      </w:r>
    </w:p>
    <w:p>
      <w:r>
        <w:t xml:space="preserve">Kuka tiedusteli Yorickin passia?</w:t>
      </w:r>
    </w:p>
    <w:p>
      <w:r>
        <w:rPr>
          <w:b/>
        </w:rPr>
        <w:t xml:space="preserve">Tulos</w:t>
      </w:r>
    </w:p>
    <w:p>
      <w:r>
        <w:t xml:space="preserve">Mikä sota oli käynnissä tämän tarinan aikana?</w:t>
      </w:r>
    </w:p>
    <w:p>
      <w:r>
        <w:rPr>
          <w:b/>
        </w:rPr>
        <w:t xml:space="preserve">Tulos</w:t>
      </w:r>
    </w:p>
    <w:p>
      <w:r>
        <w:t xml:space="preserve">Mitä tarkoittaa "fille de chambre"?</w:t>
      </w:r>
    </w:p>
    <w:p>
      <w:r>
        <w:rPr>
          <w:b/>
        </w:rPr>
        <w:t xml:space="preserve">Tulos</w:t>
      </w:r>
    </w:p>
    <w:p>
      <w:r>
        <w:t xml:space="preserve">Kuka oli Yorickin mukana matkalla?</w:t>
      </w:r>
    </w:p>
    <w:p>
      <w:r>
        <w:rPr>
          <w:b/>
        </w:rPr>
        <w:t xml:space="preserve">Tulos</w:t>
      </w:r>
    </w:p>
    <w:p>
      <w:r>
        <w:t xml:space="preserve">Mistä Yorick hankkii passinsa?</w:t>
      </w:r>
    </w:p>
    <w:p>
      <w:r>
        <w:rPr>
          <w:b/>
        </w:rPr>
        <w:t xml:space="preserve">Tulos</w:t>
      </w:r>
    </w:p>
    <w:p>
      <w:r>
        <w:t xml:space="preserve">Keneen Yorickia luultiin?</w:t>
      </w:r>
    </w:p>
    <w:p>
      <w:r>
        <w:rPr>
          <w:b/>
        </w:rPr>
        <w:t xml:space="preserve">Tulos</w:t>
      </w:r>
    </w:p>
    <w:p>
      <w:r>
        <w:t xml:space="preserve">Mitä tapahtui, jos jäit kiinni ilman passiasi?</w:t>
      </w:r>
    </w:p>
    <w:p>
      <w:r>
        <w:rPr>
          <w:b/>
        </w:rPr>
        <w:t xml:space="preserve">Tulos</w:t>
      </w:r>
    </w:p>
    <w:p>
      <w:r>
        <w:t xml:space="preserve">Miksi Maria on surullinen?</w:t>
      </w:r>
    </w:p>
    <w:p>
      <w:r>
        <w:rPr>
          <w:b/>
        </w:rPr>
        <w:t xml:space="preserve">Tulos</w:t>
      </w:r>
    </w:p>
    <w:p>
      <w:r>
        <w:t xml:space="preserve">Mitä Yorick vaihtaa Calais'n munkin kanssa?</w:t>
      </w:r>
    </w:p>
    <w:p>
      <w:r>
        <w:rPr>
          <w:b/>
        </w:rPr>
        <w:t xml:space="preserve">Tulos</w:t>
      </w:r>
    </w:p>
    <w:p>
      <w:r>
        <w:t xml:space="preserve">Mistä kaupungista Yorick aloittaa matkansa?</w:t>
      </w:r>
    </w:p>
    <w:p>
      <w:r>
        <w:rPr>
          <w:b/>
        </w:rPr>
        <w:t xml:space="preserve">Tulos</w:t>
      </w:r>
    </w:p>
    <w:p>
      <w:r>
        <w:t xml:space="preserve">Kenen kanssa Englanti kävi sotaa?</w:t>
      </w:r>
    </w:p>
    <w:p>
      <w:r>
        <w:rPr>
          <w:b/>
        </w:rPr>
        <w:t xml:space="preserve">Tulos</w:t>
      </w:r>
    </w:p>
    <w:p>
      <w:r>
        <w:t xml:space="preserve">Miksi Yorick tarvitsi passin?</w:t>
      </w:r>
    </w:p>
    <w:p>
      <w:r>
        <w:rPr>
          <w:b/>
        </w:rPr>
        <w:t xml:space="preserve">Tulos</w:t>
      </w:r>
    </w:p>
    <w:p>
      <w:r>
        <w:t xml:space="preserve">Mikä Shakesperen näytelmä tarinassa mainitaan?</w:t>
      </w:r>
    </w:p>
    <w:p>
      <w:r>
        <w:rPr>
          <w:b/>
        </w:rPr>
        <w:t xml:space="preserve">Tulos</w:t>
      </w:r>
    </w:p>
    <w:p>
      <w:r>
        <w:t xml:space="preserve">Mitä kuoli Yorick lupasi naiselle majatalossa?</w:t>
      </w:r>
    </w:p>
    <w:p>
      <w:r>
        <w:rPr>
          <w:b/>
        </w:rPr>
        <w:t xml:space="preserve">Tulos</w:t>
      </w:r>
    </w:p>
    <w:p>
      <w:r>
        <w:t xml:space="preserve">Miksi luulet, että Yorickin piti olla hiljaa yön yli majatalossa?</w:t>
      </w:r>
    </w:p>
    <w:p>
      <w:r>
        <w:rPr>
          <w:b/>
        </w:rPr>
        <w:t xml:space="preserve">Tulos</w:t>
      </w:r>
    </w:p>
    <w:p>
      <w:r>
        <w:t xml:space="preserve">Kuka on La Fleur Yorickille?</w:t>
      </w:r>
    </w:p>
    <w:p>
      <w:r>
        <w:rPr>
          <w:b/>
        </w:rPr>
        <w:t xml:space="preserve">Tulos</w:t>
      </w:r>
    </w:p>
    <w:p>
      <w:r>
        <w:t xml:space="preserve">Millä Yorick yrittää tunnistaa itsensä kreiville?</w:t>
      </w:r>
    </w:p>
    <w:p>
      <w:r>
        <w:rPr>
          <w:b/>
        </w:rPr>
        <w:t xml:space="preserve">Tulos</w:t>
      </w:r>
    </w:p>
    <w:p>
      <w:r>
        <w:t xml:space="preserve">Mitä La Fleur on palkattu tekemään?</w:t>
      </w:r>
    </w:p>
    <w:p>
      <w:r>
        <w:rPr>
          <w:b/>
        </w:rPr>
        <w:t xml:space="preserve">Tulos</w:t>
      </w:r>
    </w:p>
    <w:p>
      <w:r>
        <w:t xml:space="preserve">Miksi Yorick on huolissaan, kun poliisi ilmestyy hänen hotelliinsa Pariisissa?</w:t>
      </w:r>
    </w:p>
    <w:p>
      <w:r>
        <w:rPr>
          <w:b/>
        </w:rPr>
        <w:t xml:space="preserve">Tulos</w:t>
      </w:r>
    </w:p>
    <w:p>
      <w:r>
        <w:t xml:space="preserve">Miksi Yorick riitelee naisen kanssa, jonka kanssa hän jakaa huoneen?</w:t>
      </w:r>
    </w:p>
    <w:p>
      <w:r>
        <w:rPr>
          <w:b/>
        </w:rPr>
        <w:t xml:space="preserve">Tulos</w:t>
      </w:r>
    </w:p>
    <w:p>
      <w:r>
        <w:t xml:space="preserve">Kenen kanssa Yorick joutuu jakamaan huoneen majatalossa?</w:t>
      </w:r>
    </w:p>
    <w:p>
      <w:r>
        <w:rPr>
          <w:b/>
        </w:rPr>
        <w:t xml:space="preserve">Tulos</w:t>
      </w:r>
    </w:p>
    <w:p>
      <w:r>
        <w:t xml:space="preserve">Millä alueella Yorickin majatalo sijaitsi?</w:t>
      </w:r>
    </w:p>
    <w:p>
      <w:r>
        <w:rPr>
          <w:b/>
        </w:rPr>
        <w:t xml:space="preserve">Tulos</w:t>
      </w:r>
    </w:p>
    <w:p>
      <w:r>
        <w:t xml:space="preserve">Miksi Maria oli juuttunut suruun? </w:t>
      </w:r>
    </w:p>
    <w:p>
      <w:r>
        <w:rPr>
          <w:b/>
        </w:rPr>
        <w:t xml:space="preserve">Tulos</w:t>
      </w:r>
    </w:p>
    <w:p>
      <w:r>
        <w:t xml:space="preserve">Mihin Yorick tarttuu tarinan lopussa?</w:t>
      </w:r>
    </w:p>
    <w:p>
      <w:r>
        <w:rPr>
          <w:b/>
        </w:rPr>
        <w:t xml:space="preserve">Esimerkki 3.136</w:t>
      </w:r>
    </w:p>
    <w:p>
      <w:r>
        <w:t xml:space="preserve"> Sam Lowry (Jonathan Pryce) on matala-arvoinen hallituksen työntekijä, joka usein haaveilee pelastavansa neito hädässä. Kun kärpänen juuttuu tulostimeen ja johtaa suutari Archibald Buttlen vangitsemiseen ja tapaturmaiseen kuolemaan kuulustelun aikana kapinallisen ilmastointiasiantuntijan ja epäillyn terroristin Archibald Tuttlen sijasta, Sam saa tehtäväkseen korjata virheen. Vieraillessaan Buttlen lesken luona Sam tapaa heidän naapurinsa Jill Laytonin (Kim Greist) ja hämmästyy nähdessään, että tämä muistuttaa hänen toistuvien uniensa naista. Jill yrittää auttaa rouva Buttlea selvittämään, mitä hänen miehelleen tapahtui, mutta byrokratia estää hänen pyrkimyksiään. Jillin tietämättä häntä pidetään nyt Tuttlen terroristisena rikoskumppanina, koska hän on yrittänyt ilmoittaa Buttlen pidätykseen liittyvästä virheestä hallitukselle, joka mieluummin hävittää kaikki todisteet ja todistajat kuin myöntää virheensä. Sam lähestyy Jilliä, mutta tämä välttää kertomasta hänelle kaikkia yksityiskohtia, koska pelkää, että hallitus jäljittää hänet. tänä aikana Sam joutuu tekemisiin Tuttlen (Robert De Niro) kanssa, joka työskenteli aikoinaan keskusvirastossa, mutta lähti sieltä inhoamansa tylsän ja toistuvan paperityön vuoksi. Tuttle auttaa Samia selviytymään kahdesta Keskuspalvelun työntekijästä, Spoorista (Bob Hoskins) ja Dowserista (Derrick O'Connor), jotka myöhemmin palaavat purkamaan Samin kanavat ja valtaamaan hänen asuntonsa ilmastointilaitteiden korjaamisen varjolla. Sam saa selville, että ainoa tapa saada tietoa Jillistä on siirtyä tiedonhakuun, jossa hän pääsee käsiksi Jillin salaisiin tietoihin. Hän oli aiemmin kieltäytynyt ylennyksestä, jonka oli järjestänyt hänen äitinsä Ida (Katherine Helmond), jolla on pakkomielle kauneuskirurgi tohtori Jaffen (Jim Broadbent) nuorentavaan plastiikkakirurgiaan. Sam peruu kieltäytymisensä puhumalla apulaisministeri Helpmannin (Peter Vaughan) kanssa Idan isännöimissä juhlissa. Saatuaan Jillin tiedot Sam jäljittää hänet ennen kuin hänet voidaan pidättää ja väärentää tiedot lavastaakseen hänen kuolemansa, jolloin hän pääsee pakenemaan takaa-ajoa. He viettävät romanttisen illan yhdessä, mutta pian hallitus ottaa heidät kiinni aseella uhaten. Samia syytetään maanpetoksesta uuden asemansa väärinkäytöstä, ja hänet sidotaan tuoliin suuressa, tyhjässä sylinterimäisessä huoneessa (voimalaitoksen jäähdytystornin sisätiloissa), jossa hänen vanha ystävänsä Jack Lint (Michael Palin) kiduttaa häntä. Sam saa tietää, että Jill tapettiin vastustaessaan pidätystä. kun Jack on aloittamassa kidutusta, Tuttle ja muut vastarintaliikkeen jäsenet murtautuvat ministeriöön, ampuvat Jackin, pelastavat Samin ja räjäyttävät ministeriön rakennuksen. Sam ja Tuttle pakenevat yhdessä, mutta Tuttle katoaa tuhoutuneesta rakennuksesta löytyneiden paperinpalasten sekaan. Sam kompastuu liiallisiin kauneusleikkauksiin kuolleen Idan ystävän hautajaisiin; kun hän huomaa Idan muistuttavan Jilliä ja joutuvan nuorten miesten mässäilyn kohteeksi, Sam putoaa avoimeen arkkuun ja mustan tyhjiön läpi. Hän laskeutuu päiväuniensa kadulle ja yrittää paeta poliiseja ja hirviöitä kiipeämällä kasaan joustoputkia. Hän avaa oven, kulkee siitä läpi ja yllättyy löytääkseen itsensä Jillin ajamasta asuntovaunusta. Kaksikko lähtee kaupungista yhdessä. Tämä "onnellinen loppu" on kuitenkin Samin harhojen tuotetta: hän on edelleen sidottuna tuoliin. Kun Jack ja herra Helpmann huomaavat, että Sam on vajonnut autuaaseen mielenvikaisuuteen, he julistavat hänet menetetyksi ja poistuvat huoneesta. Sam jää tuoliin, hymyilee ja laulaa "Brazilia".</w:t>
      </w:r>
    </w:p>
    <w:p>
      <w:r>
        <w:rPr>
          <w:b/>
        </w:rPr>
        <w:t xml:space="preserve">Tulos</w:t>
      </w:r>
    </w:p>
    <w:p>
      <w:r>
        <w:t xml:space="preserve">Ketä Jill Layton muistuttaa?</w:t>
      </w:r>
    </w:p>
    <w:p>
      <w:r>
        <w:rPr>
          <w:b/>
        </w:rPr>
        <w:t xml:space="preserve">Tulos</w:t>
      </w:r>
    </w:p>
    <w:p>
      <w:r>
        <w:t xml:space="preserve">Kenestä Idalla on pakkomielle?</w:t>
      </w:r>
    </w:p>
    <w:p>
      <w:r>
        <w:rPr>
          <w:b/>
        </w:rPr>
        <w:t xml:space="preserve">Tulos</w:t>
      </w:r>
    </w:p>
    <w:p>
      <w:r>
        <w:t xml:space="preserve">Mistä rikoksesta Samia syytetään pidätyksen jälkeen?</w:t>
      </w:r>
    </w:p>
    <w:p>
      <w:r>
        <w:rPr>
          <w:b/>
        </w:rPr>
        <w:t xml:space="preserve">Tulos</w:t>
      </w:r>
    </w:p>
    <w:p>
      <w:r>
        <w:t xml:space="preserve">Miksi Archibald Tuttle irtisanoutui Central Servicesin palveluksesta?</w:t>
      </w:r>
    </w:p>
    <w:p>
      <w:r>
        <w:rPr>
          <w:b/>
        </w:rPr>
        <w:t xml:space="preserve">Tulos</w:t>
      </w:r>
    </w:p>
    <w:p>
      <w:r>
        <w:t xml:space="preserve">Miksi keskuspalvelun työntekijät tulevat Samin asunnolle?</w:t>
      </w:r>
    </w:p>
    <w:p>
      <w:r>
        <w:rPr>
          <w:b/>
        </w:rPr>
        <w:t xml:space="preserve">Tulos</w:t>
      </w:r>
    </w:p>
    <w:p>
      <w:r>
        <w:t xml:space="preserve">Miksi Sam haluaa, että hänet siirretään tiedonhakuun?</w:t>
      </w:r>
    </w:p>
    <w:p>
      <w:r>
        <w:rPr>
          <w:b/>
        </w:rPr>
        <w:t xml:space="preserve">Tulos</w:t>
      </w:r>
    </w:p>
    <w:p>
      <w:r>
        <w:t xml:space="preserve">Millainen leikkaus on Idan pakkomielle?</w:t>
      </w:r>
    </w:p>
    <w:p>
      <w:r>
        <w:rPr>
          <w:b/>
        </w:rPr>
        <w:t xml:space="preserve">Tulos</w:t>
      </w:r>
    </w:p>
    <w:p>
      <w:r>
        <w:t xml:space="preserve">Miten Sam pääsee kidutuksestaan?</w:t>
      </w:r>
    </w:p>
    <w:p>
      <w:r>
        <w:rPr>
          <w:b/>
        </w:rPr>
        <w:t xml:space="preserve">Tulos</w:t>
      </w:r>
    </w:p>
    <w:p>
      <w:r>
        <w:t xml:space="preserve">Missä Tuttle työskenteli?</w:t>
      </w:r>
    </w:p>
    <w:p>
      <w:r>
        <w:rPr>
          <w:b/>
        </w:rPr>
        <w:t xml:space="preserve">Tulos</w:t>
      </w:r>
    </w:p>
    <w:p>
      <w:r>
        <w:t xml:space="preserve">Kuka kuolee vahingossa kuulustelun aikana?</w:t>
      </w:r>
    </w:p>
    <w:p>
      <w:r>
        <w:rPr>
          <w:b/>
        </w:rPr>
        <w:t xml:space="preserve">Tulos</w:t>
      </w:r>
    </w:p>
    <w:p>
      <w:r>
        <w:t xml:space="preserve">Mikä aiheuttaa sekaannuksen Archibald Buttlen ja Archibald Tuttlen välillä?</w:t>
      </w:r>
    </w:p>
    <w:p>
      <w:r>
        <w:rPr>
          <w:b/>
        </w:rPr>
        <w:t xml:space="preserve">Tulos</w:t>
      </w:r>
    </w:p>
    <w:p>
      <w:r>
        <w:t xml:space="preserve">Miten Jill kuolee?</w:t>
      </w:r>
    </w:p>
    <w:p>
      <w:r>
        <w:rPr>
          <w:b/>
        </w:rPr>
        <w:t xml:space="preserve">Tulos</w:t>
      </w:r>
    </w:p>
    <w:p>
      <w:r>
        <w:t xml:space="preserve">Miksi Jill ei kerro Samille tärkeitä yksityiskohtia?</w:t>
      </w:r>
    </w:p>
    <w:p>
      <w:r>
        <w:rPr>
          <w:b/>
        </w:rPr>
        <w:t xml:space="preserve">Tulos</w:t>
      </w:r>
    </w:p>
    <w:p>
      <w:r>
        <w:t xml:space="preserve">Mikä juuttuu tulostimeen?</w:t>
      </w:r>
    </w:p>
    <w:p>
      <w:r>
        <w:rPr>
          <w:b/>
        </w:rPr>
        <w:t xml:space="preserve">Tulos</w:t>
      </w:r>
    </w:p>
    <w:p>
      <w:r>
        <w:t xml:space="preserve">Miksi Jack ja herra Helpmann päättävät olla kiduttamatta Samia?</w:t>
      </w:r>
    </w:p>
    <w:p>
      <w:r>
        <w:rPr>
          <w:b/>
        </w:rPr>
        <w:t xml:space="preserve">Tulos</w:t>
      </w:r>
    </w:p>
    <w:p>
      <w:r>
        <w:t xml:space="preserve">Miksi hallitus haluaa hävittää kaikki todisteet Buttlen ja Tuttlen sekaannuksesta?</w:t>
      </w:r>
    </w:p>
    <w:p>
      <w:r>
        <w:rPr>
          <w:b/>
        </w:rPr>
        <w:t xml:space="preserve">Tulos</w:t>
      </w:r>
    </w:p>
    <w:p>
      <w:r>
        <w:t xml:space="preserve">Millaisista lääketieteellisistä toimenpiteistä Samin äidillä on pakkomielle?</w:t>
      </w:r>
    </w:p>
    <w:p>
      <w:r>
        <w:rPr>
          <w:b/>
        </w:rPr>
        <w:t xml:space="preserve">Tulos</w:t>
      </w:r>
    </w:p>
    <w:p>
      <w:r>
        <w:t xml:space="preserve">Miksi Sam on yllättynyt Jillin ilmestymisestä?</w:t>
      </w:r>
    </w:p>
    <w:p>
      <w:r>
        <w:rPr>
          <w:b/>
        </w:rPr>
        <w:t xml:space="preserve">Tulos</w:t>
      </w:r>
    </w:p>
    <w:p>
      <w:r>
        <w:t xml:space="preserve">Kuka oli Archibald Tuttle?</w:t>
      </w:r>
    </w:p>
    <w:p>
      <w:r>
        <w:rPr>
          <w:b/>
        </w:rPr>
        <w:t xml:space="preserve">Tulos</w:t>
      </w:r>
    </w:p>
    <w:p>
      <w:r>
        <w:t xml:space="preserve">Mistä Samia syytettiin?</w:t>
      </w:r>
    </w:p>
    <w:p>
      <w:r>
        <w:rPr>
          <w:b/>
        </w:rPr>
        <w:t xml:space="preserve">Tulos</w:t>
      </w:r>
    </w:p>
    <w:p>
      <w:r>
        <w:t xml:space="preserve">Minkä laulun Sam laulaa lopussa?</w:t>
      </w:r>
    </w:p>
    <w:p>
      <w:r>
        <w:rPr>
          <w:b/>
        </w:rPr>
        <w:t xml:space="preserve">Tulos</w:t>
      </w:r>
    </w:p>
    <w:p>
      <w:r>
        <w:t xml:space="preserve">Mitä laulua Sam laulaa?</w:t>
      </w:r>
    </w:p>
    <w:p>
      <w:r>
        <w:rPr>
          <w:b/>
        </w:rPr>
        <w:t xml:space="preserve">Tulos</w:t>
      </w:r>
    </w:p>
    <w:p>
      <w:r>
        <w:t xml:space="preserve">Keneltä Jill Layton näyttää?</w:t>
      </w:r>
    </w:p>
    <w:p>
      <w:r>
        <w:rPr>
          <w:b/>
        </w:rPr>
        <w:t xml:space="preserve">Tulos</w:t>
      </w:r>
    </w:p>
    <w:p>
      <w:r>
        <w:t xml:space="preserve">Kenen kanssa Sam puhuu Idan juhlissa siirrostaan?</w:t>
      </w:r>
    </w:p>
    <w:p>
      <w:r>
        <w:rPr>
          <w:b/>
        </w:rPr>
        <w:t xml:space="preserve">Tulos</w:t>
      </w:r>
    </w:p>
    <w:p>
      <w:r>
        <w:t xml:space="preserve">Miksi Sam haluaa, että hänet siirretään tiedonhakuun?</w:t>
      </w:r>
    </w:p>
    <w:p>
      <w:r>
        <w:rPr>
          <w:b/>
        </w:rPr>
        <w:t xml:space="preserve">Tulos</w:t>
      </w:r>
    </w:p>
    <w:p>
      <w:r>
        <w:t xml:space="preserve">Miksi Sam ottaa vastaan ylennyksen tiedonhankintaan, josta hän aiemmin kieltäytyi?</w:t>
      </w:r>
    </w:p>
    <w:p>
      <w:r>
        <w:rPr>
          <w:b/>
        </w:rPr>
        <w:t xml:space="preserve">Tulos</w:t>
      </w:r>
    </w:p>
    <w:p>
      <w:r>
        <w:t xml:space="preserve">Kuka ajaa perävaunua?</w:t>
      </w:r>
    </w:p>
    <w:p>
      <w:r>
        <w:rPr>
          <w:b/>
        </w:rPr>
        <w:t xml:space="preserve">Tulos</w:t>
      </w:r>
    </w:p>
    <w:p>
      <w:r>
        <w:t xml:space="preserve">Miten Sam yrittää estää Jillin pidätyksen?</w:t>
      </w:r>
    </w:p>
    <w:p>
      <w:r>
        <w:rPr>
          <w:b/>
        </w:rPr>
        <w:t xml:space="preserve">Esimerkki 3.137</w:t>
      </w:r>
    </w:p>
    <w:p>
      <w:r>
        <w:t xml:space="preserve"> Ammattitappaja Martin Blank on masentunut, pettynyt ja kyllästynyt työhönsä. Suurena ongelmana on hänen pääkilpailijansa Grocer, jonka pyrkimys kartellistaa palkkamurhaaja-ala saattaa hänet tappaviin ristiriitoihin sitoutumattoman Martinin kanssa. Erään epäonnistuneen sopimuksen jälkeen Martin saa kutsun 10-vuotisjuhliinsa kotikaupunkiinsa Grosse Pointeen, Michiganiin. Aluksi hän on vastahakoinen osallistumaan, mutta sekä hänen terapeuttinsa tohtori Oatman että hänen sihteerinsä Marcella painostavat häntä osallistumaan. Hän varaa Martinille sopimuksen Michiganissa, joka osuu samaan aikaan jälleennäkemiskokouksen kanssa, muka tasoittaakseen asiat sen asiakkaan kanssa, jonka sopimus oli epäonnistunut.Saavuttuaan Grosse Pointeen Martin ottaa uudelleen yhteyttä ystäväänsä Pauliin ja etsii lukiolaisrakastaan Debi Newberryä, joka on nykyään radio-DJ ja jonka Martin oli hylännyt tanssiaisiltana värväytyäkseen armeijaan. Kun Martinilta kysytään hänen toimeentulostaan, hän paljastaa helposti olevansa ammattitappaja, ja kaikki hänen tapaamansa ihmiset pitävät tätä vastausta vitsinä.Samaan aikaan Martinia vainoaa Felix LaPoubelle, joka yrittää tappaa Martinin hänen lapsuudenkotinsa paikalla olevassa sekatavarakaupassa. Häntä seuraa myös kaksi kansallisen turvallisuusviraston agenttia, jotka saivat vihjeen Martinin sopimuksesta Grocerilta. Näistä vaaroista huolimatta Martin on hajamielinen halutessaan tehdä sovinnon Debin kanssa, eikä hän onnistu avaamaan mahdollisen kohteensa taustatietoja.Luokkakokouksessa Martin seurustelee entisten luokkatovereidensa kanssa, joista yksi antaa hänelle pikkulapsensa. Sitten Martin kokee oivalluksen ja ymmärtää, että hänen viimeaikainen pettymyksensä työhönsä ja hänen sovintonsa Debin kanssa merkitsevät mahdollisuutta muuttaa elämänsä lopullisesti. Hetkeä myöhemmin Martinin kimppuun hyökkää LaPoubelle, jonka hän tappaa itsepuolustukseksi. Debi törmää tapahtumapaikalle ja pakenee jälleennäkemisestä kauhuissaan huomatessaan, ettei Martin sittenkään vitsaillut työstään. Paul saapuu vain hetkeä myöhemmin paikalle ja löytää Martinin, joka suostuttelee hänet auttamaan LaPoubellen ruumiin hävittämisessä koulun uuniin. Tajutessaan, ettei hänen ystävänsä vitsaillut ammatistaan, Paul kävelee pois Martinin luota sen jälkeen, kun he ovat hävittäneet LaPoubellen. myöhemmin Debi kohtaa Martinin tämän hotellihuoneessa, jossa tämä paljastaa, että armeijan psykologiset testit osoittivat, että hän soveltui CIA:n palkkamurhaajaksi; lähdettyään CIA:sta itäblokin kaaduttua hän ryhtyi yrittäjäksi itse. Hän ei pidä Spetsnazista. Hänen työnsä järkeistäminen vain kauhistuttaa Debiä entisestään; hän torjuu Debin sovintoyritykset ja ryntää ulos. Martin, joka on tullut siihen tulokseen, että on turhaa yrittää muuttaa elämäänsä, erottaa puhelimitse psykiatrinsa, ilmoittaa Marcellalle, että hän irtisanoo hänet (mutta ohjaa hänet toimistoon piilotetun käteisrahan luo, joka on varattu hänen erorahaansa varten), ja avaa lopulta asiakirjakansiot, jotka sisältävät yksityiskohdat sopimuksesta, joka toi hänet Grosse Pointeen. Hän säikähtää huomatessaan, että kohteena on Debin isä Bart, jonka on määrä todistaa Martinin asiakasta vastaan. grocer päättää tappaa Bartin itse tehdäkseen vaikutuksen Martinin asiakkaaseen. Martin luopuu sopimuksesta ja pelastaa Bartin varmalta kuolemalta ajamalla hänet Newberryn talolle ja piiloutumalla sinne, niukasti Grocerin ja hänen palkkasoturiryhmänsä edelle. Piirityksen aikana Martin paljastaa vihdoin, että hän huijasi Debiä tanssiaisiltana värväytymään armeijaan suojellakseen tätä murhanhimoltaan. Martin tappaa vähitellen palkkasoturiryhmän. Grocer ja Martin ampuvat NSA:n agentit. Tässä vaiheessa Martinilta ovat ammukset loppuneet, ja kun Grocer yrittää huijata häntä "myymään" hänelle aseen 100 000 dollarilla, Martin tappaa hänet murskaamalla tämän pään televisiolla. Loukkaantuneena ja hengästyneenä Martin kosii Debiä, joka päivän tapahtumista järkyttyneenä ei vastaa. Lopulta Debi ja Martin lähtevät yhdessä Grosse Pointesta.</w:t>
      </w:r>
    </w:p>
    <w:p>
      <w:r>
        <w:rPr>
          <w:b/>
        </w:rPr>
        <w:t xml:space="preserve">Tulos</w:t>
      </w:r>
    </w:p>
    <w:p>
      <w:r>
        <w:t xml:space="preserve">Missä on Martinin lukion luokkakokous?</w:t>
      </w:r>
    </w:p>
    <w:p>
      <w:r>
        <w:rPr>
          <w:b/>
        </w:rPr>
        <w:t xml:space="preserve">Tulos</w:t>
      </w:r>
    </w:p>
    <w:p>
      <w:r>
        <w:t xml:space="preserve">Mikä on nyt Martin Blankin lapsuudenkodin paikalla?</w:t>
      </w:r>
    </w:p>
    <w:p>
      <w:r>
        <w:rPr>
          <w:b/>
        </w:rPr>
        <w:t xml:space="preserve">Tulos</w:t>
      </w:r>
    </w:p>
    <w:p>
      <w:r>
        <w:t xml:space="preserve">Kuka on Martin Blankin salamurhan kohde Michiganissa?</w:t>
      </w:r>
    </w:p>
    <w:p>
      <w:r>
        <w:rPr>
          <w:b/>
        </w:rPr>
        <w:t xml:space="preserve">Tulos</w:t>
      </w:r>
    </w:p>
    <w:p>
      <w:r>
        <w:t xml:space="preserve">Mikä jälleennäkeminen, vuosissa mitattuna, on tämä Blankille?</w:t>
      </w:r>
    </w:p>
    <w:p>
      <w:r>
        <w:rPr>
          <w:b/>
        </w:rPr>
        <w:t xml:space="preserve">Tulos</w:t>
      </w:r>
    </w:p>
    <w:p>
      <w:r>
        <w:t xml:space="preserve">Kuka on Martin Blankin tärkein kilpailija?</w:t>
      </w:r>
    </w:p>
    <w:p>
      <w:r>
        <w:rPr>
          <w:b/>
        </w:rPr>
        <w:t xml:space="preserve">Tulos</w:t>
      </w:r>
    </w:p>
    <w:p>
      <w:r>
        <w:t xml:space="preserve">Mitä Martin käskee Marcellan kerätä sen jälkeen, kun hänet on irtisanottu?</w:t>
      </w:r>
    </w:p>
    <w:p>
      <w:r>
        <w:rPr>
          <w:b/>
        </w:rPr>
        <w:t xml:space="preserve">Tulos</w:t>
      </w:r>
    </w:p>
    <w:p>
      <w:r>
        <w:t xml:space="preserve">Kuka on Martin Blankin koulurakkaus?</w:t>
      </w:r>
    </w:p>
    <w:p>
      <w:r>
        <w:rPr>
          <w:b/>
        </w:rPr>
        <w:t xml:space="preserve">Tulos</w:t>
      </w:r>
    </w:p>
    <w:p>
      <w:r>
        <w:t xml:space="preserve">Mikä on Debi Newberryn ammatti?</w:t>
      </w:r>
    </w:p>
    <w:p>
      <w:r>
        <w:rPr>
          <w:b/>
        </w:rPr>
        <w:t xml:space="preserve">Tulos</w:t>
      </w:r>
    </w:p>
    <w:p>
      <w:r>
        <w:t xml:space="preserve">Mikä on Martin Blankin ammatti?</w:t>
      </w:r>
    </w:p>
    <w:p>
      <w:r>
        <w:rPr>
          <w:b/>
        </w:rPr>
        <w:t xml:space="preserve">Tulos</w:t>
      </w:r>
    </w:p>
    <w:p>
      <w:r>
        <w:t xml:space="preserve">Mitä Debi teki, kun Martin kosi häntä?</w:t>
      </w:r>
    </w:p>
    <w:p>
      <w:r>
        <w:rPr>
          <w:b/>
        </w:rPr>
        <w:t xml:space="preserve">Tulos</w:t>
      </w:r>
    </w:p>
    <w:p>
      <w:r>
        <w:t xml:space="preserve">Mikä sai Martinin oivalluksen aikaan?</w:t>
      </w:r>
    </w:p>
    <w:p>
      <w:r>
        <w:rPr>
          <w:b/>
        </w:rPr>
        <w:t xml:space="preserve">Tulos</w:t>
      </w:r>
    </w:p>
    <w:p>
      <w:r>
        <w:t xml:space="preserve">Missä Martin oli, kun hän koki oivalluksen?</w:t>
      </w:r>
    </w:p>
    <w:p>
      <w:r>
        <w:rPr>
          <w:b/>
        </w:rPr>
        <w:t xml:space="preserve">Tulos</w:t>
      </w:r>
    </w:p>
    <w:p>
      <w:r>
        <w:t xml:space="preserve">Mihin Martin Blank kutsuttiin Grosse Pointeen, Michiganiin?</w:t>
      </w:r>
    </w:p>
    <w:p>
      <w:r>
        <w:rPr>
          <w:b/>
        </w:rPr>
        <w:t xml:space="preserve">Tulos</w:t>
      </w:r>
    </w:p>
    <w:p>
      <w:r>
        <w:t xml:space="preserve">Kuka on Blanksin sihteeri?</w:t>
      </w:r>
    </w:p>
    <w:p>
      <w:r>
        <w:rPr>
          <w:b/>
        </w:rPr>
        <w:t xml:space="preserve">Tulos</w:t>
      </w:r>
    </w:p>
    <w:p>
      <w:r>
        <w:t xml:space="preserve">Miksi Bart oli iskun kohteena?</w:t>
      </w:r>
    </w:p>
    <w:p>
      <w:r>
        <w:rPr>
          <w:b/>
        </w:rPr>
        <w:t xml:space="preserve">Tulos</w:t>
      </w:r>
    </w:p>
    <w:p>
      <w:r>
        <w:t xml:space="preserve">Kuka on kilpailija, joka edistää Blankin masennusta?</w:t>
      </w:r>
    </w:p>
    <w:p>
      <w:r>
        <w:rPr>
          <w:b/>
        </w:rPr>
        <w:t xml:space="preserve">Tulos</w:t>
      </w:r>
    </w:p>
    <w:p>
      <w:r>
        <w:t xml:space="preserve">Kuka lähtee Grosse Pointesta Martinin kanssa lopussa?</w:t>
      </w:r>
    </w:p>
    <w:p>
      <w:r>
        <w:rPr>
          <w:b/>
        </w:rPr>
        <w:t xml:space="preserve">Tulos</w:t>
      </w:r>
    </w:p>
    <w:p>
      <w:r>
        <w:t xml:space="preserve">Mitä tapahtuu, kun Lapoubelle hyökkää Martinin kimppuun?</w:t>
      </w:r>
    </w:p>
    <w:p>
      <w:r>
        <w:rPr>
          <w:b/>
        </w:rPr>
        <w:t xml:space="preserve">Tulos</w:t>
      </w:r>
    </w:p>
    <w:p>
      <w:r>
        <w:t xml:space="preserve">Kuka yritti tappaa Martinin lähikaupassa?</w:t>
      </w:r>
    </w:p>
    <w:p>
      <w:r>
        <w:rPr>
          <w:b/>
        </w:rPr>
        <w:t xml:space="preserve">Tulos</w:t>
      </w:r>
    </w:p>
    <w:p>
      <w:r>
        <w:t xml:space="preserve">Kuka on Blankin terapeutti?</w:t>
      </w:r>
    </w:p>
    <w:p>
      <w:r>
        <w:rPr>
          <w:b/>
        </w:rPr>
        <w:t xml:space="preserve">Tulos</w:t>
      </w:r>
    </w:p>
    <w:p>
      <w:r>
        <w:t xml:space="preserve">Miksi Martin pisti Debiä pystyyn tanssiaisiltana?</w:t>
      </w:r>
    </w:p>
    <w:p>
      <w:r>
        <w:rPr>
          <w:b/>
        </w:rPr>
        <w:t xml:space="preserve">Tulos</w:t>
      </w:r>
    </w:p>
    <w:p>
      <w:r>
        <w:t xml:space="preserve">Miten Debi reagoi Martinin ehdotukseen?</w:t>
      </w:r>
    </w:p>
    <w:p>
      <w:r>
        <w:rPr>
          <w:b/>
        </w:rPr>
        <w:t xml:space="preserve">Tulos</w:t>
      </w:r>
    </w:p>
    <w:p>
      <w:r>
        <w:t xml:space="preserve">Kuka on Blanksin koulurakkaus?</w:t>
      </w:r>
    </w:p>
    <w:p>
      <w:r>
        <w:rPr>
          <w:b/>
        </w:rPr>
        <w:t xml:space="preserve">Tulos</w:t>
      </w:r>
    </w:p>
    <w:p>
      <w:r>
        <w:t xml:space="preserve">Missä Debi kohtasi Martinin?</w:t>
      </w:r>
    </w:p>
    <w:p>
      <w:r>
        <w:rPr>
          <w:b/>
        </w:rPr>
        <w:t xml:space="preserve">Tulos</w:t>
      </w:r>
    </w:p>
    <w:p>
      <w:r>
        <w:t xml:space="preserve">Kuka on Marcella?</w:t>
      </w:r>
    </w:p>
    <w:p>
      <w:r>
        <w:rPr>
          <w:b/>
        </w:rPr>
        <w:t xml:space="preserve">Tulos</w:t>
      </w:r>
    </w:p>
    <w:p>
      <w:r>
        <w:t xml:space="preserve">Kuka oli Martinin lukiolaisrakas?</w:t>
      </w:r>
    </w:p>
    <w:p>
      <w:r>
        <w:rPr>
          <w:b/>
        </w:rPr>
        <w:t xml:space="preserve">Tulos</w:t>
      </w:r>
    </w:p>
    <w:p>
      <w:r>
        <w:t xml:space="preserve">Miten Martin tappaa Grocerin?</w:t>
      </w:r>
    </w:p>
    <w:p>
      <w:r>
        <w:rPr>
          <w:b/>
        </w:rPr>
        <w:t xml:space="preserve">Tulos</w:t>
      </w:r>
    </w:p>
    <w:p>
      <w:r>
        <w:t xml:space="preserve">Mitä Martin teki työkseen?</w:t>
      </w:r>
    </w:p>
    <w:p>
      <w:r>
        <w:rPr>
          <w:b/>
        </w:rPr>
        <w:t xml:space="preserve">Tulos</w:t>
      </w:r>
    </w:p>
    <w:p>
      <w:r>
        <w:t xml:space="preserve">Miten Martin tappoi Grocerin?</w:t>
      </w:r>
    </w:p>
    <w:p>
      <w:r>
        <w:rPr>
          <w:b/>
        </w:rPr>
        <w:t xml:space="preserve">Tulos</w:t>
      </w:r>
    </w:p>
    <w:p>
      <w:r>
        <w:t xml:space="preserve">Mikä on Debin työ?</w:t>
      </w:r>
    </w:p>
    <w:p>
      <w:r>
        <w:rPr>
          <w:b/>
        </w:rPr>
        <w:t xml:space="preserve">Esimerkki 3.138</w:t>
      </w:r>
    </w:p>
    <w:p>
      <w:r>
        <w:t xml:space="preserve"> Matkatoimistoyrittäjä Paul Barnell (Robin Williams) löytää roskiksesta ruumiin, jonka mafian palkkamurhaajat ovat jättäneet sinne hänen tietämättään. Hän on pahasti velkaantunut ja yrittää löytää parannuskeinoa vaimonsa Margaretin (Holly Hunter) ilmeiseen Touretten oireyhtymään, joten hän lavastaa ruumiin kanssa rumentavan eläinhyökkäyksen lunastaakseen kadonneen veljensä henkivakuutuksen, jota varten tarvitaan ruumis.Paikallinen poliisi on vakuuttunut, mutta ylennyksenhimoinen vakuutusasiamies Ted Waters (Giovanni Ribisi) ei ole. Myös ruumiin jättäneet palkkamurhaajat etsivät ruumiista todisteita saadakseen maksunsa. He ottavat Margaretin panttivangiksi varmistaakseen, että he saavat ruumiin. Samaan aikaan Tedillä on ongelmia tyttöystävänsä Tiffanyn (Alison Lohman) kanssa, jota hän laiminlyö työskennellessään firmassaan ylöspäin.Paulin kadonnut veli Raymond (Woody Harrelson) palaa kotiin, pahoinpitelee hänet ja vaatii osaa vakuutusrahoista. Väittämällä, että Ted pahoinpiteli hänet, Paul nopeuttaa miljoonan dollarin vakuutusmaksun toimittamista. Hän kaivaa ruumiin ylös ja suostuu vaihtamaan sen ja osan rahoista Margaretiin. Peläten, että Raymond yrittää tappaa Margaretin pitääkseen hänet hiljaa, Paul harkitsee veljensä tappamista unissaan, mutta ei saa itseään tekemään sitä. seuraavana aamuna Paul jättää veljensä nukkumaan ja tapaa palkkamurhaajat vaihtoa varten. Raymond suuttuu veljensä petoksesta ja saapuu myös paikalle, ja vakuutusasiamies, joka on vihdoin saanut selville, mitä on tapahtunut, kertoo hänelle miljoonan dollarin vakuutuksesta. Raymond vetää sitten pistoolin esiin ja ampuu Margaretia selkään tämän paetessa. Yksi palkkamurhaajista (Tim Nelson) puolestaan ampuu häntä vatsaan. Paul löytää Margaretin elossa; hän oli piilottanut vakuutusrahat Margaretin takkiin, ja se pysäytti luodin. Veljekset hyvästelevät Raymondin kuollessa. Paul kertoo Tedille, että hän syyllistyi petokseen vain rakkaudesta vaimoonsa, mikä vetoaa Tedin uudelleen heränneisiin tunteisiin Tiffanya kohtaan; liikuttuneena hän päästää heidät menemään. Rahoilla Paul vie Margaretin trooppiselle lomalle.</w:t>
      </w:r>
    </w:p>
    <w:p>
      <w:r>
        <w:rPr>
          <w:b/>
        </w:rPr>
        <w:t xml:space="preserve">Tulos</w:t>
      </w:r>
    </w:p>
    <w:p>
      <w:r>
        <w:t xml:space="preserve">Miten Paul ja Margaret käyttivät rahat?</w:t>
      </w:r>
    </w:p>
    <w:p>
      <w:r>
        <w:rPr>
          <w:b/>
        </w:rPr>
        <w:t xml:space="preserve">Tulos</w:t>
      </w:r>
    </w:p>
    <w:p>
      <w:r>
        <w:t xml:space="preserve">Kuka oli Margaret?</w:t>
      </w:r>
    </w:p>
    <w:p>
      <w:r>
        <w:rPr>
          <w:b/>
        </w:rPr>
        <w:t xml:space="preserve">Tulos</w:t>
      </w:r>
    </w:p>
    <w:p>
      <w:r>
        <w:t xml:space="preserve">Kuka oli Raymond?</w:t>
      </w:r>
    </w:p>
    <w:p>
      <w:r>
        <w:rPr>
          <w:b/>
        </w:rPr>
        <w:t xml:space="preserve">Tulos</w:t>
      </w:r>
    </w:p>
    <w:p>
      <w:r>
        <w:t xml:space="preserve">Miksi mafian palkkamurhaajat haluavat saada ruumiin?</w:t>
      </w:r>
    </w:p>
    <w:p>
      <w:r>
        <w:rPr>
          <w:b/>
        </w:rPr>
        <w:t xml:space="preserve">Tulos</w:t>
      </w:r>
    </w:p>
    <w:p>
      <w:r>
        <w:t xml:space="preserve">Kuka oli Ted Waters?</w:t>
      </w:r>
    </w:p>
    <w:p>
      <w:r>
        <w:rPr>
          <w:b/>
        </w:rPr>
        <w:t xml:space="preserve">Tulos</w:t>
      </w:r>
    </w:p>
    <w:p>
      <w:r>
        <w:t xml:space="preserve">Kuka hakkaa Paulin?</w:t>
      </w:r>
    </w:p>
    <w:p>
      <w:r>
        <w:rPr>
          <w:b/>
        </w:rPr>
        <w:t xml:space="preserve">Tulos</w:t>
      </w:r>
    </w:p>
    <w:p>
      <w:r>
        <w:t xml:space="preserve">Kuinka paljon Paul keräsi veljensä henkivakuutuksesta?</w:t>
      </w:r>
    </w:p>
    <w:p>
      <w:r>
        <w:rPr>
          <w:b/>
        </w:rPr>
        <w:t xml:space="preserve">Tulos</w:t>
      </w:r>
    </w:p>
    <w:p>
      <w:r>
        <w:t xml:space="preserve">Mikä on Ted Watersin ammatti?</w:t>
      </w:r>
    </w:p>
    <w:p>
      <w:r>
        <w:rPr>
          <w:b/>
        </w:rPr>
        <w:t xml:space="preserve">Tulos</w:t>
      </w:r>
    </w:p>
    <w:p>
      <w:r>
        <w:t xml:space="preserve">Mitä Paul haluaa periä kadonneelta veljeltään?</w:t>
      </w:r>
    </w:p>
    <w:p>
      <w:r>
        <w:rPr>
          <w:b/>
        </w:rPr>
        <w:t xml:space="preserve">Tulos</w:t>
      </w:r>
    </w:p>
    <w:p>
      <w:r>
        <w:t xml:space="preserve">Mitä mafian palkkamurhaajat tekivät varmistaakseen, että he saavat ruumiin?</w:t>
      </w:r>
    </w:p>
    <w:p>
      <w:r>
        <w:rPr>
          <w:b/>
        </w:rPr>
        <w:t xml:space="preserve">Tulos</w:t>
      </w:r>
    </w:p>
    <w:p>
      <w:r>
        <w:t xml:space="preserve">Kuka tappoi Raymondin?</w:t>
      </w:r>
    </w:p>
    <w:p>
      <w:r>
        <w:rPr>
          <w:b/>
        </w:rPr>
        <w:t xml:space="preserve">Tulos</w:t>
      </w:r>
    </w:p>
    <w:p>
      <w:r>
        <w:t xml:space="preserve">Kun Paavalin veli palasi, mitä hän vaati Paavalilta?</w:t>
      </w:r>
    </w:p>
    <w:p>
      <w:r>
        <w:rPr>
          <w:b/>
        </w:rPr>
        <w:t xml:space="preserve">Tulos</w:t>
      </w:r>
    </w:p>
    <w:p>
      <w:r>
        <w:t xml:space="preserve">Mitä Paul Barnell löysi roskiksesta?</w:t>
      </w:r>
    </w:p>
    <w:p>
      <w:r>
        <w:rPr>
          <w:b/>
        </w:rPr>
        <w:t xml:space="preserve">Tulos</w:t>
      </w:r>
    </w:p>
    <w:p>
      <w:r>
        <w:t xml:space="preserve">Mikä on Paul Barnellin ammatti?</w:t>
      </w:r>
    </w:p>
    <w:p>
      <w:r>
        <w:rPr>
          <w:b/>
        </w:rPr>
        <w:t xml:space="preserve">Tulos</w:t>
      </w:r>
    </w:p>
    <w:p>
      <w:r>
        <w:t xml:space="preserve">Mistä Margaret kärsii lääketieteellisesti?</w:t>
      </w:r>
    </w:p>
    <w:p>
      <w:r>
        <w:rPr>
          <w:b/>
        </w:rPr>
        <w:t xml:space="preserve">Tulos</w:t>
      </w:r>
    </w:p>
    <w:p>
      <w:r>
        <w:t xml:space="preserve">Kuka ampui Raymondin?</w:t>
      </w:r>
    </w:p>
    <w:p>
      <w:r>
        <w:rPr>
          <w:b/>
        </w:rPr>
        <w:t xml:space="preserve">Tulos</w:t>
      </w:r>
    </w:p>
    <w:p>
      <w:r>
        <w:t xml:space="preserve">Kuka oli Tiffany?</w:t>
      </w:r>
    </w:p>
    <w:p>
      <w:r>
        <w:rPr>
          <w:b/>
        </w:rPr>
        <w:t xml:space="preserve">Tulos</w:t>
      </w:r>
    </w:p>
    <w:p>
      <w:r>
        <w:t xml:space="preserve">Paul Barnellin vaimo kärsii mistä sairaudesta?</w:t>
      </w:r>
    </w:p>
    <w:p>
      <w:r>
        <w:rPr>
          <w:b/>
        </w:rPr>
        <w:t xml:space="preserve">Tulos</w:t>
      </w:r>
    </w:p>
    <w:p>
      <w:r>
        <w:t xml:space="preserve">Kuka oli vastuussa ruumiin sijoittamisesta roskikseen?</w:t>
      </w:r>
    </w:p>
    <w:p>
      <w:r>
        <w:rPr>
          <w:b/>
        </w:rPr>
        <w:t xml:space="preserve">Tulos</w:t>
      </w:r>
    </w:p>
    <w:p>
      <w:r>
        <w:t xml:space="preserve">Mitä matkatoimisto Paul Barnell löysi roskiksesta?</w:t>
      </w:r>
    </w:p>
    <w:p>
      <w:r>
        <w:rPr>
          <w:b/>
        </w:rPr>
        <w:t xml:space="preserve">Tulos</w:t>
      </w:r>
    </w:p>
    <w:p>
      <w:r>
        <w:t xml:space="preserve">Millainen sairaus Margaretilla oli?</w:t>
      </w:r>
    </w:p>
    <w:p>
      <w:r>
        <w:rPr>
          <w:b/>
        </w:rPr>
        <w:t xml:space="preserve">Tulos</w:t>
      </w:r>
    </w:p>
    <w:p>
      <w:r>
        <w:t xml:space="preserve">Millaisen loman Paul vei Margaretille?</w:t>
      </w:r>
    </w:p>
    <w:p>
      <w:r>
        <w:rPr>
          <w:b/>
        </w:rPr>
        <w:t xml:space="preserve">Tulos</w:t>
      </w:r>
    </w:p>
    <w:p>
      <w:r>
        <w:t xml:space="preserve">Mitä Paul lopulta tekee Margaretille vakuutusrahoilla?</w:t>
      </w:r>
    </w:p>
    <w:p>
      <w:r>
        <w:rPr>
          <w:b/>
        </w:rPr>
        <w:t xml:space="preserve">Tulos</w:t>
      </w:r>
    </w:p>
    <w:p>
      <w:r>
        <w:t xml:space="preserve">Kenet mafian palkkamurhaajat ottavat panttivangiksi?</w:t>
      </w:r>
    </w:p>
    <w:p>
      <w:r>
        <w:rPr>
          <w:b/>
        </w:rPr>
        <w:t xml:space="preserve">Tulos</w:t>
      </w:r>
    </w:p>
    <w:p>
      <w:r>
        <w:t xml:space="preserve">Mitä Paul löytää roskiksesta?</w:t>
      </w:r>
    </w:p>
    <w:p>
      <w:r>
        <w:rPr>
          <w:b/>
        </w:rPr>
        <w:t xml:space="preserve">Tulos</w:t>
      </w:r>
    </w:p>
    <w:p>
      <w:r>
        <w:t xml:space="preserve">Mitä Raymond vaatii Paulilta?</w:t>
      </w:r>
    </w:p>
    <w:p>
      <w:r>
        <w:rPr>
          <w:b/>
        </w:rPr>
        <w:t xml:space="preserve">Tulos</w:t>
      </w:r>
    </w:p>
    <w:p>
      <w:r>
        <w:t xml:space="preserve">Mihin tarkoitukseen Paavali syyllistyi petokseen?</w:t>
      </w:r>
    </w:p>
    <w:p>
      <w:r>
        <w:rPr>
          <w:b/>
        </w:rPr>
        <w:t xml:space="preserve">Tulos</w:t>
      </w:r>
    </w:p>
    <w:p>
      <w:r>
        <w:t xml:space="preserve">Kuka jätti ruumiin roskikseen?</w:t>
      </w:r>
    </w:p>
    <w:p>
      <w:r>
        <w:rPr>
          <w:b/>
        </w:rPr>
        <w:t xml:space="preserve">Tulos</w:t>
      </w:r>
    </w:p>
    <w:p>
      <w:r>
        <w:t xml:space="preserve">Minkä luodin pysäyttävän esineen avulla Margaret pelastui kuolemalta?</w:t>
      </w:r>
    </w:p>
    <w:p>
      <w:r>
        <w:rPr>
          <w:b/>
        </w:rPr>
        <w:t xml:space="preserve">Tulos</w:t>
      </w:r>
    </w:p>
    <w:p>
      <w:r>
        <w:t xml:space="preserve">Kuka oli vastuussa siitä, että ruumis löysi matkatoimiston?</w:t>
      </w:r>
    </w:p>
    <w:p>
      <w:r>
        <w:rPr>
          <w:b/>
        </w:rPr>
        <w:t xml:space="preserve">Esimerkki 3.139</w:t>
      </w:r>
    </w:p>
    <w:p>
      <w:r>
        <w:t xml:space="preserve"> Walter (Kevin Bacon), tuomittu lasten hyväksikäyttäjä, palaa kotiin Philadelphiaan istuttuaan 12 vuotta vankilassa. Hänen ystävänsä ja perheensä ovat hylänneet hänet, lukuun ottamatta hänen lankoaan Carlosia (Benjamin Bratt). Walterin asunto on vastapäätä peruskoulua, joka on ilmeinen houkutusten lähde. Hän saa töitä paikallisesta puutavaratehtaasta ja tapaa Vickin (Kyra Sedgwick), yhden harvoista siellä työskentelevistä naisista. Makuuhuoneessa Vickin kanssa, Walter kertoo tälle ahdistelleensa pikkutyttöjä, mutta järkeistää rikoksensa sanomalla: "En satuttanut heitä". Vicki on selvästi järkyttynyt ja järkyttynyt tästä uudesta tiedosta, mutta ennen kuin hän ehtii miettiä, miten reagoida siihen, Walter käskee häntä poistumaan asunnostaan." Walteria vierailee usein epäilyttävä, sanallisesti väkivaltainen poliisi Lucas (Mos Def). Lucas tekee selväksi, että hän odottaa saavansa Walterin kiinni rikoksen uusimisesta. Koulua tarkkaillessaan Walter näkee miehen, joka tarjoaa karkkia pikkupojille ilmeisesti saadakseen heidän luottamuksensa. Hän tajuaa, että tämä mies, jota hän kutsuu lempinimellä "Candy" (Kevin Rice), on toinen lasten hyväksikäyttäjä. Walter tapaa myös ilmeisen yksinäisen nuoren tytön nimeltä Robin (Hannah Pilkes), joka tarkkailee lintuja. Walter näkee Candyn sieppaavan pojan; hän ei kuitenkaan ilmoita asiasta poliisille. Walterin elämä kääntyy entisestään laskuun, kun epäilyttävä työtoveri Mary-Kay (Eve) saa tietää hänen tuomiostaan ja hälyttää koko tehtaan. Osa työntekijöistä käy Walterin kimppuun, mutta Vicki ja tehtaan pomo tulevat hänen puolustuksekseen. syrjäytettynä ja turhautuneena Walter jättää työpaikkansa ja lähtee puistoon. Pahinta pelkäävä Vicki alkaa etsiä häntä. Walter päätyy tapaamaan Robinin puistossa. Kun he keskustelevat, hän alkaa antaa periksi halulleen ja kutsuu Robinin syliinsä. Robin kieltäytyy kohteliaasti, mutta alkaa sitten uskoutua Robinille. Kun Robin alkaa itkeä, Walter tajuaa, että hänen isänsä ahdistelee häntä. Tuskissaan ja aistien isänsä ja Walterin välisen samankaltaisuuden, Robin tarjoutuu istumaan Walterin syliin ja haluaa tämän hyväksynnän. Walter ymmärtää vihdoin, millaista tuskaa hän aiheutti uhreilleen, ja käskee Robinin mennä kotiin; lähtiessään hän halaa Robinia. Kotimatkalla hän näkee Candyn jättävän nuoren pojan koulun lähelle yöllä. Raivon ja itsevihan vallassa Walter antaa Candylle kunnon selkäsaunan. Sen jälkeen hän menee Vickin kotiin, ja Vicki ottaa hänet vastaan.Pian tämän jälkeen Lucas käy Walterin asunnossa, kun Walter on pakkaamassa muuttoa Vickin kanssa, ja kertoo, että kadun toisella puolella on edellisenä yönä hakattu mies, ja kysyy, tietääkö hän asiasta mitään. Walter kiistää tietävänsä asiasta mitään, mutta Lucas tietää paremmin. Hän paljastaa, että poika antoi erittäin hyvän kuvauksen pahoinpitelijästä, joka sopii Walteriin. Hän paljastaa myös, että "Candy" on etsintäkuulutettu Virginiassa nuoren pojan raiskauksesta. Lucas päättää olla syyttämättä Walteria pahoinpitelystä. Carlosin avulla Walter saa jälleen yhteyden siskoonsa, jota hän ei ole nähnyt vuosiin. Sisko kieltäytyy kuitenkin antamasta anteeksi ja lähtee. Kun hänen terapeuttinsa (Michael Shannon) kertoo hänelle, että anteeksiannon saaminen voi viedä useita vuosia, Walter vastaa ymmärtävänsä ja hyväksyvänsä siskonsa vihan ja suhtautuu optimistisesti omaan tulevaisuuteensa.</w:t>
      </w:r>
    </w:p>
    <w:p>
      <w:r>
        <w:rPr>
          <w:b/>
        </w:rPr>
        <w:t xml:space="preserve">Tulos</w:t>
      </w:r>
    </w:p>
    <w:p>
      <w:r>
        <w:t xml:space="preserve">Kuka on Lucas?</w:t>
      </w:r>
    </w:p>
    <w:p>
      <w:r>
        <w:rPr>
          <w:b/>
        </w:rPr>
        <w:t xml:space="preserve">Tulos</w:t>
      </w:r>
    </w:p>
    <w:p>
      <w:r>
        <w:t xml:space="preserve">Minkä lempinimen Walter antaa toiselle lasten hyväksikäyttäjälle?</w:t>
      </w:r>
    </w:p>
    <w:p>
      <w:r>
        <w:rPr>
          <w:b/>
        </w:rPr>
        <w:t xml:space="preserve">Tulos</w:t>
      </w:r>
    </w:p>
    <w:p>
      <w:r>
        <w:t xml:space="preserve">Miten Walter perustelee rikoksiaan tarinan alussa?</w:t>
      </w:r>
    </w:p>
    <w:p>
      <w:r>
        <w:rPr>
          <w:b/>
        </w:rPr>
        <w:t xml:space="preserve">Tulos</w:t>
      </w:r>
    </w:p>
    <w:p>
      <w:r>
        <w:t xml:space="preserve">Walter asuu vastapäätä mitä?</w:t>
      </w:r>
    </w:p>
    <w:p>
      <w:r>
        <w:rPr>
          <w:b/>
        </w:rPr>
        <w:t xml:space="preserve">Tulos</w:t>
      </w:r>
    </w:p>
    <w:p>
      <w:r>
        <w:t xml:space="preserve">Kuka puolustaa Walteria myllyn työntekijöitä vastaan?</w:t>
      </w:r>
    </w:p>
    <w:p>
      <w:r>
        <w:rPr>
          <w:b/>
        </w:rPr>
        <w:t xml:space="preserve">Tulos</w:t>
      </w:r>
    </w:p>
    <w:p>
      <w:r>
        <w:t xml:space="preserve">Mitä Walter hyväksyy tarinan lopussa?</w:t>
      </w:r>
    </w:p>
    <w:p>
      <w:r>
        <w:rPr>
          <w:b/>
        </w:rPr>
        <w:t xml:space="preserve">Tulos</w:t>
      </w:r>
    </w:p>
    <w:p>
      <w:r>
        <w:t xml:space="preserve">Miksi Walter lyö Candyä?</w:t>
      </w:r>
    </w:p>
    <w:p>
      <w:r>
        <w:rPr>
          <w:b/>
        </w:rPr>
        <w:t xml:space="preserve">Tulos</w:t>
      </w:r>
    </w:p>
    <w:p>
      <w:r>
        <w:t xml:space="preserve">Minne Walter muuttaa?</w:t>
      </w:r>
    </w:p>
    <w:p>
      <w:r>
        <w:rPr>
          <w:b/>
        </w:rPr>
        <w:t xml:space="preserve">Tulos</w:t>
      </w:r>
    </w:p>
    <w:p>
      <w:r>
        <w:t xml:space="preserve">Kuka vielä puhuu Walterille?</w:t>
      </w:r>
    </w:p>
    <w:p>
      <w:r>
        <w:rPr>
          <w:b/>
        </w:rPr>
        <w:t xml:space="preserve">Tulos</w:t>
      </w:r>
    </w:p>
    <w:p>
      <w:r>
        <w:t xml:space="preserve">Minkä rikoksen takia Candy oli etsintäkuulutettu Virginiassa?</w:t>
      </w:r>
    </w:p>
    <w:p>
      <w:r>
        <w:rPr>
          <w:b/>
        </w:rPr>
        <w:t xml:space="preserve">Tulos</w:t>
      </w:r>
    </w:p>
    <w:p>
      <w:r>
        <w:t xml:space="preserve">Miten Walterin elämä vaikeutuu?</w:t>
      </w:r>
    </w:p>
    <w:p>
      <w:r>
        <w:rPr>
          <w:b/>
        </w:rPr>
        <w:t xml:space="preserve">Tulos</w:t>
      </w:r>
    </w:p>
    <w:p>
      <w:r>
        <w:t xml:space="preserve">Minkä oivalluksen Walter tekee Candystä alakoulun leikkikentällä?</w:t>
      </w:r>
    </w:p>
    <w:p>
      <w:r>
        <w:rPr>
          <w:b/>
        </w:rPr>
        <w:t xml:space="preserve">Tulos</w:t>
      </w:r>
    </w:p>
    <w:p>
      <w:r>
        <w:t xml:space="preserve">Miksi Walterin asunto on huonolla paikalla?</w:t>
      </w:r>
    </w:p>
    <w:p>
      <w:r>
        <w:rPr>
          <w:b/>
        </w:rPr>
        <w:t xml:space="preserve">Tulos</w:t>
      </w:r>
    </w:p>
    <w:p>
      <w:r>
        <w:t xml:space="preserve">Missä Walter työskentelee? </w:t>
      </w:r>
    </w:p>
    <w:p>
      <w:r>
        <w:rPr>
          <w:b/>
        </w:rPr>
        <w:t xml:space="preserve">Tulos</w:t>
      </w:r>
    </w:p>
    <w:p>
      <w:r>
        <w:t xml:space="preserve">Mikä saa Walterin tajuamaan, millaista tuskaa hän aiheutti uhreilleen?</w:t>
      </w:r>
    </w:p>
    <w:p>
      <w:r>
        <w:rPr>
          <w:b/>
        </w:rPr>
        <w:t xml:space="preserve">Tulos</w:t>
      </w:r>
    </w:p>
    <w:p>
      <w:r>
        <w:t xml:space="preserve">Missä Walter tapaa Vickin?</w:t>
      </w:r>
    </w:p>
    <w:p>
      <w:r>
        <w:rPr>
          <w:b/>
        </w:rPr>
        <w:t xml:space="preserve">Tulos</w:t>
      </w:r>
    </w:p>
    <w:p>
      <w:r>
        <w:t xml:space="preserve">Mitä Walter saa selville Robinista?</w:t>
      </w:r>
    </w:p>
    <w:p>
      <w:r>
        <w:rPr>
          <w:b/>
        </w:rPr>
        <w:t xml:space="preserve">Tulos</w:t>
      </w:r>
    </w:p>
    <w:p>
      <w:r>
        <w:t xml:space="preserve">Mihin rikokseen Walter syyllistyi?</w:t>
      </w:r>
    </w:p>
    <w:p>
      <w:r>
        <w:rPr>
          <w:b/>
        </w:rPr>
        <w:t xml:space="preserve">Tulos</w:t>
      </w:r>
    </w:p>
    <w:p>
      <w:r>
        <w:t xml:space="preserve">Kenen kanssa Walter tapaa?</w:t>
      </w:r>
    </w:p>
    <w:p>
      <w:r>
        <w:rPr>
          <w:b/>
        </w:rPr>
        <w:t xml:space="preserve">Tulos</w:t>
      </w:r>
    </w:p>
    <w:p>
      <w:r>
        <w:t xml:space="preserve">Miksi Lucas käy Walterin asunnossa?</w:t>
      </w:r>
    </w:p>
    <w:p>
      <w:r>
        <w:rPr>
          <w:b/>
        </w:rPr>
        <w:t xml:space="preserve">Tulos</w:t>
      </w:r>
    </w:p>
    <w:p>
      <w:r>
        <w:t xml:space="preserve">Mitä Walter tekee, kun hän näkee miehen vievän pojan kouluun yöllä?</w:t>
      </w:r>
    </w:p>
    <w:p>
      <w:r>
        <w:rPr>
          <w:b/>
        </w:rPr>
        <w:t xml:space="preserve">Tulos</w:t>
      </w:r>
    </w:p>
    <w:p>
      <w:r>
        <w:t xml:space="preserve">Mikä on Walterin luona käyvän poliisin nimi?</w:t>
      </w:r>
    </w:p>
    <w:p>
      <w:r>
        <w:rPr>
          <w:b/>
        </w:rPr>
        <w:t xml:space="preserve">Tulos</w:t>
      </w:r>
    </w:p>
    <w:p>
      <w:r>
        <w:t xml:space="preserve">Mitä Walter tekee Candylle, kun hän näkee tämän vievän pojan kouluun myöhään yöllä?</w:t>
      </w:r>
    </w:p>
    <w:p>
      <w:r>
        <w:rPr>
          <w:b/>
        </w:rPr>
        <w:t xml:space="preserve">Tulos</w:t>
      </w:r>
    </w:p>
    <w:p>
      <w:r>
        <w:t xml:space="preserve">Mitä tapahtuu, kun hänen työtoverinsa tehtaalla saavat tietää, kuka hän on?</w:t>
      </w:r>
    </w:p>
    <w:p>
      <w:r>
        <w:rPr>
          <w:b/>
        </w:rPr>
        <w:t xml:space="preserve">Tulos</w:t>
      </w:r>
    </w:p>
    <w:p>
      <w:r>
        <w:t xml:space="preserve">Mistä rikoksesta Walter tuomittiin?</w:t>
      </w:r>
    </w:p>
    <w:p>
      <w:r>
        <w:rPr>
          <w:b/>
        </w:rPr>
        <w:t xml:space="preserve">Tulos</w:t>
      </w:r>
    </w:p>
    <w:p>
      <w:r>
        <w:t xml:space="preserve">Missä Walter asuu tarinan alussa?</w:t>
      </w:r>
    </w:p>
    <w:p>
      <w:r>
        <w:rPr>
          <w:b/>
        </w:rPr>
        <w:t xml:space="preserve">Tulos</w:t>
      </w:r>
    </w:p>
    <w:p>
      <w:r>
        <w:t xml:space="preserve">Kuka ahdistelee Robinia?</w:t>
      </w:r>
    </w:p>
    <w:p>
      <w:r>
        <w:rPr>
          <w:b/>
        </w:rPr>
        <w:t xml:space="preserve">Tulos</w:t>
      </w:r>
    </w:p>
    <w:p>
      <w:r>
        <w:t xml:space="preserve">Mikä on Robinin lempiharrastus?</w:t>
      </w:r>
    </w:p>
    <w:p>
      <w:r>
        <w:rPr>
          <w:b/>
        </w:rPr>
        <w:t xml:space="preserve">Tulos</w:t>
      </w:r>
    </w:p>
    <w:p>
      <w:r>
        <w:t xml:space="preserve">Mitä Walter näkee matkalla puistosta kotiin?</w:t>
      </w:r>
    </w:p>
    <w:p>
      <w:r>
        <w:rPr>
          <w:b/>
        </w:rPr>
        <w:t xml:space="preserve">Esimerkki 3.140</w:t>
      </w:r>
    </w:p>
    <w:p>
      <w:r>
        <w:t xml:space="preserve"> Elokuvan alussa viulisti Roberta Guaspari on joutunut Yhdysvaltain laivaston miehensä hylkäämäksi ja tuntee itsensä murtuneeksi ja melkein itsetuhoiseksi. Äitinsä rohkaisemana hän yrittää rakentaa elämänsä uudelleen, ja opiskeluaikojen ystävä suosittelee häntä New Yorkin East Harlemin vaikeassa kaupunginosassa sijaitsevan koulun rehtorille. Musiikkipedagogin tutkinnosta huolimatta hänellä ei ole juurikaan kokemusta varsinaisesta musiikinopetuksesta, mutta hänet otetaan viulunopettajan sijaiseksi. Yhdistelmällä sitkeyttä ja päättäväisyyttä hän innostaa ryhmän lapsia ja heidän aluksi epäileviä vanhempiaan. Ohjelma kehittyy hitaasti ja saa julkisuutta. 10 vuotta myöhemmin jousiohjelma toimii edelleen menestyksekkäästi kolmessa koulussa, mutta yhtäkkiä koulujen budjetti leikataan ja Roberta jää työttömäksi. Hän taistelee päättäväisesti leikkauksia vastaan ja hankkii entisten oppilaiden, vanhempien ja opettajien tuen ja suunnittelee suuren varainhankintakonsertin, "Fiddlefestin", kerätäkseen rahaa ohjelman jatkamiseksi. Muutama viikko ennen konsertin alkua ja kun kaikki osallistujat harjoittelevat kiivaasti, he menettävät konserttipaikan. Onneksi erään julkisuudenhenkilöystävän aviomies on Guarneri-kvartetin viulisti, ja hän hankkii muiden tunnettujen muusikoiden, kuten Isaac Sternin ja Itzhak Perlmanin, tuen. He järjestävät konsertin Carnegie Hallissa, ja muut kuuluisat muusikot, kuten Mark O'Connor, Michael Tree, Charles Veal Jr., Arnold Steinhardt, Karen Briggs, Sandra Park, Diane Monroe ja Joshua Bell, osallistuvat esitykseen, joka on suuri menestys.Elokuvan lopputeksteissä julistetaan, että Opus 118 -ohjelma on edelleen menestyksekkäästi käynnissä. Niissä kerrotaan myös, että koulun rahoitus palautettiin elokuvan tekemisen aikana.</w:t>
      </w:r>
    </w:p>
    <w:p>
      <w:r>
        <w:rPr>
          <w:b/>
        </w:rPr>
        <w:t xml:space="preserve">Tulos</w:t>
      </w:r>
    </w:p>
    <w:p>
      <w:r>
        <w:t xml:space="preserve">Mikä on fiddlefest-konsertin tarkoitus?</w:t>
      </w:r>
    </w:p>
    <w:p>
      <w:r>
        <w:rPr>
          <w:b/>
        </w:rPr>
        <w:t xml:space="preserve">Tulos</w:t>
      </w:r>
    </w:p>
    <w:p>
      <w:r>
        <w:t xml:space="preserve">Missä sijaitsee koulu, jossa Roberta toimii viulunopettajan sijaisena?</w:t>
      </w:r>
    </w:p>
    <w:p>
      <w:r>
        <w:rPr>
          <w:b/>
        </w:rPr>
        <w:t xml:space="preserve">Tulos</w:t>
      </w:r>
    </w:p>
    <w:p>
      <w:r>
        <w:t xml:space="preserve">Kenen idea oli suunnitella hyväntekeväisyyskonsertti?</w:t>
      </w:r>
    </w:p>
    <w:p>
      <w:r>
        <w:rPr>
          <w:b/>
        </w:rPr>
        <w:t xml:space="preserve">Tulos</w:t>
      </w:r>
    </w:p>
    <w:p>
      <w:r>
        <w:t xml:space="preserve">Mistä syystä Roberta päättää järjestää varainkeruukonsertin? </w:t>
      </w:r>
    </w:p>
    <w:p>
      <w:r>
        <w:rPr>
          <w:b/>
        </w:rPr>
        <w:t xml:space="preserve">Tulos</w:t>
      </w:r>
    </w:p>
    <w:p>
      <w:r>
        <w:t xml:space="preserve">Kuinka monessa koulussa on käytössä Robertan jousiohjelma, kun hänen toimensa lakkautetaan?</w:t>
      </w:r>
    </w:p>
    <w:p>
      <w:r>
        <w:rPr>
          <w:b/>
        </w:rPr>
        <w:t xml:space="preserve">Tulos</w:t>
      </w:r>
    </w:p>
    <w:p>
      <w:r>
        <w:t xml:space="preserve">Mikä on Robertan aviomiehen ammatti?</w:t>
      </w:r>
    </w:p>
    <w:p>
      <w:r>
        <w:rPr>
          <w:b/>
        </w:rPr>
        <w:t xml:space="preserve">Tulos</w:t>
      </w:r>
    </w:p>
    <w:p>
      <w:r>
        <w:t xml:space="preserve">Mikä on Robertan ohjelman nimi?</w:t>
      </w:r>
    </w:p>
    <w:p>
      <w:r>
        <w:rPr>
          <w:b/>
        </w:rPr>
        <w:t xml:space="preserve">Tulos</w:t>
      </w:r>
    </w:p>
    <w:p>
      <w:r>
        <w:t xml:space="preserve">Mikä nimi annettiin varainkeruukonsertille?</w:t>
      </w:r>
    </w:p>
    <w:p>
      <w:r>
        <w:rPr>
          <w:b/>
        </w:rPr>
        <w:t xml:space="preserve">Tulos</w:t>
      </w:r>
    </w:p>
    <w:p>
      <w:r>
        <w:t xml:space="preserve">Kuinka kauan Roberta oli ollut tehtävässään ennen äkillistä työttömyyttä?</w:t>
      </w:r>
    </w:p>
    <w:p>
      <w:r>
        <w:rPr>
          <w:b/>
        </w:rPr>
        <w:t xml:space="preserve">Tulos</w:t>
      </w:r>
    </w:p>
    <w:p>
      <w:r>
        <w:t xml:space="preserve">Kaikki ponnistelut eivät olleet sujuvaa purjehdusta etua suunniteltaessa, mikä nimenomaan aiheutti häiriötä?</w:t>
      </w:r>
    </w:p>
    <w:p>
      <w:r>
        <w:rPr>
          <w:b/>
        </w:rPr>
        <w:t xml:space="preserve">Tulos</w:t>
      </w:r>
    </w:p>
    <w:p>
      <w:r>
        <w:t xml:space="preserve">Missä Fiddlefest-konsertti lopulta järjestetään?</w:t>
      </w:r>
    </w:p>
    <w:p>
      <w:r>
        <w:rPr>
          <w:b/>
        </w:rPr>
        <w:t xml:space="preserve">Tulos</w:t>
      </w:r>
    </w:p>
    <w:p>
      <w:r>
        <w:t xml:space="preserve">Kuinka kauan jousiohjelma kestää, ennen kuin budjettileikkaukset pakottavat sen lopettamaan?</w:t>
      </w:r>
    </w:p>
    <w:p>
      <w:r>
        <w:rPr>
          <w:b/>
        </w:rPr>
        <w:t xml:space="preserve">Tulos</w:t>
      </w:r>
    </w:p>
    <w:p>
      <w:r>
        <w:t xml:space="preserve">Missä päin New Yorkia Robertan uusi työpaikka sijaitsi?</w:t>
      </w:r>
    </w:p>
    <w:p>
      <w:r>
        <w:rPr>
          <w:b/>
        </w:rPr>
        <w:t xml:space="preserve">Tulos</w:t>
      </w:r>
    </w:p>
    <w:p>
      <w:r>
        <w:t xml:space="preserve">Keitä ovat Karen Briggs, Mark O'Connor ja Michael Tree?</w:t>
      </w:r>
    </w:p>
    <w:p>
      <w:r>
        <w:rPr>
          <w:b/>
        </w:rPr>
        <w:t xml:space="preserve">Tulos</w:t>
      </w:r>
    </w:p>
    <w:p>
      <w:r>
        <w:t xml:space="preserve">Kuinka kauan Roberta opettaa ennen kuin hänen toimensa lakkautetaan?</w:t>
      </w:r>
    </w:p>
    <w:p>
      <w:r>
        <w:rPr>
          <w:b/>
        </w:rPr>
        <w:t xml:space="preserve">Tulos</w:t>
      </w:r>
    </w:p>
    <w:p>
      <w:r>
        <w:t xml:space="preserve">Miten Itä-Harlemin lasten vanhemmat suhtautuvat uuteen musiikkiohjelmaan?</w:t>
      </w:r>
    </w:p>
    <w:p>
      <w:r>
        <w:rPr>
          <w:b/>
        </w:rPr>
        <w:t xml:space="preserve">Tulos</w:t>
      </w:r>
    </w:p>
    <w:p>
      <w:r>
        <w:t xml:space="preserve">Kuinka paljon kokemusta Robertalla on musiikinopetuksesta, kun hän ottaa vastaan ensimmäisen työnsä viulunopettajan sijaisena? </w:t>
      </w:r>
    </w:p>
    <w:p>
      <w:r>
        <w:rPr>
          <w:b/>
        </w:rPr>
        <w:t xml:space="preserve">Tulos</w:t>
      </w:r>
    </w:p>
    <w:p>
      <w:r>
        <w:t xml:space="preserve">Vaikka hyväntekeväisyyskonsertti sai hyvän vastaanoton, mikä oli lopputulos?</w:t>
      </w:r>
    </w:p>
    <w:p>
      <w:r>
        <w:rPr>
          <w:b/>
        </w:rPr>
        <w:t xml:space="preserve">Tulos</w:t>
      </w:r>
    </w:p>
    <w:p>
      <w:r>
        <w:t xml:space="preserve">Mikä on Robertan varainhankintakonsertin nimi?</w:t>
      </w:r>
    </w:p>
    <w:p>
      <w:r>
        <w:rPr>
          <w:b/>
        </w:rPr>
        <w:t xml:space="preserve">Tulos</w:t>
      </w:r>
    </w:p>
    <w:p>
      <w:r>
        <w:t xml:space="preserve">Kuka rohkaisi Robertaa syvän epätoivonsa keskellä jatkamaan elämäänsä?</w:t>
      </w:r>
    </w:p>
    <w:p>
      <w:r>
        <w:rPr>
          <w:b/>
        </w:rPr>
        <w:t xml:space="preserve">Tulos</w:t>
      </w:r>
    </w:p>
    <w:p>
      <w:r>
        <w:t xml:space="preserve">Minkä ammatin harjoittaa Robertan ystävä, jonka aviomies lopulta auttaa saamaan Carnegie Hallin konsertin järjestämispaikaksi? </w:t>
      </w:r>
    </w:p>
    <w:p>
      <w:r>
        <w:rPr>
          <w:b/>
        </w:rPr>
        <w:t xml:space="preserve">Tulos</w:t>
      </w:r>
    </w:p>
    <w:p>
      <w:r>
        <w:t xml:space="preserve">Mitä soitinta Roberta Guaspari soittaa?</w:t>
      </w:r>
    </w:p>
    <w:p>
      <w:r>
        <w:rPr>
          <w:b/>
        </w:rPr>
        <w:t xml:space="preserve">Tulos</w:t>
      </w:r>
    </w:p>
    <w:p>
      <w:r>
        <w:t xml:space="preserve">Miksi Roberta menettää opettajan työnsä?</w:t>
      </w:r>
    </w:p>
    <w:p>
      <w:r>
        <w:rPr>
          <w:b/>
        </w:rPr>
        <w:t xml:space="preserve">Tulos</w:t>
      </w:r>
    </w:p>
    <w:p>
      <w:r>
        <w:t xml:space="preserve">Missä työssä Roberta alkaa työskennellä, vaikka hänellä ei ole paljon kokemusta?</w:t>
      </w:r>
    </w:p>
    <w:p>
      <w:r>
        <w:rPr>
          <w:b/>
        </w:rPr>
        <w:t xml:space="preserve">Tulos</w:t>
      </w:r>
    </w:p>
    <w:p>
      <w:r>
        <w:t xml:space="preserve">Mikä oli Robertan ja hänen entisten oppilaidensa järjestämän varainkeruutapahtuman nimi?</w:t>
      </w:r>
    </w:p>
    <w:p>
      <w:r>
        <w:rPr>
          <w:b/>
        </w:rPr>
        <w:t xml:space="preserve">Tulos</w:t>
      </w:r>
    </w:p>
    <w:p>
      <w:r>
        <w:t xml:space="preserve">Missä paikassa varainkeruukonsertti lopulta järjestetään? </w:t>
      </w:r>
    </w:p>
    <w:p>
      <w:r>
        <w:rPr>
          <w:b/>
        </w:rPr>
        <w:t xml:space="preserve">Tulos</w:t>
      </w:r>
    </w:p>
    <w:p>
      <w:r>
        <w:t xml:space="preserve">Missä orkesterissa Robertan ystävien aviomies soittaa? </w:t>
      </w:r>
    </w:p>
    <w:p>
      <w:r>
        <w:rPr>
          <w:b/>
        </w:rPr>
        <w:t xml:space="preserve">Tulos</w:t>
      </w:r>
    </w:p>
    <w:p>
      <w:r>
        <w:t xml:space="preserve">Missä asevoimissa Robertan aviomies työskenteli?</w:t>
      </w:r>
    </w:p>
    <w:p>
      <w:r>
        <w:rPr>
          <w:b/>
        </w:rPr>
        <w:t xml:space="preserve">Esimerkki 3.141</w:t>
      </w:r>
    </w:p>
    <w:p>
      <w:r>
        <w:t xml:space="preserve"> Huomautus: Tämä tiivistelmä vastaa romaanin myöhempää muotoa (vuoden 1946 ja myöhemmät painokset), mutta eroaa yksityiskohdiltaan alkuperäisestä vuoden 1928 tekstistä, sellaisena kuin se on siirrettynä Project Gutenbergissä. Vuoden 1928 lehtijulkaisun ja vuoden 1946 kovakantisen painoksen välillä on tehty merkittäviä muutoksia, samoin kuin varhaisen kovakantisen painoksen ja 1950-luvun lopun ja myöhempien taskukirjapainosten välillä. "Avaruuden skylark" on Skylark-sarjan ensimmäinen kirja, jossa idealistinen päähenkilö Dick Seaton joutuu vastakkain merkantilistisen antagonistin Marc "Blackie" DuQuesnen kanssa.Tarinan alussa Seaton löytää vahingossa käyttökelpoisen avaruusmoottorin yhdistämällä puhdasta kuparia ja äskettäin löydettyä [kuvitteellista] alkuainetta "X" (jonka oletetaan olevan platinaryhmän vakaa transaktinidielementti) liuoksessa. Koska Seaton ei onnistunut luomaan efektiä uudelleen, hän tajuaa, että puuttuva komponentti on DuQuesnen hiukkaskiihdyttimen tuottama kenttä, ja perustaa sen jälkeen miljoonaystävänsä Martin Cranen kanssa yrityksen avaruusaluksen rakentamiseksi. DuQuesne vehkeilee sabotoidakseen Seatonin avaruusaluksen ja rakentaakseen Seatonin suunnitelmista omansa, jota hän käyttää sieppaamaan Seatonin morsiamen Dorothy Vanemanin vaihtaakseen sen "X:ään". Tästä johtuvassa taistelussa DuQuesnen alus asetetaan vahingossa täydelle kiihtyvyydelle hallitsemattomalle lentoradalle, kunnes kuparinen "energiapalkki" on käytetty loppuun valtavan kaukana Maan aurinkokunnasta. Käyttämällä "objektikompassia", joka kerran lukittuaan kohteen osoittaa aina kohti kyseistä kohdetta, Seaton ja Crane seuraavat DuQuesnea omalla avaruusaluksellaan (samannimisellä Skylarkilla) pelastaakseen Dorothyn ja hänen vankitoverinsa Margaret "Peg" Spencerin, kunnes Skylark löytää DuQuesnen aluksen hylätyksi massiivisen kuollutta tähteä ympäröivältä kiertoradalta (joka muistuttaa kylmää neutronitähteä). Saatuaan panttivangit Seaton saa DuQuesnen lupaamaan, että hän "toimii yhtenä osapuolena, kunnes he palaavat Maahan", jolloin he lähtevät kiertoradalta ja matkustavat kauemmaksi etsimään lisäpolttoainetta.Maan kaltaisella eksoplaneetalla he saavat "X:n" lähes pelkästään kyseistä mineraalia sisältävästä esiintymästä ja lähtevät sitten planeetalta etsimään kuparia. Kohtaamisen jälkeen "ruumiittoman älykkyyden" kanssa (Star Trekin Q:lla olisi myöhemmin samanlaisia ominaisuuksia) he saapuvat tähtijoukkoon, jonka nimi on Vihreä järjestelmä, ja löytävät planeetan, jolla on kuparisulfaattimeriä. Maata muistuttavalla "Osnomella" he ystävystyvät Mardonalen hallitsijoiden kanssa, jotka ovat toinen Osnomian alkuasukkaiden kahdesta ryhmittymästä. Kun Mardonalen hallitsija yrittää pettää Seatonin ja hänen ystävänsä, he löytävät liittolaisikseen prinssi Dunarkin (Mardonalen kilpailijan Kondalin kruununprinssin) ja hänen puolisonsa prinsessa Sitarin, joita he myöhemmin avustavat Mardonalen tuhoamisessa. Kiitokseksi kondalilaiset valmistavat uusia kuparisia "voimapalkkeja" ja rakentavat Skylarkin uudelleen Skylark 2:ksi, jossa on uusia kondalilaisen tieteen tuntemia aseita. Tämän jälkeen Kondalian monarkia juhlistaa Seatonin avioliiton Dorothyn kanssa ja Cranen avioliiton Margaretin kanssa, ja Seaton itse julistautuu Kondalin nimelliseksi hallitsijaksi. Sitten Skylark palaa Maahan täynnä jalokiviä, platinaa, radiumia ja runsaasti "X:ää", mutta lähellä Maata DuQuesne jättää Skylarkin laskuvarjolla, ja tarina päättyy Skylarkin laskeutumiseen Crane's Fieldille.</w:t>
      </w:r>
    </w:p>
    <w:p>
      <w:r>
        <w:rPr>
          <w:b/>
        </w:rPr>
        <w:t xml:space="preserve">Tulos</w:t>
      </w:r>
    </w:p>
    <w:p>
      <w:r>
        <w:t xml:space="preserve">Miten DuQuesne jättää Skylarkin?</w:t>
      </w:r>
    </w:p>
    <w:p>
      <w:r>
        <w:rPr>
          <w:b/>
        </w:rPr>
        <w:t xml:space="preserve">Tulos</w:t>
      </w:r>
    </w:p>
    <w:p>
      <w:r>
        <w:t xml:space="preserve">Kuka sieppaa Dick Seatonin morsiamen Dorothy Vanemanin?</w:t>
      </w:r>
    </w:p>
    <w:p>
      <w:r>
        <w:rPr>
          <w:b/>
        </w:rPr>
        <w:t xml:space="preserve">Tulos</w:t>
      </w:r>
    </w:p>
    <w:p>
      <w:r>
        <w:t xml:space="preserve">Seaton ja Martin perustavat yrityksen mitä varten?</w:t>
      </w:r>
    </w:p>
    <w:p>
      <w:r>
        <w:rPr>
          <w:b/>
        </w:rPr>
        <w:t xml:space="preserve">Tulos</w:t>
      </w:r>
    </w:p>
    <w:p>
      <w:r>
        <w:t xml:space="preserve">Miten seaton löytää toimivan avaruusaseman?</w:t>
      </w:r>
    </w:p>
    <w:p>
      <w:r>
        <w:rPr>
          <w:b/>
        </w:rPr>
        <w:t xml:space="preserve">Tulos</w:t>
      </w:r>
    </w:p>
    <w:p>
      <w:r>
        <w:t xml:space="preserve">Kenen kanssa Martin Crane on naimisissa?</w:t>
      </w:r>
    </w:p>
    <w:p>
      <w:r>
        <w:rPr>
          <w:b/>
        </w:rPr>
        <w:t xml:space="preserve">Tulos</w:t>
      </w:r>
    </w:p>
    <w:p>
      <w:r>
        <w:t xml:space="preserve">Mikä oli heidän kohtaamansa tähtijoukon nimi ?</w:t>
      </w:r>
    </w:p>
    <w:p>
      <w:r>
        <w:rPr>
          <w:b/>
        </w:rPr>
        <w:t xml:space="preserve">Tulos</w:t>
      </w:r>
    </w:p>
    <w:p>
      <w:r>
        <w:t xml:space="preserve">Minkä Osnome-planeetan alkuasukkaiden ryhmän kanssa Seaton ja hänen ystävänsä ystävystyvät ensin?</w:t>
      </w:r>
    </w:p>
    <w:p>
      <w:r>
        <w:rPr>
          <w:b/>
        </w:rPr>
        <w:t xml:space="preserve">Tulos</w:t>
      </w:r>
    </w:p>
    <w:p>
      <w:r>
        <w:t xml:space="preserve">Mihin Skylark laskeutuu tarinan lopussa?</w:t>
      </w:r>
    </w:p>
    <w:p>
      <w:r>
        <w:rPr>
          <w:b/>
        </w:rPr>
        <w:t xml:space="preserve">Tulos</w:t>
      </w:r>
    </w:p>
    <w:p>
      <w:r>
        <w:t xml:space="preserve">Mikä on Seatonin ja Cranen avaruusaluksen nimi?</w:t>
      </w:r>
    </w:p>
    <w:p>
      <w:r>
        <w:rPr>
          <w:b/>
        </w:rPr>
        <w:t xml:space="preserve">Tulos</w:t>
      </w:r>
    </w:p>
    <w:p>
      <w:r>
        <w:t xml:space="preserve">Mardonalen hallitsijan petettyä hänet Seaton ystävystyy kenen kanssa, joka myöhemmin auttaa häntä voittamaan Mardonalen hallitsijan?</w:t>
      </w:r>
    </w:p>
    <w:p>
      <w:r>
        <w:rPr>
          <w:b/>
        </w:rPr>
        <w:t xml:space="preserve">Tulos</w:t>
      </w:r>
    </w:p>
    <w:p>
      <w:r>
        <w:t xml:space="preserve">Kuka on Skylark of Space -kirjan päähenkilön Dick Seatonin vastapuoli?</w:t>
      </w:r>
    </w:p>
    <w:p>
      <w:r>
        <w:rPr>
          <w:b/>
        </w:rPr>
        <w:t xml:space="preserve">Tulos</w:t>
      </w:r>
    </w:p>
    <w:p>
      <w:r>
        <w:t xml:space="preserve">Minkä niminen on tähtijoukko, jossa sijaitsee planeetta, jolla on kuparisulfaattimeriä?</w:t>
      </w:r>
    </w:p>
    <w:p>
      <w:r>
        <w:rPr>
          <w:b/>
        </w:rPr>
        <w:t xml:space="preserve">Tulos</w:t>
      </w:r>
    </w:p>
    <w:p>
      <w:r>
        <w:t xml:space="preserve">Minkä lempinimen se tähtijoukko sai?</w:t>
      </w:r>
    </w:p>
    <w:p>
      <w:r>
        <w:rPr>
          <w:b/>
        </w:rPr>
        <w:t xml:space="preserve">Tulos</w:t>
      </w:r>
    </w:p>
    <w:p>
      <w:r>
        <w:t xml:space="preserve">Mikä on sen planeetan nimi, jolla on kuparisulfaattimeriä?</w:t>
      </w:r>
    </w:p>
    <w:p>
      <w:r>
        <w:rPr>
          <w:b/>
        </w:rPr>
        <w:t xml:space="preserve">Tulos</w:t>
      </w:r>
    </w:p>
    <w:p>
      <w:r>
        <w:t xml:space="preserve">Mikä on Mardonalen ohella toinen Maan kaltainen Osnome-planeetan kaltainen ryhmittymä?</w:t>
      </w:r>
    </w:p>
    <w:p>
      <w:r>
        <w:rPr>
          <w:b/>
        </w:rPr>
        <w:t xml:space="preserve">Tulos</w:t>
      </w:r>
    </w:p>
    <w:p>
      <w:r>
        <w:t xml:space="preserve">Kuka on Seatonin miljonääriystävä?</w:t>
      </w:r>
    </w:p>
    <w:p>
      <w:r>
        <w:rPr>
          <w:b/>
        </w:rPr>
        <w:t xml:space="preserve">Tulos</w:t>
      </w:r>
    </w:p>
    <w:p>
      <w:r>
        <w:t xml:space="preserve">Mikä on sen prinssin nimi, jonka ryhmittymä rakensi Skylarkin uudelleen Skylark kakkoseksi?</w:t>
      </w:r>
    </w:p>
    <w:p>
      <w:r>
        <w:rPr>
          <w:b/>
        </w:rPr>
        <w:t xml:space="preserve">Tulos</w:t>
      </w:r>
    </w:p>
    <w:p>
      <w:r>
        <w:t xml:space="preserve">Miksi Seatonin ja Duquesnen piti toimia "yhtenä osapuolena"?</w:t>
      </w:r>
    </w:p>
    <w:p>
      <w:r>
        <w:rPr>
          <w:b/>
        </w:rPr>
        <w:t xml:space="preserve">Tulos</w:t>
      </w:r>
    </w:p>
    <w:p>
      <w:r>
        <w:t xml:space="preserve">Kuka loi kentän, jonka Seaton tajusi tarvitsevansa epäonnistuttuaan efektin uudelleenluomisessa?</w:t>
      </w:r>
    </w:p>
    <w:p>
      <w:r>
        <w:rPr>
          <w:b/>
        </w:rPr>
        <w:t xml:space="preserve">Tulos</w:t>
      </w:r>
    </w:p>
    <w:p>
      <w:r>
        <w:t xml:space="preserve">Miten Dorothy liittyy Dick Seatoniin?</w:t>
      </w:r>
    </w:p>
    <w:p>
      <w:r>
        <w:rPr>
          <w:b/>
        </w:rPr>
        <w:t xml:space="preserve">Tulos</w:t>
      </w:r>
    </w:p>
    <w:p>
      <w:r>
        <w:t xml:space="preserve">Missä julkaisumuodossa Skylark of Space julkaistiin alun perin vuonna 1928?</w:t>
      </w:r>
    </w:p>
    <w:p>
      <w:r>
        <w:rPr>
          <w:b/>
        </w:rPr>
        <w:t xml:space="preserve">Tulos</w:t>
      </w:r>
    </w:p>
    <w:p>
      <w:r>
        <w:t xml:space="preserve">Mikä on Seatonin miljonääriystävän nimi?</w:t>
      </w:r>
    </w:p>
    <w:p>
      <w:r>
        <w:rPr>
          <w:b/>
        </w:rPr>
        <w:t xml:space="preserve">Tulos</w:t>
      </w:r>
    </w:p>
    <w:p>
      <w:r>
        <w:t xml:space="preserve">Mikä on Seatonin ja Martinin luoman avaruusaluksen nimi?</w:t>
      </w:r>
    </w:p>
    <w:p>
      <w:r>
        <w:rPr>
          <w:b/>
        </w:rPr>
        <w:t xml:space="preserve">Tulos</w:t>
      </w:r>
    </w:p>
    <w:p>
      <w:r>
        <w:t xml:space="preserve">Mikä laite osoittaa aina kohteeseen, kun se on lukittu kyseiseen kohteeseen?</w:t>
      </w:r>
    </w:p>
    <w:p>
      <w:r>
        <w:rPr>
          <w:b/>
        </w:rPr>
        <w:t xml:space="preserve">Tulos</w:t>
      </w:r>
    </w:p>
    <w:p>
      <w:r>
        <w:t xml:space="preserve">Mikä on sen työkalun nimi, jolla Seaton seuraa DuQuesenen avaruusalusta?</w:t>
      </w:r>
    </w:p>
    <w:p>
      <w:r>
        <w:rPr>
          <w:b/>
        </w:rPr>
        <w:t xml:space="preserve">Tulos</w:t>
      </w:r>
    </w:p>
    <w:p>
      <w:r>
        <w:t xml:space="preserve">Kuka sieppaa Dorothy Vanemanin?</w:t>
      </w:r>
    </w:p>
    <w:p>
      <w:r>
        <w:rPr>
          <w:b/>
        </w:rPr>
        <w:t xml:space="preserve">Tulos</w:t>
      </w:r>
    </w:p>
    <w:p>
      <w:r>
        <w:t xml:space="preserve">Mikä alkuaine muodostaa toimivan avaruusaseman yhdistettynä puhtaaseen kupariin?</w:t>
      </w:r>
    </w:p>
    <w:p>
      <w:r>
        <w:rPr>
          <w:b/>
        </w:rPr>
        <w:t xml:space="preserve">Tulos</w:t>
      </w:r>
    </w:p>
    <w:p>
      <w:r>
        <w:t xml:space="preserve">Mitä mineraalia he löysivät Maan kaltaiselta eksoplaneetalta?</w:t>
      </w:r>
    </w:p>
    <w:p>
      <w:r>
        <w:rPr>
          <w:b/>
        </w:rPr>
        <w:t xml:space="preserve">Tulos</w:t>
      </w:r>
    </w:p>
    <w:p>
      <w:r>
        <w:t xml:space="preserve">Mikä on Dick Seatonin ja Martin Cranen ohjaaman avaruusaluksen nimi?</w:t>
      </w:r>
    </w:p>
    <w:p>
      <w:r>
        <w:rPr>
          <w:b/>
        </w:rPr>
        <w:t xml:space="preserve">Tulos</w:t>
      </w:r>
    </w:p>
    <w:p>
      <w:r>
        <w:t xml:space="preserve">Kuka lopulta auttaa Seatonia ja hänen ystäviään rakentamaan aluksen uudelleen, jotta Seaton ja hänen ystävänsä pääsevät takaisin Maahan?</w:t>
      </w:r>
    </w:p>
    <w:p>
      <w:r>
        <w:rPr>
          <w:b/>
        </w:rPr>
        <w:t xml:space="preserve">Esimerkki 3.142</w:t>
      </w:r>
    </w:p>
    <w:p>
      <w:r>
        <w:t xml:space="preserve"> Vuonna 2285 amiraali James T. Kirk valvoo kapteeni Spockin harjoittelijoiden simulaattorisessiota. Simulaatiossa luutnantti Saavik komentaa tähtialus USS Enterprisea pelastustehtävällä, jonka tarkoituksena on pelastaa vaurioituneen Kobayashi Maru -aluksen miehistö. Kun Enterprise saapuu klingonien neutraalille vyöhykkeelle tavoittaakseen aluksen, klingonien risteilijät hyökkäävät sen kimppuun ja vahingoittavat sitä kriittisesti. Simulaatiossa ei voi voittaa, ja sen tarkoituksena on testata Tähtilaivaston upseerien luonnetta. Myöhemmin tohtori McCoy saapuu Kirkin luokse tämän syntymäpäivänä; nähdessään Kirkin alakuloiseksi tohtori neuvoo Kirkiä hankkimaan uuden komennon eikä vanhenemaan kirjoituspöydän takana.Samaan aikaan USS Reliant on tehtävällä etsiä elotonta planeettaa, jolla testattaisiin Genesis-laitetta, teknologiaa, jonka tarkoituksena on järjestää aine uudelleen luodakseen asuinkelpoisia planeettoja asutusta varten. Reliantin upseerit komentaja Pavel Chekov ja kapteeni Clark Terrell sädetetään mahdollisen ehdokasplaneetan pinnalle, jonka he uskovat olevan Ceti Alpha VI. Siellä he joutuvat geneettisesti muunnetun tyrannin Khan Noonien Singhin vangiksi. Enterprise löysi Khanin aluksen ajelehtimasta avaruudessa 15 vuotta aiemmin; Kirk karkotti Khanin ja hänen superihmisetoverinsa 1900-luvun Maasta Ceti Alpha V:lle, kun he yrittivät vallata Enterprisen. Kun he olivat jääneet mereen, Ceti Alpha VI räjähti, mikä siirsi Ceti Alpha V:n kiertorataa ja tuhosi sen ekosysteemin. Khan syyttää Kirkiä vaimonsa kuolemasta ja suunnittelee kostoa. Hän istuttaa Chekoviin ja Terrelliin alkuperäisolentoja, jotka tunkeutuvat uhrien korviin ja tekevät heidät alttiiksi mielenhallinnalle, ja käyttää upseereita Reliantin kaappaamiseen. Kun Khan saa tietää Genesiksestä, hän hyökkää Regula I -avaruusasemalle, jossa Kirkin entinen rakastaja, tohtori Carol Marcus, ja heidän poikansa David kehittävät laitetta.Enterprise lähtee kolmen viikon harjoitusmatkalle. Kirk ottaa aluksen komentoonsa sen jälkeen, kun se saa hätäkutsun Regula I:ltä. Matkalla Enterprise joutuu Reliantin väijytykseen ja lamauttaa sen, minkä seurauksena monet harjoittelijat kuolevat ja loukkaantuvat. Khan kutsuu Enterprisea ja tarjoaa Kirkin miehistölle armoa, jos he luopuvat kaikesta Genesikseen liittyvästä materiaalista. Kirk viivyttelee ja käyttää Reliantin etuliitekoodia laskeakseen sen suojat kauko-ohjauksella, jolloin Enterprise voi tehdä vastahyökkäyksen. Khan joutuu vetäytymään ja korjaamaan, kun Enterprise nilkuttaa Regula I:lle. Kirk, McCoy ja Saavik siirtyvät asemalle ja löytävät Terrellin ja Chekovin elossa sekä Marcuksen ryhmän teurastettuja jäseniä. Pian he löytävät Carolin ja Davidin piilossa syvällä Regula I:n planeetan sisällä. Khan, joka on käyttänyt Terrelliä ja Chekovia vakoojina, käskee heitä tappamaan Kirkin; Terrell vastustaa ankeriaan vaikutusta ja tappaa itsensä, kun taas Chekov romahtaa ankeriaan poistuessa hänen kehostaan. Sitten Khan kuljettaa Genesiksen Reliantin kyytiin. Vaikka Khan uskoo vihollisensa olevan jumissa Regula I:llä, Kirk ja Spock järjestävät koodatun viestin avulla tapaamisen. Kirk ohjaa Enterprisen läheiseen Mutara-sumuun; sumun sisällä olevat staattiset purkaukset tekevät kilvet käyttökelvottomiksi ja heikentävät tähtäysjärjestelmiä, joten Enterprise ja Reliant ovat tasaväkisiä. Spock huomauttaa kuitenkin, että Khanin taktiikka on kaksiulotteinen, mikä viittaa kokemattomuuteen avaruustaistelussa, ja Kirk käyttää sitä hyväkseen ja lamauttaa Reliantin kriittisesti. kuolettavasti haavoittuneena Khan aktivoi Genesiksen, joka järjestää kaiken aineen uudelleen tähtisumussa, myös Enterprisen. Vaikka Kirkin miehistö havaitsee Genesiksen aktivoinnin ja yrittää siirtyä kauemmaksi, he eivät pääse ajoissa pois tähtisumusta aluksen vaurioituneen poimuajon takia. Spock menee konehuoneeseen korjaamaan poimuajoa. Kun McCoy yrittää estää Spockin pääsyn sinne, koska altistuminen korkealle säteilylle olisi kohtalokasta, Spock tekee lääkärin toimintakyvyttömäksi vulkanuslaisella hermopistolla ja suorittaa mielen yhdistämisen käskien häntä "muistamaan". Spock onnistuu palauttamaan poimuajon tehon, ja Enterprise pääsee räjähdyksestä, vaikkakin henkensä uhalla. Genesiksen räjähdys saa tähtisumun kaasun muuttumaan uudeksi planeetaksi, joka kykenee ylläpitämään elämää. McCoyn hälyttämänä Kirk saapuu konehuoneeseen ja huomaa Spockin kuolevan säteilymyrkytykseen. He käyvät merkityksellisen keskustelun, jossa Spock kehottaa Kirkiä olemaan surematta, sillä hänen päätöksensä uhrata oma henkensä aluksen miehistön pelastamiseksi on looginen, ennen kuin hän menehtyy vammoihinsa. Enterprisen torpedohuoneessa järjestetään avaruushautajaiset, ja Spockin arkku ammutaan uuden planeetan kiertoradalle. Miehistö lähtee hakemaan Reliantin rannalle jäänyttä miehistöä Ceti Alpha V:ltä. Spockin arkku lepää pehmeästi laskeutuneena Genesis-planeetan pinnalla.</w:t>
      </w:r>
    </w:p>
    <w:p>
      <w:r>
        <w:rPr>
          <w:b/>
        </w:rPr>
        <w:t xml:space="preserve">Tulos</w:t>
      </w:r>
    </w:p>
    <w:p>
      <w:r>
        <w:t xml:space="preserve">Kuka miehistön jäsen auttoi Enterprisea pakenemaan Genesiksestä?</w:t>
      </w:r>
    </w:p>
    <w:p>
      <w:r>
        <w:rPr>
          <w:b/>
        </w:rPr>
        <w:t xml:space="preserve">Tulos</w:t>
      </w:r>
    </w:p>
    <w:p>
      <w:r>
        <w:t xml:space="preserve">Miksi Kahn haluaa kostaa Kirkille?</w:t>
      </w:r>
    </w:p>
    <w:p>
      <w:r>
        <w:rPr>
          <w:b/>
        </w:rPr>
        <w:t xml:space="preserve">Tulos</w:t>
      </w:r>
    </w:p>
    <w:p>
      <w:r>
        <w:t xml:space="preserve">Mitä Kirk tekee viivyteltyään, kun Kahn vahingoittaa Enterprisea pahasti ja vaatii Genesis-laitetta?</w:t>
      </w:r>
    </w:p>
    <w:p>
      <w:r>
        <w:rPr>
          <w:b/>
        </w:rPr>
        <w:t xml:space="preserve">Tulos</w:t>
      </w:r>
    </w:p>
    <w:p>
      <w:r>
        <w:t xml:space="preserve">Kuka on David suhteessa Kirkiin?</w:t>
      </w:r>
    </w:p>
    <w:p>
      <w:r>
        <w:rPr>
          <w:b/>
        </w:rPr>
        <w:t xml:space="preserve">Tulos</w:t>
      </w:r>
    </w:p>
    <w:p>
      <w:r>
        <w:t xml:space="preserve">Mistä Khan syyttää Kirkiä, mikä saa hänet niin kostonhimoiseksi?</w:t>
      </w:r>
    </w:p>
    <w:p>
      <w:r>
        <w:rPr>
          <w:b/>
        </w:rPr>
        <w:t xml:space="preserve">Tulos</w:t>
      </w:r>
    </w:p>
    <w:p>
      <w:r>
        <w:t xml:space="preserve">Miten uusi planeetta muodostui tähtisumussa?</w:t>
      </w:r>
    </w:p>
    <w:p>
      <w:r>
        <w:rPr>
          <w:b/>
        </w:rPr>
        <w:t xml:space="preserve">Tulos</w:t>
      </w:r>
    </w:p>
    <w:p>
      <w:r>
        <w:t xml:space="preserve">Miksi Spock menee Enterprisen konehuoneeseen?</w:t>
      </w:r>
    </w:p>
    <w:p>
      <w:r>
        <w:rPr>
          <w:b/>
        </w:rPr>
        <w:t xml:space="preserve">Tulos</w:t>
      </w:r>
    </w:p>
    <w:p>
      <w:r>
        <w:t xml:space="preserve">Kuka miehistön jäsen uhrautuu korjatakseen poimuajon ja pelastaakseen muun miehistön?</w:t>
      </w:r>
    </w:p>
    <w:p>
      <w:r>
        <w:rPr>
          <w:b/>
        </w:rPr>
        <w:t xml:space="preserve">Tulos</w:t>
      </w:r>
    </w:p>
    <w:p>
      <w:r>
        <w:t xml:space="preserve">Missä Spock oli, kun hän sai säteilymyrkytyksen?</w:t>
      </w:r>
    </w:p>
    <w:p>
      <w:r>
        <w:rPr>
          <w:b/>
        </w:rPr>
        <w:t xml:space="preserve">Tulos</w:t>
      </w:r>
    </w:p>
    <w:p>
      <w:r>
        <w:t xml:space="preserve">Mitkä kaksi ihmistä altistuvat mielenhallinnalle ankeriaiden vaikutuksesta, jotka ryömivät isäntäänsä korvien kautta?</w:t>
      </w:r>
    </w:p>
    <w:p>
      <w:r>
        <w:rPr>
          <w:b/>
        </w:rPr>
        <w:t xml:space="preserve">Tulos</w:t>
      </w:r>
    </w:p>
    <w:p>
      <w:r>
        <w:t xml:space="preserve">Kuka tappaa itsensä uhmaten 'ankeriaiden' mielenhallintaa Kirkin hengen ottamisen sijasta?</w:t>
      </w:r>
    </w:p>
    <w:p>
      <w:r>
        <w:rPr>
          <w:b/>
        </w:rPr>
        <w:t xml:space="preserve">Tulos</w:t>
      </w:r>
    </w:p>
    <w:p>
      <w:r>
        <w:t xml:space="preserve">Milloin simulaatio tapahtuu?</w:t>
      </w:r>
    </w:p>
    <w:p>
      <w:r>
        <w:rPr>
          <w:b/>
        </w:rPr>
        <w:t xml:space="preserve">Tulos</w:t>
      </w:r>
    </w:p>
    <w:p>
      <w:r>
        <w:t xml:space="preserve">Mihin Genesis-laite on suunniteltu?</w:t>
      </w:r>
    </w:p>
    <w:p>
      <w:r>
        <w:rPr>
          <w:b/>
        </w:rPr>
        <w:t xml:space="preserve">Tulos</w:t>
      </w:r>
    </w:p>
    <w:p>
      <w:r>
        <w:t xml:space="preserve">Mitä tohtori McCoy neuvoo amiraali Kirkiä tekemään, kun he tapaavat Kirkin syntymäpäivänä?</w:t>
      </w:r>
    </w:p>
    <w:p>
      <w:r>
        <w:rPr>
          <w:b/>
        </w:rPr>
        <w:t xml:space="preserve">Tulos</w:t>
      </w:r>
    </w:p>
    <w:p>
      <w:r>
        <w:t xml:space="preserve">Minkä aluksen Chekov ja Terrell kaappaavat mielenhallinnan alaisina Khanille?</w:t>
      </w:r>
    </w:p>
    <w:p>
      <w:r>
        <w:rPr>
          <w:b/>
        </w:rPr>
        <w:t xml:space="preserve">Tulos</w:t>
      </w:r>
    </w:p>
    <w:p>
      <w:r>
        <w:t xml:space="preserve">Mikä on Genesis-laitteen tarkoitus?</w:t>
      </w:r>
    </w:p>
    <w:p>
      <w:r>
        <w:rPr>
          <w:b/>
        </w:rPr>
        <w:t xml:space="preserve">Tulos</w:t>
      </w:r>
    </w:p>
    <w:p>
      <w:r>
        <w:t xml:space="preserve">Miksi USS Reliantin miehistön tehtävänä on löytää eloton planeetta?</w:t>
      </w:r>
    </w:p>
    <w:p>
      <w:r>
        <w:rPr>
          <w:b/>
        </w:rPr>
        <w:t xml:space="preserve">Tulos</w:t>
      </w:r>
    </w:p>
    <w:p>
      <w:r>
        <w:t xml:space="preserve">Minkä aluksen komentoon Kirk siirtyy uudelleen saatuaan hätäviestin Regula 1:ltä?</w:t>
      </w:r>
    </w:p>
    <w:p>
      <w:r>
        <w:rPr>
          <w:b/>
        </w:rPr>
        <w:t xml:space="preserve">Tulos</w:t>
      </w:r>
    </w:p>
    <w:p>
      <w:r>
        <w:t xml:space="preserve">Miten Spock tekee toimintakyvyttömäksi päästäkseen konehuoneeseen?</w:t>
      </w:r>
    </w:p>
    <w:p>
      <w:r>
        <w:rPr>
          <w:b/>
        </w:rPr>
        <w:t xml:space="preserve">Tulos</w:t>
      </w:r>
    </w:p>
    <w:p>
      <w:r>
        <w:t xml:space="preserve">Ketä tyranni syyttää vaimonsa kuolemasta?</w:t>
      </w:r>
    </w:p>
    <w:p>
      <w:r>
        <w:rPr>
          <w:b/>
        </w:rPr>
        <w:t xml:space="preserve">Tulos</w:t>
      </w:r>
    </w:p>
    <w:p>
      <w:r>
        <w:t xml:space="preserve">Mikä tapahtuma aiheutti muutoksen Ceti Alpha V:n kiertoradalla?</w:t>
      </w:r>
    </w:p>
    <w:p>
      <w:r>
        <w:rPr>
          <w:b/>
        </w:rPr>
        <w:t xml:space="preserve">Tulos</w:t>
      </w:r>
    </w:p>
    <w:p>
      <w:r>
        <w:t xml:space="preserve">Miten Khan saa Terrelin ja Chekovin hallintaansa?</w:t>
      </w:r>
    </w:p>
    <w:p>
      <w:r>
        <w:rPr>
          <w:b/>
        </w:rPr>
        <w:t xml:space="preserve">Tulos</w:t>
      </w:r>
    </w:p>
    <w:p>
      <w:r>
        <w:t xml:space="preserve">Kuka lopulta aktivoi Genesis-laitteen?</w:t>
      </w:r>
    </w:p>
    <w:p>
      <w:r>
        <w:rPr>
          <w:b/>
        </w:rPr>
        <w:t xml:space="preserve">Tulos</w:t>
      </w:r>
    </w:p>
    <w:p>
      <w:r>
        <w:t xml:space="preserve">Minne Kirk vie Enterprisen, kun Kahn vetäytyy?</w:t>
      </w:r>
    </w:p>
    <w:p>
      <w:r>
        <w:rPr>
          <w:b/>
        </w:rPr>
        <w:t xml:space="preserve">Tulos</w:t>
      </w:r>
    </w:p>
    <w:p>
      <w:r>
        <w:t xml:space="preserve">Kenet luutnantti Saavik lähtee simuloidulle pelastustehtävälle pelastamaan?</w:t>
      </w:r>
    </w:p>
    <w:p>
      <w:r>
        <w:rPr>
          <w:b/>
        </w:rPr>
        <w:t xml:space="preserve">Tulos</w:t>
      </w:r>
    </w:p>
    <w:p>
      <w:r>
        <w:t xml:space="preserve">Mitä kielteistä seuraa siitä, että Spock pelastaa Enterprisen?</w:t>
      </w:r>
    </w:p>
    <w:p>
      <w:r>
        <w:rPr>
          <w:b/>
        </w:rPr>
        <w:t xml:space="preserve">Tulos</w:t>
      </w:r>
    </w:p>
    <w:p>
      <w:r>
        <w:t xml:space="preserve">Miksi simulaatioistunto järjestettiin?</w:t>
      </w:r>
    </w:p>
    <w:p>
      <w:r>
        <w:rPr>
          <w:b/>
        </w:rPr>
        <w:t xml:space="preserve">Tulos</w:t>
      </w:r>
    </w:p>
    <w:p>
      <w:r>
        <w:t xml:space="preserve">Milloin Khan pystyi hallitsemaan Terrellin ja Chekovin mieliä?</w:t>
      </w:r>
    </w:p>
    <w:p>
      <w:r>
        <w:rPr>
          <w:b/>
        </w:rPr>
        <w:t xml:space="preserve">Tulos</w:t>
      </w:r>
    </w:p>
    <w:p>
      <w:r>
        <w:t xml:space="preserve">Mitä Terrell tekee, kun Kahn käskee häntä tappamaan Kirkin?</w:t>
      </w:r>
    </w:p>
    <w:p>
      <w:r>
        <w:rPr>
          <w:b/>
        </w:rPr>
        <w:t xml:space="preserve">Tulos</w:t>
      </w:r>
    </w:p>
    <w:p>
      <w:r>
        <w:t xml:space="preserve">Kuka hyökkää USS Enterprisen kimppuun simulaation aikana?</w:t>
      </w:r>
    </w:p>
    <w:p>
      <w:r>
        <w:rPr>
          <w:b/>
        </w:rPr>
        <w:t xml:space="preserve">Esimerkki 3.143</w:t>
      </w:r>
    </w:p>
    <w:p>
      <w:r>
        <w:t xml:space="preserve"> Frank Galvin (Paul Newman) oli aikoinaan lupaava Boston Collegen oikeustieteellisestä korkeakoulusta valmistunut lakimies, joka työskenteli bostonilaisessa eliittiasianajotoimistossa. Toimiston vanhempi osakas lavasti hänet kuitenkin joitakin vuosia sitten valamiehistön manipuloinnista, koska hän aikoi paljastaa heidän korruptoituneet käytäntönsä. Toimisto antoi hänelle potkut, ja hänen avioliittonsa päättyi avioeroon. Vaikka hän on säilyttänyt toimilupansa, Frankista on tullut alkoholisoitunut ambulanssin jahtaaja, jolla on ollut kolmen viime vuoden aikana vain neljä tapausta, jotka kaikki hän on hävinnyt... Palveluksena hänen entinen opettajansa ja ystävänsä Mickey (Jack Warden) lähettää hänelle hoitovirhejutun, jossa on lähes varmaa, että puolustus tulee sopimaan suuren summan. Tapauksessa on kyse nuoresta naisesta, joka sai synnytyksen aikana puudutuksen, jonka jälkeen hän tukehtui omaan oksennukseensa ja jäi ilman happea. Nuori nainen on nyt koomassa ja hengityskoneessa. Hänen sisarensa ja lankonsa toivovat rahallista korvausta, jotta hän saisi asianmukaista hoitoa. Frank vakuuttaa heille, että heillä on vahvat perusteet. Samaan aikaan Frank, joka on yksinäinen, aloittaa romanttisen suhteen Lauran (Charlotte Rampling) kanssa, jonka hän tapaa paikallisessa baarissa.Frank vierailee koomassa olevan naisen luona ja on syvästi vaikuttunut. Sitten hän tapaa Bostonin arkkihiippakunnan piispan (Edward Binns), joka omistaa katolisen sairaalan, jossa tapaus tapahtui. Odotetusti piispan edustaja tarjoaa huomattavan summan, 210 000 dollaria, jotta asia voitaisiin sopia tuomioistuimen ulkopuolella, mutta Frank kieltäytyy tarjouksesta, sillä hän pelkää, että tämä saattaa olla hänen viimeinen mahdollisuutensa tehdä jotain oikein asianajajana ja että pelkkä kädenojennus tekisi hänestä "menetetyn". Kaikki, myös tuomari ja uhrin sukulaiset, ovat tyrmistyneitä Frankin päätöksestä (Frank ei kerro tarjouksesta päämiehensä perheelle ennen sen hylkäämistä).Asiat menevät nopeasti pieleen Frankin kannalta: hänen päämiehensä lanko saa "toiselta puolelta" tietää, että Frank on kieltäytynyt 210 000 dollarista, ja kohtaa Frankin raivoissaan; hänen tähtiasiantuntijansa katoaa; hätäisesti järjestetyn sijaisen pätevyydet ja lausunnot kyseenalaistetaan vakavasti todistajanaitiossa. Vastapuolella, kalliilla asianajajalla Ed Concannonilla (James Mason), on käytössään suuri lakimiesryhmä, joka on mestarillinen lehdistön kanssa; puheenjohtaja (Milo O'Shea) yrittää tahallaan estää Frankia kuulustelemasta asiantuntijaansa; eikä kukaan leikkaussalissa olleista ole halukas todistamaan huolimattomuutta.Frankin suuri läpimurto tulee, kun hän saa selville, että hänen asiakkaansa sairaalaan ottanut hoitaja Kaitlin Costello (Lindsay Crouse) on nykyään esikoulunopettaja New Yorkissa. Frank matkustaa sinne etsimään häntä ja jättää Mickeyn ja Lauran työskentelemään yhdessä Frankin bostonilaisessa toimistossa. Frank kohtaa Costellon ja kysyy: "Autatko minua?" Samaan aikaan Bostonissa Mickey etsii Lauran käsilaukusta savukkeita ja löytää Concannonin asianajotoimiston shekin. Mickey päättelee, että Laura on myyrä, joka antaa tietoa heidän oikeudellisesta strategiastaan vastapuolen asianajajille.Mickey lentää New Yorkiin kertomaan Frankille, että Laura on pettänyt heidät. Hän ehdottaa Frankille, että juttu olisi helppo julistaa virheelliseksi, mutta Frank päättää jatkaa. Pian tämän jälkeen Frank tapaa Lauran, joka on myös matkustanut New Yorkiin. Kylmän raivon vallassa Frank lyö Lauraa kasvoihin, jolloin tämä kaatuu lattialle.Costello todistaa, että pian sen jälkeen, kun potilas oli mennyt koomaan, anestesialääkäri (toinen kahdesta lääkäristä, joita syytetään oikeudessa yhdessä Bostonin arkkihiippakunnan kanssa) käski häntä muuttamaan merkintöjään vastaanottolomakkeessa salatakseen kohtalokkaan virheensä. Hän oli kirjoittanut, että potilas oli syönyt täysipainoisen aterian vain tuntia ennen sairaalaan tuloa. Lääkäri ei ollut lukenut vastaanottolomakkeen merkintöjä. Näin ollen hän antoi tietämättömyyttään potilaalle nukutusainetta, jota ei koskaan saisi antaa potilaalle, jolla on täysi vatsa. Tämän seurauksena potilas oksensi ja tukehtui.Costello todistaa lisäksi, että kun anestesialääkäri huomasi virheensä, hän tapasi Costellon kahden kesken ja pakotti hänet vaihtamaan numeron "1" numeroon "9" hänen vastaanottolomakkeissaan. Costello teki kuitenkin valokopion muistiinpanoista ennen muutoksen tekemistä, ja hän toi sen mukanaan oikeuteen. Tämän jälkeen hänet erotettiin, minkä vuoksi hän huudahti oikeudessa: "Keitä nämä miehet ovat?". Halusin olla sairaanhoitaja!" Concannon kuitenkin kääntää tilanteen nopeasti ympäri saamalla tuomarin julistamaan, että sairaanhoitajan todistus on poistettu pöytäkirjasta teknisten seikkojen vuoksi. Koska Frank tuntee, että hänen juttunsa on toivoton, hän pitää lyhyen mutta kiihkeän loppupuheenvuoron, jossa hän sanoo valamiehistölle, että "te olette laki", ja pyytää heitä etsimään "totuutta ja oikeutta" sydämissään ennen kuin he äänestävät.Toiseksi viimeisessä kohtauksessa valamiehistö, joka ei ilmeisesti ole välittänyt tuomarin ohjeista sivuuttaa sairaanhoitajan todistus, ilmoittaa tehneensä ratkaisun Frankin päämiehille. Kun Frank, Mickey ja Frankin asiakkaat hiljaa iloitsevat, työnjohtaja kysyy tuomarilta, voiko valamiehistö myöntää enemmän kuin kantajien vaatima summa. Tuomari vastaa resignoituneesti, että he voivat, mutta summaa, josta he päättävät, ei paljasteta. Kun Frankia onnittelevat hänen asiakkaansa, Mickey sekä kollegat ja tuntemattomat ihmiset, hän näkee Lauran katselevan häntä atriumin toisella puolella. eräänä yönä Laura kaataa sängyllään humalassa viskinsä lattialle, raahaa puhelinta itseään kohti ja soittaa Frankille. Kun puhelin soi, Frank istuu toimistossaan kahvikupin kanssa. Hän aikoo vastata, mutta päättää lopulta olla vastaamatta. Elokuva päättyy puhelimen soidessa edelleen.</w:t>
      </w:r>
    </w:p>
    <w:p>
      <w:r>
        <w:rPr>
          <w:b/>
        </w:rPr>
        <w:t xml:space="preserve">Tulos</w:t>
      </w:r>
    </w:p>
    <w:p>
      <w:r>
        <w:t xml:space="preserve">Mitä hoitavat lääkärit neuvoivat Kaitlin Costelloa tekemään?</w:t>
      </w:r>
    </w:p>
    <w:p>
      <w:r>
        <w:rPr>
          <w:b/>
        </w:rPr>
        <w:t xml:space="preserve">Tulos</w:t>
      </w:r>
    </w:p>
    <w:p>
      <w:r>
        <w:t xml:space="preserve">Mistä Frank valmistui?</w:t>
      </w:r>
    </w:p>
    <w:p>
      <w:r>
        <w:rPr>
          <w:b/>
        </w:rPr>
        <w:t xml:space="preserve">Tulos</w:t>
      </w:r>
    </w:p>
    <w:p>
      <w:r>
        <w:t xml:space="preserve">Kuka pyysi hoitaja Kaitlinia muuttamaan sairaalan tietoja?</w:t>
      </w:r>
    </w:p>
    <w:p>
      <w:r>
        <w:rPr>
          <w:b/>
        </w:rPr>
        <w:t xml:space="preserve">Tulos</w:t>
      </w:r>
    </w:p>
    <w:p>
      <w:r>
        <w:t xml:space="preserve">Missä Frank tapaa Lauran?</w:t>
      </w:r>
    </w:p>
    <w:p>
      <w:r>
        <w:rPr>
          <w:b/>
        </w:rPr>
        <w:t xml:space="preserve">Tulos</w:t>
      </w:r>
    </w:p>
    <w:p>
      <w:r>
        <w:t xml:space="preserve">Miten Frankin ystävä Mickey kutsuu Frankia? </w:t>
      </w:r>
    </w:p>
    <w:p>
      <w:r>
        <w:rPr>
          <w:b/>
        </w:rPr>
        <w:t xml:space="preserve">Tulos</w:t>
      </w:r>
    </w:p>
    <w:p>
      <w:r>
        <w:t xml:space="preserve">Kenestä tulee Frankin tähtitodistaja?</w:t>
      </w:r>
    </w:p>
    <w:p>
      <w:r>
        <w:rPr>
          <w:b/>
        </w:rPr>
        <w:t xml:space="preserve">Tulos</w:t>
      </w:r>
    </w:p>
    <w:p>
      <w:r>
        <w:t xml:space="preserve">Miksi Frank on vihainen Lauralle?</w:t>
      </w:r>
    </w:p>
    <w:p>
      <w:r>
        <w:rPr>
          <w:b/>
        </w:rPr>
        <w:t xml:space="preserve">Tulos</w:t>
      </w:r>
    </w:p>
    <w:p>
      <w:r>
        <w:t xml:space="preserve">Mihin asianajotoimiston vanhempi osakas lavasti Frankin syylliseksi?</w:t>
      </w:r>
    </w:p>
    <w:p>
      <w:r>
        <w:rPr>
          <w:b/>
        </w:rPr>
        <w:t xml:space="preserve">Tulos</w:t>
      </w:r>
    </w:p>
    <w:p>
      <w:r>
        <w:t xml:space="preserve">Ketä Frank lyö, kun hän luulee tulleensa petetyksi?</w:t>
      </w:r>
    </w:p>
    <w:p>
      <w:r>
        <w:rPr>
          <w:b/>
        </w:rPr>
        <w:t xml:space="preserve">Tulos</w:t>
      </w:r>
    </w:p>
    <w:p>
      <w:r>
        <w:t xml:space="preserve">Miksi Micky tutki Lauran käsilaukkua?</w:t>
      </w:r>
    </w:p>
    <w:p>
      <w:r>
        <w:rPr>
          <w:b/>
        </w:rPr>
        <w:t xml:space="preserve">Tulos</w:t>
      </w:r>
    </w:p>
    <w:p>
      <w:r>
        <w:t xml:space="preserve">Mikä oli kirurgin virhe?</w:t>
      </w:r>
    </w:p>
    <w:p>
      <w:r>
        <w:rPr>
          <w:b/>
        </w:rPr>
        <w:t xml:space="preserve">Tulos</w:t>
      </w:r>
    </w:p>
    <w:p>
      <w:r>
        <w:t xml:space="preserve">Mistä riippuvuudesta Frank kärsii?</w:t>
      </w:r>
    </w:p>
    <w:p>
      <w:r>
        <w:rPr>
          <w:b/>
        </w:rPr>
        <w:t xml:space="preserve">Tulos</w:t>
      </w:r>
    </w:p>
    <w:p>
      <w:r>
        <w:t xml:space="preserve">Mikä on Mickyn suhde Frankiin?</w:t>
      </w:r>
    </w:p>
    <w:p>
      <w:r>
        <w:rPr>
          <w:b/>
        </w:rPr>
        <w:t xml:space="preserve">Tulos</w:t>
      </w:r>
    </w:p>
    <w:p>
      <w:r>
        <w:t xml:space="preserve">Kuka antaa Frankille salkun?</w:t>
      </w:r>
    </w:p>
    <w:p>
      <w:r>
        <w:rPr>
          <w:b/>
        </w:rPr>
        <w:t xml:space="preserve">Tulos</w:t>
      </w:r>
    </w:p>
    <w:p>
      <w:r>
        <w:t xml:space="preserve">Kenelle valamiehistö antaa asiassa etusijan?</w:t>
      </w:r>
    </w:p>
    <w:p>
      <w:r>
        <w:rPr>
          <w:b/>
        </w:rPr>
        <w:t xml:space="preserve">Tulos</w:t>
      </w:r>
    </w:p>
    <w:p>
      <w:r>
        <w:t xml:space="preserve">Kuka on se sairaanhoitaja, joka todistaa?</w:t>
      </w:r>
    </w:p>
    <w:p>
      <w:r>
        <w:rPr>
          <w:b/>
        </w:rPr>
        <w:t xml:space="preserve">Tulos</w:t>
      </w:r>
    </w:p>
    <w:p>
      <w:r>
        <w:t xml:space="preserve">Kuinka paljon rahaa Frank hylkäsi tuomioistuimen ulkopuolisen sovinnon?</w:t>
      </w:r>
    </w:p>
    <w:p>
      <w:r>
        <w:rPr>
          <w:b/>
        </w:rPr>
        <w:t xml:space="preserve">Tulos</w:t>
      </w:r>
    </w:p>
    <w:p>
      <w:r>
        <w:t xml:space="preserve">Mistä Frank lavastettiin syylliseksi?</w:t>
      </w:r>
    </w:p>
    <w:p>
      <w:r>
        <w:rPr>
          <w:b/>
        </w:rPr>
        <w:t xml:space="preserve">Tulos</w:t>
      </w:r>
    </w:p>
    <w:p>
      <w:r>
        <w:t xml:space="preserve">Kenestä tulee Frankin päätodistaja tapauksessa?</w:t>
      </w:r>
    </w:p>
    <w:p>
      <w:r>
        <w:rPr>
          <w:b/>
        </w:rPr>
        <w:t xml:space="preserve">Tulos</w:t>
      </w:r>
    </w:p>
    <w:p>
      <w:r>
        <w:t xml:space="preserve">Mikä on Frank Galvinin aiempi ammatti?</w:t>
      </w:r>
    </w:p>
    <w:p>
      <w:r>
        <w:rPr>
          <w:b/>
        </w:rPr>
        <w:t xml:space="preserve">Tulos</w:t>
      </w:r>
    </w:p>
    <w:p>
      <w:r>
        <w:t xml:space="preserve">Mistä riippuvuudesta Frank nyt kärsii?</w:t>
      </w:r>
    </w:p>
    <w:p>
      <w:r>
        <w:rPr>
          <w:b/>
        </w:rPr>
        <w:t xml:space="preserve">Tulos</w:t>
      </w:r>
    </w:p>
    <w:p>
      <w:r>
        <w:t xml:space="preserve">Paljonko on se korvaus, josta Frank kieltäytyy piispalta?</w:t>
      </w:r>
    </w:p>
    <w:p>
      <w:r>
        <w:rPr>
          <w:b/>
        </w:rPr>
        <w:t xml:space="preserve">Tulos</w:t>
      </w:r>
    </w:p>
    <w:p>
      <w:r>
        <w:t xml:space="preserve">Mikä on Frank Galvinin ammatti?</w:t>
      </w:r>
    </w:p>
    <w:p>
      <w:r>
        <w:rPr>
          <w:b/>
        </w:rPr>
        <w:t xml:space="preserve">Tulos</w:t>
      </w:r>
    </w:p>
    <w:p>
      <w:r>
        <w:t xml:space="preserve">Kuka yrittää saada Frankin sopimaan asian tuomioistuimen ulkopuolella?</w:t>
      </w:r>
    </w:p>
    <w:p>
      <w:r>
        <w:rPr>
          <w:b/>
        </w:rPr>
        <w:t xml:space="preserve">Tulos</w:t>
      </w:r>
    </w:p>
    <w:p>
      <w:r>
        <w:t xml:space="preserve">Missä ammatissa asiakkaan sairaanhoitaja on tällä hetkellä mukana?</w:t>
      </w:r>
    </w:p>
    <w:p>
      <w:r>
        <w:rPr>
          <w:b/>
        </w:rPr>
        <w:t xml:space="preserve">Tulos</w:t>
      </w:r>
    </w:p>
    <w:p>
      <w:r>
        <w:t xml:space="preserve">Minkä numeron sairaanhoitaja Kaitlinia kehotetaan muuttamaan numero "yksi" numeroksi sairaalan vastaanottokertomuksessa?</w:t>
      </w:r>
    </w:p>
    <w:p>
      <w:r>
        <w:rPr>
          <w:b/>
        </w:rPr>
        <w:t xml:space="preserve">Tulos</w:t>
      </w:r>
    </w:p>
    <w:p>
      <w:r>
        <w:t xml:space="preserve">Mitä Frank löytää Lauran laukusta?</w:t>
      </w:r>
    </w:p>
    <w:p>
      <w:r>
        <w:rPr>
          <w:b/>
        </w:rPr>
        <w:t xml:space="preserve">Tulos</w:t>
      </w:r>
    </w:p>
    <w:p>
      <w:r>
        <w:t xml:space="preserve">Kuka voittaa jutun?</w:t>
      </w:r>
    </w:p>
    <w:p>
      <w:r>
        <w:rPr>
          <w:b/>
        </w:rPr>
        <w:t xml:space="preserve">Esimerkki 3.144</w:t>
      </w:r>
    </w:p>
    <w:p>
      <w:r>
        <w:t xml:space="preserve"> Jack Frost herää jäätyneestä lammesta muistinmenetyksessä. Kun hän huomaa, ettei kukaan näe tai kuule häntä, hän katoaa. Kolmesataa vuotta myöhemmin Jack nauttii talven henkenä lumipäivien jakamisesta koululaisille, mutta paheksuu sitä, että koululaiset eivät usko häneen. Pohjoisnavalla Kuumies varoittaa Nicholas St. Northia, että Pitch Black uhkaa maailman lapsia painajaisillaan. Hän kutsuu E. Aster Bunnymundin, Sandyn ja Toothin aseisiin. Sitten heille kerrotaan, että Jack Frost on valittu uudeksi vartijaksi. Jack ei ole tästä asemasta vaikuttunut, sillä hän paheksuu yhä sitä, ettei häneen uskota, mutta North suostuttelee hänet auttamaan heitä. vierailemalla Toothin maailmassa Jack saa tietää, että maitohampaat sisältävät niiden menettäneiden lasten muistoja ja viattomuutta; Jackin hampaat ovat mukana, mutta hän kertoo Toothille, ettei muista. Pitch tekee kuitenkin rynnäkön Toothin kotiin sieppaamalla kaikki hänen alaisensa hammaskeijut paitsi Baby Toothin, jonka Jack pelasti, jotta lasten hampaita ei voitaisi kerätä, ja varastaa kaikki hampaat, mikä estää Toothia jakamasta Jackin muistoja ja aiheuttaa sen, että lapset eivät usko. Pitchin suunnitelman estämiseksi ryhmä päättää kerätä. Matkan aikana Northin ja Bunnymundin välinen riita herättää pojan, Jamien. Koska hän uskoo, hän näkee kaikki muut paitsi Jackin. Tämän jälkeen Pitchin painajaiset hyökkäävät, mikä provosoi Sandya unien vartijana. Jack auttaa, mutta Pitch tappaa Sandyn.Pääsiäisen lähestyessä masentuneet Vartijat kokoontuvat Bunnymundin kotiin. Jamien pikkusiskon Sophien odottamattomalla avustuksella he aloittavat pääsiäismunien maalaamisen. Kun Jack on vienyt Sophien kotiin, ääni houkuttelee hänet Pitchin pesään. Sen jälkeen Pitch kiusaa häntä hänen muistoillaan ja uskottomuuden pelollaan, mikä häiritsee häntä tarpeeksi kauan, jotta Pitch voi tuhota munat, jolloin lapset lakkaavat uskomasta pääsiäiseen ja Bunnymundiin. Jack menettää luottamuksensa Vartijoihin ja eristäytyy Etelämantereelle, jossa Pitch yrittää saada hänet liittymään puolelleen, mutta uhkaa tappaa Baby Toothin, ellei Jack anna hänelle sauvaansa. Jack suostuu, mutta Pitch rikkoo sauvan ja heittää Jackin kuiluun. Pitch avaa muistinsa ja saa selville, että hän oli kuolevainen teini-ikäinen, joka putosi jäähän pelastaessaan pikkusiskoaan. Innostuneena Jack korjaa sauvansa ja palaa pesään pelastaakseen siepatut keijupoikaset.Pitchin takia kaikki muut paitsi Jamie eivät usko, mikä heikentää Vartijoita. Kun Jamie huomaa uskonsa horjuvan, hän saa huoneessaan lunta, mikä uudistaa uskon ja saa Jackin näkemään ja kuulemaan. Jack ja Jamie kokoavat ystävänsä, joiden uudistunut usko vahvistaa heidän taisteluaan Pitchiä vastaan peräkkäin. Pitch uhkaa heitä tuloksetta, mutta heidän unelmansa osoittautuvat vahvemmiksi, mikä johtaa Sandyn ylösnousemukseen. Lyödyt ja epäuskoiset Pitch yrittää perääntyä, mutta painajaistensa vuoksi hän jää loukkuun pesäänsä. Sen jälkeen Jamie ja hänen ystävänsä hyvästelevät Vartijat, kun Jack ottaa paikkansa Hauskan Vartijana.</w:t>
      </w:r>
    </w:p>
    <w:p>
      <w:r>
        <w:rPr>
          <w:b/>
        </w:rPr>
        <w:t xml:space="preserve">Tulos</w:t>
      </w:r>
    </w:p>
    <w:p>
      <w:r>
        <w:t xml:space="preserve">Missä muodossa Jack palaa?</w:t>
      </w:r>
    </w:p>
    <w:p>
      <w:r>
        <w:rPr>
          <w:b/>
        </w:rPr>
        <w:t xml:space="preserve">Tulos</w:t>
      </w:r>
    </w:p>
    <w:p>
      <w:r>
        <w:t xml:space="preserve">Kuka valitaan uudeksi holhoojaksi?</w:t>
      </w:r>
    </w:p>
    <w:p>
      <w:r>
        <w:rPr>
          <w:b/>
        </w:rPr>
        <w:t xml:space="preserve">Tulos</w:t>
      </w:r>
    </w:p>
    <w:p>
      <w:r>
        <w:t xml:space="preserve">Kuka uhkaa maailman lapsia?</w:t>
      </w:r>
    </w:p>
    <w:p>
      <w:r>
        <w:rPr>
          <w:b/>
        </w:rPr>
        <w:t xml:space="preserve">Tulos</w:t>
      </w:r>
    </w:p>
    <w:p>
      <w:r>
        <w:t xml:space="preserve">Mitä Sandylle tapahtuu, kun Pitchin painajaiset hyökkäävät hänen kimppuunsa?</w:t>
      </w:r>
    </w:p>
    <w:p>
      <w:r>
        <w:rPr>
          <w:b/>
        </w:rPr>
        <w:t xml:space="preserve">Tulos</w:t>
      </w:r>
    </w:p>
    <w:p>
      <w:r>
        <w:t xml:space="preserve">Missä Jack Frost herää?</w:t>
      </w:r>
    </w:p>
    <w:p>
      <w:r>
        <w:rPr>
          <w:b/>
        </w:rPr>
        <w:t xml:space="preserve">Tulos</w:t>
      </w:r>
    </w:p>
    <w:p>
      <w:r>
        <w:t xml:space="preserve">Kuinka monen vuoden kuluttua Jack palaa katoamisestaan?</w:t>
      </w:r>
    </w:p>
    <w:p>
      <w:r>
        <w:rPr>
          <w:b/>
        </w:rPr>
        <w:t xml:space="preserve">Tulos</w:t>
      </w:r>
    </w:p>
    <w:p>
      <w:r>
        <w:t xml:space="preserve">Toothin mukaan mitä maitohampaista löytyy?</w:t>
      </w:r>
    </w:p>
    <w:p>
      <w:r>
        <w:rPr>
          <w:b/>
        </w:rPr>
        <w:t xml:space="preserve">Tulos</w:t>
      </w:r>
    </w:p>
    <w:p>
      <w:r>
        <w:t xml:space="preserve">Kuka on Unelmien vartija?</w:t>
      </w:r>
    </w:p>
    <w:p>
      <w:r>
        <w:rPr>
          <w:b/>
        </w:rPr>
        <w:t xml:space="preserve">Tulos</w:t>
      </w:r>
    </w:p>
    <w:p>
      <w:r>
        <w:t xml:space="preserve">Miksi Jack paheksuu asemaansa Talven henkenä?</w:t>
      </w:r>
    </w:p>
    <w:p>
      <w:r>
        <w:rPr>
          <w:b/>
        </w:rPr>
        <w:t xml:space="preserve">Tulos</w:t>
      </w:r>
    </w:p>
    <w:p>
      <w:r>
        <w:t xml:space="preserve">Minkä psykologisen trauman Jack Frost kokee tarinan alussa?</w:t>
      </w:r>
    </w:p>
    <w:p>
      <w:r>
        <w:rPr>
          <w:b/>
        </w:rPr>
        <w:t xml:space="preserve">Tulos</w:t>
      </w:r>
    </w:p>
    <w:p>
      <w:r>
        <w:t xml:space="preserve">Mitä Jack oppii itsestään, kun hän saa muistinsa takaisin?</w:t>
      </w:r>
    </w:p>
    <w:p>
      <w:r>
        <w:rPr>
          <w:b/>
        </w:rPr>
        <w:t xml:space="preserve">Tulos</w:t>
      </w:r>
    </w:p>
    <w:p>
      <w:r>
        <w:t xml:space="preserve">Mikä Jackista tulee tarinan lopussa?</w:t>
      </w:r>
    </w:p>
    <w:p>
      <w:r>
        <w:rPr>
          <w:b/>
        </w:rPr>
        <w:t xml:space="preserve">Tulos</w:t>
      </w:r>
    </w:p>
    <w:p>
      <w:r>
        <w:t xml:space="preserve">Mihin Jack eristäytyy?</w:t>
      </w:r>
    </w:p>
    <w:p>
      <w:r>
        <w:rPr>
          <w:b/>
        </w:rPr>
        <w:t xml:space="preserve">Tulos</w:t>
      </w:r>
    </w:p>
    <w:p>
      <w:r>
        <w:t xml:space="preserve">Minkä arvonimen Jack saa sankaruutensa ansiosta tarinan lopussa?</w:t>
      </w:r>
    </w:p>
    <w:p>
      <w:r>
        <w:rPr>
          <w:b/>
        </w:rPr>
        <w:t xml:space="preserve">Tulos</w:t>
      </w:r>
    </w:p>
    <w:p>
      <w:r>
        <w:t xml:space="preserve">Kun pääsiäinen lähestyy, minne lannistuneet vartijat kokoontuvat?</w:t>
      </w:r>
    </w:p>
    <w:p>
      <w:r>
        <w:rPr>
          <w:b/>
        </w:rPr>
        <w:t xml:space="preserve">Tulos</w:t>
      </w:r>
    </w:p>
    <w:p>
      <w:r>
        <w:t xml:space="preserve">Miten Sandy herätetään henkiin?</w:t>
      </w:r>
    </w:p>
    <w:p>
      <w:r>
        <w:rPr>
          <w:b/>
        </w:rPr>
        <w:t xml:space="preserve">Tulos</w:t>
      </w:r>
    </w:p>
    <w:p>
      <w:r>
        <w:t xml:space="preserve">Kenet Pitch tappaa?</w:t>
      </w:r>
    </w:p>
    <w:p>
      <w:r>
        <w:rPr>
          <w:b/>
        </w:rPr>
        <w:t xml:space="preserve">Tulos</w:t>
      </w:r>
    </w:p>
    <w:p>
      <w:r>
        <w:t xml:space="preserve">Mikä saa Pitchin jäämään loukkuun pesäänsä?</w:t>
      </w:r>
    </w:p>
    <w:p>
      <w:r>
        <w:rPr>
          <w:b/>
        </w:rPr>
        <w:t xml:space="preserve">Tulos</w:t>
      </w:r>
    </w:p>
    <w:p>
      <w:r>
        <w:t xml:space="preserve">Miten Pitch on lopulta ansassa?</w:t>
      </w:r>
    </w:p>
    <w:p>
      <w:r>
        <w:rPr>
          <w:b/>
        </w:rPr>
        <w:t xml:space="preserve">Tulos</w:t>
      </w:r>
    </w:p>
    <w:p>
      <w:r>
        <w:t xml:space="preserve">Miten Pitch harhauttaa Jackia, kun tämä haluaa päästä käsiksi muniin?</w:t>
      </w:r>
    </w:p>
    <w:p>
      <w:r>
        <w:rPr>
          <w:b/>
        </w:rPr>
        <w:t xml:space="preserve">Tulos</w:t>
      </w:r>
    </w:p>
    <w:p>
      <w:r>
        <w:t xml:space="preserve">Kuka herää lammesta tarinan alussa?</w:t>
      </w:r>
    </w:p>
    <w:p>
      <w:r>
        <w:rPr>
          <w:b/>
        </w:rPr>
        <w:t xml:space="preserve">Tulos</w:t>
      </w:r>
    </w:p>
    <w:p>
      <w:r>
        <w:t xml:space="preserve">Mikä herättää Jamien?</w:t>
      </w:r>
    </w:p>
    <w:p>
      <w:r>
        <w:rPr>
          <w:b/>
        </w:rPr>
        <w:t xml:space="preserve">Tulos</w:t>
      </w:r>
    </w:p>
    <w:p>
      <w:r>
        <w:t xml:space="preserve">Mikä pitää sisällään lasten viattomuuden ja muistot?</w:t>
      </w:r>
    </w:p>
    <w:p>
      <w:r>
        <w:rPr>
          <w:b/>
        </w:rPr>
        <w:t xml:space="preserve">Tulos</w:t>
      </w:r>
    </w:p>
    <w:p>
      <w:r>
        <w:t xml:space="preserve">Mitä Pitch tekee Jacksin henkilökunnalle?</w:t>
      </w:r>
    </w:p>
    <w:p>
      <w:r>
        <w:rPr>
          <w:b/>
        </w:rPr>
        <w:t xml:space="preserve">Tulos</w:t>
      </w:r>
    </w:p>
    <w:p>
      <w:r>
        <w:t xml:space="preserve">Mikä saa Jamien heräämään? </w:t>
      </w:r>
    </w:p>
    <w:p>
      <w:r>
        <w:rPr>
          <w:b/>
        </w:rPr>
        <w:t xml:space="preserve">Tulos</w:t>
      </w:r>
    </w:p>
    <w:p>
      <w:r>
        <w:t xml:space="preserve">Mikä on Jamien pikkusiskon nimi?</w:t>
      </w:r>
    </w:p>
    <w:p>
      <w:r>
        <w:rPr>
          <w:b/>
        </w:rPr>
        <w:t xml:space="preserve">Tulos</w:t>
      </w:r>
    </w:p>
    <w:p>
      <w:r>
        <w:t xml:space="preserve">Kuinka kauan Jackin heräämisen jälkeen hän ilmestyy uudelleen?</w:t>
      </w:r>
    </w:p>
    <w:p>
      <w:r>
        <w:rPr>
          <w:b/>
        </w:rPr>
        <w:t xml:space="preserve">Tulos</w:t>
      </w:r>
    </w:p>
    <w:p>
      <w:r>
        <w:t xml:space="preserve">Millä Pitch Black manipuloi maailman lapsia?</w:t>
      </w:r>
    </w:p>
    <w:p>
      <w:r>
        <w:rPr>
          <w:b/>
        </w:rPr>
        <w:t xml:space="preserve">Tulos</w:t>
      </w:r>
    </w:p>
    <w:p>
      <w:r>
        <w:t xml:space="preserve">Mitä Pitch uhkasi tehdä, jos Jack kieltäytyisi antamasta hänelle sauvojaan?</w:t>
      </w:r>
    </w:p>
    <w:p>
      <w:r>
        <w:rPr>
          <w:b/>
        </w:rPr>
        <w:t xml:space="preserve">Tulos</w:t>
      </w:r>
    </w:p>
    <w:p>
      <w:r>
        <w:t xml:space="preserve">Mitä Jack teki pudotessaan jäähän kuolevaisena?</w:t>
      </w:r>
    </w:p>
    <w:p>
      <w:r>
        <w:rPr>
          <w:b/>
        </w:rPr>
        <w:t xml:space="preserve">Esimerkki 3.145</w:t>
      </w:r>
    </w:p>
    <w:p>
      <w:r>
        <w:t xml:space="preserve"> Tämän ajatusromaanin teksti näyttäytyy kirjana, joka on kirjoitettu kuolevalle miehelle annetun lupauksen seurauksena. William Porphyry Benham on mies, joka on elänyt elämänsä omistautuneena monimutkaiselle, proteiiniselle ajatukselle: "että hänen oli elettävä elämä jalosti ja perusteellisesti". Hän on jättänyt jälkeensä "puoli tusinaa patenttikansiota, jotka ovat aivan täynnä [papereita], ja kirjoituspöytälaatikko täynnä", ja romaani on epäsuorasti se, mitä hänen ystävänsä White, joka on luvannut "katsoa kirjasi perään", on tuottanut lunastaakseen lupauksensa, sillä paperit itsessään ovat "sulamaton kasauma."Benham on varakas mies, joka johtuu kummallisista olosuhteista: hänen äitinsä jätti hänen isänsä, koulumestarin, varakkaalle Nolan-nimiselle miehelle, joka kuoli pian sen jälkeen, mutta ei ennen kuin oli jättänyt "noin kolmanneksen erittäin suuresta omaisuudestaan kokonaan rouva Benhamille ja loput hänelle uskottuna pojalleen, jota hän katsoi itse vahingoittaneensa"." Hän on siis "hyvin varakas mies". Hänen äitinsä nai sittemmin suuren lontoolaisen kirurgin ja hänestä tulee Lady Marayne; hänen tahdittomuutensa annetaan anteeksi, ja hän nauttii etuoikeutetusta asemasta.Suurin osa romaanista kertoo Benhamin pyrkimyksestä elää jaloa elämää, mikä tuo hänet ristiriitaan äitinsä, koulukaverinsa Protheron, josta tulee Cambridgen don, ja vaimonsa Amandan, nuoren naisen, jota hän rakastaa intohimoisesti mutta jonka hän sitten jättää Englantiin ja lähtee matkustamaan maailmalle (Intiaan, Venäjälle, Kiinaan) etsimään viisautta. Etelä-Afrikan Johannesburgissa Benham ammutaan kuolettavasti yrittäessään estää sotilaita ampumasta lakkoilijoita.</w:t>
      </w:r>
    </w:p>
    <w:p>
      <w:r>
        <w:rPr>
          <w:b/>
        </w:rPr>
        <w:t xml:space="preserve">Tulos</w:t>
      </w:r>
    </w:p>
    <w:p>
      <w:r>
        <w:t xml:space="preserve">Kuka jätti osan neljästä sävelmästään neiti Benhamille?</w:t>
      </w:r>
    </w:p>
    <w:p>
      <w:r>
        <w:rPr>
          <w:b/>
        </w:rPr>
        <w:t xml:space="preserve">Tulos</w:t>
      </w:r>
    </w:p>
    <w:p>
      <w:r>
        <w:t xml:space="preserve">Kuka on elänyt antaumuksellisen mutta monimutkaisen elämän?</w:t>
      </w:r>
    </w:p>
    <w:p>
      <w:r>
        <w:rPr>
          <w:b/>
        </w:rPr>
        <w:t xml:space="preserve">Tulos</w:t>
      </w:r>
    </w:p>
    <w:p>
      <w:r>
        <w:t xml:space="preserve">MINKÄ LUPAUKSEN WHITE ANTOI KUOLEVALLE BENHAMILLE?</w:t>
      </w:r>
    </w:p>
    <w:p>
      <w:r>
        <w:rPr>
          <w:b/>
        </w:rPr>
        <w:t xml:space="preserve">Tulos</w:t>
      </w:r>
    </w:p>
    <w:p>
      <w:r>
        <w:t xml:space="preserve">KENELTÄ WILLIAM BENHAM PERI OMAISUUTENSA?</w:t>
      </w:r>
    </w:p>
    <w:p>
      <w:r>
        <w:rPr>
          <w:b/>
        </w:rPr>
        <w:t xml:space="preserve">Tulos</w:t>
      </w:r>
    </w:p>
    <w:p>
      <w:r>
        <w:t xml:space="preserve">Kuka oli Benhamin isä?</w:t>
      </w:r>
    </w:p>
    <w:p>
      <w:r>
        <w:rPr>
          <w:b/>
        </w:rPr>
        <w:t xml:space="preserve">Tulos</w:t>
      </w:r>
    </w:p>
    <w:p>
      <w:r>
        <w:t xml:space="preserve">MITEN BENHAM TAPETAAN?</w:t>
      </w:r>
    </w:p>
    <w:p>
      <w:r>
        <w:rPr>
          <w:b/>
        </w:rPr>
        <w:t xml:space="preserve">Tulos</w:t>
      </w:r>
    </w:p>
    <w:p>
      <w:r>
        <w:t xml:space="preserve">Missä maassa Benham tapaa Amandan?</w:t>
      </w:r>
    </w:p>
    <w:p>
      <w:r>
        <w:rPr>
          <w:b/>
        </w:rPr>
        <w:t xml:space="preserve">Tulos</w:t>
      </w:r>
    </w:p>
    <w:p>
      <w:r>
        <w:t xml:space="preserve">Kuka Amanda oli?</w:t>
      </w:r>
    </w:p>
    <w:p>
      <w:r>
        <w:rPr>
          <w:b/>
        </w:rPr>
        <w:t xml:space="preserve">Tulos</w:t>
      </w:r>
    </w:p>
    <w:p>
      <w:r>
        <w:t xml:space="preserve">Kenelle Benhamin äiti lähtee?</w:t>
      </w:r>
    </w:p>
    <w:p>
      <w:r>
        <w:rPr>
          <w:b/>
        </w:rPr>
        <w:t xml:space="preserve">Tulos</w:t>
      </w:r>
    </w:p>
    <w:p>
      <w:r>
        <w:t xml:space="preserve">KENEN VUOKSI BENHAMIN ÄITI JÄTTI HÄNEN ISÄNSÄ?</w:t>
      </w:r>
    </w:p>
    <w:p>
      <w:r>
        <w:rPr>
          <w:b/>
        </w:rPr>
        <w:t xml:space="preserve">Tulos</w:t>
      </w:r>
    </w:p>
    <w:p>
      <w:r>
        <w:t xml:space="preserve">Missä Benham kuoli?</w:t>
      </w:r>
    </w:p>
    <w:p>
      <w:r>
        <w:rPr>
          <w:b/>
        </w:rPr>
        <w:t xml:space="preserve">Tulos</w:t>
      </w:r>
    </w:p>
    <w:p>
      <w:r>
        <w:t xml:space="preserve">Mitä ovat sulamattomat aggregaatit?</w:t>
      </w:r>
    </w:p>
    <w:p>
      <w:r>
        <w:rPr>
          <w:b/>
        </w:rPr>
        <w:t xml:space="preserve">Tulos</w:t>
      </w:r>
    </w:p>
    <w:p>
      <w:r>
        <w:t xml:space="preserve">Mikä oli Benhamin isän ammatti?</w:t>
      </w:r>
    </w:p>
    <w:p>
      <w:r>
        <w:rPr>
          <w:b/>
        </w:rPr>
        <w:t xml:space="preserve">Tulos</w:t>
      </w:r>
    </w:p>
    <w:p>
      <w:r>
        <w:t xml:space="preserve">Kuka oli Prothero?</w:t>
      </w:r>
    </w:p>
    <w:p>
      <w:r>
        <w:rPr>
          <w:b/>
        </w:rPr>
        <w:t xml:space="preserve">Tulos</w:t>
      </w:r>
    </w:p>
    <w:p>
      <w:r>
        <w:t xml:space="preserve">Missä Benham yrittää pysäyttää sotilaat ?</w:t>
      </w:r>
    </w:p>
    <w:p>
      <w:r>
        <w:rPr>
          <w:b/>
        </w:rPr>
        <w:t xml:space="preserve">Tulos</w:t>
      </w:r>
    </w:p>
    <w:p>
      <w:r>
        <w:t xml:space="preserve">Kenestä tulee Cambrdge Don?</w:t>
      </w:r>
    </w:p>
    <w:p>
      <w:r>
        <w:rPr>
          <w:b/>
        </w:rPr>
        <w:t xml:space="preserve">Tulos</w:t>
      </w:r>
    </w:p>
    <w:p>
      <w:r>
        <w:t xml:space="preserve">Kuka lupasi nähdä sen jälkeen?</w:t>
      </w:r>
    </w:p>
    <w:p>
      <w:r>
        <w:rPr>
          <w:b/>
        </w:rPr>
        <w:t xml:space="preserve">Tulos</w:t>
      </w:r>
    </w:p>
    <w:p>
      <w:r>
        <w:t xml:space="preserve">KUKA ON PROTHERO BENHAMILLE?</w:t>
      </w:r>
    </w:p>
    <w:p>
      <w:r>
        <w:rPr>
          <w:b/>
        </w:rPr>
        <w:t xml:space="preserve">Tulos</w:t>
      </w:r>
    </w:p>
    <w:p>
      <w:r>
        <w:t xml:space="preserve">KUKA ON AMANDA BENHAMILLE?</w:t>
      </w:r>
    </w:p>
    <w:p>
      <w:r>
        <w:rPr>
          <w:b/>
        </w:rPr>
        <w:t xml:space="preserve">Tulos</w:t>
      </w:r>
    </w:p>
    <w:p>
      <w:r>
        <w:t xml:space="preserve">Mikä aiheuttaa konfliktin Benhamin ja hänen äitinsä välillä?</w:t>
      </w:r>
    </w:p>
    <w:p>
      <w:r>
        <w:rPr>
          <w:b/>
        </w:rPr>
        <w:t xml:space="preserve">Tulos</w:t>
      </w:r>
    </w:p>
    <w:p>
      <w:r>
        <w:t xml:space="preserve">KUKA OLI WILLIAM BENHAMIN LADY MARAYNE?</w:t>
      </w:r>
    </w:p>
    <w:p>
      <w:r>
        <w:rPr>
          <w:b/>
        </w:rPr>
        <w:t xml:space="preserve">Tulos</w:t>
      </w:r>
    </w:p>
    <w:p>
      <w:r>
        <w:t xml:space="preserve">MIKÄ OLI WILLIAM BENHAMIN BIOLOGISEN ISÄN AMMATTI?</w:t>
      </w:r>
    </w:p>
    <w:p>
      <w:r>
        <w:rPr>
          <w:b/>
        </w:rPr>
        <w:t xml:space="preserve">Tulos</w:t>
      </w:r>
    </w:p>
    <w:p>
      <w:r>
        <w:t xml:space="preserve">Miten neiti Benhamista tuli Lady Marayne?</w:t>
      </w:r>
    </w:p>
    <w:p>
      <w:r>
        <w:rPr>
          <w:b/>
        </w:rPr>
        <w:t xml:space="preserve">Tulos</w:t>
      </w:r>
    </w:p>
    <w:p>
      <w:r>
        <w:t xml:space="preserve">Mistä kirurgi on kotoisin?</w:t>
      </w:r>
    </w:p>
    <w:p>
      <w:r>
        <w:rPr>
          <w:b/>
        </w:rPr>
        <w:t xml:space="preserve">Tulos</w:t>
      </w:r>
    </w:p>
    <w:p>
      <w:r>
        <w:t xml:space="preserve">Miten Benham kuoli?</w:t>
      </w:r>
    </w:p>
    <w:p>
      <w:r>
        <w:rPr>
          <w:b/>
        </w:rPr>
        <w:t xml:space="preserve">Tulos</w:t>
      </w:r>
    </w:p>
    <w:p>
      <w:r>
        <w:t xml:space="preserve">MILLÄ MANTEREELLA BENHAM TAPETAAN?</w:t>
      </w:r>
    </w:p>
    <w:p>
      <w:r>
        <w:rPr>
          <w:b/>
        </w:rPr>
        <w:t xml:space="preserve">Tulos</w:t>
      </w:r>
    </w:p>
    <w:p>
      <w:r>
        <w:t xml:space="preserve">Miksi Benham matkusti sanan?</w:t>
      </w:r>
    </w:p>
    <w:p>
      <w:r>
        <w:rPr>
          <w:b/>
        </w:rPr>
        <w:t xml:space="preserve">Esimerkki 3.146</w:t>
      </w:r>
    </w:p>
    <w:p>
      <w:r>
        <w:t xml:space="preserve"> Jouluna 1955 hänen adoptioisänsä Trevor Bruttenholm kertoo 11-vuotiaalle Hellboylle iltasadun, jossa kerrotaan muinaisesta sodasta ihmisten ja maagisten olentojen välillä, jonka ihmisten ahneus on aloittanut. Taikaolentojen joukkojen kukistuttua peikkoseppien mestari tarjoutuu rakentamaan tuhoutumattoman mekaanisen armeijan haltiakuningas Balorille. Poikansa prinssi Nuadan rohkaisemana Balor antaa käskyn tämän kultaisen armeijan rakentamisesta. Armeija tuhoaa ihmiset. Balor tuntee syyllisyyttä ja solmii aselevon ihmisten kanssa: Ihmiset saavat pitää kaupunkinsa ja taikaolennot metsänsä. Nuada ei hyväksy aselepoa ja lähtee maanpakoon. Armeijaa hallitseva maaginen kruunu hajoaa kolmeen osaan, joista yksi menee ihmisille ja kaksi muuta jää haltioille.Nykyhetkessä Nuada julistaa sodan ihmiskunnalle. Hän kerää kruunun ensimmäisen palan huutokaupasta, tappaa kaikki paikalla olleet vapauttamalla hammaskeijut ja tappaa isänsä saadakseen toisen palan. Hänen kaksoissisarensa, prinsessa Nuala, pakenee viimeisen palan kanssa. Sillä välin Hellboylla on ongelmia tyttöystävänsä Lizin kanssa ja vaikeuksia hyväksyä, että heidän järjestönsä B.P.R.D.:n on pysyttävä peitetehtävissä. Huutokauppateurastusta tutkiessaan Hellboy antaa paljastaa itsensä maailmalle. Hälinässä Abe Sapien saa selville, että Liz on raskaana; hän vannoo salassapitovelvollisuutta pohdiskellessaan lapsen pitämistä. Hellboyn toimista raivostuneet FBI:n esimiehet lähettävät uuden B.P.R.D.-agentin, ektoplasmaattisen meedion Johann Kraussin, ottamaan komennon. Kraussin johdolla ryhmä jäljittää hammaskeijut peikkomarkkinoille, Brooklynin sillan alle piilotettuun valtavaan kaupunkiin. Abe törmää Nualaan, joka on saanut haltuunsa Kultaiseen armeijaan johtavan kartan, ja rakastuu häneen. Hänet viedään B.P.R.D:n suojelukseen Nuadan apurin, peikko Winkin, ja elementaalisen metsänjumalan hyökkäyksen jälkeen, jonka molemmat Hellboy tappaa. Taistelun aikana Nuada kysyy Hellboylta, onko oikein taistella ihmisten puolesta, kun häntä itseäänkin pidetään hirviönä.Nuada jäljittää siskonsa B.P.R.D:n päämajaan käyttämällä heidän maagista sidettään, joka saa heidät jakamaan haavoja ja lukemaan toistensa ajatuksia. Aavistaessaan veljensä saapumisen Nuala yrittää tuhota kartan ja piilottaa viimeisen kruunun palan yhteen Aben kirjoista. Nuada haavoittaa Hellboyta keihäällä kriittisesti ja lupaa Nualalle vastineeksi viimeisen kruununpalasen. Koska Liz, Abe ja Krauss eivät pysty poistamaan keihään sirpaletta, he vievät Hellboyn Kultaisen armeijan sijaintipaikalle Giants Causewaylle, Antrimin kreivikuntaan, Pohjois-Irlantiin. He kohtaavat Bethmooran peikon, joka vie heidät Kuoleman enkelin eteen, joka on odottanut heidän saapumistaan. Vaikka häntä varoitetaan, että Hellboy tuhoaa ihmiskunnan, jos hän jää henkiin, ja että hän kärsii siitä eniten, Liz rukoilee Hellboyn hengen puolesta. Enkeli poistaa sirpaleen Hellboyn rinnasta ja käskee Lizin antaa hänelle syyn elää. Hän paljastaa Hellboylle, että hänestä tulee isä, ja Hellboy toipuu. peikko johdattaa ryhmän Kultaisen armeijan leposijalle, jossa Nuada odottaa heitä. Nualaa vastaan Abe antaa hänelle kruunun viimeisen palan. Nuada herättää Kultaisen armeijan ja määrää joukkueen kuolemaan; armeija osoittautuu tuhoutumattomaksi, sillä sotilaat korjaavat itsensä maagisesti. Hellboy haastaa Nuadan kruunusta, ja Nuada joutuu hyväksymään sen, sillä Hellboyn isä oli Sheolin prinssi, langennut, Helvetin kuninkaallisen perheen jäsen. Hellboy voittaa Nuadan ja säästää hänen henkensä, mutta Nuada yrittää puukottaa häntä. Nuala tekee itsemurhan pysäyttääkseen veljensä; kuoleva Nuada kertoo Hellboylle, että hänen on valittava, pitääkö ihmiskunnan vai taikaolentojen kuolla. Abe jakaa psyykkisesti tunteensa Nualan kanssa ennen kuin tämä ja hänen veljensä kuolevat. Hellboy harkitsee hetken aikaa kruunun käyttämistä, mutta Liz sulattaa sen, jolloin Kultainen armeija sammuu. Kun ryhmä poistuu maanalaisesta rakennuksesta, Tom Manning antaa heille nuhteita. Hellboy, Liz, Abe ja Johann eroavat B.P.R.D:stä. Hellboy, joka päättää pitää laupiaan samarialaisuutensa, pohtii tulevaa elämäänsä Lizin ja heidän vauvansa kanssa. Liz korjaa "vauvoja" ja pitää kahta sormea ylhäällä merkiksi siitä, että hän on raskaana kaksosille.</w:t>
      </w:r>
    </w:p>
    <w:p>
      <w:r>
        <w:rPr>
          <w:b/>
        </w:rPr>
        <w:t xml:space="preserve">Tulos</w:t>
      </w:r>
    </w:p>
    <w:p>
      <w:r>
        <w:t xml:space="preserve">Kuka odottaa Hellboyn, Lizin ja Aben saapumista?</w:t>
      </w:r>
    </w:p>
    <w:p>
      <w:r>
        <w:rPr>
          <w:b/>
        </w:rPr>
        <w:t xml:space="preserve">Tulos</w:t>
      </w:r>
    </w:p>
    <w:p>
      <w:r>
        <w:t xml:space="preserve">Kuka pääsee karkuun kruunun viimeisen palan kanssa?</w:t>
      </w:r>
    </w:p>
    <w:p>
      <w:r>
        <w:rPr>
          <w:b/>
        </w:rPr>
        <w:t xml:space="preserve">Tulos</w:t>
      </w:r>
    </w:p>
    <w:p>
      <w:r>
        <w:t xml:space="preserve">Miten Nuada tappoi kaikki paikalla olleet?</w:t>
      </w:r>
    </w:p>
    <w:p>
      <w:r>
        <w:rPr>
          <w:b/>
        </w:rPr>
        <w:t xml:space="preserve">Tulos</w:t>
      </w:r>
    </w:p>
    <w:p>
      <w:r>
        <w:t xml:space="preserve">Mistä Nuada sai ensimmäisen kruununpalasen?</w:t>
      </w:r>
    </w:p>
    <w:p>
      <w:r>
        <w:rPr>
          <w:b/>
        </w:rPr>
        <w:t xml:space="preserve">Tulos</w:t>
      </w:r>
    </w:p>
    <w:p>
      <w:r>
        <w:t xml:space="preserve">Mikä artefakti hallitsee kultaista armeijaa?</w:t>
      </w:r>
    </w:p>
    <w:p>
      <w:r>
        <w:rPr>
          <w:b/>
        </w:rPr>
        <w:t xml:space="preserve">Tulos</w:t>
      </w:r>
    </w:p>
    <w:p>
      <w:r>
        <w:t xml:space="preserve">Mistä Nuada saa kruunun ensimmäisen palan?</w:t>
      </w:r>
    </w:p>
    <w:p>
      <w:r>
        <w:rPr>
          <w:b/>
        </w:rPr>
        <w:t xml:space="preserve">Tulos</w:t>
      </w:r>
    </w:p>
    <w:p>
      <w:r>
        <w:t xml:space="preserve">Miksi prinssi Nuada tappaa isänsä? </w:t>
      </w:r>
    </w:p>
    <w:p>
      <w:r>
        <w:rPr>
          <w:b/>
        </w:rPr>
        <w:t xml:space="preserve">Tulos</w:t>
      </w:r>
    </w:p>
    <w:p>
      <w:r>
        <w:t xml:space="preserve">Kuinka moneksi palaseksi maaginen kruunu hajosi?</w:t>
      </w:r>
    </w:p>
    <w:p>
      <w:r>
        <w:rPr>
          <w:b/>
        </w:rPr>
        <w:t xml:space="preserve">Tulos</w:t>
      </w:r>
    </w:p>
    <w:p>
      <w:r>
        <w:t xml:space="preserve">Kuka rohkaisi Baloria rakentamaan kultaisen armeijan?</w:t>
      </w:r>
    </w:p>
    <w:p>
      <w:r>
        <w:rPr>
          <w:b/>
        </w:rPr>
        <w:t xml:space="preserve">Tulos</w:t>
      </w:r>
    </w:p>
    <w:p>
      <w:r>
        <w:t xml:space="preserve">Mikä oli Hellboyn syy elää? </w:t>
      </w:r>
    </w:p>
    <w:p>
      <w:r>
        <w:rPr>
          <w:b/>
        </w:rPr>
        <w:t xml:space="preserve">Tulos</w:t>
      </w:r>
    </w:p>
    <w:p>
      <w:r>
        <w:t xml:space="preserve">Miksi Liz haluaa pitää raskautensa salassa?</w:t>
      </w:r>
    </w:p>
    <w:p>
      <w:r>
        <w:rPr>
          <w:b/>
        </w:rPr>
        <w:t xml:space="preserve">Tulos</w:t>
      </w:r>
    </w:p>
    <w:p>
      <w:r>
        <w:t xml:space="preserve">Mitä juhlapäivää vietetään tarinan alussa?</w:t>
      </w:r>
    </w:p>
    <w:p>
      <w:r>
        <w:rPr>
          <w:b/>
        </w:rPr>
        <w:t xml:space="preserve">Tulos</w:t>
      </w:r>
    </w:p>
    <w:p>
      <w:r>
        <w:t xml:space="preserve">Mistä Nuada keräsi kruunun ensimmäisen palan?</w:t>
      </w:r>
    </w:p>
    <w:p>
      <w:r>
        <w:rPr>
          <w:b/>
        </w:rPr>
        <w:t xml:space="preserve">Tulos</w:t>
      </w:r>
    </w:p>
    <w:p>
      <w:r>
        <w:t xml:space="preserve">Missä ovat peikkomarkkinat?</w:t>
      </w:r>
    </w:p>
    <w:p>
      <w:r>
        <w:rPr>
          <w:b/>
        </w:rPr>
        <w:t xml:space="preserve">Tulos</w:t>
      </w:r>
    </w:p>
    <w:p>
      <w:r>
        <w:t xml:space="preserve">Kuka haastaa Nuadan kruunusta?</w:t>
      </w:r>
    </w:p>
    <w:p>
      <w:r>
        <w:rPr>
          <w:b/>
        </w:rPr>
        <w:t xml:space="preserve">Tulos</w:t>
      </w:r>
    </w:p>
    <w:p>
      <w:r>
        <w:t xml:space="preserve">Mihin Naula kätkee kruunun viimeisen palan?</w:t>
      </w:r>
    </w:p>
    <w:p>
      <w:r>
        <w:rPr>
          <w:b/>
        </w:rPr>
        <w:t xml:space="preserve">Tulos</w:t>
      </w:r>
    </w:p>
    <w:p>
      <w:r>
        <w:t xml:space="preserve">Miten Nuada löysi siskonsa? </w:t>
      </w:r>
    </w:p>
    <w:p>
      <w:r>
        <w:rPr>
          <w:b/>
        </w:rPr>
        <w:t xml:space="preserve">Tulos</w:t>
      </w:r>
    </w:p>
    <w:p>
      <w:r>
        <w:t xml:space="preserve">Kuka määräsi Kultaisen armeijan rakentamisen?</w:t>
      </w:r>
    </w:p>
    <w:p>
      <w:r>
        <w:rPr>
          <w:b/>
        </w:rPr>
        <w:t xml:space="preserve">Tulos</w:t>
      </w:r>
    </w:p>
    <w:p>
      <w:r>
        <w:t xml:space="preserve">Mitä aselepo sisältää?</w:t>
      </w:r>
    </w:p>
    <w:p>
      <w:r>
        <w:rPr>
          <w:b/>
        </w:rPr>
        <w:t xml:space="preserve">Tulos</w:t>
      </w:r>
    </w:p>
    <w:p>
      <w:r>
        <w:t xml:space="preserve">Mikä on kultainen armeija?</w:t>
      </w:r>
    </w:p>
    <w:p>
      <w:r>
        <w:rPr>
          <w:b/>
        </w:rPr>
        <w:t xml:space="preserve">Tulos</w:t>
      </w:r>
    </w:p>
    <w:p>
      <w:r>
        <w:t xml:space="preserve">Mitä Liz paljastaa Hellboylle?</w:t>
      </w:r>
    </w:p>
    <w:p>
      <w:r>
        <w:rPr>
          <w:b/>
        </w:rPr>
        <w:t xml:space="preserve">Tulos</w:t>
      </w:r>
    </w:p>
    <w:p>
      <w:r>
        <w:t xml:space="preserve">Mitä kruunulle lopulta tapahtuu?</w:t>
      </w:r>
    </w:p>
    <w:p>
      <w:r>
        <w:rPr>
          <w:b/>
        </w:rPr>
        <w:t xml:space="preserve">Tulos</w:t>
      </w:r>
    </w:p>
    <w:p>
      <w:r>
        <w:t xml:space="preserve">Miksi B.P.R.D. ottaa Johann Straussin mukaan?</w:t>
      </w:r>
    </w:p>
    <w:p>
      <w:r>
        <w:rPr>
          <w:b/>
        </w:rPr>
        <w:t xml:space="preserve">Tulos</w:t>
      </w:r>
    </w:p>
    <w:p>
      <w:r>
        <w:t xml:space="preserve">Kuinka moneen osaan kruunu halkaistiin?</w:t>
      </w:r>
    </w:p>
    <w:p>
      <w:r>
        <w:rPr>
          <w:b/>
        </w:rPr>
        <w:t xml:space="preserve">Tulos</w:t>
      </w:r>
    </w:p>
    <w:p>
      <w:r>
        <w:t xml:space="preserve">Kuka tuodaan kuoleman enkelin eteen?</w:t>
      </w:r>
    </w:p>
    <w:p>
      <w:r>
        <w:rPr>
          <w:b/>
        </w:rPr>
        <w:t xml:space="preserve">Tulos</w:t>
      </w:r>
    </w:p>
    <w:p>
      <w:r>
        <w:t xml:space="preserve">Miten Nuada jäljittää siskoaan?</w:t>
      </w:r>
    </w:p>
    <w:p>
      <w:r>
        <w:rPr>
          <w:b/>
        </w:rPr>
        <w:t xml:space="preserve">Tulos</w:t>
      </w:r>
    </w:p>
    <w:p>
      <w:r>
        <w:t xml:space="preserve">Mitä vastaan Nuada julistaa sodan?</w:t>
      </w:r>
    </w:p>
    <w:p>
      <w:r>
        <w:rPr>
          <w:b/>
        </w:rPr>
        <w:t xml:space="preserve">Tulos</w:t>
      </w:r>
    </w:p>
    <w:p>
      <w:r>
        <w:t xml:space="preserve">Miksi Liz sulatti kruunun? </w:t>
      </w:r>
    </w:p>
    <w:p>
      <w:r>
        <w:rPr>
          <w:b/>
        </w:rPr>
        <w:t xml:space="preserve">Tulos</w:t>
      </w:r>
    </w:p>
    <w:p>
      <w:r>
        <w:t xml:space="preserve">Mihin Nuala piilottaa viimeisen kruunun palan?</w:t>
      </w:r>
    </w:p>
    <w:p>
      <w:r>
        <w:rPr>
          <w:b/>
        </w:rPr>
        <w:t xml:space="preserve">Tulos</w:t>
      </w:r>
    </w:p>
    <w:p>
      <w:r>
        <w:t xml:space="preserve">Mistä löytyy kruunun ensimmäinen osa?</w:t>
      </w:r>
    </w:p>
    <w:p>
      <w:r>
        <w:rPr>
          <w:b/>
        </w:rPr>
        <w:t xml:space="preserve">Tulos</w:t>
      </w:r>
    </w:p>
    <w:p>
      <w:r>
        <w:t xml:space="preserve">Kuka kätkee kruunun viimeisen palan?</w:t>
      </w:r>
    </w:p>
    <w:p>
      <w:r>
        <w:rPr>
          <w:b/>
        </w:rPr>
        <w:t xml:space="preserve">Tulos</w:t>
      </w:r>
    </w:p>
    <w:p>
      <w:r>
        <w:t xml:space="preserve">Miksi Nuala tekee itsemurhan?</w:t>
      </w:r>
    </w:p>
    <w:p>
      <w:r>
        <w:rPr>
          <w:b/>
        </w:rPr>
        <w:t xml:space="preserve">Tulos</w:t>
      </w:r>
    </w:p>
    <w:p>
      <w:r>
        <w:t xml:space="preserve">Miksi prinsessa Nuala teki itsemurhan? </w:t>
      </w:r>
    </w:p>
    <w:p>
      <w:r>
        <w:rPr>
          <w:b/>
        </w:rPr>
        <w:t xml:space="preserve">Tulos</w:t>
      </w:r>
    </w:p>
    <w:p>
      <w:r>
        <w:t xml:space="preserve">Mitä tapahtuu, kun Liz sulattaa kruunun?</w:t>
      </w:r>
    </w:p>
    <w:p>
      <w:r>
        <w:rPr>
          <w:b/>
        </w:rPr>
        <w:t xml:space="preserve">Tulos</w:t>
      </w:r>
    </w:p>
    <w:p>
      <w:r>
        <w:t xml:space="preserve">Miten Nuala ja Nuada liittyvät toisiinsa?</w:t>
      </w:r>
    </w:p>
    <w:p>
      <w:r>
        <w:rPr>
          <w:b/>
        </w:rPr>
        <w:t xml:space="preserve">Tulos</w:t>
      </w:r>
    </w:p>
    <w:p>
      <w:r>
        <w:t xml:space="preserve">Mikä aiheutti sodan ihmisten ja taikaolentojen välillä?</w:t>
      </w:r>
    </w:p>
    <w:p>
      <w:r>
        <w:rPr>
          <w:b/>
        </w:rPr>
        <w:t xml:space="preserve">Tulos</w:t>
      </w:r>
    </w:p>
    <w:p>
      <w:r>
        <w:t xml:space="preserve">Minkä käänteen Liz paljastaa lopussa?</w:t>
      </w:r>
    </w:p>
    <w:p>
      <w:r>
        <w:rPr>
          <w:b/>
        </w:rPr>
        <w:t xml:space="preserve">Tulos</w:t>
      </w:r>
    </w:p>
    <w:p>
      <w:r>
        <w:t xml:space="preserve">Missä peikkomarkkinat sijaitsevat? </w:t>
      </w:r>
    </w:p>
    <w:p>
      <w:r>
        <w:rPr>
          <w:b/>
        </w:rPr>
        <w:t xml:space="preserve">Tulos</w:t>
      </w:r>
    </w:p>
    <w:p>
      <w:r>
        <w:t xml:space="preserve">Minkä syyn Liz antoi Hellboylle elää?</w:t>
      </w:r>
    </w:p>
    <w:p>
      <w:r>
        <w:rPr>
          <w:b/>
        </w:rPr>
        <w:t xml:space="preserve">Tulos</w:t>
      </w:r>
    </w:p>
    <w:p>
      <w:r>
        <w:t xml:space="preserve">Kuka haluaa yhdistää kruunun kaikki kolme osaa?</w:t>
      </w:r>
    </w:p>
    <w:p>
      <w:r>
        <w:rPr>
          <w:b/>
        </w:rPr>
        <w:t xml:space="preserve">Esimerkki 3.147</w:t>
      </w:r>
    </w:p>
    <w:p>
      <w:r>
        <w:t xml:space="preserve"> Tohtori Emil Hobbes tekee epäsovinnaisia kokeita loisilla, joita käytetään elinsiirroissa. Hän uskoo, että ihmiskunnasta on tullut liian rationaalinen ja se on menettänyt kosketuksen lihaansa ja vaistoihinsa, joten hänen itse kehittämänsä vieraan organismin vaikutukset ovat yhdistelmä afrodisiakiaa ja sukupuolitautia. Kun se on istutettu, se aiheuttaa isännässä hallitsematonta seksuaalista halukkuutta.Hobbes istuttaa loiset teini-ikäiseen rakastajattareensa, joka levittää niitä siveettömästi ympäri Montrealin ulkopuolella sijaitsevaa ultramodernia kerrostaloa, jossa he asuvat. Hobbes, joka ei pysty korjaamaan aiheuttamaansa vahinkoa, tappaa rakastajattarensa ja tekee sitten itsemurhan. Poliisi kutsutaan paikalle, ja rikos näyttää olevan selvä. tarinan edetessä yksi Hobbesin seksikumppaneista alkaa voida huonosti ja palaa töistä. Tällöin näemme loisen irtoavan isännästään ja pakenevan rakennukseen, josta se nousee esiin ja hyökkää useiden ihmisten kimppuun. Tarinan tempo kiihtyy, kun yhteisön asukaslääkäri Roger St. Luc paljastaa osan Hobbesin tekemistä tutkimuksista. St. Luc kohtaa iäkkään asukkaan, jonka kimppuun loinen on hyökännyt ja polttanut. St. Luc sekä hänen avustajansa ja tyttöystävänsä, sairaanhoitaja Forsythe, siirtävät iäkkään asukkaan huoneeseensa. He yrittävät pysäyttää loistartunnan, ennen kuin se valtaa kaupungin väestön. ohjeistaen iäkästä pariskuntaa odottamaan ja lukitsemaan itsensä sisään, St. Luc jatkaa kellariin, jossa asukkaat kertoivat hävittäneensä loisen. St. Luc joutuu talonmiehen hyökkäyksen kohteeksi, mutta onnistuu voittamaan hänet lyömällä tämän kallon sisään. Forsythe poistuu vanhusten asukashuoneen turvasta ja jatkaa St. Luc'n perään, jossa hänen kimppuunsa hyökätään, mutta St. Luc pelastaa hänet. Samaan aikaan yläkerrassa on selvää, että loinen on levittänyt tartuntaa, kun yhä useammat asukkaat alkavat käyttäytyä oudosti. Kohtaus päättyy siihen, kun tartunnan saaneet murtautuvat iäkkään pariskunnan asuntoon. Alakerrassa vartija on saanut tartunnan, ja asuntoa esittelevä huutokaupanpitäjä vangitsee hitaasti muita pahaa-aavistamattomia vieraita. st. Luc pakenee parkkihalliin, jossa tartunnan saanut asukas hyökkää Forsythen kimppuun. St. Luc pelastaa hänet ja vie hänet autoonsa. Kun he kuitenkin yrittävät ajaa parkkihallin portista sisään, toinen auto törmää heihin. St. Luc auttaa Forsythen vapaaksi, ja he pakenevat rakennuksen syrjäiselle alueelle. Tässä vaiheessa Forsythe alkaa käyttäytyä oudosti ja osoittaa, että hänkin on saanut tartunnan. St. Luc joutuu jättämään hänet ja pakenemaan, mutta joka käänteessä hän jää ansaan. Lopulta hän jää loukkuun uima-altaaseen, ja Forsythe hyökkää hänen kimppuunsa ja lopulta tartuttaa hänet. loppukohtauksessa asukkaat poistuvat autoillaan onnellisina asuinkerrostalosta. Katsoja jää uskomaan, että Hobbesin suunnitelma tartuttaa maailma on käynnissä.</w:t>
      </w:r>
    </w:p>
    <w:p>
      <w:r>
        <w:rPr>
          <w:b/>
        </w:rPr>
        <w:t xml:space="preserve">Tulos</w:t>
      </w:r>
    </w:p>
    <w:p>
      <w:r>
        <w:t xml:space="preserve">Missä Pyhä Luukas on loukussa ennen kuin hän saa tartunnan?</w:t>
      </w:r>
    </w:p>
    <w:p>
      <w:r>
        <w:rPr>
          <w:b/>
        </w:rPr>
        <w:t xml:space="preserve">Tulos</w:t>
      </w:r>
    </w:p>
    <w:p>
      <w:r>
        <w:t xml:space="preserve">Mitä tapahtuu vartijalle?</w:t>
      </w:r>
    </w:p>
    <w:p>
      <w:r>
        <w:rPr>
          <w:b/>
        </w:rPr>
        <w:t xml:space="preserve">Tulos</w:t>
      </w:r>
    </w:p>
    <w:p>
      <w:r>
        <w:t xml:space="preserve">Kuka on sairaanhoitaja Forsythe?</w:t>
      </w:r>
    </w:p>
    <w:p>
      <w:r>
        <w:rPr>
          <w:b/>
        </w:rPr>
        <w:t xml:space="preserve">Tulos</w:t>
      </w:r>
    </w:p>
    <w:p>
      <w:r>
        <w:t xml:space="preserve">Kuka on Roger St Luken tyttöystävä?</w:t>
      </w:r>
    </w:p>
    <w:p>
      <w:r>
        <w:rPr>
          <w:b/>
        </w:rPr>
        <w:t xml:space="preserve">Tulos</w:t>
      </w:r>
    </w:p>
    <w:p>
      <w:r>
        <w:t xml:space="preserve">Mikä on viimeinen asia, jonka asunnon asukkaat tekevät?</w:t>
      </w:r>
    </w:p>
    <w:p>
      <w:r>
        <w:rPr>
          <w:b/>
        </w:rPr>
        <w:t xml:space="preserve">Tulos</w:t>
      </w:r>
    </w:p>
    <w:p>
      <w:r>
        <w:t xml:space="preserve">Miksi asukkaat käyttäytyvät?</w:t>
      </w:r>
    </w:p>
    <w:p>
      <w:r>
        <w:rPr>
          <w:b/>
        </w:rPr>
        <w:t xml:space="preserve">Tulos</w:t>
      </w:r>
    </w:p>
    <w:p>
      <w:r>
        <w:t xml:space="preserve">Missä St. Luc oli, kun loinen tarttui häneen?</w:t>
      </w:r>
    </w:p>
    <w:p>
      <w:r>
        <w:rPr>
          <w:b/>
        </w:rPr>
        <w:t xml:space="preserve">Tulos</w:t>
      </w:r>
    </w:p>
    <w:p>
      <w:r>
        <w:t xml:space="preserve">Mikä on Pyhän Luukkaan ammatti?</w:t>
      </w:r>
    </w:p>
    <w:p>
      <w:r>
        <w:rPr>
          <w:b/>
        </w:rPr>
        <w:t xml:space="preserve">Tulos</w:t>
      </w:r>
    </w:p>
    <w:p>
      <w:r>
        <w:t xml:space="preserve">Mikä on Roger St-Lucin työtehtävä?</w:t>
      </w:r>
    </w:p>
    <w:p>
      <w:r>
        <w:rPr>
          <w:b/>
        </w:rPr>
        <w:t xml:space="preserve">Tulos</w:t>
      </w:r>
    </w:p>
    <w:p>
      <w:r>
        <w:t xml:space="preserve">Missä Forsythe on, kun loinen tarttuu häneen?</w:t>
      </w:r>
    </w:p>
    <w:p>
      <w:r>
        <w:rPr>
          <w:b/>
        </w:rPr>
        <w:t xml:space="preserve">Tulos</w:t>
      </w:r>
    </w:p>
    <w:p>
      <w:r>
        <w:t xml:space="preserve">Miksi tarina antaa ymmärtää, että Hobbesin suunnitelma tartuttaa maailma on käynnissä?</w:t>
      </w:r>
    </w:p>
    <w:p>
      <w:r>
        <w:rPr>
          <w:b/>
        </w:rPr>
        <w:t xml:space="preserve">Tulos</w:t>
      </w:r>
    </w:p>
    <w:p>
      <w:r>
        <w:t xml:space="preserve">Miten Hobbes kuolee?</w:t>
      </w:r>
    </w:p>
    <w:p>
      <w:r>
        <w:rPr>
          <w:b/>
        </w:rPr>
        <w:t xml:space="preserve">Tulos</w:t>
      </w:r>
    </w:p>
    <w:p>
      <w:r>
        <w:t xml:space="preserve">Mistä Hobbesin kehittämä vieras organismi on tehty?</w:t>
      </w:r>
    </w:p>
    <w:p>
      <w:r>
        <w:rPr>
          <w:b/>
        </w:rPr>
        <w:t xml:space="preserve">Tulos</w:t>
      </w:r>
    </w:p>
    <w:p>
      <w:r>
        <w:t xml:space="preserve">Missä kaupungissa tarina tapahtuu?</w:t>
      </w:r>
    </w:p>
    <w:p>
      <w:r>
        <w:rPr>
          <w:b/>
        </w:rPr>
        <w:t xml:space="preserve">Tulos</w:t>
      </w:r>
    </w:p>
    <w:p>
      <w:r>
        <w:t xml:space="preserve">Miten Pyhä Luukas tappaa talonmiehen?</w:t>
      </w:r>
    </w:p>
    <w:p>
      <w:r>
        <w:rPr>
          <w:b/>
        </w:rPr>
        <w:t xml:space="preserve">Tulos</w:t>
      </w:r>
    </w:p>
    <w:p>
      <w:r>
        <w:t xml:space="preserve">Mitä Hobbes tekee tapettuaan rakastajattarensa?</w:t>
      </w:r>
    </w:p>
    <w:p>
      <w:r>
        <w:rPr>
          <w:b/>
        </w:rPr>
        <w:t xml:space="preserve">Tulos</w:t>
      </w:r>
    </w:p>
    <w:p>
      <w:r>
        <w:t xml:space="preserve">Mikä estää St. Lucia ja hoitaja Forsythea syöksymästä parkkihallin portin läpi?</w:t>
      </w:r>
    </w:p>
    <w:p>
      <w:r>
        <w:rPr>
          <w:b/>
        </w:rPr>
        <w:t xml:space="preserve">Tulos</w:t>
      </w:r>
    </w:p>
    <w:p>
      <w:r>
        <w:t xml:space="preserve">Kenet Hobbes ensin saastuttaa loisella?</w:t>
      </w:r>
    </w:p>
    <w:p>
      <w:r>
        <w:rPr>
          <w:b/>
        </w:rPr>
        <w:t xml:space="preserve">Tulos</w:t>
      </w:r>
    </w:p>
    <w:p>
      <w:r>
        <w:t xml:space="preserve">Miten Hobbes Mistress kuolee?</w:t>
      </w:r>
    </w:p>
    <w:p>
      <w:r>
        <w:rPr>
          <w:b/>
        </w:rPr>
        <w:t xml:space="preserve">Tulos</w:t>
      </w:r>
    </w:p>
    <w:p>
      <w:r>
        <w:t xml:space="preserve">Mitkä ovat ulkomaalaisen elinsiirron vaikutukset?</w:t>
      </w:r>
    </w:p>
    <w:p>
      <w:r>
        <w:rPr>
          <w:b/>
        </w:rPr>
        <w:t xml:space="preserve">Tulos</w:t>
      </w:r>
    </w:p>
    <w:p>
      <w:r>
        <w:t xml:space="preserve">Minne vanhukset siirretään?</w:t>
      </w:r>
    </w:p>
    <w:p>
      <w:r>
        <w:rPr>
          <w:b/>
        </w:rPr>
        <w:t xml:space="preserve">Tulos</w:t>
      </w:r>
    </w:p>
    <w:p>
      <w:r>
        <w:t xml:space="preserve">Miten St Luc voittaa talonmiehen, joka hyökkää hänen kimppuunsa kellarissa?</w:t>
      </w:r>
    </w:p>
    <w:p>
      <w:r>
        <w:rPr>
          <w:b/>
        </w:rPr>
        <w:t xml:space="preserve">Tulos</w:t>
      </w:r>
    </w:p>
    <w:p>
      <w:r>
        <w:t xml:space="preserve">Mitä vaikutuksia tohtori Hobbesin loisella on ihmisisäntään?</w:t>
      </w:r>
    </w:p>
    <w:p>
      <w:r>
        <w:rPr>
          <w:b/>
        </w:rPr>
        <w:t xml:space="preserve">Tulos</w:t>
      </w:r>
    </w:p>
    <w:p>
      <w:r>
        <w:t xml:space="preserve">Miksi huutokaupanpitäjä näyttää asunnon?</w:t>
      </w:r>
    </w:p>
    <w:p>
      <w:r>
        <w:rPr>
          <w:b/>
        </w:rPr>
        <w:t xml:space="preserve">Tulos</w:t>
      </w:r>
    </w:p>
    <w:p>
      <w:r>
        <w:t xml:space="preserve">Kuka on ensimmäinen henkilö, johon Hobbes istuttaa loiset?</w:t>
      </w:r>
    </w:p>
    <w:p>
      <w:r>
        <w:rPr>
          <w:b/>
        </w:rPr>
        <w:t xml:space="preserve">Tulos</w:t>
      </w:r>
    </w:p>
    <w:p>
      <w:r>
        <w:t xml:space="preserve">Missä kaupungissa Hobbes asuu?</w:t>
      </w:r>
    </w:p>
    <w:p>
      <w:r>
        <w:rPr>
          <w:b/>
        </w:rPr>
        <w:t xml:space="preserve">Tulos</w:t>
      </w:r>
    </w:p>
    <w:p>
      <w:r>
        <w:t xml:space="preserve">Mitä St Lucille tapahtuu uima-altaassa?</w:t>
      </w:r>
    </w:p>
    <w:p>
      <w:r>
        <w:rPr>
          <w:b/>
        </w:rPr>
        <w:t xml:space="preserve">Tulos</w:t>
      </w:r>
    </w:p>
    <w:p>
      <w:r>
        <w:t xml:space="preserve">Kuka paljastaa Hobbesin työstämän teoksen?</w:t>
      </w:r>
    </w:p>
    <w:p>
      <w:r>
        <w:rPr>
          <w:b/>
        </w:rPr>
        <w:t xml:space="preserve">Tulos</w:t>
      </w:r>
    </w:p>
    <w:p>
      <w:r>
        <w:t xml:space="preserve">Miksi tohtori Hobbes ylipäätään kehittää loisen?</w:t>
      </w:r>
    </w:p>
    <w:p>
      <w:r>
        <w:rPr>
          <w:b/>
        </w:rPr>
        <w:t xml:space="preserve">Esimerkki 3.148</w:t>
      </w:r>
    </w:p>
    <w:p>
      <w:r>
        <w:t xml:space="preserve"> Neljä päivää Rush Hour -elokuvan tapahtumien jälkeen LAPD:n etsivä James Carter on lomalla Hongkongissa ja vierailee ystävänsä, HKPF:n ylikomisario Leen luona, sillä hänet lähetettiin Leen mukana pelastamaan kiinalaisen neuvonantajan tyttären henkeä Los Angelesissa. Hauskanpito keskeytyy, kun Yhdysvaltain pääkonsulaatissa räjähtää pommi, joka tappaa kaksi sisällä ollutta peitetehtävissä olevaa Yhdysvaltain tulliagenttia. Komisario Lee saa tehtäväkseen tutkia tapausta, josta tulee henkilökohtainen, kun selviää, että siihen liittyy jotenkin Ricky Tan, hänen edesmenneen poliisi-isänsä entinen työpari. Tanin, jonka epäiltiin osallistuneen Leen isän kuolemaan (vaikka yhteyttä ei koskaan todistettu), on nyt triadien johtaja. Tämä aiheuttaa kuitenkin eripuran Leen ja Carterin välille, sillä Carter haluaa vain nauttia lomastaan eikä joutua vaaraan. Molemmat kohtaavat Tanin hierontasalongissa. agentti Sterlingin johtama Yhdysvaltain salainen palvelu ja HKPF joutuvat pian kiistaan tapauksen toimivallasta. Yhtäkkiä läheinen huone, jossa Carter oli, pommitetaan, mikä saa Leen uskomaan, että Carter on kuollut ja suremaan häntä. Carter paljastuu elossa olevaksi ja poistuu huoneesta ennen sen räjähtämistä. Hän ja helpottunut Lee kohtaavat Tanin jahdilla, jossa tämä pitää illalliskutsuja. Tan haukkuu alaisensa Hu Lin, joka lähtee, kun Lee ja Carter kohtaavat Ricky Tanin. Juuri kun Ricky Tan pyytää suojelua, Hu Li ampuu hänet ja pakenee kaaoksessa. Vihainen Sterling pitää Leetä vastuussa Tanin kuolemasta ja määrää hänet pois jutusta. Carter määrätään takaisin Los Angelesiin, koska hän on sekaantunut asiaan, ja Lee ilmoittautuu vapaaehtoiseksi viemään hänet lentokentälle. Lentokentällä Carter kuitenkin saa Leen palaamaan kanssaan LA:han. lentokoneessa Carter kertoo Leelle, että jokaisen suuren rikollisen operaation takana on rikas valkoinen mies, ja tämä mies on Steven Reign, miljardööri, Los Angelesin hotellinpitäjä, jonka Carter näki käyttäytyvän epäilyttävästi Tanin veneellä. He pystyttävät leirin Reign Towersin ulkopuolelle, jossa he näkevät Yhdysvaltain salaisen palvelun agentin Isabella Molinan, jonka Carter tapasi aiemmin Hongkongissa. Muutaman väärinkäsityksen jälkeen Molina kertoo miehille, että hän on peitetehtävässä ja tutkii Reignin 100 miljoonan dollarin superdollareiden rahanpesua.Lee ja Carter vierailevat Kennyn luona, joka on Carterin tuntema entinen vanki ja joka pyörittää uhkapeliä kiinalaisen ravintolansa takahuoneessa. Kenny kertoo heille, että eräs tavallisesti varaton asiakas tuli hiljattain hänen ravintolaansa mukanaan epäilyttävä määrä sadan dollarin seteleitä. Carter vahvistaa, että ne ovat Reignin väärennöksiä, ja he jäljittävät rahat pankkiin. Mafiosot odottavat heitä ja lyövät kaksi poliisia tajuttomiksi Molinan katsellessa vierestä. Saavuttuaan Las Vegasiin Lee ja Carter heräävät yhdessä mafian autossa ja pakenevat. Saatuaan selville, missä he ovat, he tajuavat, että Reign pesee 100 miljoonaa dollaria uuden Red Dragon -kasinon kautta.Red Dragonissa Lee ja Carter eroavat. Lee yrittää löytää kaiverruskilvet, joita käytettiin väärennetyn rahan valmistamiseen, kun taas Carter tekee harhautuksen auttaakseen Leetä livahtamaan turvamiesten ohi. Hu Li ottaa kuitenkin Leen kiinni ja vie hänet huoneeseen, jossa paljastuu, että Ricky Tan lavasti kuolemansa. Kun Tan lähtee, Molina yrittää pidättää Hu Lin, mutta Hu Li voittaa hänet helposti, ja Molina ammutaan. Carter jatkaa koomista taistelua Hu Li:tä vastaan ja tyrmää hänet, kun taas Lee suuntaa kattohuoneistoon estääkseen Tanin pakenemisen laattojen kanssa. Kattohuoneistossa Reign avaa kassakaapin ja ottaa levyt, ja törmää Taniin tämän poistuessa. Reign yrittää perääntyä sopimuksesta, mutta Tan puukottaa hänet kuoliaaksi. Lee ja Carter saapuvat paikalle, ja heidän ja Tanin välille syntyy tappelu, kun Tan myöntää tappaneensa Leen isän ja pilkkaa tätä siitä, että Tan pyysi Tania vain säästämään Leen hengen ennen tämän kuolemaa.Tan putoaa kuoliaaksi, kun Lee potkaisee hänet ulos ikkunasta. Hu Li astuu sisään aikapommin kanssa pakottaen Leen ja Carterin tarttumaan koristelulankoihin. He pakenevat tilapäistä köysirataa pitkin, kun Hu Li tappaa itsensä räjähdyksessä. Myöhemmin lentokentällä Molina kiittää Leetä tämän työstä tapauksen parissa ja suutelee häntä hetken aikaa mustasukkaisen Carterin katsellessa tilannetta kaukaa. Alun perin suunnitelleet lähtevänsä omille teilleen, Lee ja Carter muuttavat mielensä, kun Carter paljastaa voittaneensa suuren summan rahaa kasinolla, ja pari päättää lähteä New Yorkiin hemmottelemaan itseään.</w:t>
      </w:r>
    </w:p>
    <w:p>
      <w:r>
        <w:rPr>
          <w:b/>
        </w:rPr>
        <w:t xml:space="preserve">Tulos</w:t>
      </w:r>
    </w:p>
    <w:p>
      <w:r>
        <w:t xml:space="preserve">Mitä Lee yrittää löytää etsiessään Red Dragon Casinosta?</w:t>
      </w:r>
    </w:p>
    <w:p>
      <w:r>
        <w:rPr>
          <w:b/>
        </w:rPr>
        <w:t xml:space="preserve">Tulos</w:t>
      </w:r>
    </w:p>
    <w:p>
      <w:r>
        <w:t xml:space="preserve">Kuka on Ricky Tan?</w:t>
      </w:r>
    </w:p>
    <w:p>
      <w:r>
        <w:rPr>
          <w:b/>
        </w:rPr>
        <w:t xml:space="preserve">Tulos</w:t>
      </w:r>
    </w:p>
    <w:p>
      <w:r>
        <w:t xml:space="preserve">Kuka ampuu Ricky Tanin?</w:t>
      </w:r>
    </w:p>
    <w:p>
      <w:r>
        <w:rPr>
          <w:b/>
        </w:rPr>
        <w:t xml:space="preserve">Tulos</w:t>
      </w:r>
    </w:p>
    <w:p>
      <w:r>
        <w:t xml:space="preserve">Mikä on salaisen palvelun agentin nimi?</w:t>
      </w:r>
    </w:p>
    <w:p>
      <w:r>
        <w:rPr>
          <w:b/>
        </w:rPr>
        <w:t xml:space="preserve">Tulos</w:t>
      </w:r>
    </w:p>
    <w:p>
      <w:r>
        <w:t xml:space="preserve">Kuka on määrätty tutkimaan surmattujen Yhdysvaltain tulliagenttien tapausta?</w:t>
      </w:r>
    </w:p>
    <w:p>
      <w:r>
        <w:rPr>
          <w:b/>
        </w:rPr>
        <w:t xml:space="preserve">Tulos</w:t>
      </w:r>
    </w:p>
    <w:p>
      <w:r>
        <w:t xml:space="preserve">Kenen Carter näki käyttäytyvän epäilyttävästi Tanin veneessä?</w:t>
      </w:r>
    </w:p>
    <w:p>
      <w:r>
        <w:rPr>
          <w:b/>
        </w:rPr>
        <w:t xml:space="preserve">Tulos</w:t>
      </w:r>
    </w:p>
    <w:p>
      <w:r>
        <w:t xml:space="preserve">Missä räjähtää pommi, joka tappaa kaksi peitetehtäviin erikoistunutta Yhdysvaltain tullivirkailijaa?</w:t>
      </w:r>
    </w:p>
    <w:p>
      <w:r>
        <w:rPr>
          <w:b/>
        </w:rPr>
        <w:t xml:space="preserve">Tulos</w:t>
      </w:r>
    </w:p>
    <w:p>
      <w:r>
        <w:t xml:space="preserve">Miksi Lee ja Carter menivät Las Vegasiin?</w:t>
      </w:r>
    </w:p>
    <w:p>
      <w:r>
        <w:rPr>
          <w:b/>
        </w:rPr>
        <w:t xml:space="preserve">Tulos</w:t>
      </w:r>
    </w:p>
    <w:p>
      <w:r>
        <w:t xml:space="preserve">Minkä kasinon kautta Steven Reign pesee rahaa?</w:t>
      </w:r>
    </w:p>
    <w:p>
      <w:r>
        <w:rPr>
          <w:b/>
        </w:rPr>
        <w:t xml:space="preserve">Tulos</w:t>
      </w:r>
    </w:p>
    <w:p>
      <w:r>
        <w:t xml:space="preserve">Miksi James Carter ja komisario Lee päättivät lähteä New Yorkiin?</w:t>
      </w:r>
    </w:p>
    <w:p>
      <w:r>
        <w:rPr>
          <w:b/>
        </w:rPr>
        <w:t xml:space="preserve">Tulos</w:t>
      </w:r>
    </w:p>
    <w:p>
      <w:r>
        <w:t xml:space="preserve">Miksi James Carter oli mustasukkainen Leelle?</w:t>
      </w:r>
    </w:p>
    <w:p>
      <w:r>
        <w:rPr>
          <w:b/>
        </w:rPr>
        <w:t xml:space="preserve">Tulos</w:t>
      </w:r>
    </w:p>
    <w:p>
      <w:r>
        <w:t xml:space="preserve">Kuka johtaa tarinassa Yhdysvaltain salaista palvelua?</w:t>
      </w:r>
    </w:p>
    <w:p>
      <w:r>
        <w:rPr>
          <w:b/>
        </w:rPr>
        <w:t xml:space="preserve">Tulos</w:t>
      </w:r>
    </w:p>
    <w:p>
      <w:r>
        <w:t xml:space="preserve">Miksi LAPD:n etsivä James Carter on Hongkongissa?</w:t>
      </w:r>
    </w:p>
    <w:p>
      <w:r>
        <w:rPr>
          <w:b/>
        </w:rPr>
        <w:t xml:space="preserve">Tulos</w:t>
      </w:r>
    </w:p>
    <w:p>
      <w:r>
        <w:t xml:space="preserve">Kuka on rikollisen operaation takana?</w:t>
      </w:r>
    </w:p>
    <w:p>
      <w:r>
        <w:rPr>
          <w:b/>
        </w:rPr>
        <w:t xml:space="preserve">Tulos</w:t>
      </w:r>
    </w:p>
    <w:p>
      <w:r>
        <w:t xml:space="preserve">Kuka lavasti hänen kuolemansa?</w:t>
      </w:r>
    </w:p>
    <w:p>
      <w:r>
        <w:rPr>
          <w:b/>
        </w:rPr>
        <w:t xml:space="preserve">Tulos</w:t>
      </w:r>
    </w:p>
    <w:p>
      <w:r>
        <w:t xml:space="preserve">Miten Ricky Tan päätyi väärennettyihin levyihin?</w:t>
      </w:r>
    </w:p>
    <w:p>
      <w:r>
        <w:rPr>
          <w:b/>
        </w:rPr>
        <w:t xml:space="preserve">Tulos</w:t>
      </w:r>
    </w:p>
    <w:p>
      <w:r>
        <w:t xml:space="preserve">Kuka on entinen vanki, joka pyörittää uhkapeliä kiinalaisessa ravintolassaan?</w:t>
      </w:r>
    </w:p>
    <w:p>
      <w:r>
        <w:rPr>
          <w:b/>
        </w:rPr>
        <w:t xml:space="preserve">Tulos</w:t>
      </w:r>
    </w:p>
    <w:p>
      <w:r>
        <w:t xml:space="preserve">Mitä tapahtuu Yhdysvaltain pääkonsulaatissa ?</w:t>
      </w:r>
    </w:p>
    <w:p>
      <w:r>
        <w:rPr>
          <w:b/>
        </w:rPr>
        <w:t xml:space="preserve">Tulos</w:t>
      </w:r>
    </w:p>
    <w:p>
      <w:r>
        <w:t xml:space="preserve">Mikä aiheuttaa kahden Yhdysvaltain tullimiehen kuoleman?</w:t>
      </w:r>
    </w:p>
    <w:p>
      <w:r>
        <w:rPr>
          <w:b/>
        </w:rPr>
        <w:t xml:space="preserve">Tulos</w:t>
      </w:r>
    </w:p>
    <w:p>
      <w:r>
        <w:t xml:space="preserve">Miksi agentti Isabella Molina on Hongkongissa?</w:t>
      </w:r>
    </w:p>
    <w:p>
      <w:r>
        <w:rPr>
          <w:b/>
        </w:rPr>
        <w:t xml:space="preserve">Tulos</w:t>
      </w:r>
    </w:p>
    <w:p>
      <w:r>
        <w:t xml:space="preserve">Missä James Carter vietti lomansa?</w:t>
      </w:r>
    </w:p>
    <w:p>
      <w:r>
        <w:rPr>
          <w:b/>
        </w:rPr>
        <w:t xml:space="preserve">Tulos</w:t>
      </w:r>
    </w:p>
    <w:p>
      <w:r>
        <w:t xml:space="preserve">Minne Carter ja Lee menevät tarinan lopussa?</w:t>
      </w:r>
    </w:p>
    <w:p>
      <w:r>
        <w:rPr>
          <w:b/>
        </w:rPr>
        <w:t xml:space="preserve">Tulos</w:t>
      </w:r>
    </w:p>
    <w:p>
      <w:r>
        <w:t xml:space="preserve">Miksi Sterling määräsi komisario Leen pois jutusta?</w:t>
      </w:r>
    </w:p>
    <w:p>
      <w:r>
        <w:rPr>
          <w:b/>
        </w:rPr>
        <w:t xml:space="preserve">Tulos</w:t>
      </w:r>
    </w:p>
    <w:p>
      <w:r>
        <w:t xml:space="preserve">Kuka kuolee, kun aikapommi räjähtää?</w:t>
      </w:r>
    </w:p>
    <w:p>
      <w:r>
        <w:rPr>
          <w:b/>
        </w:rPr>
        <w:t xml:space="preserve">Tulos</w:t>
      </w:r>
    </w:p>
    <w:p>
      <w:r>
        <w:t xml:space="preserve">Kenet Tan puukottaa kuoliaaksi?</w:t>
      </w:r>
    </w:p>
    <w:p>
      <w:r>
        <w:rPr>
          <w:b/>
        </w:rPr>
        <w:t xml:space="preserve">Tulos</w:t>
      </w:r>
    </w:p>
    <w:p>
      <w:r>
        <w:t xml:space="preserve">Kenet Lee tappaa potkaisemalla hänet ulos ikkunasta?</w:t>
      </w:r>
    </w:p>
    <w:p>
      <w:r>
        <w:rPr>
          <w:b/>
        </w:rPr>
        <w:t xml:space="preserve">Tulos</w:t>
      </w:r>
    </w:p>
    <w:p>
      <w:r>
        <w:t xml:space="preserve">Missä James Carter lomailee ylikomisario Leen luona?</w:t>
      </w:r>
    </w:p>
    <w:p>
      <w:r>
        <w:rPr>
          <w:b/>
        </w:rPr>
        <w:t xml:space="preserve">Tulos</w:t>
      </w:r>
    </w:p>
    <w:p>
      <w:r>
        <w:t xml:space="preserve">Ketä epäiltiin osalliseksi ylikomisario Leen isän kuolemaan?</w:t>
      </w:r>
    </w:p>
    <w:p>
      <w:r>
        <w:rPr>
          <w:b/>
        </w:rPr>
        <w:t xml:space="preserve">Tulos</w:t>
      </w:r>
    </w:p>
    <w:p>
      <w:r>
        <w:t xml:space="preserve">Minkä kasinon kautta Reign pesee rahaa?</w:t>
      </w:r>
    </w:p>
    <w:p>
      <w:r>
        <w:rPr>
          <w:b/>
        </w:rPr>
        <w:t xml:space="preserve">Tulos</w:t>
      </w:r>
    </w:p>
    <w:p>
      <w:r>
        <w:t xml:space="preserve">Miten komisario Lee päätyi Los Angelesiin?</w:t>
      </w:r>
    </w:p>
    <w:p>
      <w:r>
        <w:rPr>
          <w:b/>
        </w:rPr>
        <w:t xml:space="preserve">Esimerkki 3.149</w:t>
      </w:r>
    </w:p>
    <w:p>
      <w:r>
        <w:t xml:space="preserve"> Vuonna 1989 seitsemäntoista-vuotias Mike O'Donnell (Zac Efron) kuulee lukionsa mestaruuskoripallo-ottelun alkaessa, että hänen tyttöystävänsä Scarlet Porter (Allison Miller) on raskaana. Hetki pelin alkamisen jälkeen hän jättää pelin kesken ja lähtee Scarletin perään, luopuen toiveistaan päästä yliopistoon ja ryhtyä koripalloammattilaiseksi. 2 vuosikymmentä myöhemmin Mike (Matthew Perry), nyt 37-vuotias, huomaa elämänsä pysähtyneen. Scarlet (Leslie Mann), joka on nykyään hänen vaimonsa ja heidän kahden lapsensa äiti, on eronnut hänestä, koska Mike on syyttänyt Scarletia siitä, että hän on katunut tulevaisuutensa hylkäämistä, ja joutuu muuttamaan yhteen nörttimäisen, mutta erittäin varakkaan parhaan ystävänsä Ned Goldin (Thomas Lennon) kanssa. Työpaikalla on toinenkin syy hänen turhautumiseensa: koska hänellä ei ole korkeampaa koulutusta ja koska hän on huomattavasti vanhempi kuin useimmat työtoverinsa, hän ei saa ansaitsemaansa ylennystä, vaan paljon nuorempi työntekijä saa sen. Hän irtisanoutuu työpaikastaan, eivätkä hänen lukioikäiset lapsensa, seitsemäntoista-vuotias Maggie (Michelle Trachtenberg) ja kuusitoistavuotias Alex (Sterling Knight) halua olla missään tekemisissä hänen kanssaan. Myöhemmin, kun Mike vierailee lukiossaan muistelemassa, kohtaaminen salaperäisen vahtimestarin (Brian Doyle-Murray) kanssa muuttaa Miken takaisin seitsemäntoista-vuotiaaksi itsekseen.Mike ilmoittautuu lukioon esiintyen Mark Goldina, Nedin poikana, ja aikoo mennä yliopistoon koripallostipendillä. Kun hän ystävystyy kiusatun poikansa kanssa ja saa selville, että tyttärellä on poikaystävä Stan (Hunter Parrish), joka ei kunnioita häntä ja kiusaa usein Alexia, Mike alkaa uskoa, että hänen tehtävänsä on auttaa heitä. Hän tapaa Stanin, koripallojoukkueen kapteenin, ja nolaa hänet koko koulun edessä Stanin loukattua Alexia. Myöhemmin seksuaalikasvatuksen tunnilla, kun opettaja jakaa oppilaille kondomeja korissa, Stan kääntyy Miken puoleen ja kieltäytyy antamasta hänelle niitä sanoen, ettei hän tarvitse niitä, mikä aiheuttaa hiljaista naurua luokassa. Mike pitää sitten Maggien vuoksi koko luokan edessä puheen rakkaudesta ja seksistä, jolloin kaikki tytöt antavat kondomit takaisin. Stan ottaa sitten kondomit väittäen, että hänellä on viikonlopun varasto ja suutelee Maggiea intohimoisesti. Tämän vuoksi Mike menettää malttinsa ja aloittaa Stanin kanssa lattialla tappelun, jonka muut oppilaat nauhoittavat ja joka leviää lopulta muutamassa minuutissa. Mike häviää tappelun, ja Ned kutsutaan kouluun. Mike lohduttaa Maggiea, kun Stan jättää hänet, kun Maggie ei suostu makaamaan hänen kanssaan. Miken avulla Alex voittaa Stanin kiusaamisen saadakseen paikan Miken kanssa koripallojoukkueessa ja haluamansa tyttöystävän. lasten kautta Mike viettää aikaa Scarletin kanssa, jota viehättää Miken huomattava yhdennäköisyys hänen lukioaikaisen miehensä kanssa. Miken on vaikea vastustaa haluaan tyttöä kohtaan, vaikka suhde on selvästi sopimaton. Useimmiten Scarlett yleensä torjuu hänen vetovoimansa nuorekkaan ulkonäön vuoksi. Samaan aikaan hän joutuu torjumaan Maggien seksuaaliset lähentelyt.Mike tajuaa pian, että Scarlett on parasta, mitä hänelle on koskaan tapahtunut, ja tajuaa vihdoin, että hänen oma itsekkyytensä on ajanut hänen perheensä pois. Hän yrittää jälleennäkemistä, unohtaa hetkeksi nuoren muotonsa ja suutelee tyttöä juhlissa Maggien ja muiden tyttöjen nähden ja selittää tytölle epäonnistuneesti, että hän on itse asiassa hänen miehensä. Sinä päivänä, kun Scarletin ja Miken avioeroa viimeistelevä oikeuskäsittely järjestetään, Mike yrittää vielä viimeisen kerran saada Scarletin takaisin (Markina) lukemalla Miken oletetun kirjeen. Hän toteaa, että vaikka hän ei pystynyt korjaamaan asioita elämänsä alussa, se ei sammuta sitä, että hän rakastaa naista yhä. Hän myös selittää, että vaikka hän haluaisi yhä olla tytön kanssa, hänen pitäisi antaa tytön siirtyä eteenpäin. Miehen poistuttua Scarlet huomaa, että "kirje" on itse asiassa ohjeet oikeussaliin, ja Scarlet alkaa olla utelias. Tämän seurauksena hän lykkää avioeroa kuukaudella. Lukion koripallopelin aikana Mike paljastaa itsensä Scarletille. Kun Scarlet juoksee jälleen kerran karkuun käytävää pitkin, Mike päättää ajaa hänet vielä kerran takaa, mutta ei ennen kuin on luovuttanut pallon pojalleen. Tämän jälkeen Mike muuttuu takaisin kolmekymmentäseitsemänvuotiaaksi itsekseen ja tapaa jälleen Scarletin. elokuva päättyy siihen, että Mike saa Nediltä lahjaksi pillin juhlistaakseen uutta työtään lukion koripallovalmentajana valmentaja Murphyn jälkeen.</w:t>
      </w:r>
    </w:p>
    <w:p>
      <w:r>
        <w:rPr>
          <w:b/>
        </w:rPr>
        <w:t xml:space="preserve">Tulos</w:t>
      </w:r>
    </w:p>
    <w:p>
      <w:r>
        <w:t xml:space="preserve">Mitä hän sai selville ennen mestaruusotteluaan?</w:t>
      </w:r>
    </w:p>
    <w:p>
      <w:r>
        <w:rPr>
          <w:b/>
        </w:rPr>
        <w:t xml:space="preserve">Tulos</w:t>
      </w:r>
    </w:p>
    <w:p>
      <w:r>
        <w:t xml:space="preserve">Mitä kaikki tytöt tekivät seksuaalikasvatustunnilla?</w:t>
      </w:r>
    </w:p>
    <w:p>
      <w:r>
        <w:rPr>
          <w:b/>
        </w:rPr>
        <w:t xml:space="preserve">Tulos</w:t>
      </w:r>
    </w:p>
    <w:p>
      <w:r>
        <w:t xml:space="preserve">Mikä Miken kirjeestä tuli?</w:t>
      </w:r>
    </w:p>
    <w:p>
      <w:r>
        <w:rPr>
          <w:b/>
        </w:rPr>
        <w:t xml:space="preserve">Tulos</w:t>
      </w:r>
    </w:p>
    <w:p>
      <w:r>
        <w:t xml:space="preserve">Kuinka vanha Mike O'Donnel on?</w:t>
      </w:r>
    </w:p>
    <w:p>
      <w:r>
        <w:rPr>
          <w:b/>
        </w:rPr>
        <w:t xml:space="preserve">Tulos</w:t>
      </w:r>
    </w:p>
    <w:p>
      <w:r>
        <w:t xml:space="preserve">Kuka muuttaa Miken jälleen 17-vuotiaaksi itsekseen?</w:t>
      </w:r>
    </w:p>
    <w:p>
      <w:r>
        <w:rPr>
          <w:b/>
        </w:rPr>
        <w:t xml:space="preserve">Tulos</w:t>
      </w:r>
    </w:p>
    <w:p>
      <w:r>
        <w:t xml:space="preserve">Kenen luo Miken on muutettava sen jälkeen, kun hän ja hänen vaimonsa ovat eronneet?</w:t>
      </w:r>
    </w:p>
    <w:p>
      <w:r>
        <w:rPr>
          <w:b/>
        </w:rPr>
        <w:t xml:space="preserve">Tulos</w:t>
      </w:r>
    </w:p>
    <w:p>
      <w:r>
        <w:t xml:space="preserve">Mikä saa Mike O'Donnellin aluksi luopumaan toiveistaan päästä koripalloammattilaiseksi?</w:t>
      </w:r>
    </w:p>
    <w:p>
      <w:r>
        <w:rPr>
          <w:b/>
        </w:rPr>
        <w:t xml:space="preserve">Tulos</w:t>
      </w:r>
    </w:p>
    <w:p>
      <w:r>
        <w:t xml:space="preserve">Kuka kiusaa Alexia koulussa?</w:t>
      </w:r>
    </w:p>
    <w:p>
      <w:r>
        <w:rPr>
          <w:b/>
        </w:rPr>
        <w:t xml:space="preserve">Tulos</w:t>
      </w:r>
    </w:p>
    <w:p>
      <w:r>
        <w:t xml:space="preserve">Minkä lahjan Mike saa Nediltä juhlistaakseen uutta työtään lukion koripallovalmentajana?</w:t>
      </w:r>
    </w:p>
    <w:p>
      <w:r>
        <w:rPr>
          <w:b/>
        </w:rPr>
        <w:t xml:space="preserve">Tulos</w:t>
      </w:r>
    </w:p>
    <w:p>
      <w:r>
        <w:t xml:space="preserve">Kuinka kauan Scarlet lykkää avioeroa?</w:t>
      </w:r>
    </w:p>
    <w:p>
      <w:r>
        <w:rPr>
          <w:b/>
        </w:rPr>
        <w:t xml:space="preserve">Tulos</w:t>
      </w:r>
    </w:p>
    <w:p>
      <w:r>
        <w:t xml:space="preserve">Mitä kirjoitettiin paperiin, jota Mike lukee oikeudenkäynnissä?</w:t>
      </w:r>
    </w:p>
    <w:p>
      <w:r>
        <w:rPr>
          <w:b/>
        </w:rPr>
        <w:t xml:space="preserve">Tulos</w:t>
      </w:r>
    </w:p>
    <w:p>
      <w:r>
        <w:t xml:space="preserve">Miksi Mike lopettaa työnsä?</w:t>
      </w:r>
    </w:p>
    <w:p>
      <w:r>
        <w:rPr>
          <w:b/>
        </w:rPr>
        <w:t xml:space="preserve">Tulos</w:t>
      </w:r>
    </w:p>
    <w:p>
      <w:r>
        <w:t xml:space="preserve">Mitä Scarlet huomasi Miken lukemassa kirjeessä?</w:t>
      </w:r>
    </w:p>
    <w:p>
      <w:r>
        <w:rPr>
          <w:b/>
        </w:rPr>
        <w:t xml:space="preserve">Tulos</w:t>
      </w:r>
    </w:p>
    <w:p>
      <w:r>
        <w:t xml:space="preserve">Keneksi Mike poseeraa?</w:t>
      </w:r>
    </w:p>
    <w:p>
      <w:r>
        <w:rPr>
          <w:b/>
        </w:rPr>
        <w:t xml:space="preserve">Tulos</w:t>
      </w:r>
    </w:p>
    <w:p>
      <w:r>
        <w:t xml:space="preserve">Mikä on Miken mielestä hänen tehtävänsä?</w:t>
      </w:r>
    </w:p>
    <w:p>
      <w:r>
        <w:rPr>
          <w:b/>
        </w:rPr>
        <w:t xml:space="preserve">Tulos</w:t>
      </w:r>
    </w:p>
    <w:p>
      <w:r>
        <w:t xml:space="preserve">Mitä urheilulajia Mike harrastaa?</w:t>
      </w:r>
    </w:p>
    <w:p>
      <w:r>
        <w:rPr>
          <w:b/>
        </w:rPr>
        <w:t xml:space="preserve">Tulos</w:t>
      </w:r>
    </w:p>
    <w:p>
      <w:r>
        <w:t xml:space="preserve">Miksi Mike menettää malttinsa Sex Edissä?</w:t>
      </w:r>
    </w:p>
    <w:p>
      <w:r>
        <w:rPr>
          <w:b/>
        </w:rPr>
        <w:t xml:space="preserve">Tulos</w:t>
      </w:r>
    </w:p>
    <w:p>
      <w:r>
        <w:t xml:space="preserve">Kuinka monta lasta Mike lopulta saa?</w:t>
      </w:r>
    </w:p>
    <w:p>
      <w:r>
        <w:rPr>
          <w:b/>
        </w:rPr>
        <w:t xml:space="preserve">Tulos</w:t>
      </w:r>
    </w:p>
    <w:p>
      <w:r>
        <w:t xml:space="preserve">Minkä lahjan Ned antaa Mikelle?</w:t>
      </w:r>
    </w:p>
    <w:p>
      <w:r>
        <w:rPr>
          <w:b/>
        </w:rPr>
        <w:t xml:space="preserve">Tulos</w:t>
      </w:r>
    </w:p>
    <w:p>
      <w:r>
        <w:t xml:space="preserve">Mikä esti Mikea saamasta ylennystä?</w:t>
      </w:r>
    </w:p>
    <w:p>
      <w:r>
        <w:rPr>
          <w:b/>
        </w:rPr>
        <w:t xml:space="preserve">Tulos</w:t>
      </w:r>
    </w:p>
    <w:p>
      <w:r>
        <w:t xml:space="preserve">Kenelle Mike syöttää pallon ennen kuin hän jahtaa Scarletia uudelleen?</w:t>
      </w:r>
    </w:p>
    <w:p>
      <w:r>
        <w:rPr>
          <w:b/>
        </w:rPr>
        <w:t xml:space="preserve">Tulos</w:t>
      </w:r>
    </w:p>
    <w:p>
      <w:r>
        <w:t xml:space="preserve">Kenen poika Mike väittää olevansa, kun hän palaa lukioon muututtuaan takaisin 17-vuotiaaksi itsekseen? </w:t>
      </w:r>
    </w:p>
    <w:p>
      <w:r>
        <w:rPr>
          <w:b/>
        </w:rPr>
        <w:t xml:space="preserve">Tulos</w:t>
      </w:r>
    </w:p>
    <w:p>
      <w:r>
        <w:t xml:space="preserve">Miksi Stan eroaa Maggiesta?</w:t>
      </w:r>
    </w:p>
    <w:p>
      <w:r>
        <w:rPr>
          <w:b/>
        </w:rPr>
        <w:t xml:space="preserve">Tulos</w:t>
      </w:r>
    </w:p>
    <w:p>
      <w:r>
        <w:t xml:space="preserve">Kenen pitäisi olla Mikesin teko-isä?</w:t>
      </w:r>
    </w:p>
    <w:p>
      <w:r>
        <w:rPr>
          <w:b/>
        </w:rPr>
        <w:t xml:space="preserve">Tulos</w:t>
      </w:r>
    </w:p>
    <w:p>
      <w:r>
        <w:t xml:space="preserve">Miksi Mike erosi Scarletista?</w:t>
      </w:r>
    </w:p>
    <w:p>
      <w:r>
        <w:rPr>
          <w:b/>
        </w:rPr>
        <w:t xml:space="preserve">Tulos</w:t>
      </w:r>
    </w:p>
    <w:p>
      <w:r>
        <w:t xml:space="preserve">Miksi Miken perhe eroaa hänestä?</w:t>
      </w:r>
    </w:p>
    <w:p>
      <w:r>
        <w:rPr>
          <w:b/>
        </w:rPr>
        <w:t xml:space="preserve">Tulos</w:t>
      </w:r>
    </w:p>
    <w:p>
      <w:r>
        <w:t xml:space="preserve">Mikä on Miken uusi työpaikka?</w:t>
      </w:r>
    </w:p>
    <w:p>
      <w:r>
        <w:rPr>
          <w:b/>
        </w:rPr>
        <w:t xml:space="preserve">Tulos</w:t>
      </w:r>
    </w:p>
    <w:p>
      <w:r>
        <w:t xml:space="preserve">Mitä tapahtui seksuaalikasvatustunnilla, joka videoitiin ja joka leviää?</w:t>
      </w:r>
    </w:p>
    <w:p>
      <w:r>
        <w:rPr>
          <w:b/>
        </w:rPr>
        <w:t xml:space="preserve">Tulos</w:t>
      </w:r>
    </w:p>
    <w:p>
      <w:r>
        <w:t xml:space="preserve">Miksi Mike lähtee koripallopelistä?</w:t>
      </w:r>
    </w:p>
    <w:p>
      <w:r>
        <w:rPr>
          <w:b/>
        </w:rPr>
        <w:t xml:space="preserve">Tulos</w:t>
      </w:r>
    </w:p>
    <w:p>
      <w:r>
        <w:t xml:space="preserve">Mikä on Maggien suhde Mikeen?</w:t>
      </w:r>
    </w:p>
    <w:p>
      <w:r>
        <w:rPr>
          <w:b/>
        </w:rPr>
        <w:t xml:space="preserve">Esimerkki 3.150</w:t>
      </w:r>
    </w:p>
    <w:p>
      <w:r>
        <w:t xml:space="preserve"> Pankin lainapäällikkö Carl Allen (Jim Carrey) on erottuaan ex-vaimostaan Stephaniesta vetäytynyt syrjään. Hän suhtautuu elämäänsä yhä kielteisemmin ja jättää säännöllisesti huomiotta ystävänsä Peten (Bradley Cooper) ja Rooneyn (Danny Masterson). Vanha kollega (John Michael Higgins) ehdottaa, että hän lähtisi mukaansa motivoivaan "Yes!" -seminaariin, jossa osallistujia kannustetaan tarttumaan tilaisuuteen sanoa "Yes!". Carl osallistuu ja tapaa inspiraatioguru Terrence Bundleyn (Terence Stamp). Bundley pakottaa vastahakoisen Carlin julkisesti lupaamaan vastata "Kyllä!" jokaiseen tarjoutuvaan tilaisuuteen, pyyntöön tai kutsuun. myöhemmin Carl sanoo "kyllä" kodittoman miehen pyyntöön ja jää jumiin Elysian Parkiin. Pettyneenä hän vaeltaa huoltoasemalle, jossa hän tapaa Allisonin (Zooey Deschanel), epäsovinnaisen nuoren naisen. Nainen antaa miehelle kyydin takaisin autolle skootterillaan ja suutelee häntä ennen lähtöä. Tämän myönteisen kokemuksen jälkeen Carl on optimistisempi myöntymisen suhteen. Hän kuitenkin kieltäytyy suuseksistä iäkkäämmältä naapuriltaan Tillieltä (Fionnula Flanagan), minkä jälkeen hän kaatuu portaissa ja joutuu melkein koiran hyökkäyksen kohteeksi. Nähtyään kielteisen vastauksen seuraukset hän palaa Tillien luo ja nauttii yllätyksekseen hetkestä.Carl alkaa tarttua jokaiseen tilaisuuteen, joka eteen tulee. Hän uudistaa ystävyyssuhteensa Peten ja Rooneyn kanssa, luo siteen pomoonsa Normaniin, avustaa Peten kihlattua Lucya (Sasha Alexander) tämän hääjuhlissa, osallistuu korean kielen kursseille ja paljon muuta. Hän saa ylennyksen työpaikallaan ja soittaa Third Eye Blindin kappaleen "Jumper" kitaratuntejaan hyödyntäen suostutellakseen miehen olemaan tekemättä itsemurhaa. Ottaessaan vastaan bändilehtisen kahvilan ulkopuolella hän näkee omalaatuisen bändin nimeltä Munchausen by Proxy; sen laulaja on Allison. Carl ihastuu Allisonin omituisuuteen; Allison ihastuu Allisonin spontaaniuteen, ja he alkavat seurustella.Carl ja Allison tapaavat lentokentällä ja lähtevät spontaanille viikonloppuretkelle. He päättävät ottaa ensimmäisen kaupungista lähtevän lentokoneen määränpäästä riippumatta ja päätyvät Nebraskan Lincolniin, jossa heidän välinsä tiivistyvät. Allison pyytää Carlia muuttamaan luokseen, ja Carl suostuu epäröiden. Paluulennolle kirjautuessaan FBI:n agentit pidättävät Carlin ja Allisonin, koska he ovat profiloineet hänet mahdolliseksi terroristiksi, koska hän on ottanut lentotunteja, opiskellut koreaa, hyväksynyt lainan lannoiteyhtiölle, tavannut iranilaisen ja ostanut lentoliput viime hetkellä. Pete, hänen asianajajansa, matkustaa Nebraskaan selittämään Carlin outoja tapoja, oppitunteja ja päätöksiä. Kun Allison saa selville Carlin motivaatioliiton, hän alkaa epäillä, oliko Carlin sitoutuminen häneen koskaan vilpitöntä. Päätettyään, ettei voi enää luottaa Carliin, Allison jättää Carlin ja kieltäytyy vastaamasta tämän puheluihin. carlin elämä kääntyy huonompaan suuntaan ja hän melkein unohtaa Lucyn suihkun. Hän onnistuu järjestämään suuren yllätyssuihkun, saattamaan ystävänsä Normin yhteen korealaisen Soo-Min (Vivian Bang) kanssa ja Rooneyn Tillien kanssa. Juhlien jälkeen Carl saa itkuisen puhelun Stephanielta, jonka uusi poikaystävä on jättänyt hänet. Kun Carl menee Stephanien asunnolle lohduttamaan Stephaniea, tämä suutelee häntä ja pyytää häntä viettämään yön hänen kanssaan. Kun Carl sanoo painokkaasti ei, hänen onnensa kääntyy huonompaan suuntaan, ja hän päättää lopettaa sitoutumisensa liittoon.Carl menee kokouskeskukseen ja piiloutuu Terrencen avoauton takapenkille, jotta hän voi anella vapautusta liitosta. Carl tulee esiin, kun Terrence ajaa pois, ja vastaantuleva auto törmää Terrenceen. Molemmat viedään sairaalaan. Kun Carl on tullut tajuihinsa, Terrence kertoo Carlille, ettei liittoa ollutkaan. Lähtökohtana oli vain avata Carlin mieli muille mahdollisuuksille, ei pysyvästi viedä häneltä kykyä sanoa ei, jos hän tarvitsisi. Tästä rajoituksesta vapautuneena Carl löytää Allisonin pitämästä urheilukuvaustuntia ja myöntää, ettei ole vielä valmis muuttamaan yhteen Allisonin kanssa, mutta että hän todella rakastaa Allisonia, ja he sopivat sovinnon suudellen Allisonin oppilaiden ottaessa kuvia.</w:t>
      </w:r>
    </w:p>
    <w:p>
      <w:r>
        <w:rPr>
          <w:b/>
        </w:rPr>
        <w:t xml:space="preserve">Tulos</w:t>
      </w:r>
    </w:p>
    <w:p>
      <w:r>
        <w:t xml:space="preserve">Mitä Carlille tapahtuu, kun hän kirjautuu paluulennolle?</w:t>
      </w:r>
    </w:p>
    <w:p>
      <w:r>
        <w:rPr>
          <w:b/>
        </w:rPr>
        <w:t xml:space="preserve">Tulos</w:t>
      </w:r>
    </w:p>
    <w:p>
      <w:r>
        <w:t xml:space="preserve">Mistä lupauksessa todella oli kyse?</w:t>
      </w:r>
    </w:p>
    <w:p>
      <w:r>
        <w:rPr>
          <w:b/>
        </w:rPr>
        <w:t xml:space="preserve">Tulos</w:t>
      </w:r>
    </w:p>
    <w:p>
      <w:r>
        <w:t xml:space="preserve">Mikä saa Carlin suostumaan kaikkeen?</w:t>
      </w:r>
    </w:p>
    <w:p>
      <w:r>
        <w:rPr>
          <w:b/>
        </w:rPr>
        <w:t xml:space="preserve">Tulos</w:t>
      </w:r>
    </w:p>
    <w:p>
      <w:r>
        <w:t xml:space="preserve">Minkä bändin laulaja Allison on?</w:t>
      </w:r>
    </w:p>
    <w:p>
      <w:r>
        <w:rPr>
          <w:b/>
        </w:rPr>
        <w:t xml:space="preserve">Tulos</w:t>
      </w:r>
    </w:p>
    <w:p>
      <w:r>
        <w:t xml:space="preserve">Mitä tapahtuu, kun Carl sanoo Tillielle ei?</w:t>
      </w:r>
    </w:p>
    <w:p>
      <w:r>
        <w:rPr>
          <w:b/>
        </w:rPr>
        <w:t xml:space="preserve">Tulos</w:t>
      </w:r>
    </w:p>
    <w:p>
      <w:r>
        <w:t xml:space="preserve">Kuka näyttelee Carl Allenia?</w:t>
      </w:r>
    </w:p>
    <w:p>
      <w:r>
        <w:rPr>
          <w:b/>
        </w:rPr>
        <w:t xml:space="preserve">Tulos</w:t>
      </w:r>
    </w:p>
    <w:p>
      <w:r>
        <w:t xml:space="preserve">Minne Carl ja Allison lentävät?</w:t>
      </w:r>
    </w:p>
    <w:p>
      <w:r>
        <w:rPr>
          <w:b/>
        </w:rPr>
        <w:t xml:space="preserve">Tulos</w:t>
      </w:r>
    </w:p>
    <w:p>
      <w:r>
        <w:t xml:space="preserve">Mikä tapahtuma saa Carlin vetäytymään?</w:t>
      </w:r>
    </w:p>
    <w:p>
      <w:r>
        <w:rPr>
          <w:b/>
        </w:rPr>
        <w:t xml:space="preserve">Tulos</w:t>
      </w:r>
    </w:p>
    <w:p>
      <w:r>
        <w:t xml:space="preserve">Miksi Allison jättää Carlin?</w:t>
      </w:r>
    </w:p>
    <w:p>
      <w:r>
        <w:rPr>
          <w:b/>
        </w:rPr>
        <w:t xml:space="preserve">Tulos</w:t>
      </w:r>
    </w:p>
    <w:p>
      <w:r>
        <w:t xml:space="preserve">Mikä on Allisonin bändin nimi?</w:t>
      </w:r>
    </w:p>
    <w:p>
      <w:r>
        <w:rPr>
          <w:b/>
        </w:rPr>
        <w:t xml:space="preserve">Tulos</w:t>
      </w:r>
    </w:p>
    <w:p>
      <w:r>
        <w:t xml:space="preserve">Mitä Terrence kertoo Carlille lopussa?</w:t>
      </w:r>
    </w:p>
    <w:p>
      <w:r>
        <w:rPr>
          <w:b/>
        </w:rPr>
        <w:t xml:space="preserve">Tulos</w:t>
      </w:r>
    </w:p>
    <w:p>
      <w:r>
        <w:t xml:space="preserve">Mitä Carl myöntää Allisonille lopulta?</w:t>
      </w:r>
    </w:p>
    <w:p>
      <w:r>
        <w:rPr>
          <w:b/>
        </w:rPr>
        <w:t xml:space="preserve">Tulos</w:t>
      </w:r>
    </w:p>
    <w:p>
      <w:r>
        <w:t xml:space="preserve">Mitä Terrence kertoo Carlille?</w:t>
      </w:r>
    </w:p>
    <w:p>
      <w:r>
        <w:rPr>
          <w:b/>
        </w:rPr>
        <w:t xml:space="preserve">Tulos</w:t>
      </w:r>
    </w:p>
    <w:p>
      <w:r>
        <w:t xml:space="preserve">Miksi Carl palaa iäkkään naapurinsa Tillien luo suuseksiä varten?</w:t>
      </w:r>
    </w:p>
    <w:p>
      <w:r>
        <w:rPr>
          <w:b/>
        </w:rPr>
        <w:t xml:space="preserve">Tulos</w:t>
      </w:r>
    </w:p>
    <w:p>
      <w:r>
        <w:t xml:space="preserve">Kenen kanssa Carl lopulta tekee sovinnon?</w:t>
      </w:r>
    </w:p>
    <w:p>
      <w:r>
        <w:rPr>
          <w:b/>
        </w:rPr>
        <w:t xml:space="preserve">Tulos</w:t>
      </w:r>
    </w:p>
    <w:p>
      <w:r>
        <w:t xml:space="preserve">Keitä ovat ne ystävät, joita Carl ei huomioi alussa?</w:t>
      </w:r>
    </w:p>
    <w:p>
      <w:r>
        <w:rPr>
          <w:b/>
        </w:rPr>
        <w:t xml:space="preserve">Tulos</w:t>
      </w:r>
    </w:p>
    <w:p>
      <w:r>
        <w:t xml:space="preserve">Miksi Stephanie kutsuu Carlia itkeväksi?</w:t>
      </w:r>
    </w:p>
    <w:p>
      <w:r>
        <w:rPr>
          <w:b/>
        </w:rPr>
        <w:t xml:space="preserve">Tulos</w:t>
      </w:r>
    </w:p>
    <w:p>
      <w:r>
        <w:t xml:space="preserve">Miksi kollega ehdottaa Carlia menemään tiettyyn tapahtumaan?</w:t>
      </w:r>
    </w:p>
    <w:p>
      <w:r>
        <w:rPr>
          <w:b/>
        </w:rPr>
        <w:t xml:space="preserve">Tulos</w:t>
      </w:r>
    </w:p>
    <w:p>
      <w:r>
        <w:t xml:space="preserve">Minne ensimmäinen lentokone lähtee kaupungista?</w:t>
      </w:r>
    </w:p>
    <w:p>
      <w:r>
        <w:rPr>
          <w:b/>
        </w:rPr>
        <w:t xml:space="preserve">Tulos</w:t>
      </w:r>
    </w:p>
    <w:p>
      <w:r>
        <w:t xml:space="preserve">Minkälainen liikenneväline Allisonilla on?</w:t>
      </w:r>
    </w:p>
    <w:p>
      <w:r>
        <w:rPr>
          <w:b/>
        </w:rPr>
        <w:t xml:space="preserve">Tulos</w:t>
      </w:r>
    </w:p>
    <w:p>
      <w:r>
        <w:t xml:space="preserve">Miten Carl estää miestä tappamasta itseään?</w:t>
      </w:r>
    </w:p>
    <w:p>
      <w:r>
        <w:rPr>
          <w:b/>
        </w:rPr>
        <w:t xml:space="preserve">Tulos</w:t>
      </w:r>
    </w:p>
    <w:p>
      <w:r>
        <w:t xml:space="preserve">Miksi Carl on vetäytynyt?</w:t>
      </w:r>
    </w:p>
    <w:p>
      <w:r>
        <w:rPr>
          <w:b/>
        </w:rPr>
        <w:t xml:space="preserve">Tulos</w:t>
      </w:r>
    </w:p>
    <w:p>
      <w:r>
        <w:t xml:space="preserve">Miksi Allison alkaa epäillä Carlin vilpittömyyttä?</w:t>
      </w:r>
    </w:p>
    <w:p>
      <w:r>
        <w:rPr>
          <w:b/>
        </w:rPr>
        <w:t xml:space="preserve">Tulos</w:t>
      </w:r>
    </w:p>
    <w:p>
      <w:r>
        <w:t xml:space="preserve">Missä Carl tapaa Allisonin ensimmäisen kerran?</w:t>
      </w:r>
    </w:p>
    <w:p>
      <w:r>
        <w:rPr>
          <w:b/>
        </w:rPr>
        <w:t xml:space="preserve">Tulos</w:t>
      </w:r>
    </w:p>
    <w:p>
      <w:r>
        <w:t xml:space="preserve">Mitä motivaatioguru pakottaa Carlin lupaamaan?</w:t>
      </w:r>
    </w:p>
    <w:p>
      <w:r>
        <w:rPr>
          <w:b/>
        </w:rPr>
        <w:t xml:space="preserve">Tulos</w:t>
      </w:r>
    </w:p>
    <w:p>
      <w:r>
        <w:t xml:space="preserve">Mitä Carlin pitää luvata sanoa?</w:t>
      </w:r>
    </w:p>
    <w:p>
      <w:r>
        <w:rPr>
          <w:b/>
        </w:rPr>
        <w:t xml:space="preserve">Tulos</w:t>
      </w:r>
    </w:p>
    <w:p>
      <w:r>
        <w:t xml:space="preserve">Mitä Allison opettaa, kun Carl löytää hänet? </w:t>
      </w:r>
    </w:p>
    <w:p>
      <w:r>
        <w:rPr>
          <w:b/>
        </w:rPr>
        <w:t xml:space="preserve">Tulos</w:t>
      </w:r>
    </w:p>
    <w:p>
      <w:r>
        <w:t xml:space="preserve">Missä Carl tapaa Allisonin?</w:t>
      </w:r>
    </w:p>
    <w:p>
      <w:r>
        <w:rPr>
          <w:b/>
        </w:rPr>
        <w:t xml:space="preserve">Tulos</w:t>
      </w:r>
    </w:p>
    <w:p>
      <w:r>
        <w:t xml:space="preserve">Minne vanha kollega ehdottaa Carlia?</w:t>
      </w:r>
    </w:p>
    <w:p>
      <w:r>
        <w:rPr>
          <w:b/>
        </w:rPr>
        <w:t xml:space="preserve">Tulos</w:t>
      </w:r>
    </w:p>
    <w:p>
      <w:r>
        <w:t xml:space="preserve">Minne Carl ja Allison menevät retkellään?</w:t>
      </w:r>
    </w:p>
    <w:p>
      <w:r>
        <w:rPr>
          <w:b/>
        </w:rPr>
        <w:t xml:space="preserve">Esimerkki 3.151</w:t>
      </w:r>
    </w:p>
    <w:p>
      <w:r>
        <w:t xml:space="preserve"> Elokuva alkaa takaumalla nuoreen Mordechai Jefferson Carveriin. Koulussa Mordechai joutuu oppilastovereidensa ja opettajansa kiusaamaksi, koska hän on juutalainen lapsi julkisessa koulussa, jossa käyvät pääasiassa kristityt, ja koska hän juhlii hanukkaa, kun kaikki muut juhlivat joulua. Hän tuntee itsensä vielä vieraammaksi, kun hän kävelee naapurustossaan ja näkee loputtoman määrän joulukoristeita ja ikkunanäyttöjä, joissa juhlitaan joulua ja ilmoitetaan, että juutalaiset eivät ole tervetulleita. Kun hän makaa jalkakäytävällä erään kaupan edessä, jossa lukee "Juutalaiset tervetulleita (noin viiden minuutin ajan)", ja pyörittää dreideliään piristääkseen itseään, joulupukki kävelee ohi ja murskaa lelun jalkansa alle, minkä jälkeen hän osoittaa Mordechain sormea.Kohtaus vaihtuu nykypäivään, jossa Mordechai on Heprealainen vasara, sertifioitu ympärileikattu mulkku, joka on omistanut elämänsä juutalaisten puolustamiselle. Hänen räväkkä pukeutumisensa (sutenöörin ja hasidijuutalaisen risteytys) ja kovaotteinen käytöksensä ovat tehneet hänestä paikallisen sankarin juutalaisyhteisössä. Juutalaiset ja afroamerikkalaiset ovat nauttineet hauraasta rauhasta valkoisten kristittyjen kanssa muutaman edellisen vuosikymmenen ajan, koska nykyinen joulupukki (sen julman joulupukin poika, joka polki Mordechain dreidelin maahan vuosia aiemmin) on noudattanut osallisuuden ja suvaitsevaisuuden politiikkaa. Tämä joulupukki murhataan, ja hänen tilalleen tulee hänen poikansa Damian, joka pyrkii tuhoamaan Hanukan ja Kwanzan ja varaamaan joulukuun vain joululle. Mordechai värvätään vastentahtoisesti pysäyttämään Damian, ja hän saa matkan varrella liittolaisia, muun muassa rakkauden ja juutalaisen Justice League -järjestön päällikön tyttären Esther Bloomenbergensteinenthalin ja Kwanzaa-vapautusrintaman johtajan Mohammed Ali Paula Abdul Rahimin. taistelu vie heidät eksoottisille paikkakunnille, kuten Israeliin, K-Martiin, pohjoisnavalle ja lopputaisteluun Israelin atomikellon äärellä.</w:t>
      </w:r>
    </w:p>
    <w:p>
      <w:r>
        <w:rPr>
          <w:b/>
        </w:rPr>
        <w:t xml:space="preserve">Tulos</w:t>
      </w:r>
    </w:p>
    <w:p>
      <w:r>
        <w:t xml:space="preserve">Millä juutalaisella lelulla Mordechai leikkii, joka on murskattu?</w:t>
      </w:r>
    </w:p>
    <w:p>
      <w:r>
        <w:rPr>
          <w:b/>
        </w:rPr>
        <w:t xml:space="preserve">Tulos</w:t>
      </w:r>
    </w:p>
    <w:p>
      <w:r>
        <w:t xml:space="preserve">Kuka oli Joulupukin poika?</w:t>
      </w:r>
    </w:p>
    <w:p>
      <w:r>
        <w:rPr>
          <w:b/>
        </w:rPr>
        <w:t xml:space="preserve">Tulos</w:t>
      </w:r>
    </w:p>
    <w:p>
      <w:r>
        <w:t xml:space="preserve">Mikä on Mordechain aikuisen lempinimi?</w:t>
      </w:r>
    </w:p>
    <w:p>
      <w:r>
        <w:rPr>
          <w:b/>
        </w:rPr>
        <w:t xml:space="preserve">Tulos</w:t>
      </w:r>
    </w:p>
    <w:p>
      <w:r>
        <w:t xml:space="preserve">Mikä ryhmä juhlii Kwanzaa?</w:t>
      </w:r>
    </w:p>
    <w:p>
      <w:r>
        <w:rPr>
          <w:b/>
        </w:rPr>
        <w:t xml:space="preserve">Tulos</w:t>
      </w:r>
    </w:p>
    <w:p>
      <w:r>
        <w:t xml:space="preserve">Mikä ryhmä juhlii hanukkaa?</w:t>
      </w:r>
    </w:p>
    <w:p>
      <w:r>
        <w:rPr>
          <w:b/>
        </w:rPr>
        <w:t xml:space="preserve">Tulos</w:t>
      </w:r>
    </w:p>
    <w:p>
      <w:r>
        <w:t xml:space="preserve">Kuinka monta vuotta vallitsi rauha uskontojen välillä?</w:t>
      </w:r>
    </w:p>
    <w:p>
      <w:r>
        <w:rPr>
          <w:b/>
        </w:rPr>
        <w:t xml:space="preserve">Tulos</w:t>
      </w:r>
    </w:p>
    <w:p>
      <w:r>
        <w:t xml:space="preserve">Missä viimeinen taistelu käytiin?</w:t>
      </w:r>
    </w:p>
    <w:p>
      <w:r>
        <w:rPr>
          <w:b/>
        </w:rPr>
        <w:t xml:space="preserve">Tulos</w:t>
      </w:r>
    </w:p>
    <w:p>
      <w:r>
        <w:t xml:space="preserve">Mitä ryhmää Mohammed Ali Paula Abdul Rahim johti?</w:t>
      </w:r>
    </w:p>
    <w:p>
      <w:r>
        <w:rPr>
          <w:b/>
        </w:rPr>
        <w:t xml:space="preserve">Tulos</w:t>
      </w:r>
    </w:p>
    <w:p>
      <w:r>
        <w:t xml:space="preserve">Keneen Mordechai rakastui?</w:t>
      </w:r>
    </w:p>
    <w:p>
      <w:r>
        <w:rPr>
          <w:b/>
        </w:rPr>
        <w:t xml:space="preserve">Tulos</w:t>
      </w:r>
    </w:p>
    <w:p>
      <w:r>
        <w:t xml:space="preserve">Missä Mordechain ja Damianin välinen viimeinen taistelu käydään?</w:t>
      </w:r>
    </w:p>
    <w:p>
      <w:r>
        <w:rPr>
          <w:b/>
        </w:rPr>
        <w:t xml:space="preserve">Tulos</w:t>
      </w:r>
    </w:p>
    <w:p>
      <w:r>
        <w:t xml:space="preserve">Miksi joulu oli vaikeaa aikaa Mordechain kannalta?</w:t>
      </w:r>
    </w:p>
    <w:p>
      <w:r>
        <w:rPr>
          <w:b/>
        </w:rPr>
        <w:t xml:space="preserve">Tulos</w:t>
      </w:r>
    </w:p>
    <w:p>
      <w:r>
        <w:t xml:space="preserve">Mitä ensimmäinen joulupukki teki Mordechain kanssa?</w:t>
      </w:r>
    </w:p>
    <w:p>
      <w:r>
        <w:rPr>
          <w:b/>
        </w:rPr>
        <w:t xml:space="preserve">Tulos</w:t>
      </w:r>
    </w:p>
    <w:p>
      <w:r>
        <w:t xml:space="preserve">Miksi ensimmäinen joulupukki oli töykeä Mordechain kanssa?</w:t>
      </w:r>
    </w:p>
    <w:p>
      <w:r>
        <w:rPr>
          <w:b/>
        </w:rPr>
        <w:t xml:space="preserve">Tulos</w:t>
      </w:r>
    </w:p>
    <w:p>
      <w:r>
        <w:t xml:space="preserve">Kuka oli Esther Bloomenbergensteinenthal?</w:t>
      </w:r>
    </w:p>
    <w:p>
      <w:r>
        <w:rPr>
          <w:b/>
        </w:rPr>
        <w:t xml:space="preserve">Tulos</w:t>
      </w:r>
    </w:p>
    <w:p>
      <w:r>
        <w:t xml:space="preserve">Kenet Damian murhasi?</w:t>
      </w:r>
    </w:p>
    <w:p>
      <w:r>
        <w:rPr>
          <w:b/>
        </w:rPr>
        <w:t xml:space="preserve">Tulos</w:t>
      </w:r>
    </w:p>
    <w:p>
      <w:r>
        <w:t xml:space="preserve">Millä teolla Mordechai piristi itseään?</w:t>
      </w:r>
    </w:p>
    <w:p>
      <w:r>
        <w:rPr>
          <w:b/>
        </w:rPr>
        <w:t xml:space="preserve">Tulos</w:t>
      </w:r>
    </w:p>
    <w:p>
      <w:r>
        <w:t xml:space="preserve">Miten Mordechai piristyi?</w:t>
      </w:r>
    </w:p>
    <w:p>
      <w:r>
        <w:rPr>
          <w:b/>
        </w:rPr>
        <w:t xml:space="preserve">Tulos</w:t>
      </w:r>
    </w:p>
    <w:p>
      <w:r>
        <w:t xml:space="preserve">Mitä kaupan kyltissä luki?</w:t>
      </w:r>
    </w:p>
    <w:p>
      <w:r>
        <w:rPr>
          <w:b/>
        </w:rPr>
        <w:t xml:space="preserve">Tulos</w:t>
      </w:r>
    </w:p>
    <w:p>
      <w:r>
        <w:t xml:space="preserve">Mikä on päähenkilö Mordechain uskonto?</w:t>
      </w:r>
    </w:p>
    <w:p>
      <w:r>
        <w:rPr>
          <w:b/>
        </w:rPr>
        <w:t xml:space="preserve">Tulos</w:t>
      </w:r>
    </w:p>
    <w:p>
      <w:r>
        <w:t xml:space="preserve">Millainen käytös Mordechailla oli aikuisena?</w:t>
      </w:r>
    </w:p>
    <w:p>
      <w:r>
        <w:rPr>
          <w:b/>
        </w:rPr>
        <w:t xml:space="preserve">Tulos</w:t>
      </w:r>
    </w:p>
    <w:p>
      <w:r>
        <w:t xml:space="preserve">Kuka astui Mordechain lelun päälle?</w:t>
      </w:r>
    </w:p>
    <w:p>
      <w:r>
        <w:rPr>
          <w:b/>
        </w:rPr>
        <w:t xml:space="preserve">Tulos</w:t>
      </w:r>
    </w:p>
    <w:p>
      <w:r>
        <w:t xml:space="preserve">Kun Mordechai kasvoi aikuiseksi, mikä oli hänen lempinimensä?</w:t>
      </w:r>
    </w:p>
    <w:p>
      <w:r>
        <w:rPr>
          <w:b/>
        </w:rPr>
        <w:t xml:space="preserve">Tulos</w:t>
      </w:r>
    </w:p>
    <w:p>
      <w:r>
        <w:t xml:space="preserve">Miten juutalaisyhteisö suhtautui häneen?</w:t>
      </w:r>
    </w:p>
    <w:p>
      <w:r>
        <w:rPr>
          <w:b/>
        </w:rPr>
        <w:t xml:space="preserve">Tulos</w:t>
      </w:r>
    </w:p>
    <w:p>
      <w:r>
        <w:t xml:space="preserve">Kuka oli Esther Bloomenbergensteinenthalin isä?</w:t>
      </w:r>
    </w:p>
    <w:p>
      <w:r>
        <w:rPr>
          <w:b/>
        </w:rPr>
        <w:t xml:space="preserve">Tulos</w:t>
      </w:r>
    </w:p>
    <w:p>
      <w:r>
        <w:t xml:space="preserve">Mitkä juhlapyhät Damian halusi tuhota?</w:t>
      </w:r>
    </w:p>
    <w:p>
      <w:r>
        <w:rPr>
          <w:b/>
        </w:rPr>
        <w:t xml:space="preserve">Tulos</w:t>
      </w:r>
    </w:p>
    <w:p>
      <w:r>
        <w:t xml:space="preserve">Mitä kahta juhlapäivää Damian halveksii?</w:t>
      </w:r>
    </w:p>
    <w:p>
      <w:r>
        <w:rPr>
          <w:b/>
        </w:rPr>
        <w:t xml:space="preserve">Tulos</w:t>
      </w:r>
    </w:p>
    <w:p>
      <w:r>
        <w:t xml:space="preserve">Mitä juhlapäivää Mordechai vietti joulun sijaan?</w:t>
      </w:r>
    </w:p>
    <w:p>
      <w:r>
        <w:rPr>
          <w:b/>
        </w:rPr>
        <w:t xml:space="preserve">Tulos</w:t>
      </w:r>
    </w:p>
    <w:p>
      <w:r>
        <w:t xml:space="preserve">Mitä joulupukki tekee Mordechain lelulle?</w:t>
      </w:r>
    </w:p>
    <w:p>
      <w:r>
        <w:rPr>
          <w:b/>
        </w:rPr>
        <w:t xml:space="preserve">Esimerkki 3.152</w:t>
      </w:r>
    </w:p>
    <w:p>
      <w:r>
        <w:t xml:space="preserve"> Donovan Donaly (Geoffrey Rush), saippuaoopperan tuottaja, yllättää vaimonsa Bonnien (Stacey Travis) intiimissä seurustelussa entisen poikaystävänsä kanssa. Hän hakee avioeroa, ja Bonnie palkkaa Miles Masseyn (George Clooney), huippuavioerojuristin ja täysin idioottivarman avioehtosopimuksen, "Massey pre-nupin", keksijän. Miles voittaa Donalyltä suuren omaisuuskorvauksen, joka jättää hänet vararikkoon. yksityisetsivä Gus Petch (Cedric the Entertainer) seuraa rikkaan ja naimisissa olevan Rex Rexrothin (Edward Herrmann) juopotteluiltaa blondin kanssa. Kun he pysähtyvät motelliin, Gus tallentaa heidän seurustelunsa videolle. Hän vie videon Rexin vaimolle, Marylin Rexrothille (Catherine Zeta-Jones), joka on rahasta avioliittoon -saalistaja. Hän hakee avioeroa ja vaatii suurta omaisuuskorvausta. Koska Rexillä ei ole varaa avioeroratkaisuun, hän palkkaa Milesin edustajakseen. Marylinin ystävä, sarja-avioeronnut Sarah Sorkin (Julia Duffy) varoittaa Marilynia, että Miles on vaarallinen vastustaja.Marylin ja hänen asianajajansa Freddy Bender (Richard Jenkins) eivät pääse sopimukseen Milesin ja Rexin kanssa. Kyllästynyt Miles pyytää kiehtovan Marylinin illalliselle, jossa he flirttailevat. Kun he ovat ulkona, Petch murtautuu sisään ja kopioi Marylinin osoitekirjan Milesille, joka antaa avustajansa etsiä nimien joukosta Marylinin rikoskumppania saalistusavioliitossa. Oikeudessa Marylin teeskentelee tunnekatkosta Rexin uskottomuuden takia ja tunnustaa rakastaneensa Rexiä ehdoitta ensi silmäyksellä, minkä jälkeen Miles soittaa avustajansa paikantamalle sveitsiläisen hotellin conciergeille "Puffy" Krauss von Espylle (Jonathan Hadary). Puffy todistaa, että Marylin pyysi häntä etsimään hänelle avioliittokohteen, joka oli hyvin rikas, hölmö ja naistenmies, josta Marylin voisi helposti erota, ja että Puffy osoitti hänelle Rexin. Avioero myönnetään, mutta Marylin ei saa mitään, ja Milesin ikivanha pomo Herb Myerson (Tom Aldredge) onnittelee häntä." Marylin haluaa kostaa. Hän löytää kadulla asuvan, nyt pennittömän Donalyn, joka on yhä kiinni Emmy-patsaassaan. Hän tarjoaa Donlinille tilaisuutta saada takaisin menetetty kunnia, jos tämä auttaa häntä kostamaan Milesille. Pian tämän jälkeen Marylin ilmestyy Milesin toimistoon uuden sulhasensa, öljymiljonääri Howard D. Doylen (Billy Bob Thornton) kanssa. Marylin vaatii Masseyn avioehtoa, joka tekee hänen mahdottomaksi vaatia mitään sulhasen omaisuudesta avioeron sattuessa, vastoin Howardin ja Milesin vastalauseita. Howard kuitenkin tuhoaa avioehdon häiden aikana rakkaudenosoituksena. 6 kuukautta myöhemmin Miles lähtee Las Vegasiin pitämään pääpuhetta avioerojuristien kongressissa. Hän tapaa Marylinin, joka on eronnut Howardista ja oletettavasti kerännyt huomattavan osan Doyle Oilin omaisuudesta. Hän myöntää kuitenkin olevansa pettynyt varakkaaseen mutta yksinäiseen elämäänsä. Miles on innoissaan ja nai hänet hetken mielijohteesta. Todistaakseen, ettei häntä kiinnosta hänen omaisuutensa, hän allekirjoittaa Masseyn avioehdon, mutta nainen repii sen. Seuraavana aamuna sekaisin oleva Miles kertoo kokouksessa, että rakkaus on tärkeintä ja että hän luopuu avioerosta hyväntekeväisyystyön vuoksi. vähän myöhemmin Miles saa selville, että "Howard D. Doyle" oli vain näyttelijä yhdestä Donalyn saippuaoopperasta. Marylin on huijannut häntä, ja nyt hänen huomattava omaisuutensa on vaarassa. Milesin pomo vaatii, että jotain on tehtävä firman maineen pelastamiseksi, ja ehdottaa palkkamurhaajaa "Wheezy Joe" (Irwin Keyes). Miles palkkaa hänet tappamaan Marylinin. sitten Miles saa tietää, että Marylinin entinen aviomies Rex on kuollut muuttamatta testamenttiaan ja jättänyt Marylinille koko omaisuutensa. Koska Marylin on nyt varakkaampi, hänen omaisuutensa ei ole enää vaarassa. Katuva Miles kiirehtii pelastamaan Marylinin Wheezy Joelta, mutta Marilyn on jo tarjoutunut maksamaan hänelle kaksinkertaisen summan, jos hän sen sijaan tappaisi Milesin. Syntyy kamppailu; sekasorron vallitessa Wheezy Joe erehtyy aseesta astmainhalaattoriinsa ja tappaa itsensä.Myöhemmin Miles, Marylin ja heidän asianajajansa tapaavat neuvotellakseen avioerosta. Miles anoo toista mahdollisuutta ja allekirjoittaa taannehtivasti Masseyn avioehdon. Tajutessaan omat tunteensa miestä kohtaan hän repii sen, ja he suutelevat. Marylin kertoo sitten Milesille, että saadakseen Donalyn avun Doylen toimittamista varten hän antoi Milesille idean menestyksekkäästä tv-ohjelmasta ja palautti samalla hänen omaisuutensa: America's Funniest Divorce Videos, jonka juontajana on Gus Petch.</w:t>
      </w:r>
    </w:p>
    <w:p>
      <w:r>
        <w:rPr>
          <w:b/>
        </w:rPr>
        <w:t xml:space="preserve">Tulos</w:t>
      </w:r>
    </w:p>
    <w:p>
      <w:r>
        <w:t xml:space="preserve">Minkälaisissa tapauksissa Miles Massey on asiantuntija-asiamies?</w:t>
      </w:r>
    </w:p>
    <w:p>
      <w:r>
        <w:rPr>
          <w:b/>
        </w:rPr>
        <w:t xml:space="preserve">Tulos</w:t>
      </w:r>
    </w:p>
    <w:p>
      <w:r>
        <w:t xml:space="preserve">Mitä Donovan Donaly tekee työkseen?</w:t>
      </w:r>
    </w:p>
    <w:p>
      <w:r>
        <w:rPr>
          <w:b/>
        </w:rPr>
        <w:t xml:space="preserve">Tulos</w:t>
      </w:r>
    </w:p>
    <w:p>
      <w:r>
        <w:t xml:space="preserve">Mistä Sarah varoittaa Marliynsia?</w:t>
      </w:r>
    </w:p>
    <w:p>
      <w:r>
        <w:rPr>
          <w:b/>
        </w:rPr>
        <w:t xml:space="preserve">Tulos</w:t>
      </w:r>
    </w:p>
    <w:p>
      <w:r>
        <w:t xml:space="preserve">Mitä Marilyn kysyi Puffylta?</w:t>
      </w:r>
    </w:p>
    <w:p>
      <w:r>
        <w:rPr>
          <w:b/>
        </w:rPr>
        <w:t xml:space="preserve">Tulos</w:t>
      </w:r>
    </w:p>
    <w:p>
      <w:r>
        <w:t xml:space="preserve">Miksi Miles pyytää Marilynia illalliselle?</w:t>
      </w:r>
    </w:p>
    <w:p>
      <w:r>
        <w:rPr>
          <w:b/>
        </w:rPr>
        <w:t xml:space="preserve">Tulos</w:t>
      </w:r>
    </w:p>
    <w:p>
      <w:r>
        <w:t xml:space="preserve">Miksi Donavan Donaly pyytää vaimoltaan Bonnielta avioeroa?</w:t>
      </w:r>
    </w:p>
    <w:p>
      <w:r>
        <w:rPr>
          <w:b/>
        </w:rPr>
        <w:t xml:space="preserve">Tulos</w:t>
      </w:r>
    </w:p>
    <w:p>
      <w:r>
        <w:t xml:space="preserve">Mikä on sen ohjelman nimi, jonka Donovan tuotti Marylinin idealla tarinan lopussa?</w:t>
      </w:r>
    </w:p>
    <w:p>
      <w:r>
        <w:rPr>
          <w:b/>
        </w:rPr>
        <w:t xml:space="preserve">Tulos</w:t>
      </w:r>
    </w:p>
    <w:p>
      <w:r>
        <w:t xml:space="preserve">Miksi "Wheezy Joe" palkattiin?</w:t>
      </w:r>
    </w:p>
    <w:p>
      <w:r>
        <w:rPr>
          <w:b/>
        </w:rPr>
        <w:t xml:space="preserve">Tulos</w:t>
      </w:r>
    </w:p>
    <w:p>
      <w:r>
        <w:t xml:space="preserve">Mihin wheezy joe sekoittui ja mihin se päätyi?</w:t>
      </w:r>
    </w:p>
    <w:p>
      <w:r>
        <w:rPr>
          <w:b/>
        </w:rPr>
        <w:t xml:space="preserve">Tulos</w:t>
      </w:r>
    </w:p>
    <w:p>
      <w:r>
        <w:t xml:space="preserve">Mitä Miles suunnittelee saatuaan tietää, että Marilyn on pettänyt hänet?</w:t>
      </w:r>
    </w:p>
    <w:p>
      <w:r>
        <w:rPr>
          <w:b/>
        </w:rPr>
        <w:t xml:space="preserve">Tulos</w:t>
      </w:r>
    </w:p>
    <w:p>
      <w:r>
        <w:t xml:space="preserve">Keneen Marylin todella rakastui lopussa? </w:t>
      </w:r>
    </w:p>
    <w:p>
      <w:r>
        <w:rPr>
          <w:b/>
        </w:rPr>
        <w:t xml:space="preserve">Tulos</w:t>
      </w:r>
    </w:p>
    <w:p>
      <w:r>
        <w:t xml:space="preserve">Miten "Wheezy Joe" kuoli?</w:t>
      </w:r>
    </w:p>
    <w:p>
      <w:r>
        <w:rPr>
          <w:b/>
        </w:rPr>
        <w:t xml:space="preserve">Tulos</w:t>
      </w:r>
    </w:p>
    <w:p>
      <w:r>
        <w:t xml:space="preserve">Miksi Rex palkkasi Milesin?</w:t>
      </w:r>
    </w:p>
    <w:p>
      <w:r>
        <w:rPr>
          <w:b/>
        </w:rPr>
        <w:t xml:space="preserve">Tulos</w:t>
      </w:r>
    </w:p>
    <w:p>
      <w:r>
        <w:t xml:space="preserve">Miksi Marilyn Rexroth palkkasi yksityisetsivän?</w:t>
      </w:r>
    </w:p>
    <w:p>
      <w:r>
        <w:rPr>
          <w:b/>
        </w:rPr>
        <w:t xml:space="preserve">Tulos</w:t>
      </w:r>
    </w:p>
    <w:p>
      <w:r>
        <w:t xml:space="preserve">Mitä Miles Massey keksi?</w:t>
      </w:r>
    </w:p>
    <w:p>
      <w:r>
        <w:rPr>
          <w:b/>
        </w:rPr>
        <w:t xml:space="preserve">Tulos</w:t>
      </w:r>
    </w:p>
    <w:p>
      <w:r>
        <w:t xml:space="preserve">Kenet Bonnie palkkaa ja mitä varten?</w:t>
      </w:r>
    </w:p>
    <w:p>
      <w:r>
        <w:rPr>
          <w:b/>
        </w:rPr>
        <w:t xml:space="preserve">Tulos</w:t>
      </w:r>
    </w:p>
    <w:p>
      <w:r>
        <w:t xml:space="preserve">Miksi Miles muuttaa mielensä palkkamurhaajan palkkaamisesta?</w:t>
      </w:r>
    </w:p>
    <w:p>
      <w:r>
        <w:rPr>
          <w:b/>
        </w:rPr>
        <w:t xml:space="preserve">Tulos</w:t>
      </w:r>
    </w:p>
    <w:p>
      <w:r>
        <w:t xml:space="preserve">Mikä on donavan donalyn ammatti?</w:t>
      </w:r>
    </w:p>
    <w:p>
      <w:r>
        <w:rPr>
          <w:b/>
        </w:rPr>
        <w:t xml:space="preserve">Tulos</w:t>
      </w:r>
    </w:p>
    <w:p>
      <w:r>
        <w:t xml:space="preserve">Miksi Donovan Donaly haki avioeroa?</w:t>
      </w:r>
    </w:p>
    <w:p>
      <w:r>
        <w:rPr>
          <w:b/>
        </w:rPr>
        <w:t xml:space="preserve">Tulos</w:t>
      </w:r>
    </w:p>
    <w:p>
      <w:r>
        <w:t xml:space="preserve">Kuka oli Gus Petch?</w:t>
      </w:r>
    </w:p>
    <w:p>
      <w:r>
        <w:rPr>
          <w:b/>
        </w:rPr>
        <w:t xml:space="preserve">Tulos</w:t>
      </w:r>
    </w:p>
    <w:p>
      <w:r>
        <w:t xml:space="preserve">Mikä oli tv-sarjan nimi ?</w:t>
      </w:r>
    </w:p>
    <w:p>
      <w:r>
        <w:rPr>
          <w:b/>
        </w:rPr>
        <w:t xml:space="preserve">Tulos</w:t>
      </w:r>
    </w:p>
    <w:p>
      <w:r>
        <w:t xml:space="preserve">Miksi Miles haluaa lopettaa avioerojuristina toimimisen?</w:t>
      </w:r>
    </w:p>
    <w:p>
      <w:r>
        <w:rPr>
          <w:b/>
        </w:rPr>
        <w:t xml:space="preserve">Tulos</w:t>
      </w:r>
    </w:p>
    <w:p>
      <w:r>
        <w:t xml:space="preserve">Miksi Miles Massey meni Las Vegasiin?</w:t>
      </w:r>
    </w:p>
    <w:p>
      <w:r>
        <w:rPr>
          <w:b/>
        </w:rPr>
        <w:t xml:space="preserve">Tulos</w:t>
      </w:r>
    </w:p>
    <w:p>
      <w:r>
        <w:t xml:space="preserve">Kenet Miles palkkaa tappamaan kenet?</w:t>
      </w:r>
    </w:p>
    <w:p>
      <w:r>
        <w:rPr>
          <w:b/>
        </w:rPr>
        <w:t xml:space="preserve">Tulos</w:t>
      </w:r>
    </w:p>
    <w:p>
      <w:r>
        <w:t xml:space="preserve">Miksi Marilyn palaa tapaamaan Milesia avioeronsa jälkeen?</w:t>
      </w:r>
    </w:p>
    <w:p>
      <w:r>
        <w:rPr>
          <w:b/>
        </w:rPr>
        <w:t xml:space="preserve">Tulos</w:t>
      </w:r>
    </w:p>
    <w:p>
      <w:r>
        <w:t xml:space="preserve">Mitä Miles oppii Marilyniltä, kun he kohtaavat toisensa Vegasissa?</w:t>
      </w:r>
    </w:p>
    <w:p>
      <w:r>
        <w:rPr>
          <w:b/>
        </w:rPr>
        <w:t xml:space="preserve">Tulos</w:t>
      </w:r>
    </w:p>
    <w:p>
      <w:r>
        <w:t xml:space="preserve">Kuka oli Howard Doyle?</w:t>
      </w:r>
    </w:p>
    <w:p>
      <w:r>
        <w:rPr>
          <w:b/>
        </w:rPr>
        <w:t xml:space="preserve">Tulos</w:t>
      </w:r>
    </w:p>
    <w:p>
      <w:r>
        <w:t xml:space="preserve">Mitä Howard D. Doyle teki häidensä aikana Marylin Rexrothin kanssa?</w:t>
      </w:r>
    </w:p>
    <w:p>
      <w:r>
        <w:rPr>
          <w:b/>
        </w:rPr>
        <w:t xml:space="preserve">Tulos</w:t>
      </w:r>
    </w:p>
    <w:p>
      <w:r>
        <w:t xml:space="preserve">Kenen todistus varmistaa, että Marilyn häviää avioerojutun Rexiä vastaan?</w:t>
      </w:r>
    </w:p>
    <w:p>
      <w:r>
        <w:rPr>
          <w:b/>
        </w:rPr>
        <w:t xml:space="preserve">Esimerkki 3.153</w:t>
      </w:r>
    </w:p>
    <w:p>
      <w:r>
        <w:t xml:space="preserve"> Bobby Dupea (Jack Nicholson) työskentelee kalifornialaisella öljykentällä (kuvauspaikka on Taftin kaupunki San Joaquinin laaksossa ja sen ympäristössä) ystävänsä Eltonin (Billy "Green" Bush) kanssa, jolla on vaimo ja pieni poika. Suurimman osan ajastaan Bobby viettää tarjoilijatyttöystävänsä Rayetten (Karen Black) kanssa, joka haaveilee kantrimusiikin laulamisesta, tai Eltonin seurassa, jonka kanssa hän keilaa, juo itsensä humalaan ja harrastaa seksiä muiden naisten kanssa. Bobby ei ilmeisesti ole kertonut Eltonille, että hän on entinen klassinen pianisti, joka on lähtöisin eksentrisestä muusikkoperheestä. kun Rayetten kerrotaan tulleen raskaaksi ja vähän ennen kuin Elton pidätetään huoltoaseman ryöstöstä vuotta aiemmin, Bobby irtisanoutuu työstään ja lähtee Los Angelesiin, jossa hänen siskonsa Partita (Lois Smith), joka on myös pianisti, tekee levytystä. Partita ilmoittaa hänelle, että heidän isänsä, josta Bobby on vieraantunut, on saanut kaksi aivohalvausta. Hän kehottaa Bobbya palaamaan perheen kotiin Washingtonin osavaltioon isän luokse. koska Rayette on uhannut tappaa itsensä, jos Bobby jättää hänet, Bobby pyytää vastahakoisesti Bobbya mukaan. Ajaessaan pohjoiseen he ottavat kyytiin kaksi Alaskaan matkalla olevaa naista, joista toisella on pakkomielle "saastasta". Heidät heitetään ulos ravintolasta, kun Bobby riitelee tarjoilijan kanssa, joka kieltäytyy ottamasta vastaan hänen erikoistilaustaan. Perille päästyään Bobby, jota nolottaa Rayetten kiillottomuus, rekisteröi hänet motelliin ennen kuin hän jatkaa matkaansa perheensä kotiin Puget Soundin saarella. hän löytää Partitan leikkaamassa heidän isänsä hiuksia, mutta vanhus ei tunnu huomaavan häntä lainkaan. Illallisella Bobby tapaa Catherine Van Oostin (Susan Anspach), nuoren pianistin, joka on kihloissa hänen veljensä Carlin (Ralph Waite), viulistin, kanssa. Persoonallisuuseroista huolimatta Catherine ja Robert, jota hän kutsuu Bobbyksi, tuntevat vetoa toisiinsa ja rakastelevat hänen huoneessaan.Rayetteltä loppuvat rahat motellista ja hän tulee Dupean kartanoon ilmoittamatta. Hänen läsnäolonsa luo kiusallisen tilanteen, mutta kun Samia, mahtipontinen perheenystävä, pilkkaa Rayetteä, Bobby puolustaa häntä voimakkaasti. Kun hän ryntää ulos huoneesta etsimään Catherinea, hän huomaa isänsä miespuolisen hoitajan hierovan Partitaa. Nyt hän on entistä kiihtyneempi ja aloittaa järjettömän tappelun, ja hänet lyödään nopeasti lattialle. Bobby yrittää suostutella Catherinea lähtemään hänen kanssaan, mutta Catherine kieltäytyy, koska hän uskoo, ettei Bobby rakasta itseään tai ylipäätään mitään. Yritettyään puhua reagoimattomalle isälleen Bobby lähtee Rayetten kanssa, joka tekee leikkisän seksuaalisen lähentelyn, jonka Bobby torjuu vihaisesti. Kun Rayette menee hakemaan kahvia huoltoasemalta, Bobby antaa tälle lompakkonsa ja jättää hänet sitten kyydistä pohjoiseen menevään rekkaan.</w:t>
      </w:r>
    </w:p>
    <w:p>
      <w:r>
        <w:rPr>
          <w:b/>
        </w:rPr>
        <w:t xml:space="preserve">Tulos</w:t>
      </w:r>
    </w:p>
    <w:p>
      <w:r>
        <w:t xml:space="preserve">Missä osavaltiossa Bobbyn perheen koti sijaitsee?</w:t>
      </w:r>
    </w:p>
    <w:p>
      <w:r>
        <w:rPr>
          <w:b/>
        </w:rPr>
        <w:t xml:space="preserve">Tulos</w:t>
      </w:r>
    </w:p>
    <w:p>
      <w:r>
        <w:t xml:space="preserve">Mitä Bobby ei ole kertonut Eltonille itsestään ja perheestään?</w:t>
      </w:r>
    </w:p>
    <w:p>
      <w:r>
        <w:rPr>
          <w:b/>
        </w:rPr>
        <w:t xml:space="preserve">Tulos</w:t>
      </w:r>
    </w:p>
    <w:p>
      <w:r>
        <w:t xml:space="preserve">Kenen kanssa Bobby aloittaa riidan?</w:t>
      </w:r>
    </w:p>
    <w:p>
      <w:r>
        <w:rPr>
          <w:b/>
        </w:rPr>
        <w:t xml:space="preserve">Tulos</w:t>
      </w:r>
    </w:p>
    <w:p>
      <w:r>
        <w:t xml:space="preserve">Miksi Elton on pidätetty?</w:t>
      </w:r>
    </w:p>
    <w:p>
      <w:r>
        <w:rPr>
          <w:b/>
        </w:rPr>
        <w:t xml:space="preserve">Tulos</w:t>
      </w:r>
    </w:p>
    <w:p>
      <w:r>
        <w:t xml:space="preserve">Mikä on Rayetten unelma?</w:t>
      </w:r>
    </w:p>
    <w:p>
      <w:r>
        <w:rPr>
          <w:b/>
        </w:rPr>
        <w:t xml:space="preserve">Tulos</w:t>
      </w:r>
    </w:p>
    <w:p>
      <w:r>
        <w:t xml:space="preserve">Kenet Bobby yrittää saada karkuun kanssaan?</w:t>
      </w:r>
    </w:p>
    <w:p>
      <w:r>
        <w:rPr>
          <w:b/>
        </w:rPr>
        <w:t xml:space="preserve">Tulos</w:t>
      </w:r>
    </w:p>
    <w:p>
      <w:r>
        <w:t xml:space="preserve">Kun Bobby lopettaa työnsä öljykentällä, miksi hän lähtee Los Angelesiin?</w:t>
      </w:r>
    </w:p>
    <w:p>
      <w:r>
        <w:rPr>
          <w:b/>
        </w:rPr>
        <w:t xml:space="preserve">Tulos</w:t>
      </w:r>
    </w:p>
    <w:p>
      <w:r>
        <w:t xml:space="preserve">Mistä ammatista Bobbyn tyttöystävä Rayette haaveilee?</w:t>
      </w:r>
    </w:p>
    <w:p>
      <w:r>
        <w:rPr>
          <w:b/>
        </w:rPr>
        <w:t xml:space="preserve">Tulos</w:t>
      </w:r>
    </w:p>
    <w:p>
      <w:r>
        <w:t xml:space="preserve">Mitä Bobby tekee, kun Samia pilkkaa Rayetteä?</w:t>
      </w:r>
    </w:p>
    <w:p>
      <w:r>
        <w:rPr>
          <w:b/>
        </w:rPr>
        <w:t xml:space="preserve">Tulos</w:t>
      </w:r>
    </w:p>
    <w:p>
      <w:r>
        <w:t xml:space="preserve">Missä Rayette piipahti kutsumatta?</w:t>
      </w:r>
    </w:p>
    <w:p>
      <w:r>
        <w:rPr>
          <w:b/>
        </w:rPr>
        <w:t xml:space="preserve">Tulos</w:t>
      </w:r>
    </w:p>
    <w:p>
      <w:r>
        <w:t xml:space="preserve">Miten Bobby reagoi, kun Dupean perheen ystävä Samia arvostelee Rayettea?</w:t>
      </w:r>
    </w:p>
    <w:p>
      <w:r>
        <w:rPr>
          <w:b/>
        </w:rPr>
        <w:t xml:space="preserve">Tulos</w:t>
      </w:r>
    </w:p>
    <w:p>
      <w:r>
        <w:t xml:space="preserve">Missä Bobbyn isä sijaitsi?</w:t>
      </w:r>
    </w:p>
    <w:p>
      <w:r>
        <w:rPr>
          <w:b/>
        </w:rPr>
        <w:t xml:space="preserve">Tulos</w:t>
      </w:r>
    </w:p>
    <w:p>
      <w:r>
        <w:t xml:space="preserve">Mihin Bobby hylkää Rayetten?</w:t>
      </w:r>
    </w:p>
    <w:p>
      <w:r>
        <w:rPr>
          <w:b/>
        </w:rPr>
        <w:t xml:space="preserve">Tulos</w:t>
      </w:r>
    </w:p>
    <w:p>
      <w:r>
        <w:t xml:space="preserve">Miksi Rayette tulee Dupean kartanoon ilmoittamatta?</w:t>
      </w:r>
    </w:p>
    <w:p>
      <w:r>
        <w:rPr>
          <w:b/>
        </w:rPr>
        <w:t xml:space="preserve">Tulos</w:t>
      </w:r>
    </w:p>
    <w:p>
      <w:r>
        <w:t xml:space="preserve">Miksi Catherine päätti olla lähtemättä Bobbyn kanssa?</w:t>
      </w:r>
    </w:p>
    <w:p>
      <w:r>
        <w:rPr>
          <w:b/>
        </w:rPr>
        <w:t xml:space="preserve">Tulos</w:t>
      </w:r>
    </w:p>
    <w:p>
      <w:r>
        <w:t xml:space="preserve">Miksi Elton pidätettiin?</w:t>
      </w:r>
    </w:p>
    <w:p>
      <w:r>
        <w:rPr>
          <w:b/>
        </w:rPr>
        <w:t xml:space="preserve">Tulos</w:t>
      </w:r>
    </w:p>
    <w:p>
      <w:r>
        <w:t xml:space="preserve">Minne Rayette menee sen jälkeen, kun häneltä loppuvat rahat hotellissa?</w:t>
      </w:r>
    </w:p>
    <w:p>
      <w:r>
        <w:rPr>
          <w:b/>
        </w:rPr>
        <w:t xml:space="preserve">Tulos</w:t>
      </w:r>
    </w:p>
    <w:p>
      <w:r>
        <w:t xml:space="preserve">Kenen kanssa Bobby rakastelee?</w:t>
      </w:r>
    </w:p>
    <w:p>
      <w:r>
        <w:rPr>
          <w:b/>
        </w:rPr>
        <w:t xml:space="preserve">Tulos</w:t>
      </w:r>
    </w:p>
    <w:p>
      <w:r>
        <w:t xml:space="preserve">Miksi Bobbyn sisko Partita rohkaisee Bobbya vierailemaan vieraantuneen isänsä luona?</w:t>
      </w:r>
    </w:p>
    <w:p>
      <w:r>
        <w:rPr>
          <w:b/>
        </w:rPr>
        <w:t xml:space="preserve">Tulos</w:t>
      </w:r>
    </w:p>
    <w:p>
      <w:r>
        <w:t xml:space="preserve">Miten Bobby sai tietää isänsä aivohalvauksesta?</w:t>
      </w:r>
    </w:p>
    <w:p>
      <w:r>
        <w:rPr>
          <w:b/>
        </w:rPr>
        <w:t xml:space="preserve">Tulos</w:t>
      </w:r>
    </w:p>
    <w:p>
      <w:r>
        <w:t xml:space="preserve">Mitä Rayette uhkasi tehdä Bobbyn poissa ollessa? </w:t>
      </w:r>
    </w:p>
    <w:p>
      <w:r>
        <w:rPr>
          <w:b/>
        </w:rPr>
        <w:t xml:space="preserve">Tulos</w:t>
      </w:r>
    </w:p>
    <w:p>
      <w:r>
        <w:t xml:space="preserve">Missä Bobby tapasi Catherinen ensimmäisen kerran?</w:t>
      </w:r>
    </w:p>
    <w:p>
      <w:r>
        <w:rPr>
          <w:b/>
        </w:rPr>
        <w:t xml:space="preserve">Tulos</w:t>
      </w:r>
    </w:p>
    <w:p>
      <w:r>
        <w:t xml:space="preserve">Mikä oli Bobbyn entinen ammatti?</w:t>
      </w:r>
    </w:p>
    <w:p>
      <w:r>
        <w:rPr>
          <w:b/>
        </w:rPr>
        <w:t xml:space="preserve">Tulos</w:t>
      </w:r>
    </w:p>
    <w:p>
      <w:r>
        <w:t xml:space="preserve">Miksi Bobby vuokraa Rayettelle huoneen motellissa ennen kuin hän menee perheensä kotiin?</w:t>
      </w:r>
    </w:p>
    <w:p>
      <w:r>
        <w:rPr>
          <w:b/>
        </w:rPr>
        <w:t xml:space="preserve">Tulos</w:t>
      </w:r>
    </w:p>
    <w:p>
      <w:r>
        <w:t xml:space="preserve">Kuka uhkasi tehdä itsemurhan, jos Bobby lähtee?</w:t>
      </w:r>
    </w:p>
    <w:p>
      <w:r>
        <w:rPr>
          <w:b/>
        </w:rPr>
        <w:t xml:space="preserve">Tulos</w:t>
      </w:r>
    </w:p>
    <w:p>
      <w:r>
        <w:t xml:space="preserve">Millaisesta laitoksesta Bobby heitetään ulos?</w:t>
      </w:r>
    </w:p>
    <w:p>
      <w:r>
        <w:rPr>
          <w:b/>
        </w:rPr>
        <w:t xml:space="preserve">Tulos</w:t>
      </w:r>
    </w:p>
    <w:p>
      <w:r>
        <w:t xml:space="preserve">Minkä ammatin Bobbyn veli Carl harjoittaa?</w:t>
      </w:r>
    </w:p>
    <w:p>
      <w:r>
        <w:rPr>
          <w:b/>
        </w:rPr>
        <w:t xml:space="preserve">Tulos</w:t>
      </w:r>
    </w:p>
    <w:p>
      <w:r>
        <w:t xml:space="preserve">Kuka on parturissa, kun Bobby saapuu perheen kartanoon?</w:t>
      </w:r>
    </w:p>
    <w:p>
      <w:r>
        <w:rPr>
          <w:b/>
        </w:rPr>
        <w:t xml:space="preserve">Tulos</w:t>
      </w:r>
    </w:p>
    <w:p>
      <w:r>
        <w:t xml:space="preserve">Mitä soitinta Bobbyn veli soitti?</w:t>
      </w:r>
    </w:p>
    <w:p>
      <w:r>
        <w:rPr>
          <w:b/>
        </w:rPr>
        <w:t xml:space="preserve">Tulos</w:t>
      </w:r>
    </w:p>
    <w:p>
      <w:r>
        <w:t xml:space="preserve">Minne ovat matkalla ne kaksi naista, jotka Bobby ja Rayette poimivat kyytiin ajaessaan Washingtoniin?</w:t>
      </w:r>
    </w:p>
    <w:p>
      <w:r>
        <w:rPr>
          <w:b/>
        </w:rPr>
        <w:t xml:space="preserve">Esimerkki 3.154</w:t>
      </w:r>
    </w:p>
    <w:p>
      <w:r>
        <w:t xml:space="preserve"> Nesbitin Rautatielasten tavoin tarina alkaa, kun joukko lapsia muuttaa Lontoosta Kentin maaseudulle. Viisi lasta, Cyril, Anthea, Robert, Jane ja heidän pikkuveljensä, joka tunnetaan nimellä Lammas, leikkivät sorakuopassa, kun he löytävät varsin äreän, ruman ja toisinaan pahansuovan Psammeadin eli hiekkatädin, jolla on kyky täyttää toiveita. Hän suostuttelee lapset ottamaan joka päivä yhden toiveen jaettavaksi keskenään, sillä varauksella, että toiveet muuttuvat kiveksi auringon laskiessa. Tämä oli ilmeisesti sääntö kivikaudella, jolloin lapset toivoivat vain ruokaa, jonka luista tuli sitten fossiileja. Viiden lapsen ensimmäinen toive on olla "yhtä kaunis kuin päivä". Toive päättyy auringonlaskun aikaan, ja sen vaikutukset yksinkertaisesti katoavat, mikä saa Psammeadin toteamaan, että jotkut toiveet ovat liian mielikuvituksellisia muutettavaksi kiveksi. kaikki toiveet menevät koomisesti pieleen. Lapset toivovat olevansa kauniita, mutta palvelijat eivät tunnista heitä ja sulkevat heidät ulos talosta. He toivovat olevansa rikkaita, mutta sitten he huomaavat, että heillä on sorakuoppa täynnä kultarahoja, joita mikään kauppa ei ota vastaan, koska ne eivät ole enää liikkeessä, joten he eivät voi ostaa mitään. Toivomus siivistä näyttää sujuvan hyvin, mutta auringonlaskun aikaan lapset huomaavat jääneensä jumiin kirkon kellotornin huipulle, josta ei pääse alas, ja he joutuvat vaikeuksiin riistanvartijan kanssa, jonka on vietävä heidät kotiin (tosin toivomuksen onnellisena sivuvaikutuksena riistanvartija tutustuu lasten kotiapulaisen kanssa, joka menee myöhemmin naimisiin tämän kanssa). Leipurinpoika kiusaa Robertia, ja sitten hän toivoo olevansa isompi, jolloin hänestä tulee yksimetrinen, ja muut lapset esittävät häntä matkamessuilla kolikoista. He toivovat myös pääsevänsä linnaan, mutta saavat kuulla, että sitä piiritetään, ja toive tavata oikeita punaisia intiaaneja päättyy siihen, että lapset melkein skalpeerataan.Lasten pikkuveli, Karitsa, on kahden pieleen menneen toiveen uhri. Toisessa toivomuksessa lapset ärsyyntyvät veljensä hoitamisesta ja toivovat, että joku muu haluaisi hänet, mikä johtaa tilanteeseen, jossa kaikki haluavat vauvan, ja lapset joutuvat torjumaan kidnappaajia ja mustalaisia. Myöhemmin he toivovat, että vauva kasvaisi nopeammin, jolloin hänestä kasvaa kerralla itsekäs, omahyväinen nuori mies, joka jättää heidät kaikki taakseen. lopuksi lapset toivovat vahingossa, että he voisivat antaa varakkaan naisen korut äidilleen, jolloin kaikki korut ilmestyvät heidän kotiinsa. Näyttää siltä, että riistanvartijaa, joka on nyt heidän ystävänsä, syytetään ryöstöstä, ja lasten on aneltava Psammeadilta monimutkaista toiveiden sarjaa asioiden korjaamiseksi. Se suostuu, mutta sillä ehdolla, että he eivät koskaan pyydä siltä (eli itseltään) toista toivetta. Ainoastaan Anthea, joka on kasvanut läheiseksi sen kanssa, varmistaa, että viimeinen toive on, että he tapaavat sen uudelleen. Psammead vakuuttaa heille, että tämä toive toteutuu.</w:t>
      </w:r>
    </w:p>
    <w:p>
      <w:r>
        <w:rPr>
          <w:b/>
        </w:rPr>
        <w:t xml:space="preserve">Tulos</w:t>
      </w:r>
    </w:p>
    <w:p>
      <w:r>
        <w:t xml:space="preserve">Ketä syytetään siitä, että Lasten äiti sai rikkaan naisen korut?</w:t>
      </w:r>
    </w:p>
    <w:p>
      <w:r>
        <w:rPr>
          <w:b/>
        </w:rPr>
        <w:t xml:space="preserve">Tulos</w:t>
      </w:r>
    </w:p>
    <w:p>
      <w:r>
        <w:t xml:space="preserve">Miksi ihmiset yrittivät siepata Karitsan?</w:t>
      </w:r>
    </w:p>
    <w:p>
      <w:r>
        <w:rPr>
          <w:b/>
        </w:rPr>
        <w:t xml:space="preserve">Tulos</w:t>
      </w:r>
    </w:p>
    <w:p>
      <w:r>
        <w:t xml:space="preserve">Mitä tapahtuu, kun lapset pyytävät linnaa?</w:t>
      </w:r>
    </w:p>
    <w:p>
      <w:r>
        <w:rPr>
          <w:b/>
        </w:rPr>
        <w:t xml:space="preserve">Tulos</w:t>
      </w:r>
    </w:p>
    <w:p>
      <w:r>
        <w:t xml:space="preserve">Missä nämä viisi lasta asuvat ennen maaseudulle muuttoa?</w:t>
      </w:r>
    </w:p>
    <w:p>
      <w:r>
        <w:rPr>
          <w:b/>
        </w:rPr>
        <w:t xml:space="preserve">Tulos</w:t>
      </w:r>
    </w:p>
    <w:p>
      <w:r>
        <w:t xml:space="preserve">Mitä lapset pyytävät ensimmäiseksi toiveekseen?</w:t>
      </w:r>
    </w:p>
    <w:p>
      <w:r>
        <w:rPr>
          <w:b/>
        </w:rPr>
        <w:t xml:space="preserve">Tulos</w:t>
      </w:r>
    </w:p>
    <w:p>
      <w:r>
        <w:t xml:space="preserve">Mitä lapset saavat, kun he pyytävät olla rikkaita?</w:t>
      </w:r>
    </w:p>
    <w:p>
      <w:r>
        <w:rPr>
          <w:b/>
        </w:rPr>
        <w:t xml:space="preserve">Tulos</w:t>
      </w:r>
    </w:p>
    <w:p>
      <w:r>
        <w:t xml:space="preserve">Mikä oli ryhmän viimeinen toive Psammeadille?</w:t>
      </w:r>
    </w:p>
    <w:p>
      <w:r>
        <w:rPr>
          <w:b/>
        </w:rPr>
        <w:t xml:space="preserve">Tulos</w:t>
      </w:r>
    </w:p>
    <w:p>
      <w:r>
        <w:t xml:space="preserve">Mitä lapset löytävät sorakuopasta?</w:t>
      </w:r>
    </w:p>
    <w:p>
      <w:r>
        <w:rPr>
          <w:b/>
        </w:rPr>
        <w:t xml:space="preserve">Tulos</w:t>
      </w:r>
    </w:p>
    <w:p>
      <w:r>
        <w:t xml:space="preserve">Mikä toive johtaa siihen, että riistanvartija tapaa lasten kotiapulaisen?</w:t>
      </w:r>
    </w:p>
    <w:p>
      <w:r>
        <w:rPr>
          <w:b/>
        </w:rPr>
        <w:t xml:space="preserve">Tulos</w:t>
      </w:r>
    </w:p>
    <w:p>
      <w:r>
        <w:t xml:space="preserve">Mihin lapset käyttävät tarinassa toivomansa kullan?</w:t>
      </w:r>
    </w:p>
    <w:p>
      <w:r>
        <w:rPr>
          <w:b/>
        </w:rPr>
        <w:t xml:space="preserve">Tulos</w:t>
      </w:r>
    </w:p>
    <w:p>
      <w:r>
        <w:t xml:space="preserve">Mikä on toinen nimi Psammeadille?</w:t>
      </w:r>
    </w:p>
    <w:p>
      <w:r>
        <w:rPr>
          <w:b/>
        </w:rPr>
        <w:t xml:space="preserve">Tulos</w:t>
      </w:r>
    </w:p>
    <w:p>
      <w:r>
        <w:t xml:space="preserve">Kuinka monta toivetta lapset käyttävät päivittäin?</w:t>
      </w:r>
    </w:p>
    <w:p>
      <w:r>
        <w:rPr>
          <w:b/>
        </w:rPr>
        <w:t xml:space="preserve">Tulos</w:t>
      </w:r>
    </w:p>
    <w:p>
      <w:r>
        <w:t xml:space="preserve">Mikä on nuorimman lapsen nimi?</w:t>
      </w:r>
    </w:p>
    <w:p>
      <w:r>
        <w:rPr>
          <w:b/>
        </w:rPr>
        <w:t xml:space="preserve">Tulos</w:t>
      </w:r>
    </w:p>
    <w:p>
      <w:r>
        <w:t xml:space="preserve">Missä lapset leikkivät, kun he löytävät hiekkakeijun?</w:t>
      </w:r>
    </w:p>
    <w:p>
      <w:r>
        <w:rPr>
          <w:b/>
        </w:rPr>
        <w:t xml:space="preserve">Tulos</w:t>
      </w:r>
    </w:p>
    <w:p>
      <w:r>
        <w:t xml:space="preserve">Mitä erityisiä voimia hiekkasadulla on tarinassa?</w:t>
      </w:r>
    </w:p>
    <w:p>
      <w:r>
        <w:rPr>
          <w:b/>
        </w:rPr>
        <w:t xml:space="preserve">Tulos</w:t>
      </w:r>
    </w:p>
    <w:p>
      <w:r>
        <w:t xml:space="preserve">Kuinka monta toivetta lapsilla on joka päivä?</w:t>
      </w:r>
    </w:p>
    <w:p>
      <w:r>
        <w:rPr>
          <w:b/>
        </w:rPr>
        <w:t xml:space="preserve">Tulos</w:t>
      </w:r>
    </w:p>
    <w:p>
      <w:r>
        <w:t xml:space="preserve">Miksi Anthea toivoo näkevänsä hiekkapeikon uudelleen?</w:t>
      </w:r>
    </w:p>
    <w:p>
      <w:r>
        <w:rPr>
          <w:b/>
        </w:rPr>
        <w:t xml:space="preserve">Tulos</w:t>
      </w:r>
    </w:p>
    <w:p>
      <w:r>
        <w:t xml:space="preserve">Kuka lapsista on lähimpänä Psammeadia?</w:t>
      </w:r>
    </w:p>
    <w:p>
      <w:r>
        <w:rPr>
          <w:b/>
        </w:rPr>
        <w:t xml:space="preserve">Tulos</w:t>
      </w:r>
    </w:p>
    <w:p>
      <w:r>
        <w:t xml:space="preserve">Kuka kiusaa Robertia?</w:t>
      </w:r>
    </w:p>
    <w:p>
      <w:r>
        <w:rPr>
          <w:b/>
        </w:rPr>
        <w:t xml:space="preserve">Tulos</w:t>
      </w:r>
    </w:p>
    <w:p>
      <w:r>
        <w:t xml:space="preserve">Mitä kivikauden lapset yleensä toivoivat?</w:t>
      </w:r>
    </w:p>
    <w:p>
      <w:r>
        <w:rPr>
          <w:b/>
        </w:rPr>
        <w:t xml:space="preserve">Tulos</w:t>
      </w:r>
    </w:p>
    <w:p>
      <w:r>
        <w:t xml:space="preserve">Millä lempinimellä lapset kutsuvat pikkuveljeään?</w:t>
      </w:r>
    </w:p>
    <w:p>
      <w:r>
        <w:rPr>
          <w:b/>
        </w:rPr>
        <w:t xml:space="preserve">Tulos</w:t>
      </w:r>
    </w:p>
    <w:p>
      <w:r>
        <w:t xml:space="preserve">Kuinka monta lasta Nesbitillä on?</w:t>
      </w:r>
    </w:p>
    <w:p>
      <w:r>
        <w:rPr>
          <w:b/>
        </w:rPr>
        <w:t xml:space="preserve">Tulos</w:t>
      </w:r>
    </w:p>
    <w:p>
      <w:r>
        <w:t xml:space="preserve">Mikä oli lapsen ensimmäinen toive?</w:t>
      </w:r>
    </w:p>
    <w:p>
      <w:r>
        <w:rPr>
          <w:b/>
        </w:rPr>
        <w:t xml:space="preserve">Tulos</w:t>
      </w:r>
    </w:p>
    <w:p>
      <w:r>
        <w:t xml:space="preserve">Miten lapset lukittiin ulos talosta?</w:t>
      </w:r>
    </w:p>
    <w:p>
      <w:r>
        <w:rPr>
          <w:b/>
        </w:rPr>
        <w:t xml:space="preserve">Tulos</w:t>
      </w:r>
    </w:p>
    <w:p>
      <w:r>
        <w:t xml:space="preserve">Mikä oli ongelma siinä, että heille toivottiin siipiä?</w:t>
      </w:r>
    </w:p>
    <w:p>
      <w:r>
        <w:rPr>
          <w:b/>
        </w:rPr>
        <w:t xml:space="preserve">Tulos</w:t>
      </w:r>
    </w:p>
    <w:p>
      <w:r>
        <w:t xml:space="preserve">Mitä Karitsasta tulee toisen toivomuksen jälkeen?</w:t>
      </w:r>
    </w:p>
    <w:p>
      <w:r>
        <w:rPr>
          <w:b/>
        </w:rPr>
        <w:t xml:space="preserve">Tulos</w:t>
      </w:r>
    </w:p>
    <w:p>
      <w:r>
        <w:t xml:space="preserve">Kuka kiusaa Robertia?</w:t>
      </w:r>
    </w:p>
    <w:p>
      <w:r>
        <w:rPr>
          <w:b/>
        </w:rPr>
        <w:t xml:space="preserve">Tulos</w:t>
      </w:r>
    </w:p>
    <w:p>
      <w:r>
        <w:t xml:space="preserve">Mikä oli lapsen ensimmäinen toive, johon Karitsa liittyi?</w:t>
      </w:r>
    </w:p>
    <w:p>
      <w:r>
        <w:rPr>
          <w:b/>
        </w:rPr>
        <w:t xml:space="preserve">Tulos</w:t>
      </w:r>
    </w:p>
    <w:p>
      <w:r>
        <w:t xml:space="preserve">Mitä keiju pyytää vastineeksi kaikkien toiveiden täyttämisestä?</w:t>
      </w:r>
    </w:p>
    <w:p>
      <w:r>
        <w:rPr>
          <w:b/>
        </w:rPr>
        <w:t xml:space="preserve">Tulos</w:t>
      </w:r>
    </w:p>
    <w:p>
      <w:r>
        <w:t xml:space="preserve">Mitä tapahtuu, kun lapset pyytävät Lambia kasvamaan aikuiseksi?</w:t>
      </w:r>
    </w:p>
    <w:p>
      <w:r>
        <w:rPr>
          <w:b/>
        </w:rPr>
        <w:t xml:space="preserve">Esimerkki 3.155</w:t>
      </w:r>
    </w:p>
    <w:p>
      <w:r>
        <w:t xml:space="preserve"> Prinssi Amerigo, köyhtynyt mutta karismaattinen italialainen aatelismies, on Lontoossa menossa naimisiin Maggie Ververin kanssa, joka on leskimies Adam Ververin, upporikkaan amerikkalaisen rahoittajan ja taidekeräilijän ainoa lapsi. Siellä hän tapaa uudelleen Charlotte Stantin, toisen nuoren amerikkalaisen ja entisen rakastajattarensa Rooman ajoilta; he tapasivat rouva Assinghamin salongissa. Charlotte ei ole varakas, mikä on yksi syy siihen, etteivät he menneet naimisiin. Maggie ja Charlotte ovat olleet rakkaita ystäviä lapsuudesta asti, vaikka Maggie ei tiedä Charlotten ja Amerigon aiemmasta suhteesta. Charlotte ja Amerigo lähtevät yhdessä ostoksille ostamaan häälahjaa Maggielle. He löytävät kuriositeettikaupan, jossa myyjä tarjoaa heille antiikkisen kullattua kristallimaljaa. Prinssi kieltäytyy ostamasta sitä, sillä hän epäilee, että siinä on piilotettu vika.avioiduttuaan Maggie pelkää, että hänen isästään on tullut yksinäinen, sillä he olivat olleet läheisiä vuosia. Hän suostuttelee isää kosimaan Charlottea, joka hyväksyy Adamin kosinnan. Pian häiden jälkeen Charlotte ja Amerigo joutuvat yhteen, koska heidän puolisonsa näyttävät olevan kiinnostuneempia isän ja tyttären suhteesta kuin heidän avioliitostaan. Amerigo ja Charlotte vihdoin solmivat aviorikollisen suhteen, ja Maggie alkaa epäillä paria. Hän sattuu käymään samassa kaupassa ja ostaa kultaisen kulhon, jonka he olivat hylänneet. Kauppias katuu korkeaa hintaa, jonka hän veloitti häneltä, ja käy Maggien luona ja tunnustaa veloittaneensa liikaa. Maggien kotona hän näkee valokuvia Amerigosta ja Charlottesta. Hän kertoo Maggielle parin ostosreissusta avioliiton aattona ja heidän intiimistä keskustelustaan kaupassaan. (He olivat puhuneet italiaa, mutta Maggie ymmärtää kieltä.) Maggie asettaa Amerigon vastakkain. Hän aloittaa salaisen kampanjan erottaakseen hänet ja Charlotten toisistaan, mutta ei koskaan paljasta heidän suhdettaan isälleen. Hän salaa tietonsa myös Charlottelta ja kiistää, että heidän ystävyydessään olisi tapahtunut mitään muutosta, ja suostuttelee vähitellen isänsä palaamaan Amerikkaan vaimonsa kanssa. Pidettyään aiemmin Maggiea naiivina ja epäkypsänä amerikkalaisena prinssi vaikuttaa vaikuttuneelta vaimonsa hienovaraiseen diplomatiaan. Romaani päättyy, kun Adam ja Charlotte Verver ovat lähdössä Yhdysvaltoihin. Amerigo sanoo, että hän "ei näe muuta kuin" Maggien ja syleilee tätä.</w:t>
      </w:r>
    </w:p>
    <w:p>
      <w:r>
        <w:rPr>
          <w:b/>
        </w:rPr>
        <w:t xml:space="preserve">Tulos</w:t>
      </w:r>
    </w:p>
    <w:p>
      <w:r>
        <w:t xml:space="preserve">Mitä uteliaisuuskaupan kauppias tarjoaa Charlottelle ja Amerigolle? </w:t>
      </w:r>
    </w:p>
    <w:p>
      <w:r>
        <w:rPr>
          <w:b/>
        </w:rPr>
        <w:t xml:space="preserve">Tulos</w:t>
      </w:r>
    </w:p>
    <w:p>
      <w:r>
        <w:t xml:space="preserve">Kenet prinssi nai?</w:t>
      </w:r>
    </w:p>
    <w:p>
      <w:r>
        <w:rPr>
          <w:b/>
        </w:rPr>
        <w:t xml:space="preserve">Tulos</w:t>
      </w:r>
    </w:p>
    <w:p>
      <w:r>
        <w:t xml:space="preserve">Kuinka monta lasta Adam Ververillä on?</w:t>
      </w:r>
    </w:p>
    <w:p>
      <w:r>
        <w:rPr>
          <w:b/>
        </w:rPr>
        <w:t xml:space="preserve">Tulos</w:t>
      </w:r>
    </w:p>
    <w:p>
      <w:r>
        <w:t xml:space="preserve">Kuka lähtee Amerikkaan vaimonsa kanssa?</w:t>
      </w:r>
    </w:p>
    <w:p>
      <w:r>
        <w:rPr>
          <w:b/>
        </w:rPr>
        <w:t xml:space="preserve">Tulos</w:t>
      </w:r>
    </w:p>
    <w:p>
      <w:r>
        <w:t xml:space="preserve">Miksi Charlotte Stant ja prinssi Amerigo eivät menneet naimisiin?</w:t>
      </w:r>
    </w:p>
    <w:p>
      <w:r>
        <w:rPr>
          <w:b/>
        </w:rPr>
        <w:t xml:space="preserve">Tulos</w:t>
      </w:r>
    </w:p>
    <w:p>
      <w:r>
        <w:t xml:space="preserve">Miksi kauppias käy Maggien luona sen jälkeen, kun tämä on ostanut kultaisen kulhon?</w:t>
      </w:r>
    </w:p>
    <w:p>
      <w:r>
        <w:rPr>
          <w:b/>
        </w:rPr>
        <w:t xml:space="preserve">Tulos</w:t>
      </w:r>
    </w:p>
    <w:p>
      <w:r>
        <w:t xml:space="preserve">Kun Maggie menee naimisiin, mitä hän alkaa pelätä?</w:t>
      </w:r>
    </w:p>
    <w:p>
      <w:r>
        <w:rPr>
          <w:b/>
        </w:rPr>
        <w:t xml:space="preserve">Tulos</w:t>
      </w:r>
    </w:p>
    <w:p>
      <w:r>
        <w:t xml:space="preserve">Kuinka kauan Maggie ja Charlotte ovat olleet ystäviä?</w:t>
      </w:r>
    </w:p>
    <w:p>
      <w:r>
        <w:rPr>
          <w:b/>
        </w:rPr>
        <w:t xml:space="preserve">Tulos</w:t>
      </w:r>
    </w:p>
    <w:p>
      <w:r>
        <w:t xml:space="preserve">Kenet Adam Verver nai?</w:t>
      </w:r>
    </w:p>
    <w:p>
      <w:r>
        <w:rPr>
          <w:b/>
        </w:rPr>
        <w:t xml:space="preserve">Tulos</w:t>
      </w:r>
    </w:p>
    <w:p>
      <w:r>
        <w:t xml:space="preserve">Kuka on Maggien isä?</w:t>
      </w:r>
    </w:p>
    <w:p>
      <w:r>
        <w:rPr>
          <w:b/>
        </w:rPr>
        <w:t xml:space="preserve">Tulos</w:t>
      </w:r>
    </w:p>
    <w:p>
      <w:r>
        <w:t xml:space="preserve">Kenet Charlotte nai?</w:t>
      </w:r>
    </w:p>
    <w:p>
      <w:r>
        <w:rPr>
          <w:b/>
        </w:rPr>
        <w:t xml:space="preserve">Tulos</w:t>
      </w:r>
    </w:p>
    <w:p>
      <w:r>
        <w:t xml:space="preserve">Kuka ostaa kultaisen kulhon?</w:t>
      </w:r>
    </w:p>
    <w:p>
      <w:r>
        <w:rPr>
          <w:b/>
        </w:rPr>
        <w:t xml:space="preserve">Tulos</w:t>
      </w:r>
    </w:p>
    <w:p>
      <w:r>
        <w:t xml:space="preserve">Maggie alkaa mitä erottaa Prinssi ja Charlotte?</w:t>
      </w:r>
    </w:p>
    <w:p>
      <w:r>
        <w:rPr>
          <w:b/>
        </w:rPr>
        <w:t xml:space="preserve">Tulos</w:t>
      </w:r>
    </w:p>
    <w:p>
      <w:r>
        <w:t xml:space="preserve">Mikä on Adam Ververin kansalaisuus?</w:t>
      </w:r>
    </w:p>
    <w:p>
      <w:r>
        <w:rPr>
          <w:b/>
        </w:rPr>
        <w:t xml:space="preserve">Tulos</w:t>
      </w:r>
    </w:p>
    <w:p>
      <w:r>
        <w:t xml:space="preserve">Kuka on Maggie Adamille?</w:t>
      </w:r>
    </w:p>
    <w:p>
      <w:r>
        <w:rPr>
          <w:b/>
        </w:rPr>
        <w:t xml:space="preserve">Tulos</w:t>
      </w:r>
    </w:p>
    <w:p>
      <w:r>
        <w:t xml:space="preserve">Missä Prince ja Maggie menevät naimisiin?</w:t>
      </w:r>
    </w:p>
    <w:p>
      <w:r>
        <w:rPr>
          <w:b/>
        </w:rPr>
        <w:t xml:space="preserve">Tulos</w:t>
      </w:r>
    </w:p>
    <w:p>
      <w:r>
        <w:t xml:space="preserve">Minkä etnisen alkuperän prinssi oli?</w:t>
      </w:r>
    </w:p>
    <w:p>
      <w:r>
        <w:rPr>
          <w:b/>
        </w:rPr>
        <w:t xml:space="preserve">Tulos</w:t>
      </w:r>
    </w:p>
    <w:p>
      <w:r>
        <w:t xml:space="preserve">Mitä Charlotte ja prinssi ostavat yhdessä?</w:t>
      </w:r>
    </w:p>
    <w:p>
      <w:r>
        <w:rPr>
          <w:b/>
        </w:rPr>
        <w:t xml:space="preserve">Tulos</w:t>
      </w:r>
    </w:p>
    <w:p>
      <w:r>
        <w:t xml:space="preserve">Mitä Maggie epäilee puhuttuaan kauppiaan kanssa?</w:t>
      </w:r>
    </w:p>
    <w:p>
      <w:r>
        <w:rPr>
          <w:b/>
        </w:rPr>
        <w:t xml:space="preserve">Tulos</w:t>
      </w:r>
    </w:p>
    <w:p>
      <w:r>
        <w:t xml:space="preserve">Kenen salongissa prinssi Amerigo tapasi Charlotten?</w:t>
      </w:r>
    </w:p>
    <w:p>
      <w:r>
        <w:rPr>
          <w:b/>
        </w:rPr>
        <w:t xml:space="preserve">Tulos</w:t>
      </w:r>
    </w:p>
    <w:p>
      <w:r>
        <w:t xml:space="preserve">Mitä kansallisuutta prinssi Amerigo on?</w:t>
      </w:r>
    </w:p>
    <w:p>
      <w:r>
        <w:rPr>
          <w:b/>
        </w:rPr>
        <w:t xml:space="preserve">Tulos</w:t>
      </w:r>
    </w:p>
    <w:p>
      <w:r>
        <w:t xml:space="preserve">Mitä kauppias yrittää myydä prinssi Amerigolle ja Charlottelle?</w:t>
      </w:r>
    </w:p>
    <w:p>
      <w:r>
        <w:rPr>
          <w:b/>
        </w:rPr>
        <w:t xml:space="preserve">Tulos</w:t>
      </w:r>
    </w:p>
    <w:p>
      <w:r>
        <w:t xml:space="preserve">Miksi Prince kieltäytyy kristallimaljan ostamisesta?</w:t>
      </w:r>
    </w:p>
    <w:p>
      <w:r>
        <w:rPr>
          <w:b/>
        </w:rPr>
        <w:t xml:space="preserve">Tulos</w:t>
      </w:r>
    </w:p>
    <w:p>
      <w:r>
        <w:t xml:space="preserve">Mitä Adam suostutellaan tekemään?</w:t>
      </w:r>
    </w:p>
    <w:p>
      <w:r>
        <w:rPr>
          <w:b/>
        </w:rPr>
        <w:t xml:space="preserve">Tulos</w:t>
      </w:r>
    </w:p>
    <w:p>
      <w:r>
        <w:t xml:space="preserve">Mistä maasta Adam Verver on kotoisin?</w:t>
      </w:r>
    </w:p>
    <w:p>
      <w:r>
        <w:rPr>
          <w:b/>
        </w:rPr>
        <w:t xml:space="preserve">Tulos</w:t>
      </w:r>
    </w:p>
    <w:p>
      <w:r>
        <w:t xml:space="preserve">Mistä prinssi Amerigo ja Charlottte Stant tunsivat toisensa aiemmin?</w:t>
      </w:r>
    </w:p>
    <w:p>
      <w:r>
        <w:rPr>
          <w:b/>
        </w:rPr>
        <w:t xml:space="preserve">Tulos</w:t>
      </w:r>
    </w:p>
    <w:p>
      <w:r>
        <w:t xml:space="preserve">Kenen kanssa Amerigolla on suhde?</w:t>
      </w:r>
    </w:p>
    <w:p>
      <w:r>
        <w:rPr>
          <w:b/>
        </w:rPr>
        <w:t xml:space="preserve">Tulos</w:t>
      </w:r>
    </w:p>
    <w:p>
      <w:r>
        <w:t xml:space="preserve">Mitä kieltä Charlotte ja Ameigo puhuivat kuriositeettikaupassa?</w:t>
      </w:r>
    </w:p>
    <w:p>
      <w:r>
        <w:rPr>
          <w:b/>
        </w:rPr>
        <w:t xml:space="preserve">Esimerkki 3.156</w:t>
      </w:r>
    </w:p>
    <w:p>
      <w:r>
        <w:t xml:space="preserve"> Romaani sijoittuu kuvitteelliseen Socartesin kaupunkiin Espanjassa. Kaupungin nimi viittaa filosofi Sokrateen ja hänen ajatuksiinsa sisäisestä ja ulkoisesta kauneudesta. Romaani kertoo Marianelasta (jota joskus kutsutaan nimellä "Nela"), köyhästä orpotytöstä, jolla on rumat kasvot, ja hänen rakkaudestaan sokeaan Pablo-poikaan, jolla on myös tunteita Nelaa kohtaan. Marianela laulaa usein Pablolle, ja Pablo uskoo Marianelan olevan kaunis hänen äänensä vuoksi. Pablon isä pyytää kuuluisaa lääkäriä nimeltä Teodoro Golfin tulemaan tutkimaan Pedron, jotta nähtäisiin, voidaanko hänen näkönsä palauttaa. Pablo, joka on täynnä toivoa mahdollisuudesta, lupaa La Nelalle, että hän menee naimisiin tämän kanssa leikkauksen jälkeen, jos se onnistuu. Hän on vakuuttunut siitä, että La Nela on kaunis, vaikka La Nela väittää hänelle muuta. Sillä välin Pablon isä suunnittelee, että Pablo nai hänen kauniin serkkunsa Florentinan, mutta ei kerro siitä kummallekaan. Florentina tulee Socartesiin, ja kun Marianela näkee hänet ensi kertaa, hän luulee häntä Neitsyt Mariaksi kauneutensa vuoksi. Kun Florentina on Pablon ja Marianelan kanssa kävelyllä, hän ilmaisee sääliään La Nelaa kohtaan, koska tämä on köyhä ja hylätty eikä kukaan rakasta häntä. Hän vannoo ottavansa Nelan huostaansa, vaatettavansa ja kouluttavansa hänet ja antavansa La Nelan asua hänen kanssaan kuin sisarena." Pablo saa lopulta leikkauksen, jonka ansiosta hän saa näkönsä. Ennen kuin hän näkee Nelan, hän näkee Florentinan ja kosii tätä. Tämän vuoksi Nela yrittää itsemurhaa, mutta Teodoro Golf n, Pedron parantanut silmälääkäri, pelastaa hänet. Hän ja Florentina vievät Nelan Pablon huvilaan ja pitävät hänestä huolta, kun tämä piileskelee Pablolta ulkonäkönsä vuoksi. Sitten Pablon halusta nähdä hänet Pablo löytää tiensä La Nelan huoneeseen ja laulaa Florentinalle serenadin. Sitten hän näkee La Nelan sängyssä ja sekoittaa tämän "vain köyhäksi tytöksi, jonka Don Teodoro otti vastaan kadulta". La Nela myöntää sitten, että kyseessä on hän, ja suutelee kolme kertaa La Nelan kättä. Kolmannen suudelman jälkeen hän kuolee särkyneeseen sydämeen ja jättää Pablon järkyttyneenä.</w:t>
      </w:r>
    </w:p>
    <w:p>
      <w:r>
        <w:rPr>
          <w:b/>
        </w:rPr>
        <w:t xml:space="preserve">Tulos</w:t>
      </w:r>
    </w:p>
    <w:p>
      <w:r>
        <w:t xml:space="preserve">Missä maassa tämän tarinan tapahtumapaikka sijaitsee?</w:t>
      </w:r>
    </w:p>
    <w:p>
      <w:r>
        <w:rPr>
          <w:b/>
        </w:rPr>
        <w:t xml:space="preserve">Tulos</w:t>
      </w:r>
    </w:p>
    <w:p>
      <w:r>
        <w:t xml:space="preserve">Keneksi Marianela uskoo Florentinan ensin?</w:t>
      </w:r>
    </w:p>
    <w:p>
      <w:r>
        <w:rPr>
          <w:b/>
        </w:rPr>
        <w:t xml:space="preserve">Tulos</w:t>
      </w:r>
    </w:p>
    <w:p>
      <w:r>
        <w:t xml:space="preserve">Mitä Nela yrittää vakuuttaa Pablolle itsestään?</w:t>
      </w:r>
    </w:p>
    <w:p>
      <w:r>
        <w:rPr>
          <w:b/>
        </w:rPr>
        <w:t xml:space="preserve">Tulos</w:t>
      </w:r>
    </w:p>
    <w:p>
      <w:r>
        <w:t xml:space="preserve">Mihin Nela kuolee?</w:t>
      </w:r>
    </w:p>
    <w:p>
      <w:r>
        <w:rPr>
          <w:b/>
        </w:rPr>
        <w:t xml:space="preserve">Tulos</w:t>
      </w:r>
    </w:p>
    <w:p>
      <w:r>
        <w:t xml:space="preserve">Missä romaani tapahtuu?</w:t>
      </w:r>
    </w:p>
    <w:p>
      <w:r>
        <w:rPr>
          <w:b/>
        </w:rPr>
        <w:t xml:space="preserve">Tulos</w:t>
      </w:r>
    </w:p>
    <w:p>
      <w:r>
        <w:t xml:space="preserve">Mikä on Marianelan fyysinen takaisku?</w:t>
      </w:r>
    </w:p>
    <w:p>
      <w:r>
        <w:rPr>
          <w:b/>
        </w:rPr>
        <w:t xml:space="preserve">Tulos</w:t>
      </w:r>
    </w:p>
    <w:p>
      <w:r>
        <w:t xml:space="preserve">Kenet Pablo lupaa naimisiin?</w:t>
      </w:r>
    </w:p>
    <w:p>
      <w:r>
        <w:rPr>
          <w:b/>
        </w:rPr>
        <w:t xml:space="preserve">Tulos</w:t>
      </w:r>
    </w:p>
    <w:p>
      <w:r>
        <w:t xml:space="preserve">Kenelle Pablo vahingossa kosii?</w:t>
      </w:r>
    </w:p>
    <w:p>
      <w:r>
        <w:rPr>
          <w:b/>
        </w:rPr>
        <w:t xml:space="preserve">Tulos</w:t>
      </w:r>
    </w:p>
    <w:p>
      <w:r>
        <w:t xml:space="preserve">Mitä Pablo lupaa La Nelalle tekevänsä, kun hän on parantunut?</w:t>
      </w:r>
    </w:p>
    <w:p>
      <w:r>
        <w:rPr>
          <w:b/>
        </w:rPr>
        <w:t xml:space="preserve">Tulos</w:t>
      </w:r>
    </w:p>
    <w:p>
      <w:r>
        <w:t xml:space="preserve">Mitä La Nelalle tapahtui ennen kuin hänet otettiin kiinni?</w:t>
      </w:r>
    </w:p>
    <w:p>
      <w:r>
        <w:rPr>
          <w:b/>
        </w:rPr>
        <w:t xml:space="preserve">Tulos</w:t>
      </w:r>
    </w:p>
    <w:p>
      <w:r>
        <w:t xml:space="preserve">Mitä La Nela tekee sen jälkeen, kun hän on myöntänyt, että se on hän?</w:t>
      </w:r>
    </w:p>
    <w:p>
      <w:r>
        <w:rPr>
          <w:b/>
        </w:rPr>
        <w:t xml:space="preserve">Tulos</w:t>
      </w:r>
    </w:p>
    <w:p>
      <w:r>
        <w:t xml:space="preserve">Miksi Pablon isä konsultoi kuuluisaa lääkäriä?</w:t>
      </w:r>
    </w:p>
    <w:p>
      <w:r>
        <w:rPr>
          <w:b/>
        </w:rPr>
        <w:t xml:space="preserve">Tulos</w:t>
      </w:r>
    </w:p>
    <w:p>
      <w:r>
        <w:t xml:space="preserve">Minkä filosofin mukaan espanjalainen kaupunki on nimetty?</w:t>
      </w:r>
    </w:p>
    <w:p>
      <w:r>
        <w:rPr>
          <w:b/>
        </w:rPr>
        <w:t xml:space="preserve">Tulos</w:t>
      </w:r>
    </w:p>
    <w:p>
      <w:r>
        <w:t xml:space="preserve">Mitä Pablolle tapahtuu, kun La Nela kuolee?</w:t>
      </w:r>
    </w:p>
    <w:p>
      <w:r>
        <w:rPr>
          <w:b/>
        </w:rPr>
        <w:t xml:space="preserve">Tulos</w:t>
      </w:r>
    </w:p>
    <w:p>
      <w:r>
        <w:t xml:space="preserve">Miten Pablo reagoi, kun hän näkee Nelan ensimmäistä kertaa?</w:t>
      </w:r>
    </w:p>
    <w:p>
      <w:r>
        <w:rPr>
          <w:b/>
        </w:rPr>
        <w:t xml:space="preserve">Tulos</w:t>
      </w:r>
    </w:p>
    <w:p>
      <w:r>
        <w:t xml:space="preserve">Keneksi Nela uskoo Florentinaa, kun hän näkee hänet ensimmäisen kerran?</w:t>
      </w:r>
    </w:p>
    <w:p>
      <w:r>
        <w:rPr>
          <w:b/>
        </w:rPr>
        <w:t xml:space="preserve">Tulos</w:t>
      </w:r>
    </w:p>
    <w:p>
      <w:r>
        <w:t xml:space="preserve">Kuka lääkäri parantaa Pablon sokeuden?</w:t>
      </w:r>
    </w:p>
    <w:p>
      <w:r>
        <w:rPr>
          <w:b/>
        </w:rPr>
        <w:t xml:space="preserve">Tulos</w:t>
      </w:r>
    </w:p>
    <w:p>
      <w:r>
        <w:t xml:space="preserve">Kuka on Florentina?</w:t>
      </w:r>
    </w:p>
    <w:p>
      <w:r>
        <w:rPr>
          <w:b/>
        </w:rPr>
        <w:t xml:space="preserve">Tulos</w:t>
      </w:r>
    </w:p>
    <w:p>
      <w:r>
        <w:t xml:space="preserve">Mihin Marianela kuolee?</w:t>
      </w:r>
    </w:p>
    <w:p>
      <w:r>
        <w:rPr>
          <w:b/>
        </w:rPr>
        <w:t xml:space="preserve">Tulos</w:t>
      </w:r>
    </w:p>
    <w:p>
      <w:r>
        <w:t xml:space="preserve">Ketä Nela rakastaa?</w:t>
      </w:r>
    </w:p>
    <w:p>
      <w:r>
        <w:rPr>
          <w:b/>
        </w:rPr>
        <w:t xml:space="preserve">Tulos</w:t>
      </w:r>
    </w:p>
    <w:p>
      <w:r>
        <w:t xml:space="preserve">Mikä on Florentinan sukulaisuussuhde Pablon kanssa?</w:t>
      </w:r>
    </w:p>
    <w:p>
      <w:r>
        <w:rPr>
          <w:b/>
        </w:rPr>
        <w:t xml:space="preserve">Tulos</w:t>
      </w:r>
    </w:p>
    <w:p>
      <w:r>
        <w:t xml:space="preserve">Miksi La Nela kuolee?</w:t>
      </w:r>
    </w:p>
    <w:p>
      <w:r>
        <w:rPr>
          <w:b/>
        </w:rPr>
        <w:t xml:space="preserve">Tulos</w:t>
      </w:r>
    </w:p>
    <w:p>
      <w:r>
        <w:t xml:space="preserve">Kenelle Pablo on luvattu avioliittoon?</w:t>
      </w:r>
    </w:p>
    <w:p>
      <w:r>
        <w:rPr>
          <w:b/>
        </w:rPr>
        <w:t xml:space="preserve">Tulos</w:t>
      </w:r>
    </w:p>
    <w:p>
      <w:r>
        <w:t xml:space="preserve">Kuka lopulta saa leikkauksen, joka antaa hänelle näön?</w:t>
      </w:r>
    </w:p>
    <w:p>
      <w:r>
        <w:rPr>
          <w:b/>
        </w:rPr>
        <w:t xml:space="preserve">Tulos</w:t>
      </w:r>
    </w:p>
    <w:p>
      <w:r>
        <w:t xml:space="preserve">Mitä tapahtuu, kun La Nela suutelee Pabloa kolmannen kerran?</w:t>
      </w:r>
    </w:p>
    <w:p>
      <w:r>
        <w:rPr>
          <w:b/>
        </w:rPr>
        <w:t xml:space="preserve">Tulos</w:t>
      </w:r>
    </w:p>
    <w:p>
      <w:r>
        <w:t xml:space="preserve">Miksi Pablo uskoo, että Nela on kaunis?</w:t>
      </w:r>
    </w:p>
    <w:p>
      <w:r>
        <w:rPr>
          <w:b/>
        </w:rPr>
        <w:t xml:space="preserve">Tulos</w:t>
      </w:r>
    </w:p>
    <w:p>
      <w:r>
        <w:t xml:space="preserve">Ketä Pablo lopulta kosii?</w:t>
      </w:r>
    </w:p>
    <w:p>
      <w:r>
        <w:rPr>
          <w:b/>
        </w:rPr>
        <w:t xml:space="preserve">Tulos</w:t>
      </w:r>
    </w:p>
    <w:p>
      <w:r>
        <w:t xml:space="preserve">Keneksi Marianela luulee Florentiaa?</w:t>
      </w:r>
    </w:p>
    <w:p>
      <w:r>
        <w:rPr>
          <w:b/>
        </w:rPr>
        <w:t xml:space="preserve">Tulos</w:t>
      </w:r>
    </w:p>
    <w:p>
      <w:r>
        <w:t xml:space="preserve">Miten Nela reagoi, kun hän kuulee, että Pablo kosi Florentinaa?</w:t>
      </w:r>
    </w:p>
    <w:p>
      <w:r>
        <w:rPr>
          <w:b/>
        </w:rPr>
        <w:t xml:space="preserve">Tulos</w:t>
      </w:r>
    </w:p>
    <w:p>
      <w:r>
        <w:t xml:space="preserve">Mikä on Pablon vamma?</w:t>
      </w:r>
    </w:p>
    <w:p>
      <w:r>
        <w:rPr>
          <w:b/>
        </w:rPr>
        <w:t xml:space="preserve">Esimerkki 3.157</w:t>
      </w:r>
    </w:p>
    <w:p>
      <w:r>
        <w:t xml:space="preserve"> Entinen Los Angelesin poliisi John Berlin on ajautumassa loppuunpalamisen partaalle avioliittonsa romahdettua. Vanhan ystävän ja kollegan Freddy Rossin kutsusta Berlin lähtee Pohjois-Kalifornian maaseudulle Eurekan poliisivoimien palvelukseen. Sen sijaan Berlin pistelee uusia kollegoitaan, erityisesti John Tayloria, joka hylättiin ylennystä varten, jotta Berlinille saataisiin tilaa. löydettyään paikallisen kaatopaikan jätesäkistä naisen irtileikatun käden Berlin avaa uudelleen tunnistamattoman murhatun tytön, lempinimeltään "Jennifer", tapauksen, joka jäi selvittämättä, vaikka osasto ponnisteli kuusi kuukautta täysipäiväisesti. Berlin huomaa kädessä epätavallisen paljon arpia sekä sormenpäissä kulumia, jotka hän huomaa tulleen pistekirjoituksen lukemisesta, ja päättelee, että tyttö on sokea. Hän alkaa uskoa, että tapaukset liittyvät toisiinsa. Berlin tekee parhaansa vakuuttaakseen Freddyn ja kollegansa epäilyistään, mutta Taylor ja poliisipäällikkö Citrine kieltäytyvät uskomasta, että kaatopaikalta löydetty käsi liittyisi millään tavalla muihin tapauksiin." Kysyttyään entisiltä kollegoiltaan Los Angelesissa Berlin saa selville, että neljän edellisen vuoden aikana kuusi naista, useimmat heistä sokeita, on löydetty joko kuolleina tai kadonneina, kaikki 300 mailin säteellä San Diegosta. Hän tulee vakuuttuneeksi siitä, että "Jennifer" oli seitsemäs uhri ja tyttö, jonka käsi löytyi kaatopaikalta, on "Jennifer 8" eli uhri numero kahdeksan. Tutkiessaan kuolleiden ja kadonneiden sokeiden tyttöjen välisiä yhteyksiä hän tapaa sokean musiikinopiskelijan Helena Robertsonin, jonka kämppäkaveri Amber oli kahdeksas uhri. Berlinistä tulee tapauksen pakkomielle, vaikka pitäviä todisteita ei ole juuri lainkaan, ja hänellä alkaa olla romanttinen suhde Helenaan, joka muistuttaa hänen ex-vaimoaan.Helenaan kohdistuneen hyökkäyksen jälkeen Ross lähtee Berliinin mukaan tarkkailuun instituuttiin, jossa Helena asuu asuntolassa, jätettyään Helenan Rossin vaimon Margien luo. Kun he näkevät taskulampun loistavan samassa kerroksessa kuin Helenan asunto, Berlin tutkii asiaa ja joutuu tappajan tajuttomaksi, joka ampuu ja tappaa Rossin Berlinin .32-pistoolilla. Seurauksena on FBI:n erikoisagentti St. Annen uuvuttava kuulustelu Berlinille. St. Anne tekee Berlinille selväksi, että hän luulee häntä Rossin murhaajaksi, mutta paljastaa myös tahattomasti tietoja, jotka antavat Berlinille vihjeitä todellisen murhaajan henkilöllisyydestä. Berlin kertoo St. Annelle ja Citrinen kanssa, keneksi hän uskoo murhaajan, mutta hänen päätelmiinsä suhtaudutaan epäuskoisesti. Berlin pidätetään Rossin murhasta, mutta Margie, joka uskoo, että Berlin ei ole murhaaja, maksaa takuut. takuita maksettuaan Berlin palaa Margien talolle vain saadakseen tietää, että Margie on vienyt Helenan takaisin instituuttiin. Berlin pelkää Helenan ja Margien olevan vaarassa ja ryntää instituuttiin, mutta ei ehdi perille ennen tappajaa, joka murtautuu sisään ja jahtaa Helenaksi luulemansa naista asuntolan läpi. Lopulta tappaja saa Helenan kiinni ja järkyttyneenä huomaa, että nainen, jota hän oli jahdannut, on itse asiassa Margie, joka ampuu hänet kuoliaaksi kostaakseen miehensä puolesta ja lopettaakseen jutun käsittelyn.</w:t>
      </w:r>
    </w:p>
    <w:p>
      <w:r>
        <w:rPr>
          <w:b/>
        </w:rPr>
        <w:t xml:space="preserve">Tulos</w:t>
      </w:r>
    </w:p>
    <w:p>
      <w:r>
        <w:t xml:space="preserve">Minkä numeron uhri Berlin uskoo Jenniferin olevan?</w:t>
      </w:r>
    </w:p>
    <w:p>
      <w:r>
        <w:rPr>
          <w:b/>
        </w:rPr>
        <w:t xml:space="preserve">Tulos</w:t>
      </w:r>
    </w:p>
    <w:p>
      <w:r>
        <w:t xml:space="preserve">Mitä Berliini uskoo Jenniferistä ja kadonneen käden omistajasta?</w:t>
      </w:r>
    </w:p>
    <w:p>
      <w:r>
        <w:rPr>
          <w:b/>
        </w:rPr>
        <w:t xml:space="preserve">Tulos</w:t>
      </w:r>
    </w:p>
    <w:p>
      <w:r>
        <w:t xml:space="preserve">Kenen Amberin uskotaan olevan?</w:t>
      </w:r>
    </w:p>
    <w:p>
      <w:r>
        <w:rPr>
          <w:b/>
        </w:rPr>
        <w:t xml:space="preserve">Tulos</w:t>
      </w:r>
    </w:p>
    <w:p>
      <w:r>
        <w:t xml:space="preserve">Mitä John Berlin löytää jätesäkistä kaatopaikalta?</w:t>
      </w:r>
    </w:p>
    <w:p>
      <w:r>
        <w:rPr>
          <w:b/>
        </w:rPr>
        <w:t xml:space="preserve">Tulos</w:t>
      </w:r>
    </w:p>
    <w:p>
      <w:r>
        <w:t xml:space="preserve">Kun Berliini kaivautuu syvemmälle kadonneiden henkilöiden tapauksiin, mitä hän löytää?</w:t>
      </w:r>
    </w:p>
    <w:p>
      <w:r>
        <w:rPr>
          <w:b/>
        </w:rPr>
        <w:t xml:space="preserve">Tulos</w:t>
      </w:r>
    </w:p>
    <w:p>
      <w:r>
        <w:t xml:space="preserve">Mitä Berliini uskoo kadonneen henkilön tapauksesta ja irtileikatusta kädestä?</w:t>
      </w:r>
    </w:p>
    <w:p>
      <w:r>
        <w:rPr>
          <w:b/>
        </w:rPr>
        <w:t xml:space="preserve">Tulos</w:t>
      </w:r>
    </w:p>
    <w:p>
      <w:r>
        <w:t xml:space="preserve">Kuka FBI:n agentti kuulustelee John Berliniä?</w:t>
      </w:r>
    </w:p>
    <w:p>
      <w:r>
        <w:rPr>
          <w:b/>
        </w:rPr>
        <w:t xml:space="preserve">Tulos</w:t>
      </w:r>
    </w:p>
    <w:p>
      <w:r>
        <w:t xml:space="preserve">Kenen murhasta Berliini on pidätetty?</w:t>
      </w:r>
    </w:p>
    <w:p>
      <w:r>
        <w:rPr>
          <w:b/>
        </w:rPr>
        <w:t xml:space="preserve">Tulos</w:t>
      </w:r>
    </w:p>
    <w:p>
      <w:r>
        <w:t xml:space="preserve">Ketä tappaja jahtaa instituutin läpi?</w:t>
      </w:r>
    </w:p>
    <w:p>
      <w:r>
        <w:rPr>
          <w:b/>
        </w:rPr>
        <w:t xml:space="preserve">Tulos</w:t>
      </w:r>
    </w:p>
    <w:p>
      <w:r>
        <w:t xml:space="preserve">Minkä viraston palveluksessa St.Anne on?</w:t>
      </w:r>
    </w:p>
    <w:p>
      <w:r>
        <w:rPr>
          <w:b/>
        </w:rPr>
        <w:t xml:space="preserve">Tulos</w:t>
      </w:r>
    </w:p>
    <w:p>
      <w:r>
        <w:t xml:space="preserve">Mitä tapahtuu sen jälkeen, kun Berlin pidätetään Rossin kuolemasta?</w:t>
      </w:r>
    </w:p>
    <w:p>
      <w:r>
        <w:rPr>
          <w:b/>
        </w:rPr>
        <w:t xml:space="preserve">Tulos</w:t>
      </w:r>
    </w:p>
    <w:p>
      <w:r>
        <w:t xml:space="preserve">Kuinka monta naista John Berlinin mukaan on kadonnut viimeisten neljän vuoden aikana?</w:t>
      </w:r>
    </w:p>
    <w:p>
      <w:r>
        <w:rPr>
          <w:b/>
        </w:rPr>
        <w:t xml:space="preserve">Tulos</w:t>
      </w:r>
    </w:p>
    <w:p>
      <w:r>
        <w:t xml:space="preserve">Miksi Berliini avaa uudelleen kadonneen henkilön tapauksen Eurekassa?</w:t>
      </w:r>
    </w:p>
    <w:p>
      <w:r>
        <w:rPr>
          <w:b/>
        </w:rPr>
        <w:t xml:space="preserve">Tulos</w:t>
      </w:r>
    </w:p>
    <w:p>
      <w:r>
        <w:t xml:space="preserve">Mikä oli "jennifer" 8:n oikea nimi?</w:t>
      </w:r>
    </w:p>
    <w:p>
      <w:r>
        <w:rPr>
          <w:b/>
        </w:rPr>
        <w:t xml:space="preserve">Tulos</w:t>
      </w:r>
    </w:p>
    <w:p>
      <w:r>
        <w:t xml:space="preserve">Kuka ampuu Berliiniä?</w:t>
      </w:r>
    </w:p>
    <w:p>
      <w:r>
        <w:rPr>
          <w:b/>
        </w:rPr>
        <w:t xml:space="preserve">Tulos</w:t>
      </w:r>
    </w:p>
    <w:p>
      <w:r>
        <w:t xml:space="preserve">Kuka pidätetään Rossin murhasta?</w:t>
      </w:r>
    </w:p>
    <w:p>
      <w:r>
        <w:rPr>
          <w:b/>
        </w:rPr>
        <w:t xml:space="preserve">Tulos</w:t>
      </w:r>
    </w:p>
    <w:p>
      <w:r>
        <w:t xml:space="preserve">Mikä löytö johti Jennifer-nimisen murhatun tytön tapauksen uudelleen avaamiseen?</w:t>
      </w:r>
    </w:p>
    <w:p>
      <w:r>
        <w:rPr>
          <w:b/>
        </w:rPr>
        <w:t xml:space="preserve">Tulos</w:t>
      </w:r>
    </w:p>
    <w:p>
      <w:r>
        <w:t xml:space="preserve">Kuka kutsuu John Berlinin Kaliforniaan?</w:t>
      </w:r>
    </w:p>
    <w:p>
      <w:r>
        <w:rPr>
          <w:b/>
        </w:rPr>
        <w:t xml:space="preserve">Tulos</w:t>
      </w:r>
    </w:p>
    <w:p>
      <w:r>
        <w:t xml:space="preserve">Miksi Berliini suuntaa Eurekaan hakemaan töitä?</w:t>
      </w:r>
    </w:p>
    <w:p>
      <w:r>
        <w:rPr>
          <w:b/>
        </w:rPr>
        <w:t xml:space="preserve">Tulos</w:t>
      </w:r>
    </w:p>
    <w:p>
      <w:r>
        <w:t xml:space="preserve">Kuka kutsui John Berlinin kutsumaan Eurekan poliisivoimat?</w:t>
      </w:r>
    </w:p>
    <w:p>
      <w:r>
        <w:rPr>
          <w:b/>
        </w:rPr>
        <w:t xml:space="preserve">Tulos</w:t>
      </w:r>
    </w:p>
    <w:p>
      <w:r>
        <w:t xml:space="preserve">Miten Berliini on otettu vastaan osastolla?</w:t>
      </w:r>
    </w:p>
    <w:p>
      <w:r>
        <w:rPr>
          <w:b/>
        </w:rPr>
        <w:t xml:space="preserve">Tulos</w:t>
      </w:r>
    </w:p>
    <w:p>
      <w:r>
        <w:t xml:space="preserve">Miksi John Berlin ajattelee, että käden omistajan on täytynyt olla sokea?</w:t>
      </w:r>
    </w:p>
    <w:p>
      <w:r>
        <w:rPr>
          <w:b/>
        </w:rPr>
        <w:t xml:space="preserve">Tulos</w:t>
      </w:r>
    </w:p>
    <w:p>
      <w:r>
        <w:t xml:space="preserve">Mikä saa etsivät uskomaan, että irtileikatun käden omistaja oli sokea?</w:t>
      </w:r>
    </w:p>
    <w:p>
      <w:r>
        <w:rPr>
          <w:b/>
        </w:rPr>
        <w:t xml:space="preserve">Tulos</w:t>
      </w:r>
    </w:p>
    <w:p>
      <w:r>
        <w:t xml:space="preserve">Kenen huonetoveri Helena oli?</w:t>
      </w:r>
    </w:p>
    <w:p>
      <w:r>
        <w:rPr>
          <w:b/>
        </w:rPr>
        <w:t xml:space="preserve">Tulos</w:t>
      </w:r>
    </w:p>
    <w:p>
      <w:r>
        <w:t xml:space="preserve">Millä tappaja murhaa Rossin?</w:t>
      </w:r>
    </w:p>
    <w:p>
      <w:r>
        <w:rPr>
          <w:b/>
        </w:rPr>
        <w:t xml:space="preserve">Tulos</w:t>
      </w:r>
    </w:p>
    <w:p>
      <w:r>
        <w:t xml:space="preserve">Mitä murhaajalle lopulta tapahtuu tarinan lopussa?</w:t>
      </w:r>
    </w:p>
    <w:p>
      <w:r>
        <w:rPr>
          <w:b/>
        </w:rPr>
        <w:t xml:space="preserve">Tulos</w:t>
      </w:r>
    </w:p>
    <w:p>
      <w:r>
        <w:t xml:space="preserve">Mitä tapahtuu, kun Ross tapetaan Berliinin aseella?</w:t>
      </w:r>
    </w:p>
    <w:p>
      <w:r>
        <w:rPr>
          <w:b/>
        </w:rPr>
        <w:t xml:space="preserve">Tulos</w:t>
      </w:r>
    </w:p>
    <w:p>
      <w:r>
        <w:t xml:space="preserve">Kuinka monta naista on kadonnut neljän viime vuoden aikana?</w:t>
      </w:r>
    </w:p>
    <w:p>
      <w:r>
        <w:rPr>
          <w:b/>
        </w:rPr>
        <w:t xml:space="preserve">Esimerkki 3.158</w:t>
      </w:r>
    </w:p>
    <w:p>
      <w:r>
        <w:t xml:space="preserve"> Pitkäaikaiset ystävät ja pikkurikolliset Eddy, Tom, Soap ja Bacon keräävät yhteen 100 000 dollaria, jotta Eddy, nerokas korttipelaaja, voi ostaa itselleen paikan yhdestä "Hatchet" Harry Lonsdalen viikoittaisista kolmen kortin kehukilpailuista, joissa panokset ovat korkeat. Peli on kuitenkin manipuloitu, ja ystävät päätyvät valtaviin velkoihin Harrylle, joka odottaa täysin, etteivät he pysty hankkimaan rahoja ennen hänen antamaansa määräaikaa. Hän tähtää Eddyn isän baariin takaisinmaksuna ja laittaa velanperijänsä Big Chrisin (jonka mukana on usein hänen rakas poikansa Little Chris) töihin varmistaakseen, että jonkinlainen maksu on tulossa.Harry tähtää myös pariin huutokaupattavaan antiikkiseen haulikkoon, ja hän saa järjestyksenvalvojansa Barry "Baptistin" palkkaamaan pari varasta, Garyn ja Deanin, varastamaan ne yksityisasunnosta. He osoittautuvat erittäin epäpäteviksi ja myyvät haulikot tietämättään paikalliselle aituri Nick "Kreikkalaiselle". Kuultuaan tästä raivostunut Barry uhkaa kaksikkoa, jotta nämä hankkisivat aseet takaisin.Eddy palaa kotiin ja kuulee, kuinka hänen naapurinsa, Dog-nimisen raa'an miehen johtama rosvojoukko, suunnittelee ryöstöä, jossa ryöstetään joitakin kannabiksenviljelijöitä, joiden oletetaan olevan täynnä käteistä ja huumeita. Eddy välittää tämän tiedon ryhmälle ja aikoo, että he ryöstävät naapurit, kun he palaavat ryöstöltä. Valmistellakseen ryöstöä Tom ostaa antiikkiset haulikot kreikkalaiselta Nickiltä. naapureiden ryöstö alkaa; vaikka jengin jäsen kuolee omaan Bren Gun -aseeseensa ja vaikka hän kohtaa liikennevalvojan, homma onnistuu, ja he palaavat kotiinsa mukanaan kassillinen rahaa ja pakettiauto täynnä marihuanapusseja. Menestys on kuitenkin lyhytaikainen, sillä Eddy ja ystävät ryöstävät heidät ennen kuin he ovat edes purkaneet lastiaan. Eddyn porukka päättää pitää rahat ja myy huumeet Nick the Greekin avulla Rory Breakerille, väkivaltaisen huumekauppiaan maineessa olevalle huumekauppiaalle. Rory suostuu kauppaan, mutta saa myöhemmin tietää, että huumeet oli varastettu hänen palveluksessaan olevilta ihmisiltä ja että ne olivat itse asiassa koko ajan hänen. Koska Eddy ja hänen ystävänsä luulevat, että Eddy ja hänen ystävänsä ovat tietoisesti keksineet suunnitelman, jolla he ryöstävät hänet ja myyvät omat huumausaineensa takaisin hänelle, raivostunut Rory uhkaa Nick the Greekiä, jotta tämä antaisi hänelle Eddyn osoitteen.Eddy ja hänen ystävänsä lähtevät juhlimaan onnistunutta ryöstöä ja viettävät yön Eddyn isän baarissa. Samaan aikaan Dogin porukka saa vahingossa tietää, että heidän naapurinsa ovat ne, jotka ryöstivät heidät, ja järjestävät väijytyksen Eddyn asunnolle. Kun myös Rory ja hänen jenginsä saapuvat paikalle kostamaan, he joutuvat tulitaisteluun Dogin porukan kanssa, ja kaikki muut paitsi Dog ja Winston, yksi ryöstetyistä huumetehtaista, kuolevat. Winston lähtee huumeiden kanssa, Dog lähtee kahden haulikon ja rahojen kanssa, mutta Big Chris tulee hänen tielleen, lyö hänet tajuttomaksi ja vie kaiken. Sillä välin Gary ja Dean, jotka ovat saaneet selville, kuka haulikot osti, eivätkä tiedä, että Chris työskentelee Harrylle, seuraavat häntä Harryn luokse. Chris toimittaa rahat ja aseet Harrylle, mutta huomaa palatessaan autolleen, että autossa piileskelee Dog, jolla on veitsi Little Chrisin kurkulla ja joka vaatii Chrisiä palauttamaan rahat. Chris suostuu rauhallisesti ja käynnistää auton. Samaan aikaan Gary ja Dean ryntäävät Harryn toimistoon ja aloittavat yhteenoton, joka päättyy molempien sekä Harryn ja Barryn kuolemaan.Nähtyään verilöylyn heidän asunnollaan Eddy ja ystävät saapuvat Harryn luokse esittämään anteeksipyyntönsä, mutta löydettyään Harryn ruumiin he päättävät ottaa rahat itselleen. Ennen kuin he pääsevät pakenemaan paikalta, Chris törmää heidän autoonsa lamauttaakseen Koiran ja lyö Koiran raa'asti kuoliaaksi auton ovella kostoksi poikansa uhkailusta (joka näytetään olevan vahingoittumaton). Sitten hän ottaa velkarahat takaisin tajuttomilta ystäviltä, mutta antaa Tomin lähteä antiikkihaulikoiden kanssa Harryn toimistossa käydyn lyhyen pattitilanteen jälkeen. ystävät pidätetään, mutta heidät julistetaan syyttömiksi sen jälkeen, kun liikennevalvoja on tunnistanut Dogin kuolleen miehistön pääepäillyiksi. Takaisin baarissa he lähettävät Tomin hävittämään viimeisen todisteen, joka yhdistää heidät tapaukseen: antiikkihaulikot. Samaan aikaan Chris saapuu antamaan ystäville takaisin säkkilaukun. Hän on ottanut kaikki rahat itselleen ja pojalleen, ja laukku on tyhjä lukuun ottamatta antiikkiaseiden luetteloa. Luetteloa selattuaan ystävät huomaavat, että haulikot ovat itse asiassa varsin arvokkaita, ja soittavat nopeasti Tomille. Elokuva päättyy, kun Tomin suussa oleva matkapuhelin soi, kun hän roikkuu sillan reunalla valmistautuen pudottamaan haulikot Thames-jokeen.</w:t>
      </w:r>
    </w:p>
    <w:p>
      <w:r>
        <w:rPr>
          <w:b/>
        </w:rPr>
        <w:t xml:space="preserve">Tulos</w:t>
      </w:r>
    </w:p>
    <w:p>
      <w:r>
        <w:t xml:space="preserve">Miksi ystäviä pidetään syyttöminä?</w:t>
      </w:r>
    </w:p>
    <w:p>
      <w:r>
        <w:rPr>
          <w:b/>
        </w:rPr>
        <w:t xml:space="preserve">Tulos</w:t>
      </w:r>
    </w:p>
    <w:p>
      <w:r>
        <w:t xml:space="preserve">Mitä Harry haluaa Eddyn maksavan takaisin pelin häviämisestä?</w:t>
      </w:r>
    </w:p>
    <w:p>
      <w:r>
        <w:rPr>
          <w:b/>
        </w:rPr>
        <w:t xml:space="preserve">Tulos</w:t>
      </w:r>
    </w:p>
    <w:p>
      <w:r>
        <w:t xml:space="preserve">KUKA ON PIKKU-CHRIS ISOLLE-CHRISILLE?</w:t>
      </w:r>
    </w:p>
    <w:p>
      <w:r>
        <w:rPr>
          <w:b/>
        </w:rPr>
        <w:t xml:space="preserve">Tulos</w:t>
      </w:r>
    </w:p>
    <w:p>
      <w:r>
        <w:t xml:space="preserve">Kenelle Eddyn ryhmä myy varastetut huumeet?</w:t>
      </w:r>
    </w:p>
    <w:p>
      <w:r>
        <w:rPr>
          <w:b/>
        </w:rPr>
        <w:t xml:space="preserve">Tulos</w:t>
      </w:r>
    </w:p>
    <w:p>
      <w:r>
        <w:t xml:space="preserve">MIKÄ ON HATCHETIN OIKEA NIMI?</w:t>
      </w:r>
    </w:p>
    <w:p>
      <w:r>
        <w:rPr>
          <w:b/>
        </w:rPr>
        <w:t xml:space="preserve">Tulos</w:t>
      </w:r>
    </w:p>
    <w:p>
      <w:r>
        <w:t xml:space="preserve">Kuka pitää puukkoa Little Chrisin kurkulla piilouduttuaan Little Chrisin autoon?</w:t>
      </w:r>
    </w:p>
    <w:p>
      <w:r>
        <w:rPr>
          <w:b/>
        </w:rPr>
        <w:t xml:space="preserve">Tulos</w:t>
      </w:r>
    </w:p>
    <w:p>
      <w:r>
        <w:t xml:space="preserve">Kenelle Eddyn ryhmä Nickin avustuksella myy huumeita?</w:t>
      </w:r>
    </w:p>
    <w:p>
      <w:r>
        <w:rPr>
          <w:b/>
        </w:rPr>
        <w:t xml:space="preserve">Tulos</w:t>
      </w:r>
    </w:p>
    <w:p>
      <w:r>
        <w:t xml:space="preserve">Mitä Tom on valmis pudottamaan Thames-jokeen, kun hänen kännykkänsä soi?</w:t>
      </w:r>
    </w:p>
    <w:p>
      <w:r>
        <w:rPr>
          <w:b/>
        </w:rPr>
        <w:t xml:space="preserve">Tulos</w:t>
      </w:r>
    </w:p>
    <w:p>
      <w:r>
        <w:t xml:space="preserve">KUKA ON EDDYN KOIRA?</w:t>
      </w:r>
    </w:p>
    <w:p>
      <w:r>
        <w:rPr>
          <w:b/>
        </w:rPr>
        <w:t xml:space="preserve">Tulos</w:t>
      </w:r>
    </w:p>
    <w:p>
      <w:r>
        <w:t xml:space="preserve">Kenet Chris pieksee kuoliaaksi?</w:t>
      </w:r>
    </w:p>
    <w:p>
      <w:r>
        <w:rPr>
          <w:b/>
        </w:rPr>
        <w:t xml:space="preserve">Tulos</w:t>
      </w:r>
    </w:p>
    <w:p>
      <w:r>
        <w:t xml:space="preserve">Kuinka paljon rahaa Eddy, Tom, Bacon ja Soap velkaantuneet vetävät yhteen?</w:t>
      </w:r>
    </w:p>
    <w:p>
      <w:r>
        <w:rPr>
          <w:b/>
        </w:rPr>
        <w:t xml:space="preserve">Tulos</w:t>
      </w:r>
    </w:p>
    <w:p>
      <w:r>
        <w:t xml:space="preserve">Kenelle Gary ja Dean myyvät haulikot?</w:t>
      </w:r>
    </w:p>
    <w:p>
      <w:r>
        <w:rPr>
          <w:b/>
        </w:rPr>
        <w:t xml:space="preserve">Tulos</w:t>
      </w:r>
    </w:p>
    <w:p>
      <w:r>
        <w:t xml:space="preserve">KENELTÄ TOM OSTAA ANTIIKKIHAULIKOITA?</w:t>
      </w:r>
    </w:p>
    <w:p>
      <w:r>
        <w:rPr>
          <w:b/>
        </w:rPr>
        <w:t xml:space="preserve">Tulos</w:t>
      </w:r>
    </w:p>
    <w:p>
      <w:r>
        <w:t xml:space="preserve">MITÄ BARRY BAPTISTI PALKKASI GARYN JA DEANIN VARASTAMAAN?</w:t>
      </w:r>
    </w:p>
    <w:p>
      <w:r>
        <w:rPr>
          <w:b/>
        </w:rPr>
        <w:t xml:space="preserve">Tulos</w:t>
      </w:r>
    </w:p>
    <w:p>
      <w:r>
        <w:t xml:space="preserve">Kuka ostaa antiikkihaulikot "kreikkalaiselta"?</w:t>
      </w:r>
    </w:p>
    <w:p>
      <w:r>
        <w:rPr>
          <w:b/>
        </w:rPr>
        <w:t xml:space="preserve">Tulos</w:t>
      </w:r>
    </w:p>
    <w:p>
      <w:r>
        <w:t xml:space="preserve">MITEN GARY JA DEAN TAPETAAN?</w:t>
      </w:r>
    </w:p>
    <w:p>
      <w:r>
        <w:rPr>
          <w:b/>
        </w:rPr>
        <w:t xml:space="preserve">Tulos</w:t>
      </w:r>
    </w:p>
    <w:p>
      <w:r>
        <w:t xml:space="preserve">KENET DOG AIKOI RYÖSTÄÄ?</w:t>
      </w:r>
    </w:p>
    <w:p>
      <w:r>
        <w:rPr>
          <w:b/>
        </w:rPr>
        <w:t xml:space="preserve">Tulos</w:t>
      </w:r>
    </w:p>
    <w:p>
      <w:r>
        <w:t xml:space="preserve">Kenet Barry palkkaa varastamaan antiikkihaulikoita?</w:t>
      </w:r>
    </w:p>
    <w:p>
      <w:r>
        <w:rPr>
          <w:b/>
        </w:rPr>
        <w:t xml:space="preserve">Tulos</w:t>
      </w:r>
    </w:p>
    <w:p>
      <w:r>
        <w:t xml:space="preserve">Mitä Tomilla on suussaan tarinan lopussa?</w:t>
      </w:r>
    </w:p>
    <w:p>
      <w:r>
        <w:rPr>
          <w:b/>
        </w:rPr>
        <w:t xml:space="preserve">Tulos</w:t>
      </w:r>
    </w:p>
    <w:p>
      <w:r>
        <w:t xml:space="preserve">Kuka haluaa huutokaupattavat antiikkihaulikot? </w:t>
      </w:r>
    </w:p>
    <w:p>
      <w:r>
        <w:rPr>
          <w:b/>
        </w:rPr>
        <w:t xml:space="preserve">Tulos</w:t>
      </w:r>
    </w:p>
    <w:p>
      <w:r>
        <w:t xml:space="preserve">Kuka pyöritti korkeiden panosten korttipeliä?</w:t>
      </w:r>
    </w:p>
    <w:p>
      <w:r>
        <w:rPr>
          <w:b/>
        </w:rPr>
        <w:t xml:space="preserve">Tulos</w:t>
      </w:r>
    </w:p>
    <w:p>
      <w:r>
        <w:t xml:space="preserve">KUKA ON HARRYN VELANPERIJÄ?</w:t>
      </w:r>
    </w:p>
    <w:p>
      <w:r>
        <w:rPr>
          <w:b/>
        </w:rPr>
        <w:t xml:space="preserve">Tulos</w:t>
      </w:r>
    </w:p>
    <w:p>
      <w:r>
        <w:t xml:space="preserve">KETÄ RORY BREAKER UHKAILEE SAADAKSEEN EDDYN OSOITTEEN?</w:t>
      </w:r>
    </w:p>
    <w:p>
      <w:r>
        <w:rPr>
          <w:b/>
        </w:rPr>
        <w:t xml:space="preserve">Tulos</w:t>
      </w:r>
    </w:p>
    <w:p>
      <w:r>
        <w:t xml:space="preserve">KENELLE GARY JA DEAN ANTIIKKIHAULIKOT ANTAVAT?</w:t>
      </w:r>
    </w:p>
    <w:p>
      <w:r>
        <w:rPr>
          <w:b/>
        </w:rPr>
        <w:t xml:space="preserve">Tulos</w:t>
      </w:r>
    </w:p>
    <w:p>
      <w:r>
        <w:t xml:space="preserve">Kuka tappaa koiran?</w:t>
      </w:r>
    </w:p>
    <w:p>
      <w:r>
        <w:rPr>
          <w:b/>
        </w:rPr>
        <w:t xml:space="preserve">Tulos</w:t>
      </w:r>
    </w:p>
    <w:p>
      <w:r>
        <w:t xml:space="preserve">Miten Eddy sai tietää Dogin ryöstöstä?</w:t>
      </w:r>
    </w:p>
    <w:p>
      <w:r>
        <w:rPr>
          <w:b/>
        </w:rPr>
        <w:t xml:space="preserve">Tulos</w:t>
      </w:r>
    </w:p>
    <w:p>
      <w:r>
        <w:t xml:space="preserve">Miten Rory saa Eddyn osoitteen?</w:t>
      </w:r>
    </w:p>
    <w:p>
      <w:r>
        <w:rPr>
          <w:b/>
        </w:rPr>
        <w:t xml:space="preserve">Tulos</w:t>
      </w:r>
    </w:p>
    <w:p>
      <w:r>
        <w:t xml:space="preserve">Kuka kokosi rahaa osallistuakseen korkeiden panosten korttipeliin?</w:t>
      </w:r>
    </w:p>
    <w:p>
      <w:r>
        <w:rPr>
          <w:b/>
        </w:rPr>
        <w:t xml:space="preserve">Tulos</w:t>
      </w:r>
    </w:p>
    <w:p>
      <w:r>
        <w:t xml:space="preserve">Keitä ovat Harryn velanperijät?</w:t>
      </w:r>
    </w:p>
    <w:p>
      <w:r>
        <w:rPr>
          <w:b/>
        </w:rPr>
        <w:t xml:space="preserve">Esimerkki 3.159</w:t>
      </w:r>
    </w:p>
    <w:p>
      <w:r>
        <w:t xml:space="preserve"> Tässä teoksessa kuvataan kirjailijan näkemyksiä kuolemanjälkeisestä elämästä vastakohtana hänen aikansa "kreikkalaisten" (eli kreikkalais-roomalaisten) vallitsevalle näkemykselle. Hän väittää, että "...Haades on paikka maailmassa, joka ei ole säännönmukaisesti päättynyt; maanalainen alue, jonne tämän maailman valo ei loista; mistä seikasta, että tällä alueella valo ei loista, ei voi olla, vaan siellä täytyy olla ikuinen pimeys.". Tämä alue on varattu sielujen säilytyspaikaksi, jossa enkelit on nimitetty sielujen vartijoiksi, jotka jakavat heille tilapäisiä rangaistuksia kunkin käyttäytymisen ja tapojen mukaan." Kirjoittaja kuvaa Haadeksen olevan "sammuttamattoman tulen järvi", jonka Jumala on valmistanut tulevaa tuomiopäivää varten. Sekä vanhurskaat että väärät kuolleet ovat kuitenkin vangittuina Haadeksen muihin, erillisiin osiin; kaikki kulkevat portista, jota vartioi "arkkienkeli sotajoukkoineen", ja vanhurskaat ohjataan oikealle puolelle kohti valon aluetta, jota kutsutaan Aabrahamin sylliksi. Väärät pakottavat enkelit väkivaltaisesti vasempaan käteen, paikkaan, jolle on ominaista tuli ja josta lähtee "kuumaa höyryä", josta he näkevät vanhurskaat, mutta eivät voi kulkea sen yli esteenä toimivan "syvän ja suuren kaaoksen" vuoksi. kirjoittaja vakuuttaa puhuttelemilleen kreikkalaisille, että Jumala herättää kuolleet henkiin herättämällä heidän ruumiinsa uudelleen eikä siirtämällä heidän sielujaan eri ruumiisiin. Hän vakuuttaa, että Jumala kykenee tähän, ja vertaa kuollutta ruumista sekä kylvettyyn siemeneen että "savenvalajan uuniin valettuun materiaaliin, jotta se muotoutuisi uudelleen". Kirjoittaja sanoo, että kun vanhurskaat on puettu puhtaaseen ylösnousemusruumiiseensa, he eivät enää joudu alttiiksi sairauksille tai kurjuudelle. Väärät sen sijaan saavat ruumiinsa muuttumattomina, mukaan lukien niiden alkuperäiset sairaudet. Kaikki (hurskaat ja väärät) tuodaan Jeesuksen Kristuksen eteen, joka tulee tuomariksi. Kirjoittaja hylkää erityisesti Minoksen ja Rhadamanthoksen, jotka kreikkalaiset uskoivat olevan tuonelan tuomareita, ihmiskunnan kohtalosta päättävinä henkilöinä. Sen sijaan Kristus käyttää "Isän vanhurskaan tuomion kaikkia ihmisiä kohtaan", ja jumalattomat saavat ikuisen rangaistuksen ja vanhurskaat ikuisen autuuden. Kirjoittaja kehottaa kuulijoitaan uskomaan Jumalaan, jotta he voisivat osallistua vanhurskaiden palkitsemiseen.Viimeisessä kappaleessa lainataan Kristuksen väitettyä sanontaa: "Millä tavoin tahansa minä teidät löydänkin, niillä minä teidät kokonaan tuomitsen." Kirjoittaja käyttää tätä sanontaa väittäessään, että jos hyveellistä elämää elävä ihminen lankeaa syntiin, hänen hyveensä ei auta häntä välttymään rangaistukselta, kun taas paha ihminen, joka tekee ajoissa parannuksen, voi vielä toipua "kuin taudista".</w:t>
      </w:r>
    </w:p>
    <w:p>
      <w:r>
        <w:rPr>
          <w:b/>
        </w:rPr>
        <w:t xml:space="preserve">Tulos</w:t>
      </w:r>
    </w:p>
    <w:p>
      <w:r>
        <w:t xml:space="preserve">Miten Kristus tuomitsee ihmiset? </w:t>
      </w:r>
    </w:p>
    <w:p>
      <w:r>
        <w:rPr>
          <w:b/>
        </w:rPr>
        <w:t xml:space="preserve">Tulos</w:t>
      </w:r>
    </w:p>
    <w:p>
      <w:r>
        <w:t xml:space="preserve">Ketkä ovat sielujen vartijoita Haadeksessa? </w:t>
      </w:r>
    </w:p>
    <w:p>
      <w:r>
        <w:rPr>
          <w:b/>
        </w:rPr>
        <w:t xml:space="preserve">Tulos</w:t>
      </w:r>
    </w:p>
    <w:p>
      <w:r>
        <w:t xml:space="preserve">Mitä tapahtuu, kun vanhurskaiden ruumiit herätetään henkiin?</w:t>
      </w:r>
    </w:p>
    <w:p>
      <w:r>
        <w:rPr>
          <w:b/>
        </w:rPr>
        <w:t xml:space="preserve">Tulos</w:t>
      </w:r>
    </w:p>
    <w:p>
      <w:r>
        <w:t xml:space="preserve">Kuka päättää, rangaistaanko sielua?</w:t>
      </w:r>
    </w:p>
    <w:p>
      <w:r>
        <w:rPr>
          <w:b/>
        </w:rPr>
        <w:t xml:space="preserve">Tulos</w:t>
      </w:r>
    </w:p>
    <w:p>
      <w:r>
        <w:t xml:space="preserve">Miksi epäoikeudenmukaiset eivät voi liittyä oikeudenmukaisiin?</w:t>
      </w:r>
    </w:p>
    <w:p>
      <w:r>
        <w:rPr>
          <w:b/>
        </w:rPr>
        <w:t xml:space="preserve">Tulos</w:t>
      </w:r>
    </w:p>
    <w:p>
      <w:r>
        <w:t xml:space="preserve">Mitä tarvitaan päästäkseen Aabrahamin sylissä?</w:t>
      </w:r>
    </w:p>
    <w:p>
      <w:r>
        <w:rPr>
          <w:b/>
        </w:rPr>
        <w:t xml:space="preserve">Tulos</w:t>
      </w:r>
    </w:p>
    <w:p>
      <w:r>
        <w:t xml:space="preserve">Mikä vuokraa Hadeksen vasemmanpuoleisen puolen?</w:t>
      </w:r>
    </w:p>
    <w:p>
      <w:r>
        <w:rPr>
          <w:b/>
        </w:rPr>
        <w:t xml:space="preserve">Tulos</w:t>
      </w:r>
    </w:p>
    <w:p>
      <w:r>
        <w:t xml:space="preserve">Minkä tuomion Kristus antaa jumalattomille? </w:t>
      </w:r>
    </w:p>
    <w:p>
      <w:r>
        <w:rPr>
          <w:b/>
        </w:rPr>
        <w:t xml:space="preserve">Tulos</w:t>
      </w:r>
    </w:p>
    <w:p>
      <w:r>
        <w:t xml:space="preserve">Kuka vartioi Haadeksen porttia? </w:t>
      </w:r>
    </w:p>
    <w:p>
      <w:r>
        <w:rPr>
          <w:b/>
        </w:rPr>
        <w:t xml:space="preserve">Tulos</w:t>
      </w:r>
    </w:p>
    <w:p>
      <w:r>
        <w:t xml:space="preserve">Kuka vartioi kuolleita?</w:t>
      </w:r>
    </w:p>
    <w:p>
      <w:r>
        <w:rPr>
          <w:b/>
        </w:rPr>
        <w:t xml:space="preserve">Tulos</w:t>
      </w:r>
    </w:p>
    <w:p>
      <w:r>
        <w:t xml:space="preserve">Mitkä ovat Jeesuksen viimeiset sanat, jotka saamme?</w:t>
      </w:r>
    </w:p>
    <w:p>
      <w:r>
        <w:rPr>
          <w:b/>
        </w:rPr>
        <w:t xml:space="preserve">Tulos</w:t>
      </w:r>
    </w:p>
    <w:p>
      <w:r>
        <w:t xml:space="preserve">Keitä kreikkalaiset uskoivat olevan manalan tuomarit?</w:t>
      </w:r>
    </w:p>
    <w:p>
      <w:r>
        <w:rPr>
          <w:b/>
        </w:rPr>
        <w:t xml:space="preserve">Tulos</w:t>
      </w:r>
    </w:p>
    <w:p>
      <w:r>
        <w:t xml:space="preserve">Kuka asuu Haadeksessa?</w:t>
      </w:r>
    </w:p>
    <w:p>
      <w:r>
        <w:rPr>
          <w:b/>
        </w:rPr>
        <w:t xml:space="preserve">Tulos</w:t>
      </w:r>
    </w:p>
    <w:p>
      <w:r>
        <w:t xml:space="preserve">Miten määritetään, onko sielu oikeudenmukainen?</w:t>
      </w:r>
    </w:p>
    <w:p>
      <w:r>
        <w:rPr>
          <w:b/>
        </w:rPr>
        <w:t xml:space="preserve">Tulos</w:t>
      </w:r>
    </w:p>
    <w:p>
      <w:r>
        <w:t xml:space="preserve">Mihin suuntaan epäoikeudenmukaiset lähetetään?</w:t>
      </w:r>
    </w:p>
    <w:p>
      <w:r>
        <w:rPr>
          <w:b/>
        </w:rPr>
        <w:t xml:space="preserve">Tulos</w:t>
      </w:r>
    </w:p>
    <w:p>
      <w:r>
        <w:t xml:space="preserve">Mikä on Aabrahamin sylissä?</w:t>
      </w:r>
    </w:p>
    <w:p>
      <w:r>
        <w:rPr>
          <w:b/>
        </w:rPr>
        <w:t xml:space="preserve">Tulos</w:t>
      </w:r>
    </w:p>
    <w:p>
      <w:r>
        <w:t xml:space="preserve">Milloin väärät saavat muuttumattomat ruumiinsa?</w:t>
      </w:r>
    </w:p>
    <w:p>
      <w:r>
        <w:rPr>
          <w:b/>
        </w:rPr>
        <w:t xml:space="preserve">Tulos</w:t>
      </w:r>
    </w:p>
    <w:p>
      <w:r>
        <w:t xml:space="preserve">Mitä varten Haades on varattu? </w:t>
      </w:r>
    </w:p>
    <w:p>
      <w:r>
        <w:rPr>
          <w:b/>
        </w:rPr>
        <w:t xml:space="preserve">Tulos</w:t>
      </w:r>
    </w:p>
    <w:p>
      <w:r>
        <w:t xml:space="preserve">Miksi epäpyhä ei voi päästä Aabrahamin sylissä?</w:t>
      </w:r>
    </w:p>
    <w:p>
      <w:r>
        <w:rPr>
          <w:b/>
        </w:rPr>
        <w:t xml:space="preserve">Tulos</w:t>
      </w:r>
    </w:p>
    <w:p>
      <w:r>
        <w:t xml:space="preserve">Mikä on vanhurskaan palkka?</w:t>
      </w:r>
    </w:p>
    <w:p>
      <w:r>
        <w:rPr>
          <w:b/>
        </w:rPr>
        <w:t xml:space="preserve">Tulos</w:t>
      </w:r>
    </w:p>
    <w:p>
      <w:r>
        <w:t xml:space="preserve">Kuka on vangittuna Haadeksessa?</w:t>
      </w:r>
    </w:p>
    <w:p>
      <w:r>
        <w:rPr>
          <w:b/>
        </w:rPr>
        <w:t xml:space="preserve">Tulos</w:t>
      </w:r>
    </w:p>
    <w:p>
      <w:r>
        <w:t xml:space="preserve">Kuka tuomitsee ylösnousseet? </w:t>
      </w:r>
    </w:p>
    <w:p>
      <w:r>
        <w:rPr>
          <w:b/>
        </w:rPr>
        <w:t xml:space="preserve">Tulos</w:t>
      </w:r>
    </w:p>
    <w:p>
      <w:r>
        <w:t xml:space="preserve">Mitä tapahtuu epäoikeudenmukaisille, kun Jumala herättää heidät henkiin? </w:t>
      </w:r>
    </w:p>
    <w:p>
      <w:r>
        <w:rPr>
          <w:b/>
        </w:rPr>
        <w:t xml:space="preserve">Tulos</w:t>
      </w:r>
    </w:p>
    <w:p>
      <w:r>
        <w:t xml:space="preserve">Minkä tuomion Kristus antaa vanhurskaille?</w:t>
      </w:r>
    </w:p>
    <w:p>
      <w:r>
        <w:rPr>
          <w:b/>
        </w:rPr>
        <w:t xml:space="preserve">Tulos</w:t>
      </w:r>
    </w:p>
    <w:p>
      <w:r>
        <w:t xml:space="preserve">Keitä ovat vanhurskaat ja väärät, jotka tuodaan eteen?</w:t>
      </w:r>
    </w:p>
    <w:p>
      <w:r>
        <w:rPr>
          <w:b/>
        </w:rPr>
        <w:t xml:space="preserve">Tulos</w:t>
      </w:r>
    </w:p>
    <w:p>
      <w:r>
        <w:t xml:space="preserve">Mitkä ovat ne tuomiot, jotka Jeesus jakaa vanhurskaille ja epäpyhille?</w:t>
      </w:r>
    </w:p>
    <w:p>
      <w:r>
        <w:rPr>
          <w:b/>
        </w:rPr>
        <w:t xml:space="preserve">Tulos</w:t>
      </w:r>
    </w:p>
    <w:p>
      <w:r>
        <w:t xml:space="preserve">Kenen uskovat kreikkalaiset päättävän sielun kohtalosta?</w:t>
      </w:r>
    </w:p>
    <w:p>
      <w:r>
        <w:rPr>
          <w:b/>
        </w:rPr>
        <w:t xml:space="preserve">Tulos</w:t>
      </w:r>
    </w:p>
    <w:p>
      <w:r>
        <w:t xml:space="preserve">Minkälainen Hades on kuvattu?</w:t>
      </w:r>
    </w:p>
    <w:p>
      <w:r>
        <w:rPr>
          <w:b/>
        </w:rPr>
        <w:t xml:space="preserve">Tulos</w:t>
      </w:r>
    </w:p>
    <w:p>
      <w:r>
        <w:t xml:space="preserve">Mitä epäpyhät saavat, kun vanhurskaat saavat uudet ruumiit?</w:t>
      </w:r>
    </w:p>
    <w:p>
      <w:r>
        <w:rPr>
          <w:b/>
        </w:rPr>
        <w:t xml:space="preserve">Tulos</w:t>
      </w:r>
    </w:p>
    <w:p>
      <w:r>
        <w:t xml:space="preserve">Mitä kertoja sanoo, että Jumala aikoo tehdä vanhurskaille ja epäpyhille?</w:t>
      </w:r>
    </w:p>
    <w:p>
      <w:r>
        <w:rPr>
          <w:b/>
        </w:rPr>
        <w:t xml:space="preserve">Esimerkki 3.160</w:t>
      </w:r>
    </w:p>
    <w:p>
      <w:r>
        <w:t xml:space="preserve"> Amelia on kotimainen romaani, joka sijoittuu suurelta osin Lontooseen vuonna 1733. Siinä kuvataan vastikään naimisiin menneen nuoren pariskunnan kärsimyksiä. Vastoin äitinsä toiveita Amelia menee naimisiin kapteeni William Boothin, nuoren armeijan upean upseerin kanssa. Pariskunta pakenee Lontooseen. Toisessa kirjassa William vangitaan epäoikeudenmukaisesti Newgateen, ja neiti Matthews viettelee hänet. Tänä aikana paljastuu, että Amelia oli joutunut vaunuonnettomuuteen ja että hänen nenänsä oli mennyt pilalle. Vaikka tämä saa aikaan pilkkaa Amelian puolesta, Booth ei suostu pitämään häntä muuna kuin kauniina. amelia sen sijaan vastustaa useiden miesten häntä kohtaan osoittamaa huomiota Williamin poissa ollessa ja pysyy uskollisena Williamille. Hän antaa miehen rikkomuksen anteeksi, mutta William vetää heidät pian uudelleen vaikeuksiin, kun hän kerää pelivelkoja yrittäessään nostaa pariskunnan köyhyydestä. Pian hän joutuu velkavankeuteen. Sitten Amelia saa selville, että hän on äitinsä perijätär, ja kun velka on maksettu, William vapautetaan ja pariskunta vetäytyy maalle. 2. painos sisältää monia muutoksia tekstiin. Kokonainen luku lääkäreiden välisestä kiistasta on poistettu kokonaan, samoin kuin useita dialogin osia ja Glastonburyn vesien ylistys. Painos sisältää myös monia uusia kohtia, kuten lisätyn kohtauksen, jossa lääkäri korjaa Amelian nenän ja Booth huomauttaa leikkauksesta (kirjan II luvussa 1, jossa Booth puhuu neiti Matthewsin kanssa).</w:t>
      </w:r>
    </w:p>
    <w:p>
      <w:r>
        <w:rPr>
          <w:b/>
        </w:rPr>
        <w:t xml:space="preserve">Tulos</w:t>
      </w:r>
    </w:p>
    <w:p>
      <w:r>
        <w:t xml:space="preserve">Miten Amelian nenä meni pilalle?</w:t>
      </w:r>
    </w:p>
    <w:p>
      <w:r>
        <w:rPr>
          <w:b/>
        </w:rPr>
        <w:t xml:space="preserve">Tulos</w:t>
      </w:r>
    </w:p>
    <w:p>
      <w:r>
        <w:t xml:space="preserve">Missä osassa armeijaa kapteeni William Booth oli?</w:t>
      </w:r>
    </w:p>
    <w:p>
      <w:r>
        <w:rPr>
          <w:b/>
        </w:rPr>
        <w:t xml:space="preserve">Tulos</w:t>
      </w:r>
    </w:p>
    <w:p>
      <w:r>
        <w:t xml:space="preserve">Milloin tarina pääasiassa tapahtuu?</w:t>
      </w:r>
    </w:p>
    <w:p>
      <w:r>
        <w:rPr>
          <w:b/>
        </w:rPr>
        <w:t xml:space="preserve">Tulos</w:t>
      </w:r>
    </w:p>
    <w:p>
      <w:r>
        <w:t xml:space="preserve">Keneltä Amelia saa suuren summan rahaa?</w:t>
      </w:r>
    </w:p>
    <w:p>
      <w:r>
        <w:rPr>
          <w:b/>
        </w:rPr>
        <w:t xml:space="preserve">Tulos</w:t>
      </w:r>
    </w:p>
    <w:p>
      <w:r>
        <w:t xml:space="preserve">Miten Amelia suhtautuu muihin miehiin, kun William on poissa?</w:t>
      </w:r>
    </w:p>
    <w:p>
      <w:r>
        <w:rPr>
          <w:b/>
        </w:rPr>
        <w:t xml:space="preserve">Tulos</w:t>
      </w:r>
    </w:p>
    <w:p>
      <w:r>
        <w:t xml:space="preserve">Miten William velkaantuu?</w:t>
      </w:r>
    </w:p>
    <w:p>
      <w:r>
        <w:rPr>
          <w:b/>
        </w:rPr>
        <w:t xml:space="preserve">Tulos</w:t>
      </w:r>
    </w:p>
    <w:p>
      <w:r>
        <w:t xml:space="preserve">Minne Amelia ja William lopulta menevät?</w:t>
      </w:r>
    </w:p>
    <w:p>
      <w:r>
        <w:rPr>
          <w:b/>
        </w:rPr>
        <w:t xml:space="preserve">Tulos</w:t>
      </w:r>
    </w:p>
    <w:p>
      <w:r>
        <w:t xml:space="preserve">Kenet Amelia nai?</w:t>
      </w:r>
    </w:p>
    <w:p>
      <w:r>
        <w:rPr>
          <w:b/>
        </w:rPr>
        <w:t xml:space="preserve">Tulos</w:t>
      </w:r>
    </w:p>
    <w:p>
      <w:r>
        <w:t xml:space="preserve">Mitä William ajattelee Ameliasta onnettomuuden jälkeen?</w:t>
      </w:r>
    </w:p>
    <w:p>
      <w:r>
        <w:rPr>
          <w:b/>
        </w:rPr>
        <w:t xml:space="preserve">Tulos</w:t>
      </w:r>
    </w:p>
    <w:p>
      <w:r>
        <w:t xml:space="preserve">Missä William oli alun perin vangittuna?</w:t>
      </w:r>
    </w:p>
    <w:p>
      <w:r>
        <w:rPr>
          <w:b/>
        </w:rPr>
        <w:t xml:space="preserve">Tulos</w:t>
      </w:r>
    </w:p>
    <w:p>
      <w:r>
        <w:t xml:space="preserve">Miksi Williamin pelivelat kasvoivat niin suuriksi?</w:t>
      </w:r>
    </w:p>
    <w:p>
      <w:r>
        <w:rPr>
          <w:b/>
        </w:rPr>
        <w:t xml:space="preserve">Tulos</w:t>
      </w:r>
    </w:p>
    <w:p>
      <w:r>
        <w:t xml:space="preserve">Mihin pariskunta lopulta jäi eläkkeelle?</w:t>
      </w:r>
    </w:p>
    <w:p>
      <w:r>
        <w:rPr>
          <w:b/>
        </w:rPr>
        <w:t xml:space="preserve">Tulos</w:t>
      </w:r>
    </w:p>
    <w:p>
      <w:r>
        <w:t xml:space="preserve">Minne William lähetetään?</w:t>
      </w:r>
    </w:p>
    <w:p>
      <w:r>
        <w:rPr>
          <w:b/>
        </w:rPr>
        <w:t xml:space="preserve">Tulos</w:t>
      </w:r>
    </w:p>
    <w:p>
      <w:r>
        <w:t xml:space="preserve">Mitä Amelia tekee Williamin poissa ollessa?</w:t>
      </w:r>
    </w:p>
    <w:p>
      <w:r>
        <w:rPr>
          <w:b/>
        </w:rPr>
        <w:t xml:space="preserve">Tulos</w:t>
      </w:r>
    </w:p>
    <w:p>
      <w:r>
        <w:t xml:space="preserve">Missä tarina tapahtuu?</w:t>
      </w:r>
    </w:p>
    <w:p>
      <w:r>
        <w:rPr>
          <w:b/>
        </w:rPr>
        <w:t xml:space="preserve">Tulos</w:t>
      </w:r>
    </w:p>
    <w:p>
      <w:r>
        <w:t xml:space="preserve">Mihin Amelia ja William menevät naimisiin?</w:t>
      </w:r>
    </w:p>
    <w:p>
      <w:r>
        <w:rPr>
          <w:b/>
        </w:rPr>
        <w:t xml:space="preserve">Tulos</w:t>
      </w:r>
    </w:p>
    <w:p>
      <w:r>
        <w:t xml:space="preserve">Mikä lopulta saa Amelian ja Williamin pois veloista?</w:t>
      </w:r>
    </w:p>
    <w:p>
      <w:r>
        <w:rPr>
          <w:b/>
        </w:rPr>
        <w:t xml:space="preserve">Tulos</w:t>
      </w:r>
    </w:p>
    <w:p>
      <w:r>
        <w:t xml:space="preserve">Miksi William vapautettiin velkavankeudesta?</w:t>
      </w:r>
    </w:p>
    <w:p>
      <w:r>
        <w:rPr>
          <w:b/>
        </w:rPr>
        <w:t xml:space="preserve">Tulos</w:t>
      </w:r>
    </w:p>
    <w:p>
      <w:r>
        <w:t xml:space="preserve">Kuka viettelee Williamin, kun tämä on vangittuna?</w:t>
      </w:r>
    </w:p>
    <w:p>
      <w:r>
        <w:rPr>
          <w:b/>
        </w:rPr>
        <w:t xml:space="preserve">Tulos</w:t>
      </w:r>
    </w:p>
    <w:p>
      <w:r>
        <w:t xml:space="preserve">Mitä Amelia loukkaantuu vaunuonnettomuudessa?</w:t>
      </w:r>
    </w:p>
    <w:p>
      <w:r>
        <w:rPr>
          <w:b/>
        </w:rPr>
        <w:t xml:space="preserve">Tulos</w:t>
      </w:r>
    </w:p>
    <w:p>
      <w:r>
        <w:t xml:space="preserve">Miten William reagoi Amelian pilalle menneeseen nenään?</w:t>
      </w:r>
    </w:p>
    <w:p>
      <w:r>
        <w:rPr>
          <w:b/>
        </w:rPr>
        <w:t xml:space="preserve">Tulos</w:t>
      </w:r>
    </w:p>
    <w:p>
      <w:r>
        <w:t xml:space="preserve">Miten Amelia mursi nenänsä?</w:t>
      </w:r>
    </w:p>
    <w:p>
      <w:r>
        <w:rPr>
          <w:b/>
        </w:rPr>
        <w:t xml:space="preserve">Tulos</w:t>
      </w:r>
    </w:p>
    <w:p>
      <w:r>
        <w:t xml:space="preserve">Kuka viettelee Williamin?</w:t>
      </w:r>
    </w:p>
    <w:p>
      <w:r>
        <w:rPr>
          <w:b/>
        </w:rPr>
        <w:t xml:space="preserve">Tulos</w:t>
      </w:r>
    </w:p>
    <w:p>
      <w:r>
        <w:t xml:space="preserve">Miten William yrittää saada heidät pois köyhyydestä?</w:t>
      </w:r>
    </w:p>
    <w:p>
      <w:r>
        <w:rPr>
          <w:b/>
        </w:rPr>
        <w:t xml:space="preserve">Tulos</w:t>
      </w:r>
    </w:p>
    <w:p>
      <w:r>
        <w:t xml:space="preserve">Miten Amelia reagoi Williamin pettämiseen?</w:t>
      </w:r>
    </w:p>
    <w:p>
      <w:r>
        <w:rPr>
          <w:b/>
        </w:rPr>
        <w:t xml:space="preserve">Tulos</w:t>
      </w:r>
    </w:p>
    <w:p>
      <w:r>
        <w:t xml:space="preserve">Minne Amelia ja kapteeni William Booth pakenivat?</w:t>
      </w:r>
    </w:p>
    <w:p>
      <w:r>
        <w:rPr>
          <w:b/>
        </w:rPr>
        <w:t xml:space="preserve">Tulos</w:t>
      </w:r>
    </w:p>
    <w:p>
      <w:r>
        <w:t xml:space="preserve">Mihin Amelia käyttää rahat saatuaan ne?</w:t>
      </w:r>
    </w:p>
    <w:p>
      <w:r>
        <w:rPr>
          <w:b/>
        </w:rPr>
        <w:t xml:space="preserve">Tulos</w:t>
      </w:r>
    </w:p>
    <w:p>
      <w:r>
        <w:t xml:space="preserve">Mikä on kapteeni William Boothin tehtävä?</w:t>
      </w:r>
    </w:p>
    <w:p>
      <w:r>
        <w:rPr>
          <w:b/>
        </w:rPr>
        <w:t xml:space="preserve">Tulos</w:t>
      </w:r>
    </w:p>
    <w:p>
      <w:r>
        <w:t xml:space="preserve">Miksi William lähetettiin velkavankeuteen?</w:t>
      </w:r>
    </w:p>
    <w:p>
      <w:r>
        <w:rPr>
          <w:b/>
        </w:rPr>
        <w:t xml:space="preserve">Esimerkki 3.161</w:t>
      </w:r>
    </w:p>
    <w:p>
      <w:r>
        <w:t xml:space="preserve"> Juoni perustuu löyhästi aiempien Conan-novellien motiivien sekoitukseen, erityisesti "The Scarlet Citadel" -novelliin, jonka kanssa sen ensimmäiset luvut jakavat lähes identtisen juonen: Taistelussa hävinnyt Conan joutuu vangiksi ja hirviöiden täyttämään tyrmään, löytää odottamattoman liittolaisen ja pakenee; sillä välin Aquilonian pääkaupungin väestö, joka uskoo Conanin kuolleen, mellakoi ja on valmis hyväksymään vaihtoehtoisen kuninkaan. Tästä eteenpäin nämä kaksi eroavat toisistaan: Lyhyt tarina The Scarlet Citadel päättyy siihen, että Conan palaa takaisin, kun mellakointi on juuri alkanut, ja hoitaa vihollisensa lyhyesti; kirjan mittaisessa Lohikäärmeen tunti -teoksessa tilanne on paljon mutkikkaampi, Aquilonian on elettävä pitkän ja ahdistavan vieraan miehityksen alaisena, kun taas Conan käy läpi pitkän ja vaarallisen etsintäkierroksen, ennen kuin hän voi vihdoinkin palata takaisin ja hoitaa vihollisensa.Kirja sijoittuu Conanin ollessa noin neljänkymmenenviiden vuoden ikäinen, hänen ollessaan Aquilonian kuningas, ja siinä seurataan salaliittolaisten ryhmän juonta, jonka tarkoituksena on syrjäyttää Conan ja syrjäyttää hänet Valeriuksen hyväksi, joka on Conanin edeltäjän Numedideksen perijä, jonka Conan oli surmannut saadakseen valtaistuimen. Tätä varten he turvautuvat nekromaniaan ja herättävät henkiin Xaltotunin, muinaisen velhon, joka on peräisin Acheronin esihyborian valtakunnasta. Hänen avullaan Aquilonian armeija kukistuu kilpailevan Nemedian valtakunnan armeijaan ja miehitetään. Conan joutuu vangiksi ja hänet on määrä teloittaa, kunnes sympaattinen orjatar Zenobia vaarantaa henkensä hänen vapauttamisekseen.Conanin pyrkimys saada Ahrimanin sydän takaisin, jotta hän voisi voittaa velhon ja saada takaisin valtaistuimensa, vie hänet halki kaikkien Hyborian maiden.Lopullisen voittonsa jälkeen hän vannoo tekevänsä Zenobiasta kuningattarensa.</w:t>
      </w:r>
    </w:p>
    <w:p>
      <w:r>
        <w:rPr>
          <w:b/>
        </w:rPr>
        <w:t xml:space="preserve">Tulos</w:t>
      </w:r>
    </w:p>
    <w:p>
      <w:r>
        <w:t xml:space="preserve">Kenestä Conan haluaa tehdä kuningattarensa?</w:t>
      </w:r>
    </w:p>
    <w:p>
      <w:r>
        <w:rPr>
          <w:b/>
        </w:rPr>
        <w:t xml:space="preserve">Tulos</w:t>
      </w:r>
    </w:p>
    <w:p>
      <w:r>
        <w:t xml:space="preserve">Miksi Aquilonian asukkaat mellakoivat?</w:t>
      </w:r>
    </w:p>
    <w:p>
      <w:r>
        <w:rPr>
          <w:b/>
        </w:rPr>
        <w:t xml:space="preserve">Tulos</w:t>
      </w:r>
    </w:p>
    <w:p>
      <w:r>
        <w:t xml:space="preserve">Kenestä tulee Aquilonian kuningas? </w:t>
      </w:r>
    </w:p>
    <w:p>
      <w:r>
        <w:rPr>
          <w:b/>
        </w:rPr>
        <w:t xml:space="preserve">Tulos</w:t>
      </w:r>
    </w:p>
    <w:p>
      <w:r>
        <w:t xml:space="preserve">Minkä ikäinen Conan on?</w:t>
      </w:r>
    </w:p>
    <w:p>
      <w:r>
        <w:rPr>
          <w:b/>
        </w:rPr>
        <w:t xml:space="preserve">Tulos</w:t>
      </w:r>
    </w:p>
    <w:p>
      <w:r>
        <w:t xml:space="preserve">Mitä Conan aikoo vangita? </w:t>
      </w:r>
    </w:p>
    <w:p>
      <w:r>
        <w:rPr>
          <w:b/>
        </w:rPr>
        <w:t xml:space="preserve">Tulos</w:t>
      </w:r>
    </w:p>
    <w:p>
      <w:r>
        <w:t xml:space="preserve">Mihin maihin Conan matkustaa etsiessään Ahrimanin sydäntä?</w:t>
      </w:r>
    </w:p>
    <w:p>
      <w:r>
        <w:rPr>
          <w:b/>
        </w:rPr>
        <w:t xml:space="preserve">Tulos</w:t>
      </w:r>
    </w:p>
    <w:p>
      <w:r>
        <w:t xml:space="preserve">Minkälaista taikuutta käytetään Xaltotunin herättämiseen henkiin?</w:t>
      </w:r>
    </w:p>
    <w:p>
      <w:r>
        <w:rPr>
          <w:b/>
        </w:rPr>
        <w:t xml:space="preserve">Tulos</w:t>
      </w:r>
    </w:p>
    <w:p>
      <w:r>
        <w:t xml:space="preserve">Mistä valtakunnasta Xaltotun on kotoisin?</w:t>
      </w:r>
    </w:p>
    <w:p>
      <w:r>
        <w:rPr>
          <w:b/>
        </w:rPr>
        <w:t xml:space="preserve">Tulos</w:t>
      </w:r>
    </w:p>
    <w:p>
      <w:r>
        <w:t xml:space="preserve">Miksi salaliittolaiset haluavat syrjäyttää Conanin?</w:t>
      </w:r>
    </w:p>
    <w:p>
      <w:r>
        <w:rPr>
          <w:b/>
        </w:rPr>
        <w:t xml:space="preserve">Tulos</w:t>
      </w:r>
    </w:p>
    <w:p>
      <w:r>
        <w:t xml:space="preserve">Kenellä salaliittoryhmä haluaa korvata Conanin?</w:t>
      </w:r>
    </w:p>
    <w:p>
      <w:r>
        <w:rPr>
          <w:b/>
        </w:rPr>
        <w:t xml:space="preserve">Tulos</w:t>
      </w:r>
    </w:p>
    <w:p>
      <w:r>
        <w:t xml:space="preserve">Kenet salaliittolaiset herättävät henkiin?</w:t>
      </w:r>
    </w:p>
    <w:p>
      <w:r>
        <w:rPr>
          <w:b/>
        </w:rPr>
        <w:t xml:space="preserve">Tulos</w:t>
      </w:r>
    </w:p>
    <w:p>
      <w:r>
        <w:t xml:space="preserve">Kuka herätetään henkiin taistelemaan Conania vastaan? </w:t>
      </w:r>
    </w:p>
    <w:p>
      <w:r>
        <w:rPr>
          <w:b/>
        </w:rPr>
        <w:t xml:space="preserve">Tulos</w:t>
      </w:r>
    </w:p>
    <w:p>
      <w:r>
        <w:t xml:space="preserve">Kuka oli Conanin edeltäjä kuninkaana?</w:t>
      </w:r>
    </w:p>
    <w:p>
      <w:r>
        <w:rPr>
          <w:b/>
        </w:rPr>
        <w:t xml:space="preserve">Tulos</w:t>
      </w:r>
    </w:p>
    <w:p>
      <w:r>
        <w:t xml:space="preserve">Mihin Conan sijoitetaan sen jälkeen, kun hän on hävinnyt taistelussa? </w:t>
      </w:r>
    </w:p>
    <w:p>
      <w:r>
        <w:rPr>
          <w:b/>
        </w:rPr>
        <w:t xml:space="preserve">Tulos</w:t>
      </w:r>
    </w:p>
    <w:p>
      <w:r>
        <w:t xml:space="preserve">Kuka on Numedidien perillinen?</w:t>
      </w:r>
    </w:p>
    <w:p>
      <w:r>
        <w:rPr>
          <w:b/>
        </w:rPr>
        <w:t xml:space="preserve">Tulos</w:t>
      </w:r>
    </w:p>
    <w:p>
      <w:r>
        <w:t xml:space="preserve">Minkä maan kuningas Conan oli?</w:t>
      </w:r>
    </w:p>
    <w:p>
      <w:r>
        <w:rPr>
          <w:b/>
        </w:rPr>
        <w:t xml:space="preserve">Tulos</w:t>
      </w:r>
    </w:p>
    <w:p>
      <w:r>
        <w:t xml:space="preserve">Mikä on sen valtakunnan nimi, joka kukistaa Aquilonian armeijan?</w:t>
      </w:r>
    </w:p>
    <w:p>
      <w:r>
        <w:rPr>
          <w:b/>
        </w:rPr>
        <w:t xml:space="preserve">Tulos</w:t>
      </w:r>
    </w:p>
    <w:p>
      <w:r>
        <w:t xml:space="preserve">Mihin Conan sijoitetaan, kun hänet on lyöty taistelussa? </w:t>
      </w:r>
    </w:p>
    <w:p>
      <w:r>
        <w:rPr>
          <w:b/>
        </w:rPr>
        <w:t xml:space="preserve">Tulos</w:t>
      </w:r>
    </w:p>
    <w:p>
      <w:r>
        <w:t xml:space="preserve">Mitä Conanille aiottiin tehdä hänen vangitsemisensa jälkeen?</w:t>
      </w:r>
    </w:p>
    <w:p>
      <w:r>
        <w:rPr>
          <w:b/>
        </w:rPr>
        <w:t xml:space="preserve">Tulos</w:t>
      </w:r>
    </w:p>
    <w:p>
      <w:r>
        <w:t xml:space="preserve">Mitä Conan aikoo tehdä Zenobian kanssa? </w:t>
      </w:r>
    </w:p>
    <w:p>
      <w:r>
        <w:rPr>
          <w:b/>
        </w:rPr>
        <w:t xml:space="preserve">Tulos</w:t>
      </w:r>
    </w:p>
    <w:p>
      <w:r>
        <w:t xml:space="preserve">Kenestä Conan vannoo tekevänsä kuningattarensa?</w:t>
      </w:r>
    </w:p>
    <w:p>
      <w:r>
        <w:rPr>
          <w:b/>
        </w:rPr>
        <w:t xml:space="preserve">Tulos</w:t>
      </w:r>
    </w:p>
    <w:p>
      <w:r>
        <w:t xml:space="preserve">Kenen sydämen Conan haluaa palauttaa?</w:t>
      </w:r>
    </w:p>
    <w:p>
      <w:r>
        <w:rPr>
          <w:b/>
        </w:rPr>
        <w:t xml:space="preserve">Tulos</w:t>
      </w:r>
    </w:p>
    <w:p>
      <w:r>
        <w:t xml:space="preserve">Kuka voittaa Aquilonian armeijan?</w:t>
      </w:r>
    </w:p>
    <w:p>
      <w:r>
        <w:rPr>
          <w:b/>
        </w:rPr>
        <w:t xml:space="preserve">Tulos</w:t>
      </w:r>
    </w:p>
    <w:p>
      <w:r>
        <w:t xml:space="preserve">Mihin salaliittolaiset turvautuvat päästäkseen eroon Conanista?</w:t>
      </w:r>
    </w:p>
    <w:p>
      <w:r>
        <w:rPr>
          <w:b/>
        </w:rPr>
        <w:t xml:space="preserve">Tulos</w:t>
      </w:r>
    </w:p>
    <w:p>
      <w:r>
        <w:t xml:space="preserve">Valeriuksen piti olla seuraava hallitsija kenen jälkeen? </w:t>
      </w:r>
    </w:p>
    <w:p>
      <w:r>
        <w:rPr>
          <w:b/>
        </w:rPr>
        <w:t xml:space="preserve">Tulos</w:t>
      </w:r>
    </w:p>
    <w:p>
      <w:r>
        <w:t xml:space="preserve">Mikä armeija voittaa Akvilonian armeijan?</w:t>
      </w:r>
    </w:p>
    <w:p>
      <w:r>
        <w:rPr>
          <w:b/>
        </w:rPr>
        <w:t xml:space="preserve">Tulos</w:t>
      </w:r>
    </w:p>
    <w:p>
      <w:r>
        <w:t xml:space="preserve">Kuka tappoi Numedidit?</w:t>
      </w:r>
    </w:p>
    <w:p>
      <w:r>
        <w:rPr>
          <w:b/>
        </w:rPr>
        <w:t xml:space="preserve">Tulos</w:t>
      </w:r>
    </w:p>
    <w:p>
      <w:r>
        <w:t xml:space="preserve">Kuka orja vaarantaa henkensä pelastaakseen Conanin?</w:t>
      </w:r>
    </w:p>
    <w:p>
      <w:r>
        <w:rPr>
          <w:b/>
        </w:rPr>
        <w:t xml:space="preserve">Esimerkki 3.162</w:t>
      </w:r>
    </w:p>
    <w:p>
      <w:r>
        <w:t xml:space="preserve"> Vuosia zombiapokalypsen jälkeen eloonjääneet ovat asettuneet eri puolille Yhdysvaltoja. Eräässä etuvartioasemassa Pittsburghissa, Pennsylvaniassa, on feodaalimainen hallitus. Kaupungista on tullut turvapaikka, jota rajaavat kahdelta puolelta joet ja kolmannelta sähköaita. Rikkaat ja vaikutusvaltaiset asuvat Fiddler's Green -nimisessä luksuskerrostalossa, kun taas muu väestö elää kurjuudessa. Paul Kaufman (Dennis Hopper), kaupungin häikäilemätön hallitsija, on sponsoroinut Dead Reckoningia, panssaroitua miehistönkuljetusajoneuvoa, joka pystyy kulkemaan zombien saastuttamien alueiden läpi vaivattomasti.Riley Denbo (Simon Baker) on Dead Reckoningin suunnittelija ja komentaja. Toisin kuin Kaufmania, Rileya kunnioitetaan hänen työstään kansalaisten suojelemiseksi sekä ruoan ja lääkintätarvikkeiden toimittamiseksi heille. Dead Reckoningin avulla Riley ja hänen miehistönsä uskaltautuvat zombien valtaamille alueille etsimään tarvikkeita. Näillä tehtävillä he huomaavat monien zombien käyttäytyvän älykkäästi. Yksi tällainen zombi on "Big Daddy" (Eugene Clark), entinen huoltoaseman omistaja." Tehtävän jälkeen Riley vetäytyy Dead Reckoningin komentamisesta. Palattuaan kaupunkiin hän pääsee Chihuahuan (Phil Fondacaro) baariin. Siellä hän näkee huoran nimeltä Slack (Asia Argento), joka on pakotettu häkkiin muutaman zombin kanssa viihdyttämään vieraita. Riley ja Charlie (Robert Joy) pelastavat Slackin; Charlie tappaa Chihuahuan sitä seuranneessa kaaoksessa. Riley, Charlie ja Slack pidätetään. Slack paljastaa, että Kaufman määräsi hänet teloitettavaksi, koska hän auttoi Mulligania (Bruce McFee) lietsomaan kapinaa köyhien keskuudessa. sillä välin Cholo DeMoralta (John Leguizamo), Dead Reckoningin kakkosmieheltä, evätään asunto Fiddler's Greenistä huolimatta hänen palveluksestaan Kaufmanille. Kostoksi Cholo ottaa haltuunsa Dead Reckoningin ja uhkaa tuhota Fiddler's Greenin sen mukana. Kaufman lähestyy Rileya ja antaa hänelle sekä Charlielle ja Slackille tehtäväksi hakea Dead Reckoning takaisin. Heitä valvovat Manolete (Sasha Roiz), Motown (Krista Bridges) ja Pillsbury (Pedro Miguel Arce).Matkalla Manoletea puree ja Slack tappaa hänet. Saatuaan Dead Reckoningin kiinni Riley lähestyy ajoneuvoa yksin. Charlie, Slack ja Pillsbury seuraavat häntä alistettuaan Motownin ja jätettyään hänet taakseen. Kun Cholo tajuaa Rileyn työskentelevän Kaufmanille, hän uhkaa sekä Rileya että Charlieta aseella. Kun hän valmistautuu ampumaan Dead Reckoningin ohjuksia Fiddler's Greeniin, Riley käyttää pientä laitetta ja deaktivoi Dead Reckoningin asejärjestelmät; sitten hän tuhoaa laitteen. Motown, joka oli tullut tajuihinsa, avaa tulen ja melkein tappaa sekä Rileyn että Cholon (joka vammautuu yhdestä laukauksesta). Zombie puree häntä ja Slack tappaa hänet. Riley suostuttelee Cholon päästämään hänet pakenemaan pohjoiseen ja liittymään hänen seuraansa, mutta Cholo päättää palata Fiddler's Greeniin hoitamaan Kaufmania; hänen kumppaninsa Foxy (Tony Nappo) lähtee hänen mukaansa. Matkalla Choloa puree zombi ja hän lähtee tappamaan Kaufmania yksin. Riley ottaa Dead Reckoningin jälleen haltuunsa ja palaa Fiddler's Greeniin.Toisaalla Big Daddy (joka oli kerännyt suuren joukon zombeja) saa tietää, että ne voivat kävellä turvallisesti veden alla. Hän johdattaa zombit ylittämään joen ihmisten kaupunkiin. Ne yllättävät vartijat ja alkavat teurastaa ihmisiä. Koska zombit pääsevät kaupunkiin, sähköaidat, jotka ennen pitivät zombit ulkona, ovat nyt muuttuneet muuriksi, joka vangitsee zombit ja ihmiset kaupunkiin. Kun Kaufman näkee, että kaupunki on vallattu, hän pakenee rahojensa kanssa ja kohtaa parkkihallissa zombiksi muuttuneen Cholon. Kun nämä kaksi kamppailevat, Big Daddy tappaa molemmat propaanisäiliöllä.Rileyn ryhmä saapuu kaupunkiin ja törmää vetosiltaan, joka on jo vedetty. Riley lähtee kaatamaan siltaa, mutta pieni ryhmä zombeja alkaa hyökätä Dead Reckoningin kimppuun. Riley ja muut onnistuvat hävittämään ja pakenemaan zombeja. Ylitettyään sillan he todistavat avuttomina, kuinka zombit tappavat ihmisiä. Tajutessaan, että on liian myöhäistä pelastaa heidät, he tappavat heidät armollisesti ohjuksilla. Sitten paljastuu, että Mulligan johdatti suurimman osan ihmisparoista turvaan ja näin he selviytyivät hyökkäyksestä. Riley ja Mulligan jättävät hyväntahtoiset jäähyväiset, kun he hajaantuvat ryhmiinsä. Kun he näkevät Big Daddyn ja zombien, jotka eivät kumma kyllä hyökkää eloonjääneiden ihmisten kimppuun, poistuvan kaupungista, Riley päättää jättää heidät rauhaan. Sytyttämällä loput ilotulitteet (joita aiemmin käytettiin zombien harhauttamiseen, mutta jotka ovat nyt hyödyttömiä), Rileyn ryhmä lähtee kohti Kanadaa Dead Reckoningilla.</w:t>
      </w:r>
    </w:p>
    <w:p>
      <w:r>
        <w:rPr>
          <w:b/>
        </w:rPr>
        <w:t xml:space="preserve">Tulos</w:t>
      </w:r>
    </w:p>
    <w:p>
      <w:r>
        <w:t xml:space="preserve">Mitä zombit löysivät, jonka ansiosta ne pääsivät kaupunkiin?</w:t>
      </w:r>
    </w:p>
    <w:p>
      <w:r>
        <w:rPr>
          <w:b/>
        </w:rPr>
        <w:t xml:space="preserve">Tulos</w:t>
      </w:r>
    </w:p>
    <w:p>
      <w:r>
        <w:t xml:space="preserve">Keitä ovat kuolleiden laskelmien palauttamiseen lähetetyn ryhmän esimiehet?</w:t>
      </w:r>
    </w:p>
    <w:p>
      <w:r>
        <w:rPr>
          <w:b/>
        </w:rPr>
        <w:t xml:space="preserve">Tulos</w:t>
      </w:r>
    </w:p>
    <w:p>
      <w:r>
        <w:t xml:space="preserve">Mitä miehistö hakee käyttämällä ajoneuvoa?</w:t>
      </w:r>
    </w:p>
    <w:p>
      <w:r>
        <w:rPr>
          <w:b/>
        </w:rPr>
        <w:t xml:space="preserve">Tulos</w:t>
      </w:r>
    </w:p>
    <w:p>
      <w:r>
        <w:t xml:space="preserve">Mistä tuli kirous, joka kerran oli ollut siunaus?</w:t>
      </w:r>
    </w:p>
    <w:p>
      <w:r>
        <w:rPr>
          <w:b/>
        </w:rPr>
        <w:t xml:space="preserve">Tulos</w:t>
      </w:r>
    </w:p>
    <w:p>
      <w:r>
        <w:t xml:space="preserve">Mitä Paul Kaufmanin sponsoroima sponsoroi ja mikä voisi kulkea zombien saastuttamien alueiden läpi?</w:t>
      </w:r>
    </w:p>
    <w:p>
      <w:r>
        <w:rPr>
          <w:b/>
        </w:rPr>
        <w:t xml:space="preserve">Tulos</w:t>
      </w:r>
    </w:p>
    <w:p>
      <w:r>
        <w:t xml:space="preserve">Miksi Riley ja Charlie tappoivat Chihuahuan?</w:t>
      </w:r>
    </w:p>
    <w:p>
      <w:r>
        <w:rPr>
          <w:b/>
        </w:rPr>
        <w:t xml:space="preserve">Tulos</w:t>
      </w:r>
    </w:p>
    <w:p>
      <w:r>
        <w:t xml:space="preserve">Miksi Rileytä kunnioitetaan?</w:t>
      </w:r>
    </w:p>
    <w:p>
      <w:r>
        <w:rPr>
          <w:b/>
        </w:rPr>
        <w:t xml:space="preserve">Tulos</w:t>
      </w:r>
    </w:p>
    <w:p>
      <w:r>
        <w:t xml:space="preserve">Kuka uhkaa tuhota Fiddler's Greenin?</w:t>
      </w:r>
    </w:p>
    <w:p>
      <w:r>
        <w:rPr>
          <w:b/>
        </w:rPr>
        <w:t xml:space="preserve">Tulos</w:t>
      </w:r>
    </w:p>
    <w:p>
      <w:r>
        <w:t xml:space="preserve">Millä tavoin Big Daddy uskoi zombien pääsevän ihmisten kaupunkiin?</w:t>
      </w:r>
    </w:p>
    <w:p>
      <w:r>
        <w:rPr>
          <w:b/>
        </w:rPr>
        <w:t xml:space="preserve">Tulos</w:t>
      </w:r>
    </w:p>
    <w:p>
      <w:r>
        <w:t xml:space="preserve">Millainen maailmanloppu tapahtui vuosia sitten?</w:t>
      </w:r>
    </w:p>
    <w:p>
      <w:r>
        <w:rPr>
          <w:b/>
        </w:rPr>
        <w:t xml:space="preserve">Tulos</w:t>
      </w:r>
    </w:p>
    <w:p>
      <w:r>
        <w:t xml:space="preserve">Kuka on pyhäkön hallitsija?</w:t>
      </w:r>
    </w:p>
    <w:p>
      <w:r>
        <w:rPr>
          <w:b/>
        </w:rPr>
        <w:t xml:space="preserve">Tulos</w:t>
      </w:r>
    </w:p>
    <w:p>
      <w:r>
        <w:t xml:space="preserve">Kuka suunnitteli Dead Reckoningin? </w:t>
      </w:r>
    </w:p>
    <w:p>
      <w:r>
        <w:rPr>
          <w:b/>
        </w:rPr>
        <w:t xml:space="preserve">Tulos</w:t>
      </w:r>
    </w:p>
    <w:p>
      <w:r>
        <w:t xml:space="preserve">Kuka hallitsee kaupunkia häikäilemättömästi?</w:t>
      </w:r>
    </w:p>
    <w:p>
      <w:r>
        <w:rPr>
          <w:b/>
        </w:rPr>
        <w:t xml:space="preserve">Tulos</w:t>
      </w:r>
    </w:p>
    <w:p>
      <w:r>
        <w:t xml:space="preserve">Miksi Cholo DeMora halusi alun perin kostaa Kaufmanille?</w:t>
      </w:r>
    </w:p>
    <w:p>
      <w:r>
        <w:rPr>
          <w:b/>
        </w:rPr>
        <w:t xml:space="preserve">Tulos</w:t>
      </w:r>
    </w:p>
    <w:p>
      <w:r>
        <w:t xml:space="preserve">Minkä tapahtuman vuoksi Cholo erosi Foxysta matkalla tappamaan Kaufmanin?</w:t>
      </w:r>
    </w:p>
    <w:p>
      <w:r>
        <w:rPr>
          <w:b/>
        </w:rPr>
        <w:t xml:space="preserve">Tulos</w:t>
      </w:r>
    </w:p>
    <w:p>
      <w:r>
        <w:t xml:space="preserve">Mitä Riley ja hänen miehistönsä huomasivat harhautuksissaan ennen kuin Riley jäi eläkkeelle komennostaan?</w:t>
      </w:r>
    </w:p>
    <w:p>
      <w:r>
        <w:rPr>
          <w:b/>
        </w:rPr>
        <w:t xml:space="preserve">Tulos</w:t>
      </w:r>
    </w:p>
    <w:p>
      <w:r>
        <w:t xml:space="preserve">Kuka sponsoroi kuolleiden laskemista?</w:t>
      </w:r>
    </w:p>
    <w:p>
      <w:r>
        <w:rPr>
          <w:b/>
        </w:rPr>
        <w:t xml:space="preserve">Tulos</w:t>
      </w:r>
    </w:p>
    <w:p>
      <w:r>
        <w:t xml:space="preserve">Kun zombi on purrut häntä, Cholo lähtee tekemään mitä?</w:t>
      </w:r>
    </w:p>
    <w:p>
      <w:r>
        <w:rPr>
          <w:b/>
        </w:rPr>
        <w:t xml:space="preserve">Tulos</w:t>
      </w:r>
    </w:p>
    <w:p>
      <w:r>
        <w:t xml:space="preserve">Mikä erottaa "Big Daddy" muista zombeista?</w:t>
      </w:r>
    </w:p>
    <w:p>
      <w:r>
        <w:rPr>
          <w:b/>
        </w:rPr>
        <w:t xml:space="preserve">Tulos</w:t>
      </w:r>
    </w:p>
    <w:p>
      <w:r>
        <w:t xml:space="preserve">Mitä Big Daddy saa selville, että zombit voivat tehdä?</w:t>
      </w:r>
    </w:p>
    <w:p>
      <w:r>
        <w:rPr>
          <w:b/>
        </w:rPr>
        <w:t xml:space="preserve">Tulos</w:t>
      </w:r>
    </w:p>
    <w:p>
      <w:r>
        <w:t xml:space="preserve">Kuka johdatti köyhät ihmiset turvaan?</w:t>
      </w:r>
    </w:p>
    <w:p>
      <w:r>
        <w:rPr>
          <w:b/>
        </w:rPr>
        <w:t xml:space="preserve">Tulos</w:t>
      </w:r>
    </w:p>
    <w:p>
      <w:r>
        <w:t xml:space="preserve">Missä etuvartioasema sijaitsee?</w:t>
      </w:r>
    </w:p>
    <w:p>
      <w:r>
        <w:rPr>
          <w:b/>
        </w:rPr>
        <w:t xml:space="preserve">Tulos</w:t>
      </w:r>
    </w:p>
    <w:p>
      <w:r>
        <w:t xml:space="preserve">Minkä niminen on ylellinen kerrostalo?</w:t>
      </w:r>
    </w:p>
    <w:p>
      <w:r>
        <w:rPr>
          <w:b/>
        </w:rPr>
        <w:t xml:space="preserve">Tulos</w:t>
      </w:r>
    </w:p>
    <w:p>
      <w:r>
        <w:t xml:space="preserve">Kuka puree ja tappaa Manoleten?</w:t>
      </w:r>
    </w:p>
    <w:p>
      <w:r>
        <w:rPr>
          <w:b/>
        </w:rPr>
        <w:t xml:space="preserve">Tulos</w:t>
      </w:r>
    </w:p>
    <w:p>
      <w:r>
        <w:t xml:space="preserve">Miksi Rileytä kunnioitetaan ja Kaufmania ei?</w:t>
      </w:r>
    </w:p>
    <w:p>
      <w:r>
        <w:rPr>
          <w:b/>
        </w:rPr>
        <w:t xml:space="preserve">Tulos</w:t>
      </w:r>
    </w:p>
    <w:p>
      <w:r>
        <w:t xml:space="preserve">Kuka päätyy deaktivoimaan Dead Reckoning -aseet?</w:t>
      </w:r>
    </w:p>
    <w:p>
      <w:r>
        <w:rPr>
          <w:b/>
        </w:rPr>
        <w:t xml:space="preserve">Tulos</w:t>
      </w:r>
    </w:p>
    <w:p>
      <w:r>
        <w:t xml:space="preserve">Kuka suunnitteli panssaroidun ajoneuvon?</w:t>
      </w:r>
    </w:p>
    <w:p>
      <w:r>
        <w:rPr>
          <w:b/>
        </w:rPr>
        <w:t xml:space="preserve">Tulos</w:t>
      </w:r>
    </w:p>
    <w:p>
      <w:r>
        <w:t xml:space="preserve">Kuka yllättäen työskentelee Kauffmanille?</w:t>
      </w:r>
    </w:p>
    <w:p>
      <w:r>
        <w:rPr>
          <w:b/>
        </w:rPr>
        <w:t xml:space="preserve">Tulos</w:t>
      </w:r>
    </w:p>
    <w:p>
      <w:r>
        <w:t xml:space="preserve">Millainen hallitus tällä etuvartioasemalla on?</w:t>
      </w:r>
    </w:p>
    <w:p>
      <w:r>
        <w:rPr>
          <w:b/>
        </w:rPr>
        <w:t xml:space="preserve">Tulos</w:t>
      </w:r>
    </w:p>
    <w:p>
      <w:r>
        <w:t xml:space="preserve">Miksi Cholo uhkaa tuhota asunnot Dead Reckoningilla?</w:t>
      </w:r>
    </w:p>
    <w:p>
      <w:r>
        <w:rPr>
          <w:b/>
        </w:rPr>
        <w:t xml:space="preserve">Tulos</w:t>
      </w:r>
    </w:p>
    <w:p>
      <w:r>
        <w:t xml:space="preserve">Mihin tarinan pääkaupunki rajoittuu?</w:t>
      </w:r>
    </w:p>
    <w:p>
      <w:r>
        <w:rPr>
          <w:b/>
        </w:rPr>
        <w:t xml:space="preserve">Tulos</w:t>
      </w:r>
    </w:p>
    <w:p>
      <w:r>
        <w:t xml:space="preserve">Kenet Kaufman määräsi teloitettavaksi, koska hän auttoi Mulligania lietsomaan kapinaa köyhien keskuudessa?</w:t>
      </w:r>
    </w:p>
    <w:p>
      <w:r>
        <w:rPr>
          <w:b/>
        </w:rPr>
        <w:t xml:space="preserve">Tulos</w:t>
      </w:r>
    </w:p>
    <w:p>
      <w:r>
        <w:t xml:space="preserve">Minne Riley ja hänen ryhmänsä ovat tarinan lopussa matkalla?</w:t>
      </w:r>
    </w:p>
    <w:p>
      <w:r>
        <w:rPr>
          <w:b/>
        </w:rPr>
        <w:t xml:space="preserve">Tulos</w:t>
      </w:r>
    </w:p>
    <w:p>
      <w:r>
        <w:t xml:space="preserve">Mikä sai Rileyn tappamaan köyhiä ihmisiä armosta ohjuksilla?</w:t>
      </w:r>
    </w:p>
    <w:p>
      <w:r>
        <w:rPr>
          <w:b/>
        </w:rPr>
        <w:t xml:space="preserve">Tulos</w:t>
      </w:r>
    </w:p>
    <w:p>
      <w:r>
        <w:t xml:space="preserve">Miksi Slack on pakotettu häkkiin?</w:t>
      </w:r>
    </w:p>
    <w:p>
      <w:r>
        <w:rPr>
          <w:b/>
        </w:rPr>
        <w:t xml:space="preserve">Tulos</w:t>
      </w:r>
    </w:p>
    <w:p>
      <w:r>
        <w:t xml:space="preserve">Mikä on panssaroidun ajoneuvon nimi?</w:t>
      </w:r>
    </w:p>
    <w:p>
      <w:r>
        <w:rPr>
          <w:b/>
        </w:rPr>
        <w:t xml:space="preserve">Tulos</w:t>
      </w:r>
    </w:p>
    <w:p>
      <w:r>
        <w:t xml:space="preserve">Mikä on esimerkki Kaufmanin julmasta luonteesta?</w:t>
      </w:r>
    </w:p>
    <w:p>
      <w:r>
        <w:rPr>
          <w:b/>
        </w:rPr>
        <w:t xml:space="preserve">Tulos</w:t>
      </w:r>
    </w:p>
    <w:p>
      <w:r>
        <w:t xml:space="preserve">Mitä Riley näkee sillalla?</w:t>
      </w:r>
    </w:p>
    <w:p>
      <w:r>
        <w:rPr>
          <w:b/>
        </w:rPr>
        <w:t xml:space="preserve">Tulos</w:t>
      </w:r>
    </w:p>
    <w:p>
      <w:r>
        <w:t xml:space="preserve">Mikä on Dead Reckoning?</w:t>
      </w:r>
    </w:p>
    <w:p>
      <w:r>
        <w:rPr>
          <w:b/>
        </w:rPr>
        <w:t xml:space="preserve">Tulos</w:t>
      </w:r>
    </w:p>
    <w:p>
      <w:r>
        <w:t xml:space="preserve">Miksi Cholo uhkailee Rileyta ja Charlieta aseella?</w:t>
      </w:r>
    </w:p>
    <w:p>
      <w:r>
        <w:rPr>
          <w:b/>
        </w:rPr>
        <w:t xml:space="preserve">Tulos</w:t>
      </w:r>
    </w:p>
    <w:p>
      <w:r>
        <w:t xml:space="preserve">Mikä oli Slackin ammatti, ennen kuin hänet melkein teloitettiin?</w:t>
      </w:r>
    </w:p>
    <w:p>
      <w:r>
        <w:rPr>
          <w:b/>
        </w:rPr>
        <w:t xml:space="preserve">Tulos</w:t>
      </w:r>
    </w:p>
    <w:p>
      <w:r>
        <w:t xml:space="preserve">Mikä sai Cholon suuttumaan Kaufmanille?</w:t>
      </w:r>
    </w:p>
    <w:p>
      <w:r>
        <w:rPr>
          <w:b/>
        </w:rPr>
        <w:t xml:space="preserve">Tulos</w:t>
      </w:r>
    </w:p>
    <w:p>
      <w:r>
        <w:t xml:space="preserve">Kuka lähtee zombin pureman jälkeen kostamaan?</w:t>
      </w:r>
    </w:p>
    <w:p>
      <w:r>
        <w:rPr>
          <w:b/>
        </w:rPr>
        <w:t xml:space="preserve">Tulos</w:t>
      </w:r>
    </w:p>
    <w:p>
      <w:r>
        <w:t xml:space="preserve">Mitä Cholo DeMora on kieltänyt?</w:t>
      </w:r>
    </w:p>
    <w:p>
      <w:r>
        <w:rPr>
          <w:b/>
        </w:rPr>
        <w:t xml:space="preserve">Tulos</w:t>
      </w:r>
    </w:p>
    <w:p>
      <w:r>
        <w:t xml:space="preserve">Miten suurin osa köyhistä lopulta selvisi zombien hyökkäyksestä?</w:t>
      </w:r>
    </w:p>
    <w:p>
      <w:r>
        <w:rPr>
          <w:b/>
        </w:rPr>
        <w:t xml:space="preserve">Tulos</w:t>
      </w:r>
    </w:p>
    <w:p>
      <w:r>
        <w:t xml:space="preserve">Missä osassa pyhäkköä rikkaat ja mahtavat asuvat?</w:t>
      </w:r>
    </w:p>
    <w:p>
      <w:r>
        <w:rPr>
          <w:b/>
        </w:rPr>
        <w:t xml:space="preserve">Tulos</w:t>
      </w:r>
    </w:p>
    <w:p>
      <w:r>
        <w:t xml:space="preserve">Minne Rileyn ryhmä päättää mennä lopussa?</w:t>
      </w:r>
    </w:p>
    <w:p>
      <w:r>
        <w:rPr>
          <w:b/>
        </w:rPr>
        <w:t xml:space="preserve">Tulos</w:t>
      </w:r>
    </w:p>
    <w:p>
      <w:r>
        <w:t xml:space="preserve">Miten suurin osa köyhistä pystyi selviytymään? </w:t>
      </w:r>
    </w:p>
    <w:p>
      <w:r>
        <w:rPr>
          <w:b/>
        </w:rPr>
        <w:t xml:space="preserve">Tulos</w:t>
      </w:r>
    </w:p>
    <w:p>
      <w:r>
        <w:t xml:space="preserve">Mikä on aiheuttanut Yhdysvaltojen nykyisen tilan tarinan alussa?</w:t>
      </w:r>
    </w:p>
    <w:p>
      <w:r>
        <w:rPr>
          <w:b/>
        </w:rPr>
        <w:t xml:space="preserve">Esimerkki 3.163</w:t>
      </w:r>
    </w:p>
    <w:p>
      <w:r>
        <w:t xml:space="preserve"> Hal Warner, rikas nuori mies, joka haluaa selvittää totuuden kaivosten olosuhteista, pakenee kotoa ja ottaa käyttöön peitenimen "Joe Smith". Kun yksi hiilikaivos hylkäsi hänet, koska hän pelkäsi Halin olevan ammattiyhdistyksen järjestäjä, hän saa töitä toisesta hiilikaivoksesta, jota pyörittää General Fuel Company eli GFC. Kaivoksessa hän ystävystyy monien työläisten kanssa ja tajuaa heidän kurjuutensa ja hyväksikäytönsä pomojen käsissä. hän ystävystyy Mary Burkeen, joka on intohimoinen työläisten oikeuksien puolesta taistelija. Hänen isänsä on kaivostyöläinen, joka viettää päivänsä juoden ja jättäen Maryn huolehtimaan sisaruksistaan. Hän ja Hal tulevat läheisiksi, mikä repii Halin uskollisuutta kotimaan kihlattuaan kohtaan. omistauduttuaan työläisten asialle hän kertoo vetoavansa pomoihin, jotta hänestä tulisi hiilen määrän mittaava kontrollipunnitsija, mutta GFC, joka haluaa huijata työläisiltä heidän palkkansa, nimittää yhtiön kontrollipunnitsijan. Hal joutuu lopulta vankilaan marshalin toimesta, joka kiusaa Halia kaivosten olosuhteista ja syyttää Halia korruptoituneisuudesta ja epäoikeudenmukaisuudesta työläisiä kohtaan. kaivoksissa tapahtuneen räjähdyksen jälkeen Hal etsii Percy Harriganin, vanhan ystävän, jonka isä Peter Harrigan omistaa General Fuel Companyn. Työntekijät järjestävät lakon ja ammattiliiton vaatiakseen oikeuksiaan pomoilta, mutta pelastustoimet kestävät odotettua kauemmin. Pomot ovat kiinnostuneempia työkaluista ja laitteista kuin kaivostyöläisistä. "Piru vieköön, pelasta muulit!" sanoo eräs pomo." Hal vetoaa United Mine Workers -yhdistykseen, jotta se tukisi lakkoa, mutta se kieltäytyy sanomalla, että lakko on alkeellinen ja odottamaton ja että sen tukeminen, kun se on vasta alkanut osallistua toimintaan, tuhlaisi liiton resursseja. Halille sanotaan, että hänen on odotettava vielä muutama vuosi, kunnes muutkin ammattiliitot lakkoilevat, ja vain massiivisella toimintatavalla ammattiliitot voisivat voittaa. Hal jää kertomaan työläisille surulliset uutiset, mutta työläiset kuitenkin huutavat hänen nimeään (jotkut kutsuvat häntä Joe Smithiksi ja toiset Haliksi), koska hän on puolustanut heitä.Veljensä Edwardin kanssa käydyn yhteenoton jälkeen Hal päättää palata kotiin ja omistaa elämänsä työläisten asialle. Hal lähtee ja toteaa rakastuneensa Mary Burkeen.</w:t>
      </w:r>
    </w:p>
    <w:p>
      <w:r>
        <w:rPr>
          <w:b/>
        </w:rPr>
        <w:t xml:space="preserve">Tulos</w:t>
      </w:r>
    </w:p>
    <w:p>
      <w:r>
        <w:t xml:space="preserve">Minkä peitenimen Hal Warner ottaa käyttöön?</w:t>
      </w:r>
    </w:p>
    <w:p>
      <w:r>
        <w:rPr>
          <w:b/>
        </w:rPr>
        <w:t xml:space="preserve">Tulos</w:t>
      </w:r>
    </w:p>
    <w:p>
      <w:r>
        <w:t xml:space="preserve">Miksi Hal yrittää ryhtyä GFC:n kanssa shekkipunnitsijaksi?</w:t>
      </w:r>
    </w:p>
    <w:p>
      <w:r>
        <w:rPr>
          <w:b/>
        </w:rPr>
        <w:t xml:space="preserve">Tulos</w:t>
      </w:r>
    </w:p>
    <w:p>
      <w:r>
        <w:t xml:space="preserve">Mitä Hal lupaa tehdä palattuaan kotiin?</w:t>
      </w:r>
    </w:p>
    <w:p>
      <w:r>
        <w:rPr>
          <w:b/>
        </w:rPr>
        <w:t xml:space="preserve">Tulos</w:t>
      </w:r>
    </w:p>
    <w:p>
      <w:r>
        <w:t xml:space="preserve">Ketä Hal syyttää korruptoituneisuudesta ja epäoikeudenmukaisuudesta työntekijöitä kohtaan?</w:t>
      </w:r>
    </w:p>
    <w:p>
      <w:r>
        <w:rPr>
          <w:b/>
        </w:rPr>
        <w:t xml:space="preserve">Tulos</w:t>
      </w:r>
    </w:p>
    <w:p>
      <w:r>
        <w:t xml:space="preserve">Ketä Hal päättää rakastaa tarinan lopussa?</w:t>
      </w:r>
    </w:p>
    <w:p>
      <w:r>
        <w:rPr>
          <w:b/>
        </w:rPr>
        <w:t xml:space="preserve">Tulos</w:t>
      </w:r>
    </w:p>
    <w:p>
      <w:r>
        <w:t xml:space="preserve">Mitä työntekijät tekevät kaivoksen räjähdyksen jälkeen?</w:t>
      </w:r>
    </w:p>
    <w:p>
      <w:r>
        <w:rPr>
          <w:b/>
        </w:rPr>
        <w:t xml:space="preserve">Tulos</w:t>
      </w:r>
    </w:p>
    <w:p>
      <w:r>
        <w:t xml:space="preserve">Mille Hal omistaa elämänsä palattuaan kotiin?</w:t>
      </w:r>
    </w:p>
    <w:p>
      <w:r>
        <w:rPr>
          <w:b/>
        </w:rPr>
        <w:t xml:space="preserve">Tulos</w:t>
      </w:r>
    </w:p>
    <w:p>
      <w:r>
        <w:t xml:space="preserve">Miltä Halista tuntuu suhde Mary Burkeen?</w:t>
      </w:r>
    </w:p>
    <w:p>
      <w:r>
        <w:rPr>
          <w:b/>
        </w:rPr>
        <w:t xml:space="preserve">Tulos</w:t>
      </w:r>
    </w:p>
    <w:p>
      <w:r>
        <w:t xml:space="preserve">Minkä peitenimen Hal Warner ottaa käyttöön?</w:t>
      </w:r>
    </w:p>
    <w:p>
      <w:r>
        <w:rPr>
          <w:b/>
        </w:rPr>
        <w:t xml:space="preserve">Tulos</w:t>
      </w:r>
    </w:p>
    <w:p>
      <w:r>
        <w:t xml:space="preserve">Kun Hal on pidätetty, ketä hän syyttää korruptiosta ja epäoikeudenmukaisuudesta työntekijöitä kohtaan?</w:t>
      </w:r>
    </w:p>
    <w:p>
      <w:r>
        <w:rPr>
          <w:b/>
        </w:rPr>
        <w:t xml:space="preserve">Tulos</w:t>
      </w:r>
    </w:p>
    <w:p>
      <w:r>
        <w:t xml:space="preserve">Miten pomot kohtelevat kaivostyöläisiä?</w:t>
      </w:r>
    </w:p>
    <w:p>
      <w:r>
        <w:rPr>
          <w:b/>
        </w:rPr>
        <w:t xml:space="preserve">Tulos</w:t>
      </w:r>
    </w:p>
    <w:p>
      <w:r>
        <w:t xml:space="preserve">Kuka on työntekijöiden oikeuksien puolesta taistelija, jonka isä työskentelee kaivoksessa ja juo päivisin?</w:t>
      </w:r>
    </w:p>
    <w:p>
      <w:r>
        <w:rPr>
          <w:b/>
        </w:rPr>
        <w:t xml:space="preserve">Tulos</w:t>
      </w:r>
    </w:p>
    <w:p>
      <w:r>
        <w:t xml:space="preserve">Kenet pomot nimittävät Halin haluamaksi check weigh -mieheksi?</w:t>
      </w:r>
    </w:p>
    <w:p>
      <w:r>
        <w:rPr>
          <w:b/>
        </w:rPr>
        <w:t xml:space="preserve">Tulos</w:t>
      </w:r>
    </w:p>
    <w:p>
      <w:r>
        <w:t xml:space="preserve">Miksi Hal joutuu ristiriitaan, kun hän tulee lähemmäksi Mary Burkea?</w:t>
      </w:r>
    </w:p>
    <w:p>
      <w:r>
        <w:rPr>
          <w:b/>
        </w:rPr>
        <w:t xml:space="preserve">Tulos</w:t>
      </w:r>
    </w:p>
    <w:p>
      <w:r>
        <w:t xml:space="preserve">Mistä tiedämme, että Joe Smith paljastui lopulta Hal Warneriksi?</w:t>
      </w:r>
    </w:p>
    <w:p>
      <w:r>
        <w:rPr>
          <w:b/>
        </w:rPr>
        <w:t xml:space="preserve">Tulos</w:t>
      </w:r>
    </w:p>
    <w:p>
      <w:r>
        <w:t xml:space="preserve">Kenen kanssa Hal joutuu yhteen tarinan lopussa?</w:t>
      </w:r>
    </w:p>
    <w:p>
      <w:r>
        <w:rPr>
          <w:b/>
        </w:rPr>
        <w:t xml:space="preserve">Tulos</w:t>
      </w:r>
    </w:p>
    <w:p>
      <w:r>
        <w:t xml:space="preserve">Mistä Mary Burke pitää intohimoisesti?</w:t>
      </w:r>
    </w:p>
    <w:p>
      <w:r>
        <w:rPr>
          <w:b/>
        </w:rPr>
        <w:t xml:space="preserve">Tulos</w:t>
      </w:r>
    </w:p>
    <w:p>
      <w:r>
        <w:t xml:space="preserve">Ystävystyttyään monien General Fuel Companyn työntekijöiden kanssa Hal tajuaa, mitä pomot tekevät?</w:t>
      </w:r>
    </w:p>
    <w:p>
      <w:r>
        <w:rPr>
          <w:b/>
        </w:rPr>
        <w:t xml:space="preserve">Tulos</w:t>
      </w:r>
    </w:p>
    <w:p>
      <w:r>
        <w:t xml:space="preserve">Mistä kaivostyöläiset ovat räjähdyksen jälkeen eniten huolissaan?</w:t>
      </w:r>
    </w:p>
    <w:p>
      <w:r>
        <w:rPr>
          <w:b/>
        </w:rPr>
        <w:t xml:space="preserve">Tulos</w:t>
      </w:r>
    </w:p>
    <w:p>
      <w:r>
        <w:t xml:space="preserve">Mikä on Halin taloudellinen tilanne?</w:t>
      </w:r>
    </w:p>
    <w:p>
      <w:r>
        <w:rPr>
          <w:b/>
        </w:rPr>
        <w:t xml:space="preserve">Tulos</w:t>
      </w:r>
    </w:p>
    <w:p>
      <w:r>
        <w:t xml:space="preserve">Mitä kaivoksen räjähdyksen jälkeisten pelastustoimien aikana pomot aikovat ottaa talteen?</w:t>
      </w:r>
    </w:p>
    <w:p>
      <w:r>
        <w:rPr>
          <w:b/>
        </w:rPr>
        <w:t xml:space="preserve">Tulos</w:t>
      </w:r>
    </w:p>
    <w:p>
      <w:r>
        <w:t xml:space="preserve">Mikä turhauttaa Halia GFC:n räjähdyksen jälkeisissä pelastustoimissa?</w:t>
      </w:r>
    </w:p>
    <w:p>
      <w:r>
        <w:rPr>
          <w:b/>
        </w:rPr>
        <w:t xml:space="preserve">Tulos</w:t>
      </w:r>
    </w:p>
    <w:p>
      <w:r>
        <w:t xml:space="preserve">Kenen oikeuksien puolesta Hal omistaa elämänsä taisteluun?</w:t>
      </w:r>
    </w:p>
    <w:p>
      <w:r>
        <w:rPr>
          <w:b/>
        </w:rPr>
        <w:t xml:space="preserve">Tulos</w:t>
      </w:r>
    </w:p>
    <w:p>
      <w:r>
        <w:t xml:space="preserve">Miksi Halin ja Mary Burken suhde aiheuttaa kamppailua?</w:t>
      </w:r>
    </w:p>
    <w:p>
      <w:r>
        <w:rPr>
          <w:b/>
        </w:rPr>
        <w:t xml:space="preserve">Tulos</w:t>
      </w:r>
    </w:p>
    <w:p>
      <w:r>
        <w:t xml:space="preserve">Miksi United Mine Workers ei tue lakkoa?</w:t>
      </w:r>
    </w:p>
    <w:p>
      <w:r>
        <w:rPr>
          <w:b/>
        </w:rPr>
        <w:t xml:space="preserve">Tulos</w:t>
      </w:r>
    </w:p>
    <w:p>
      <w:r>
        <w:t xml:space="preserve">Kuka on Joe Smith?</w:t>
      </w:r>
    </w:p>
    <w:p>
      <w:r>
        <w:rPr>
          <w:b/>
        </w:rPr>
        <w:t xml:space="preserve">Tulos</w:t>
      </w:r>
    </w:p>
    <w:p>
      <w:r>
        <w:t xml:space="preserve">Milloin Hal tajuaa rakastavansa Marya?</w:t>
      </w:r>
    </w:p>
    <w:p>
      <w:r>
        <w:rPr>
          <w:b/>
        </w:rPr>
        <w:t xml:space="preserve">Tulos</w:t>
      </w:r>
    </w:p>
    <w:p>
      <w:r>
        <w:t xml:space="preserve">Miksi United Mine Workers kieltäytyy tukemasta GFC:n työntekijöiden lakkoa? </w:t>
      </w:r>
    </w:p>
    <w:p>
      <w:r>
        <w:rPr>
          <w:b/>
        </w:rPr>
        <w:t xml:space="preserve">Tulos</w:t>
      </w:r>
    </w:p>
    <w:p>
      <w:r>
        <w:t xml:space="preserve">Mitä Hal etsii löytääkseen työllistyessään hiiliteollisuuteen?</w:t>
      </w:r>
    </w:p>
    <w:p>
      <w:r>
        <w:rPr>
          <w:b/>
        </w:rPr>
        <w:t xml:space="preserve">Tulos</w:t>
      </w:r>
    </w:p>
    <w:p>
      <w:r>
        <w:t xml:space="preserve">Mitä tapahtui, kun Hal haki ensimmäisen kerran töitä hiilikaivosteollisuudesta?</w:t>
      </w:r>
    </w:p>
    <w:p>
      <w:r>
        <w:rPr>
          <w:b/>
        </w:rPr>
        <w:t xml:space="preserve">Esimerkki 3.164</w:t>
      </w:r>
    </w:p>
    <w:p>
      <w:r>
        <w:t xml:space="preserve"> Romaani alkaa 1790-luvulla Monkshavenin rannikkokaupungissa (jonka esikuvana on Whitby, Englanti) Napoleonin sotien alkuvaiheessa tapahtuneen pakkolunastuksen taustaa vasten. Sylvia Robson elää onnellisesti vanhempiensa kanssa maatilalla, ja hänen melko tylsä kveekariserkkunsa Philip rakastaa häntä intohimoisesti. Hän kuitenkin tapaa ja rakastuu Charlie Kinraidiin, valaanpyyntialuksen reippaaseen merimieheen, ja he menevät salaa kihloihin. Kun Kinraid palaa laivalleen, lehdistöjoukko värvää hänet väkisin kuninkaalliseen laivastoon, ja Philip on todistajana. Philip ei kerro Sylvialle tapahtuneesta eikä välitä hänelle Charlien jäähyväisviestiä, ja Sylvia uskoo rakastajansa kuolleen ja menee lopulta naimisiin serkkunsa kanssa. Sylvian syy tähän on ennen kaikkea kiitollisuus Philipin avusta vaikeina aikoina, kun hänen isänsä vangittiin ja teloitettiin, koska hän oli johtanut kostoretkeä lehdistöjoukkojen yhteistyökumppaneita vastaan. He saavat tyttären. Väistämättä Kinraid palaa hakemaan Sylviaa, ja tämä saa tietää, että Philip tiesi koko ajan, että hän oli yhä elossa. Philip jättää Sylvian epätoivoissaan tämän myöhemmän raivon ja hylkäämisen vuoksi, mutta Sylvia kieltäytyy asumasta Kinraidin kanssa lapsensa vuoksi. Philip liittyy salanimellä armeijaan ja päätyy taistelemaan Napoleonin sodissa, jossa hän pelastaa Kinraidin hengen. Kinraid palaa Britanniaan ja menee naimisiin. Hänen vaimonsa, joka ei tiedä mitään heidän yhteisestä historiastaan, ilmoittaa Sylvialle, että hänen miehensä on suuri sotilasjohtaja. Kinraidin avioliitto antaa Sylvialle ymmärtää, että mies ei ollutkaan niin uskollinen hänelle kuin tämä oli pysynyt hänelle, ja Sylvia tajuaa sitten, että hän on itse asiassa rakastunut Philipiin. Philip, joka on sillä välin hirvittävän runneltu laivan räjähdyksen seurauksena, palaa pieneen northumbrialaiskylään yrittäen salaa nähdä vilauksen lapsestaan. Hän päätyy Sylvian edesmenneiden vanhempien palvelijan sisaren luokse ja pelastaa lapsensa, kun tämä melkein hukkuu. Hän loukkaantuu kuolettavasti pelastaessaan tytärtään, mutta hänen henkilöllisyytensä selviää, ja hän tekee kuolinvuoteellaan sovinnon vaimonsa kanssa.</w:t>
      </w:r>
    </w:p>
    <w:p>
      <w:r>
        <w:rPr>
          <w:b/>
        </w:rPr>
        <w:t xml:space="preserve">Tulos</w:t>
      </w:r>
    </w:p>
    <w:p>
      <w:r>
        <w:t xml:space="preserve">Millä vuosisadalla tarina alkaa?</w:t>
      </w:r>
    </w:p>
    <w:p>
      <w:r>
        <w:rPr>
          <w:b/>
        </w:rPr>
        <w:t xml:space="preserve">Tulos</w:t>
      </w:r>
    </w:p>
    <w:p>
      <w:r>
        <w:t xml:space="preserve">Mitä sotaa käydään?</w:t>
      </w:r>
    </w:p>
    <w:p>
      <w:r>
        <w:rPr>
          <w:b/>
        </w:rPr>
        <w:t xml:space="preserve">Tulos</w:t>
      </w:r>
    </w:p>
    <w:p>
      <w:r>
        <w:t xml:space="preserve">Kun Charlie Kinraid palaa, miksi Sylvia kieltäytyy asumasta hänen kanssaan?</w:t>
      </w:r>
    </w:p>
    <w:p>
      <w:r>
        <w:rPr>
          <w:b/>
        </w:rPr>
        <w:t xml:space="preserve">Tulos</w:t>
      </w:r>
    </w:p>
    <w:p>
      <w:r>
        <w:t xml:space="preserve">Mihin Kinraidin oli pakko värväytyä?</w:t>
      </w:r>
    </w:p>
    <w:p>
      <w:r>
        <w:rPr>
          <w:b/>
        </w:rPr>
        <w:t xml:space="preserve">Tulos</w:t>
      </w:r>
    </w:p>
    <w:p>
      <w:r>
        <w:t xml:space="preserve">Mikä aiheutti Filippuksen epämuodostumisen?</w:t>
      </w:r>
    </w:p>
    <w:p>
      <w:r>
        <w:rPr>
          <w:b/>
        </w:rPr>
        <w:t xml:space="preserve">Tulos</w:t>
      </w:r>
    </w:p>
    <w:p>
      <w:r>
        <w:t xml:space="preserve">Mitä Filippus teki, minkä vuoksi hän loukkaantui kuolettavasti?</w:t>
      </w:r>
    </w:p>
    <w:p>
      <w:r>
        <w:rPr>
          <w:b/>
        </w:rPr>
        <w:t xml:space="preserve">Tulos</w:t>
      </w:r>
    </w:p>
    <w:p>
      <w:r>
        <w:t xml:space="preserve">Mikä on rannikkokaupungin nimi?</w:t>
      </w:r>
    </w:p>
    <w:p>
      <w:r>
        <w:rPr>
          <w:b/>
        </w:rPr>
        <w:t xml:space="preserve">Tulos</w:t>
      </w:r>
    </w:p>
    <w:p>
      <w:r>
        <w:t xml:space="preserve">Mitä Sylvia tekee, koska hän uskoo Charlie Kinraidin kuolleen?</w:t>
      </w:r>
    </w:p>
    <w:p>
      <w:r>
        <w:rPr>
          <w:b/>
        </w:rPr>
        <w:t xml:space="preserve">Tulos</w:t>
      </w:r>
    </w:p>
    <w:p>
      <w:r>
        <w:t xml:space="preserve">Miten Philip on epämuodostunut?</w:t>
      </w:r>
    </w:p>
    <w:p>
      <w:r>
        <w:rPr>
          <w:b/>
        </w:rPr>
        <w:t xml:space="preserve">Tulos</w:t>
      </w:r>
    </w:p>
    <w:p>
      <w:r>
        <w:t xml:space="preserve">Missä Sylvia Robson asuu?</w:t>
      </w:r>
    </w:p>
    <w:p>
      <w:r>
        <w:rPr>
          <w:b/>
        </w:rPr>
        <w:t xml:space="preserve">Tulos</w:t>
      </w:r>
    </w:p>
    <w:p>
      <w:r>
        <w:t xml:space="preserve">Mikä on sen rannikkokaupungin nimi, josta tarina alkaa?</w:t>
      </w:r>
    </w:p>
    <w:p>
      <w:r>
        <w:rPr>
          <w:b/>
        </w:rPr>
        <w:t xml:space="preserve">Tulos</w:t>
      </w:r>
    </w:p>
    <w:p>
      <w:r>
        <w:t xml:space="preserve">Millaisella aluksella Charlie Kinraid työskentelee?</w:t>
      </w:r>
    </w:p>
    <w:p>
      <w:r>
        <w:rPr>
          <w:b/>
        </w:rPr>
        <w:t xml:space="preserve">Tulos</w:t>
      </w:r>
    </w:p>
    <w:p>
      <w:r>
        <w:t xml:space="preserve">Mitä Philip tekee, kun Sylvia kohtaa hänet tietäen, että hän tiesi Kinraidin olevan elossa?</w:t>
      </w:r>
    </w:p>
    <w:p>
      <w:r>
        <w:rPr>
          <w:b/>
        </w:rPr>
        <w:t xml:space="preserve">Tulos</w:t>
      </w:r>
    </w:p>
    <w:p>
      <w:r>
        <w:t xml:space="preserve">Miten Filippus muuttuu epämuodostuneeksi?</w:t>
      </w:r>
    </w:p>
    <w:p>
      <w:r>
        <w:rPr>
          <w:b/>
        </w:rPr>
        <w:t xml:space="preserve">Tulos</w:t>
      </w:r>
    </w:p>
    <w:p>
      <w:r>
        <w:t xml:space="preserve">Keneen Sylvia rakastuu?</w:t>
      </w:r>
    </w:p>
    <w:p>
      <w:r>
        <w:rPr>
          <w:b/>
        </w:rPr>
        <w:t xml:space="preserve">Tulos</w:t>
      </w:r>
    </w:p>
    <w:p>
      <w:r>
        <w:t xml:space="preserve">Mitä Philip tekee nähtyään Charlien joutuvan lehdistöjengin värväämäksi?</w:t>
      </w:r>
    </w:p>
    <w:p>
      <w:r>
        <w:rPr>
          <w:b/>
        </w:rPr>
        <w:t xml:space="preserve">Tulos</w:t>
      </w:r>
    </w:p>
    <w:p>
      <w:r>
        <w:t xml:space="preserve">Kuka pelastaa Kinraidin hengen?</w:t>
      </w:r>
    </w:p>
    <w:p>
      <w:r>
        <w:rPr>
          <w:b/>
        </w:rPr>
        <w:t xml:space="preserve">Tulos</w:t>
      </w:r>
    </w:p>
    <w:p>
      <w:r>
        <w:t xml:space="preserve">Kenen kanssa Sylvia menee salaa kihloihin?</w:t>
      </w:r>
    </w:p>
    <w:p>
      <w:r>
        <w:rPr>
          <w:b/>
        </w:rPr>
        <w:t xml:space="preserve">Tulos</w:t>
      </w:r>
    </w:p>
    <w:p>
      <w:r>
        <w:t xml:space="preserve">Kenet Sylvia nai?</w:t>
      </w:r>
    </w:p>
    <w:p>
      <w:r>
        <w:rPr>
          <w:b/>
        </w:rPr>
        <w:t xml:space="preserve">Tulos</w:t>
      </w:r>
    </w:p>
    <w:p>
      <w:r>
        <w:t xml:space="preserve">Keneen Sylvia päätyy, että hän on rakastunut?</w:t>
      </w:r>
    </w:p>
    <w:p>
      <w:r>
        <w:rPr>
          <w:b/>
        </w:rPr>
        <w:t xml:space="preserve">Tulos</w:t>
      </w:r>
    </w:p>
    <w:p>
      <w:r>
        <w:t xml:space="preserve">Mistä syystä Filippus päätyy kuolinvuoteelleen?</w:t>
      </w:r>
    </w:p>
    <w:p>
      <w:r>
        <w:rPr>
          <w:b/>
        </w:rPr>
        <w:t xml:space="preserve">Tulos</w:t>
      </w:r>
    </w:p>
    <w:p>
      <w:r>
        <w:t xml:space="preserve">Miksi Sylvian isä teloitetaan?</w:t>
      </w:r>
    </w:p>
    <w:p>
      <w:r>
        <w:rPr>
          <w:b/>
        </w:rPr>
        <w:t xml:space="preserve">Tulos</w:t>
      </w:r>
    </w:p>
    <w:p>
      <w:r>
        <w:t xml:space="preserve">Mitä Philip tekee taistellessaan Napoleonin sodissa?</w:t>
      </w:r>
    </w:p>
    <w:p>
      <w:r>
        <w:rPr>
          <w:b/>
        </w:rPr>
        <w:t xml:space="preserve">Tulos</w:t>
      </w:r>
    </w:p>
    <w:p>
      <w:r>
        <w:t xml:space="preserve">Miten Philip toivoo voivansa hyvittää Sylvialle valehtelemisen Charlien kohtalosta?</w:t>
      </w:r>
    </w:p>
    <w:p>
      <w:r>
        <w:rPr>
          <w:b/>
        </w:rPr>
        <w:t xml:space="preserve">Tulos</w:t>
      </w:r>
    </w:p>
    <w:p>
      <w:r>
        <w:t xml:space="preserve">Kuka todistaa, kun lehdistöjoukko pakottaa Charlie Kinraidin kuninkaalliseen laivastoon?</w:t>
      </w:r>
    </w:p>
    <w:p>
      <w:r>
        <w:rPr>
          <w:b/>
        </w:rPr>
        <w:t xml:space="preserve">Tulos</w:t>
      </w:r>
    </w:p>
    <w:p>
      <w:r>
        <w:t xml:space="preserve">Miten vaikuttaminen vaikuttaa Sylvia Robsonin ja Charlie Kinraidin suhteeseen?</w:t>
      </w:r>
    </w:p>
    <w:p>
      <w:r>
        <w:rPr>
          <w:b/>
        </w:rPr>
        <w:t xml:space="preserve">Tulos</w:t>
      </w:r>
    </w:p>
    <w:p>
      <w:r>
        <w:t xml:space="preserve">Miten Sylvian isä kuolee?</w:t>
      </w:r>
    </w:p>
    <w:p>
      <w:r>
        <w:rPr>
          <w:b/>
        </w:rPr>
        <w:t xml:space="preserve">Tulos</w:t>
      </w:r>
    </w:p>
    <w:p>
      <w:r>
        <w:t xml:space="preserve">Miksi Sylvia uskoo, että Kinraid ei ole ollut niin uskollinen kuin hän väittää?</w:t>
      </w:r>
    </w:p>
    <w:p>
      <w:r>
        <w:rPr>
          <w:b/>
        </w:rPr>
        <w:t xml:space="preserve">Tulos</w:t>
      </w:r>
    </w:p>
    <w:p>
      <w:r>
        <w:t xml:space="preserve">Missä sodassa Philip taistelee salanimellä?</w:t>
      </w:r>
    </w:p>
    <w:p>
      <w:r>
        <w:rPr>
          <w:b/>
        </w:rPr>
        <w:t xml:space="preserve">Esimerkki 3.165</w:t>
      </w:r>
    </w:p>
    <w:p>
      <w:r>
        <w:t xml:space="preserve"> Lambert Strether, keski-ikäinen, mutta ei kovin kokenut mies Woollettista, Massachusettsista, suostuu ottamaan vastaan tehtävän varakkaalle kihlatulleen: hän lähtee Pariisiin ja pelastaa tämän pojan, Chad Newsomen, oletettavasti ilkeän naisen kynsistä. Matkallaan Strether pysähtyy Englannissa ja tapaa siellä Maria Gostreyn, amerikkalaisen naisen, joka on asunut Pariisissa jo vuosia. Hänen kyyninen nokkeluutensa ja maalliset mielipiteensä alkavat horjuttaa Stretherin ennakkokäsitystä tilanteesta. Pariisissa Strether tapaa Chadin, ja hän on vaikuttunut siitä, että Chad näyttää saaneen paljon enemmän sivistystä Euroopassa vietettyjen vuosien aikana. Chad vie hänet puutarhajuhliin, joissa Strether tapaa Marie de Vionnetin, moitteettomien tapojen ihastuttavan naisen, joka on eronnut kuulemma epämiellyttävästä aviomiehestään, ja Jeannen, tämän hienon tyttären. Strether on hämmentynyt siitä, onko Chad kiinnostunut enemmän äidistä vai tyttärestä. Samaan aikaan Strether itse tuntee ylivoimaista vetovoimaa Marie de Vionnetia kohtaan, jonka hän epäilee tämän voivan antaa hänelle vastineeksi, ja niinpä hän alkaa kyseenalaistaa sitoumustaan palata Woollettiin ja mennä naimisiin Chadin äidin kanssa, vaikka ihailee tätä. kaikki nämä vaikutelmat pariisilaisesta kulttuurista saavat Stretherin uskoutumaan Chadin ystävälle Little Bilhamille, että hän on saattanut jäädä paitsi parhaasta, mitä elämällä on tarjottavanaan; hän alkaa ihastua Pariisin ihanuuteen ja estää Chadia palaamasta takaisin Amerikkaan. Stretherin amerikkalainen matkakumppani Waymarsh tarjoaa temaattisen vastakohdan kieltäytymällä viettelemästä itseään Euroopan viehätyksellä. Samaan aikaan rouva Newsome, Stretherin kihlattu ja Chadin äiti, odottaa kärsimättömästi Amerikassa ja värvää uusia "lähettiläitä" palaamaan välittömästi Chadin kanssa. Tärkein uusista lähettiläistä, Sarah Pocock, Chadin sisko, hylkää tylysti Stretherin käsityksen Chadin parantumisesta, tuomitsee Marien siveettömäksi naiseksi ja vaatii Chadia palaamaan välittömästi perheyrityksen pariin Amerikkaan. paetakseen murheitaan Strether lähtee lyhyelle kiertomatkalle Ranskan maaseudulle ja kohtaa sattumalta Chadin ja Marien maalaismajoituksessa; sitten hän ymmärtää heidän romanssinsa koko laajuuden. Palattuaan Pariisiin hän neuvoo Chadia olemaan jättämättä Marieta, mutta Strether huomaa, että hän tuntee nyt olonsa epämukavaksi Euroopassa. Lopulta hän kieltäytyy Maria Gostreyn virtuaalisesta kosinnasta ja palaa Amerikkaan.</w:t>
      </w:r>
    </w:p>
    <w:p>
      <w:r>
        <w:rPr>
          <w:b/>
        </w:rPr>
        <w:t xml:space="preserve">Tulos</w:t>
      </w:r>
    </w:p>
    <w:p>
      <w:r>
        <w:t xml:space="preserve">Miten Sarah reagoi, kun hän tapaa Chadin Pariisissa?</w:t>
      </w:r>
    </w:p>
    <w:p>
      <w:r>
        <w:rPr>
          <w:b/>
        </w:rPr>
        <w:t xml:space="preserve">Tulos</w:t>
      </w:r>
    </w:p>
    <w:p>
      <w:r>
        <w:t xml:space="preserve">Kuka oli majatalossa Chadin kanssa?</w:t>
      </w:r>
    </w:p>
    <w:p>
      <w:r>
        <w:rPr>
          <w:b/>
        </w:rPr>
        <w:t xml:space="preserve">Tulos</w:t>
      </w:r>
    </w:p>
    <w:p>
      <w:r>
        <w:t xml:space="preserve">Mistä kaupungista Lambert Strether oli kotoisin?</w:t>
      </w:r>
    </w:p>
    <w:p>
      <w:r>
        <w:rPr>
          <w:b/>
        </w:rPr>
        <w:t xml:space="preserve">Tulos</w:t>
      </w:r>
    </w:p>
    <w:p>
      <w:r>
        <w:t xml:space="preserve">Mistä Lambert Strether on kotoisin?</w:t>
      </w:r>
    </w:p>
    <w:p>
      <w:r>
        <w:rPr>
          <w:b/>
        </w:rPr>
        <w:t xml:space="preserve">Tulos</w:t>
      </w:r>
    </w:p>
    <w:p>
      <w:r>
        <w:t xml:space="preserve">Mitä Sarah Pocock halusi Chadin tekevän?</w:t>
      </w:r>
    </w:p>
    <w:p>
      <w:r>
        <w:rPr>
          <w:b/>
        </w:rPr>
        <w:t xml:space="preserve">Tulos</w:t>
      </w:r>
    </w:p>
    <w:p>
      <w:r>
        <w:t xml:space="preserve">Miten Strether yrittää paeta ongelmiaan?</w:t>
      </w:r>
    </w:p>
    <w:p>
      <w:r>
        <w:rPr>
          <w:b/>
        </w:rPr>
        <w:t xml:space="preserve">Tulos</w:t>
      </w:r>
    </w:p>
    <w:p>
      <w:r>
        <w:t xml:space="preserve">Kuka oli Little Bilham?</w:t>
      </w:r>
    </w:p>
    <w:p>
      <w:r>
        <w:rPr>
          <w:b/>
        </w:rPr>
        <w:t xml:space="preserve">Tulos</w:t>
      </w:r>
    </w:p>
    <w:p>
      <w:r>
        <w:t xml:space="preserve">Keneen Strether on Pariisissa ihastunut?</w:t>
      </w:r>
    </w:p>
    <w:p>
      <w:r>
        <w:rPr>
          <w:b/>
        </w:rPr>
        <w:t xml:space="preserve">Tulos</w:t>
      </w:r>
    </w:p>
    <w:p>
      <w:r>
        <w:t xml:space="preserve">Miten Sarah Pocock on sukua Chadille?</w:t>
      </w:r>
    </w:p>
    <w:p>
      <w:r>
        <w:rPr>
          <w:b/>
        </w:rPr>
        <w:t xml:space="preserve">Tulos</w:t>
      </w:r>
    </w:p>
    <w:p>
      <w:r>
        <w:t xml:space="preserve">Missä Lambert pysähtyy matkallaan Pariisiin?</w:t>
      </w:r>
    </w:p>
    <w:p>
      <w:r>
        <w:rPr>
          <w:b/>
        </w:rPr>
        <w:t xml:space="preserve">Tulos</w:t>
      </w:r>
    </w:p>
    <w:p>
      <w:r>
        <w:t xml:space="preserve">Miksi Lambert Strether lähti Pariisiin?</w:t>
      </w:r>
    </w:p>
    <w:p>
      <w:r>
        <w:rPr>
          <w:b/>
        </w:rPr>
        <w:t xml:space="preserve">Tulos</w:t>
      </w:r>
    </w:p>
    <w:p>
      <w:r>
        <w:t xml:space="preserve">Miksi Strether kehottaa Chadia olemaan palaamatta Amerikkaan?</w:t>
      </w:r>
    </w:p>
    <w:p>
      <w:r>
        <w:rPr>
          <w:b/>
        </w:rPr>
        <w:t xml:space="preserve">Tulos</w:t>
      </w:r>
    </w:p>
    <w:p>
      <w:r>
        <w:t xml:space="preserve">Minne Chad vie Stretherin?</w:t>
      </w:r>
    </w:p>
    <w:p>
      <w:r>
        <w:rPr>
          <w:b/>
        </w:rPr>
        <w:t xml:space="preserve">Tulos</w:t>
      </w:r>
    </w:p>
    <w:p>
      <w:r>
        <w:t xml:space="preserve">Kenet Lambert suostuu pelastamaan kihlattunsa puolesta?</w:t>
      </w:r>
    </w:p>
    <w:p>
      <w:r>
        <w:rPr>
          <w:b/>
        </w:rPr>
        <w:t xml:space="preserve">Tulos</w:t>
      </w:r>
    </w:p>
    <w:p>
      <w:r>
        <w:t xml:space="preserve">Kuka oli Sarah Pocock?</w:t>
      </w:r>
    </w:p>
    <w:p>
      <w:r>
        <w:rPr>
          <w:b/>
        </w:rPr>
        <w:t xml:space="preserve">Tulos</w:t>
      </w:r>
    </w:p>
    <w:p>
      <w:r>
        <w:t xml:space="preserve">Miksi Strether Lambertin sulhanen lähettää hänet Pariisiin?</w:t>
      </w:r>
    </w:p>
    <w:p>
      <w:r>
        <w:rPr>
          <w:b/>
        </w:rPr>
        <w:t xml:space="preserve">Tulos</w:t>
      </w:r>
    </w:p>
    <w:p>
      <w:r>
        <w:t xml:space="preserve">Kuka oli Lambert Stretherin morsian?</w:t>
      </w:r>
    </w:p>
    <w:p>
      <w:r>
        <w:rPr>
          <w:b/>
        </w:rPr>
        <w:t xml:space="preserve">Tulos</w:t>
      </w:r>
    </w:p>
    <w:p>
      <w:r>
        <w:t xml:space="preserve">Miksi Lambert Strether palasi Amerikkaan?</w:t>
      </w:r>
    </w:p>
    <w:p>
      <w:r>
        <w:rPr>
          <w:b/>
        </w:rPr>
        <w:t xml:space="preserve">Tulos</w:t>
      </w:r>
    </w:p>
    <w:p>
      <w:r>
        <w:t xml:space="preserve">Mikä hämmentää Stretheriä, kun he ovat puutarhajuhlissa?</w:t>
      </w:r>
    </w:p>
    <w:p>
      <w:r>
        <w:rPr>
          <w:b/>
        </w:rPr>
        <w:t xml:space="preserve">Tulos</w:t>
      </w:r>
    </w:p>
    <w:p>
      <w:r>
        <w:t xml:space="preserve">Lambert suostuu pelastamaan kenen pojan Pariisista?</w:t>
      </w:r>
    </w:p>
    <w:p>
      <w:r>
        <w:rPr>
          <w:b/>
        </w:rPr>
        <w:t xml:space="preserve">Tulos</w:t>
      </w:r>
    </w:p>
    <w:p>
      <w:r>
        <w:t xml:space="preserve">Mikä on Lambertin sulhasen pojan nimi?</w:t>
      </w:r>
    </w:p>
    <w:p>
      <w:r>
        <w:rPr>
          <w:b/>
        </w:rPr>
        <w:t xml:space="preserve">Tulos</w:t>
      </w:r>
    </w:p>
    <w:p>
      <w:r>
        <w:t xml:space="preserve">Kuka oli rouva Newsomen poika?</w:t>
      </w:r>
    </w:p>
    <w:p>
      <w:r>
        <w:rPr>
          <w:b/>
        </w:rPr>
        <w:t xml:space="preserve">Tulos</w:t>
      </w:r>
    </w:p>
    <w:p>
      <w:r>
        <w:t xml:space="preserve">Missä Strether päättää asua tarinan lopussa?</w:t>
      </w:r>
    </w:p>
    <w:p>
      <w:r>
        <w:rPr>
          <w:b/>
        </w:rPr>
        <w:t xml:space="preserve">Tulos</w:t>
      </w:r>
    </w:p>
    <w:p>
      <w:r>
        <w:t xml:space="preserve">Minne Lambert suostuu menemään pelastaakseen finanssikaverinsa pojan?</w:t>
      </w:r>
    </w:p>
    <w:p>
      <w:r>
        <w:rPr>
          <w:b/>
        </w:rPr>
        <w:t xml:space="preserve">Tulos</w:t>
      </w:r>
    </w:p>
    <w:p>
      <w:r>
        <w:t xml:space="preserve">Minkälaiseksi Sarah tuomitsee Marien?</w:t>
      </w:r>
    </w:p>
    <w:p>
      <w:r>
        <w:rPr>
          <w:b/>
        </w:rPr>
        <w:t xml:space="preserve">Tulos</w:t>
      </w:r>
    </w:p>
    <w:p>
      <w:r>
        <w:t xml:space="preserve">Kuka oli Marie de Vionnnet?</w:t>
      </w:r>
    </w:p>
    <w:p>
      <w:r>
        <w:rPr>
          <w:b/>
        </w:rPr>
        <w:t xml:space="preserve">Tulos</w:t>
      </w:r>
    </w:p>
    <w:p>
      <w:r>
        <w:t xml:space="preserve">Minne Chad vie Lambertin?</w:t>
      </w:r>
    </w:p>
    <w:p>
      <w:r>
        <w:rPr>
          <w:b/>
        </w:rPr>
        <w:t xml:space="preserve">Tulos</w:t>
      </w:r>
    </w:p>
    <w:p>
      <w:r>
        <w:t xml:space="preserve">Kenet Lambert tapaa puutarhajuhlissa?</w:t>
      </w:r>
    </w:p>
    <w:p>
      <w:r>
        <w:rPr>
          <w:b/>
        </w:rPr>
        <w:t xml:space="preserve">Tulos</w:t>
      </w:r>
    </w:p>
    <w:p>
      <w:r>
        <w:t xml:space="preserve">Kenet Stretherin kihlattu lähettää Pariisiin sen jälkeen, kun Strether ei palaa poikansa kanssa?</w:t>
      </w:r>
    </w:p>
    <w:p>
      <w:r>
        <w:rPr>
          <w:b/>
        </w:rPr>
        <w:t xml:space="preserve">Tulos</w:t>
      </w:r>
    </w:p>
    <w:p>
      <w:r>
        <w:t xml:space="preserve">Mikä on Stretherin ensivaikutelma Chadista?</w:t>
      </w:r>
    </w:p>
    <w:p>
      <w:r>
        <w:rPr>
          <w:b/>
        </w:rPr>
        <w:t xml:space="preserve">Esimerkki 3.166</w:t>
      </w:r>
    </w:p>
    <w:p>
      <w:r>
        <w:t xml:space="preserve"> Vuonna 965 jKr. Asgårdin kuningas Odin käy sotaa Jotunheimin pakkasjättiläisiä ja niiden johtajaa Laufeyta vastaan estääkseen heitä valloittamasta yhdeksää valtakuntaa, alkaen Maasta. Asgårdin soturit kukistavat pakkasjättiläiset ja ottavat haltuunsa heidän voimansa lähteen, Muinaisten talvien arkun. Nykyhetkessä Odinin poika Thor valmistautuu nousemaan Asgårdin valtaistuimelle, mutta hänen toimintansa keskeytyy, kun pakkasjättiläiset yrittävät hakea arkun takaisin. Vastoin Odinin käskyä Thor matkustaa Jotunheimiin kohtaamaan Laufeyn veljensä Lokin, lapsuudenystävänsä Sifin ja Kolmen soturin seurassa: Volstagg, Fandral ja Hogun. Taistelu alkaa, kunnes Odin puuttuu pelastaakseen asgårdit, mikä tuhoaa hauraan aselevon kahden rodun välillä. Thorin ylimielisyyden vuoksi Odin riistää pojaltaan jumalallisen voiman ja karkottaa hänet kuolevaisena Maahan, mukanaan vasara Mjolnir, jota suojelee nyt lumous, joka sallii vain arvokkaiden käyttää sitä.Thor laskeutuu New Mexicoon, josta astrofyysikko tohtori Jane Foster, hänen avustajansa Darcy Lewis ja mentori tohtori Erik Selvig löytävät hänet. Paikallinen väestö löytää Mjolnirin, jonka S.H.I.E.L.D.:n agentti Phil Coulson ottaa pian haltuunsa ennen kuin hän saa väkisin Janen tiedot madonreiästä, joka toi Thorin Maahan. Thor, joka on saanut selville Mjolnirin läheisen sijainnin, yrittää hakea sen S.H.I.E.L.D:n nopeasti rakentamasta laitoksesta, mutta hän ei pysty nostamaan sitä, ja hänet vangitaan. Selvigin avulla hän pääsee vapaaksi ja tyytyy maanpakoon Maahan, jossa hänellä on romanssi Janen kanssa.Loki saa selville, että hän on itse asiassa Laufeyn poika, jonka Odin adoptoi sodan päätyttyä. Väsynyt Odin vaipuu syvään "Odinin uneen" saadakseen voimansa takaisin. Loki ottaa valtaistuimen haltuunsa Odinin sijasta ja tarjoaa Laufeylle mahdollisuutta tappaa Odin ja hakea arkku takaisin. Sif ja Kolmas Soturi, jotka ovat tyytymättömiä Lokin hallintoon, yrittävät palauttaa Thorin maanpaosta ja vakuuttavat Bifr stin portinvartijan Heimdallin, joka on keino matkustaa maailmojen välillä, jotta he pääsisivät Maahan. Loki tietää heidän suunnitelmastaan ja lähettää Tuhoajan, näennäisesti tuhoutumattoman automaatin, jahtaamaan heitä ja tappamaan Thorin. Soturit löytävät Thorin, mutta Tuhoaja hyökkää ja kukistaa heidät, jolloin Thor tarjoutuu tarjoamaan itseään. Thorin uhraus osoittaa, että hän on kelvollinen käyttämään Mjolniria, kun Tuhoaja iskee häneen ja on lähellä kuolemaa. Vasara palaa hänen luokseen, palauttaa hänen voimansa ja antaa hänelle mahdollisuuden voittaa Tuhoaja. Suutelemalla Janen hyvästiksi ja vannoen palaavansa, hän ja hänen asgarditoverinsa lähtevät kohtaamaan Lokin.Asgårdissa Loki pettää ja tappaa Laufeyn, paljastaen todellisen suunnitelmansa käyttää Laufeyn yritystä Odinin henkeä vastaan tekosyynä tuhota Jotunheim Bifr stin sillalla ja todistaa näin olevansa kelvollinen adoptioisälleen. Thor saapuu paikalle ja taistelee Lokia vastaan ennen kuin tuhoaa Bifr st-sillan estääkseen Lokin suunnitelman ja jää Asgardiin. Odin herää ja estää veljeksiä putoamasta sillan tuhoutumisen seurauksena syntyneeseen kuiluun, mutta Loki antaa itsensä pudota, kun Odin hylkää hänen hyväksyntänsä. Thor tekee sovinnon Odinin kanssa ja myöntää, ettei ole valmis kuninkaaksi; samalla kun Jane ja hänen tiiminsä etsivät Maassa keinoa avata portaali Asgardiin.Lopputeksteissä Selvig on viety S.H.I.E.L.D.:n laitokseen, jossa Nick Fury avaa salkun ja pyytää häntä tutkimaan salaperäistä kuutionmuotoista esinettä, joka voi Furyn mukaan sisältää sanoinkuvaamattomia voimia. Näkymätön Loki kehottaa Selvigiä suostumaan, ja hän suostuu.</w:t>
      </w:r>
    </w:p>
    <w:p>
      <w:r>
        <w:rPr>
          <w:b/>
        </w:rPr>
        <w:t xml:space="preserve">Tulos</w:t>
      </w:r>
    </w:p>
    <w:p>
      <w:r>
        <w:t xml:space="preserve">Mitä Selvig löytää S.H.I.E.L.D.-laitoksesta?</w:t>
      </w:r>
    </w:p>
    <w:p>
      <w:r>
        <w:rPr>
          <w:b/>
        </w:rPr>
        <w:t xml:space="preserve">Tulos</w:t>
      </w:r>
    </w:p>
    <w:p>
      <w:r>
        <w:t xml:space="preserve">Miten Thor tekee tyhjäksi Lokin suunnitelman?</w:t>
      </w:r>
    </w:p>
    <w:p>
      <w:r>
        <w:rPr>
          <w:b/>
        </w:rPr>
        <w:t xml:space="preserve">Tulos</w:t>
      </w:r>
    </w:p>
    <w:p>
      <w:r>
        <w:t xml:space="preserve">Kuka putoaa kuiluun?</w:t>
      </w:r>
    </w:p>
    <w:p>
      <w:r>
        <w:rPr>
          <w:b/>
        </w:rPr>
        <w:t xml:space="preserve">Tulos</w:t>
      </w:r>
    </w:p>
    <w:p>
      <w:r>
        <w:t xml:space="preserve">Kenestä tulee kuningas Odinin nukkuessa?</w:t>
      </w:r>
    </w:p>
    <w:p>
      <w:r>
        <w:rPr>
          <w:b/>
        </w:rPr>
        <w:t xml:space="preserve">Tulos</w:t>
      </w:r>
    </w:p>
    <w:p>
      <w:r>
        <w:t xml:space="preserve">Mitä tapahtuu, kun Kolme soturia saapuu Maahan?</w:t>
      </w:r>
    </w:p>
    <w:p>
      <w:r>
        <w:rPr>
          <w:b/>
        </w:rPr>
        <w:t xml:space="preserve">Tulos</w:t>
      </w:r>
    </w:p>
    <w:p>
      <w:r>
        <w:t xml:space="preserve">Miksi Thor lähtee Maasta?</w:t>
      </w:r>
    </w:p>
    <w:p>
      <w:r>
        <w:rPr>
          <w:b/>
        </w:rPr>
        <w:t xml:space="preserve">Tulos</w:t>
      </w:r>
    </w:p>
    <w:p>
      <w:r>
        <w:t xml:space="preserve">Mitä Thor tekee, mikä suututtaa hänen isänsä Odinin?</w:t>
      </w:r>
    </w:p>
    <w:p>
      <w:r>
        <w:rPr>
          <w:b/>
        </w:rPr>
        <w:t xml:space="preserve">Tulos</w:t>
      </w:r>
    </w:p>
    <w:p>
      <w:r>
        <w:t xml:space="preserve">Mikä on Odinin rangaistus Thorille?</w:t>
      </w:r>
    </w:p>
    <w:p>
      <w:r>
        <w:rPr>
          <w:b/>
        </w:rPr>
        <w:t xml:space="preserve">Tulos</w:t>
      </w:r>
    </w:p>
    <w:p>
      <w:r>
        <w:t xml:space="preserve">Miksi Thorilta on riistetty hänen voimansa?</w:t>
      </w:r>
    </w:p>
    <w:p>
      <w:r>
        <w:rPr>
          <w:b/>
        </w:rPr>
        <w:t xml:space="preserve">Tulos</w:t>
      </w:r>
    </w:p>
    <w:p>
      <w:r>
        <w:t xml:space="preserve">Mitä Loki lupaa Laufeylle?</w:t>
      </w:r>
    </w:p>
    <w:p>
      <w:r>
        <w:rPr>
          <w:b/>
        </w:rPr>
        <w:t xml:space="preserve">Tulos</w:t>
      </w:r>
    </w:p>
    <w:p>
      <w:r>
        <w:t xml:space="preserve">Mikä oli Lokin todellinen suunnitelma?</w:t>
      </w:r>
    </w:p>
    <w:p>
      <w:r>
        <w:rPr>
          <w:b/>
        </w:rPr>
        <w:t xml:space="preserve">Tulos</w:t>
      </w:r>
    </w:p>
    <w:p>
      <w:r>
        <w:t xml:space="preserve">Mistä Thor löytää Mjolnirin?</w:t>
      </w:r>
    </w:p>
    <w:p>
      <w:r>
        <w:rPr>
          <w:b/>
        </w:rPr>
        <w:t xml:space="preserve">Tulos</w:t>
      </w:r>
    </w:p>
    <w:p>
      <w:r>
        <w:t xml:space="preserve">Kuka on Bifrostin portinvartija?</w:t>
      </w:r>
    </w:p>
    <w:p>
      <w:r>
        <w:rPr>
          <w:b/>
        </w:rPr>
        <w:t xml:space="preserve">Tulos</w:t>
      </w:r>
    </w:p>
    <w:p>
      <w:r>
        <w:t xml:space="preserve">Mitä asgårdit ottavat pakkasjättiläisiltä?</w:t>
      </w:r>
    </w:p>
    <w:p>
      <w:r>
        <w:rPr>
          <w:b/>
        </w:rPr>
        <w:t xml:space="preserve">Tulos</w:t>
      </w:r>
    </w:p>
    <w:p>
      <w:r>
        <w:t xml:space="preserve">Minne Thor matkustaa kohdatakseen Laufeyn?</w:t>
      </w:r>
    </w:p>
    <w:p>
      <w:r>
        <w:rPr>
          <w:b/>
        </w:rPr>
        <w:t xml:space="preserve">Tulos</w:t>
      </w:r>
    </w:p>
    <w:p>
      <w:r>
        <w:t xml:space="preserve">Mitä Lokista paljastuu?</w:t>
      </w:r>
    </w:p>
    <w:p>
      <w:r>
        <w:rPr>
          <w:b/>
        </w:rPr>
        <w:t xml:space="preserve">Tulos</w:t>
      </w:r>
    </w:p>
    <w:p>
      <w:r>
        <w:t xml:space="preserve">Mikä on Odinin unen nimi?</w:t>
      </w:r>
    </w:p>
    <w:p>
      <w:r>
        <w:rPr>
          <w:b/>
        </w:rPr>
        <w:t xml:space="preserve">Tulos</w:t>
      </w:r>
    </w:p>
    <w:p>
      <w:r>
        <w:t xml:space="preserve">Minne Odin vie Thorin?</w:t>
      </w:r>
    </w:p>
    <w:p>
      <w:r>
        <w:rPr>
          <w:b/>
        </w:rPr>
        <w:t xml:space="preserve">Tulos</w:t>
      </w:r>
    </w:p>
    <w:p>
      <w:r>
        <w:t xml:space="preserve">Mikä on pakkasjättiläisten voiman lähde?</w:t>
      </w:r>
    </w:p>
    <w:p>
      <w:r>
        <w:rPr>
          <w:b/>
        </w:rPr>
        <w:t xml:space="preserve">Tulos</w:t>
      </w:r>
    </w:p>
    <w:p>
      <w:r>
        <w:t xml:space="preserve">Kuka on Loki Laufeylle?</w:t>
      </w:r>
    </w:p>
    <w:p>
      <w:r>
        <w:rPr>
          <w:b/>
        </w:rPr>
        <w:t xml:space="preserve">Tulos</w:t>
      </w:r>
    </w:p>
    <w:p>
      <w:r>
        <w:t xml:space="preserve">Kuka tappaa Laufeyn?</w:t>
      </w:r>
    </w:p>
    <w:p>
      <w:r>
        <w:rPr>
          <w:b/>
        </w:rPr>
        <w:t xml:space="preserve">Tulos</w:t>
      </w:r>
    </w:p>
    <w:p>
      <w:r>
        <w:t xml:space="preserve">Minä vuonna Odin aloitti sodan pakkasjättiläisiä vastaan?</w:t>
      </w:r>
    </w:p>
    <w:p>
      <w:r>
        <w:rPr>
          <w:b/>
        </w:rPr>
        <w:t xml:space="preserve">Tulos</w:t>
      </w:r>
    </w:p>
    <w:p>
      <w:r>
        <w:t xml:space="preserve">Mihin ihmeeseen Thor laskeutuu?</w:t>
      </w:r>
    </w:p>
    <w:p>
      <w:r>
        <w:rPr>
          <w:b/>
        </w:rPr>
        <w:t xml:space="preserve">Tulos</w:t>
      </w:r>
    </w:p>
    <w:p>
      <w:r>
        <w:t xml:space="preserve">Kuka on Odin?</w:t>
      </w:r>
    </w:p>
    <w:p>
      <w:r>
        <w:rPr>
          <w:b/>
        </w:rPr>
        <w:t xml:space="preserve">Tulos</w:t>
      </w:r>
    </w:p>
    <w:p>
      <w:r>
        <w:t xml:space="preserve">Kuka on pakkasjättiläisten johtaja?</w:t>
      </w:r>
    </w:p>
    <w:p>
      <w:r>
        <w:rPr>
          <w:b/>
        </w:rPr>
        <w:t xml:space="preserve">Tulos</w:t>
      </w:r>
    </w:p>
    <w:p>
      <w:r>
        <w:t xml:space="preserve">Kenen kanssa Thor löytää romanssin?</w:t>
      </w:r>
    </w:p>
    <w:p>
      <w:r>
        <w:rPr>
          <w:b/>
        </w:rPr>
        <w:t xml:space="preserve">Tulos</w:t>
      </w:r>
    </w:p>
    <w:p>
      <w:r>
        <w:t xml:space="preserve">Mihin Thor laskeutuu Maassa?</w:t>
      </w:r>
    </w:p>
    <w:p>
      <w:r>
        <w:rPr>
          <w:b/>
        </w:rPr>
        <w:t xml:space="preserve">Tulos</w:t>
      </w:r>
    </w:p>
    <w:p>
      <w:r>
        <w:t xml:space="preserve">Mikä estää Thorin nousun Asgårdin kuninkaaksi?</w:t>
      </w:r>
    </w:p>
    <w:p>
      <w:r>
        <w:rPr>
          <w:b/>
        </w:rPr>
        <w:t xml:space="preserve">Tulos</w:t>
      </w:r>
    </w:p>
    <w:p>
      <w:r>
        <w:t xml:space="preserve">Kuka etsii tietä takaisin Asgardiin?</w:t>
      </w:r>
    </w:p>
    <w:p>
      <w:r>
        <w:rPr>
          <w:b/>
        </w:rPr>
        <w:t xml:space="preserve">Tulos</w:t>
      </w:r>
    </w:p>
    <w:p>
      <w:r>
        <w:t xml:space="preserve">Mitä Loki saa selville?</w:t>
      </w:r>
    </w:p>
    <w:p>
      <w:r>
        <w:rPr>
          <w:b/>
        </w:rPr>
        <w:t xml:space="preserve">Esimerkki 3.167</w:t>
      </w:r>
    </w:p>
    <w:p>
      <w:r>
        <w:t xml:space="preserve"> Eug nie Grandet sijaitsee Saumurin kaupungissa. Eug niein isä Felix on entinen cooper, joka on vaurastunut sekä liiketoimien että perintöjen kautta (hän peri anoppinsa, appiukkonsa ja isoäitinsä omaisuuden kaikki samana vuonna). Hän on kuitenkin hyvin pihi, ja hän, hänen vaimonsa, tyttärensä ja heidän palvelijansa Nanon asuvat ränsistyneessä vanhassa talossa, jota hän on liian pihi korjaamaan. Pankkiiri des Grassins haluaa Eug nie:n naivan poikansa Adolphen, ja asianajaja Cruchot haluaa Eug nie:n naivan veljenpoikansa presidentti Cruchot des Bonfonsin, sillä molemmat osapuolet havittelevat Felixin perintöä. Nämä kaksi perhettä vierailevat jatkuvasti Grandet'ien luona saadakseen Felixin suosion, ja Felix puolestaan pelaa heitä vastaan omaksi edukseen. 1819, Eug nie'n syntymäpäivänä, Felixin veljenpoika Charles Grandet saapuu yllättäen heidän kotiinsa Pariisista, jonne hänen isänsä Guillaume on lähettänyt hänet. Charles ei ymmärrä, että hänen konkurssiin mennyt isänsä aikoo riistää itseltään hengen. Guillaume paljastaa tämän veljelleen Felixille luottamuksellisessa kirjeessä, jonka Charles on kantanut mukanaan.Charles on hemmoteltu ja välinpitämätön nuori mies, jolla on suhde vanhemman naisen kanssa. Hänen isänsä tuhosta ja itsemurhasta kirjoitetaan pian sanomalehdessä, ja hänen setänsä Felix paljastaa hänelle ongelmansa. Felix pitää Charlesia taakkana ja aikoo lähettää hänet ulkomaille tekemään omaa omaisuuttaan. Eug nie ja Charles kuitenkin rakastuvat toisiinsa ja toivovat menevänsä lopulta naimisiin. Euggen antaa Charlesille omia rahojaan auttaakseen häntä kauppahommissa. sillä välin Felix hautoo suunnitelmaa hyötyäkseen veljensä turmeltumisesta. Hän ilmoittaa Cruchot des Bonfonsille aikovansa purkaa veljensä liiketoiminnan ja välttää näin konkurssihakemuksen ja pelastaa siten suvun kunnian. Cruchot des Bonfons ilmoittautuu vapaaehtoiseksi lähtemään Pariisiin tekemään järjestelyjä edellyttäen, että Felix maksaa hänen kulunsa. Des Grassinsit vierailevat siellä juuri kun neuvottelut ovat kesken, ja pankkiiri des Grassins ilmoittautuu vapaaehtoiseksi tekemään Felixin työtä ilmaiseksi. Niinpä Felix hyväksyy des Grassinsin tarjouksen Cruchot des Bonfonsin tarjouksen sijasta. Yritys asetetaan selvitystilaan, ja velkojat saavat 46 prosenttia veloistaan vastineeksi pankkiveloistaan. Felix jättää sitten huomiotta kaikki vaatimukset maksaa loput ja myy pankkivekselit voitolla.Tähän mennessä Charles on lähtenyt matkustamaan ulkomaille. Hän antaa Eug nie:lle pienen kullatun kaapin, jossa on kuvia hänen vanhemmistaan. myöhemmin Felix suuttuu, kun hän huomaa, että Eug nie on antanut rahansa (kaikki kultakolikoina) Charlesille. Tämä johtaa siihen, että hänen vaimonsa sairastuu ja hänen tyttärensä suljetaan huoneeseensa. Lopulta he pääsevät sovintoon, ja Felix suostuu vastahakoisesti siihen, että Eug nie voi mennä naimisiin Kaarlen kanssa.Vuonna 1827 Kaarle palaa Ranskaan. Tähän mennessä Eug nieen molemmat vanhemmat ovat kuolleet. Kaarle ei kuitenkaan ole enää rakastunut Eug nieen. Hänestä on tullut hyvin varakas kaupankäynnin kautta, mutta hänestä on tullut myös äärimmäisen korruptoitunut. Hän kihlautuu köyhän aristokraattisuvun tyttären kanssa, jotta hän saisi kunniaa. Hän kirjoittaa Eug nie:lle ilmoittaakseen avioliittosuunnitelmistaan ja purkaakseen heidän kihlauksensa. Hän lähettää myös shekin maksaakseen tytön hänelle antamat rahat. Eug nie on murtunut, varsinkin kun hän saa tietää, että Kaarle oli ollut jo kuukauden Ranskassa, kun hän kirjoitti hänelle. Hän lähettää kaapin takaisin.Eug nie päättää sitten kihlautua Cruchot des Bonfonsin kanssa kahdella ehdolla. Toinen ehto on, että hän pysyy neitsyenä avioliiton jälkeen, ja toinen ehto on, että mies suostuu lähtemään Pariisiin toimimaan hänen puolestaan Guillaume Grandet'n velkojien velkojen maksamiseksi. Cruchot des Bonfons maksaa velat kokonaisuudessaan. Tämä tulee juuri sopivasti Charlesille, joka huomaa, että hänen tuleva appensa vastustaa sitä, että hänen tyttärensä menisi naimisiin konkurssin tehneen pojan kanssa. Kun Kaarle tapaa Cruchot des Bonfonsin, hän huomaa, että Eug nie on itse asiassa paljon häntä varakkaampi. Lyhyen Saumurissa oleskelunsa aikana hän oli olettanut heidän kotinsa kunnon perusteella, että hänen sukulaisensa olivat köyhiä.Cruchot des Bonfons nai Eug nie'n siinä toivossa, että hänestä tulisi satumaisen rikas. Mies kuitenkin kuolee nuorena, ja kirjan lopussa Eug nie on hyvin varakas leski kolmekymmentäkolmen vuoden ikäisenä perittyään miehensä omaisuuden. Romaanin lopussa Eugén pitäisi olla onneton, lapseton ja leski, mutta sen sijaan hän on aika tyytyväinen kohtaloonsa, vaikka ajan mittapuun mukaan hänen pitäisi olla onneton ja leski. Hän on oppinut elämään omilla ehdoillaan, ja hän on myös oppinut tuntemaan porvariston tekopyhyyden ja pinnallisuuden ja sen, että hänen parhaat ystävänsä tulevat alemmista luokista.</w:t>
      </w:r>
    </w:p>
    <w:p>
      <w:r>
        <w:rPr>
          <w:b/>
        </w:rPr>
        <w:t xml:space="preserve">Tulos</w:t>
      </w:r>
    </w:p>
    <w:p>
      <w:r>
        <w:t xml:space="preserve">Mitkä kaksi asiaa voivat saada naisen vaikuttamaan onnettomalta?</w:t>
      </w:r>
    </w:p>
    <w:p>
      <w:r>
        <w:rPr>
          <w:b/>
        </w:rPr>
        <w:t xml:space="preserve">Tulos</w:t>
      </w:r>
    </w:p>
    <w:p>
      <w:r>
        <w:t xml:space="preserve">Miltä Eugeniestä tuntui, kun Charles purki heidän kihlauksensa?</w:t>
      </w:r>
    </w:p>
    <w:p>
      <w:r>
        <w:rPr>
          <w:b/>
        </w:rPr>
        <w:t xml:space="preserve">Tulos</w:t>
      </w:r>
    </w:p>
    <w:p>
      <w:r>
        <w:t xml:space="preserve">Ketkä rakastuivat toisiinsa ja suunnittelivat avioliittoa?</w:t>
      </w:r>
    </w:p>
    <w:p>
      <w:r>
        <w:rPr>
          <w:b/>
        </w:rPr>
        <w:t xml:space="preserve">Tulos</w:t>
      </w:r>
    </w:p>
    <w:p>
      <w:r>
        <w:t xml:space="preserve">Miltä Felixistä tuntui, kun hän sai tietää, että Eugenie oli antanut rahansa Charlesille?</w:t>
      </w:r>
    </w:p>
    <w:p>
      <w:r>
        <w:rPr>
          <w:b/>
        </w:rPr>
        <w:t xml:space="preserve">Tulos</w:t>
      </w:r>
    </w:p>
    <w:p>
      <w:r>
        <w:t xml:space="preserve">Miten Charles Grandet on sukua Eugenialle?</w:t>
      </w:r>
    </w:p>
    <w:p>
      <w:r>
        <w:rPr>
          <w:b/>
        </w:rPr>
        <w:t xml:space="preserve">Tulos</w:t>
      </w:r>
    </w:p>
    <w:p>
      <w:r>
        <w:t xml:space="preserve">Kuinka paljon velkojat saivat veloistaan yrityksen selvitystilan jälkeen?</w:t>
      </w:r>
    </w:p>
    <w:p>
      <w:r>
        <w:rPr>
          <w:b/>
        </w:rPr>
        <w:t xml:space="preserve">Tulos</w:t>
      </w:r>
    </w:p>
    <w:p>
      <w:r>
        <w:t xml:space="preserve">Kenen kanssa Eugenie kihlautuu Charlesin jälkeen?</w:t>
      </w:r>
    </w:p>
    <w:p>
      <w:r>
        <w:rPr>
          <w:b/>
        </w:rPr>
        <w:t xml:space="preserve">Tulos</w:t>
      </w:r>
    </w:p>
    <w:p>
      <w:r>
        <w:t xml:space="preserve">Mikä on Eugenie Grandet'n isän nimi?</w:t>
      </w:r>
    </w:p>
    <w:p>
      <w:r>
        <w:rPr>
          <w:b/>
        </w:rPr>
        <w:t xml:space="preserve">Tulos</w:t>
      </w:r>
    </w:p>
    <w:p>
      <w:r>
        <w:t xml:space="preserve">Kuinka vanha Eugenie on tarinan lopussa?</w:t>
      </w:r>
    </w:p>
    <w:p>
      <w:r>
        <w:rPr>
          <w:b/>
        </w:rPr>
        <w:t xml:space="preserve">Tulos</w:t>
      </w:r>
    </w:p>
    <w:p>
      <w:r>
        <w:t xml:space="preserve">Mikä on Felixin palvelijan nimi?</w:t>
      </w:r>
    </w:p>
    <w:p>
      <w:r>
        <w:rPr>
          <w:b/>
        </w:rPr>
        <w:t xml:space="preserve">Tulos</w:t>
      </w:r>
    </w:p>
    <w:p>
      <w:r>
        <w:t xml:space="preserve">Kuinka monta perintöä Felix peri vain yhden vuoden aikana?</w:t>
      </w:r>
    </w:p>
    <w:p>
      <w:r>
        <w:rPr>
          <w:b/>
        </w:rPr>
        <w:t xml:space="preserve">Tulos</w:t>
      </w:r>
    </w:p>
    <w:p>
      <w:r>
        <w:t xml:space="preserve">Kuinka kauan Kaarle oli palannut Ranskaan ennen kuin hän otti yhteyttä Eugenieen kihlauksen purkamiseksi?</w:t>
      </w:r>
    </w:p>
    <w:p>
      <w:r>
        <w:rPr>
          <w:b/>
        </w:rPr>
        <w:t xml:space="preserve">Tulos</w:t>
      </w:r>
    </w:p>
    <w:p>
      <w:r>
        <w:t xml:space="preserve">Minkä Kaarle antaa Eugenien haltuun ennen kuin hän lähtee merelle?</w:t>
      </w:r>
    </w:p>
    <w:p>
      <w:r>
        <w:rPr>
          <w:b/>
        </w:rPr>
        <w:t xml:space="preserve">Tulos</w:t>
      </w:r>
    </w:p>
    <w:p>
      <w:r>
        <w:t xml:space="preserve">Kuka on Eugenien isä?</w:t>
      </w:r>
    </w:p>
    <w:p>
      <w:r>
        <w:rPr>
          <w:b/>
        </w:rPr>
        <w:t xml:space="preserve">Tulos</w:t>
      </w:r>
    </w:p>
    <w:p>
      <w:r>
        <w:t xml:space="preserve">Mihin kaupunkiin tarina sijoittuu?</w:t>
      </w:r>
    </w:p>
    <w:p>
      <w:r>
        <w:rPr>
          <w:b/>
        </w:rPr>
        <w:t xml:space="preserve">Tulos</w:t>
      </w:r>
    </w:p>
    <w:p>
      <w:r>
        <w:t xml:space="preserve">Mitä mieltä Kaarle oli Eugeniesta palattuaan vuonna 1827?</w:t>
      </w:r>
    </w:p>
    <w:p>
      <w:r>
        <w:rPr>
          <w:b/>
        </w:rPr>
        <w:t xml:space="preserve">Tulos</w:t>
      </w:r>
    </w:p>
    <w:p>
      <w:r>
        <w:t xml:space="preserve">Millä muulla ehdolla Eugenie halusi kihlautua Cruchot des Bonfonsin kanssa velkaehdon lisäksi?</w:t>
      </w:r>
    </w:p>
    <w:p>
      <w:r>
        <w:rPr>
          <w:b/>
        </w:rPr>
        <w:t xml:space="preserve">Tulos</w:t>
      </w:r>
    </w:p>
    <w:p>
      <w:r>
        <w:t xml:space="preserve">Mitä tapahtuu Charlesin isälle?</w:t>
      </w:r>
    </w:p>
    <w:p>
      <w:r>
        <w:rPr>
          <w:b/>
        </w:rPr>
        <w:t xml:space="preserve">Tulos</w:t>
      </w:r>
    </w:p>
    <w:p>
      <w:r>
        <w:t xml:space="preserve">Mitä Kaarle uskoi Eugenielle lähtiessään?</w:t>
      </w:r>
    </w:p>
    <w:p>
      <w:r>
        <w:rPr>
          <w:b/>
        </w:rPr>
        <w:t xml:space="preserve">Tulos</w:t>
      </w:r>
    </w:p>
    <w:p>
      <w:r>
        <w:t xml:space="preserve">Kuka saapuu Eugenien 18-vuotispäivänä?</w:t>
      </w:r>
    </w:p>
    <w:p>
      <w:r>
        <w:rPr>
          <w:b/>
        </w:rPr>
        <w:t xml:space="preserve">Tulos</w:t>
      </w:r>
    </w:p>
    <w:p>
      <w:r>
        <w:t xml:space="preserve">Kenet Eugenie Grandet lopulta nai?</w:t>
      </w:r>
    </w:p>
    <w:p>
      <w:r>
        <w:rPr>
          <w:b/>
        </w:rPr>
        <w:t xml:space="preserve">Tulos</w:t>
      </w:r>
    </w:p>
    <w:p>
      <w:r>
        <w:t xml:space="preserve">Miksi Guillaume lähetti poikansa Charlesin Eugenie Grandet'n kotiin Pariisiin?</w:t>
      </w:r>
    </w:p>
    <w:p>
      <w:r>
        <w:rPr>
          <w:b/>
        </w:rPr>
        <w:t xml:space="preserve">Tulos</w:t>
      </w:r>
    </w:p>
    <w:p>
      <w:r>
        <w:t xml:space="preserve">Miten Eugenien isästä tuli rikas?</w:t>
      </w:r>
    </w:p>
    <w:p>
      <w:r>
        <w:rPr>
          <w:b/>
        </w:rPr>
        <w:t xml:space="preserve">Tulos</w:t>
      </w:r>
    </w:p>
    <w:p>
      <w:r>
        <w:t xml:space="preserve">Mihin Charles palaa vuonna 1827?</w:t>
      </w:r>
    </w:p>
    <w:p>
      <w:r>
        <w:rPr>
          <w:b/>
        </w:rPr>
        <w:t xml:space="preserve">Tulos</w:t>
      </w:r>
    </w:p>
    <w:p>
      <w:r>
        <w:t xml:space="preserve">Kenelle Eugenie antaa kaikki rahansa?</w:t>
      </w:r>
    </w:p>
    <w:p>
      <w:r>
        <w:rPr>
          <w:b/>
        </w:rPr>
        <w:t xml:space="preserve">Tulos</w:t>
      </w:r>
    </w:p>
    <w:p>
      <w:r>
        <w:t xml:space="preserve">Kenen kanssa Charlesilla on suhde?</w:t>
      </w:r>
    </w:p>
    <w:p>
      <w:r>
        <w:rPr>
          <w:b/>
        </w:rPr>
        <w:t xml:space="preserve">Tulos</w:t>
      </w:r>
    </w:p>
    <w:p>
      <w:r>
        <w:t xml:space="preserve">Mikä on sen kaupungin nimi, jossa Eugenie Grandet asuu? </w:t>
      </w:r>
    </w:p>
    <w:p>
      <w:r>
        <w:rPr>
          <w:b/>
        </w:rPr>
        <w:t xml:space="preserve">Tulos</w:t>
      </w:r>
    </w:p>
    <w:p>
      <w:r>
        <w:t xml:space="preserve">Kuinka monen muun ihmisen kanssa Felix asuu vanhassa talossa?</w:t>
      </w:r>
    </w:p>
    <w:p>
      <w:r>
        <w:rPr>
          <w:b/>
        </w:rPr>
        <w:t xml:space="preserve">Tulos</w:t>
      </w:r>
    </w:p>
    <w:p>
      <w:r>
        <w:t xml:space="preserve">Miten Charles on sukua Felixille? </w:t>
      </w:r>
    </w:p>
    <w:p>
      <w:r>
        <w:rPr>
          <w:b/>
        </w:rPr>
        <w:t xml:space="preserve">Tulos</w:t>
      </w:r>
    </w:p>
    <w:p>
      <w:r>
        <w:t xml:space="preserve">Minne Eugenie vaatii Bonfonsia menemään avioliiton jälkeen?</w:t>
      </w:r>
    </w:p>
    <w:p>
      <w:r>
        <w:rPr>
          <w:b/>
        </w:rPr>
        <w:t xml:space="preserve">Esimerkki 3.168</w:t>
      </w:r>
    </w:p>
    <w:p>
      <w:r>
        <w:t xml:space="preserve"> Pohjois-Carolinaan sijoittuvassa elokuvassa suosittua ja kapinoivaa teiniä Landon Carteria uhkaa erottaminen koulusta, kun hän ja hänen ystävänsä jättävät todisteita alaikäisten juomisesta koulun alueelle ja vahingoittavat vakavasti toista oppilasta pieleen menneen kepposen seurauksena. Koulun johtaja antaa Landonille vaihtoehdon: joko hänet erotetaan koulusta tai hän saa sovittaa tekonsa opettamalla muita oppilaita ja osallistumalla koulun näytelmään. Näissä tehtävissä Landon huomaa Jamie Sullivanin, tytön, jonka hän on tuntenut lastentarhasta asti ja joka on käynyt monia samoja luokkia kuin hän ja joka on myös paikallisen papin tytär. Koska hän kuuluu porukkaan, hän on harvoin kiinnittänyt huomiota Jamieen, joka pukeutuu vaatimattomiin mekkoihin ja omistaa vain yhden villapaidan. Jamie leimataan ulkopuoliseksi ja nörtiksi. Hän ei yritä meikata tai muutenkaan parantaa ulkonäköään tai herättää huomiota.Landonilla on vaikeuksia opetella vuorosanojaan näytelmää varten. Jamie, joka myös osallistuu näytelmään, suostuu auttamaan häntä yhdellä ehdolla: Jamie varoittaa Landonia rakastumasta häneen, mutta Landon nauraa sille ja hylkää sen typeränä ajatuksena. Landon ja Jamie alkavat harjoitella yhdessä Landonin kotona koulun jälkeen. He tutustuvat toisiinsa, ja heidän välilleen syntyy kiintymyksen kipinä. näytelmän ensi-illassa Jamie hämmästyttää Landonin ja koko yleisön kauneudellaan ja äänellään. Näytelmän loppuhuipennuksen huipennuksessa Jamie laulaa lavalla. Kun Jamie lopettaa, Landon improvisoi ja suutelee häntä, mikä ei kuulu näytelmään. Sen jälkeen Jamie välttelee Landonia, ja vasta kun Landonin ystävät tekevät Jamien kanssa julman kepposen ja Landon suojelee Jamiea ystäviensä vastaisesti, Jamie lämpenee jälleen Landonille. Landon pyytää Jamiea treffeille pian tämän jälkeen, mutta Jamie sanoo, ettei hänen isänsä salli hänen tapailla. Landon kysyy Jamien isältä, voiko hän treffailla tytärtään, ja tuo esiin, että hän etsii Jamien kanssa mahdollisuutta lunastukseen ja elämään Jamien kautta. Landon auttaa Jamiea täyttämään ensimmäisillä treffeillä listan asioista, jotka hän haluaa saavuttaa elämässään, kuten olla kahdessa paikassa yhtä aikaa ja hankkia tatuoinnin. Sen jälkeen he menevät satamaan. Jamie kertoo Landonille, miten hän kokee uskoa ja miten se on kuin tuuli. Silloin Jamie kertoo, että hän saattaa haluta suudella häntä nyt. Toisilla treffeillä, joilla Jamie on hyvin hiljainen ja keskittymätön, Landon kysyy Jamielta, mitkä ovat hänen tulevaisuudensuunnitelmansa. Jamie tunnustaa sitten, ettei hänellä ole mitään, koska hänellä on leukemia eikä hän ole vastannut hoitoon. Epätoivoinen Landon pyytää isältään apua Jamien parantamisessa, mutta pettyy tämän vastaukseen ja lähtee pitkälle kotimatkalle ajatellen Jamiea. yksi toisensa jälkeen hänen ystävänsä tulevat tietoisiksi Jamiea ja Landonia uhkaavasta tragediasta. He antavat hänelle tukensa. Jamien tila pahenee ja hänet lähetetään sairaalaan. Sairaalassa ollessaan Jamie antaa Landonille kirjan, joka kuului aikoinaan hänen äidilleen. Hän toteaa, että ehkä Jumala lähetti Landonin hänelle auttamaan häntä vaikeiden aikojen yli ja että Landon on hänen enkelinsä. Landonin tietämättä Landonin vieraantunut isä antaa Jamielle yksityisen kotihoidon, mikä helpottaa Landonin isän taloudellista taakkaa. Landon vierailee isänsä luona ja kiittää tätä kyynelehtien avusta. He syleilevät toisiaan ja palaavat yhteen.Landon rakentaa kaukoputken Jamiea varten, jotta hän voisi nähdä keväällä kerran näkyvän komeetan. Jamien isä auttaa häntä saamaan sen ajoissa valmiiksi. Kaukoputki tuodaan hänen luokseen parvekkeelle. Hän saa uuden kaukoputken kautta kauniin näkymän komeetasta. Silloin Landon kosii häntä. Jamie suostuu kyynelehtien, ja he menevät naimisiin kirkossa, jossa hänen edesmennyt äitinsä meni naimisiin. Jamie ja Landon viettävät viimeisen kesänsä yhdessä täynnä syvää rakkautta, jollaista ei ole ennen nähty. Jamie kuolee kesän päättyessä. 4 vuotta myöhemmin Landon on valmistunut yliopistosta ja päässyt lääketieteelliseen. Landon käy pastori Sullivanin luona palauttamassa hänelle Jamien arvokkaan kirjan, joka kuului hänen äidilleen. Landon pyytää pastorilta anteeksi, että Jamie ei todistanut ihmettä (pyrkimys, jonka hän ilmaisi luokan vuosikirjassa). Pastori on eri mieltä ja sanoo, että hän itse asiassa teki sen ja että hänen ihmeensä oli Landon. Hänen osoitetaan muuttaneen täysin alkuperäistä mielipidettään Landonista elokuvan alussa, jolloin hän inhosi Landonia täysin eikä peitellyt sitä." Landon käy satamassa pohtimassa uskoa, että vaikka Jamie on kuollut, hän on hänen kanssaan. Silloin hän ymmärtää, että rakkaus on kuin tuuli; sitä ei voi nähdä, mutta sen voi tuntea.</w:t>
      </w:r>
    </w:p>
    <w:p>
      <w:r>
        <w:rPr>
          <w:b/>
        </w:rPr>
        <w:t xml:space="preserve">Tulos</w:t>
      </w:r>
    </w:p>
    <w:p>
      <w:r>
        <w:t xml:space="preserve">Mitä Jamie antoi Landonille, kun hän oli sairaalassa?</w:t>
      </w:r>
    </w:p>
    <w:p>
      <w:r>
        <w:rPr>
          <w:b/>
        </w:rPr>
        <w:t xml:space="preserve">Tulos</w:t>
      </w:r>
    </w:p>
    <w:p>
      <w:r>
        <w:t xml:space="preserve">Miksi Jamie kertoi Landonille, ettei hänellä ollut tulevaisuudensuunnitelmia?</w:t>
      </w:r>
    </w:p>
    <w:p>
      <w:r>
        <w:rPr>
          <w:b/>
        </w:rPr>
        <w:t xml:space="preserve">Tulos</w:t>
      </w:r>
    </w:p>
    <w:p>
      <w:r>
        <w:t xml:space="preserve">Minne Landon meni yliopistosta valmistuttuaan?</w:t>
      </w:r>
    </w:p>
    <w:p>
      <w:r>
        <w:rPr>
          <w:b/>
        </w:rPr>
        <w:t xml:space="preserve">Tulos</w:t>
      </w:r>
    </w:p>
    <w:p>
      <w:r>
        <w:t xml:space="preserve">Missä tämä tarina tapahtuu?</w:t>
      </w:r>
    </w:p>
    <w:p>
      <w:r>
        <w:rPr>
          <w:b/>
        </w:rPr>
        <w:t xml:space="preserve">Tulos</w:t>
      </w:r>
    </w:p>
    <w:p>
      <w:r>
        <w:t xml:space="preserve">Mistä syystä Jamie kieltäytyy, kun Landon pyytää häntä treffeille?</w:t>
      </w:r>
    </w:p>
    <w:p>
      <w:r>
        <w:rPr>
          <w:b/>
        </w:rPr>
        <w:t xml:space="preserve">Tulos</w:t>
      </w:r>
    </w:p>
    <w:p>
      <w:r>
        <w:t xml:space="preserve">Mitä erityistä on kirkossa, jossa Landon ja Jamie menivät naimisiin?</w:t>
      </w:r>
    </w:p>
    <w:p>
      <w:r>
        <w:rPr>
          <w:b/>
        </w:rPr>
        <w:t xml:space="preserve">Tulos</w:t>
      </w:r>
    </w:p>
    <w:p>
      <w:r>
        <w:t xml:space="preserve">Mitä Jamielle tapahtuu kesän lopussa?</w:t>
      </w:r>
    </w:p>
    <w:p>
      <w:r>
        <w:rPr>
          <w:b/>
        </w:rPr>
        <w:t xml:space="preserve">Tulos</w:t>
      </w:r>
    </w:p>
    <w:p>
      <w:r>
        <w:t xml:space="preserve">Mikä on Jamien isän ammatti?</w:t>
      </w:r>
    </w:p>
    <w:p>
      <w:r>
        <w:rPr>
          <w:b/>
        </w:rPr>
        <w:t xml:space="preserve">Tulos</w:t>
      </w:r>
    </w:p>
    <w:p>
      <w:r>
        <w:t xml:space="preserve">Mitä Jamie tekee näytelmässä, mikä järkyttää yleisöä?</w:t>
      </w:r>
    </w:p>
    <w:p>
      <w:r>
        <w:rPr>
          <w:b/>
        </w:rPr>
        <w:t xml:space="preserve">Tulos</w:t>
      </w:r>
    </w:p>
    <w:p>
      <w:r>
        <w:t xml:space="preserve">Kuka auttaa Landonia kaukoputken rakentamisessa?</w:t>
      </w:r>
    </w:p>
    <w:p>
      <w:r>
        <w:rPr>
          <w:b/>
        </w:rPr>
        <w:t xml:space="preserve">Tulos</w:t>
      </w:r>
    </w:p>
    <w:p>
      <w:r>
        <w:t xml:space="preserve">Miksi Jamie alkoi vältellä Landonia?</w:t>
      </w:r>
    </w:p>
    <w:p>
      <w:r>
        <w:rPr>
          <w:b/>
        </w:rPr>
        <w:t xml:space="preserve">Tulos</w:t>
      </w:r>
    </w:p>
    <w:p>
      <w:r>
        <w:t xml:space="preserve">Kuka maksaa Jamien kotisairaanhoidon?</w:t>
      </w:r>
    </w:p>
    <w:p>
      <w:r>
        <w:rPr>
          <w:b/>
        </w:rPr>
        <w:t xml:space="preserve">Tulos</w:t>
      </w:r>
    </w:p>
    <w:p>
      <w:r>
        <w:t xml:space="preserve">Mikä fyysinen vaiva Jamiellä on?</w:t>
      </w:r>
    </w:p>
    <w:p>
      <w:r>
        <w:rPr>
          <w:b/>
        </w:rPr>
        <w:t xml:space="preserve">Tulos</w:t>
      </w:r>
    </w:p>
    <w:p>
      <w:r>
        <w:t xml:space="preserve">Mitä muuta Landon tekee koulun näytelmään osallistumisen lisäksi välttääkseen erottamisen?</w:t>
      </w:r>
    </w:p>
    <w:p>
      <w:r>
        <w:rPr>
          <w:b/>
        </w:rPr>
        <w:t xml:space="preserve">Tulos</w:t>
      </w:r>
    </w:p>
    <w:p>
      <w:r>
        <w:t xml:space="preserve">Kuka lopulta maksaa Jamien kotihoidon?</w:t>
      </w:r>
    </w:p>
    <w:p>
      <w:r>
        <w:rPr>
          <w:b/>
        </w:rPr>
        <w:t xml:space="preserve">Tulos</w:t>
      </w:r>
    </w:p>
    <w:p>
      <w:r>
        <w:t xml:space="preserve">Minkä lahjan Jamie antaa Landonille?</w:t>
      </w:r>
    </w:p>
    <w:p>
      <w:r>
        <w:rPr>
          <w:b/>
        </w:rPr>
        <w:t xml:space="preserve">Tulos</w:t>
      </w:r>
    </w:p>
    <w:p>
      <w:r>
        <w:t xml:space="preserve">Miksi Landonia uhkasi erottaminen koulusta?</w:t>
      </w:r>
    </w:p>
    <w:p>
      <w:r>
        <w:rPr>
          <w:b/>
        </w:rPr>
        <w:t xml:space="preserve">Tulos</w:t>
      </w:r>
    </w:p>
    <w:p>
      <w:r>
        <w:t xml:space="preserve">Miksi Jamie alkaa vältellä Landonia?</w:t>
      </w:r>
    </w:p>
    <w:p>
      <w:r>
        <w:rPr>
          <w:b/>
        </w:rPr>
        <w:t xml:space="preserve">Tulos</w:t>
      </w:r>
    </w:p>
    <w:p>
      <w:r>
        <w:t xml:space="preserve">Mitä Jamien isä tekee työkseen?</w:t>
      </w:r>
    </w:p>
    <w:p>
      <w:r>
        <w:rPr>
          <w:b/>
        </w:rPr>
        <w:t xml:space="preserve">Tulos</w:t>
      </w:r>
    </w:p>
    <w:p>
      <w:r>
        <w:t xml:space="preserve">Mikä on Jamien isän nimi?</w:t>
      </w:r>
    </w:p>
    <w:p>
      <w:r>
        <w:rPr>
          <w:b/>
        </w:rPr>
        <w:t xml:space="preserve">Tulos</w:t>
      </w:r>
    </w:p>
    <w:p>
      <w:r>
        <w:t xml:space="preserve">Mihin Landon pyytää Jamien apua?</w:t>
      </w:r>
    </w:p>
    <w:p>
      <w:r>
        <w:rPr>
          <w:b/>
        </w:rPr>
        <w:t xml:space="preserve">Tulos</w:t>
      </w:r>
    </w:p>
    <w:p>
      <w:r>
        <w:t xml:space="preserve">Mitä Landon tekee näytelmän ensi-illassa, mitä käsikirjoituksessa ei mainita?</w:t>
      </w:r>
    </w:p>
    <w:p>
      <w:r>
        <w:rPr>
          <w:b/>
        </w:rPr>
        <w:t xml:space="preserve">Tulos</w:t>
      </w:r>
    </w:p>
    <w:p>
      <w:r>
        <w:t xml:space="preserve">Mistä sairaudesta Jamie kärsii?</w:t>
      </w:r>
    </w:p>
    <w:p>
      <w:r>
        <w:rPr>
          <w:b/>
        </w:rPr>
        <w:t xml:space="preserve">Tulos</w:t>
      </w:r>
    </w:p>
    <w:p>
      <w:r>
        <w:t xml:space="preserve">Miksi Landon vierailee Jamien isän luona neljä vuotta myöhemmin?</w:t>
      </w:r>
    </w:p>
    <w:p>
      <w:r>
        <w:rPr>
          <w:b/>
        </w:rPr>
        <w:t xml:space="preserve">Tulos</w:t>
      </w:r>
    </w:p>
    <w:p>
      <w:r>
        <w:t xml:space="preserve">Minne Landon vie Jamien heidän ensitreffeillään?</w:t>
      </w:r>
    </w:p>
    <w:p>
      <w:r>
        <w:rPr>
          <w:b/>
        </w:rPr>
        <w:t xml:space="preserve">Tulos</w:t>
      </w:r>
    </w:p>
    <w:p>
      <w:r>
        <w:t xml:space="preserve">Mitä Jamie antaa Landonille, joka kuului hänen äidilleen?</w:t>
      </w:r>
    </w:p>
    <w:p>
      <w:r>
        <w:rPr>
          <w:b/>
        </w:rPr>
        <w:t xml:space="preserve">Tulos</w:t>
      </w:r>
    </w:p>
    <w:p>
      <w:r>
        <w:t xml:space="preserve">Mitä Landon kysyy Jamielta sinä yönä, kun he katsovat komeettaa?</w:t>
      </w:r>
    </w:p>
    <w:p>
      <w:r>
        <w:rPr>
          <w:b/>
        </w:rPr>
        <w:t xml:space="preserve">Tulos</w:t>
      </w:r>
    </w:p>
    <w:p>
      <w:r>
        <w:t xml:space="preserve">Minkä rangaistuksen Landon valitsi alaikäisen juomisesta ja opiskelijan pilasta?</w:t>
      </w:r>
    </w:p>
    <w:p>
      <w:r>
        <w:rPr>
          <w:b/>
        </w:rPr>
        <w:t xml:space="preserve">Tulos</w:t>
      </w:r>
    </w:p>
    <w:p>
      <w:r>
        <w:t xml:space="preserve">Mitä Landon tekee kuoleman jälkeen, joka muistuttaa häntä Landonista?</w:t>
      </w:r>
    </w:p>
    <w:p>
      <w:r>
        <w:rPr>
          <w:b/>
        </w:rPr>
        <w:t xml:space="preserve">Tulos</w:t>
      </w:r>
    </w:p>
    <w:p>
      <w:r>
        <w:t xml:space="preserve">Miksi Landonia uhataan erottamisella?</w:t>
      </w:r>
    </w:p>
    <w:p>
      <w:r>
        <w:rPr>
          <w:b/>
        </w:rPr>
        <w:t xml:space="preserve">Esimerkki 3.169</w:t>
      </w:r>
    </w:p>
    <w:p>
      <w:r>
        <w:t xml:space="preserve"> Dominick "Dom" Cobb (Leonardo DiCaprio) ja Arthur (Joseph Gordon-Levitt) ovat "Extractors", jotka harjoittavat yritysvakoilua käyttäen kokeellista sotilasteknologiaa, jolla he soluttautuvat kohteidensa alitajuntaan ja poimivat arvokasta tietoa yhteisen unimaailman kautta. Heidän uusin kohteensa, japanilainen liikemies Saito (Ken Watanabe), paljastaa järjestäneensä tehtävän itse testatakseen Cobbia mahdottomalta tuntuvaan tehtävään: ajatuksen istuttamiseen ihmisen alitajuntaan eli "inceptioniin".Hajottaakseen vaikeuksissa olevan kilpailijan Maurice Fischerin (Pete Postlethwaite) energiakonsernin Saito haluaa Cobbin suostuttelevan Fischerin pojan ja perijän Robertin (Cillian Murphy) hajottamaan isänsä yrityksen. Vastineeksi Saito lupaa käyttää vaikutusvaltaansa Cobbin vapauttamiseksi murhasyytteestä, jolloin Cobb voi palata kotiin lastensa luokse. Cobb hyväksyy tarjouksen ja kokoaa tiiminsä: Eames (Tom Hardy), huijari ja henkilöllisyyden väärentäjä; Yusuf (Dileep Rao), kemisti, joka keittää vahvaa rauhoittavaa ainetta vakaata "unta unen sisällä" -strategiaa varten; ja Ariadne (Ellen Page), arkkitehtiopiskelija, jonka tehtävänä on suunnitella unimaisemien labyrintti, ja joka on värvätty Cobbin appiukon, professori Stephen Milesin (Michael Caine) avulla. Kun Ariadne jakaa unia Cobbin kanssa, hän saa selville, että hänen alitajunnassaan on hänen edesmenneen vaimonsa Malin (Marion Cotillard) invasiivinen projektio.Kun vanhempi Fischer kuolee Sydneyssä, Robert Fischer seuraa ruumista kymmenen tunnin lennolla takaisin Los Angelesiin, jota tiimi (mukaan lukien Saito, joka haluaa varmistaa onnistumisensa) käyttää tilaisuutena rauhoittaa Fischer ja viedä hänet yhteiseen uneen. Kullakin unen tasolla unen synnyttäjä jää sinne valmistelemaan "potkua", jota käytetään muiden nukkuvien ryhmän jäsenten herättämiseksi syvemmältä unen tasolta; onnistuakseen näiden potkujen on tapahduttava samanaikaisesti kullakin unen tasolla, mikä on monimutkaista ajan luonteen vuoksi, sillä aika etenee paljon nopeammin kullakin peräkkäisellä tasolla.Ensimmäinen taso on Yusufin uni sateisesta Los Angelesista. Ryhmä sieppaa Fischerin, mutta heidän kimppuunsa hyökkäävät aseistetut projektiot Fischerin alitajunnasta, joka on koulutettu puolustautumaan sieppausta vastaan. Ryhmä vie Fischerin ja haavoittuneen Saiton varastoon, jossa Cobb paljastaa, että vaikka kuolema unessa herättäisi Saiton normaalisti, monitasoisen unen vakauttamiseen tarvittavat voimakkaat rauhoittavat lääkkeet lähettävät kuolevan uneksijan sen sijaan "limboon", äärettömän alitajunnan maailmaan, josta pakeneminen on vaikeaa ja jossa uneksija on vaarassa unohtaa olevansa unessa. Näistä takaiskuista huolimatta tiimi jatkaa tehtävää: Eames esittää Fischerin kummisetää, Peter Browningia (Tom Berenger), ehdottaakseen Fischerille, että tämä harkitsisi uudelleen isänsä testamenttia. Yusuf ajaa pakettiautoa, kun muut uneksijat rauhoitetaan toiseen tasoon. toisella tasolla, Arthurin uneksimassa hotellissa, Cobb vakuuttaa Fischerille, että Browning on siepannut hänet ja Cobb on hänen alitajuntansa suojelija. Cobb suostuttelee hänet menemään toiselle tasolle tutkimaan Browningin alitajuntaa (todellisuudessa se on juoni, jolla Fischerin alitajuntaan päästään). kolmas taso on luminen vuoristolinnoitus, josta Eames näkee unta. Ryhmän on soluttauduttava sinne ja pidettävä vartijat loitolla, kun Cobb vie Fischerin hänen alitajuntansa vastaavaan tilaan.Yusuf, jota Fischerin projektiot ajavat takaa ensimmäisellä tasolla, ajaa tahallaan alas sillalta ja aloittaa potkunsa liian aikaisin. Tämä poistaa Arthurin tason painovoiman, jolloin hänen on pakko improvisoida uusi potku, joka synkronoituu pakettiauton törmätessä veteen, ja aiheuttaa lumivyöryn Eamesin tasolla. Malin projektio nousee esiin ja tappaa Fischerin, Cobb tappaa Malin ja Saito antautuu haavoihinsa; kaikki kolme putoavat Limboon. Samalla kun Eames järjestää potkun virittämällä linnoitukseen räjähteitä, Cobb ja Ariadne menevät Limboon pelastaakseen Fischerin ja Saiton.Cobb paljastaa Ariadnelle, että hän ja Mal joutuivat Limboon kokeillessaan unien jakamisteknologiaa. Heidät nukutettiin muutamaksi tunniksi reaaliajassa, ja he viettivät viisikymmentä vuotta uniajassa rakentaen maailmaa yhteisistä muistoista. Kun Mal kieltäytyi palaamasta todellisuuteen, Cobb käytti alkeellista alkuasennetta aktivoimalla uudelleen hänen toteeminsa (esine, jota uneksijat käyttävät erottaakseen unet todellisuudesta) ja muistuttamalla hänen alitajuntaansa siitä, että heidän maailmansa ei ollut todellinen. Herättyään Mal oli kuitenkin edelleen vakuuttunut siitä, että hän näki unta. Yrittäessään "herätä" oikeasti Mal teki itsemurhan ja lavasti Cobbin syylliseksi kuolemaansa pakottaakseen hänet tekemään samoin. Murhasyytteen edessä Cobb pakeni Yhdysvalloista ja jätti lapsensa professori Milesin huostaan. tunnustuksensa kautta Cobb tekee sovinnon Malin kuolemaan liittyvän syyllisyytensä kanssa. Ariadne tappaa Malin ennusteen ja herättää Fischerin potkimalla. Vuoristolinnoituksessa henkiin herännyt Fischer astuu turvahuoneeseen ja löytää ja hyväksyy istutetun ajatuksen: projektio hänen kuolevasta isästään, joka käskee häntä olemaan oma itsensä. Cobb jää Limboon etsimään Saitoa, ja muut tiimin jäsenet palaavat todellisuuteen synkronoitujen potkujen avulla. Cobb löytää lopulta Limbosta ikääntyneen Saiton ja muistuttaa häntä heidän sopimuksestaan. Uneksijat heräävät kaikki lentokoneessa, ja Saito soittaa puhelinsoiton. saapuessaan Los Angelesin lentokentälle Cobb läpäisee Yhdysvaltain maahantulotarkastuspisteen, ja professori Miles saattaa hänet kotiinsa. Cobb testaa todellisuutta totemillaan, pyörivällä huipulla, joka pyörii loputtomiin unimaailmassa, mutta jättää sen tuloksen huomiotta ja menee sen sijaan lastensa luokse puutarhaan.</w:t>
      </w:r>
    </w:p>
    <w:p>
      <w:r>
        <w:rPr>
          <w:b/>
        </w:rPr>
        <w:t xml:space="preserve">Tulos</w:t>
      </w:r>
    </w:p>
    <w:p>
      <w:r>
        <w:t xml:space="preserve">Kuka palkkaa Cobbin "inception"-tehtävään?</w:t>
      </w:r>
    </w:p>
    <w:p>
      <w:r>
        <w:rPr>
          <w:b/>
        </w:rPr>
        <w:t xml:space="preserve">Tulos</w:t>
      </w:r>
    </w:p>
    <w:p>
      <w:r>
        <w:t xml:space="preserve">Miksi Cobb ei voi olla lastensa kanssa?</w:t>
      </w:r>
    </w:p>
    <w:p>
      <w:r>
        <w:rPr>
          <w:b/>
        </w:rPr>
        <w:t xml:space="preserve">Tulos</w:t>
      </w:r>
    </w:p>
    <w:p>
      <w:r>
        <w:t xml:space="preserve">Miten Dominickille maksettaisiin siitä, että hän oli istuttanut ajatuksen Maurice Fischerin pojan alitajuntaan?</w:t>
      </w:r>
    </w:p>
    <w:p>
      <w:r>
        <w:rPr>
          <w:b/>
        </w:rPr>
        <w:t xml:space="preserve">Tulos</w:t>
      </w:r>
    </w:p>
    <w:p>
      <w:r>
        <w:t xml:space="preserve">Kenet Domin tiimin jäsenistä hänen isänsä auttoi rekrytoimaan?</w:t>
      </w:r>
    </w:p>
    <w:p>
      <w:r>
        <w:rPr>
          <w:b/>
        </w:rPr>
        <w:t xml:space="preserve">Tulos</w:t>
      </w:r>
    </w:p>
    <w:p>
      <w:r>
        <w:t xml:space="preserve">Mitä tarvitaan, jotta uneksijat heräävät samanaikaisesti eri tasoilla?</w:t>
      </w:r>
    </w:p>
    <w:p>
      <w:r>
        <w:rPr>
          <w:b/>
        </w:rPr>
        <w:t xml:space="preserve">Tulos</w:t>
      </w:r>
    </w:p>
    <w:p>
      <w:r>
        <w:t xml:space="preserve">Ketä hahmoa kuvataan huijariksi?</w:t>
      </w:r>
    </w:p>
    <w:p>
      <w:r>
        <w:rPr>
          <w:b/>
        </w:rPr>
        <w:t xml:space="preserve">Tulos</w:t>
      </w:r>
    </w:p>
    <w:p>
      <w:r>
        <w:t xml:space="preserve">Miksi Saito palkkasi Domin?</w:t>
      </w:r>
    </w:p>
    <w:p>
      <w:r>
        <w:rPr>
          <w:b/>
        </w:rPr>
        <w:t xml:space="preserve">Tulos</w:t>
      </w:r>
    </w:p>
    <w:p>
      <w:r>
        <w:t xml:space="preserve">Mikä on termi, jota käytetään ajatuksen istuttamisesta ihmisen alitajuntaan?</w:t>
      </w:r>
    </w:p>
    <w:p>
      <w:r>
        <w:rPr>
          <w:b/>
        </w:rPr>
        <w:t xml:space="preserve">Tulos</w:t>
      </w:r>
    </w:p>
    <w:p>
      <w:r>
        <w:t xml:space="preserve">Missä Yusufin unen ensimmäinen taso tapahtuu?</w:t>
      </w:r>
    </w:p>
    <w:p>
      <w:r>
        <w:rPr>
          <w:b/>
        </w:rPr>
        <w:t xml:space="preserve">Tulos</w:t>
      </w:r>
    </w:p>
    <w:p>
      <w:r>
        <w:t xml:space="preserve">Milloin ryhmä aikoo siepata Fischerin?</w:t>
      </w:r>
    </w:p>
    <w:p>
      <w:r>
        <w:rPr>
          <w:b/>
        </w:rPr>
        <w:t xml:space="preserve">Tulos</w:t>
      </w:r>
    </w:p>
    <w:p>
      <w:r>
        <w:t xml:space="preserve">Mitä japanilainen liikemies halusi Cobbin tekevän, jos hän läpäisee testin?</w:t>
      </w:r>
    </w:p>
    <w:p>
      <w:r>
        <w:rPr>
          <w:b/>
        </w:rPr>
        <w:t xml:space="preserve">Tulos</w:t>
      </w:r>
    </w:p>
    <w:p>
      <w:r>
        <w:t xml:space="preserve">Mihin kuoleva uneksija päätyisi rauhoitettuna?</w:t>
      </w:r>
    </w:p>
    <w:p>
      <w:r>
        <w:rPr>
          <w:b/>
        </w:rPr>
        <w:t xml:space="preserve">Tulos</w:t>
      </w:r>
    </w:p>
    <w:p>
      <w:r>
        <w:t xml:space="preserve">Miten Dominick ja Arthur tunkeutuvat toisten ihmisten alitajuntaan?</w:t>
      </w:r>
    </w:p>
    <w:p>
      <w:r>
        <w:rPr>
          <w:b/>
        </w:rPr>
        <w:t xml:space="preserve">Tulos</w:t>
      </w:r>
    </w:p>
    <w:p>
      <w:r>
        <w:t xml:space="preserve">Kuka joutuu limboon?</w:t>
      </w:r>
    </w:p>
    <w:p>
      <w:r>
        <w:rPr>
          <w:b/>
        </w:rPr>
        <w:t xml:space="preserve">Tulos</w:t>
      </w:r>
    </w:p>
    <w:p>
      <w:r>
        <w:t xml:space="preserve">Missä väärentäjän uni tapahtuu?</w:t>
      </w:r>
    </w:p>
    <w:p>
      <w:r>
        <w:rPr>
          <w:b/>
        </w:rPr>
        <w:t xml:space="preserve">Tulos</w:t>
      </w:r>
    </w:p>
    <w:p>
      <w:r>
        <w:t xml:space="preserve">Kuinka paljon reaaliaikaa kului, kun professorin miniät viettivät viisikymmentä vuotta uniajassa?</w:t>
      </w:r>
    </w:p>
    <w:p>
      <w:r>
        <w:rPr>
          <w:b/>
        </w:rPr>
        <w:t xml:space="preserve">Tulos</w:t>
      </w:r>
    </w:p>
    <w:p>
      <w:r>
        <w:t xml:space="preserve">Mikä on termi, jota käytetään kuvaamaan esinettä, jota uneksijat käyttävät erottaakseen unen ja todellisuuden toisistaan?</w:t>
      </w:r>
    </w:p>
    <w:p>
      <w:r>
        <w:rPr>
          <w:b/>
        </w:rPr>
        <w:t xml:space="preserve">Tulos</w:t>
      </w:r>
    </w:p>
    <w:p>
      <w:r>
        <w:t xml:space="preserve">Kuka on projektio Cobbin alitajunnassa?</w:t>
      </w:r>
    </w:p>
    <w:p>
      <w:r>
        <w:rPr>
          <w:b/>
        </w:rPr>
        <w:t xml:space="preserve">Tulos</w:t>
      </w:r>
    </w:p>
    <w:p>
      <w:r>
        <w:t xml:space="preserve">Mistä Cobb löytää tilaisuuden päästä Robert Fishcherin alitajuntaan?</w:t>
      </w:r>
    </w:p>
    <w:p>
      <w:r>
        <w:rPr>
          <w:b/>
        </w:rPr>
        <w:t xml:space="preserve">Tulos</w:t>
      </w:r>
    </w:p>
    <w:p>
      <w:r>
        <w:t xml:space="preserve">Missä Cobb lopulta yhdistyy lastensa kanssa?</w:t>
      </w:r>
    </w:p>
    <w:p>
      <w:r>
        <w:rPr>
          <w:b/>
        </w:rPr>
        <w:t xml:space="preserve">Tulos</w:t>
      </w:r>
    </w:p>
    <w:p>
      <w:r>
        <w:t xml:space="preserve">Miksi Fischerille luodussa unessa kuoleminen ei johda siihen, että henkilö herää?</w:t>
      </w:r>
    </w:p>
    <w:p>
      <w:r>
        <w:rPr>
          <w:b/>
        </w:rPr>
        <w:t xml:space="preserve">Tulos</w:t>
      </w:r>
    </w:p>
    <w:p>
      <w:r>
        <w:t xml:space="preserve">Kuinka kauan Cobb ja Mal olivat yhteisessä unessa?</w:t>
      </w:r>
    </w:p>
    <w:p>
      <w:r>
        <w:rPr>
          <w:b/>
        </w:rPr>
        <w:t xml:space="preserve">Tulos</w:t>
      </w:r>
    </w:p>
    <w:p>
      <w:r>
        <w:t xml:space="preserve">Minkä esineen avulla uneksijat erottavat unensa todellisuudesta?</w:t>
      </w:r>
    </w:p>
    <w:p>
      <w:r>
        <w:rPr>
          <w:b/>
        </w:rPr>
        <w:t xml:space="preserve">Tulos</w:t>
      </w:r>
    </w:p>
    <w:p>
      <w:r>
        <w:t xml:space="preserve">Mikä on Cobbin toteemi?</w:t>
      </w:r>
    </w:p>
    <w:p>
      <w:r>
        <w:rPr>
          <w:b/>
        </w:rPr>
        <w:t xml:space="preserve">Tulos</w:t>
      </w:r>
    </w:p>
    <w:p>
      <w:r>
        <w:t xml:space="preserve">Mikä termi on keksitty ja tarkoittaa "sijoittaa ajatus henkilön alitajuntaan"?</w:t>
      </w:r>
    </w:p>
    <w:p>
      <w:r>
        <w:rPr>
          <w:b/>
        </w:rPr>
        <w:t xml:space="preserve">Tulos</w:t>
      </w:r>
    </w:p>
    <w:p>
      <w:r>
        <w:t xml:space="preserve">Mikä motivoi Cobbia työskentelemään Saitolle?</w:t>
      </w:r>
    </w:p>
    <w:p>
      <w:r>
        <w:rPr>
          <w:b/>
        </w:rPr>
        <w:t xml:space="preserve">Tulos</w:t>
      </w:r>
    </w:p>
    <w:p>
      <w:r>
        <w:t xml:space="preserve">Miksi Cobb ei voinut tavata lapsiaan?</w:t>
      </w:r>
    </w:p>
    <w:p>
      <w:r>
        <w:rPr>
          <w:b/>
        </w:rPr>
        <w:t xml:space="preserve">Tulos</w:t>
      </w:r>
    </w:p>
    <w:p>
      <w:r>
        <w:t xml:space="preserve">Miksi Mal tappoi itsensä?</w:t>
      </w:r>
    </w:p>
    <w:p>
      <w:r>
        <w:rPr>
          <w:b/>
        </w:rPr>
        <w:t xml:space="preserve">Tulos</w:t>
      </w:r>
    </w:p>
    <w:p>
      <w:r>
        <w:t xml:space="preserve">Mitä Cobb paljastaa tapahtuvan uneksijalle, joka kuolee unessaan rauhoittavan lääkkeen käytön aikana?</w:t>
      </w:r>
    </w:p>
    <w:p>
      <w:r>
        <w:rPr>
          <w:b/>
        </w:rPr>
        <w:t xml:space="preserve">Esimerkki 3.170</w:t>
      </w:r>
    </w:p>
    <w:p>
      <w:r>
        <w:t xml:space="preserve"> Vuonna 1977 laukaistu Voyager 2 -avaruusluotain kuljetti mukanaan kultaisen äänilevyn, jossa oli rauhanviesti, jossa kutsuttiin vieraita sivilisaatioita vierailemaan Maassa. Luotain joutuu muukalaisaluksen sieppaamaksi, joka lähettää pienen tiedustelualuksen ottamaan ensimmäisen yhteyden Maahan. Sen sijaan, että Yhdysvaltain hallitus olisi tervehtinyt avaruusalusta, se ampuu sen alas. Chequamegon Bayhin, Wisconsinin osavaltioon, syöksynyt yksinäinen avaruusolento, joka näyttää leijuvalta hehkuvalta energiapallolta, löytää vastikään leskeksi jääneen Jenny Haydenin (Karen Allen) kodin. Siellä avaruusolento käyttää hänen kuolleen miehensä Scottin hiuslukkoa kloonatakseen itselleen uuden ruumiin kauhistuneen Jennyn seuratessa tilannetta. Muukalaisella "Starmanilla" (Jeff Bridges) on mukanaan seitsemän pientä hopeapalloa, jotka tuottavat energiaa ihmetekoihin. Ensimmäisellä hän lähettää kansalleen viestin, jossa hän ilmoittaa, että Maa on vihamielinen ja hänen avaruusaluksensa on tuhottu. Hän järjestää tapaamisen heidän kanssaan kolmen päivän kuluttua. Sitten hän käyttää toista palloa luodakseen holografisen kartan Yhdysvalloista ja pakottaa Jennyn viemään hänet tapaamispaikalle Arizonaan.Jenny on aluksi sekä vihamielinen että peloissaan Jennystä kohtaan ja yrittää paeta. Voyager 2 -levyltä saatuaan karkean englannin kielen ymmärryksensä Starman oppii kommunikoimaan Jennyn kanssa ja vakuuttaa tälle, ettei hän tarkoita pahaa. Hän selittää, että jos hän ei saavu kohtaamispaikkaan, Arizonan Barringerin kraatteriin, kolmessa päivässä, hän kuolee. Jenny on myötätuntoinen mutta silti varovainen, ja hän opettaa Starmania ajamaan autoa ja käyttämään luottokortteja, jotta tämä voisi jatkaa matkaa yksin, mutta kun Jenny näkee Starmanin herättävän ihmeellisesti henkiin kuolleen peuran, Jenny liikuttuu syvästi ja päättää jäädä Starmanin luokse. Viranomaiset kuitenkin jahtaavat heitä läpi maan, ja kun he ovat melkein jääneet kiinni, poliisi ampuu Jennyn ja haavoittaa häntä vakavasti. Paetakseen Starman törmää heidän autollaan bensatankkeriin ja käyttää toista palloa suojellakseen heitä räjähdykseltä. He hakeutuvat turvaan hinattavaan asuntovaunuun. Hän käyttää toista hopeapalloa parantaakseen Jennyn. Saatuaan varmuuden siitä, että Jenny toipuu, Tähtimies lähtee liftaamaan kohti Arizonaa ilman Jennyä, mutta Jenny onnistuu saamaan hänet kiinni, kun hänet ja hänen kuljettajansa pysäytetään tiesululla. Yhdessä he jatkavat matkaa kohti kraatteria, ja myöhemmin, kun he ahtautuvat vaunujunaan, pari rakastelee. Tähtimies kertoo Jennylle: "Annoin sinulle lapsen tänä yönä". Jenny selittää, että hän on hedelmätön eikä voi saada lapsia, mutta mies vakuuttaa, että hän on nyt raskaana. Hän selittää, että vauva tulee olemaan hänen kuolleen miehensä poika, koska hän (Tähtimies) on Scottin klooni, mutta koska heidän poikansa on myös Tähtimiehen lapsi, hänellä on kaikki Tähtimiehen tieto ja hänestä kasvaa opettaja. Starman tarjoutuu keskeyttämään raskauden, jos Jenny haluaa, mutta iloinen Jenny syleilee häntä ja hyväksyy lahjan. pariskunta matkustaa junalla erehdyksessä liian kauas ja saapuu Las Vegasiin. Jenny huomaa kadottaneensa lompakkonsa. Starman käyttää yhden viimeisistä kolikoistaan peliautomaattiin, jota hän manipuloimalla voittaa 500 000 dollarin jättipotin. Sen jälkeen he ostavat uuden auton jatkaakseen matkaansa Arizonaan. sillä välin kansallisen turvallisuusviraston johtaja George Fox saa tietää, että Tähtimiehen lentorata ennen alasampumista oli Barringerin kraatteriin. Fox järjestää, että armeija ottaa Starmanin kiinni, elävänä tai kuolleena. SETI-tutkija Mark Shermin, toinen tapaukseen osallistuva hallituksen virkamies, arvostelee Foxin kovakouraista lähestymistapaa ja muistuttaa, että Tähtimies oli kutsuttu Maahan. Shermin kauhistuu kuullessaan, että Fox suunnittelee avaruusolennon elävöittämistä, ja päättää auttaa Tähtimiestä pakenemaan sen sijaan, että hän antaisi Foxin vangita hänet.Jenny ja kuolemaisillaan oleva Tähtimies saavuttavat kraatterin, kun armeijan helikopterit jahtaavat heitä. Juuri kun heidät on piiritetty, suuri pallomainen avaruusalus ilmestyy ja laskeutuu kraatteriin. Valo ympäröi pariskunnan, ja Tähtimies palautuu välittömästi terveeksi. Kun hän valmistautuu lähtemään, hän kertoo Jennylle, ettei näe häntä enää koskaan. Jenny rukoilee häntä ottamaan hänet mukaansa, mutta Starman sanoo, että Jenny kuolisi hänen maailmassaan. Sitten hän antaa tytölle viimeisen hopeapallonsa ja sanoo, että heidän poikansa tietää, mitä tehdä sillä. Jenny katsoo, kun alus lähtee.</w:t>
      </w:r>
    </w:p>
    <w:p>
      <w:r>
        <w:rPr>
          <w:b/>
        </w:rPr>
        <w:t xml:space="preserve">Tulos</w:t>
      </w:r>
    </w:p>
    <w:p>
      <w:r>
        <w:t xml:space="preserve">Mihin pudonnut avaruusalus putosi?</w:t>
      </w:r>
    </w:p>
    <w:p>
      <w:r>
        <w:rPr>
          <w:b/>
        </w:rPr>
        <w:t xml:space="preserve">Tulos</w:t>
      </w:r>
    </w:p>
    <w:p>
      <w:r>
        <w:t xml:space="preserve">Kuinka monen päivän kuluttua muukalainen aikoi tavata kansansa? </w:t>
      </w:r>
    </w:p>
    <w:p>
      <w:r>
        <w:rPr>
          <w:b/>
        </w:rPr>
        <w:t xml:space="preserve">Tulos</w:t>
      </w:r>
    </w:p>
    <w:p>
      <w:r>
        <w:t xml:space="preserve">Miten Jenny ja muukalainen voivat ostaa uuden auton matkustettuaan liian kauas?</w:t>
      </w:r>
    </w:p>
    <w:p>
      <w:r>
        <w:rPr>
          <w:b/>
        </w:rPr>
        <w:t xml:space="preserve">Tulos</w:t>
      </w:r>
    </w:p>
    <w:p>
      <w:r>
        <w:t xml:space="preserve">Miten armeija osallistuu Starmanin vangitsemiseen?</w:t>
      </w:r>
    </w:p>
    <w:p>
      <w:r>
        <w:rPr>
          <w:b/>
        </w:rPr>
        <w:t xml:space="preserve">Tulos</w:t>
      </w:r>
    </w:p>
    <w:p>
      <w:r>
        <w:t xml:space="preserve">Muukalainen antaa Jennylle viimeisen hopeisen pallon ja mitä ohjeita? </w:t>
      </w:r>
    </w:p>
    <w:p>
      <w:r>
        <w:rPr>
          <w:b/>
        </w:rPr>
        <w:t xml:space="preserve">Tulos</w:t>
      </w:r>
    </w:p>
    <w:p>
      <w:r>
        <w:t xml:space="preserve">Miten Starman saa rahaa, kun Jenny menettää lompakkonsa?</w:t>
      </w:r>
    </w:p>
    <w:p>
      <w:r>
        <w:rPr>
          <w:b/>
        </w:rPr>
        <w:t xml:space="preserve">Tulos</w:t>
      </w:r>
    </w:p>
    <w:p>
      <w:r>
        <w:t xml:space="preserve">Mitä Voyager 2 kuljetti?</w:t>
      </w:r>
    </w:p>
    <w:p>
      <w:r>
        <w:rPr>
          <w:b/>
        </w:rPr>
        <w:t xml:space="preserve">Tulos</w:t>
      </w:r>
    </w:p>
    <w:p>
      <w:r>
        <w:t xml:space="preserve">Miksi avaruusolento yrittää päästä kohtauspaikalle?</w:t>
      </w:r>
    </w:p>
    <w:p>
      <w:r>
        <w:rPr>
          <w:b/>
        </w:rPr>
        <w:t xml:space="preserve">Tulos</w:t>
      </w:r>
    </w:p>
    <w:p>
      <w:r>
        <w:t xml:space="preserve">Mitä ominaisuuksia ja kykyjä Jennyn vauvalla on?</w:t>
      </w:r>
    </w:p>
    <w:p>
      <w:r>
        <w:rPr>
          <w:b/>
        </w:rPr>
        <w:t xml:space="preserve">Tulos</w:t>
      </w:r>
    </w:p>
    <w:p>
      <w:r>
        <w:t xml:space="preserve">Kuka on kansallisen turvallisuusviraston johtaja?</w:t>
      </w:r>
    </w:p>
    <w:p>
      <w:r>
        <w:rPr>
          <w:b/>
        </w:rPr>
        <w:t xml:space="preserve">Tulos</w:t>
      </w:r>
    </w:p>
    <w:p>
      <w:r>
        <w:t xml:space="preserve">Mitä esinettä (kuolleen aviomiehen) muukalainen käytti kloonatakseen hänen ruumiinsa?</w:t>
      </w:r>
    </w:p>
    <w:p>
      <w:r>
        <w:rPr>
          <w:b/>
        </w:rPr>
        <w:t xml:space="preserve">Tulos</w:t>
      </w:r>
    </w:p>
    <w:p>
      <w:r>
        <w:t xml:space="preserve">Kuinka paljon Starman voitti jättipotissa?</w:t>
      </w:r>
    </w:p>
    <w:p>
      <w:r>
        <w:rPr>
          <w:b/>
        </w:rPr>
        <w:t xml:space="preserve">Tulos</w:t>
      </w:r>
    </w:p>
    <w:p>
      <w:r>
        <w:t xml:space="preserve">Kuka ampuu avaruusaluksen?</w:t>
      </w:r>
    </w:p>
    <w:p>
      <w:r>
        <w:rPr>
          <w:b/>
        </w:rPr>
        <w:t xml:space="preserve">Tulos</w:t>
      </w:r>
    </w:p>
    <w:p>
      <w:r>
        <w:t xml:space="preserve">Mitä muukalaisalukselle lopulta tapahtuu, kun se lähestyy Maata?</w:t>
      </w:r>
    </w:p>
    <w:p>
      <w:r>
        <w:rPr>
          <w:b/>
        </w:rPr>
        <w:t xml:space="preserve">Tulos</w:t>
      </w:r>
    </w:p>
    <w:p>
      <w:r>
        <w:t xml:space="preserve">Miten avaruusolento ja Jenny pakenevat viranomaisia?</w:t>
      </w:r>
    </w:p>
    <w:p>
      <w:r>
        <w:rPr>
          <w:b/>
        </w:rPr>
        <w:t xml:space="preserve">Tulos</w:t>
      </w:r>
    </w:p>
    <w:p>
      <w:r>
        <w:t xml:space="preserve">Miten Jennyn haavat paranivat auto-onnettomuuden jälkeen?</w:t>
      </w:r>
    </w:p>
    <w:p>
      <w:r>
        <w:rPr>
          <w:b/>
        </w:rPr>
        <w:t xml:space="preserve">Tulos</w:t>
      </w:r>
    </w:p>
    <w:p>
      <w:r>
        <w:t xml:space="preserve">Mikä on Jennen aviomiehen nimi?</w:t>
      </w:r>
    </w:p>
    <w:p>
      <w:r>
        <w:rPr>
          <w:b/>
        </w:rPr>
        <w:t xml:space="preserve">Tulos</w:t>
      </w:r>
    </w:p>
    <w:p>
      <w:r>
        <w:t xml:space="preserve">Kuinka monta hopeapalloa Starmanilla on alun perin? </w:t>
      </w:r>
    </w:p>
    <w:p>
      <w:r>
        <w:rPr>
          <w:b/>
        </w:rPr>
        <w:t xml:space="preserve">Tulos</w:t>
      </w:r>
    </w:p>
    <w:p>
      <w:r>
        <w:t xml:space="preserve">Mitä NSA:n agentti aikoo tehdä Starmanille, jos avaruusolento vangitaan? </w:t>
      </w:r>
    </w:p>
    <w:p>
      <w:r>
        <w:rPr>
          <w:b/>
        </w:rPr>
        <w:t xml:space="preserve">Tulos</w:t>
      </w:r>
    </w:p>
    <w:p>
      <w:r>
        <w:t xml:space="preserve">Mitä avaruusolento tekee, joka saa Jennyn päättämään jäädä avaruusolennon luokse? </w:t>
      </w:r>
    </w:p>
    <w:p>
      <w:r>
        <w:rPr>
          <w:b/>
        </w:rPr>
        <w:t xml:space="preserve">Tulos</w:t>
      </w:r>
    </w:p>
    <w:p>
      <w:r>
        <w:t xml:space="preserve">Kuinka monta avaruusoliota on pudonneessa avaruusaluksessa?</w:t>
      </w:r>
    </w:p>
    <w:p>
      <w:r>
        <w:rPr>
          <w:b/>
        </w:rPr>
        <w:t xml:space="preserve">Tulos</w:t>
      </w:r>
    </w:p>
    <w:p>
      <w:r>
        <w:t xml:space="preserve">Miksi Jenny ei voi lähteä Starmanin mukaan hänen maailmaansa?</w:t>
      </w:r>
    </w:p>
    <w:p>
      <w:r>
        <w:rPr>
          <w:b/>
        </w:rPr>
        <w:t xml:space="preserve">Tulos</w:t>
      </w:r>
    </w:p>
    <w:p>
      <w:r>
        <w:t xml:space="preserve">Millä levykkeellä Starman ymmärtää englantia?</w:t>
      </w:r>
    </w:p>
    <w:p>
      <w:r>
        <w:rPr>
          <w:b/>
        </w:rPr>
        <w:t xml:space="preserve">Tulos</w:t>
      </w:r>
    </w:p>
    <w:p>
      <w:r>
        <w:t xml:space="preserve">Mihin avaruusalus laskeutui? </w:t>
      </w:r>
    </w:p>
    <w:p>
      <w:r>
        <w:rPr>
          <w:b/>
        </w:rPr>
        <w:t xml:space="preserve">Tulos</w:t>
      </w:r>
    </w:p>
    <w:p>
      <w:r>
        <w:t xml:space="preserve">Missä oli suunniteltu kohtaamispaikka? </w:t>
      </w:r>
    </w:p>
    <w:p>
      <w:r>
        <w:rPr>
          <w:b/>
        </w:rPr>
        <w:t xml:space="preserve">Tulos</w:t>
      </w:r>
    </w:p>
    <w:p>
      <w:r>
        <w:t xml:space="preserve">Mitä hopeapallot antavat Starmanille mahdollisuuden tehdä?</w:t>
      </w:r>
    </w:p>
    <w:p>
      <w:r>
        <w:rPr>
          <w:b/>
        </w:rPr>
        <w:t xml:space="preserve">Tulos</w:t>
      </w:r>
    </w:p>
    <w:p>
      <w:r>
        <w:t xml:space="preserve">Mikä saa Jennyn jäämään muukalaisen luokse?</w:t>
      </w:r>
    </w:p>
    <w:p>
      <w:r>
        <w:rPr>
          <w:b/>
        </w:rPr>
        <w:t xml:space="preserve">Tulos</w:t>
      </w:r>
    </w:p>
    <w:p>
      <w:r>
        <w:t xml:space="preserve">Mitä Starman sanoo, että Jennyn pojasta kasvaa poika? </w:t>
      </w:r>
    </w:p>
    <w:p>
      <w:r>
        <w:rPr>
          <w:b/>
        </w:rPr>
        <w:t xml:space="preserve">Tulos</w:t>
      </w:r>
    </w:p>
    <w:p>
      <w:r>
        <w:t xml:space="preserve">Miksi Jenny kokee, ettei hän voi saada lapsia?</w:t>
      </w:r>
    </w:p>
    <w:p>
      <w:r>
        <w:rPr>
          <w:b/>
        </w:rPr>
        <w:t xml:space="preserve">Tulos</w:t>
      </w:r>
    </w:p>
    <w:p>
      <w:r>
        <w:t xml:space="preserve">Missä kohtaamispaikka sijaitsee?</w:t>
      </w:r>
    </w:p>
    <w:p>
      <w:r>
        <w:rPr>
          <w:b/>
        </w:rPr>
        <w:t xml:space="preserve">Esimerkki 3.171</w:t>
      </w:r>
    </w:p>
    <w:p>
      <w:r>
        <w:t xml:space="preserve"> Elokuvan alussa Joe Buck (Jon Voight), tiskijukkana työskentelevä nuori teksasilainen, pukeutuu uusiin cowboy-vaatteisiin, pakkaa matkalaukun ja irtisanoutuu työstään. Hän suuntaa New Yorkiin toivoen menestyvänsä miesprostituoituna naisten parissa. Aluksi hän ei onnistu, mutta onnistuu panemaan hyvin toimeentulevaa keski-ikäistä newyorkilaista naista (Sylvia Miles), mutta Joe päätyy lopulta antamaan tälle rahaa.Sitten Joe tapaa Enrico Salvatore "Ratso" Rizzon (Dustin Hoffman), ontuvan katuhuijarin, joka ottaa Joelta 20 dollaria tarjoutumalla esittelemään hänet tunnetulle parittajalle. (John McGiver). Joe pakenee kohtaamista Ratson perässä. Joe viettää päivänsä vaeltelemalla kaupungilla ja istuskelemalla hotellihuoneessaan. Pian rahaton, hän lukitaan ulos hotellihuoneestaan ja suurin osa hänen tavaroistaan takavarikoidaan. hän yrittää tienata rahaa suostumalla ottamaan suuseksiä nuorelta mieheltä (Bob Balaban) elokuvateatterissa. Kun Joe saa tietää, että nuorella miehellä ei ole rahaa, Joe uhkailee häntä ja pyytää hänen kelloaan, mutta päästää hänet lopulta menemään. Seuraavana päivänä Joe näkee Ratson ja ravistelee häntä vihaisesti. Ratso tarjoutuu jakamaan asunnon, jossa hän kyykyttää purkutuomion saanutta rakennusta. Joe suostuu vastahakoisesti, ja he aloittavat "liikesuhteen" huijareina. Heidän välilleen syntyy side, mutta Ratson terveys, joka ei ole koskaan ollut hyvä, huononee koko ajan.Joen tarina kerrotaan takaumien kautta. Hänen isoäitinsä kasvattaa hänet sen jälkeen, kun hänen äitinsä on hylännyt hänet, ja isoäiti pahoinpitelee häntä. Hänellä on myös traaginen suhde Annieen, paikalliseen tyttöön. Ratson taustatarina tulee esiin tarinoiden kautta, joita hän kertoo Joelle. Hänen isänsä oli lukutaidoton italialainen siirtolainen kengänkiillottaja, joka työskenteli metroasemalla. Hän sairasti selkävaivoja ja "yskäisi keuhkonsa täyteen, kun hengitti vahaa koko päivän". Ratso oppi isältään kiillottamista, mutta ei suostu alentumaan niin alas. Hän haaveilee muuttavansa jonain päivänä Miamiin.Eräs epätavallinen pariskunta lähestyy Joeta ja Ratsoa kuppilassa ja ojentaa Joelle lehtisen, jossa hänet kutsutaan juhliin. He astuvat sisään Warhol-henkiseen juhlapaikkaan (jossa Warholin supertähdet esiintyvät cameoina). Joe polttaa sätkän luultuaan sitä tavalliseksi savukkeeksi, ja otettuaan jonkun tarjoaman pillerin hän alkaa nähdä hallusinaatioita. Hän lähtee juhlista seurapiirikaunottaren (Brenda Vaccaro) kanssa, joka suostuu maksamaan 20 dollaria siitä, että hän viettää yön hänen kanssaan, mutta Joe ei pysty esiintymään. He pelaavat yhdessä scribbagea ja Joe osoittaa rajalliset akateemiset kykynsä. Nainen vihjaa kiusallisesti, että Joe saattaa olla homo, ja yhtäkkiä Joe pystyy esiintymään. aamulla seurapiirijulkkis järjestää ystävänsä Joen seuraavaksi asiakkaaksi, ja näyttää siltä, että hänen uransa on alkamassa. Kun Joe palaa kotiin, Ratso on vuoteenomana ja kuumeisena. Ratso kieltäytyy lääkärin avusta ja anelee Joeta laittamaan hänet bussiin Floridaan. Epätoivoissaan Joe nappaa huvipuistosta miehen (Barnard Hughes), ja kun asiat menevät pieleen, hän ryöstää miehen, kun tämä yrittää maksaa käteisen sijasta uskonnollisella medaljonilla. Varastetuilla rahoilla Joe ostaa bussiliput. Matkalla Ratson hauras fyysinen kunto heikkenee entisestään. Eräällä taukopaikalla Joe ostaa uusia vaatteita Ratsolle ja itselleen ja hylkää cowboy-asunsa. Kun he lähestyvät Miamia, Joe puhuu vakituisen työpaikan hankkimisesta ja huomaa, että Ratso on kuollut. Kuljettaja kertoo Joelle, ettei ole muuta mahdollisuutta kuin jatkaa matkaa Miamiin. Elokuva päättyy, kun Joe istuu yksin ja peloissaan, käsi kuolleen ystävänsä ympärillä.</w:t>
      </w:r>
    </w:p>
    <w:p>
      <w:r>
        <w:rPr>
          <w:b/>
        </w:rPr>
        <w:t xml:space="preserve">Tulos</w:t>
      </w:r>
    </w:p>
    <w:p>
      <w:r>
        <w:t xml:space="preserve">Minkä työn Joe lopettaa ennen New Yorkiin lähtöä?</w:t>
      </w:r>
    </w:p>
    <w:p>
      <w:r>
        <w:rPr>
          <w:b/>
        </w:rPr>
        <w:t xml:space="preserve">Tulos</w:t>
      </w:r>
    </w:p>
    <w:p>
      <w:r>
        <w:t xml:space="preserve">Mitä tapahtuu ennen kuin he saapuvat Miamiin?</w:t>
      </w:r>
    </w:p>
    <w:p>
      <w:r>
        <w:rPr>
          <w:b/>
        </w:rPr>
        <w:t xml:space="preserve">Tulos</w:t>
      </w:r>
    </w:p>
    <w:p>
      <w:r>
        <w:t xml:space="preserve">Kuka kasvatti Joe Buckin?</w:t>
      </w:r>
    </w:p>
    <w:p>
      <w:r>
        <w:rPr>
          <w:b/>
        </w:rPr>
        <w:t xml:space="preserve">Tulos</w:t>
      </w:r>
    </w:p>
    <w:p>
      <w:r>
        <w:t xml:space="preserve">Kuka kasvattaa ja pahoinpitelee Joeta lapsena?</w:t>
      </w:r>
    </w:p>
    <w:p>
      <w:r>
        <w:rPr>
          <w:b/>
        </w:rPr>
        <w:t xml:space="preserve">Tulos</w:t>
      </w:r>
    </w:p>
    <w:p>
      <w:r>
        <w:t xml:space="preserve">Kenen kanssa Joe Buck päättää ryhtyä "liikekumppaniksi"?</w:t>
      </w:r>
    </w:p>
    <w:p>
      <w:r>
        <w:rPr>
          <w:b/>
        </w:rPr>
        <w:t xml:space="preserve">Tulos</w:t>
      </w:r>
    </w:p>
    <w:p>
      <w:r>
        <w:t xml:space="preserve">Millä Joe ostaa bussilipun Floridaan?</w:t>
      </w:r>
    </w:p>
    <w:p>
      <w:r>
        <w:rPr>
          <w:b/>
        </w:rPr>
        <w:t xml:space="preserve">Tulos</w:t>
      </w:r>
    </w:p>
    <w:p>
      <w:r>
        <w:t xml:space="preserve">Mitä Joe ostaa bussipysäkiltä?</w:t>
      </w:r>
    </w:p>
    <w:p>
      <w:r>
        <w:rPr>
          <w:b/>
        </w:rPr>
        <w:t xml:space="preserve">Tulos</w:t>
      </w:r>
    </w:p>
    <w:p>
      <w:r>
        <w:t xml:space="preserve">Minkä ammatin Joe Buck toivoo saavansa New Yorkissa?</w:t>
      </w:r>
    </w:p>
    <w:p>
      <w:r>
        <w:rPr>
          <w:b/>
        </w:rPr>
        <w:t xml:space="preserve">Tulos</w:t>
      </w:r>
    </w:p>
    <w:p>
      <w:r>
        <w:t xml:space="preserve">Miten Joe saa lopulta rahaa bussilippuihin?</w:t>
      </w:r>
    </w:p>
    <w:p>
      <w:r>
        <w:rPr>
          <w:b/>
        </w:rPr>
        <w:t xml:space="preserve">Tulos</w:t>
      </w:r>
    </w:p>
    <w:p>
      <w:r>
        <w:t xml:space="preserve">Mitä ammattia Joe Buck aikoo harjoittaa New Yorkissa?</w:t>
      </w:r>
    </w:p>
    <w:p>
      <w:r>
        <w:rPr>
          <w:b/>
        </w:rPr>
        <w:t xml:space="preserve">Tulos</w:t>
      </w:r>
    </w:p>
    <w:p>
      <w:r>
        <w:t xml:space="preserve">Minkä asun Joe Buck ostaa New Yorkin-matkalleen?</w:t>
      </w:r>
    </w:p>
    <w:p>
      <w:r>
        <w:rPr>
          <w:b/>
        </w:rPr>
        <w:t xml:space="preserve">Tulos</w:t>
      </w:r>
    </w:p>
    <w:p>
      <w:r>
        <w:t xml:space="preserve">Missä Ratso asuu?</w:t>
      </w:r>
    </w:p>
    <w:p>
      <w:r>
        <w:rPr>
          <w:b/>
        </w:rPr>
        <w:t xml:space="preserve">Tulos</w:t>
      </w:r>
    </w:p>
    <w:p>
      <w:r>
        <w:t xml:space="preserve">Missä Ratso haluaa asua?</w:t>
      </w:r>
    </w:p>
    <w:p>
      <w:r>
        <w:rPr>
          <w:b/>
        </w:rPr>
        <w:t xml:space="preserve">Tulos</w:t>
      </w:r>
    </w:p>
    <w:p>
      <w:r>
        <w:t xml:space="preserve">Mikä on Joe Buckin työ tarinan alussa?</w:t>
      </w:r>
    </w:p>
    <w:p>
      <w:r>
        <w:rPr>
          <w:b/>
        </w:rPr>
        <w:t xml:space="preserve">Tulos</w:t>
      </w:r>
    </w:p>
    <w:p>
      <w:r>
        <w:t xml:space="preserve">Paljonko Joen ensimmäinen työpaikka New Yorkissa maksaa?</w:t>
      </w:r>
    </w:p>
    <w:p>
      <w:r>
        <w:rPr>
          <w:b/>
        </w:rPr>
        <w:t xml:space="preserve">Tulos</w:t>
      </w:r>
    </w:p>
    <w:p>
      <w:r>
        <w:t xml:space="preserve">Minkä asun Joe hylkää matkalla Miamiin?</w:t>
      </w:r>
    </w:p>
    <w:p>
      <w:r>
        <w:rPr>
          <w:b/>
        </w:rPr>
        <w:t xml:space="preserve">Tulos</w:t>
      </w:r>
    </w:p>
    <w:p>
      <w:r>
        <w:t xml:space="preserve">Minne Joe Buck matkustaa tarinan alussa?</w:t>
      </w:r>
    </w:p>
    <w:p>
      <w:r>
        <w:rPr>
          <w:b/>
        </w:rPr>
        <w:t xml:space="preserve">Tulos</w:t>
      </w:r>
    </w:p>
    <w:p>
      <w:r>
        <w:t xml:space="preserve">Mistä Joe Buck on kotoisin?</w:t>
      </w:r>
    </w:p>
    <w:p>
      <w:r>
        <w:rPr>
          <w:b/>
        </w:rPr>
        <w:t xml:space="preserve">Tulos</w:t>
      </w:r>
    </w:p>
    <w:p>
      <w:r>
        <w:t xml:space="preserve">Mikä oli Ratson isän ammatti?</w:t>
      </w:r>
    </w:p>
    <w:p>
      <w:r>
        <w:rPr>
          <w:b/>
        </w:rPr>
        <w:t xml:space="preserve">Tulos</w:t>
      </w:r>
    </w:p>
    <w:p>
      <w:r>
        <w:t xml:space="preserve">Miten Joe yrittää saada Ratson Miamiin?</w:t>
      </w:r>
    </w:p>
    <w:p>
      <w:r>
        <w:rPr>
          <w:b/>
        </w:rPr>
        <w:t xml:space="preserve">Tulos</w:t>
      </w:r>
    </w:p>
    <w:p>
      <w:r>
        <w:t xml:space="preserve">Mikä saa Joen yhtäkkiä kykeneväksi seksuaaliseen toimintaan?</w:t>
      </w:r>
    </w:p>
    <w:p>
      <w:r>
        <w:rPr>
          <w:b/>
        </w:rPr>
        <w:t xml:space="preserve">Tulos</w:t>
      </w:r>
    </w:p>
    <w:p>
      <w:r>
        <w:t xml:space="preserve">Minkä työmuodon Ratso oppi isältään?</w:t>
      </w:r>
    </w:p>
    <w:p>
      <w:r>
        <w:rPr>
          <w:b/>
        </w:rPr>
        <w:t xml:space="preserve">Tulos</w:t>
      </w:r>
    </w:p>
    <w:p>
      <w:r>
        <w:t xml:space="preserve">Minne Ratso haaveilee muuttavansa?</w:t>
      </w:r>
    </w:p>
    <w:p>
      <w:r>
        <w:rPr>
          <w:b/>
        </w:rPr>
        <w:t xml:space="preserve">Tulos</w:t>
      </w:r>
    </w:p>
    <w:p>
      <w:r>
        <w:t xml:space="preserve">Missä Ratso kuolee?</w:t>
      </w:r>
    </w:p>
    <w:p>
      <w:r>
        <w:rPr>
          <w:b/>
        </w:rPr>
        <w:t xml:space="preserve">Tulos</w:t>
      </w:r>
    </w:p>
    <w:p>
      <w:r>
        <w:t xml:space="preserve">Mikä Ratso Rizzossa on fyysisesti ominaista?</w:t>
      </w:r>
    </w:p>
    <w:p>
      <w:r>
        <w:rPr>
          <w:b/>
        </w:rPr>
        <w:t xml:space="preserve">Tulos</w:t>
      </w:r>
    </w:p>
    <w:p>
      <w:r>
        <w:t xml:space="preserve">Mitä Ratso tarjoaa Joelle löydettyään hänet ja ravisteltuaan häntä vihaisesti?</w:t>
      </w:r>
    </w:p>
    <w:p>
      <w:r>
        <w:rPr>
          <w:b/>
        </w:rPr>
        <w:t xml:space="preserve">Tulos</w:t>
      </w:r>
    </w:p>
    <w:p>
      <w:r>
        <w:t xml:space="preserve">Mihin lehtinen kutsuu Joen ja Ratson?</w:t>
      </w:r>
    </w:p>
    <w:p>
      <w:r>
        <w:rPr>
          <w:b/>
        </w:rPr>
        <w:t xml:space="preserve">Tulos</w:t>
      </w:r>
    </w:p>
    <w:p>
      <w:r>
        <w:t xml:space="preserve">Mistä Joe saa rahat ostaa bussiliput Floridaan?</w:t>
      </w:r>
    </w:p>
    <w:p>
      <w:r>
        <w:rPr>
          <w:b/>
        </w:rPr>
        <w:t xml:space="preserve">Esimerkki 3.172</w:t>
      </w:r>
    </w:p>
    <w:p>
      <w:r>
        <w:t xml:space="preserve"> Ghostface murhasi kaksi Ohio Windsor Collegen senioria, Maureen Evansin ja Phil Stevensin, kun he osallistuivat Stab-elokuvan ennakkonäytökseen, joka on elokuva elokuvan sisällä ja perustuu ensimmäisessä elokuvassa kuvattuihin Woodsboron murhiin. Philiä puukotetaan korvan läpi vessakopissa, kun hän yrittää kuunnella outoja vinkuvia ääniä. Ghostface-asuun pukeutunut tappaja palaa sitten näytökseen ja istuu Maureenin viereen ennen kuin puukottaa häntä kuolettavasti. Aluksi yleisö uskoo, että hän on osa yleisön jäsenten riehakasta näyttelemistä, kunnes hän kaatuu kuolleena elokuvateatterin valkokankaan eteen." Seuraavana päivänä uutismedia, mukaan lukien paikallinen toimittaja Debbie Salt, saapuu Windsor Collegelle, jossa teatteria opiskeleva Sidney Prescott opiskelee nyt yhdessä parhaan ystävänsä Hallien ja tämän uuden poikaystävän Derekin, Woodsborosta selvinneen kollegansa Randyn ja Derekin parhaan ystävän Mickeyn kanssa. Sidney saa pilapuheluita, mutta ei huomaa viimeaikaisista murhista mitään, kunnes joku kehottaa häntä katsomaan uutisia.Kampukselle saapuu kaksi muuta Woodsborosta selvinnyttä: konstaapeli Dewey Riley auttamaan Sidneyta ja toimittaja Gale Weathers raportoimaan tapauksesta. Gale yrittää järjestää yhteenoton Sidneyn ja Cotton Wearyn välille, joka yrittää saada mainetta vapautuksellaan Sidneyn äidin murhasta. Kun Gale tuo Sidneyn väkisin Cottonin luo, Sidney lyö Galea vihaisesti.Myöhemmin samana iltana Sidney menee juhliin Hallien kanssa. Sisarkuntatalolla Ghostface tappaa opiskelijatoverinsa Cicin. Kun kaikki juhlijat ovat lähteneet, murhaaja tunkeutuu juhliin ja yrittää murhata Sidneyn, mutta Derek puuttuu asiaan. Tappaja haavoittaa Derekiä, mutta Dewey ja poliisi saapuvat paikalle, jolloin tappaja pakenee. Seuraavana aamuna Gale keskustelee tapauksesta poliisin kanssa. Kun hän huomaa, että Cicin oikea nimi on Casey, hän päättelee, että murhaaja on jäljittelijä, joka ottaa kohteekseen opiskelijoita, joilla on samat nimet kuin Woodsboron murhien uhreilla.Samana iltapäivänä, kun Gale puhuu Deweyn ja Randyn kanssa kampuksen nurmikolla, hän saa puhelun Ghostface-ihmiseltä, joka vihjaa, että hän tarkkailee heitä. He etsivät häntä, mutta Randy, joka yrittää pitää murhaajan puhelimessa, raahataan Galen lähetysautoon ja Ghostface puukottaa hänet kuoliaaksi. Kun yö laskeutuu, Dewey ja Gale katsovat nauhan, jolla Ghostface tappaa Randyn, ja toivovat löytävänsä johtolankoja, mutta tappaja hyökkää heidän kimppuunsa ja näennäisesti tappaa Deweyn. Gale piiloutuu ja pakenee lopulta.Kun kaksi poliisia ajaa Sidneyn ja Hallien paikalliseen poliisiasemaan, tappaja hyökkää heidän kimppuunsa ja tappaa molemmat poliisit. Sitä seuranneessa kamppailussa Ghostface menettää tajuntansa. Kun he kiipeävät ulos autosta, Sidney vaatii hänen paljastamistaan, kun taas Hallie vaatii heitä pakenemaan. Kun Sidney kävelee takaisin autolle, hän näkee, että Ghostface on paennut. Sitten Sidney näkee, kuinka Ghostface puukottaa Hallien kuoliaaksi. Sitten Ghostface yrittää hyökätä Sidneyn kimppuun, mutta tämä pakenee.Sidney palaa kampukselle ja löytää Derekin auditoriosta, joka on sidottu krusifiksiin, ja joutuu Ghostfacea vastaan. Tappaja paljastuu Mickeyksi ja tappaa Derekin. Mickey kertoo suunnitelmastaan tulla kuuluisaksi sitä seuraavassa oikeudenkäynnissä ja mediaspektaakkelissa. Sitten hän ilmoittaa rikoskumppaninsa, Debbie Saltin, joka saapuu paikalle pitäen Galea aseella uhaten. Sidney tunnistaa, että Salt on itse asiassa Billy Loomisin äiti, joka haluaa kostaa poikansa kuoleman. Rouva Loomis pettää Mickeyn ja ampuu hänet, sillä hän aikoo panna murhat Mickeyn syyksi. Ennen kuin hän romahtaa, Mickey ampuu vahingossa Galea, jolloin tämä putoaa lavalta.Sidney ja rouva Loomis tappelevat, kunnes Cotton puuttuu asiaan ja lopulta ampuu rouva Loomisia kurkkuun. Kun he näkevät, että rouva Loomis hengittää yhä, he löytävät Galen elossa. Mickey hyppää äkkiä jaloilleen, mutta Sidney ja Gale ampuvat hänet kuoliaaksi. Sitten Sidney kääntyy ja ampuu rouva Loomisia päähän ja lopulta tappaa hänet. Kun poliisi saapuu seuraavana aamuna, Gale löytää Deweyn pahoin loukkaantuneena mutta elossa ja saattaa hänet sairaalaan. Sidney ohjeistaa lehdistöä suuntaamaan kysymykset Cottonille ja palkitsee hänet jahtaamallaan kuuluisuudella samalla kun hän vie huomion itseltään poistuessaan yliopiston kampukselta.</w:t>
      </w:r>
    </w:p>
    <w:p>
      <w:r>
        <w:rPr>
          <w:b/>
        </w:rPr>
        <w:t xml:space="preserve">Tulos</w:t>
      </w:r>
    </w:p>
    <w:p>
      <w:r>
        <w:t xml:space="preserve">Missä Philiä puukotettiin?</w:t>
      </w:r>
    </w:p>
    <w:p>
      <w:r>
        <w:rPr>
          <w:b/>
        </w:rPr>
        <w:t xml:space="preserve">Tulos</w:t>
      </w:r>
    </w:p>
    <w:p>
      <w:r>
        <w:t xml:space="preserve">Mitä oppiainetta Sidney opiskelee yliopistossa?</w:t>
      </w:r>
    </w:p>
    <w:p>
      <w:r>
        <w:rPr>
          <w:b/>
        </w:rPr>
        <w:t xml:space="preserve">Tulos</w:t>
      </w:r>
    </w:p>
    <w:p>
      <w:r>
        <w:t xml:space="preserve">Kun lehdistö saapuu paikalle, kenelle Sidney ohjaa heidät?</w:t>
      </w:r>
    </w:p>
    <w:p>
      <w:r>
        <w:rPr>
          <w:b/>
        </w:rPr>
        <w:t xml:space="preserve">Tulos</w:t>
      </w:r>
    </w:p>
    <w:p>
      <w:r>
        <w:t xml:space="preserve">Mitä yleisö luulee tapahtuvan, kun Maureen tapetaan elokuvateatterissa?</w:t>
      </w:r>
    </w:p>
    <w:p>
      <w:r>
        <w:rPr>
          <w:b/>
        </w:rPr>
        <w:t xml:space="preserve">Tulos</w:t>
      </w:r>
    </w:p>
    <w:p>
      <w:r>
        <w:t xml:space="preserve">Mikä on Sidney Prescottin pääaine?</w:t>
      </w:r>
    </w:p>
    <w:p>
      <w:r>
        <w:rPr>
          <w:b/>
        </w:rPr>
        <w:t xml:space="preserve">Tulos</w:t>
      </w:r>
    </w:p>
    <w:p>
      <w:r>
        <w:t xml:space="preserve">Mikä saa Galen putoamaan lavalta?</w:t>
      </w:r>
    </w:p>
    <w:p>
      <w:r>
        <w:rPr>
          <w:b/>
        </w:rPr>
        <w:t xml:space="preserve">Tulos</w:t>
      </w:r>
    </w:p>
    <w:p>
      <w:r>
        <w:t xml:space="preserve">Missä osavaltiossa Maureenin ja Philin koulu oli?</w:t>
      </w:r>
    </w:p>
    <w:p>
      <w:r>
        <w:rPr>
          <w:b/>
        </w:rPr>
        <w:t xml:space="preserve">Tulos</w:t>
      </w:r>
    </w:p>
    <w:p>
      <w:r>
        <w:t xml:space="preserve">Missä Phil on, kun häntä puukotetaan korvaan? </w:t>
      </w:r>
    </w:p>
    <w:p>
      <w:r>
        <w:rPr>
          <w:b/>
        </w:rPr>
        <w:t xml:space="preserve">Tulos</w:t>
      </w:r>
    </w:p>
    <w:p>
      <w:r>
        <w:t xml:space="preserve">Mikä on sen poliisin nimi, joka saapuu Windsorin kampukselle auttamaan Sidneyta? </w:t>
      </w:r>
    </w:p>
    <w:p>
      <w:r>
        <w:rPr>
          <w:b/>
        </w:rPr>
        <w:t xml:space="preserve">Tulos</w:t>
      </w:r>
    </w:p>
    <w:p>
      <w:r>
        <w:t xml:space="preserve">Kuka yrittää lavastaa Sidneyn ja Cottonin välisen yhteenoton?</w:t>
      </w:r>
    </w:p>
    <w:p>
      <w:r>
        <w:rPr>
          <w:b/>
        </w:rPr>
        <w:t xml:space="preserve">Tulos</w:t>
      </w:r>
    </w:p>
    <w:p>
      <w:r>
        <w:t xml:space="preserve">Miten Maureen tapettiin?</w:t>
      </w:r>
    </w:p>
    <w:p>
      <w:r>
        <w:rPr>
          <w:b/>
        </w:rPr>
        <w:t xml:space="preserve">Tulos</w:t>
      </w:r>
    </w:p>
    <w:p>
      <w:r>
        <w:t xml:space="preserve">Mitä Phil teki kylpyhuoneessa, kun hänet tapettiin?</w:t>
      </w:r>
    </w:p>
    <w:p>
      <w:r>
        <w:rPr>
          <w:b/>
        </w:rPr>
        <w:t xml:space="preserve">Tulos</w:t>
      </w:r>
    </w:p>
    <w:p>
      <w:r>
        <w:t xml:space="preserve">Mitä Philille tapahtuu, kun hän kuuntelee outoja ääniä?</w:t>
      </w:r>
    </w:p>
    <w:p>
      <w:r>
        <w:rPr>
          <w:b/>
        </w:rPr>
        <w:t xml:space="preserve">Tulos</w:t>
      </w:r>
    </w:p>
    <w:p>
      <w:r>
        <w:t xml:space="preserve">Mistä Sidney löytää Derekin sidottuna krusifiksiin?</w:t>
      </w:r>
    </w:p>
    <w:p>
      <w:r>
        <w:rPr>
          <w:b/>
        </w:rPr>
        <w:t xml:space="preserve">Tulos</w:t>
      </w:r>
    </w:p>
    <w:p>
      <w:r>
        <w:t xml:space="preserve">Kuka loukkaantuu sisarkuntatalon juhlissa?</w:t>
      </w:r>
    </w:p>
    <w:p>
      <w:r>
        <w:rPr>
          <w:b/>
        </w:rPr>
        <w:t xml:space="preserve">Tulos</w:t>
      </w:r>
    </w:p>
    <w:p>
      <w:r>
        <w:t xml:space="preserve">Missä Sidney ja Hallie osallistuvat juhliin?</w:t>
      </w:r>
    </w:p>
    <w:p>
      <w:r>
        <w:rPr>
          <w:b/>
        </w:rPr>
        <w:t xml:space="preserve">Tulos</w:t>
      </w:r>
    </w:p>
    <w:p>
      <w:r>
        <w:t xml:space="preserve">Mistä Sidney löytää Derekin sidottuna krusifiksiin? </w:t>
      </w:r>
    </w:p>
    <w:p>
      <w:r>
        <w:rPr>
          <w:b/>
        </w:rPr>
        <w:t xml:space="preserve">Tulos</w:t>
      </w:r>
    </w:p>
    <w:p>
      <w:r>
        <w:t xml:space="preserve">Mihin ruumiinosaan Cotton ampui rouva Loomisia?</w:t>
      </w:r>
    </w:p>
    <w:p>
      <w:r>
        <w:rPr>
          <w:b/>
        </w:rPr>
        <w:t xml:space="preserve">Tulos</w:t>
      </w:r>
    </w:p>
    <w:p>
      <w:r>
        <w:t xml:space="preserve">Kenet Sidney näkee Ghostfacen tappavan sen jälkeen, kun hän on tappanut kaksi poliisia?</w:t>
      </w:r>
    </w:p>
    <w:p>
      <w:r>
        <w:rPr>
          <w:b/>
        </w:rPr>
        <w:t xml:space="preserve">Tulos</w:t>
      </w:r>
    </w:p>
    <w:p>
      <w:r>
        <w:t xml:space="preserve">Missä Phil oli, kun häntä puukotettiin?</w:t>
      </w:r>
    </w:p>
    <w:p>
      <w:r>
        <w:rPr>
          <w:b/>
        </w:rPr>
        <w:t xml:space="preserve">Tulos</w:t>
      </w:r>
    </w:p>
    <w:p>
      <w:r>
        <w:t xml:space="preserve">Kuka oli Debbie Salt?</w:t>
      </w:r>
    </w:p>
    <w:p>
      <w:r>
        <w:rPr>
          <w:b/>
        </w:rPr>
        <w:t xml:space="preserve">Tulos</w:t>
      </w:r>
    </w:p>
    <w:p>
      <w:r>
        <w:t xml:space="preserve">Minkä vuoden yliopistossa Maureen ja Phil olivat?</w:t>
      </w:r>
    </w:p>
    <w:p>
      <w:r>
        <w:rPr>
          <w:b/>
        </w:rPr>
        <w:t xml:space="preserve">Tulos</w:t>
      </w:r>
    </w:p>
    <w:p>
      <w:r>
        <w:t xml:space="preserve">Mitä tapahtuu kahdelle poliisille, jotka ajavat Sidneyn ja Hallien poliisiasemalle?</w:t>
      </w:r>
    </w:p>
    <w:p>
      <w:r>
        <w:rPr>
          <w:b/>
        </w:rPr>
        <w:t xml:space="preserve">Tulos</w:t>
      </w:r>
    </w:p>
    <w:p>
      <w:r>
        <w:t xml:space="preserve">Mitä tapahtuu poliiseille, jotka ajavat Sidneyn ja Hallien poliisiasemalle?</w:t>
      </w:r>
    </w:p>
    <w:p>
      <w:r>
        <w:rPr>
          <w:b/>
        </w:rPr>
        <w:t xml:space="preserve">Tulos</w:t>
      </w:r>
    </w:p>
    <w:p>
      <w:r>
        <w:t xml:space="preserve">Mitä Phil tekee vessakopissa, kun häntä puukotetaan?</w:t>
      </w:r>
    </w:p>
    <w:p>
      <w:r>
        <w:rPr>
          <w:b/>
        </w:rPr>
        <w:t xml:space="preserve">Tulos</w:t>
      </w:r>
    </w:p>
    <w:p>
      <w:r>
        <w:t xml:space="preserve">Mikä asu on tappajalla päällä, kun hän istuu Maureenin vieressä elokuvateatterissa?</w:t>
      </w:r>
    </w:p>
    <w:p>
      <w:r>
        <w:rPr>
          <w:b/>
        </w:rPr>
        <w:t xml:space="preserve">Tulos</w:t>
      </w:r>
    </w:p>
    <w:p>
      <w:r>
        <w:t xml:space="preserve">Mitä murhia Stabissa kuvataan?</w:t>
      </w:r>
    </w:p>
    <w:p>
      <w:r>
        <w:rPr>
          <w:b/>
        </w:rPr>
        <w:t xml:space="preserve">Tulos</w:t>
      </w:r>
    </w:p>
    <w:p>
      <w:r>
        <w:t xml:space="preserve">Miten Phil tapettiin?</w:t>
      </w:r>
    </w:p>
    <w:p>
      <w:r>
        <w:rPr>
          <w:b/>
        </w:rPr>
        <w:t xml:space="preserve">Tulos</w:t>
      </w:r>
    </w:p>
    <w:p>
      <w:r>
        <w:t xml:space="preserve">Kuka murhaa Maureenin ja Philin?</w:t>
      </w:r>
    </w:p>
    <w:p>
      <w:r>
        <w:rPr>
          <w:b/>
        </w:rPr>
        <w:t xml:space="preserve">Tulos</w:t>
      </w:r>
    </w:p>
    <w:p>
      <w:r>
        <w:t xml:space="preserve">Mitä Gale tekee, kun Ghostface ilmestyy hänen ja Deweyn katsellessa Randyn nauhaa?</w:t>
      </w:r>
    </w:p>
    <w:p>
      <w:r>
        <w:rPr>
          <w:b/>
        </w:rPr>
        <w:t xml:space="preserve">Esimerkki 3.173</w:t>
      </w:r>
    </w:p>
    <w:p>
      <w:r>
        <w:t xml:space="preserve"> Tarina alkaa vuonna 1784, ennen Ranskan vallankumousta. Rikas Paul D roul de on loukannut nuorta varakreivi de Marnya puhumalla epäkunnioittavasti tämän viimeisimmästä ihastuksesta, Ad le de Monterchrista. D roul de ei ollut aikonut joutua riitaan, mutta hänellä on taipumus sekaantua asioihin - "epäilemättä osa porvarillisen esi-isänsä hänelle jättämää perintöä." Vicomte suuttuu Ad lea, jota hän pitää hyveellisyyden perikuvana, kohtaan tehdystä herjauksesta ja haastaa D roul de'n kaksintaisteluun, jota D roul de ei halua - sillä hän tuntee pojan isän, Duc de Marnyn, ja kunnioittaa häntä. Miekat esiin vedettyinä taistelu alkaa salongin keskellä, mutta aatelissuvustaan huolimatta varakreivi de Marny ei pärjää D roul de'n miekkailulle, varsinkaan viinin ja raivon huumaamana. D roul de riisuu vastustajansa aseista ja vetäytyy kaksintaistelun voitettuaan, mutta poika ei suostu perääntymään ilman täydellistä tyydytystä ja vaatii D roul de:tä polvilleen pyytämään anteeksi. Lopulta D roul de menettää malttinsa nuoren varakreivin suhteen ja nostaa miekkansa riisuakseen päähenkilönsä vielä kerran aseista, mutta de Marny kuitenkin syöksyy villisti vastustajansa rintaan ja onnistuu kirjaimellisesti heittäytymään D roul de:n aseen päälle. Poika on kuollut, eikä D roul de voi tehdä muuta kuin poistua laitoksesta. kuultuaan ainoan poikansa kuolemasta, Duc de Marny (joka on nyt jo rampa ja melkein vanhus) on järkyttynyt. Herttua kutsuu rinnalleen neljätoistavuotiaan tyttärensä Julietten ja pakottaa tämän vannomaan valan, jonka mukaan hän tuhoaa D roul de:n kostoksi veljensä kuolemasta, ja kertoo tälle, että hänen veljensä sielu pysyy piinassa viimeiseen tuomiopäivään asti, jos hän rikkoo lupauksensa.Tarina jatkuu kymmenen vuotta myöhemmin, ja kansalainen D roul de ei ole enää rikas, mutta hän on kansan suosima lakimies, ja hän saa lähteä omille teilleen, sillä Marat on sanonut hänestä: "Il n'est pas dangereux". Hän elää rauhallista elämää asuen yksin äitinsä ja orvon serkkunsa Anne Mien kanssa Rue Ecole de M decine -kadulla. 19. elokuuta 1793 kello 18.00 Juliette Marny kävelee Rue Ecole de M decine -kadulle ja pysähtyy aivan kansalais-varajohtaja D roul de'n talon edustalle ja alkaa yhtäkkiä kiinnittää huomiota itseensä herättämällä ylpeällä aristokraattisella käytöksellään väkijoukon vihaa. Hän vasaroi D roul de n ovea, kun väkijoukko huutaa ja haukkuu häntä, mutta juuri ennen kuin hänet ehditään raahata pois, ovi aukeaa ja Juliette vedetään sisään. huijattuaan tiensä D roul de n kotiin Juliette kutsutaan jäämään oman turvallisuutensa vuoksi. Hän suostuu ja paljastaa lopulta henkilöllisyytensä, mutta kuultuaan D rouleden puolen tarinasta hän ei ymmärrä, että D roulede haluaa vain hyvittää veljensä kuoleman, vaan jatkaa koston juonittelua isäntäväelleen. tietämättä Julietten aikeista D roulede kertoo Juliettelle ottaneensa vastaan Conciergerien vankilan kuvernöörin viran, jossa kuningatar Marie Antoinette on vangittuna. Myöhemmin Sir Percy Blakeney vierailee hänen kotonaan, ja Juliette kuulee, kuinka Sir Percy varoittaa ystäväänsä kuningattaren vapauttamista koskevasta suunnitelmasta, sillä se on tuomittu epäonnistumaan. Hän neuvoo D rouledea polttamaan salaliittoon liittyvän paperinipun, joka löytyessään johtaisi siihen, että hänet pidätettäisiin maanpetoksesta ja tuomittaisiin kuolemaan.Juliette näkee tilaisuutensa ja postittaa kirjeen, jossa hän ilmiantanee isäntänsä, mutta tajuaa liian myöhään, ettei hän ole ottanut huomioon sitä, että Paul D roulede ei ole vain rakastunut häneen, vaan hän on alkanut myös rakastaa miestä, jonka hän on vannonut tuhoavansa. kun sotilaat saapuvat tutkimaan D rouleden kotia, Juliette piilottaa kirjelaatikon ja pakenee sitten huoneeseensa, jossa hän yrittää polttaa sen. Hän laittaa palaneet jäännökset tavaroidensa joukkoon, ja kun sotilaat löytävät ne, he pidättävät hänet. Koska etsinnöissä ei löytynyt mitään epäilyttävää D rouledea vastaan, hän saa jäädä vapaaksi. oikeudenkäynnin aikana Juliette pitää kiinni tarinasta, jonka mukaan palanut kirjelaatikko sisälsi rakkauskirjeitä. D roulede kuitenkin puolustaa rakkauttaan ja myöntää, että kirjeet ovat hänen omiaan ja että hän on syyllistynyt maanpetokseen. Molemmat tuomitaan kuolemaan.Scarlet Pimpernel ja hänen toverinsa onnistuvat pelastamaan tuomitun pariskunnan heidän matkallaan oikeustalolta vankilaan.</w:t>
      </w:r>
    </w:p>
    <w:p>
      <w:r>
        <w:rPr>
          <w:b/>
        </w:rPr>
        <w:t xml:space="preserve">Tulos</w:t>
      </w:r>
    </w:p>
    <w:p>
      <w:r>
        <w:t xml:space="preserve">Miksi Vicomte de Marny haastaa Paul Derouleden kaksintaisteluun?</w:t>
      </w:r>
    </w:p>
    <w:p>
      <w:r>
        <w:rPr>
          <w:b/>
        </w:rPr>
        <w:t xml:space="preserve">Tulos</w:t>
      </w:r>
    </w:p>
    <w:p>
      <w:r>
        <w:t xml:space="preserve">Kuka vierailee Derueleden luona ja neuvoo häntä olemaan yrittämättä pelastaa kuningatarta?</w:t>
      </w:r>
    </w:p>
    <w:p>
      <w:r>
        <w:rPr>
          <w:b/>
        </w:rPr>
        <w:t xml:space="preserve">Tulos</w:t>
      </w:r>
    </w:p>
    <w:p>
      <w:r>
        <w:t xml:space="preserve">Miksi Deroulede haluaa taistella kaksintaistelussa?</w:t>
      </w:r>
    </w:p>
    <w:p>
      <w:r>
        <w:rPr>
          <w:b/>
        </w:rPr>
        <w:t xml:space="preserve">Tulos</w:t>
      </w:r>
    </w:p>
    <w:p>
      <w:r>
        <w:t xml:space="preserve">Mikä oli Vicomte Marnyn ja Derouleden välisen kaksintaistelun yllyttäjänä?</w:t>
      </w:r>
    </w:p>
    <w:p>
      <w:r>
        <w:rPr>
          <w:b/>
        </w:rPr>
        <w:t xml:space="preserve">Tulos</w:t>
      </w:r>
    </w:p>
    <w:p>
      <w:r>
        <w:t xml:space="preserve">Vaikka Juliette oli ainoa syytetty, miksi sekä hänet että Deroulede tuomittiin kuolemaan?</w:t>
      </w:r>
    </w:p>
    <w:p>
      <w:r>
        <w:rPr>
          <w:b/>
        </w:rPr>
        <w:t xml:space="preserve">Tulos</w:t>
      </w:r>
    </w:p>
    <w:p>
      <w:r>
        <w:t xml:space="preserve">Kuka voittaa kaksintaistelun?</w:t>
      </w:r>
    </w:p>
    <w:p>
      <w:r>
        <w:rPr>
          <w:b/>
        </w:rPr>
        <w:t xml:space="preserve">Tulos</w:t>
      </w:r>
    </w:p>
    <w:p>
      <w:r>
        <w:t xml:space="preserve">Miksi Juliette pidätetään Derueleden sijaan, kun sotilaat löytävät paperit?</w:t>
      </w:r>
    </w:p>
    <w:p>
      <w:r>
        <w:rPr>
          <w:b/>
        </w:rPr>
        <w:t xml:space="preserve">Tulos</w:t>
      </w:r>
    </w:p>
    <w:p>
      <w:r>
        <w:t xml:space="preserve">Ketkä kaksi hahmoa osallistuvat kaksintaisteluun tarinan alussa?</w:t>
      </w:r>
    </w:p>
    <w:p>
      <w:r>
        <w:rPr>
          <w:b/>
        </w:rPr>
        <w:t xml:space="preserve">Tulos</w:t>
      </w:r>
    </w:p>
    <w:p>
      <w:r>
        <w:t xml:space="preserve">Kuka juonittelee kuningattaren vapauttamiseksi vankilasta?</w:t>
      </w:r>
    </w:p>
    <w:p>
      <w:r>
        <w:rPr>
          <w:b/>
        </w:rPr>
        <w:t xml:space="preserve">Tulos</w:t>
      </w:r>
    </w:p>
    <w:p>
      <w:r>
        <w:t xml:space="preserve">Minkä tuomion sekä Juliette että Deroulede saivat oikeudenkäynnin jälkeen?</w:t>
      </w:r>
    </w:p>
    <w:p>
      <w:r>
        <w:rPr>
          <w:b/>
        </w:rPr>
        <w:t xml:space="preserve">Tulos</w:t>
      </w:r>
    </w:p>
    <w:p>
      <w:r>
        <w:t xml:space="preserve">Miksi Juliette muuttaa mieltään kostaa Derouledelle?</w:t>
      </w:r>
    </w:p>
    <w:p>
      <w:r>
        <w:rPr>
          <w:b/>
        </w:rPr>
        <w:t xml:space="preserve">Tulos</w:t>
      </w:r>
    </w:p>
    <w:p>
      <w:r>
        <w:t xml:space="preserve">Miksi Juliette poltti Derueleden paperit?</w:t>
      </w:r>
    </w:p>
    <w:p>
      <w:r>
        <w:rPr>
          <w:b/>
        </w:rPr>
        <w:t xml:space="preserve">Tulos</w:t>
      </w:r>
    </w:p>
    <w:p>
      <w:r>
        <w:t xml:space="preserve">Mitä Julietten isä pakotti Julietten lupaamaan hänelle?</w:t>
      </w:r>
    </w:p>
    <w:p>
      <w:r>
        <w:rPr>
          <w:b/>
        </w:rPr>
        <w:t xml:space="preserve">Tulos</w:t>
      </w:r>
    </w:p>
    <w:p>
      <w:r>
        <w:t xml:space="preserve">Mitä Duc de Marny pyytää tyttäreltään?</w:t>
      </w:r>
    </w:p>
    <w:p>
      <w:r>
        <w:rPr>
          <w:b/>
        </w:rPr>
        <w:t xml:space="preserve">Tulos</w:t>
      </w:r>
    </w:p>
    <w:p>
      <w:r>
        <w:t xml:space="preserve">Kymmenen vuotta myöhemmin, vallankumouksen keskellä, mikä on "kansalainen" Derouleden ammatti?</w:t>
      </w:r>
    </w:p>
    <w:p>
      <w:r>
        <w:rPr>
          <w:b/>
        </w:rPr>
        <w:t xml:space="preserve">Tulos</w:t>
      </w:r>
    </w:p>
    <w:p>
      <w:r>
        <w:t xml:space="preserve">Kuinka paljon aikaa kului siitä, kun Juliette vannoi valan isälleen, siihen, kun hän sai selville Derouleden sijainnin?</w:t>
      </w:r>
    </w:p>
    <w:p>
      <w:r>
        <w:rPr>
          <w:b/>
        </w:rPr>
        <w:t xml:space="preserve">Tulos</w:t>
      </w:r>
    </w:p>
    <w:p>
      <w:r>
        <w:t xml:space="preserve">Mihin toimiin hänen isänsä ryhtyy, kun Deroulede on tapettu?</w:t>
      </w:r>
    </w:p>
    <w:p>
      <w:r>
        <w:rPr>
          <w:b/>
        </w:rPr>
        <w:t xml:space="preserve">Tulos</w:t>
      </w:r>
    </w:p>
    <w:p>
      <w:r>
        <w:t xml:space="preserve">Mitä todisteita Juliettella oli, jotta Deroulede saatiin pidätettyä kuningattaren vapauttamisyrityksestä?</w:t>
      </w:r>
    </w:p>
    <w:p>
      <w:r>
        <w:rPr>
          <w:b/>
        </w:rPr>
        <w:t xml:space="preserve">Tulos</w:t>
      </w:r>
    </w:p>
    <w:p>
      <w:r>
        <w:t xml:space="preserve">Miksi Juliette jatkaa kostosuunnitelmaansa kuultuaan Derouleden kertomuksen kaksintaistelusta?</w:t>
      </w:r>
    </w:p>
    <w:p>
      <w:r>
        <w:rPr>
          <w:b/>
        </w:rPr>
        <w:t xml:space="preserve">Tulos</w:t>
      </w:r>
    </w:p>
    <w:p>
      <w:r>
        <w:t xml:space="preserve">Kuka pelastaa Derueleden ja Julietten kuolemantuomiolta?</w:t>
      </w:r>
    </w:p>
    <w:p>
      <w:r>
        <w:rPr>
          <w:b/>
        </w:rPr>
        <w:t xml:space="preserve">Tulos</w:t>
      </w:r>
    </w:p>
    <w:p>
      <w:r>
        <w:t xml:space="preserve">Miten Juliette kavalsi tiensä Derouleden taloon?</w:t>
      </w:r>
    </w:p>
    <w:p>
      <w:r>
        <w:rPr>
          <w:b/>
        </w:rPr>
        <w:t xml:space="preserve">Tulos</w:t>
      </w:r>
    </w:p>
    <w:p>
      <w:r>
        <w:t xml:space="preserve">Mistä suunnitelmasta Sir Percy varoittaa Derouledea?</w:t>
      </w:r>
    </w:p>
    <w:p>
      <w:r>
        <w:rPr>
          <w:b/>
        </w:rPr>
        <w:t xml:space="preserve">Tulos</w:t>
      </w:r>
    </w:p>
    <w:p>
      <w:r>
        <w:t xml:space="preserve">Tarina alkaa ennen mitä Ranskan historian suurta tapahtumaa?</w:t>
      </w:r>
    </w:p>
    <w:p>
      <w:r>
        <w:rPr>
          <w:b/>
        </w:rPr>
        <w:t xml:space="preserve">Tulos</w:t>
      </w:r>
    </w:p>
    <w:p>
      <w:r>
        <w:t xml:space="preserve">Kuinka vanha Juliette on, kun hän vannoo tuhoavansa Derouleden?</w:t>
      </w:r>
    </w:p>
    <w:p>
      <w:r>
        <w:rPr>
          <w:b/>
        </w:rPr>
        <w:t xml:space="preserve">Tulos</w:t>
      </w:r>
    </w:p>
    <w:p>
      <w:r>
        <w:t xml:space="preserve">Minkä strategian avulla Juliette huijaa itsensä Derouleden taloon?</w:t>
      </w:r>
    </w:p>
    <w:p>
      <w:r>
        <w:rPr>
          <w:b/>
        </w:rPr>
        <w:t xml:space="preserve">Tulos</w:t>
      </w:r>
    </w:p>
    <w:p>
      <w:r>
        <w:t xml:space="preserve">Kenen hallusta poltetut kirjeet löydettiin?</w:t>
      </w:r>
    </w:p>
    <w:p>
      <w:r>
        <w:rPr>
          <w:b/>
        </w:rPr>
        <w:t xml:space="preserve">Tulos</w:t>
      </w:r>
    </w:p>
    <w:p>
      <w:r>
        <w:t xml:space="preserve">Mitä seurauksia on siitä, että Deroulede puolustaa Juliettea oikeudenkäynnissä?</w:t>
      </w:r>
    </w:p>
    <w:p>
      <w:r>
        <w:rPr>
          <w:b/>
        </w:rPr>
        <w:t xml:space="preserve">Tulos</w:t>
      </w:r>
    </w:p>
    <w:p>
      <w:r>
        <w:t xml:space="preserve">Mikä oli Derouleden ammatti sen jälkeen, kun hän tappoi varakreivi Marnyn?</w:t>
      </w:r>
    </w:p>
    <w:p>
      <w:r>
        <w:rPr>
          <w:b/>
        </w:rPr>
        <w:t xml:space="preserve">Tulos</w:t>
      </w:r>
    </w:p>
    <w:p>
      <w:r>
        <w:t xml:space="preserve">Mitä Sir Percy Blakemney kehottaa Deruelediä tekemään?</w:t>
      </w:r>
    </w:p>
    <w:p>
      <w:r>
        <w:rPr>
          <w:b/>
        </w:rPr>
        <w:t xml:space="preserve">Tulos</w:t>
      </w:r>
    </w:p>
    <w:p>
      <w:r>
        <w:t xml:space="preserve">Miten Juliette pääsee Derueleden kotiin?</w:t>
      </w:r>
    </w:p>
    <w:p>
      <w:r>
        <w:rPr>
          <w:b/>
        </w:rPr>
        <w:t xml:space="preserve">Esimerkki 3.174</w:t>
      </w:r>
    </w:p>
    <w:p>
      <w:r>
        <w:t xml:space="preserve"> Kuolinvuoteellaan herra Dashwood (Tom Wilkinson) käskee ensimmäisen avioliittonsa poikaa Johnia (James Fleet) huolehtimaan toisesta vaimostaan (Gemma Jones) ja kolmesta tyttärestään, Elinorista (Emma Thompson), Mariannesta (Kate Winslet) ja Margaretista (Emilie Fran ois), sillä he eivät peri mitään. Johnin ahne ja snobistinen vaimo Fanny (Harriet Walter) suostuttelee hänet antamaan sisarpuolikkaalleen taloudellisesti käytännössä mitään, ja nämä asettautuvat välittömästi suureen taloon, mikä pakottaa Dashwoodin naiset etsimään uuden kodin. Fanny kutsuu veljensä Edward Ferrarsin (Hugh Grant) asumaan heidän luokseen. Elinor ja Edward solmivat pian läheisen ystävyyssuhteen, mutta Fanny kertoo rouva Dashwoodille ylimielisesti, että Edwardin perinnöttömäksi joutuisi, jos hän menisi naimisiin jonkun merkityksettömän ja varattoman kanssa. Rouva Dashwood ymmärtää hänen tarkoituksensa täysin. leskeksi jääneen rouva Dashwoodin serkku Sir John Middleton (Robert Hardy) tarjoaa hänelle pientä mökkitaloa kartanostaan, Barton Parkista Devonshiresta. Hän ja hänen tyttärensä muuttavat sinne ja ovat usein Barton Parkin vieraina. Dashwoodit tapaavat vanhemman eversti Brandonin (Alan Rickman), joka rakastuu Marianneen ensi silmäyksellä. Marianne kuitenkin tuskin tunnustaa häntä, vaikka mies on korkeassa arvossa ja osoittaa vain ystävällisyyttä häntä ja hänen perhettään kohtaan. eräänä iltapäivänä Marianne lähtee Margaretin kanssa kävelylle ja liukastuu ja kaatuu sateessa. Hänet kantaa kotiinsa reipas John Willoughby (Greg Wise), johon Marianne rakastuu. He viettävät paljon aikaa yhdessä ja rakastuvat selvästi niin paljon, että Marianne katkaisee Marianen hiuksista lenkin, jota hän kantaa mukanaan. Lähtiessään eräänä iltana Willoughby pyytää saada viettää aikaa kahden Mariannen kanssa seuraavana päivänä, mikä voi tarkoittaa vain sitä, että hän aikoo kosia. Hän pyytää äitiään jäämään kotiin kirkosta, ja jumalanpalveluksen aikana Margaret miettii, polvistuuko mies kosiessaan. Kun he palaavat takaisin, Marianne itkee ja Willoughby on poissa tolaltaan ja lähtee yllättäen ja selittämättömästi Lontooseen.Sir Johnin anoppi, rouva Jennings (Elizabeth Spriggs), kutsuu tyttärensä ja vävynsä, herra ja rouva Palmerin (Hugh Laurie ja Imelda Staunton), kylään. He tuovat mukanaan köyhtyneen Lucy Steelen (Imogen Stubbs). Lucy kertoo Elinorille, että hän ja Edward ovat olleet salaa kihloissa viisi vuotta, mikä romuttaa Elinorin toiveet yhteisestä tulevaisuudesta. Rouva Jennings tarjoutuu viemään Lucyn, Elinorin ja Mariannen Lontooseen. Marianne ja Lucy ovat innoissaan matkasta, sillä molemmat heidän rakkaansa ovat siellä. Marianne ottaa toistuvasti yhteyttä Willoughbyyn heidän saavuttuaan, mutta ei saa vastausta, vaikka kaupungissa puhutaan, että he ovat kihloissa. Kun heidän tiensä lopulta risteävät tanssiaisissa. Vaikka Marianne on onnesta häkeltynyt nähdessään rakkaansa, mies tervehtii häntä kylmästi. Hänen käytöksensä vuoksi Marianne pyörtyy poistuessaan tanssiaisista. Seuraavana aamuna Marianne saa takaisin kaikki kirjeet, jotka hän on lähettänyt hänelle, sekä Willoughbyn viestin ja hänen leikkaamansa hiuskiehkuran. Mies pyytää anteeksi väärinkäsitystä, joka on saattanut saada Marianne uskomaan, että hän rakastaa häntä. Marianne on surun murtama, mutta Elinor on raivoissaan, sillä koko perheelle oli selvää, että mies rakasti Mariannea suuresti. Rouva Jennings paljastaa sitten, että Willoughby on nyt kihloissa neiti Greyn kanssa, naisen, jonka kanssa hän kävi tanssiaisissa ja jolla on suuri perintö. lucy kutsutaan asumaan Johnin ja Fannyn luokse, jotta Fanny välttyisi kutsumasta Dashwoodin sisaruksia kylään. Lucy, joka luulee väärin perustein, että Fanny on hänen ystävänsä, kertoo salaisesta kihlauksestaan Edwardille, ja hänet heitetään ulos talosta. Edwardin äiti vaatii häntä purkamaan kihlauksen. Kun Edward kieltäytyy, äiti järjestää, että hänen omaisuutensa siirretään hänen nuoremmalle veljelleen Robertille (Richard Lumsden). Tämän kuultuaan eversti Brandon tarjoaa Edwardille seurakunnan asumista tilallaan tuntien myötätuntoa kunniallista Edwardia kohtaan. Hän selittää Elinorille myös, miksi Willoughby jätti Mariannen: hän oli saattanut raskaaksi Brandonin holhokin Bethin, entisen rakkaansa Elizan aviottoman tyttären. Willoughbyn täti Lady Allen hylkäsi Willoughbyn perinnöttömäksi tämän paljastuttua, mikä pakotti hänet etsimään varakkaan naisen, jonka kanssa mennä naimisiin. Valitettavasti kaikki tapahtui juuri sinä päivänä, kun hänen oli määrä kosia Mariannelle. Elinor toivoo, että tieto siitä, että Willoughby todella rakasti häntä, saa hänen sisarensa tuntemaan olonsa paremmaksi rakastamansa miehen menettämisen jälkeen. matkalla kotiin Devonshireen Elinor ja Marianne pysähtyvät yöksi Palmereiden maalaiskartanoon, joka asuu riittävän lähellä nähdäkseen Willoughbyn kartanon. Marianne ei voi vastustaa ja kävelee katsomaan sitä, jolloin hän joutuu kaatosateeseen. Kaikki etsivät häntä kuumeisesti, ja eversti Brandon löytää hänet juuri ajoissa. Marianne on niin sairas, että lääkäri suosittelee, että Palmersit poistaisivat lapsensa talosta, ja kehottaa Elinoria valmistautumaan sisarensa kuolemaan. Eversti Brandon, joka on huolissaan Mariannen terveydestä, anelee keinoa auttaa. Elinor pyytää häntä tuomaan heidän äitinsä mukaan kannustamaan Mariannen taistelemaan sairautensa läpi. Hän saapuu juuri kun tyttären kuume laskee ja hän on poissa vaarasta. Palattuaan kotiin eversti Brandon ja Marianne alkavat viettää aikaa yhdessä. Toipumisensa aikana Marianne myöntää siskolleen, että hän oli aikoinaan hölmö, kun rakasti koko sydämestään sen sijaan, että olisi pidättäytynyt Elinorin tavoin. Hän myönsi myös tietävänsä, ettei Willoughby voinut saada kaikkea, mitä hän halusi, koska hänen oli valittava joko rakkaus tai raha." Dashwoodit saavat pian tietää, että neiti Steelestä on tullut rouva Ferrars, ja olettavat, että hän on naimisissa Edwardin kanssa. Myöhemmin, kun Edward vierailee heidän talossaan, he saavat tietää, että neiti Steele jätti hänet veljensä Robertin hyväksi, kun tämä oli saanut koko perinnön, ja vapautti Edwardin kihlauksesta. Edward kosii Elinoria ja menee naimisiin hänen kanssaan. Edwardista tulee kirkkoherra eversti Brandonin suojeluksessa, ja Marianne menee hänen kanssaan onnellisesti naimisiin. Willoughby nähdään katsomassa heidän häitään kaukaa ja ratsastaa sitten pois.</w:t>
      </w:r>
    </w:p>
    <w:p>
      <w:r>
        <w:rPr>
          <w:b/>
        </w:rPr>
        <w:t xml:space="preserve">Tulos</w:t>
      </w:r>
    </w:p>
    <w:p>
      <w:r>
        <w:t xml:space="preserve">Mitä oikeastaan tapahtuu, kun kaikki odottavat John Willoughbyn kosivan Mariannen?</w:t>
      </w:r>
    </w:p>
    <w:p>
      <w:r>
        <w:rPr>
          <w:b/>
        </w:rPr>
        <w:t xml:space="preserve">Tulos</w:t>
      </w:r>
    </w:p>
    <w:p>
      <w:r>
        <w:t xml:space="preserve">Mitä Johnin vaimo Fanny kehottaa häntä tekemään?</w:t>
      </w:r>
    </w:p>
    <w:p>
      <w:r>
        <w:rPr>
          <w:b/>
        </w:rPr>
        <w:t xml:space="preserve">Tulos</w:t>
      </w:r>
    </w:p>
    <w:p>
      <w:r>
        <w:t xml:space="preserve">Keneen Marianne rakastuu?</w:t>
      </w:r>
    </w:p>
    <w:p>
      <w:r>
        <w:rPr>
          <w:b/>
        </w:rPr>
        <w:t xml:space="preserve">Tulos</w:t>
      </w:r>
    </w:p>
    <w:p>
      <w:r>
        <w:t xml:space="preserve">Mitä Lucy tekee, minkä vuoksi hänet potkitaan ulos heidän kodistaan?</w:t>
      </w:r>
    </w:p>
    <w:p>
      <w:r>
        <w:rPr>
          <w:b/>
        </w:rPr>
        <w:t xml:space="preserve">Tulos</w:t>
      </w:r>
    </w:p>
    <w:p>
      <w:r>
        <w:t xml:space="preserve">Miksi Edward voi mennä naimisiin Elinorin kanssa?</w:t>
      </w:r>
    </w:p>
    <w:p>
      <w:r>
        <w:rPr>
          <w:b/>
        </w:rPr>
        <w:t xml:space="preserve">Tulos</w:t>
      </w:r>
    </w:p>
    <w:p>
      <w:r>
        <w:t xml:space="preserve">Kenet Lucy Steele lopulta nai?</w:t>
      </w:r>
    </w:p>
    <w:p>
      <w:r>
        <w:rPr>
          <w:b/>
        </w:rPr>
        <w:t xml:space="preserve">Tulos</w:t>
      </w:r>
    </w:p>
    <w:p>
      <w:r>
        <w:t xml:space="preserve">Kuka sisko melkein kuolee jäätyään kaatosateeseen?</w:t>
      </w:r>
    </w:p>
    <w:p>
      <w:r>
        <w:rPr>
          <w:b/>
        </w:rPr>
        <w:t xml:space="preserve">Tulos</w:t>
      </w:r>
    </w:p>
    <w:p>
      <w:r>
        <w:t xml:space="preserve">Mikä aiheuttaa Mariannen sairastumisen?</w:t>
      </w:r>
    </w:p>
    <w:p>
      <w:r>
        <w:rPr>
          <w:b/>
        </w:rPr>
        <w:t xml:space="preserve">Tulos</w:t>
      </w:r>
    </w:p>
    <w:p>
      <w:r>
        <w:t xml:space="preserve">Keitä ovat herra Dashwoodin kolme tytärtä?</w:t>
      </w:r>
    </w:p>
    <w:p>
      <w:r>
        <w:rPr>
          <w:b/>
        </w:rPr>
        <w:t xml:space="preserve">Tulos</w:t>
      </w:r>
    </w:p>
    <w:p>
      <w:r>
        <w:t xml:space="preserve">Mitä rouva Jennings tarjoaa Elinorille, Lucylle ja Mariannelle?</w:t>
      </w:r>
    </w:p>
    <w:p>
      <w:r>
        <w:rPr>
          <w:b/>
        </w:rPr>
        <w:t xml:space="preserve">Tulos</w:t>
      </w:r>
    </w:p>
    <w:p>
      <w:r>
        <w:t xml:space="preserve">Kun he pääsevät sinne, mitä Marianne huomaa, että kaupungilla puhutaan?</w:t>
      </w:r>
    </w:p>
    <w:p>
      <w:r>
        <w:rPr>
          <w:b/>
        </w:rPr>
        <w:t xml:space="preserve">Tulos</w:t>
      </w:r>
    </w:p>
    <w:p>
      <w:r>
        <w:t xml:space="preserve">Kenet Edward nai?</w:t>
      </w:r>
    </w:p>
    <w:p>
      <w:r>
        <w:rPr>
          <w:b/>
        </w:rPr>
        <w:t xml:space="preserve">Tulos</w:t>
      </w:r>
    </w:p>
    <w:p>
      <w:r>
        <w:t xml:space="preserve">Mitä rouva Jennings tarjoaa Mariannelle sekä Lucylle ja Elinorille?</w:t>
      </w:r>
    </w:p>
    <w:p>
      <w:r>
        <w:rPr>
          <w:b/>
        </w:rPr>
        <w:t xml:space="preserve">Tulos</w:t>
      </w:r>
    </w:p>
    <w:p>
      <w:r>
        <w:t xml:space="preserve">Miten John on sukua herra Dashwoodille?</w:t>
      </w:r>
    </w:p>
    <w:p>
      <w:r>
        <w:rPr>
          <w:b/>
        </w:rPr>
        <w:t xml:space="preserve">Tulos</w:t>
      </w:r>
    </w:p>
    <w:p>
      <w:r>
        <w:t xml:space="preserve">Minne Lucy on kutsuttu yöpymään?</w:t>
      </w:r>
    </w:p>
    <w:p>
      <w:r>
        <w:rPr>
          <w:b/>
        </w:rPr>
        <w:t xml:space="preserve">Tulos</w:t>
      </w:r>
    </w:p>
    <w:p>
      <w:r>
        <w:t xml:space="preserve">Missä on koti, jonka Sir John Middleton tarjoaa rouva Dashwoodille?</w:t>
      </w:r>
    </w:p>
    <w:p>
      <w:r>
        <w:rPr>
          <w:b/>
        </w:rPr>
        <w:t xml:space="preserve">Tulos</w:t>
      </w:r>
    </w:p>
    <w:p>
      <w:r>
        <w:t xml:space="preserve">Mitä tapahtuu, kun eversti Brandon tapaa Mariannen ensimmäistä kertaa?</w:t>
      </w:r>
    </w:p>
    <w:p>
      <w:r>
        <w:rPr>
          <w:b/>
        </w:rPr>
        <w:t xml:space="preserve">Tulos</w:t>
      </w:r>
    </w:p>
    <w:p>
      <w:r>
        <w:t xml:space="preserve">Kenet Willoughby kantaa kotiin kaatumisen jälkeen?</w:t>
      </w:r>
    </w:p>
    <w:p>
      <w:r>
        <w:rPr>
          <w:b/>
        </w:rPr>
        <w:t xml:space="preserve">Tulos</w:t>
      </w:r>
    </w:p>
    <w:p>
      <w:r>
        <w:t xml:space="preserve">Mitä John Willoughby palauttaa Mariannelle? </w:t>
      </w:r>
    </w:p>
    <w:p>
      <w:r>
        <w:rPr>
          <w:b/>
        </w:rPr>
        <w:t xml:space="preserve">Tulos</w:t>
      </w:r>
    </w:p>
    <w:p>
      <w:r>
        <w:t xml:space="preserve">Mitä Mariannelle tapahtuu?</w:t>
      </w:r>
    </w:p>
    <w:p>
      <w:r>
        <w:rPr>
          <w:b/>
        </w:rPr>
        <w:t xml:space="preserve">Tulos</w:t>
      </w:r>
    </w:p>
    <w:p>
      <w:r>
        <w:t xml:space="preserve">Missä Elinor ja Marianne pysähtyvät yöksi paluumatkalla Devonshireen?</w:t>
      </w:r>
    </w:p>
    <w:p>
      <w:r>
        <w:rPr>
          <w:b/>
        </w:rPr>
        <w:t xml:space="preserve">Tulos</w:t>
      </w:r>
    </w:p>
    <w:p>
      <w:r>
        <w:t xml:space="preserve">Mitä herra Dashwood sanoi pojalleen kuolinvuoteellaan?</w:t>
      </w:r>
    </w:p>
    <w:p>
      <w:r>
        <w:rPr>
          <w:b/>
        </w:rPr>
        <w:t xml:space="preserve">Tulos</w:t>
      </w:r>
    </w:p>
    <w:p>
      <w:r>
        <w:t xml:space="preserve">Mitä Lucy kertoo Elinorille, kun he tapaavat?</w:t>
      </w:r>
    </w:p>
    <w:p>
      <w:r>
        <w:rPr>
          <w:b/>
        </w:rPr>
        <w:t xml:space="preserve">Tulos</w:t>
      </w:r>
    </w:p>
    <w:p>
      <w:r>
        <w:t xml:space="preserve">Miksi John Willoughby jätti Mariannen?</w:t>
      </w:r>
    </w:p>
    <w:p>
      <w:r>
        <w:rPr>
          <w:b/>
        </w:rPr>
        <w:t xml:space="preserve">Tulos</w:t>
      </w:r>
    </w:p>
    <w:p>
      <w:r>
        <w:t xml:space="preserve">Kuka rakastuu Marianneen? </w:t>
      </w:r>
    </w:p>
    <w:p>
      <w:r>
        <w:rPr>
          <w:b/>
        </w:rPr>
        <w:t xml:space="preserve">Tulos</w:t>
      </w:r>
    </w:p>
    <w:p>
      <w:r>
        <w:t xml:space="preserve">Miksi Johnin kolmen sisarpuolen on etsittävä uusi koti herra Dashwoodin kuoleman jälkeen?</w:t>
      </w:r>
    </w:p>
    <w:p>
      <w:r>
        <w:rPr>
          <w:b/>
        </w:rPr>
        <w:t xml:space="preserve">Tulos</w:t>
      </w:r>
    </w:p>
    <w:p>
      <w:r>
        <w:t xml:space="preserve">Kenen kanssa Lucy Steele on salaa kihloissa?</w:t>
      </w:r>
    </w:p>
    <w:p>
      <w:r>
        <w:rPr>
          <w:b/>
        </w:rPr>
        <w:t xml:space="preserve">Tulos</w:t>
      </w:r>
    </w:p>
    <w:p>
      <w:r>
        <w:t xml:space="preserve">Minne rouva Jennings vie Mariannen ja Elinorin?</w:t>
      </w:r>
    </w:p>
    <w:p>
      <w:r>
        <w:rPr>
          <w:b/>
        </w:rPr>
        <w:t xml:space="preserve">Tulos</w:t>
      </w:r>
    </w:p>
    <w:p>
      <w:r>
        <w:t xml:space="preserve">Mitä tapahtuu, kun Marianne lähtee kävelylle Margaretin kanssa?</w:t>
      </w:r>
    </w:p>
    <w:p>
      <w:r>
        <w:rPr>
          <w:b/>
        </w:rPr>
        <w:t xml:space="preserve">Tulos</w:t>
      </w:r>
    </w:p>
    <w:p>
      <w:r>
        <w:t xml:space="preserve">Mitä Willoughby tekee, kun Marianne menee naimisiin?</w:t>
      </w:r>
    </w:p>
    <w:p>
      <w:r>
        <w:rPr>
          <w:b/>
        </w:rPr>
        <w:t xml:space="preserve">Esimerkki 3.175</w:t>
      </w:r>
    </w:p>
    <w:p>
      <w:r>
        <w:t xml:space="preserve"> Kun Joseph Mason Groby Parkista, Yorkshirestä, kuoli, hän jätti omaisuutensa perheelleen. Testamentin lisäyksessä Orley Farm (lähellä Lontoota) jätettiin kuitenkin hänen paljon nuoremmalle toiselle vaimolleen ja pikkupojalleen. Testamentti ja lisäys olivat naisen käsialaa, ja todistajia oli kolme, joista yksi ei ollut enää elossa. Katkerasti taisteltu oikeudenkäynti vahvisti perunkirjoituksen. 20 vuotta kuluu. Lady Mason asuu Orley Farmilla aikuisen poikansa Luciuksen kanssa. Lucius pyytää vuokralaista Samuel Dockwrathia lähtemään, koska hän haluaa kokeilla uusia tehoviljelymenetelmiä. Suuttuneena ja tietäen alkuperäisen tapauksen (John Kenneby, yksi kodifikaatin todistajista, oli ollut vaimonsa Miriam Usbechin epäonnistunut kosija) Dockwrath tutkii asiaa ja löytää toisen kauppakirjan, jonka samat todistajat ovat allekirjoittaneet samana päivänä, vaikka he muistavat allekirjoittaneensa vain toisen. Hän matkustaa Yorkshiren Groby Parkiin, jossa Joseph Mason nuorempi asuu koomisen säästäväisen vaimonsa kanssa, ja suostuttelee Masonin asettamaan Lady Masonin syytteeseen väärennöksestä. Syytteen nostaminen epäonnistuu, mutta Lady Mason tunnustaa myöhemmin yksityisesti syyllistyneensä väärennökseen ja luopuu omantuntonsa pakottamana kartanosta. Tärkein niistä käsittelee hitaasti kehittyvää romanssia Felix Grahamin (nuori ja suhteellisen köyhä asianajaja, jolla ei ole perhettä) ja Madeline Staveleyn, Noningsbyn tuomari Stavelyn tyttären, välillä. Grahamilla on pitkäaikainen kihlaus pennittömän Mary Snow'n kanssa, jota hän elättää ja kouluttaa samalla, kun tätä "muovaillaan" hänen vaimokseen.Alstonissa sijaitsevien Staveleyjen ja Hamworthissa sijaitsevan Orleyn tilan välissä on Cleve, jossa Sir Peregrine Orme asuu miniänsä rouva Ormen ja pojanpoikansa Peregrinen kanssa. Sir Peregrine rakastuu Lady Masoniin ja kihlautuu hänen kanssaan lyhyeksi aikaa, mutta hän peruu avioliiton tajutessaan oikeudenkäynnin vakavuuden.Samaan aikaan herra Furnival, toinen asianajaja, ystävystyy Lady Masonin kanssa, mikä herättää tämän vaimon mustasukkaisuuden. Hänen tyttärellään Sophialla on lyhyt suhde Augustus Stavelyn kanssa ja lyhyt kihlaus Lucius Masonin kanssa. Lopulta Furnival ja hänen vaimonsa tekevät sovinnon, ja Sofian kihlaus puretaan. Sophia kuvataan älykkäänä naisena, joka kirjoittaa koomisen taitavasti kirjeitä.</w:t>
      </w:r>
    </w:p>
    <w:p>
      <w:r>
        <w:rPr>
          <w:b/>
        </w:rPr>
        <w:t xml:space="preserve">Tulos</w:t>
      </w:r>
    </w:p>
    <w:p>
      <w:r>
        <w:t xml:space="preserve">Miten Orley Farm testamentattiin Joseph Masonin kuoltua?</w:t>
      </w:r>
    </w:p>
    <w:p>
      <w:r>
        <w:rPr>
          <w:b/>
        </w:rPr>
        <w:t xml:space="preserve">Tulos</w:t>
      </w:r>
    </w:p>
    <w:p>
      <w:r>
        <w:t xml:space="preserve">Kuka saa Orleyn tilan Josephin perunkirjoituksen mukaan?</w:t>
      </w:r>
    </w:p>
    <w:p>
      <w:r>
        <w:rPr>
          <w:b/>
        </w:rPr>
        <w:t xml:space="preserve">Tulos</w:t>
      </w:r>
    </w:p>
    <w:p>
      <w:r>
        <w:t xml:space="preserve">Milloin Lady Mason ja Sir Peregrine Orme menevät naimisiin?</w:t>
      </w:r>
    </w:p>
    <w:p>
      <w:r>
        <w:rPr>
          <w:b/>
        </w:rPr>
        <w:t xml:space="preserve">Tulos</w:t>
      </w:r>
    </w:p>
    <w:p>
      <w:r>
        <w:t xml:space="preserve">Mitä tapahtuu, kun herra Furnival ja hänen vaimonsa tekevät sovinnon?</w:t>
      </w:r>
    </w:p>
    <w:p>
      <w:r>
        <w:rPr>
          <w:b/>
        </w:rPr>
        <w:t xml:space="preserve">Tulos</w:t>
      </w:r>
    </w:p>
    <w:p>
      <w:r>
        <w:t xml:space="preserve">Miksi asiasta käytiin oikeudenkäynti?</w:t>
      </w:r>
    </w:p>
    <w:p>
      <w:r>
        <w:rPr>
          <w:b/>
        </w:rPr>
        <w:t xml:space="preserve">Tulos</w:t>
      </w:r>
    </w:p>
    <w:p>
      <w:r>
        <w:t xml:space="preserve">Miksi Lady Mason luopui kartanosta?</w:t>
      </w:r>
    </w:p>
    <w:p>
      <w:r>
        <w:rPr>
          <w:b/>
        </w:rPr>
        <w:t xml:space="preserve">Tulos</w:t>
      </w:r>
    </w:p>
    <w:p>
      <w:r>
        <w:t xml:space="preserve">Missä nuori Joseph Mason asui vaimonsa kanssa?</w:t>
      </w:r>
    </w:p>
    <w:p>
      <w:r>
        <w:rPr>
          <w:b/>
        </w:rPr>
        <w:t xml:space="preserve">Tulos</w:t>
      </w:r>
    </w:p>
    <w:p>
      <w:r>
        <w:t xml:space="preserve">Kenelle Orleyn tila kuului perunkirjoituksen mukaan?</w:t>
      </w:r>
    </w:p>
    <w:p>
      <w:r>
        <w:rPr>
          <w:b/>
        </w:rPr>
        <w:t xml:space="preserve">Tulos</w:t>
      </w:r>
    </w:p>
    <w:p>
      <w:r>
        <w:t xml:space="preserve">Mikä saa Lady Masonin luopumaan vaatimuksestaan Orleyn tilaan?</w:t>
      </w:r>
    </w:p>
    <w:p>
      <w:r>
        <w:rPr>
          <w:b/>
        </w:rPr>
        <w:t xml:space="preserve">Tulos</w:t>
      </w:r>
    </w:p>
    <w:p>
      <w:r>
        <w:t xml:space="preserve">Kuka rakastuu ja kosii Lady Masonia?</w:t>
      </w:r>
    </w:p>
    <w:p>
      <w:r>
        <w:rPr>
          <w:b/>
        </w:rPr>
        <w:t xml:space="preserve">Tulos</w:t>
      </w:r>
    </w:p>
    <w:p>
      <w:r>
        <w:t xml:space="preserve">Miksi Lady Mason luopuu Orleyn tilasta?</w:t>
      </w:r>
    </w:p>
    <w:p>
      <w:r>
        <w:rPr>
          <w:b/>
        </w:rPr>
        <w:t xml:space="preserve">Tulos</w:t>
      </w:r>
    </w:p>
    <w:p>
      <w:r>
        <w:t xml:space="preserve">Kenen kanssa Felix Graham on kihloissa?</w:t>
      </w:r>
    </w:p>
    <w:p>
      <w:r>
        <w:rPr>
          <w:b/>
        </w:rPr>
        <w:t xml:space="preserve">Tulos</w:t>
      </w:r>
    </w:p>
    <w:p>
      <w:r>
        <w:t xml:space="preserve">Miksi Lucius pyytää Samuelia lähtemään Orleyn tilalta?</w:t>
      </w:r>
    </w:p>
    <w:p>
      <w:r>
        <w:rPr>
          <w:b/>
        </w:rPr>
        <w:t xml:space="preserve">Tulos</w:t>
      </w:r>
    </w:p>
    <w:p>
      <w:r>
        <w:t xml:space="preserve">Mitä Dockwrath sai selville ensimmäisestä teosta?</w:t>
      </w:r>
    </w:p>
    <w:p>
      <w:r>
        <w:rPr>
          <w:b/>
        </w:rPr>
        <w:t xml:space="preserve">Tulos</w:t>
      </w:r>
    </w:p>
    <w:p>
      <w:r>
        <w:t xml:space="preserve">Kuka on lyhyesti kihloissa Lucius Masonin kanssa?</w:t>
      </w:r>
    </w:p>
    <w:p>
      <w:r>
        <w:rPr>
          <w:b/>
        </w:rPr>
        <w:t xml:space="preserve">Tulos</w:t>
      </w:r>
    </w:p>
    <w:p>
      <w:r>
        <w:t xml:space="preserve">Miksi Lucius pyysi vuokralaista lähtemään?</w:t>
      </w:r>
    </w:p>
    <w:p>
      <w:r>
        <w:rPr>
          <w:b/>
        </w:rPr>
        <w:t xml:space="preserve">Tulos</w:t>
      </w:r>
    </w:p>
    <w:p>
      <w:r>
        <w:t xml:space="preserve">Kenen kanssa Lucius Mason aikoo mennä naimisiin?</w:t>
      </w:r>
    </w:p>
    <w:p>
      <w:r>
        <w:rPr>
          <w:b/>
        </w:rPr>
        <w:t xml:space="preserve">Tulos</w:t>
      </w:r>
    </w:p>
    <w:p>
      <w:r>
        <w:t xml:space="preserve">Mikä on Felix Grahamin ammatti?</w:t>
      </w:r>
    </w:p>
    <w:p>
      <w:r>
        <w:rPr>
          <w:b/>
        </w:rPr>
        <w:t xml:space="preserve">Tulos</w:t>
      </w:r>
    </w:p>
    <w:p>
      <w:r>
        <w:t xml:space="preserve">Kuka kuolee tarinan alussa?</w:t>
      </w:r>
    </w:p>
    <w:p>
      <w:r>
        <w:rPr>
          <w:b/>
        </w:rPr>
        <w:t xml:space="preserve">Tulos</w:t>
      </w:r>
    </w:p>
    <w:p>
      <w:r>
        <w:t xml:space="preserve">Missä Sir Peregrine Orme asuu?</w:t>
      </w:r>
    </w:p>
    <w:p>
      <w:r>
        <w:rPr>
          <w:b/>
        </w:rPr>
        <w:t xml:space="preserve">Tulos</w:t>
      </w:r>
    </w:p>
    <w:p>
      <w:r>
        <w:t xml:space="preserve">Kuka on Lucius Masonin isoveli?</w:t>
      </w:r>
    </w:p>
    <w:p>
      <w:r>
        <w:rPr>
          <w:b/>
        </w:rPr>
        <w:t xml:space="preserve">Tulos</w:t>
      </w:r>
    </w:p>
    <w:p>
      <w:r>
        <w:t xml:space="preserve">Kuinka moni perunkirjoituksen todistaja on vielä elossa?</w:t>
      </w:r>
    </w:p>
    <w:p>
      <w:r>
        <w:rPr>
          <w:b/>
        </w:rPr>
        <w:t xml:space="preserve">Tulos</w:t>
      </w:r>
    </w:p>
    <w:p>
      <w:r>
        <w:t xml:space="preserve">Mitä nimiä Lady Mason takoi?</w:t>
      </w:r>
    </w:p>
    <w:p>
      <w:r>
        <w:rPr>
          <w:b/>
        </w:rPr>
        <w:t xml:space="preserve">Tulos</w:t>
      </w:r>
    </w:p>
    <w:p>
      <w:r>
        <w:t xml:space="preserve">Keneen Sir Peregrine rakastui?</w:t>
      </w:r>
    </w:p>
    <w:p>
      <w:r>
        <w:rPr>
          <w:b/>
        </w:rPr>
        <w:t xml:space="preserve">Tulos</w:t>
      </w:r>
    </w:p>
    <w:p>
      <w:r>
        <w:t xml:space="preserve">Kuka on Lucius?</w:t>
      </w:r>
    </w:p>
    <w:p>
      <w:r>
        <w:rPr>
          <w:b/>
        </w:rPr>
        <w:t xml:space="preserve">Tulos</w:t>
      </w:r>
    </w:p>
    <w:p>
      <w:r>
        <w:t xml:space="preserve">Miksi Samuel Dockwrath uskoo, että kodifikaatti on väärennös?</w:t>
      </w:r>
    </w:p>
    <w:p>
      <w:r>
        <w:rPr>
          <w:b/>
        </w:rPr>
        <w:t xml:space="preserve">Tulos</w:t>
      </w:r>
    </w:p>
    <w:p>
      <w:r>
        <w:t xml:space="preserve">Kenen kanssa Felix Graham oli kihloissa?</w:t>
      </w:r>
    </w:p>
    <w:p>
      <w:r>
        <w:rPr>
          <w:b/>
        </w:rPr>
        <w:t xml:space="preserve">Tulos</w:t>
      </w:r>
    </w:p>
    <w:p>
      <w:r>
        <w:t xml:space="preserve">Minkä kahden miehen kanssa Sophialla oli romanttinen suhde?</w:t>
      </w:r>
    </w:p>
    <w:p>
      <w:r>
        <w:rPr>
          <w:b/>
        </w:rPr>
        <w:t xml:space="preserve">Tulos</w:t>
      </w:r>
    </w:p>
    <w:p>
      <w:r>
        <w:t xml:space="preserve">Mitä Samuel Dockwrath tekee sen jälkeen, kun hänet on häädetty Orleyn tilalta?</w:t>
      </w:r>
    </w:p>
    <w:p>
      <w:r>
        <w:rPr>
          <w:b/>
        </w:rPr>
        <w:t xml:space="preserve">Tulos</w:t>
      </w:r>
    </w:p>
    <w:p>
      <w:r>
        <w:t xml:space="preserve">Ketä vuokralaista Lucius pyytää lähtemään Orleyn tilalta?</w:t>
      </w:r>
    </w:p>
    <w:p>
      <w:r>
        <w:rPr>
          <w:b/>
        </w:rPr>
        <w:t xml:space="preserve">Esimerkki 3.176</w:t>
      </w:r>
    </w:p>
    <w:p>
      <w:r>
        <w:t xml:space="preserve"> Randolph Smiley (Robin Williams) isännöi "The Rainbow Randolph Show'ta", suosittua lasten televisiosarjaa, joka lähetetään kuvitteellisessa Kidnet-verkossa. Ystävällisestä ulkonäöstään huolimatta hän on näyttämön ulkopuolella korruptoitunut ja alkoholisoitunut liikemies, joka ottaa salaa lahjuksia vanhemmilta, jotka haluavat lapsensa hänen ohjelmaansa. FBI:n paljastuttua Randolph saa potkut ja hänen ohjelmansa lopetetaan. Hänet potkitaan ulos myös yrityksensä kattohuoneistosta ja hän menettää kaikki rahansa, minkä vuoksi hän jää kodittomaksi, työttömäksi ja varattomaksi. Kidnet korvaa Randolphin "nuhteettomalla" Sheldon Mopesilla (Edward Norton) ja hänen hahmollaan Smoochy the Rhino. Mopes on ainutlaatuisen vilpitön ja perusteellisesti kiinnostunut tarjoamaan laadukasta lastenviihdettä, ja vaikka hänen paatunut tuottajansa Nora Wells (Catherine Keener) epäilee asiaa, hänen ohjelmastaan tulee nopeasti valtavan suosittu. Samaan aikaan Randolph kääntyy entisen työtoverinsa Marion "Frank" Stokesin (Jon Stewart) puoleen ja anoo, että hän auttaisi häntä saamaan työnsä takaisin, mutta Stokes kieltäytyy sanomalla, ettei häntä saa edes nähdä puhumassa Randolphin kanssa. Randolph kääntyy sitten entisen kumppaninsa Angelo Piken (Danny Woodburn) puoleen ja pyytää tätä asumaan asunnossaan, mihin Angelo vastahakoisesti suostuu.Mopes huomaa nopeasti menettävänsä luovan määräysvallan Noralle, ja uuden agenttinsa Burke Bennettin (Danny DeVito) avulla Mopes neuvottelee sopimuksensa uusiksi ja hänet nimitetään vastaavaksi tuottajaksi. Irlantilainen mafiapomo Tommy Cotter (Pam Ferris) lähestyy Mopesia ja pyytää häntä luomaan ohjelmassaan paikan hänen serkulleen Spinner Dunnille (Michael Rispoli), entiselle nyrkkeilijälle, jonka lukuisat päävammat ovat jättäneet hänelle aivovaurion. Mopes lisää vastentahtoisesti Spinnerin ohjelmaan, ensin lehmänkelloa heiluttelevana riistanvartijana ja myöhemmin Smoochyn serkkuna Moochyna.Mopes kauhistuu kuullessaan, että Burke on kiinnittänyt hänet Smoochyn jääshow'n tähdeksi, sillä hän pelkää, että tapahtumassa käytetään hyväksi lapsia. Burke ja Merv Green (Harvey Fierstein), jääshow'ta järjestävän korruptoituneen hyväntekeväisyysjärjestön johtaja, varoittavat Mopesia perääntymästä tapahtumasta, mutta hän tekee niin kuitenkin. Pian tämän jälkeen naamioitunut Randolph huijaa Mopesin esiintymään Smoochy-numerolla uusnatsien mielenosoituksessa, johon poliisi tekee ratsian. Mopes leimataan rasistiksi ja hän menettää työnsä ja esityksensä. Kun Randolph kuitenkin tunkeutuu Noran asuntoon ja yrittää vakuuttaa tämän auttamaan häntä saamaan työnsä takaisin, hän paljastaa vahingossa lavastaneensa Mopesin. Tommy ja hänen miehensä tunkeutuvat tämän jälkeen Angelon asuntoon ja pakottavat Randolphin tunnustamaan, että hän huijasi Sheldonia, ennen kuin hakkaavat hänet ja luovuttavat hänet poliisille. Tämän seurauksena Smoochyn maine ja show palautuvat, ja Randolphia nimitetään tiedotusvälineissä Amerikan vihatuimmaksi mieheksi. Kaiken kukkuraksi Angelo potkaisee Randolphin ulos asunnostaan tämän rikottua raivokohtauksessaan televisionsa. Kerrottuaan hänelle, että hänen ohjelmansa on taas lähetyksessä, Nora suutelee Mopesia ja harrastaa seksiä hänen kanssaan, mikä aloittaa suhteen. mopes päättää sitten esiintyä jääshow'ssa, mutta korruptoituneiden hyväntekeväisyysjärjestöjen sijaan hän päättää, että puolet jääshown tuotosta menee huumekuntoutusklinikalle, jossa hän työskenteli, ja toinen puoli lasten lukutaidon edistämisohjelmille. Lisäksi show'hun osallistuvat lapset saavat ilmaisia matkamuistoja ja terveellisiä välipaloja. Burke ja Green kostavat suunnittelemalla Mopesin tappamista ja palkkaavat uuden juontajan, joka tekee yhteistyötä heidän voittojensa kuorimisessa. Heidän suunnitelmansa menee kuitenkin pieleen, kun harjoituksissa Greenin miehet luulevat Moochy-asuun pukeutunutta Spinneriä Mopesiksi ja murhaavat hänet. Kun Tommy ja hänen miehensä saavat tiedon Spopesin kuolemasta, he kostavat tappamalla Greenin ja hänen miehensä. Samaan aikaan Randolph ottaa Mopesin ja Noran kiinni heidän kattohuoneistossaan ja uhkaa tappaa heidät. Randolph paljastaa Sheldonille, että Noralla on ollut suhteita lukuisiin lastenohjelmien juontajiin, myös Randolphin itsensä kanssa. Sheldon loukkaantuu tästä, mutta Nora vakuuttaa, että hänellä on aitoja tunteita häntä kohtaan. He onnistuvat puhumaan Randolphin ympäri ja saavat selville, että hän on masentunut ja kaipaa aidosti lasten viihdyttämistä. Randolph muuttaa mielensä, ja empaattinen Sheldon tarjoutuu antamaan hänen asua kattohuoneistossaan, kunnes hän toipuu.Burke ja Stokes päättävät ryhtyä kumppaneiksi kuultuaan Greenin kuolemasta. He palkkaavat Buggy Ding Dongin (Vincent Schiavelli), toisen entisen lastenohjelmajuontajan, josta tuli heroiiniriippuvainen, salamurhaamaan Mopesin hänen jääshow'nsa aikana. Buggy varastaa kulkuluvan päästäkseen sisälle, mutta ennen kuin hän ehtii ampua Mopesin, Randolph kohtaa hänet. He kamppailevat tarkka-ampujan kivääristä, kunnes Buggy kaatuu kuoliaaksi jäähallissa. Kun Mopes tajuaa, että Burke ja Stokes lavastivat hänet, hän ajaa Burken takaa kujalle. Mopes vetää aseen esiin ja uhkaa tappaa Burken, mutta Tommy ja hänen miehensä saapuvat paikalle ja suostuttelevat hänet olemaan luopumatta korkeista ihanteistaan. Tommy päättää huolehtia Burkesta ja Stokesista omalla tavallaan, Mopes ja Nora suutelevat Times Squarella ja elokuva päättyy siihen, että Smoochy ja Randolph aloittavat yhdessä uuden ohjelman.</w:t>
      </w:r>
    </w:p>
    <w:p>
      <w:r>
        <w:rPr>
          <w:b/>
        </w:rPr>
        <w:t xml:space="preserve">Tulos</w:t>
      </w:r>
    </w:p>
    <w:p>
      <w:r>
        <w:t xml:space="preserve">Kun Sheldon päättää liittyä jääshow'hun, mihin hän haluaa voittojen menevän?</w:t>
      </w:r>
    </w:p>
    <w:p>
      <w:r>
        <w:rPr>
          <w:b/>
        </w:rPr>
        <w:t xml:space="preserve">Tulos</w:t>
      </w:r>
    </w:p>
    <w:p>
      <w:r>
        <w:t xml:space="preserve">Mistä syistä Sheldon päätyy olemaan ampumatta Burkea?</w:t>
      </w:r>
    </w:p>
    <w:p>
      <w:r>
        <w:rPr>
          <w:b/>
        </w:rPr>
        <w:t xml:space="preserve">Tulos</w:t>
      </w:r>
    </w:p>
    <w:p>
      <w:r>
        <w:t xml:space="preserve">Miten Randolph saa Sheldonille potkut Kidnetistä?</w:t>
      </w:r>
    </w:p>
    <w:p>
      <w:r>
        <w:rPr>
          <w:b/>
        </w:rPr>
        <w:t xml:space="preserve">Tulos</w:t>
      </w:r>
    </w:p>
    <w:p>
      <w:r>
        <w:t xml:space="preserve">Kun Sheldon tajuaa, että Burke ja Stokes yrittivät tappaa hänet, mitä hän tekee?</w:t>
      </w:r>
    </w:p>
    <w:p>
      <w:r>
        <w:rPr>
          <w:b/>
        </w:rPr>
        <w:t xml:space="preserve">Tulos</w:t>
      </w:r>
    </w:p>
    <w:p>
      <w:r>
        <w:t xml:space="preserve">Mihin Buggy Ding Dong palkattiin?</w:t>
      </w:r>
    </w:p>
    <w:p>
      <w:r>
        <w:rPr>
          <w:b/>
        </w:rPr>
        <w:t xml:space="preserve">Tulos</w:t>
      </w:r>
    </w:p>
    <w:p>
      <w:r>
        <w:t xml:space="preserve">Kenet Burke ja Stokes palkkaavat, jotta Smoochysta päästään lopullisesti eroon?</w:t>
      </w:r>
    </w:p>
    <w:p>
      <w:r>
        <w:rPr>
          <w:b/>
        </w:rPr>
        <w:t xml:space="preserve">Tulos</w:t>
      </w:r>
    </w:p>
    <w:p>
      <w:r>
        <w:t xml:space="preserve">Mistä Randolph ja Buggy kamppailevat juuri ennen Buggyn kuolemaa?</w:t>
      </w:r>
    </w:p>
    <w:p>
      <w:r>
        <w:rPr>
          <w:b/>
        </w:rPr>
        <w:t xml:space="preserve">Tulos</w:t>
      </w:r>
    </w:p>
    <w:p>
      <w:r>
        <w:t xml:space="preserve">Kenet Greenin miehet murhaavat erehdyksessä?</w:t>
      </w:r>
    </w:p>
    <w:p>
      <w:r>
        <w:rPr>
          <w:b/>
        </w:rPr>
        <w:t xml:space="preserve">Tulos</w:t>
      </w:r>
    </w:p>
    <w:p>
      <w:r>
        <w:t xml:space="preserve">Miksi Mopes kauhistuu, kun hän kuulee, että Burke on pestannut hänet Smoochyn jääshow'n tähdeksi?</w:t>
      </w:r>
    </w:p>
    <w:p>
      <w:r>
        <w:rPr>
          <w:b/>
        </w:rPr>
        <w:t xml:space="preserve">Tulos</w:t>
      </w:r>
    </w:p>
    <w:p>
      <w:r>
        <w:t xml:space="preserve">Miksi Spinnerillä oli lukuisia päävammoja ja aivovaurioita?</w:t>
      </w:r>
    </w:p>
    <w:p>
      <w:r>
        <w:rPr>
          <w:b/>
        </w:rPr>
        <w:t xml:space="preserve">Tulos</w:t>
      </w:r>
    </w:p>
    <w:p>
      <w:r>
        <w:t xml:space="preserve">Miksi Randolph saa potkut ja hänen ohjelmansa perutaan?</w:t>
      </w:r>
    </w:p>
    <w:p>
      <w:r>
        <w:rPr>
          <w:b/>
        </w:rPr>
        <w:t xml:space="preserve">Tulos</w:t>
      </w:r>
    </w:p>
    <w:p>
      <w:r>
        <w:t xml:space="preserve">Mitä tapahtuu, kun Spinneriä luullaan Mopesiksi?</w:t>
      </w:r>
    </w:p>
    <w:p>
      <w:r>
        <w:rPr>
          <w:b/>
        </w:rPr>
        <w:t xml:space="preserve">Tulos</w:t>
      </w:r>
    </w:p>
    <w:p>
      <w:r>
        <w:t xml:space="preserve">Miten Buggy kuoli?</w:t>
      </w:r>
    </w:p>
    <w:p>
      <w:r>
        <w:rPr>
          <w:b/>
        </w:rPr>
        <w:t xml:space="preserve">Tulos</w:t>
      </w:r>
    </w:p>
    <w:p>
      <w:r>
        <w:t xml:space="preserve">Mitä palvelusta mafiapomo Tommy Cotter pyytää Sheldonilta?</w:t>
      </w:r>
    </w:p>
    <w:p>
      <w:r>
        <w:rPr>
          <w:b/>
        </w:rPr>
        <w:t xml:space="preserve">Tulos</w:t>
      </w:r>
    </w:p>
    <w:p>
      <w:r>
        <w:t xml:space="preserve">Mitä tapahtui sen jälkeen, kun Randolph raivokohtauksessaan hajotti Angelon television?</w:t>
      </w:r>
    </w:p>
    <w:p>
      <w:r>
        <w:rPr>
          <w:b/>
        </w:rPr>
        <w:t xml:space="preserve">Tulos</w:t>
      </w:r>
    </w:p>
    <w:p>
      <w:r>
        <w:t xml:space="preserve">Millaisia välipaloja Mopes aikoo tarjota jääshow'ssa?</w:t>
      </w:r>
    </w:p>
    <w:p>
      <w:r>
        <w:rPr>
          <w:b/>
        </w:rPr>
        <w:t xml:space="preserve">Tulos</w:t>
      </w:r>
    </w:p>
    <w:p>
      <w:r>
        <w:t xml:space="preserve">Miten Buggy Ding Dong kuolee?</w:t>
      </w:r>
    </w:p>
    <w:p>
      <w:r>
        <w:rPr>
          <w:b/>
        </w:rPr>
        <w:t xml:space="preserve">Tulos</w:t>
      </w:r>
    </w:p>
    <w:p>
      <w:r>
        <w:t xml:space="preserve">Mikä on lasten televisiosarjojen fiktiivisen verkon nimi?</w:t>
      </w:r>
    </w:p>
    <w:p>
      <w:r>
        <w:rPr>
          <w:b/>
        </w:rPr>
        <w:t xml:space="preserve">Tulos</w:t>
      </w:r>
    </w:p>
    <w:p>
      <w:r>
        <w:t xml:space="preserve">Kuka säälii Randolphia ja antaa Randolphin jäädä luokseen?</w:t>
      </w:r>
    </w:p>
    <w:p>
      <w:r>
        <w:rPr>
          <w:b/>
        </w:rPr>
        <w:t xml:space="preserve">Tulos</w:t>
      </w:r>
    </w:p>
    <w:p>
      <w:r>
        <w:t xml:space="preserve">Ketä media kutsuu Amerikan vihatuimmaksi mieheksi?</w:t>
      </w:r>
    </w:p>
    <w:p>
      <w:r>
        <w:rPr>
          <w:b/>
        </w:rPr>
        <w:t xml:space="preserve">Tulos</w:t>
      </w:r>
    </w:p>
    <w:p>
      <w:r>
        <w:t xml:space="preserve">Mitä Tommy Cotter pakottaa Randolphin tekemään ennen kuin hän hakkaa hänet ja luovuttaa poliisille?</w:t>
      </w:r>
    </w:p>
    <w:p>
      <w:r>
        <w:rPr>
          <w:b/>
        </w:rPr>
        <w:t xml:space="preserve">Tulos</w:t>
      </w:r>
    </w:p>
    <w:p>
      <w:r>
        <w:t xml:space="preserve">Randolph huijaa Mopesin esiintymään minkälaisessa tilaisuudessa?</w:t>
      </w:r>
    </w:p>
    <w:p>
      <w:r>
        <w:rPr>
          <w:b/>
        </w:rPr>
        <w:t xml:space="preserve">Tulos</w:t>
      </w:r>
    </w:p>
    <w:p>
      <w:r>
        <w:t xml:space="preserve">Kenen kanssa Sheldon solmii romanttisen suhteen?</w:t>
      </w:r>
    </w:p>
    <w:p>
      <w:r>
        <w:rPr>
          <w:b/>
        </w:rPr>
        <w:t xml:space="preserve">Tulos</w:t>
      </w:r>
    </w:p>
    <w:p>
      <w:r>
        <w:t xml:space="preserve">Kenet Burke ja Stokes palkkaavat tappamaan Sheldon Mopesin jääshown aikana?</w:t>
      </w:r>
    </w:p>
    <w:p>
      <w:r>
        <w:rPr>
          <w:b/>
        </w:rPr>
        <w:t xml:space="preserve">Tulos</w:t>
      </w:r>
    </w:p>
    <w:p>
      <w:r>
        <w:t xml:space="preserve">Kuka kieltäytyy auttamasta Randolphia sen jälkeen, kun hän on saanut potkut ja on koditon?</w:t>
      </w:r>
    </w:p>
    <w:p>
      <w:r>
        <w:rPr>
          <w:b/>
        </w:rPr>
        <w:t xml:space="preserve">Tulos</w:t>
      </w:r>
    </w:p>
    <w:p>
      <w:r>
        <w:t xml:space="preserve">Mitä palvelusta Randolph pyysi Angelolta menetettyään työnsä ja kotinsa?</w:t>
      </w:r>
    </w:p>
    <w:p>
      <w:r>
        <w:rPr>
          <w:b/>
        </w:rPr>
        <w:t xml:space="preserve">Tulos</w:t>
      </w:r>
    </w:p>
    <w:p>
      <w:r>
        <w:t xml:space="preserve">Mikä on irlantilaisen mafiapomon nimi, jonka serkku on aivovammainen entinen nyrkkeilijä?</w:t>
      </w:r>
    </w:p>
    <w:p>
      <w:r>
        <w:rPr>
          <w:b/>
        </w:rPr>
        <w:t xml:space="preserve">Tulos</w:t>
      </w:r>
    </w:p>
    <w:p>
      <w:r>
        <w:t xml:space="preserve">Mistä syystä The Rainbow Randolph Show perutaan?</w:t>
      </w:r>
    </w:p>
    <w:p>
      <w:r>
        <w:rPr>
          <w:b/>
        </w:rPr>
        <w:t xml:space="preserve">Tulos</w:t>
      </w:r>
    </w:p>
    <w:p>
      <w:r>
        <w:t xml:space="preserve">Mikä hahmo korvaa Rainbow Randolph -hahmon?</w:t>
      </w:r>
    </w:p>
    <w:p>
      <w:r>
        <w:rPr>
          <w:b/>
        </w:rPr>
        <w:t xml:space="preserve">Tulos</w:t>
      </w:r>
    </w:p>
    <w:p>
      <w:r>
        <w:t xml:space="preserve">Kuka on Sheldon Mopesin agentti?</w:t>
      </w:r>
    </w:p>
    <w:p>
      <w:r>
        <w:rPr>
          <w:b/>
        </w:rPr>
        <w:t xml:space="preserve">Esimerkki 3.177</w:t>
      </w:r>
    </w:p>
    <w:p>
      <w:r>
        <w:t xml:space="preserve"> Isä Silvano Bentivoglion (Carmen Argenziano) ja tohtori Vittoria Vetran (Ayelet Zurer) valvovien silmien alla Euroopan ydintutkimusorganisaatio CERN käynnistää suuren hadronitörmäyttimen ja luo kolme pulloa antimateriahiukkasia, jotka ovat suurempia kuin koskaan aiemmin tuotetut. Lähes välittömästi isä Silvano kuolee ja yksi antimateriapulloista katoaa. Samaan aikaan roomalaiskatolinen kirkko suree Roomassa paavi Pius XVI:n äkillistä kuolemaa ja valmistautuu paavikonklaaviin, jossa valitaan seuraava paavi. Camerlengo, isä Patrick McKenna (Ewan McGregor), ottaa Vatikaanin väliaikaisesti hallintaansa. Ennen kuin konklaavi siirtyy eristäytymään, neljä "preferitiä" (suosikkikardinaaleja paaviksi valittavan) kidnapataan miehen toimesta, joka väittää edustavansa Illuminatia. Videoviestissä hän uhkaa tappaa yhden ehdokkaan joka tunti kello 20.00 alkaen ja tuhota koko Vatikaanin keskiyönä käyttämällä pommina kadonnutta antimateriapulloa. Vatikaani kutsuu Harvardin yliopiston symbologin Robert Langdonin (Tom Hanks) ja Vetran auttamaan heitä pelastamaan neljä preferitiä ja paikallistamaan putkilon. Langdon kuuntelee Illuminatin viestin ja päättelee, että neljä kardinaalia kuolee "Valaistuksen polun" neljällä alttarilla, jotka on merkitty enkelipatsailla neljään klassiseen alkuaineeseen liittyvissä paikoissa. Sveitsiläiskaartin päällikön, komentaja Maximilian Richterin vastustuksesta, mutta McKennan suostumuksella Langdon pääsee Vatikaanin salaisiin arkistoihin. Hän tutkii Galileo Galilein kiellettyä kirjaa Vetran kanssa. Vihjeiden jäljillä ja kenraalitarkastaja Ernesto Olivettin ja Vatikaanin santarmijoukkojen Claudio Vincenzin seurassa he saapuvat Santa Maria del Popolon kirkon Chigi-kappeliin. Sieltä he löytävät kardinaali Ebnerin kuolleena, mullalla tukehdutettuna ja leimattuna moniselitteisellä sanalla "Maa". He varmistavat, että toinen paikka on täpötäysi Pietarinaukio, ja saapuvat paikalle juuri, kun verinen kardinaali Lamass nousee esiin ja hänen rintaansa on leimattu sanalla "Air". Vetra yrittää epäonnistuneesti elvyttää häntä, mutta huomaa, että hänen keuhkonsa on puhkaistu, ja salamurhaaja livahtaa väkijoukon läpi.Samalla kun Vetra tutkii Silvanon päiväkirjoja, Langdon, Olivetti ja Vincenzi löytävät kolmannen kirkon, Santa Maria della Vittorian, ja saapuvat sinne nähdäkseen kardinaali Guideran, joka on leimattu sanalla "Tuli" ja ripustettu palavan puupinon yläpuolelle. Salamurhaajan ja virkamiesten välillä puhkeaa tulitaistelu, jossa Olivetti ja Vincenzi saavat surmansa. Langdon onnistuu pakenemaan, mutta ei ennen kuin salamurhaaja huomaa hänet. Langdon suostuttelee kaksi Carabinieri-upseeria viemään hänet seuraavaan paikkaan, ja kolmikko juoksee kilpaa veden alttarille, Neljän joen lähteelle, juuri kun salamurhaaja saapuu pakettiautolla. Salamurhaaja murhaa upseerit ja pudottaa sidotun ja painostetun kardinaali Baggian suihkulähteeseen ennen kuin hän hyvästelee Langdonin ja ajaa pois. Sivullisten avulla Langdon pelastaa kardinaalin, joka kertoo hänelle, että Illuminatin piilopaikka on Castel Sant'Angelo. Siellä Langdon ja Vetra löytävät Vatikaaniin johtavan salakäytävän, jota salamurhaaja käyttää piilopaikkana. Löydettyään salkun, jossa on viiden polttoraudan merkit, he ymmärtävät, että viides merkki on Camerlengolle, mutta salamurhaaja kohtaa heidät ennen kuin he ehtivät hälyttää McKennan. Salamurhaaja säästää jälleen kerran heidän henkensä ja toteaa, että heidän tappamisensa ei kuulu hänen tehtäviinsä, elleivät he jahtaa häntä. Sitten hän varoittaa heitä salamyhkäisesti olemaan varovaisia, sillä hänen toimeksiantajansa ovat "Jumalan miehiä", ennen kuin hän lähtee. Langdon ja Vetra ryntäävät takaisin Vatikaaniin, jossa he näkevät komentaja Richterin leijuvan McKennan yllä aseen kanssa, ja Vatikaanin symboli on leimattu McKennan rintaan. Vartijat ampuvat Richterin ja arkkipiispa Simeonin. Kun Richter kuolee Langdonin edessä, hän avaa kätensä ja paljastaa avaimen, jonka Langdon ottaa. Varastettu antimateriapullo löytyy kirkon alla olevasta Pyhän Pietarin haudasta, mutta sen pariston kesto on liian vähäinen, jotta sen uudelleen kytkemistä ei voisi riskeerata. McKenna, entinen sotilaslentäjä, kaappaa maljan ja lentää odottavan helikopterin avulla Vatikaanin yläpuolelle. Korkealla hän hyppää laskuvarjolla ulos, kun antimateriapommi räjähtää yläpuolella. McKennaa ylistetään sankariksi ja pelastajaksi, ja kardinaalit valitsevat hänet paaviksi. Langdon ja Vetra katsovat Richterin avaimella turvavideon, jossa McKenna puhuu Richterin kanssa ennen hyökkäystä. Video paljastaa, että McKenna, ei Illuminati, oli suunnitelman takana. McKenna paljastaa murhanneensa edellisen paavin, koska hänen mielestään paavi oli pettänyt kirkon yrittämällä kuroa umpeen kuilua tieteen ja uskonnon välillä. Kun McKenna oli tappanut paavin, hän aikoi valita itsensä paaviksi ja saada samalla konservatiivisimmat kardinaalit puolelleen. Nauhoitus näytetään paavin konklaaville, ja kun McKennalle valkenee, hän on paljastunut. Hän pakenee rakennuksen syrjäiseen syvennykseen, jossa hän voi tehdä itsemurhan sytyttämällä itsensä tuleen.Vatikaani ilmoittaa virallisesti, että McKenna kuoli laskuvarjohyppylaskun aikana saamiinsa sisäisiin vammoihin, ja kardinaali Baggia nimitetään paavi Luukaksi ja kardinaali Strauss uudeksi Camerlengoksi. Strauss kiittää Langdonia avusta ja antaa Langdonille Galileon "Diagramma Veritatis" -teoksen hänen tutkimustaan varten lahjaksi itseltään ja paavi Lukelta pyytäen vain, että se palautetaan Vatikaaniin, kun hän on lopettanut, ja että kaikki hänen tulevissa julkaisuissaan mahdollisesti tekemänsä viittaukset katoliseen kirkkoon tehdään varovasti, mihin Langdon vastaa: "Yritän".</w:t>
      </w:r>
    </w:p>
    <w:p>
      <w:r>
        <w:rPr>
          <w:b/>
        </w:rPr>
        <w:t xml:space="preserve">Tulos</w:t>
      </w:r>
    </w:p>
    <w:p>
      <w:r>
        <w:t xml:space="preserve">Miten isä Patrick McKenna kuolee?</w:t>
      </w:r>
    </w:p>
    <w:p>
      <w:r>
        <w:rPr>
          <w:b/>
        </w:rPr>
        <w:t xml:space="preserve">Tulos</w:t>
      </w:r>
    </w:p>
    <w:p>
      <w:r>
        <w:t xml:space="preserve">Minkä syyn paavi Pius XV:n salamurhaaja antaa paavin tappamiselle?</w:t>
      </w:r>
    </w:p>
    <w:p>
      <w:r>
        <w:rPr>
          <w:b/>
        </w:rPr>
        <w:t xml:space="preserve">Tulos</w:t>
      </w:r>
    </w:p>
    <w:p>
      <w:r>
        <w:t xml:space="preserve">Miten kardinaali Ebner, ensimmäinen tapettu kardinaali, kuoli?</w:t>
      </w:r>
    </w:p>
    <w:p>
      <w:r>
        <w:rPr>
          <w:b/>
        </w:rPr>
        <w:t xml:space="preserve">Tulos</w:t>
      </w:r>
    </w:p>
    <w:p>
      <w:r>
        <w:t xml:space="preserve">Mitä Langdon tutkii Vatikaanin salaisissa arkistoissa? </w:t>
      </w:r>
    </w:p>
    <w:p>
      <w:r>
        <w:rPr>
          <w:b/>
        </w:rPr>
        <w:t xml:space="preserve">Tulos</w:t>
      </w:r>
    </w:p>
    <w:p>
      <w:r>
        <w:t xml:space="preserve">Mitä Illuminatin edustajaksi väitetty mies sanoo tapahtuvan keskiyöllä?</w:t>
      </w:r>
    </w:p>
    <w:p>
      <w:r>
        <w:rPr>
          <w:b/>
        </w:rPr>
        <w:t xml:space="preserve">Tulos</w:t>
      </w:r>
    </w:p>
    <w:p>
      <w:r>
        <w:t xml:space="preserve">Missä pelastettu kardinaali kertoo Langdonille, että Illuminatin pesä on? </w:t>
      </w:r>
    </w:p>
    <w:p>
      <w:r>
        <w:rPr>
          <w:b/>
        </w:rPr>
        <w:t xml:space="preserve">Tulos</w:t>
      </w:r>
    </w:p>
    <w:p>
      <w:r>
        <w:t xml:space="preserve">Kuka kardinaali sai "Fire"-merkin?</w:t>
      </w:r>
    </w:p>
    <w:p>
      <w:r>
        <w:rPr>
          <w:b/>
        </w:rPr>
        <w:t xml:space="preserve">Tulos</w:t>
      </w:r>
    </w:p>
    <w:p>
      <w:r>
        <w:t xml:space="preserve">Mikä on Robert Langdonin ammatti?</w:t>
      </w:r>
    </w:p>
    <w:p>
      <w:r>
        <w:rPr>
          <w:b/>
        </w:rPr>
        <w:t xml:space="preserve">Tulos</w:t>
      </w:r>
    </w:p>
    <w:p>
      <w:r>
        <w:t xml:space="preserve">Mikä on leimattu McKennan rintaan?</w:t>
      </w:r>
    </w:p>
    <w:p>
      <w:r>
        <w:rPr>
          <w:b/>
        </w:rPr>
        <w:t xml:space="preserve">Tulos</w:t>
      </w:r>
    </w:p>
    <w:p>
      <w:r>
        <w:t xml:space="preserve">Mitä CERN tarkoittaa?</w:t>
      </w:r>
    </w:p>
    <w:p>
      <w:r>
        <w:rPr>
          <w:b/>
        </w:rPr>
        <w:t xml:space="preserve">Tulos</w:t>
      </w:r>
    </w:p>
    <w:p>
      <w:r>
        <w:t xml:space="preserve">Mitä "Valaistumisen polun" neljä alttaria vastaavat?</w:t>
      </w:r>
    </w:p>
    <w:p>
      <w:r>
        <w:rPr>
          <w:b/>
        </w:rPr>
        <w:t xml:space="preserve">Tulos</w:t>
      </w:r>
    </w:p>
    <w:p>
      <w:r>
        <w:t xml:space="preserve">Mitä Langdon ja Vetra tutkivat arkistoissa? </w:t>
      </w:r>
    </w:p>
    <w:p>
      <w:r>
        <w:rPr>
          <w:b/>
        </w:rPr>
        <w:t xml:space="preserve">Tulos</w:t>
      </w:r>
    </w:p>
    <w:p>
      <w:r>
        <w:t xml:space="preserve">Mitä isä Silvanolta varastetaan hänen kuolemansa jälkeen?</w:t>
      </w:r>
    </w:p>
    <w:p>
      <w:r>
        <w:rPr>
          <w:b/>
        </w:rPr>
        <w:t xml:space="preserve">Tulos</w:t>
      </w:r>
    </w:p>
    <w:p>
      <w:r>
        <w:t xml:space="preserve">Mitä kardinaali Strauss antaa Langdonille lahjaksi hänen tutkimuksestaan?</w:t>
      </w:r>
    </w:p>
    <w:p>
      <w:r>
        <w:rPr>
          <w:b/>
        </w:rPr>
        <w:t xml:space="preserve">Tulos</w:t>
      </w:r>
    </w:p>
    <w:p>
      <w:r>
        <w:t xml:space="preserve">Mikä on preferiti?</w:t>
      </w:r>
    </w:p>
    <w:p>
      <w:r>
        <w:rPr>
          <w:b/>
        </w:rPr>
        <w:t xml:space="preserve">Tulos</w:t>
      </w:r>
    </w:p>
    <w:p>
      <w:r>
        <w:t xml:space="preserve">Mihin McKenna suostuu antamaan Langdonille pääsyn? </w:t>
      </w:r>
    </w:p>
    <w:p>
      <w:r>
        <w:rPr>
          <w:b/>
        </w:rPr>
        <w:t xml:space="preserve">Tulos</w:t>
      </w:r>
    </w:p>
    <w:p>
      <w:r>
        <w:t xml:space="preserve">Minkä lahjan paavi Luukas antaa Robert Langdonille?</w:t>
      </w:r>
    </w:p>
    <w:p>
      <w:r>
        <w:rPr>
          <w:b/>
        </w:rPr>
        <w:t xml:space="preserve">Tulos</w:t>
      </w:r>
    </w:p>
    <w:p>
      <w:r>
        <w:t xml:space="preserve">Mikä on komentaja Maximilian Richterin asema?</w:t>
      </w:r>
    </w:p>
    <w:p>
      <w:r>
        <w:rPr>
          <w:b/>
        </w:rPr>
        <w:t xml:space="preserve">Tulos</w:t>
      </w:r>
    </w:p>
    <w:p>
      <w:r>
        <w:t xml:space="preserve">Kuka videon mukaan on juonen takana? </w:t>
      </w:r>
    </w:p>
    <w:p>
      <w:r>
        <w:rPr>
          <w:b/>
        </w:rPr>
        <w:t xml:space="preserve">Tulos</w:t>
      </w:r>
    </w:p>
    <w:p>
      <w:r>
        <w:t xml:space="preserve">Mistä varastettu antimateriapullo löytyy?</w:t>
      </w:r>
    </w:p>
    <w:p>
      <w:r>
        <w:rPr>
          <w:b/>
        </w:rPr>
        <w:t xml:space="preserve">Tulos</w:t>
      </w:r>
    </w:p>
    <w:p>
      <w:r>
        <w:t xml:space="preserve">Mitä tapahtuu salamurhaajan autolle? </w:t>
      </w:r>
    </w:p>
    <w:p>
      <w:r>
        <w:rPr>
          <w:b/>
        </w:rPr>
        <w:t xml:space="preserve">Tulos</w:t>
      </w:r>
    </w:p>
    <w:p>
      <w:r>
        <w:t xml:space="preserve">Mihin aikaan kidnappaaja uhkaa tuhota Vatikaanin kaupungin?</w:t>
      </w:r>
    </w:p>
    <w:p>
      <w:r>
        <w:rPr>
          <w:b/>
        </w:rPr>
        <w:t xml:space="preserve">Tulos</w:t>
      </w:r>
    </w:p>
    <w:p>
      <w:r>
        <w:t xml:space="preserve">Mistä varastettu antimateriapullo löytyy?</w:t>
      </w:r>
    </w:p>
    <w:p>
      <w:r>
        <w:rPr>
          <w:b/>
        </w:rPr>
        <w:t xml:space="preserve">Tulos</w:t>
      </w:r>
    </w:p>
    <w:p>
      <w:r>
        <w:t xml:space="preserve">Mitä puuttuu isä Silvanon murhan jälkeen? </w:t>
      </w:r>
    </w:p>
    <w:p>
      <w:r>
        <w:rPr>
          <w:b/>
        </w:rPr>
        <w:t xml:space="preserve">Tulos</w:t>
      </w:r>
    </w:p>
    <w:p>
      <w:r>
        <w:t xml:space="preserve">Mitä Langdon ottaa Richterin kädestä? </w:t>
      </w:r>
    </w:p>
    <w:p>
      <w:r>
        <w:rPr>
          <w:b/>
        </w:rPr>
        <w:t xml:space="preserve">Tulos</w:t>
      </w:r>
    </w:p>
    <w:p>
      <w:r>
        <w:t xml:space="preserve">Minkä syyn isä McKenna antoi edellisen paavin murhaamiselle?</w:t>
      </w:r>
    </w:p>
    <w:p>
      <w:r>
        <w:rPr>
          <w:b/>
        </w:rPr>
        <w:t xml:space="preserve">Tulos</w:t>
      </w:r>
    </w:p>
    <w:p>
      <w:r>
        <w:t xml:space="preserve">Miten Vatikaani sanoo isä Patrick McKennan kuolleen virallisessa tiedotteessaan?</w:t>
      </w:r>
    </w:p>
    <w:p>
      <w:r>
        <w:rPr>
          <w:b/>
        </w:rPr>
        <w:t xml:space="preserve">Tulos</w:t>
      </w:r>
    </w:p>
    <w:p>
      <w:r>
        <w:t xml:space="preserve">Mikä on isä Patrick McKennan asema, kun hänet esitellään tarinassa ensimmäisen kerran?</w:t>
      </w:r>
    </w:p>
    <w:p>
      <w:r>
        <w:rPr>
          <w:b/>
        </w:rPr>
        <w:t xml:space="preserve">Tulos</w:t>
      </w:r>
    </w:p>
    <w:p>
      <w:r>
        <w:t xml:space="preserve">Mikä merkitys oli neljällä kidnapatulla ja salamurhatulla kardinaalilla?</w:t>
      </w:r>
    </w:p>
    <w:p>
      <w:r>
        <w:rPr>
          <w:b/>
        </w:rPr>
        <w:t xml:space="preserve">Tulos</w:t>
      </w:r>
    </w:p>
    <w:p>
      <w:r>
        <w:t xml:space="preserve">Wgo oli paavi Luke ennen kuin hänet valittiin paaviksi?</w:t>
      </w:r>
    </w:p>
    <w:p>
      <w:r>
        <w:rPr>
          <w:b/>
        </w:rPr>
        <w:t xml:space="preserve">Esimerkki 3.178</w:t>
      </w:r>
    </w:p>
    <w:p>
      <w:r>
        <w:t xml:space="preserve"> Homer Wells, orpo, kasvaa Mainessa sijaitsevassa orpokodissa, jota johtaa kiltti ja avulias tohtori Wilbur Larch. Homerin sijaisvanhemmat palauttavat hänet kahdesti; ensimmäiset sijaisvanhemmat pitivät häntä liian hiljaisena ja toiset vanhemmat hakkasivat häntä. Tohtori Larch on riippuvainen eetteristä ja tekee salaa myös abortteja. Olosuhteet orpokodissa ovat hyvin karut, mutta lapsia kohdellaan rakkaudella ja kunnioituksella, ja he ovat kuin laajennettu perhe. Joka ilta ennen nukkumaanmenoa tohtori Larch sanoo: "Hyvää yötä, te Mainen prinssit, te Uuden Englannin kuninkaat!" Se on sekä rohkaisu että eräänlainen siunaus." Homer, orpojen vanhin, on hyvin älykäs, avulias ja tasapäinen, joten Larch kouluttaa hänet oppipojaksi synnytys- ja aborttitekniikkaan, vaikka Homer ei ole koskaan käynyt edes lukiota. Homer paheksuu abortteja, ja vaikka Larch on kouluttanut hänet alalle, hän kieltäytyy tekemästä niitä. Useiden vuosien kuluttua Homer on erittäin taitava ja varma synnytystehtävien suorittamisessa, ja Larch haluaa Homerin ottavan hänen paikkansa hänen jäätyään eläkkeelle. Homerin mielestä tämä ajatus on kuitenkin mahdoton, koska hänellä ei ole muodollista lääketieteellistä koulutusta ja koska hän haluaa nähdä maailmasta muutakin kuin orpokodin." Homer lähtee orpokodista Candy Kendallin ja hänen poikaystävänsä Wally Worthingtonin kanssa, nuoren pariskunnan kanssa, joka työskentelee Worthingtonin perheen omenatarhalla ja joka tuli klinikalle tekemään abortin. Ollessaan poissa orpokodista Homer asuu Worthingtonin tilalla Cider House -nimisessä punkahuoneessa. Wally lähtee taistelemaan toiseen maailmansotaan. Homer vapautetaan asepalveluksesta, koska tohtori Larch on todennut, että hänellä on sydänsairaus. Wallyn ollessa poissa Homerilla ja Candylla on suhde. Hän menee töihin poimimaan omenoita Arthur Rosen tiimiin. Arthur ja hänen tiiminsä ovat siirtotyöläisiä, jotka Worthingtonit palkkaavat kausiluontoisesti hedelmätarhaan. Kun Homer lukee heille siideritalon säännöt, jotka on ripustettu (koska he eivät voi tehdä sitä itse), työläiset huomaavat, että säännöt on laadittu ilman asukkaiden suostumusta ihmisten toimesta, jotka eivät elä heidän elämäänsä eivätkä siten kohtaa heidän ongelmiaan. Näin ollen he kokevat, että he voivat olla välittämättä säännöistä. Homer ja Candy tulevat tämän sadonkorjuukauden aikana paljon läheisemmiksi ja viettävät enemmän aikaa yhdessä, kun taas Wally on Burmassa taistelemassa. kun Arthur Rose ja hänen tiiminsä palaavat seuraavana kautena töihin hedelmätarhaan, käy ilmi, että hän on raiskannut ja hedelmöittänyt oman tyttärensä Rose Rosen, joka uskoutuu Homerille saatuaan itse selville, että tämä on raskaana ja kärsii aamupahoinvoinnista. Homer päättää, että hänen on autettava Rosea, ja suostuu tekemään abortin Arthurin avustuksella. Muutamaa päivää myöhemmin, kun Rose Rose yrittää karata, hänen isänsä huomaa sen ja menee hyvästelemään; Rose puukottaa häntä ja pakenee. Sen jälkeen Arthur pahentaa omaa vammaa ja pyytää viimeisenä toivomuksena Homeria ja toista työntekijää kertomaan poliisille, että hänen kuolemansa oli itsemurha.Wally palaa Burmasta halvaantuneena, ja vaikka hän rakastaa Homeria, Candy päättää mennä sinne, missä häntä eniten tarvitaan. Heti tämän päätöksen jälkeen Homer saa tietää, että tohtori Larch on menehtynyt tahattomaan eetterin yliannostukseen. Lopulta Homer päättää, että hänenkin pitäisi mennä sinne, missä häntä eniten tarvitaan, ja palaa orpokotiin, jossa sekä lapset että henkilökunta ottavat hänet iloisesti vastaan. Yllätyksekseen hän huomaa, että hänet on hyväksytty uudeksi johtajaksi.Elokuvan lopussa Homer saa tietää, että Larch oli väärentänyt diagnoosinsa ja sairauskertomuksensa pitääkseen hänet poissa sodasta. Larch on myös myöhemmin tehnyt Homerille väärennetyt todistukset saadakseen orpokotia valvovan johtokunnan vakuuttuneeksi siitä, että hänet on nimitettävä seuraavaksi johtajaksi. Lopuksi Homer täyttää isällisen roolin, joka Larchilla oli aiemmin orpokodin lapsille, ja sanoo: "Hyvää yötä, te Mainen prinssit, te Uuden Englannin kuninkaat!".</w:t>
      </w:r>
    </w:p>
    <w:p>
      <w:r>
        <w:rPr>
          <w:b/>
        </w:rPr>
        <w:t xml:space="preserve">Tulos</w:t>
      </w:r>
    </w:p>
    <w:p>
      <w:r>
        <w:t xml:space="preserve">Mitä Homer löytää palattuaan orpokotiin?</w:t>
      </w:r>
    </w:p>
    <w:p>
      <w:r>
        <w:rPr>
          <w:b/>
        </w:rPr>
        <w:t xml:space="preserve">Tulos</w:t>
      </w:r>
    </w:p>
    <w:p>
      <w:r>
        <w:t xml:space="preserve">Miksi Rose puukottaa Arthuria? </w:t>
      </w:r>
    </w:p>
    <w:p>
      <w:r>
        <w:rPr>
          <w:b/>
        </w:rPr>
        <w:t xml:space="preserve">Tulos</w:t>
      </w:r>
    </w:p>
    <w:p>
      <w:r>
        <w:t xml:space="preserve">Miksi Homeros ei voinut lähteä sotaan? </w:t>
      </w:r>
    </w:p>
    <w:p>
      <w:r>
        <w:rPr>
          <w:b/>
        </w:rPr>
        <w:t xml:space="preserve">Tulos</w:t>
      </w:r>
    </w:p>
    <w:p>
      <w:r>
        <w:t xml:space="preserve">Kuka oli orvoista vanhin?</w:t>
      </w:r>
    </w:p>
    <w:p>
      <w:r>
        <w:rPr>
          <w:b/>
        </w:rPr>
        <w:t xml:space="preserve">Tulos</w:t>
      </w:r>
    </w:p>
    <w:p>
      <w:r>
        <w:t xml:space="preserve">Kuka opettaa Homerille synnytysten ja aborttien tekemistä? </w:t>
      </w:r>
    </w:p>
    <w:p>
      <w:r>
        <w:rPr>
          <w:b/>
        </w:rPr>
        <w:t xml:space="preserve">Tulos</w:t>
      </w:r>
    </w:p>
    <w:p>
      <w:r>
        <w:t xml:space="preserve">Miksi Homer päättää lähteä orpokodista? </w:t>
      </w:r>
    </w:p>
    <w:p>
      <w:r>
        <w:rPr>
          <w:b/>
        </w:rPr>
        <w:t xml:space="preserve">Tulos</w:t>
      </w:r>
    </w:p>
    <w:p>
      <w:r>
        <w:t xml:space="preserve">Missä Homer Wells kasvoi?</w:t>
      </w:r>
    </w:p>
    <w:p>
      <w:r>
        <w:rPr>
          <w:b/>
        </w:rPr>
        <w:t xml:space="preserve">Tulos</w:t>
      </w:r>
    </w:p>
    <w:p>
      <w:r>
        <w:t xml:space="preserve">Kuka auttaa Homeria Rosen abortin kanssa?</w:t>
      </w:r>
    </w:p>
    <w:p>
      <w:r>
        <w:rPr>
          <w:b/>
        </w:rPr>
        <w:t xml:space="preserve">Tulos</w:t>
      </w:r>
    </w:p>
    <w:p>
      <w:r>
        <w:t xml:space="preserve">Miksi Homer palasi orpokotiin toisesta perheestään?</w:t>
      </w:r>
    </w:p>
    <w:p>
      <w:r>
        <w:rPr>
          <w:b/>
        </w:rPr>
        <w:t xml:space="preserve">Tulos</w:t>
      </w:r>
    </w:p>
    <w:p>
      <w:r>
        <w:t xml:space="preserve">Kuinka monta eri sijaisvanhempaa Homer Wellsillä oli?</w:t>
      </w:r>
    </w:p>
    <w:p>
      <w:r>
        <w:rPr>
          <w:b/>
        </w:rPr>
        <w:t xml:space="preserve">Tulos</w:t>
      </w:r>
    </w:p>
    <w:p>
      <w:r>
        <w:t xml:space="preserve">Miksi ensimmäiset sijaisvanhemmat pääsivät eroon Homer Wellsistä?</w:t>
      </w:r>
    </w:p>
    <w:p>
      <w:r>
        <w:rPr>
          <w:b/>
        </w:rPr>
        <w:t xml:space="preserve">Tulos</w:t>
      </w:r>
    </w:p>
    <w:p>
      <w:r>
        <w:t xml:space="preserve">Miten Rose tuli raskaaksi?</w:t>
      </w:r>
    </w:p>
    <w:p>
      <w:r>
        <w:rPr>
          <w:b/>
        </w:rPr>
        <w:t xml:space="preserve">Tulos</w:t>
      </w:r>
    </w:p>
    <w:p>
      <w:r>
        <w:t xml:space="preserve">Miten Homer lähti orpokodista?</w:t>
      </w:r>
    </w:p>
    <w:p>
      <w:r>
        <w:rPr>
          <w:b/>
        </w:rPr>
        <w:t xml:space="preserve">Tulos</w:t>
      </w:r>
    </w:p>
    <w:p>
      <w:r>
        <w:t xml:space="preserve">Miksi Larch väärensi diagnoosinsa ja sairauskertomuksensa?</w:t>
      </w:r>
    </w:p>
    <w:p>
      <w:r>
        <w:rPr>
          <w:b/>
        </w:rPr>
        <w:t xml:space="preserve">Tulos</w:t>
      </w:r>
    </w:p>
    <w:p>
      <w:r>
        <w:t xml:space="preserve">Mitä toinen sijaisvanhempi teki Homerille?</w:t>
      </w:r>
    </w:p>
    <w:p>
      <w:r>
        <w:rPr>
          <w:b/>
        </w:rPr>
        <w:t xml:space="preserve">Tulos</w:t>
      </w:r>
    </w:p>
    <w:p>
      <w:r>
        <w:t xml:space="preserve">Kuka on Arthur Rose?</w:t>
      </w:r>
    </w:p>
    <w:p>
      <w:r>
        <w:rPr>
          <w:b/>
        </w:rPr>
        <w:t xml:space="preserve">Tulos</w:t>
      </w:r>
    </w:p>
    <w:p>
      <w:r>
        <w:t xml:space="preserve">Kuka on räpännyt ja saattanut oman tyttärensä raskaaksi?</w:t>
      </w:r>
    </w:p>
    <w:p>
      <w:r>
        <w:rPr>
          <w:b/>
        </w:rPr>
        <w:t xml:space="preserve">Tulos</w:t>
      </w:r>
    </w:p>
    <w:p>
      <w:r>
        <w:t xml:space="preserve">Mitä Arthur kehottaa Homeria ja muita kertomaan poliisille kuolemastaan? </w:t>
      </w:r>
    </w:p>
    <w:p>
      <w:r>
        <w:rPr>
          <w:b/>
        </w:rPr>
        <w:t xml:space="preserve">Tulos</w:t>
      </w:r>
    </w:p>
    <w:p>
      <w:r>
        <w:t xml:space="preserve">Missä tarina tapahtuu?</w:t>
      </w:r>
    </w:p>
    <w:p>
      <w:r>
        <w:rPr>
          <w:b/>
        </w:rPr>
        <w:t xml:space="preserve">Tulos</w:t>
      </w:r>
    </w:p>
    <w:p>
      <w:r>
        <w:t xml:space="preserve">Missä Homer asui, kun hän oli poissa orpokodista?</w:t>
      </w:r>
    </w:p>
    <w:p>
      <w:r>
        <w:rPr>
          <w:b/>
        </w:rPr>
        <w:t xml:space="preserve">Tulos</w:t>
      </w:r>
    </w:p>
    <w:p>
      <w:r>
        <w:t xml:space="preserve">Mikä on Homerin majapaikan nimi?</w:t>
      </w:r>
    </w:p>
    <w:p>
      <w:r>
        <w:rPr>
          <w:b/>
        </w:rPr>
        <w:t xml:space="preserve">Tulos</w:t>
      </w:r>
    </w:p>
    <w:p>
      <w:r>
        <w:t xml:space="preserve">Miten tohtori Larch kuolee? </w:t>
      </w:r>
    </w:p>
    <w:p>
      <w:r>
        <w:rPr>
          <w:b/>
        </w:rPr>
        <w:t xml:space="preserve">Tulos</w:t>
      </w:r>
    </w:p>
    <w:p>
      <w:r>
        <w:t xml:space="preserve">Kun Homer palaa orpokotiin tohtori Larchin kuoleman jälkeen, mikä asema hänelle annetaan? </w:t>
      </w:r>
    </w:p>
    <w:p>
      <w:r>
        <w:rPr>
          <w:b/>
        </w:rPr>
        <w:t xml:space="preserve">Tulos</w:t>
      </w:r>
    </w:p>
    <w:p>
      <w:r>
        <w:t xml:space="preserve">Miten Candy Kendall tapaa Homerin?</w:t>
      </w:r>
    </w:p>
    <w:p>
      <w:r>
        <w:rPr>
          <w:b/>
        </w:rPr>
        <w:t xml:space="preserve">Tulos</w:t>
      </w:r>
    </w:p>
    <w:p>
      <w:r>
        <w:t xml:space="preserve">Miksi Homer on vapautettu asepalveluksesta?</w:t>
      </w:r>
    </w:p>
    <w:p>
      <w:r>
        <w:rPr>
          <w:b/>
        </w:rPr>
        <w:t xml:space="preserve">Tulos</w:t>
      </w:r>
    </w:p>
    <w:p>
      <w:r>
        <w:t xml:space="preserve">Miksi Homer vapautti hänet asepalveluksesta?</w:t>
      </w:r>
    </w:p>
    <w:p>
      <w:r>
        <w:rPr>
          <w:b/>
        </w:rPr>
        <w:t xml:space="preserve">Tulos</w:t>
      </w:r>
    </w:p>
    <w:p>
      <w:r>
        <w:t xml:space="preserve">Mitä tohtori Larch-juna Homer tekee?</w:t>
      </w:r>
    </w:p>
    <w:p>
      <w:r>
        <w:rPr>
          <w:b/>
        </w:rPr>
        <w:t xml:space="preserve">Tulos</w:t>
      </w:r>
    </w:p>
    <w:p>
      <w:r>
        <w:t xml:space="preserve">Minne Homer menee lähdettyään orpokodista?</w:t>
      </w:r>
    </w:p>
    <w:p>
      <w:r>
        <w:rPr>
          <w:b/>
        </w:rPr>
        <w:t xml:space="preserve">Tulos</w:t>
      </w:r>
    </w:p>
    <w:p>
      <w:r>
        <w:t xml:space="preserve">Missä kunnossa Wally oli palattuaan sodasta? </w:t>
      </w:r>
    </w:p>
    <w:p>
      <w:r>
        <w:rPr>
          <w:b/>
        </w:rPr>
        <w:t xml:space="preserve">Tulos</w:t>
      </w:r>
    </w:p>
    <w:p>
      <w:r>
        <w:t xml:space="preserve">Miksi Homer palaa orpokotiin?</w:t>
      </w:r>
    </w:p>
    <w:p>
      <w:r>
        <w:rPr>
          <w:b/>
        </w:rPr>
        <w:t xml:space="preserve">Esimerkki 3.179</w:t>
      </w:r>
    </w:p>
    <w:p>
      <w:r>
        <w:t xml:space="preserve"> Futilityn ensimmäisessä osassa esitellään sankari John Rowland. Rowland on häpeään joutunut entinen Yhdysvaltain laivaston upseeri. Nyt hän on yhteiskunnan alimmille tasoille pudonnut alkoholisti, joka on erotettu laivastosta ja työskentelee kansimiehenä Titanilla. Eräänä huhtikuisena yönä laiva törmää jäävuoreen ja uppoaa hieman ennen romaanin puoliväliä.Toinen puolikas seuraa Rowlandia. Hän pelastaa entisen rakastajansa nuoren tyttären hyppäämällä jäävuorelle tämän kanssa. Kaksikko löytää jäävuoreen huuhtoutuneen pelastusveneen, ja lopulta ohikulkeva alus pelastaa heidät. Tytön äiti saa kuitenkin tytön takaisin, ja Rowland pidätetään hänen sieppauksestaan. Myötätuntoinen tuomari vapauttaa Rowlandin ja moittii äitiä tyttärensä pelastajan ymmärtämättömyydestä. Rowland katoaa maailmasta.Lyhyessä viimeisessä luvussa, joka käsittää useita vuosia, Rowland etenee kodittomasta ja nimettömästä kalastajasta toimistotyöhön ja lopulta, kaksi vuotta virkamiestutkinnon läpäisemisen jälkeen, "tuottavaan virkaan hallituksen alaisuudessa, ja kun hän istuutui toimistonsa pöydän ääreen, hänen olisi voinut kuulla huomauttavan: 'John Rowland, tulevaisuutesi on nyt sinun. Olet vain kärsinyt menneisyydessä siitä, että olet arvioinut väärin naisten ja viskin merkityksen. LOPPU" (vuoden 1898 painos Google Booksissa) Myöhemmässä painoksessa on mukana loppusanat. Rowland saa kirjeen äidiltä, joka onnittelee häntä ja pyytää häntä käymään luonaan, ja tytöltä, joka anelee häntä. (Ulkoiset linkit: päiväämätön painos osoitteessa titanic-titanic.com).</w:t>
      </w:r>
    </w:p>
    <w:p>
      <w:r>
        <w:rPr>
          <w:b/>
        </w:rPr>
        <w:t xml:space="preserve">Tulos</w:t>
      </w:r>
    </w:p>
    <w:p>
      <w:r>
        <w:t xml:space="preserve">Mitä uutisia Rowland saa, kun hän on toipunut uudistuneeseen elämäänsä?</w:t>
      </w:r>
    </w:p>
    <w:p>
      <w:r>
        <w:rPr>
          <w:b/>
        </w:rPr>
        <w:t xml:space="preserve">Tulos</w:t>
      </w:r>
    </w:p>
    <w:p>
      <w:r>
        <w:t xml:space="preserve">Miksi Rowland hyppää jäävuoren päälle?</w:t>
      </w:r>
    </w:p>
    <w:p>
      <w:r>
        <w:rPr>
          <w:b/>
        </w:rPr>
        <w:t xml:space="preserve">Tulos</w:t>
      </w:r>
    </w:p>
    <w:p>
      <w:r>
        <w:t xml:space="preserve">Millainen suhde Rowlandilla oli nuoren tytön äitiin?</w:t>
      </w:r>
    </w:p>
    <w:p>
      <w:r>
        <w:rPr>
          <w:b/>
        </w:rPr>
        <w:t xml:space="preserve">Tulos</w:t>
      </w:r>
    </w:p>
    <w:p>
      <w:r>
        <w:t xml:space="preserve">Milloin Titan törmäsi jäävuoreen? </w:t>
      </w:r>
    </w:p>
    <w:p>
      <w:r>
        <w:rPr>
          <w:b/>
        </w:rPr>
        <w:t xml:space="preserve">Tulos</w:t>
      </w:r>
    </w:p>
    <w:p>
      <w:r>
        <w:t xml:space="preserve">Miten Rowland sai lopulta tuottavan valtionhallinnon työpaikan?</w:t>
      </w:r>
    </w:p>
    <w:p>
      <w:r>
        <w:rPr>
          <w:b/>
        </w:rPr>
        <w:t xml:space="preserve">Tulos</w:t>
      </w:r>
    </w:p>
    <w:p>
      <w:r>
        <w:t xml:space="preserve">Missä John Rowland palveli aikoinaan armeijassa? </w:t>
      </w:r>
    </w:p>
    <w:p>
      <w:r>
        <w:rPr>
          <w:b/>
        </w:rPr>
        <w:t xml:space="preserve">Tulos</w:t>
      </w:r>
    </w:p>
    <w:p>
      <w:r>
        <w:t xml:space="preserve">Mitä tapahtuu Titanille eräänä huhtikuisena yönä?</w:t>
      </w:r>
    </w:p>
    <w:p>
      <w:r>
        <w:rPr>
          <w:b/>
        </w:rPr>
        <w:t xml:space="preserve">Tulos</w:t>
      </w:r>
    </w:p>
    <w:p>
      <w:r>
        <w:t xml:space="preserve">Miten Rowland ja nuori tyttö pelastetaan?</w:t>
      </w:r>
    </w:p>
    <w:p>
      <w:r>
        <w:rPr>
          <w:b/>
        </w:rPr>
        <w:t xml:space="preserve">Tulos</w:t>
      </w:r>
    </w:p>
    <w:p>
      <w:r>
        <w:t xml:space="preserve">Ennen kuin Rowland sai toimistotyöpaikan, hän oli?</w:t>
      </w:r>
    </w:p>
    <w:p>
      <w:r>
        <w:rPr>
          <w:b/>
        </w:rPr>
        <w:t xml:space="preserve">Tulos</w:t>
      </w:r>
    </w:p>
    <w:p>
      <w:r>
        <w:t xml:space="preserve">Palkkioksi tyttärensä pelastamisesta äiti pidätytti Rowlandin mistä rikoksesta?</w:t>
      </w:r>
    </w:p>
    <w:p>
      <w:r>
        <w:rPr>
          <w:b/>
        </w:rPr>
        <w:t xml:space="preserve">Tulos</w:t>
      </w:r>
    </w:p>
    <w:p>
      <w:r>
        <w:t xml:space="preserve">Mitä Rowlandille tapahtui sen jälkeen, kun hänet erotettiin laivastosta?</w:t>
      </w:r>
    </w:p>
    <w:p>
      <w:r>
        <w:rPr>
          <w:b/>
        </w:rPr>
        <w:t xml:space="preserve">Tulos</w:t>
      </w:r>
    </w:p>
    <w:p>
      <w:r>
        <w:t xml:space="preserve">Miten John Rowland ja tyttö pelastuvat Titanin uppoamisen jälkeen?</w:t>
      </w:r>
    </w:p>
    <w:p>
      <w:r>
        <w:rPr>
          <w:b/>
        </w:rPr>
        <w:t xml:space="preserve">Tulos</w:t>
      </w:r>
    </w:p>
    <w:p>
      <w:r>
        <w:t xml:space="preserve">Mitä tapahtuu Titanille?</w:t>
      </w:r>
    </w:p>
    <w:p>
      <w:r>
        <w:rPr>
          <w:b/>
        </w:rPr>
        <w:t xml:space="preserve">Tulos</w:t>
      </w:r>
    </w:p>
    <w:p>
      <w:r>
        <w:t xml:space="preserve">Mistä virhearviosta Rowlandin sanottiin aiemmin kärsineen?</w:t>
      </w:r>
    </w:p>
    <w:p>
      <w:r>
        <w:rPr>
          <w:b/>
        </w:rPr>
        <w:t xml:space="preserve">Tulos</w:t>
      </w:r>
    </w:p>
    <w:p>
      <w:r>
        <w:t xml:space="preserve">Mitä Rowland ja hänen pelastamansa nuori tyttö löytävät jäävuorelta?</w:t>
      </w:r>
    </w:p>
    <w:p>
      <w:r>
        <w:rPr>
          <w:b/>
        </w:rPr>
        <w:t xml:space="preserve">Tulos</w:t>
      </w:r>
    </w:p>
    <w:p>
      <w:r>
        <w:t xml:space="preserve">Mitä John Rowlandille tapahtuu sen jälkeen, kun hänet on pelastettu Titanin haaksirikon jälkeen?</w:t>
      </w:r>
    </w:p>
    <w:p>
      <w:r>
        <w:rPr>
          <w:b/>
        </w:rPr>
        <w:t xml:space="preserve">Tulos</w:t>
      </w:r>
    </w:p>
    <w:p>
      <w:r>
        <w:t xml:space="preserve">Mikä on John Rowlandin nykyinen ammatti?</w:t>
      </w:r>
    </w:p>
    <w:p>
      <w:r>
        <w:rPr>
          <w:b/>
        </w:rPr>
        <w:t xml:space="preserve">Tulos</w:t>
      </w:r>
    </w:p>
    <w:p>
      <w:r>
        <w:t xml:space="preserve">Kuka on tarinan päähenkilö?</w:t>
      </w:r>
    </w:p>
    <w:p>
      <w:r>
        <w:rPr>
          <w:b/>
        </w:rPr>
        <w:t xml:space="preserve">Tulos</w:t>
      </w:r>
    </w:p>
    <w:p>
      <w:r>
        <w:t xml:space="preserve">Mikä on Titan?</w:t>
      </w:r>
    </w:p>
    <w:p>
      <w:r>
        <w:rPr>
          <w:b/>
        </w:rPr>
        <w:t xml:space="preserve">Tulos</w:t>
      </w:r>
    </w:p>
    <w:p>
      <w:r>
        <w:t xml:space="preserve">Miten nuoren tytön äiti palkitsee Rowlandin tyttärensä pelastamisesta?</w:t>
      </w:r>
    </w:p>
    <w:p>
      <w:r>
        <w:rPr>
          <w:b/>
        </w:rPr>
        <w:t xml:space="preserve">Tulos</w:t>
      </w:r>
    </w:p>
    <w:p>
      <w:r>
        <w:t xml:space="preserve">Mistä John Rowland sanoo myöhemmin kärsineensä aiemmin?</w:t>
      </w:r>
    </w:p>
    <w:p>
      <w:r>
        <w:rPr>
          <w:b/>
        </w:rPr>
        <w:t xml:space="preserve">Tulos</w:t>
      </w:r>
    </w:p>
    <w:p>
      <w:r>
        <w:t xml:space="preserve">Mikä on sen aluksen nimi, jolla John Rowland työskentelee?</w:t>
      </w:r>
    </w:p>
    <w:p>
      <w:r>
        <w:rPr>
          <w:b/>
        </w:rPr>
        <w:t xml:space="preserve">Tulos</w:t>
      </w:r>
    </w:p>
    <w:p>
      <w:r>
        <w:t xml:space="preserve">Kuka on se mies, joka säälii Rowlandia ja moittii pelastamansa tytön äitiä? </w:t>
      </w:r>
    </w:p>
    <w:p>
      <w:r>
        <w:rPr>
          <w:b/>
        </w:rPr>
        <w:t xml:space="preserve">Tulos</w:t>
      </w:r>
    </w:p>
    <w:p>
      <w:r>
        <w:t xml:space="preserve">Mikä on tuomio sen jälkeen, kun John Rowlandia syytetään nuoren tytön sieppauksesta?</w:t>
      </w:r>
    </w:p>
    <w:p>
      <w:r>
        <w:rPr>
          <w:b/>
        </w:rPr>
        <w:t xml:space="preserve">Tulos</w:t>
      </w:r>
    </w:p>
    <w:p>
      <w:r>
        <w:t xml:space="preserve">Rowlandista tuli myöhemmin kansimies waht-laivalla? </w:t>
      </w:r>
    </w:p>
    <w:p>
      <w:r>
        <w:rPr>
          <w:b/>
        </w:rPr>
        <w:t xml:space="preserve">Tulos</w:t>
      </w:r>
    </w:p>
    <w:p>
      <w:r>
        <w:t xml:space="preserve">Mitä työtä John Rowlandilla oli romaanin alussa?</w:t>
      </w:r>
    </w:p>
    <w:p>
      <w:r>
        <w:rPr>
          <w:b/>
        </w:rPr>
        <w:t xml:space="preserve">Tulos</w:t>
      </w:r>
    </w:p>
    <w:p>
      <w:r>
        <w:t xml:space="preserve">Mikä on John Rowlandin entinen ammatti?</w:t>
      </w:r>
    </w:p>
    <w:p>
      <w:r>
        <w:rPr>
          <w:b/>
        </w:rPr>
        <w:t xml:space="preserve">Tulos</w:t>
      </w:r>
    </w:p>
    <w:p>
      <w:r>
        <w:t xml:space="preserve">Miten Rowland ansaitsee elantonsa ennen kuin hän työskentelee hallitukselle?</w:t>
      </w:r>
    </w:p>
    <w:p>
      <w:r>
        <w:rPr>
          <w:b/>
        </w:rPr>
        <w:t xml:space="preserve">Tulos</w:t>
      </w:r>
    </w:p>
    <w:p>
      <w:r>
        <w:t xml:space="preserve">Mikä on yksi asia, joka vaivasi Rowlandia hänen alkuvuosinaan? </w:t>
      </w:r>
    </w:p>
    <w:p>
      <w:r>
        <w:rPr>
          <w:b/>
        </w:rPr>
        <w:t xml:space="preserve">Esimerkki 3.180</w:t>
      </w:r>
    </w:p>
    <w:p>
      <w:r>
        <w:t xml:space="preserve"> Bob Wiley (Bill Murray) on hyväntahtoinen mies, jolla on hyvä työmoraali, mutta hän kärsii useista fobioista ja on eronnut. Tohtori Leo Marvinin (Richard Dreyfuss), newyorkilaisen psykoanalyyttisen psykiatrin, jolla on valtava ego, kanssa pidetyn alkusession tulokset tuntuvat hyvältä, mutta hän jää heti yksin Leon uuden kirjan Baby Steps kanssa, kun lääkäri lähtee lomalle Winnipesaukee-järvelle New Hampshireen kuukaudeksi. Kykenemätön selviytymään, Bob seuraa Leoa tämän loma-asuntoon. Leo on harmissaan, koska hän ei tapaa potilaita lomalla, mutta nähdessään, kuinka epätoivoinen Bob on, hän antaa Bobille reseptin, jossa hän kehottaa tätä "ottamaan lomaa ongelmistaan". Bob näyttää tehneen läpimurron, mutta seuraavana aamuna hän ilmestyy jälleen Leon talolle ja kertoo päättäneensä pitää lomaa sekä hengessä että tosiasiassa. Hän asuu Winnipesaukee-järvellä Guttmanien vieraana, kahvilan omistavan pariskunnan, joka ottaa Bobin mielellään vieraakseen ja rohkaisee häntä olemaan Leon seurassa, sillä he kantavat kaunaa tohtori Marvinia kohtaan siitä, että tämä oli ostanut järvenrantakodin, jonka ostamiseksi he olivat säästäneet vuosia. Bob ehdottaa, että he aloittaisivat ystävyyden, vaikka Leo pitää potilaan kanssa ystävystymistä alhaista ja yrittää välttää yhteydenpitoa. Bob kuitenkin ystävystyy nopeasti Leon perheen kanssa, jonka mielestä Bobilla saattaa olla joitakin heikkouksia, mutta muuten hän on tasapainoinen ja seurallinen mies. Leon lapset: Anna (Kathryn Erbe) ja Sigmund (Charlie Korsmo) huomaavat, että Bob suhtautuu hyvin heidän ongelmiinsa, toisin kuin heidän isänsä kliininen lähestymistapa, ja Bob alkaa nauttia elämästä heidän seurassaan. Bob lähtee Annan kanssa purjehtimaan ja auttaa Sigmundia sukeltamaan järveen, missä Leo ei pystynyt auttamaan häntä. Leo tönäisee Bobin vihaisesti järveen, ja Leon vaimo Fay vaatii kutsua Bobin illalliselle pyytämään anteeksi, minkä Bob hyväksyy (koska hän pitää Leon häntä kohtaan tekemiä loukkauksia vahingossa ja/tai osana terapiaa). Illallisella Bobin kommentti Baby Stepsistä saa Leon tukehtumaan, ja Bob pelastaa hänen henkensä laskeutumalla toistuvasti ja väkivaltaisesti koko painollaan lääkärin makaavan muodon päälle. Ukkosmyrsky pakottaa Bobin yöpymään. Leo haluaa, että Bob lähtee talosta puoli seitsemään mennessä, sillä Good Morning America saapuu seitsemältä haastattelemaan häntä Baby Stepsistä. Seuraavana aamuna televisioryhmä saapuu kuitenkin aikaisin paikalle ja ehdottaa Leon epämukavuudesta välittämättä, että Bob olisi myös mukana ohjelmassa. Leo on kireä ja tekee itsestään naurunalaisen haastattelun aikana, kun taas Bob on rento ja puhuu ylistävästi Leosta ja kirjasta ja varastaa tahattomasti huomion. raivostuneena Leo saa raivokohtauksen ja yrittää saada Bobin hoitoon, mutta Bob vapautuu pian kerrottuaan laitoksen henkilökunnalle terapiavitsejä, mikä osoittaa helposti hänen mielenterveytensä. Pakotettuaan hänet takaisin Leo hylkää Bobin keskelle ei-mitään, mutta Bob saa nopeasti kyydin takaisin Leon kotiin, kun erilaiset onnettomuudet viivyttävät Leoa yöhön asti. Sitten Leo yllättyy syntymäpäiväjuhlista, joita Fay on salaa suunnitellut hänelle, ja hän ilahtuu nähdessään rakkaan siskonsa Lilyn. Mutta kun Bob ilmestyy paikalle ja kietoo kätensä Lilyn ympärille, Leo raivostuu täysin ja hyökkää tämän kimppuun. Bob ei välitä Leon vihamielisyydestä, mutta Fay selittää, että Leo on käyttäytynyt sopimattomasti, koska hänellä on selittämätön kaunaa Bobia kohtaan, ja hän suostuu lähtemään. Samaan aikaan Leo murtautuu kaupungin sekatavarakauppaan ja varastaa haulikon ja 20 kiloa räjähteitä. Bob kauhistuu kävellessään pimeässä metsässä, ja Leo kidnappaa hänet aseella uhaten, vie hänet syvälle metsään, sitoo hänet ja kiinnittää räjähteet hänen päälleen kutsuen sitä "kuoleman terapiaksi". Leo palaa sitten taloon ja valmistelee iloisesti peitetarinaansa. Bob uskoo räjähteiden olevan rekvisiittaa ja niitä käytetään hänen ongelmiensa vertauskuvana, mutta hän soveltaa Leon "Baby Steps" -menetelmää ja onnistuu vapautumaan sekä fyysisistä rajoituksista että peloistaan; hän palaa yhteen Leon ja hänen perheensä kanssa ja ylistää Leoa siitä, että hän on parantanut hänet "kuoleman terapialla". Hätääntynyt Leo kysyy Bobilta, minne hän laittoi mustaruudin, johon Bob vastaa "taloon" juuri ennen kuin Marvinien loma-asunto räjähtää. Järkytys jättää Leon katatoniseen tilaan. jonkin ajan kuluttua yhä katatoninen Leo tuodaan Bobin ja Lilyn häihin. Kun heidät julistetaan aviopariksi, Leo tulee jälleen tajuihinsa ja huutaa: "Ei!", mutta tunne katoaa perheen innostukseen hänen toipumisestaan. Teksti lopussa paljastaa, että Bob palasi kouluun ja ryhtyi psykologiksi, kirjoitti sitten myydyn kirjan nimeltä Kuoleman terapia ja että Leo haastaa hänet oikeuksista oikeuteen.</w:t>
      </w:r>
    </w:p>
    <w:p>
      <w:r>
        <w:rPr>
          <w:b/>
        </w:rPr>
        <w:t xml:space="preserve">Tulos</w:t>
      </w:r>
    </w:p>
    <w:p>
      <w:r>
        <w:t xml:space="preserve">Mikä saa tohtori Marvinin hyökkäämään Bobin kimppuun?</w:t>
      </w:r>
    </w:p>
    <w:p>
      <w:r>
        <w:rPr>
          <w:b/>
        </w:rPr>
        <w:t xml:space="preserve">Tulos</w:t>
      </w:r>
    </w:p>
    <w:p>
      <w:r>
        <w:t xml:space="preserve">Miten Bob pääsee pois kuoleman terapiasta?</w:t>
      </w:r>
    </w:p>
    <w:p>
      <w:r>
        <w:rPr>
          <w:b/>
        </w:rPr>
        <w:t xml:space="preserve">Tulos</w:t>
      </w:r>
    </w:p>
    <w:p>
      <w:r>
        <w:t xml:space="preserve">Miksi Leon perhe ei välitä siitä, että hän vastustaa Bobin ja Lilyn häitä?</w:t>
      </w:r>
    </w:p>
    <w:p>
      <w:r>
        <w:rPr>
          <w:b/>
        </w:rPr>
        <w:t xml:space="preserve">Tulos</w:t>
      </w:r>
    </w:p>
    <w:p>
      <w:r>
        <w:t xml:space="preserve">Miksi Guttmanit eivät pidä Marvinista?</w:t>
      </w:r>
    </w:p>
    <w:p>
      <w:r>
        <w:rPr>
          <w:b/>
        </w:rPr>
        <w:t xml:space="preserve">Tulos</w:t>
      </w:r>
    </w:p>
    <w:p>
      <w:r>
        <w:t xml:space="preserve">Miksi Wiley menee tapaamaan Marvinia?</w:t>
      </w:r>
    </w:p>
    <w:p>
      <w:r>
        <w:rPr>
          <w:b/>
        </w:rPr>
        <w:t xml:space="preserve">Tulos</w:t>
      </w:r>
    </w:p>
    <w:p>
      <w:r>
        <w:t xml:space="preserve">Missä Leo ja Bob lomailevat?</w:t>
      </w:r>
    </w:p>
    <w:p>
      <w:r>
        <w:rPr>
          <w:b/>
        </w:rPr>
        <w:t xml:space="preserve">Tulos</w:t>
      </w:r>
    </w:p>
    <w:p>
      <w:r>
        <w:t xml:space="preserve">Kuka tuli haastattelemaan Leoa Baby Stepsistä?</w:t>
      </w:r>
    </w:p>
    <w:p>
      <w:r>
        <w:rPr>
          <w:b/>
        </w:rPr>
        <w:t xml:space="preserve">Tulos</w:t>
      </w:r>
    </w:p>
    <w:p>
      <w:r>
        <w:t xml:space="preserve">Mikä on tohtori Marvinin vaimon etunimi?</w:t>
      </w:r>
    </w:p>
    <w:p>
      <w:r>
        <w:rPr>
          <w:b/>
        </w:rPr>
        <w:t xml:space="preserve">Tulos</w:t>
      </w:r>
    </w:p>
    <w:p>
      <w:r>
        <w:t xml:space="preserve">Mikä on Bob Wileyn ja tohtori Leo Marvinin alkuperäinen suhde?</w:t>
      </w:r>
    </w:p>
    <w:p>
      <w:r>
        <w:rPr>
          <w:b/>
        </w:rPr>
        <w:t xml:space="preserve">Tulos</w:t>
      </w:r>
    </w:p>
    <w:p>
      <w:r>
        <w:t xml:space="preserve">Missä tohtori Leo Marvin lomailee?</w:t>
      </w:r>
    </w:p>
    <w:p>
      <w:r>
        <w:rPr>
          <w:b/>
        </w:rPr>
        <w:t xml:space="preserve">Tulos</w:t>
      </w:r>
    </w:p>
    <w:p>
      <w:r>
        <w:t xml:space="preserve">Miksi Leo yrittää saada Bobin mielisairaalaan?</w:t>
      </w:r>
    </w:p>
    <w:p>
      <w:r>
        <w:rPr>
          <w:b/>
        </w:rPr>
        <w:t xml:space="preserve">Tulos</w:t>
      </w:r>
    </w:p>
    <w:p>
      <w:r>
        <w:t xml:space="preserve">Mitä Bob tekee tarinan lopussa?</w:t>
      </w:r>
    </w:p>
    <w:p>
      <w:r>
        <w:rPr>
          <w:b/>
        </w:rPr>
        <w:t xml:space="preserve">Tulos</w:t>
      </w:r>
    </w:p>
    <w:p>
      <w:r>
        <w:t xml:space="preserve">Mitä Fay tekee sen jälkeen, kun Leo työntää Bobin järveen?</w:t>
      </w:r>
    </w:p>
    <w:p>
      <w:r>
        <w:rPr>
          <w:b/>
        </w:rPr>
        <w:t xml:space="preserve">Tulos</w:t>
      </w:r>
    </w:p>
    <w:p>
      <w:r>
        <w:t xml:space="preserve">Mitkä ovat Leo Marvinin lasten nimet?</w:t>
      </w:r>
    </w:p>
    <w:p>
      <w:r>
        <w:rPr>
          <w:b/>
        </w:rPr>
        <w:t xml:space="preserve">Tulos</w:t>
      </w:r>
    </w:p>
    <w:p>
      <w:r>
        <w:t xml:space="preserve">Kuka on se pariskunta, jolla on kaunaa tohtori Marvinia kohtaan?</w:t>
      </w:r>
    </w:p>
    <w:p>
      <w:r>
        <w:rPr>
          <w:b/>
        </w:rPr>
        <w:t xml:space="preserve">Tulos</w:t>
      </w:r>
    </w:p>
    <w:p>
      <w:r>
        <w:t xml:space="preserve">Miten tohtori Marvin päättää päästä eroon Bobista?</w:t>
      </w:r>
    </w:p>
    <w:p>
      <w:r>
        <w:rPr>
          <w:b/>
        </w:rPr>
        <w:t xml:space="preserve">Tulos</w:t>
      </w:r>
    </w:p>
    <w:p>
      <w:r>
        <w:t xml:space="preserve">Mikä on viimeinen terapia, jota Leo käyttää Bobiin?</w:t>
      </w:r>
    </w:p>
    <w:p>
      <w:r>
        <w:rPr>
          <w:b/>
        </w:rPr>
        <w:t xml:space="preserve">Tulos</w:t>
      </w:r>
    </w:p>
    <w:p>
      <w:r>
        <w:t xml:space="preserve">Miksi Marvinien loma-asunnossa oli mustaruutia?</w:t>
      </w:r>
    </w:p>
    <w:p>
      <w:r>
        <w:rPr>
          <w:b/>
        </w:rPr>
        <w:t xml:space="preserve">Tulos</w:t>
      </w:r>
    </w:p>
    <w:p>
      <w:r>
        <w:t xml:space="preserve">Miksi lääkäri hyökkäsi potilaansa kimppuun?</w:t>
      </w:r>
    </w:p>
    <w:p>
      <w:r>
        <w:rPr>
          <w:b/>
        </w:rPr>
        <w:t xml:space="preserve">Tulos</w:t>
      </w:r>
    </w:p>
    <w:p>
      <w:r>
        <w:t xml:space="preserve">Mitä Marvin antaa Wileylle ennen lomalle lähtöä?</w:t>
      </w:r>
    </w:p>
    <w:p>
      <w:r>
        <w:rPr>
          <w:b/>
        </w:rPr>
        <w:t xml:space="preserve">Tulos</w:t>
      </w:r>
    </w:p>
    <w:p>
      <w:r>
        <w:t xml:space="preserve">Kuinka kauan psykiatri aikoo olla New Hampshiressa?</w:t>
      </w:r>
    </w:p>
    <w:p>
      <w:r>
        <w:rPr>
          <w:b/>
        </w:rPr>
        <w:t xml:space="preserve">Tulos</w:t>
      </w:r>
    </w:p>
    <w:p>
      <w:r>
        <w:t xml:space="preserve">Milloin Wiley alkaa taas nauttia elämästä?</w:t>
      </w:r>
    </w:p>
    <w:p>
      <w:r>
        <w:rPr>
          <w:b/>
        </w:rPr>
        <w:t xml:space="preserve">Tulos</w:t>
      </w:r>
    </w:p>
    <w:p>
      <w:r>
        <w:t xml:space="preserve">Milloin Leo antaa Bobille reseptin?</w:t>
      </w:r>
    </w:p>
    <w:p>
      <w:r>
        <w:rPr>
          <w:b/>
        </w:rPr>
        <w:t xml:space="preserve">Tulos</w:t>
      </w:r>
    </w:p>
    <w:p>
      <w:r>
        <w:t xml:space="preserve">Mikä saa Leon vaipumaan katatoniseen tilaan?</w:t>
      </w:r>
    </w:p>
    <w:p>
      <w:r>
        <w:rPr>
          <w:b/>
        </w:rPr>
        <w:t xml:space="preserve">Tulos</w:t>
      </w:r>
    </w:p>
    <w:p>
      <w:r>
        <w:t xml:space="preserve">Mikä on tohtori Marvinin romaanin nimi?</w:t>
      </w:r>
    </w:p>
    <w:p>
      <w:r>
        <w:rPr>
          <w:b/>
        </w:rPr>
        <w:t xml:space="preserve">Tulos</w:t>
      </w:r>
    </w:p>
    <w:p>
      <w:r>
        <w:t xml:space="preserve">Mikä television uutisohjelma tekee jutun tohtori Marvinista?</w:t>
      </w:r>
    </w:p>
    <w:p>
      <w:r>
        <w:rPr>
          <w:b/>
        </w:rPr>
        <w:t xml:space="preserve">Tulos</w:t>
      </w:r>
    </w:p>
    <w:p>
      <w:r>
        <w:t xml:space="preserve">Miksi Guttmanit ovat vihaisia Leolle?</w:t>
      </w:r>
    </w:p>
    <w:p>
      <w:r>
        <w:rPr>
          <w:b/>
        </w:rPr>
        <w:t xml:space="preserve">Tulos</w:t>
      </w:r>
    </w:p>
    <w:p>
      <w:r>
        <w:t xml:space="preserve">Mikä tapahtuma sai Marvinin toipumaan?</w:t>
      </w:r>
    </w:p>
    <w:p>
      <w:r>
        <w:rPr>
          <w:b/>
        </w:rPr>
        <w:t xml:space="preserve">Tulos</w:t>
      </w:r>
    </w:p>
    <w:p>
      <w:r>
        <w:t xml:space="preserve">Kuka on Lily Leolle?</w:t>
      </w:r>
    </w:p>
    <w:p>
      <w:r>
        <w:rPr>
          <w:b/>
        </w:rPr>
        <w:t xml:space="preserve">Tulos</w:t>
      </w:r>
    </w:p>
    <w:p>
      <w:r>
        <w:t xml:space="preserve">Mitä Leo kirjoitti?</w:t>
      </w:r>
    </w:p>
    <w:p>
      <w:r>
        <w:rPr>
          <w:b/>
        </w:rPr>
        <w:t xml:space="preserve">Esimerkki 3.181</w:t>
      </w:r>
    </w:p>
    <w:p>
      <w:r>
        <w:t xml:space="preserve"> Keisari Ming Armoton julistaa, että hän ensin leikkii maapallolla ja sitten tuhoaa sen luonnonkatastrofien avulla. Maassa New York Jetsin jalkapallotähti "Flash" Gordon nousee pienkoneeseen, jossa hän tapaa matkatoimittaja Dale Ardenin. Kesken lennon meteoriitti osuu ohjaamoon, ja lentäjät menehtyvät. Flash ottaa koneen hallintaansa ja onnistuu tekemään pakkolaskun tohtori Hans Zarkovin omistamaan kasvihuoneeseen. Zarkov, joka uskoo katastrofien johtuvan siitä, että tuntematon lähde työntää kuuta kohti maata, on rakentanut salaa avaruusaluksen, jolla hän aikoo tutkia asiaa. Zarkovin assistentti kieltäytyy lähtemästä, joten hän houkuttelee Flashin ja Dalen mukaan. Raketti lähtee liikkeelle ja vie heidät Mongo-planeetalle, jossa Mingin joukot ottavat heidät kiinni. kolme viedään Mingin eteen. Hän käskee valmistella Dalen hänen mielihyväkseen. Flash yrittää vastustaa, mutta hänet kukistetaan. Ming määrää Zarkovin ohjelmoitavaksi uudelleen ja Flashin teloitettavaksi. Mingin tytär, prinsessa Aura, viettelee Mingin kirurgin pelastamaan Flashin, johon hän on ihastunut. Kun he pakenevat, Flash näkee, kuinka Klytus, salaisen poliisin metallikasvoinen johtaja, aivopesee Zarkovin. Aura ja Flash pakenevat Arboriaan, Auran rakastajan, prinssi Barinin valtakuntaan. Matkalla Aura opettaa Flashia käyttämään telepaattista kommunikaattoria saadakseen yhteyden Daleen. Dale ilmoittaa Dalen olevansa elossa. Dale lukitaan Mingin makuuhuoneeseen, mutta Flash rohkaisee häntä pakenemaan. Klytus lähettää Zarkovin pysäyttämään Dalen, joka kertoo hänelle ja Klytukselle, että Flash on elossa. Sitten he pakenevat, kun Zarkov paljastaa vastustaneensa aivopesua. Prinssi Vultanin Hawkmenit ottavat heidät kiinni ja vievät heidät Sky Cityyn.Aura ja Flash saapuvat Arboriaan. Aura pyytää prinssiä pitämään Flashin turvassa. Epäluuloinen Barin, joka on rakastunut Auraan, suostuu olemaan tappamatta Flashia, mutta pakottaa hänet sitten suorittamaan tappavan rituaalin. Barin ja Flash työntävät vuorotellen kätensä onttoon kantoon, jonka sisällä on jättiläismäinen skorpionin kaltainen puupeto. Kun Flash joutuu ottamaan ylimääräisen vuoron, hän teeskentelee, että häntä on pistetty, ja pakenee. Barin seuraa häntä, mutta Hawkmenit ottavat molemmat kiinni.Klytus ilmoittaa Mingille, että Flash on elossa, ja hänelle annetaan valtuudet selvittää syyllinen. Aura palaa ja joutuu Klytuksen ja kenraali Kalan vangiksi ja kidutettavaksi. He pakottavat hänet tunnustamaan, ja Ming karkottaa hänet jääkuuhun Frigiaan häidensä jälkeen. Sillä välin Flash ja Barin viedään Sky Cityyn, jossa Flash ja Dale yhdistyvät hetkeksi. Flash joutuu taistelemaan Barinia vastaan kuolemaan asti, mutta Barin liittyy mukaan, kun Flash pelastaa hänen henkensä. Klytus saapuu paikalle ja Flash ja Barin tappavat hänet. Vultan tietää, että tämä kostautuu, ja käskee Hawkmenit evakuoitumaan, jolloin Barin, Flash, Dale ja Zarkov jäävät jäljelle. Mingin alus saapuu, ja hän käskee ottaa Barinin, Zarkovin ja Dalen alukseen. Ming on vaikuttunut Flashista ja tarjoaa hänelle Maan herruutta uskollisuutta vastaan, mutta Flash kieltäytyy. Ming antaa käskyn tuhota Vultanin valtakunta yhdessä Flashin kanssa. Flash löytää rakettipyörän ja pakenee ennen Sky Cityn tuhoutumista. Flash ottaa yhteyttä Arboriassa piileskelevään Vultaniin, ja he suunnittelevat hyökkäystä Mingo Cityyn. Flash teeskentelee hyökkäävänsä Mingo Cityyn yksin rakettipyörällään. Kenraali Kala lähettää sotaraketti Ajaxin tappamaan Flashin, mutta Hawkmenit hyökkäävät väijytykseen ja kaappaavat raketin. Sillä välin prinsessa Aura voittaa vartijansa ja vapauttaa Barinin ja Zarkovin teloituskammiosta. Flash ja Hawkmenit hyökkäävät Ajaxilla Mingo Cityyn ja Kala aktivoi puolustuksen, kun Mingin ja Dalen häät alkavat. Mingo Cityn salamakentän voi läpäistä vain lentämällä Ajaxin siihen itsemurhavauhdilla. Flash jää vapaaehtoisesti ruoriin varmistaakseen onnistumisen ja antaakseen Hawkmenien hyökätä kaupunkiin. barin ja Zarkov menevät valvomoon pysäyttääkseen salamakentän ja kohtaavat Kalan, joka kieltäytyy deaktivoimasta sitä. Hän yrittää tappaa Zarkovin, mutta Barin ampuu ja tappaa hänet. Ilman Kalaa he eivät pysty deaktivoimaan kenttää valvomosta käsin. Barin käskee Zarkovia pitämään linnaketta pystyssä sillä aikaa, kun hän suuntaa sektorille Alpha 9. Zarkov jatkaa yrittämistä, mutta ei pysty deaktivoimaan kilpeä. Barin taistelee Mingin vartijoiden läpi ja pääsee sektorille Alpha ja deaktivoi salamakentän ennen kuin Ajax osuu siihen. Flash lentää rakettialuksella kaupungin hääsaliin ja aluksen keula puukottaa Mingiä. Hän putoaa raketin nokalta vakavasti haavoittuneena, ja Flash tarjoutuu säästämään hänen henkensä, jos hän lopettaa hyökkäyksen Maahan, mutta Ming kieltäytyy. Ming yrittää käyttää voimasormustaan Flashiin, mutta hänen voimansa hiipuu eikä mitään tapahdu. Sitten hän kohdistaa sormuksen itseensä ja näennäisesti höyrystyy sen jäljellä olevasta tehosta sekunteja ennen kuin Maan tuhoutumisen laskuri saavuttaa nollan. Seuraa valtava voitonjuhla, ja Barinista ja Aurasta tulee uudet johtajat Mingin tilalle. Barin nimittää Vultanin heidän armeijoidensa johtajaksi. Flash, Dale ja Zarkov keskustelevat paluusta Maahan. Zarkov sanoo, ettei tiedä, miten he pääsevät takaisin, mutta he yrittävät. Barin sanoo heille kaikille, että he ovat tervetulleita jäämään, mutta Dale sanoo olevansa New Yorkin tyttö, ja Mongon ympärillä on nyt liian hiljaista.Viimeisessä kuvassa nähdään, kuinka Mingin sormus nostetaan näkymättömän henkilön käteen. Mingin nauru kaikuu, kun lopputekstit pyörivät. Jälkitekstin jälkeen ruudulla näkyy teksti "The End" ennen kuin siihen liitetään kysymysmerkki (?).</w:t>
      </w:r>
    </w:p>
    <w:p>
      <w:r>
        <w:rPr>
          <w:b/>
        </w:rPr>
        <w:t xml:space="preserve">Tulos</w:t>
      </w:r>
    </w:p>
    <w:p>
      <w:r>
        <w:t xml:space="preserve">Keitä tulee johtajiksi Mingin tilalle?</w:t>
      </w:r>
    </w:p>
    <w:p>
      <w:r>
        <w:rPr>
          <w:b/>
        </w:rPr>
        <w:t xml:space="preserve">Tulos</w:t>
      </w:r>
    </w:p>
    <w:p>
      <w:r>
        <w:t xml:space="preserve">Mikä suojeli Mingo Cityä?</w:t>
      </w:r>
    </w:p>
    <w:p>
      <w:r>
        <w:rPr>
          <w:b/>
        </w:rPr>
        <w:t xml:space="preserve">Tulos</w:t>
      </w:r>
    </w:p>
    <w:p>
      <w:r>
        <w:t xml:space="preserve">Millä Hans Zarkov on suunnitellut tutkivansa luonnonkatastrofeja?</w:t>
      </w:r>
    </w:p>
    <w:p>
      <w:r>
        <w:rPr>
          <w:b/>
        </w:rPr>
        <w:t xml:space="preserve">Tulos</w:t>
      </w:r>
    </w:p>
    <w:p>
      <w:r>
        <w:t xml:space="preserve">Mitä korua Ming käyttää aseena?</w:t>
      </w:r>
    </w:p>
    <w:p>
      <w:r>
        <w:rPr>
          <w:b/>
        </w:rPr>
        <w:t xml:space="preserve">Tulos</w:t>
      </w:r>
    </w:p>
    <w:p>
      <w:r>
        <w:t xml:space="preserve">Kuka kertoo Mingille, että Flash on yhä elossa?</w:t>
      </w:r>
    </w:p>
    <w:p>
      <w:r>
        <w:rPr>
          <w:b/>
        </w:rPr>
        <w:t xml:space="preserve">Tulos</w:t>
      </w:r>
    </w:p>
    <w:p>
      <w:r>
        <w:t xml:space="preserve">Mikä törmää Flash Gordonin koneeseen ja tappaa lentäjät?</w:t>
      </w:r>
    </w:p>
    <w:p>
      <w:r>
        <w:rPr>
          <w:b/>
        </w:rPr>
        <w:t xml:space="preserve">Tulos</w:t>
      </w:r>
    </w:p>
    <w:p>
      <w:r>
        <w:t xml:space="preserve">Mitä Klytus tekee Zarkoville?</w:t>
      </w:r>
    </w:p>
    <w:p>
      <w:r>
        <w:rPr>
          <w:b/>
        </w:rPr>
        <w:t xml:space="preserve">Tulos</w:t>
      </w:r>
    </w:p>
    <w:p>
      <w:r>
        <w:t xml:space="preserve">Mitä keisari Ming ilmoittaa tuhoavansa?</w:t>
      </w:r>
    </w:p>
    <w:p>
      <w:r>
        <w:rPr>
          <w:b/>
        </w:rPr>
        <w:t xml:space="preserve">Tulos</w:t>
      </w:r>
    </w:p>
    <w:p>
      <w:r>
        <w:t xml:space="preserve">Kuka kertoo ryhmälle, että he voivat vapaasti jäädä Mongoon?</w:t>
      </w:r>
    </w:p>
    <w:p>
      <w:r>
        <w:rPr>
          <w:b/>
        </w:rPr>
        <w:t xml:space="preserve">Tulos</w:t>
      </w:r>
    </w:p>
    <w:p>
      <w:r>
        <w:t xml:space="preserve">Kuka yrittää deaktivoida kentän?</w:t>
      </w:r>
    </w:p>
    <w:p>
      <w:r>
        <w:rPr>
          <w:b/>
        </w:rPr>
        <w:t xml:space="preserve">Tulos</w:t>
      </w:r>
    </w:p>
    <w:p>
      <w:r>
        <w:t xml:space="preserve">Mihin Dale haluaa palata draaman lopussa?</w:t>
      </w:r>
    </w:p>
    <w:p>
      <w:r>
        <w:rPr>
          <w:b/>
        </w:rPr>
        <w:t xml:space="preserve">Tulos</w:t>
      </w:r>
    </w:p>
    <w:p>
      <w:r>
        <w:t xml:space="preserve">Kenet Barin nimittää armeijansa johtajaksi?</w:t>
      </w:r>
    </w:p>
    <w:p>
      <w:r>
        <w:rPr>
          <w:b/>
        </w:rPr>
        <w:t xml:space="preserve">Tulos</w:t>
      </w:r>
    </w:p>
    <w:p>
      <w:r>
        <w:t xml:space="preserve">Missä Mingin joukot vangitsevat heidät?</w:t>
      </w:r>
    </w:p>
    <w:p>
      <w:r>
        <w:rPr>
          <w:b/>
        </w:rPr>
        <w:t xml:space="preserve">Tulos</w:t>
      </w:r>
    </w:p>
    <w:p>
      <w:r>
        <w:t xml:space="preserve">Ketä vastaan Ming kääntää voimansa sen jälkeen, kun se ei toimi Flashiin?</w:t>
      </w:r>
    </w:p>
    <w:p>
      <w:r>
        <w:rPr>
          <w:b/>
        </w:rPr>
        <w:t xml:space="preserve">Tulos</w:t>
      </w:r>
    </w:p>
    <w:p>
      <w:r>
        <w:t xml:space="preserve">Kuka ihastuu Flash Gordoniin ja suunnittelee Flashille pakoa Mongo-planeetalta?</w:t>
      </w:r>
    </w:p>
    <w:p>
      <w:r>
        <w:rPr>
          <w:b/>
        </w:rPr>
        <w:t xml:space="preserve">Tulos</w:t>
      </w:r>
    </w:p>
    <w:p>
      <w:r>
        <w:t xml:space="preserve">Missä jalkapallojoukkueessa Flash Gordon pelaa?</w:t>
      </w:r>
    </w:p>
    <w:p>
      <w:r>
        <w:rPr>
          <w:b/>
        </w:rPr>
        <w:t xml:space="preserve">Tulos</w:t>
      </w:r>
    </w:p>
    <w:p>
      <w:r>
        <w:t xml:space="preserve">Mikä on Dalen työ?</w:t>
      </w:r>
    </w:p>
    <w:p>
      <w:r>
        <w:rPr>
          <w:b/>
        </w:rPr>
        <w:t xml:space="preserve">Tulos</w:t>
      </w:r>
    </w:p>
    <w:p>
      <w:r>
        <w:t xml:space="preserve">Mikä on ainoa tapa läpäistä Mingo Cityn salamakenttä?</w:t>
      </w:r>
    </w:p>
    <w:p>
      <w:r>
        <w:rPr>
          <w:b/>
        </w:rPr>
        <w:t xml:space="preserve">Tulos</w:t>
      </w:r>
    </w:p>
    <w:p>
      <w:r>
        <w:t xml:space="preserve">Kuka omistaa kasvihuoneen?</w:t>
      </w:r>
    </w:p>
    <w:p>
      <w:r>
        <w:rPr>
          <w:b/>
        </w:rPr>
        <w:t xml:space="preserve">Tulos</w:t>
      </w:r>
    </w:p>
    <w:p>
      <w:r>
        <w:t xml:space="preserve">Mikä on prinsessa Auran suhde Mingiin?</w:t>
      </w:r>
    </w:p>
    <w:p>
      <w:r>
        <w:rPr>
          <w:b/>
        </w:rPr>
        <w:t xml:space="preserve">Tulos</w:t>
      </w:r>
    </w:p>
    <w:p>
      <w:r>
        <w:t xml:space="preserve">Mitä Ming aikoo tehdä Dalen kanssa?</w:t>
      </w:r>
    </w:p>
    <w:p>
      <w:r>
        <w:rPr>
          <w:b/>
        </w:rPr>
        <w:t xml:space="preserve">Tulos</w:t>
      </w:r>
    </w:p>
    <w:p>
      <w:r>
        <w:t xml:space="preserve">Mitä Ming tarjoaa Flashille?</w:t>
      </w:r>
    </w:p>
    <w:p>
      <w:r>
        <w:rPr>
          <w:b/>
        </w:rPr>
        <w:t xml:space="preserve">Tulos</w:t>
      </w:r>
    </w:p>
    <w:p>
      <w:r>
        <w:t xml:space="preserve">Mikä osuu Gordonin lentokoneen ohjaamoon?</w:t>
      </w:r>
    </w:p>
    <w:p>
      <w:r>
        <w:rPr>
          <w:b/>
        </w:rPr>
        <w:t xml:space="preserve">Tulos</w:t>
      </w:r>
    </w:p>
    <w:p>
      <w:r>
        <w:t xml:space="preserve">Miten keisari Ming aikoo tuhota maan?</w:t>
      </w:r>
    </w:p>
    <w:p>
      <w:r>
        <w:rPr>
          <w:b/>
        </w:rPr>
        <w:t xml:space="preserve">Tulos</w:t>
      </w:r>
    </w:p>
    <w:p>
      <w:r>
        <w:t xml:space="preserve">Mihin Ming karkottaa Auran vangitsemisen jälkeen?</w:t>
      </w:r>
    </w:p>
    <w:p>
      <w:r>
        <w:rPr>
          <w:b/>
        </w:rPr>
        <w:t xml:space="preserve">Tulos</w:t>
      </w:r>
    </w:p>
    <w:p>
      <w:r>
        <w:t xml:space="preserve">Millä Ming armoton aikoo tuhota Maan?</w:t>
      </w:r>
    </w:p>
    <w:p>
      <w:r>
        <w:rPr>
          <w:b/>
        </w:rPr>
        <w:t xml:space="preserve">Tulos</w:t>
      </w:r>
    </w:p>
    <w:p>
      <w:r>
        <w:t xml:space="preserve">Mitä kuulle tehdään?</w:t>
      </w:r>
    </w:p>
    <w:p>
      <w:r>
        <w:rPr>
          <w:b/>
        </w:rPr>
        <w:t xml:space="preserve">Tulos</w:t>
      </w:r>
    </w:p>
    <w:p>
      <w:r>
        <w:t xml:space="preserve">Kuka vangitsee Flash Gordonin Mongo-planeetalla?</w:t>
      </w:r>
    </w:p>
    <w:p>
      <w:r>
        <w:rPr>
          <w:b/>
        </w:rPr>
        <w:t xml:space="preserve">Tulos</w:t>
      </w:r>
    </w:p>
    <w:p>
      <w:r>
        <w:t xml:space="preserve">Minne Flash Gordon ja Dale vievät avaruusaluksen?</w:t>
      </w:r>
    </w:p>
    <w:p>
      <w:r>
        <w:rPr>
          <w:b/>
        </w:rPr>
        <w:t xml:space="preserve">Tulos</w:t>
      </w:r>
    </w:p>
    <w:p>
      <w:r>
        <w:t xml:space="preserve">Miten Flash pääsee pakenemaan Sky Citystä?</w:t>
      </w:r>
    </w:p>
    <w:p>
      <w:r>
        <w:rPr>
          <w:b/>
        </w:rPr>
        <w:t xml:space="preserve">Esimerkki 3.182</w:t>
      </w:r>
    </w:p>
    <w:p>
      <w:r>
        <w:t xml:space="preserve"> Kauniit ja kirotut kertoo Anthony Patchista, 1910-luvun seurapiirijulkkiksesta ja suurpääoman oletetusta perijästä, sekä hänen seurustelustaan ja suhteestaan vaimonsa Gloria Gilbertin kanssa. Se kuvaa hänen lyhyttä palvelustaan armeijassa ensimmäisen maailmansodan aikana ja pariskunnan sodanjälkeistä juhlimista New Yorkissa sekä hänen myöhempää alkoholismiaan. Glorian ja Anthonyn rakkaustarina on paljon muutakin kuin vain rakastunut pari. Heidän tarinansa käsittelee parisuhteen vastoinkäymisiä, etenkin kun kummallakin hahmolla on taipumus olla itsekäs. Joanna Stolarek esittää, että Fitzgerald ammentaa Zeldasta, kirjailijan kirjallisen intohimon kohteesta (Stolarek ym. 53).Romaanin loppupuolella Fitzgerald kiteyttää jonkin verran juonta ja aikomuksiaan sen kirjoittamisessa, jopa viitaten omaan esikoisromaaniinsa, kun taloudellisesti menestynyt kirjailijaystävä sanoo Anthonylle: "Tiedätkö, nämä uudet romaanit väsyttävät minua. Voi luoja! Joka paikassa joku typerä tyttö kysyy minulta, olenko lukenut 'Paratiisin tällä puolen'. Ovatko meidän tyttömme todella tuollaisia? Jos se on totta, mihin en usko, seuraava sukupolvi menee koirille. Olen kyllästynyt tähän huonoon realismiin. Minusta kirjallisuudessa on paikkansa romantikoille."</w:t>
      </w:r>
    </w:p>
    <w:p>
      <w:r>
        <w:rPr>
          <w:b/>
        </w:rPr>
        <w:t xml:space="preserve">Tulos</w:t>
      </w:r>
    </w:p>
    <w:p>
      <w:r>
        <w:t xml:space="preserve">Minkä sairauden Anthony sairasti?</w:t>
      </w:r>
    </w:p>
    <w:p>
      <w:r>
        <w:rPr>
          <w:b/>
        </w:rPr>
        <w:t xml:space="preserve">Tulos</w:t>
      </w:r>
    </w:p>
    <w:p>
      <w:r>
        <w:t xml:space="preserve">Mille Antoniuksen ystävän mielestä kirjallisuudessa on paikkansa?</w:t>
      </w:r>
    </w:p>
    <w:p>
      <w:r>
        <w:rPr>
          <w:b/>
        </w:rPr>
        <w:t xml:space="preserve">Tulos</w:t>
      </w:r>
    </w:p>
    <w:p>
      <w:r>
        <w:t xml:space="preserve">Mikä on Anthony Patchin vaimon nimi?</w:t>
      </w:r>
    </w:p>
    <w:p>
      <w:r>
        <w:rPr>
          <w:b/>
        </w:rPr>
        <w:t xml:space="preserve">Tulos</w:t>
      </w:r>
    </w:p>
    <w:p>
      <w:r>
        <w:t xml:space="preserve">Milloin tarina tapahtuu?</w:t>
      </w:r>
    </w:p>
    <w:p>
      <w:r>
        <w:rPr>
          <w:b/>
        </w:rPr>
        <w:t xml:space="preserve">Tulos</w:t>
      </w:r>
    </w:p>
    <w:p>
      <w:r>
        <w:t xml:space="preserve">Mistä Anthonyn rahat oletettavasti tulevat?</w:t>
      </w:r>
    </w:p>
    <w:p>
      <w:r>
        <w:rPr>
          <w:b/>
        </w:rPr>
        <w:t xml:space="preserve">Tulos</w:t>
      </w:r>
    </w:p>
    <w:p>
      <w:r>
        <w:t xml:space="preserve">Mille vuosikymmenelle Anthonyn elämän tausta sijoittuu?</w:t>
      </w:r>
    </w:p>
    <w:p>
      <w:r>
        <w:rPr>
          <w:b/>
        </w:rPr>
        <w:t xml:space="preserve">Tulos</w:t>
      </w:r>
    </w:p>
    <w:p>
      <w:r>
        <w:t xml:space="preserve">Missä pariskunta asuu?</w:t>
      </w:r>
    </w:p>
    <w:p>
      <w:r>
        <w:rPr>
          <w:b/>
        </w:rPr>
        <w:t xml:space="preserve">Tulos</w:t>
      </w:r>
    </w:p>
    <w:p>
      <w:r>
        <w:t xml:space="preserve">Missä puolustushaarassa Anthony palveli?</w:t>
      </w:r>
    </w:p>
    <w:p>
      <w:r>
        <w:rPr>
          <w:b/>
        </w:rPr>
        <w:t xml:space="preserve">Tulos</w:t>
      </w:r>
    </w:p>
    <w:p>
      <w:r>
        <w:t xml:space="preserve">Mihin romaaniin tarinassa viitataan?</w:t>
      </w:r>
    </w:p>
    <w:p>
      <w:r>
        <w:rPr>
          <w:b/>
        </w:rPr>
        <w:t xml:space="preserve">Tulos</w:t>
      </w:r>
    </w:p>
    <w:p>
      <w:r>
        <w:t xml:space="preserve">Mitä Anthonyn ystävä tekee työkseen?</w:t>
      </w:r>
    </w:p>
    <w:p>
      <w:r>
        <w:rPr>
          <w:b/>
        </w:rPr>
        <w:t xml:space="preserve">Tulos</w:t>
      </w:r>
    </w:p>
    <w:p>
      <w:r>
        <w:t xml:space="preserve">Kuka oli Anthony Patchin vaimo?</w:t>
      </w:r>
    </w:p>
    <w:p>
      <w:r>
        <w:rPr>
          <w:b/>
        </w:rPr>
        <w:t xml:space="preserve">Tulos</w:t>
      </w:r>
    </w:p>
    <w:p>
      <w:r>
        <w:t xml:space="preserve">Missä Gloria ja Anthony asuvat?</w:t>
      </w:r>
    </w:p>
    <w:p>
      <w:r>
        <w:rPr>
          <w:b/>
        </w:rPr>
        <w:t xml:space="preserve">Tulos</w:t>
      </w:r>
    </w:p>
    <w:p>
      <w:r>
        <w:t xml:space="preserve">Kenen omaisuutta Anthony odottaa perivänsä?</w:t>
      </w:r>
    </w:p>
    <w:p>
      <w:r>
        <w:rPr>
          <w:b/>
        </w:rPr>
        <w:t xml:space="preserve">Tulos</w:t>
      </w:r>
    </w:p>
    <w:p>
      <w:r>
        <w:t xml:space="preserve">Mikä sota Anthony ja hänen vaimonsa elämäntapa palattuaan sodasta?</w:t>
      </w:r>
    </w:p>
    <w:p>
      <w:r>
        <w:rPr>
          <w:b/>
        </w:rPr>
        <w:t xml:space="preserve">Tulos</w:t>
      </w:r>
    </w:p>
    <w:p>
      <w:r>
        <w:t xml:space="preserve">Kenestä tarina kertoo?</w:t>
      </w:r>
    </w:p>
    <w:p>
      <w:r>
        <w:rPr>
          <w:b/>
        </w:rPr>
        <w:t xml:space="preserve">Tulos</w:t>
      </w:r>
    </w:p>
    <w:p>
      <w:r>
        <w:t xml:space="preserve">Missä armeijan haarassa Anthony palveli?</w:t>
      </w:r>
    </w:p>
    <w:p>
      <w:r>
        <w:rPr>
          <w:b/>
        </w:rPr>
        <w:t xml:space="preserve">Tulos</w:t>
      </w:r>
    </w:p>
    <w:p>
      <w:r>
        <w:t xml:space="preserve">Kuka on Anthony Patch?</w:t>
      </w:r>
    </w:p>
    <w:p>
      <w:r>
        <w:rPr>
          <w:b/>
        </w:rPr>
        <w:t xml:space="preserve">Tulos</w:t>
      </w:r>
    </w:p>
    <w:p>
      <w:r>
        <w:t xml:space="preserve">Kuvaile lyhyesti Glorian ja Anthonyn suhdetta?</w:t>
      </w:r>
    </w:p>
    <w:p>
      <w:r>
        <w:rPr>
          <w:b/>
        </w:rPr>
        <w:t xml:space="preserve">Tulos</w:t>
      </w:r>
    </w:p>
    <w:p>
      <w:r>
        <w:t xml:space="preserve">Mihin romaaniin tässä viitataan?</w:t>
      </w:r>
    </w:p>
    <w:p>
      <w:r>
        <w:rPr>
          <w:b/>
        </w:rPr>
        <w:t xml:space="preserve">Tulos</w:t>
      </w:r>
    </w:p>
    <w:p>
      <w:r>
        <w:t xml:space="preserve">Missä ajassa Anthony ja Gloria elävät?</w:t>
      </w:r>
    </w:p>
    <w:p>
      <w:r>
        <w:rPr>
          <w:b/>
        </w:rPr>
        <w:t xml:space="preserve">Tulos</w:t>
      </w:r>
    </w:p>
    <w:p>
      <w:r>
        <w:t xml:space="preserve">Minkälainen varallisuus on Anthonyn perillinen?</w:t>
      </w:r>
    </w:p>
    <w:p>
      <w:r>
        <w:rPr>
          <w:b/>
        </w:rPr>
        <w:t xml:space="preserve">Tulos</w:t>
      </w:r>
    </w:p>
    <w:p>
      <w:r>
        <w:t xml:space="preserve">Mikä on Anthonyn pahe?</w:t>
      </w:r>
    </w:p>
    <w:p>
      <w:r>
        <w:rPr>
          <w:b/>
        </w:rPr>
        <w:t xml:space="preserve">Tulos</w:t>
      </w:r>
    </w:p>
    <w:p>
      <w:r>
        <w:t xml:space="preserve">Missä Anthony ja hänen vaimonsa asuivat?</w:t>
      </w:r>
    </w:p>
    <w:p>
      <w:r>
        <w:rPr>
          <w:b/>
        </w:rPr>
        <w:t xml:space="preserve">Tulos</w:t>
      </w:r>
    </w:p>
    <w:p>
      <w:r>
        <w:t xml:space="preserve">Minkä luonteenvirheen Gloria ja Anthony jakavat?</w:t>
      </w:r>
    </w:p>
    <w:p>
      <w:r>
        <w:rPr>
          <w:b/>
        </w:rPr>
        <w:t xml:space="preserve">Tulos</w:t>
      </w:r>
    </w:p>
    <w:p>
      <w:r>
        <w:t xml:space="preserve">Mistä Anthony saa rahansa?</w:t>
      </w:r>
    </w:p>
    <w:p>
      <w:r>
        <w:rPr>
          <w:b/>
        </w:rPr>
        <w:t xml:space="preserve">Tulos</w:t>
      </w:r>
    </w:p>
    <w:p>
      <w:r>
        <w:t xml:space="preserve">Missä sodassa Anthony palveli?</w:t>
      </w:r>
    </w:p>
    <w:p>
      <w:r>
        <w:rPr>
          <w:b/>
        </w:rPr>
        <w:t xml:space="preserve">Esimerkki 3.183</w:t>
      </w:r>
    </w:p>
    <w:p>
      <w:r>
        <w:t xml:space="preserve"> Autovaras Dick Kanipsia pääsee ehdonalaiseen vapauteen vankilasta. Hän aikoo päästä kuiville, mutta ensin hän menee suoraan tapaamaan vanhaa ystäväänsä Harry Mossia, mutta joutuu järkyttyneenä näkemään, kuinka Harry ammutaan. Harryn viimeiset sanat kehottavat Dickiä etsimään Barry Fenakan, miehen, joka muka tietää, mistä Harryn kätkemä varastettu rahakätkö löytyy. Sen sijaan, että Harry kuolisi hitaasti, hän räjäyttää itsensä dynamiitilla. Kun Dick pakenee paikalta, puiden välissä väijyy musta pakettiauto. Dick ottaa kyytiin Kitty Kopetzkyn, joka on aluksi ystävällinen vapaamielinen, mutta muuttuu sitten sekopääksi, joka ryöstää kuppilan, jossa hän ja Dick käyvät syömässä. Dick pakenee ryöstön aikana ja nousee ohi kulkevaan bussiin.Fenaka osoittautuu pienimuotoiseksi bändinjohtajaksi. Hän selittää Dickille, että hän ja Harry kavalivat 320 000 dollaria ja maksoivat Palmer-nimiselle miehelle, jotta tämä kätkisi rahat heidän puolestaan. Hän ja hänen vaimonsa vievät Dickin hakemaan rahat. He matkustavat autolla, Air Stream Land Yacht perässään. Palmerin toimistosta he löytävät Holdebrooke-nimisen miehen, joka kertoo heille, että Palmer muutti Pismo Beachille.Palmerin jälkiä seuratessaan kolmikko on huolissaan mustasta asuntoautosta, joka näyttää seuraavan heitä. Se on merkitty Willow Camp for Boys and Girls -leirille. Rannalla Barry saa selville, että Palmer on nyt Susanvillessä. Jotenkin Kitty jäljittää Dickin ja liittyy porukkaan. Samanlainen musta pakettiauto liittyy ensimmäiseen, ja kun Barry katoaa, Dick ja naiset vakuuttuvat siitä, että hän on yhdessä pakettiautossa. he jäljittävät pakettiautoa asuntovaunuleirille, ja Dick tajuaa, että heitä seuraavat ihmiset, joita hän on kohdannut koko matkan ajan. Kitty luo harhautuksen, jonka avulla he voivat välttyä kiinniottamiselta. Yksi mustista pakettiautoista poistuu leiristä kiireellä, ja Dick lähtee niiden perään. Seuraavassa takaa-ajossa toinen musta pakettiauto saa lopulta kiinni ja ajaa Dickin ja perävaunun tieltä. Hän luo tiesulun ja pakottaa mustan pakettiauton törmäämään jätekuoppaan. ammuskelussa yhden pakettiauton miehen kanssa Dick haavoittaa tämän tappajaa ja jäljittää tämän tienvarren vihannespisteeseen. Haavoittunut mies on Holdebrooke, joka tunnustaa olevansa oikeasti Palmer. Hän laittoi kaikki rahat leiriin, mutta paikka ei ollut sopiva, ja liiketoiminta epäonnistui. Barry saapuu paikalle hinausautolla ja paljastaa, että hän oli vain mennyt syömään tonnikalavoileipää, kun Dick ja naiset luulivat, että hänet oli siepattu. Hän on innoissaan kuullessaan, että rahat käytettiin maan ostamiseen. Dick kävelee pois inhoten koko sotkua, kun Barry juonittelee vaimonsa kanssa, miten maata hoidetaan.</w:t>
      </w:r>
    </w:p>
    <w:p>
      <w:r>
        <w:rPr>
          <w:b/>
        </w:rPr>
        <w:t xml:space="preserve">Tulos</w:t>
      </w:r>
    </w:p>
    <w:p>
      <w:r>
        <w:t xml:space="preserve">Barryn hahmon luultiin joutuneen kidnapatuksi, missä hän oikeasti oli?</w:t>
      </w:r>
    </w:p>
    <w:p>
      <w:r>
        <w:rPr>
          <w:b/>
        </w:rPr>
        <w:t xml:space="preserve">Tulos</w:t>
      </w:r>
    </w:p>
    <w:p>
      <w:r>
        <w:t xml:space="preserve">Mitä leirintäalueelle lopulta tapahtuu?</w:t>
      </w:r>
    </w:p>
    <w:p>
      <w:r>
        <w:rPr>
          <w:b/>
        </w:rPr>
        <w:t xml:space="preserve">Tulos</w:t>
      </w:r>
    </w:p>
    <w:p>
      <w:r>
        <w:t xml:space="preserve">Mitä Harry Moss on Dick Kanipsia kohtaan?</w:t>
      </w:r>
    </w:p>
    <w:p>
      <w:r>
        <w:rPr>
          <w:b/>
        </w:rPr>
        <w:t xml:space="preserve">Tulos</w:t>
      </w:r>
    </w:p>
    <w:p>
      <w:r>
        <w:t xml:space="preserve">Kuinka paljon rahaa Harry ja Barry kavalivat?</w:t>
      </w:r>
    </w:p>
    <w:p>
      <w:r>
        <w:rPr>
          <w:b/>
        </w:rPr>
        <w:t xml:space="preserve">Tulos</w:t>
      </w:r>
    </w:p>
    <w:p>
      <w:r>
        <w:t xml:space="preserve">Mitä tapahtui kavalletuille rahoille?</w:t>
      </w:r>
    </w:p>
    <w:p>
      <w:r>
        <w:rPr>
          <w:b/>
        </w:rPr>
        <w:t xml:space="preserve">Tulos</w:t>
      </w:r>
    </w:p>
    <w:p>
      <w:r>
        <w:t xml:space="preserve">Kuka piilotti Harry Mossin ja Fenakan rahat?</w:t>
      </w:r>
    </w:p>
    <w:p>
      <w:r>
        <w:rPr>
          <w:b/>
        </w:rPr>
        <w:t xml:space="preserve">Tulos</w:t>
      </w:r>
    </w:p>
    <w:p>
      <w:r>
        <w:t xml:space="preserve">Kuka Holbrooke todella on?</w:t>
      </w:r>
    </w:p>
    <w:p>
      <w:r>
        <w:rPr>
          <w:b/>
        </w:rPr>
        <w:t xml:space="preserve">Tulos</w:t>
      </w:r>
    </w:p>
    <w:p>
      <w:r>
        <w:t xml:space="preserve">Miksi Dick Kanispia oli vankilassa?</w:t>
      </w:r>
    </w:p>
    <w:p>
      <w:r>
        <w:rPr>
          <w:b/>
        </w:rPr>
        <w:t xml:space="preserve">Tulos</w:t>
      </w:r>
    </w:p>
    <w:p>
      <w:r>
        <w:t xml:space="preserve">Kuinka paljon rahaa Fenaka anharry kavalsi? </w:t>
      </w:r>
    </w:p>
    <w:p>
      <w:r>
        <w:rPr>
          <w:b/>
        </w:rPr>
        <w:t xml:space="preserve">Tulos</w:t>
      </w:r>
    </w:p>
    <w:p>
      <w:r>
        <w:t xml:space="preserve">Mitä Kitty tekee, joka saa Dickin pakenemaan häntä?</w:t>
      </w:r>
    </w:p>
    <w:p>
      <w:r>
        <w:rPr>
          <w:b/>
        </w:rPr>
        <w:t xml:space="preserve">Tulos</w:t>
      </w:r>
    </w:p>
    <w:p>
      <w:r>
        <w:t xml:space="preserve">Miten Dick reagoi, kun koko tarina paljastuu?</w:t>
      </w:r>
    </w:p>
    <w:p>
      <w:r>
        <w:rPr>
          <w:b/>
        </w:rPr>
        <w:t xml:space="preserve">Tulos</w:t>
      </w:r>
    </w:p>
    <w:p>
      <w:r>
        <w:t xml:space="preserve">Mitä tapahtuu, kun Dick Kanipsia menee tapaamaan ystäväänsä Harrya?</w:t>
      </w:r>
    </w:p>
    <w:p>
      <w:r>
        <w:rPr>
          <w:b/>
        </w:rPr>
        <w:t xml:space="preserve">Tulos</w:t>
      </w:r>
    </w:p>
    <w:p>
      <w:r>
        <w:t xml:space="preserve">Mikä huolestuttaa ryhmää, kun he yrittävät jäljittää rahaa?</w:t>
      </w:r>
    </w:p>
    <w:p>
      <w:r>
        <w:rPr>
          <w:b/>
        </w:rPr>
        <w:t xml:space="preserve">Tulos</w:t>
      </w:r>
    </w:p>
    <w:p>
      <w:r>
        <w:t xml:space="preserve">Keneltä Dick Kanipsia ottaa kyydin?</w:t>
      </w:r>
    </w:p>
    <w:p>
      <w:r>
        <w:rPr>
          <w:b/>
        </w:rPr>
        <w:t xml:space="preserve">Tulos</w:t>
      </w:r>
    </w:p>
    <w:p>
      <w:r>
        <w:t xml:space="preserve">Millaisen paikan Kitty Koeptzky ryöstää sortley tavattuaan Dick Kanipsia?</w:t>
      </w:r>
    </w:p>
    <w:p>
      <w:r>
        <w:rPr>
          <w:b/>
        </w:rPr>
        <w:t xml:space="preserve">Tulos</w:t>
      </w:r>
    </w:p>
    <w:p>
      <w:r>
        <w:t xml:space="preserve">Miksi Dick uskoo, että Kitty Kopetzky on hullu?</w:t>
      </w:r>
    </w:p>
    <w:p>
      <w:r>
        <w:rPr>
          <w:b/>
        </w:rPr>
        <w:t xml:space="preserve">Tulos</w:t>
      </w:r>
    </w:p>
    <w:p>
      <w:r>
        <w:t xml:space="preserve">Miten Harry Moss kuolee?</w:t>
      </w:r>
    </w:p>
    <w:p>
      <w:r>
        <w:rPr>
          <w:b/>
        </w:rPr>
        <w:t xml:space="preserve">Tulos</w:t>
      </w:r>
    </w:p>
    <w:p>
      <w:r>
        <w:t xml:space="preserve">Holdebrooke on minkä hahmon peitenimi? </w:t>
      </w:r>
    </w:p>
    <w:p>
      <w:r>
        <w:rPr>
          <w:b/>
        </w:rPr>
        <w:t xml:space="preserve">Tulos</w:t>
      </w:r>
    </w:p>
    <w:p>
      <w:r>
        <w:t xml:space="preserve">Millainen varas Dick Kanipsia on?</w:t>
      </w:r>
    </w:p>
    <w:p>
      <w:r>
        <w:rPr>
          <w:b/>
        </w:rPr>
        <w:t xml:space="preserve">Tulos</w:t>
      </w:r>
    </w:p>
    <w:p>
      <w:r>
        <w:t xml:space="preserve">Miksi Harry kehottaa Dickiä etsimään Barry Fenaka -nimisen miehen?</w:t>
      </w:r>
    </w:p>
    <w:p>
      <w:r>
        <w:rPr>
          <w:b/>
        </w:rPr>
        <w:t xml:space="preserve">Tulos</w:t>
      </w:r>
    </w:p>
    <w:p>
      <w:r>
        <w:t xml:space="preserve">Kuka on Holdebrooke?</w:t>
      </w:r>
    </w:p>
    <w:p>
      <w:r>
        <w:rPr>
          <w:b/>
        </w:rPr>
        <w:t xml:space="preserve">Tulos</w:t>
      </w:r>
    </w:p>
    <w:p>
      <w:r>
        <w:t xml:space="preserve">Minkä merkkinen on musta asuntoauto, joka seuraa Dickiä?</w:t>
      </w:r>
    </w:p>
    <w:p>
      <w:r>
        <w:rPr>
          <w:b/>
        </w:rPr>
        <w:t xml:space="preserve">Tulos</w:t>
      </w:r>
    </w:p>
    <w:p>
      <w:r>
        <w:t xml:space="preserve">Minne Barry menee, kun hän saa vaimonsa ja Dickin luulemaan, että hän on kadonnut? </w:t>
      </w:r>
    </w:p>
    <w:p>
      <w:r>
        <w:rPr>
          <w:b/>
        </w:rPr>
        <w:t xml:space="preserve">Tulos</w:t>
      </w:r>
    </w:p>
    <w:p>
      <w:r>
        <w:t xml:space="preserve">Kenet Dick ottaa mukaansa noutamaan varastettuja rahoja?</w:t>
      </w:r>
    </w:p>
    <w:p>
      <w:r>
        <w:rPr>
          <w:b/>
        </w:rPr>
        <w:t xml:space="preserve">Tulos</w:t>
      </w:r>
    </w:p>
    <w:p>
      <w:r>
        <w:t xml:space="preserve">Mihin Holbrooke kertoo Palmerin muuttaneen ?</w:t>
      </w:r>
    </w:p>
    <w:p>
      <w:r>
        <w:rPr>
          <w:b/>
        </w:rPr>
        <w:t xml:space="preserve">Tulos</w:t>
      </w:r>
    </w:p>
    <w:p>
      <w:r>
        <w:t xml:space="preserve">Mitä rahoille tapahtui?</w:t>
      </w:r>
    </w:p>
    <w:p>
      <w:r>
        <w:rPr>
          <w:b/>
        </w:rPr>
        <w:t xml:space="preserve">Tulos</w:t>
      </w:r>
    </w:p>
    <w:p>
      <w:r>
        <w:t xml:space="preserve">Mihin Palmer käytti rahat?</w:t>
      </w:r>
    </w:p>
    <w:p>
      <w:r>
        <w:rPr>
          <w:b/>
        </w:rPr>
        <w:t xml:space="preserve">Esimerkki 3.184</w:t>
      </w:r>
    </w:p>
    <w:p>
      <w:r>
        <w:t xml:space="preserve"> Tohtori Parnassuksen (Plummer) teatteriryhmä, johon kuuluvat taikatemppuasiantuntija Anton (Garfield), uskottu Percy (Troyer) ja Parnassuksen tytär Valentina (Cole), esiintyy lontoolaisen pubin ulkopuolella. Juoppo (Richard Riddell) ryntää lavalle ja syöksyy lavapeilin läpi, jolloin hänen kasvonsa muuttuvat (Bruce Crawford) ja hän joutuu mielikuvitusmatkalle, joka huipentuu valintaan kiduttavan näköisen kahdentoista askeleen ohjelman ja pubiin menemisen välillä. Hän menee pubiin, mutta se räjähtää; reaalimaailmassa Parnassus sanoo menettäneensä taas yhden herra Nickille (Waits). herra Nick muistuttaa Parnassusta, että kolmen päivän kuluttua Valentina täyttää 16 vuotta, ja hänen sielunsa on hänen. Juopottelemalla ja tarotia pelaamalla Parnassus kertoo Valentinalle, että vuosisatoja aiemmin hän johti luostaria, jossa munkit lausuivat jatkuvasti tarinoita maailman ylläpitämiseksi. Herra Nick haastoi heidän uskomuksensa sinetöimällä heidän suunsa. Maailma säilyi, mutta Parnassus väitti, että se johtui muualla kerrotuista tarinoista. Nick oli lyönyt vetoa siitä, kumpi voittaa enemmän sieluja. Parnassus voitti kaksitoista sielua ennen herra Nickiä ja sai kuolemattomuuden.Kun seurue ylittää sillan, Anton näkee jonkun roikkuvan sillan alla. He pelastavat miehen (Ledger), joka sylkee ulos kultaisen piipun herätessään henkiin. Mies väittää, että hänellä on muistinmenetys, ja hän liittyy seurueeseen haukkujaksi. Parnassus masentuu tyttärensä uhkaavasta menetyksestä. Herra Nick vierailee Parnassuksen luona ja paljastaa, että hirtetty mies on häpäisty filantrooppi nimeltä "Tony". Hän tarjoaa Parnassukselle vetoa: Valentina voi jäädä sen luo, joka voittaa viisi sielua ensin." Tony vakuuttaa seurueen muokkaamaan esityksen nykyajan lontoolaisia houkuttelevammaksi. Eräässä hienostokeskuksessa Tony houkuttelee naisen (Maggie Steed) peiliin ja seuraa häntä, jossa he astuvat pastellinväriseen unimaailmaan, jossa on jättimäisiä korkokenkiä, jalokivikoristeisia munia ja kelluvia liljoja, jotka edustavat naisen mielikuvitusta. Naisen mielikuvitus muuttaa myös Tonyn (Depp) kasvot; tämän huomattuaan Tony tanssii naisen kanssa tyylikkäästi, ja he vakoilevat herra Nickin johtamaa motellia. Tony suostuttelee naisen kulkemaan yksin gondolilla kohti pyramidia ja voittamaan sielun Parnassukselle. Tony putoaa sitten takaisin ulos Imaginariumista ja muuttaa kasvonsa takaisin normaaleiksi; nainen poistuu pian sen jälkeen ja kirjoittaa tyhjän sekin. Kolme muuta naista huutaa vuoroaan. Jokainen nousee ulos riemuissaan; Parnassus voittaa kolme sielua lisää.Neljä venäläistä gangsteria jahtaa Tonya, joka on heille velkaa, Imaginariumiin. Kun he uhkaavat Tonya, joka on muuttunut hänen näkemyksekseen menestyvästä miehestä (Law), Parnassus houkuttelee heitä poliisien rekrytointilaululla, jossa hän lupaa, että he nauttivat poliisina olemisesta, joka voi laillisesti raakata ihmisiä. Herra Nick houkuttelee heidät naisen luo, joka ottaa heidän äitinsä muodon jättimäisellä babushkalla. Se räjähtää; pisteet ovat neljä sielua kappaleelta. parnassus paljastaa Valentinalle, että tunnin kuluttua hän kuuluu herra Nickille. Lopuksi hän selittää tehneensä uuden sopimuksen herra Nickin kanssa ollakseen jälleen nuorekas, jotta voisi voittaa rakastamansa naisen sydämen. Vastineeksi kaikki hänen synnyttämänsä lapset tulisivat herra Nickin omaisuudeksi 16-vuotiaana. Valentina yrittää paeta, mutta Tony menee Imaginariumiin antaakseen sielunsa Parnassukselle; vastineeksi Parnassuksen on opetettava hänelle transsi, joka antaa voiman unimaailmaan. Valentina palaa, kun hän yrittää päästä peiliin, mutta Anton estää heitä, koska on saanut selville, että Tony on huijari, joka huijaa hyväntekeväisyyteen.Anton kamppailee Tonyn kanssa; tappelussa ensin Valentina, sitten Tony, astuu peiliin. Valentinan toiveiden vaikutuksesta Tonyn kasvot muuttuvat jälleen (Farrell), ja he kelluvat gondolissa kaunista jokea pitkin. Pian sen jälkeen, kun köyhtynyt lapsi häiritsee heidän laivamatkaansa, Tony on yhtäkkiä nyt filantrooppi, joka puhuu varainkeruutilaisuudessa. Anton esiintyy suorapuheisena lapsena ja paljastaa Tonyn huijariksi. Mafia jahtaa Tonya maiseman hajotessa. Anton putoaa tyhjyyteen, ja Tony pakenee autiomaahan.Valentina on järkyttynyt ja vihainen isänsä sopimuksesta ja siitä, että häneltä on salattu totuus koko elämänsä ajan, ja antaa sielunsa vapaaehtoisesti herra Nickille. Pettynyt helppoon voittoonsa, herra Nick tarjoutuu vaihtamaan Valentinan Tonyyn. Mafian jahtaama Tony pakenee hirsipuuhun, mutta Parnassus kohtaa hänet Tonyn piippu ja kopio kädessään. Parnassus haastaa Tonyn valitsemaan, kumpi piippu on aito. Hän valitsee väärin, työntää kopion henkitorveensa eikä selviä hirttämisestä. Herra Nick pitää sanansa ja Valentina vapautetaan, mutta Parnassus hylätään Imaginariumiin.Parnassus tulee Imaginariumista esiin vuosia myöhemmin ja huomaa, että Valentina on naimisissa Antonin kanssa ja heillä on tytär. Hän tarkkailee heitä ravintolan ikkunan ulkopuolelta, mutta kun häntä houkutellaan liittymään heidän seuraansa, Percy pysäyttää hänet. Parnassus ja Percy lyöttäytyvät jälleen yhteen ja myyvät kadunkulmassa Imaginariumin leluteatterin jäljennöksiä. Herra Nick kutsuu Parnassuksen luokseen, mutta Percy tekee onnistuneesti lopun kiusauksesta.</w:t>
      </w:r>
    </w:p>
    <w:p>
      <w:r>
        <w:rPr>
          <w:b/>
        </w:rPr>
        <w:t xml:space="preserve">Tulos</w:t>
      </w:r>
    </w:p>
    <w:p>
      <w:r>
        <w:t xml:space="preserve">Mihin Anton sijoittuu Imaginariumissa?</w:t>
      </w:r>
    </w:p>
    <w:p>
      <w:r>
        <w:rPr>
          <w:b/>
        </w:rPr>
        <w:t xml:space="preserve">Tulos</w:t>
      </w:r>
    </w:p>
    <w:p>
      <w:r>
        <w:t xml:space="preserve">Millä Tony sai naisen vakuuttuneeksi siitä, että hän vei pyramidia kohti, jolloin Parnassukselle voitiin voittaa sielu?</w:t>
      </w:r>
    </w:p>
    <w:p>
      <w:r>
        <w:rPr>
          <w:b/>
        </w:rPr>
        <w:t xml:space="preserve">Tulos</w:t>
      </w:r>
    </w:p>
    <w:p>
      <w:r>
        <w:t xml:space="preserve">Minkä läpi juoppo törmää?</w:t>
      </w:r>
    </w:p>
    <w:p>
      <w:r>
        <w:rPr>
          <w:b/>
        </w:rPr>
        <w:t xml:space="preserve">Tulos</w:t>
      </w:r>
    </w:p>
    <w:p>
      <w:r>
        <w:t xml:space="preserve">Kenen sielun Nick saa kolmessa päivässä?</w:t>
      </w:r>
    </w:p>
    <w:p>
      <w:r>
        <w:rPr>
          <w:b/>
        </w:rPr>
        <w:t xml:space="preserve">Tulos</w:t>
      </w:r>
    </w:p>
    <w:p>
      <w:r>
        <w:t xml:space="preserve">Kuinka moni sielu ansaitsi Parnassuksen kuolemattomuuden?</w:t>
      </w:r>
    </w:p>
    <w:p>
      <w:r>
        <w:rPr>
          <w:b/>
        </w:rPr>
        <w:t xml:space="preserve">Tulos</w:t>
      </w:r>
    </w:p>
    <w:p>
      <w:r>
        <w:t xml:space="preserve">Mikä ominaisuus muuttui, kun juoppo törmäsi lavan peilin läpi?</w:t>
      </w:r>
    </w:p>
    <w:p>
      <w:r>
        <w:rPr>
          <w:b/>
        </w:rPr>
        <w:t xml:space="preserve">Tulos</w:t>
      </w:r>
    </w:p>
    <w:p>
      <w:r>
        <w:t xml:space="preserve">Millaisen sopimuksen Parnassus teki herra Nickin kanssa ollakseen jälleen nuorekas tehdäkseen vaikutuksen naiseen?</w:t>
      </w:r>
    </w:p>
    <w:p>
      <w:r>
        <w:rPr>
          <w:b/>
        </w:rPr>
        <w:t xml:space="preserve">Tulos</w:t>
      </w:r>
    </w:p>
    <w:p>
      <w:r>
        <w:t xml:space="preserve">Miksi herra Nickillä oli oikeus Valentinan sieluun?</w:t>
      </w:r>
    </w:p>
    <w:p>
      <w:r>
        <w:rPr>
          <w:b/>
        </w:rPr>
        <w:t xml:space="preserve">Tulos</w:t>
      </w:r>
    </w:p>
    <w:p>
      <w:r>
        <w:t xml:space="preserve">Kun herra Nickillä on Valentinan sielu, mitä hän tarjoaa vastineeksi Valentinan vapauttamisesta?</w:t>
      </w:r>
    </w:p>
    <w:p>
      <w:r>
        <w:rPr>
          <w:b/>
        </w:rPr>
        <w:t xml:space="preserve">Tulos</w:t>
      </w:r>
    </w:p>
    <w:p>
      <w:r>
        <w:t xml:space="preserve">Kun herra Nick haastaa Parnassuksen keräämään viisi sielua ennen häntä, kuka voittaa ensimmäisen sielun?</w:t>
      </w:r>
    </w:p>
    <w:p>
      <w:r>
        <w:rPr>
          <w:b/>
        </w:rPr>
        <w:t xml:space="preserve">Tulos</w:t>
      </w:r>
    </w:p>
    <w:p>
      <w:r>
        <w:t xml:space="preserve">Kuinka monta sielua Parnassus voitti, kun hän löi vetoa herra Nickin kanssa luostarissa?</w:t>
      </w:r>
    </w:p>
    <w:p>
      <w:r>
        <w:rPr>
          <w:b/>
        </w:rPr>
        <w:t xml:space="preserve">Tulos</w:t>
      </w:r>
    </w:p>
    <w:p>
      <w:r>
        <w:t xml:space="preserve">Miksi Valentina antaa sielunsa vapaaehtoisesti herra Nickille?</w:t>
      </w:r>
    </w:p>
    <w:p>
      <w:r>
        <w:rPr>
          <w:b/>
        </w:rPr>
        <w:t xml:space="preserve">Tulos</w:t>
      </w:r>
    </w:p>
    <w:p>
      <w:r>
        <w:t xml:space="preserve">Kuinka monta sielua Parnassus voitti ennen kuin herra Nick sai kuolemattomuuden?</w:t>
      </w:r>
    </w:p>
    <w:p>
      <w:r>
        <w:rPr>
          <w:b/>
        </w:rPr>
        <w:t xml:space="preserve">Tulos</w:t>
      </w:r>
    </w:p>
    <w:p>
      <w:r>
        <w:t xml:space="preserve">Mitä Parnassos sai voitettuaan 12 sielua luostarissa? </w:t>
      </w:r>
    </w:p>
    <w:p>
      <w:r>
        <w:rPr>
          <w:b/>
        </w:rPr>
        <w:t xml:space="preserve">Tulos</w:t>
      </w:r>
    </w:p>
    <w:p>
      <w:r>
        <w:t xml:space="preserve">Mitä tohtori Parnassus omistaa?</w:t>
      </w:r>
    </w:p>
    <w:p>
      <w:r>
        <w:rPr>
          <w:b/>
        </w:rPr>
        <w:t xml:space="preserve">Tulos</w:t>
      </w:r>
    </w:p>
    <w:p>
      <w:r>
        <w:t xml:space="preserve">Miten ihmiset pääsevät Imaginariumiin?</w:t>
      </w:r>
    </w:p>
    <w:p>
      <w:r>
        <w:rPr>
          <w:b/>
        </w:rPr>
        <w:t xml:space="preserve">Tulos</w:t>
      </w:r>
    </w:p>
    <w:p>
      <w:r>
        <w:t xml:space="preserve">Kun Valentina tarjoutuu antamaan sielunsa herra Nickille, ketä vastaan herra Nick tarjoutuu vaihtamaan Valentinan?</w:t>
      </w:r>
    </w:p>
    <w:p>
      <w:r>
        <w:rPr>
          <w:b/>
        </w:rPr>
        <w:t xml:space="preserve">Tulos</w:t>
      </w:r>
    </w:p>
    <w:p>
      <w:r>
        <w:t xml:space="preserve">Mitä Parnassus vaihtaa Tonyn kanssa?</w:t>
      </w:r>
    </w:p>
    <w:p>
      <w:r>
        <w:rPr>
          <w:b/>
        </w:rPr>
        <w:t xml:space="preserve">Tulos</w:t>
      </w:r>
    </w:p>
    <w:p>
      <w:r>
        <w:t xml:space="preserve">Mikä esine pelasti ensin Tonyn hengen, mutta aiheutti myöhemmin hänen kuolemansa?</w:t>
      </w:r>
    </w:p>
    <w:p>
      <w:r>
        <w:rPr>
          <w:b/>
        </w:rPr>
        <w:t xml:space="preserve">Tulos</w:t>
      </w:r>
    </w:p>
    <w:p>
      <w:r>
        <w:t xml:space="preserve">Mitä herra Nick tarjosi Parnassukselle, jotta Valentina voisi jäädä Parnassuksen luo?</w:t>
      </w:r>
    </w:p>
    <w:p>
      <w:r>
        <w:rPr>
          <w:b/>
        </w:rPr>
        <w:t xml:space="preserve">Tulos</w:t>
      </w:r>
    </w:p>
    <w:p>
      <w:r>
        <w:t xml:space="preserve">Mitä sillan alla roikkuva mies, jonka Anton pelasti, sylki ulos, kun hänet herätettiin henkiin?</w:t>
      </w:r>
    </w:p>
    <w:p>
      <w:r>
        <w:rPr>
          <w:b/>
        </w:rPr>
        <w:t xml:space="preserve">Tulos</w:t>
      </w:r>
    </w:p>
    <w:p>
      <w:r>
        <w:t xml:space="preserve">Kuinka monta sielua on saatava, jotta Valentina voidaan pitää?</w:t>
      </w:r>
    </w:p>
    <w:p>
      <w:r>
        <w:rPr>
          <w:b/>
        </w:rPr>
        <w:t xml:space="preserve">Tulos</w:t>
      </w:r>
    </w:p>
    <w:p>
      <w:r>
        <w:t xml:space="preserve">Mikä on Tonyn oikea ammatti?</w:t>
      </w:r>
    </w:p>
    <w:p>
      <w:r>
        <w:rPr>
          <w:b/>
        </w:rPr>
        <w:t xml:space="preserve">Tulos</w:t>
      </w:r>
    </w:p>
    <w:p>
      <w:r>
        <w:t xml:space="preserve">Mistä Tony löytyy?</w:t>
      </w:r>
    </w:p>
    <w:p>
      <w:r>
        <w:rPr>
          <w:b/>
        </w:rPr>
        <w:t xml:space="preserve">Tulos</w:t>
      </w:r>
    </w:p>
    <w:p>
      <w:r>
        <w:t xml:space="preserve">Miksi Tony menee Imaginariumiin toisen kerran?</w:t>
      </w:r>
    </w:p>
    <w:p>
      <w:r>
        <w:rPr>
          <w:b/>
        </w:rPr>
        <w:t xml:space="preserve">Tulos</w:t>
      </w:r>
    </w:p>
    <w:p>
      <w:r>
        <w:t xml:space="preserve">Kuka esiintyi lontoolaisessa pubissa juopuneena peiliin törmäävänä?</w:t>
      </w:r>
    </w:p>
    <w:p>
      <w:r>
        <w:rPr>
          <w:b/>
        </w:rPr>
        <w:t xml:space="preserve">Tulos</w:t>
      </w:r>
    </w:p>
    <w:p>
      <w:r>
        <w:t xml:space="preserve">Mitä Parnassus teki ennen kuin hän omisti Imaginariumin?</w:t>
      </w:r>
    </w:p>
    <w:p>
      <w:r>
        <w:rPr>
          <w:b/>
        </w:rPr>
        <w:t xml:space="preserve">Tulos</w:t>
      </w:r>
    </w:p>
    <w:p>
      <w:r>
        <w:t xml:space="preserve">Kenet Valentina nai?</w:t>
      </w:r>
    </w:p>
    <w:p>
      <w:r>
        <w:rPr>
          <w:b/>
        </w:rPr>
        <w:t xml:space="preserve">Esimerkki 3.185</w:t>
      </w:r>
    </w:p>
    <w:p>
      <w:r>
        <w:t xml:space="preserve"> Jerry syntyi Santa Isabelin saarella, joka kuuluu Salomonsaarten saaristoon. Jerryn omistaja oli herra Haggin, joka työskenteli plantaasin vartijana ja käytti Jerryä mustien orjien jahtaamiseen. Higgin antoi Jerryn herra Van Hornille, Arangi-aluksen kapteenille, sillä ehdolla, että hän palauttaa koiran, jos jotain pahaa tapahtuu. Alus oli mukana toimittamassa niin sanottuja "käänteisorjia", jotka työskentelivät kolme vuotta plantaasilla. Pysähtyessään Malaitan saarella Arangin kimppuun hyökkäsivät alkuasukkaat, jotka tappoivat kapteenin ja kipparin. Jerry potkittiin ulos laivasta, joka ryöstettiin ja poltettiin. Eräs alkuasukaspoika löysi Jerryn merestä ja toimitti koiran rantaan. Myöhemmin Jerry tuotiin kylään, jossa heimopäällikkö Bashto päätti käyttää Jerryä paikallisten koirien rodun parantamiseen. Jerry sai tabuaseman ja alkoi elää heimoväestön parissa.Jerry vietti melko rauhallista elämää, kunnes paikallinen velho Agno päätti käyttää koiraa uhrina. Voittaakseen tabuasemansa Agno järjesti Jerryn hyökkäämään pyhän linnun megapodan kimppuun, jolla oli myös tabuasema. Jerry varasti linnun munat, jotka säilytettiin päällikkö Bashtasta varten. Jerry nähtiin tappaessaan neljättä lintua. Linnun tabuasema oli korkeampi kuin Jerryn, joten koira voitiin uhrata. Vanha sokea Nalasu osti kuitenkin Jerryn sian suojellakseen itseään odotettavissa olevalta kostoretkeltä. myöhemmin britit tuhosivat kylän osana rangaistusoperaatiota kostaakseen Arangin menettämisen. Jerry pakeni ja piiloutui viidakkoon. Oltuaan siellä pitkään Jerry alkoi etsiä ihmisiä. Ulkona rannalla koira näki kaukaisen laivan ja syöksyi mereen luullessaan sitä Arangiksi ja toivoen näkevänsä rakkaan kapteeni Van Horninsa. Laiva olikin maailman ympäri matkaava Ariel-jahti. Laivalla olleet ihmiset huomasivat koiran ja pelastivat sen. yksi miehistön jäsenistä tunnisti koiran ja ilmoitti, että se on Santa Isabelin saarelta tulevan herra Hagginin koira. Myöhemmin jahti saapui Tulagin satamaan, jossa eräs herra Hagginin tuntenut komissaari lähetti hänelle viestin. Herra Haggin purjehti saarelle koiran Michaelin kanssa, joka oli Jerryn veli. Veljekset Jerry ja Michael tapasivat toisensa vain erottuakseen toisistaan kymmenen päivää myöhemmin. Jerry jäi jahdille Ariel sen omistajan Villan kanssa, kun taas Michael jäi saarelle. He tapasivat toisensa uudelleen useita vuosia myöhemmin Kaliforniassa.</w:t>
      </w:r>
    </w:p>
    <w:p>
      <w:r>
        <w:rPr>
          <w:b/>
        </w:rPr>
        <w:t xml:space="preserve">Tulos</w:t>
      </w:r>
    </w:p>
    <w:p>
      <w:r>
        <w:t xml:space="preserve">Minkä tietyn olennon tabuasema oli suurempi kuin Jerryn?</w:t>
      </w:r>
    </w:p>
    <w:p>
      <w:r>
        <w:rPr>
          <w:b/>
        </w:rPr>
        <w:t xml:space="preserve">Tulos</w:t>
      </w:r>
    </w:p>
    <w:p>
      <w:r>
        <w:t xml:space="preserve">Miksi britit tuhosivat alkuperäiskylän?</w:t>
      </w:r>
    </w:p>
    <w:p>
      <w:r>
        <w:rPr>
          <w:b/>
        </w:rPr>
        <w:t xml:space="preserve">Tulos</w:t>
      </w:r>
    </w:p>
    <w:p>
      <w:r>
        <w:t xml:space="preserve">Missä Jerry piileskeli, kun britit tuhosivat kylää?</w:t>
      </w:r>
    </w:p>
    <w:p>
      <w:r>
        <w:rPr>
          <w:b/>
        </w:rPr>
        <w:t xml:space="preserve">Tulos</w:t>
      </w:r>
    </w:p>
    <w:p>
      <w:r>
        <w:t xml:space="preserve">Kuka tunnisti, että Jerry oli herra Hagginin koira?</w:t>
      </w:r>
    </w:p>
    <w:p>
      <w:r>
        <w:rPr>
          <w:b/>
        </w:rPr>
        <w:t xml:space="preserve">Tulos</w:t>
      </w:r>
    </w:p>
    <w:p>
      <w:r>
        <w:t xml:space="preserve">Mikä oli Jerryn pelastaneen jahdin nimi?</w:t>
      </w:r>
    </w:p>
    <w:p>
      <w:r>
        <w:rPr>
          <w:b/>
        </w:rPr>
        <w:t xml:space="preserve">Tulos</w:t>
      </w:r>
    </w:p>
    <w:p>
      <w:r>
        <w:t xml:space="preserve">Kuka halusi käyttää Jerryä paikalliseen uhraukseen?</w:t>
      </w:r>
    </w:p>
    <w:p>
      <w:r>
        <w:rPr>
          <w:b/>
        </w:rPr>
        <w:t xml:space="preserve">Tulos</w:t>
      </w:r>
    </w:p>
    <w:p>
      <w:r>
        <w:t xml:space="preserve">Miksi megapodan tappaminen auttoi Jerryä pääsemään tabuasemansa yli?</w:t>
      </w:r>
    </w:p>
    <w:p>
      <w:r>
        <w:rPr>
          <w:b/>
        </w:rPr>
        <w:t xml:space="preserve">Tulos</w:t>
      </w:r>
    </w:p>
    <w:p>
      <w:r>
        <w:t xml:space="preserve">Missä Jerry syntyi?</w:t>
      </w:r>
    </w:p>
    <w:p>
      <w:r>
        <w:rPr>
          <w:b/>
        </w:rPr>
        <w:t xml:space="preserve">Tulos</w:t>
      </w:r>
    </w:p>
    <w:p>
      <w:r>
        <w:t xml:space="preserve">Kuka omisti Jerryn ennen kuin hänet annettiin kapteeni Van Hornille?</w:t>
      </w:r>
    </w:p>
    <w:p>
      <w:r>
        <w:rPr>
          <w:b/>
        </w:rPr>
        <w:t xml:space="preserve">Tulos</w:t>
      </w:r>
    </w:p>
    <w:p>
      <w:r>
        <w:t xml:space="preserve">Kuka tuhosi kylän, jossa Jerry asui?</w:t>
      </w:r>
    </w:p>
    <w:p>
      <w:r>
        <w:rPr>
          <w:b/>
        </w:rPr>
        <w:t xml:space="preserve">Tulos</w:t>
      </w:r>
    </w:p>
    <w:p>
      <w:r>
        <w:t xml:space="preserve">Kuka tappoi kapteenin ja kipparin?</w:t>
      </w:r>
    </w:p>
    <w:p>
      <w:r>
        <w:rPr>
          <w:b/>
        </w:rPr>
        <w:t xml:space="preserve">Tulos</w:t>
      </w:r>
    </w:p>
    <w:p>
      <w:r>
        <w:t xml:space="preserve">Millainen eläin Jerry oli?</w:t>
      </w:r>
    </w:p>
    <w:p>
      <w:r>
        <w:rPr>
          <w:b/>
        </w:rPr>
        <w:t xml:space="preserve">Tulos</w:t>
      </w:r>
    </w:p>
    <w:p>
      <w:r>
        <w:t xml:space="preserve">Miksi koira Jerry hyppäsi takaisin mereen piileskeltyään viidakossa?</w:t>
      </w:r>
    </w:p>
    <w:p>
      <w:r>
        <w:rPr>
          <w:b/>
        </w:rPr>
        <w:t xml:space="preserve">Tulos</w:t>
      </w:r>
    </w:p>
    <w:p>
      <w:r>
        <w:t xml:space="preserve">Miksi vanha sokea mies Nalasu osti Jerryn?</w:t>
      </w:r>
    </w:p>
    <w:p>
      <w:r>
        <w:rPr>
          <w:b/>
        </w:rPr>
        <w:t xml:space="preserve">Tulos</w:t>
      </w:r>
    </w:p>
    <w:p>
      <w:r>
        <w:t xml:space="preserve">Kuinka kauan Jerry ja Michael viettivät aikaa yhdessä ennen kuin he erosivat?</w:t>
      </w:r>
    </w:p>
    <w:p>
      <w:r>
        <w:rPr>
          <w:b/>
        </w:rPr>
        <w:t xml:space="preserve">Tulos</w:t>
      </w:r>
    </w:p>
    <w:p>
      <w:r>
        <w:t xml:space="preserve">Miksi Jerry oli meressä, kun alkuasukaspoika löysi hänet?</w:t>
      </w:r>
    </w:p>
    <w:p>
      <w:r>
        <w:rPr>
          <w:b/>
        </w:rPr>
        <w:t xml:space="preserve">Tulos</w:t>
      </w:r>
    </w:p>
    <w:p>
      <w:r>
        <w:t xml:space="preserve">Missä päin maailmaa Santa Isabelin saari sijaitsee?</w:t>
      </w:r>
    </w:p>
    <w:p>
      <w:r>
        <w:rPr>
          <w:b/>
        </w:rPr>
        <w:t xml:space="preserve">Tulos</w:t>
      </w:r>
    </w:p>
    <w:p>
      <w:r>
        <w:t xml:space="preserve">Mikä oli herra Hagginin työtehtävä?</w:t>
      </w:r>
    </w:p>
    <w:p>
      <w:r>
        <w:rPr>
          <w:b/>
        </w:rPr>
        <w:t xml:space="preserve">Tulos</w:t>
      </w:r>
    </w:p>
    <w:p>
      <w:r>
        <w:t xml:space="preserve">Miksi britit hyökkäsivät kylään?</w:t>
      </w:r>
    </w:p>
    <w:p>
      <w:r>
        <w:rPr>
          <w:b/>
        </w:rPr>
        <w:t xml:space="preserve">Tulos</w:t>
      </w:r>
    </w:p>
    <w:p>
      <w:r>
        <w:t xml:space="preserve">Kuka löysi Jerryn merestä ja vei hänet maihin?</w:t>
      </w:r>
    </w:p>
    <w:p>
      <w:r>
        <w:rPr>
          <w:b/>
        </w:rPr>
        <w:t xml:space="preserve">Tulos</w:t>
      </w:r>
    </w:p>
    <w:p>
      <w:r>
        <w:t xml:space="preserve">Missä Jerry ja Michael tapasivat uudelleen erottuaan toisen kerran?</w:t>
      </w:r>
    </w:p>
    <w:p>
      <w:r>
        <w:rPr>
          <w:b/>
        </w:rPr>
        <w:t xml:space="preserve">Tulos</w:t>
      </w:r>
    </w:p>
    <w:p>
      <w:r>
        <w:t xml:space="preserve">Mihin herra Haggin käytti Jerryä tarinassa?</w:t>
      </w:r>
    </w:p>
    <w:p>
      <w:r>
        <w:rPr>
          <w:b/>
        </w:rPr>
        <w:t xml:space="preserve">Tulos</w:t>
      </w:r>
    </w:p>
    <w:p>
      <w:r>
        <w:t xml:space="preserve">Mikä oli Jerryn veljen nimi?</w:t>
      </w:r>
    </w:p>
    <w:p>
      <w:r>
        <w:rPr>
          <w:b/>
        </w:rPr>
        <w:t xml:space="preserve">Tulos</w:t>
      </w:r>
    </w:p>
    <w:p>
      <w:r>
        <w:t xml:space="preserve">Missä hän tapasi veljensä 10 vuotta myöhemmin?</w:t>
      </w:r>
    </w:p>
    <w:p>
      <w:r>
        <w:rPr>
          <w:b/>
        </w:rPr>
        <w:t xml:space="preserve">Tulos</w:t>
      </w:r>
    </w:p>
    <w:p>
      <w:r>
        <w:t xml:space="preserve">Mitkä kaksi ihmistä alkuasukkaat tappoivat?</w:t>
      </w:r>
    </w:p>
    <w:p>
      <w:r>
        <w:rPr>
          <w:b/>
        </w:rPr>
        <w:t xml:space="preserve">Tulos</w:t>
      </w:r>
    </w:p>
    <w:p>
      <w:r>
        <w:t xml:space="preserve">Mihin Arrangi-alusta käytettiin?</w:t>
      </w:r>
    </w:p>
    <w:p>
      <w:r>
        <w:rPr>
          <w:b/>
        </w:rPr>
        <w:t xml:space="preserve">Tulos</w:t>
      </w:r>
    </w:p>
    <w:p>
      <w:r>
        <w:t xml:space="preserve">Kuka oli Jerryn veli?</w:t>
      </w:r>
    </w:p>
    <w:p>
      <w:r>
        <w:rPr>
          <w:b/>
        </w:rPr>
        <w:t xml:space="preserve">Tulos</w:t>
      </w:r>
    </w:p>
    <w:p>
      <w:r>
        <w:t xml:space="preserve">Mitä Jerrryn piti tehdä voittaakseen tabuasemansa?</w:t>
      </w:r>
    </w:p>
    <w:p>
      <w:r>
        <w:rPr>
          <w:b/>
        </w:rPr>
        <w:t xml:space="preserve">Tulos</w:t>
      </w:r>
    </w:p>
    <w:p>
      <w:r>
        <w:t xml:space="preserve">Miten Jerry auttoi herra Hagginia plantaasilla?</w:t>
      </w:r>
    </w:p>
    <w:p>
      <w:r>
        <w:rPr>
          <w:b/>
        </w:rPr>
        <w:t xml:space="preserve">Esimerkki 3.186</w:t>
      </w:r>
    </w:p>
    <w:p>
      <w:r>
        <w:t xml:space="preserve"> Sekä Yhdistynyt kuningaskunta että Yhdysvallat vihjaavat sotilaallisesta väliintulosta Lähi-idässä. BBC Radio 4:n PM-ohjelman radiohaastattelussa kansainvälinen kehitysministeri Simon Foster (Tom Hollander) toteaa tahattomasti, että sota Lähi-idässä on "ennalta arvaamaton". Pääministerin viestintäjohtaja Malcolm Tucker (Peter Capaldi) moittii Simonia ja käskee häntä noudattamaan intervention linjaa. ensimmäisenä päivänään ministeriöön tuleva Simonin uusi avustaja Toby Wright (Chris Addison) onnistuu saamaan hänet ulkoministeriön kokoukseen samana päivänä siellä työskentelevän tyttöystävänsä Suzyn (Olivia Poulet) avulla. Kokousta johtaa Yhdysvaltain apulaisulkoministeri Karen Clarke (Mimi Kennedy), joka vastustaa sotilaallista väliintuloa ja liputtaa avustajansa Liza Weldin (Anna Chlumsky) laatimaa raporttia "Sodanjälkeinen suunnittelu, parametrit, vaikutukset ja mahdollisuudet" (PWPPIP). Raportissa vastustetaan voimakkaasti väliintuloa ja todetaan, että tiedustelutietoja ei ole saatavilla, paitsi ne, jotka ovat peräisin "Iceman" -nimiseltä epäuskottavalta lähteeltä. Komitean aikana vihjataan myös, että Yhdysvaltain apulaisulkoministeri Linton Barwick (David Rasche) on saattanut perustaa salaisen sotakomitean. Kokouksen jälkeen Simon joutuu toimittajien väijytykseen ja sanoo aiempien lausuntojensa vastaisesti, että hallituksen on oltava valmis "kiipeämään konfliktin vuorelle". Malcolm moittii häntä jälleen siitä, että hän on tehnyt liikaa numeroita. palatessaan Yhdysvaltoihin Karen ja Liza saavat selville, että Linton on perustanut sotakomitean tulevaisuuden suunnittelun varjolla. Juhlissa Karen lyöttäytyy yhteen kenraali George Millerin (James Gandolfini) kanssa, joka vastustaa sotaa, koska Yhdysvalloilla ei ole tarpeeksi joukkoja menestykseen. Hän kertoo Millerille, että komiteassa voisi olla käyttöä Simonille, sillä hän "kansainvälistää erimielisyyden". Karen kutsuu Simonin ja Tobyn Washingtonissa tapahtuvan tiedonhankintamatkan aikana tulevaisuudensuunnittelukomiteaan. Toby vuotaa vahingossa kokouksen yksityiskohdat ystävälleen CNN:ssä ennen kuin hän tapaa Lizan baarissa; he päätyvät lopulta nukkumaan yhdessä. Tobyn vuodon takia tulevaisuudensuunnittelukomitea on ylikuormitettu, mutta Karen ja George eivät saa mitään selville sodasta. Sekä Karen että Linton kääntyvät Simonin puoleen tukeakseen omia asioitaan, mutta hän kamppailee sanoakseen mitään mielekästä eikä lopulta asetu millekään puolelle. Sillä välin Linton ohjaa Malcolmin, joka on myös Yhdysvalloissa, Valkoiseen taloon väärennettyä tiedotustilaisuutta varten. Hän kohtaa Lintonin, joka kertoo, että hänen on toimitettava Yhdysvalloille brittitiedustelutietoja Lähi-idän tilanteesta, joilla Linton aikoo vaikuttaa väliintuloa koskevaan äänestykseen.Takaisin Isossa-Britanniassa Simon osallistuu vaalipiirinsä Northamptonin vastaanotolle, jossa eräs äänestäjä, Paul Michaelson (Steve Coogan), ahdistelee häntä Simonin vaalipiirin toimiston seinästä, joka on romahtamaisillaan Simonin äidin puutarhaan. Uutinen tästä leviää lehtiin, jotka arvostelevat Simonia siitä, ettei hän ole toiminut asiassa. Suzy saa tietää Tobyn yhden yön suhteesta Lizan kanssa, ja he eroavat. Poistuessaan heidän asunnostaan Suzy antaa tytölle kopion PWPPIP:stä, jotta tämä voi halutessaan vuotaa sen, mutta Suzy kutsuu häntä pelkuriksi, koska hän ei tee sitä itse. presidentti kiirehtii turvallisuusneuvoston äänestystä sotilaallisesta väliintulosta veto-oikeudellaan Kiinan tuontitulleja vastaan. Vaikka pääministeri on kutsunut hänet mukaan, Simon käskee viestintäjohtaja Judy Molloyn (Gina McKee) lähettää vihjeitä siitä, että hän eroaa, jos komitea äänestää puolesta. Lehdistö julkaisee jutun, ja Simon alkaa nopeasti paheksua sitä. YK:n päämajassa Malcolm saa kuulla, että PWPPIP-ohjelma on vuotanut julkisuuteen, mikä tekee kyllä-äänestyksen epätodennäköiseksi. Myöhemmin paljastuu, että Michael Rodgers (James Smith) ulkoministeriöstä vuoti sen vahingossa, koska ei ymmärtänyt sen merkitystä. George ja Karen ylistävät Simonia hänen erostaan, jonka he aikovat tehdä itse vastalauseena; Simon yrittää epäonnistuneesti esittää, että hän vain teeskentelee eroavansa. Malcolm suostuttelee Yhdistyneen kuningaskunnan suurlähettilään Jonathan Tuttin (Alex MacQueen) aikaistamaan kokousta, jotta vuoto ei ehtisi levitä Yhdysvalloissa. Linton kuitenkin vahvistaa valta-asemaansa Malcolmiin nähden kertomalla, että Britannian tiedustelutiedot on luovutettava ennen äänestystä. Koska Malcolm ei saa Jonathania perumaan muutoksiaan ja lykkäämään kokousta, hän keksii vanhemman lehdistöpäällikön Jamie McDonaldin (Paul Higgins) avulla PWPPIP:n yksityiskohdat pakottamalla Michaelin poistamaan kaikki väliintuloa vastustavat argumentit ja esittämällä ne tiedustelutietona. Tämän jälkeen komitea äänestää väliintulon puolesta. äänestyksen jälkeen George ilmoittaa Karenille, että hän ei aio erota nyt, kun sota on käynnissä, mikä raivostuttaa Karenia. Simon tajuaa, että hänen eronsa kabinetista on väistämätön, mutta ennen kuin hän saa tilaisuuden tehdä sen, Malcolm ilmeisesti pääministerin puolesta erottaa hänet, koska hän ei onnistunut estämään Paulin muurin romahtamista, josta hän onnistui tekemään BBC:n uutisten otsikon. Hän myös kertoo Simonille, ettei hän voi enää ottaa minkäänlaista kantaa sotaan, koska hän on ollut liian monta kertaa ristiriidassa itsensä kanssa. Simon joutuu tyytymään arkipäiväisiin vaalipiiriasioihin. Toimistoon saapuu uusi kansainvälisen kehityksen ministeri.</w:t>
      </w:r>
    </w:p>
    <w:p>
      <w:r>
        <w:rPr>
          <w:b/>
        </w:rPr>
        <w:t xml:space="preserve">Tulos</w:t>
      </w:r>
    </w:p>
    <w:p>
      <w:r>
        <w:t xml:space="preserve">Mikä on Simonin vaalipiiri?</w:t>
      </w:r>
    </w:p>
    <w:p>
      <w:r>
        <w:rPr>
          <w:b/>
        </w:rPr>
        <w:t xml:space="preserve">Tulos</w:t>
      </w:r>
    </w:p>
    <w:p>
      <w:r>
        <w:t xml:space="preserve">Miksi Simon sanoo eroavansa? </w:t>
      </w:r>
    </w:p>
    <w:p>
      <w:r>
        <w:rPr>
          <w:b/>
        </w:rPr>
        <w:t xml:space="preserve">Tulos</w:t>
      </w:r>
    </w:p>
    <w:p>
      <w:r>
        <w:t xml:space="preserve">Missä Yhdistynyt kuningaskunta ja Yhdysvallat haluavat toteuttaa sotilaallisen väliintulon?</w:t>
      </w:r>
    </w:p>
    <w:p>
      <w:r>
        <w:rPr>
          <w:b/>
        </w:rPr>
        <w:t xml:space="preserve">Tulos</w:t>
      </w:r>
    </w:p>
    <w:p>
      <w:r>
        <w:t xml:space="preserve">Miksi Simonin äänestäjä Paul Michaelson on järkyttynyt Simonin toimistosta?</w:t>
      </w:r>
    </w:p>
    <w:p>
      <w:r>
        <w:rPr>
          <w:b/>
        </w:rPr>
        <w:t xml:space="preserve">Tulos</w:t>
      </w:r>
    </w:p>
    <w:p>
      <w:r>
        <w:t xml:space="preserve">Kenen kanssa Toby pettää Suzya?</w:t>
      </w:r>
    </w:p>
    <w:p>
      <w:r>
        <w:rPr>
          <w:b/>
        </w:rPr>
        <w:t xml:space="preserve">Tulos</w:t>
      </w:r>
    </w:p>
    <w:p>
      <w:r>
        <w:t xml:space="preserve">Millaista työtä Simon teki tarinan lopussa?</w:t>
      </w:r>
    </w:p>
    <w:p>
      <w:r>
        <w:rPr>
          <w:b/>
        </w:rPr>
        <w:t xml:space="preserve">Tulos</w:t>
      </w:r>
    </w:p>
    <w:p>
      <w:r>
        <w:t xml:space="preserve">Mitä Simon uhkasi tehdä, jos komitea äänestää tullimaksujen puolesta?</w:t>
      </w:r>
    </w:p>
    <w:p>
      <w:r>
        <w:rPr>
          <w:b/>
        </w:rPr>
        <w:t xml:space="preserve">Tulos</w:t>
      </w:r>
    </w:p>
    <w:p>
      <w:r>
        <w:t xml:space="preserve">Missä radio-ohjelmassa Simon Fosterin haastattelu oli?</w:t>
      </w:r>
    </w:p>
    <w:p>
      <w:r>
        <w:rPr>
          <w:b/>
        </w:rPr>
        <w:t xml:space="preserve">Tulos</w:t>
      </w:r>
    </w:p>
    <w:p>
      <w:r>
        <w:t xml:space="preserve">Mitkä kaksi maata vihjasivat sodasta Lähi-idässä?</w:t>
      </w:r>
    </w:p>
    <w:p>
      <w:r>
        <w:rPr>
          <w:b/>
        </w:rPr>
        <w:t xml:space="preserve">Tulos</w:t>
      </w:r>
    </w:p>
    <w:p>
      <w:r>
        <w:t xml:space="preserve">Miten presidentti kiirehtii turvallisuusneuvoston äänestystä sotilaallisesta väliintulosta?</w:t>
      </w:r>
    </w:p>
    <w:p>
      <w:r>
        <w:rPr>
          <w:b/>
        </w:rPr>
        <w:t xml:space="preserve">Tulos</w:t>
      </w:r>
    </w:p>
    <w:p>
      <w:r>
        <w:t xml:space="preserve">Miksi Suzy pitää Tobya pelkurina?</w:t>
      </w:r>
    </w:p>
    <w:p>
      <w:r>
        <w:rPr>
          <w:b/>
        </w:rPr>
        <w:t xml:space="preserve">Tulos</w:t>
      </w:r>
    </w:p>
    <w:p>
      <w:r>
        <w:t xml:space="preserve">Miten valiokunta äänesti intervention puolesta?</w:t>
      </w:r>
    </w:p>
    <w:p>
      <w:r>
        <w:rPr>
          <w:b/>
        </w:rPr>
        <w:t xml:space="preserve">Tulos</w:t>
      </w:r>
    </w:p>
    <w:p>
      <w:r>
        <w:t xml:space="preserve">Mikä on tulevaisuuden suunnittelukomitea? </w:t>
      </w:r>
    </w:p>
    <w:p>
      <w:r>
        <w:rPr>
          <w:b/>
        </w:rPr>
        <w:t xml:space="preserve">Tulos</w:t>
      </w:r>
    </w:p>
    <w:p>
      <w:r>
        <w:t xml:space="preserve">Miksi Suzy erosi Tobysta?</w:t>
      </w:r>
    </w:p>
    <w:p>
      <w:r>
        <w:rPr>
          <w:b/>
        </w:rPr>
        <w:t xml:space="preserve">Tulos</w:t>
      </w:r>
    </w:p>
    <w:p>
      <w:r>
        <w:t xml:space="preserve">Kuka on niiden tiedustelutietojen lähde, joita käytetään alun perin tukemaan interventiota?</w:t>
      </w:r>
    </w:p>
    <w:p>
      <w:r>
        <w:rPr>
          <w:b/>
        </w:rPr>
        <w:t xml:space="preserve">Tulos</w:t>
      </w:r>
    </w:p>
    <w:p>
      <w:r>
        <w:t xml:space="preserve">Mikä on Yhdysvaltain apulaisulkoministerin Karen Clarken mainitseman raportin nimi?</w:t>
      </w:r>
    </w:p>
    <w:p>
      <w:r>
        <w:rPr>
          <w:b/>
        </w:rPr>
        <w:t xml:space="preserve">Tulos</w:t>
      </w:r>
    </w:p>
    <w:p>
      <w:r>
        <w:t xml:space="preserve">Missä Simon totesi, että sota oli väistämätön?</w:t>
      </w:r>
    </w:p>
    <w:p>
      <w:r>
        <w:rPr>
          <w:b/>
        </w:rPr>
        <w:t xml:space="preserve">Tulos</w:t>
      </w:r>
    </w:p>
    <w:p>
      <w:r>
        <w:t xml:space="preserve">Mihin verkostoon Toby vuoti tulevaisuuden suunnittelukokouksen?</w:t>
      </w:r>
    </w:p>
    <w:p>
      <w:r>
        <w:rPr>
          <w:b/>
        </w:rPr>
        <w:t xml:space="preserve">Tulos</w:t>
      </w:r>
    </w:p>
    <w:p>
      <w:r>
        <w:t xml:space="preserve">Mikä oli Simon Fosterin ammatti?</w:t>
      </w:r>
    </w:p>
    <w:p>
      <w:r>
        <w:rPr>
          <w:b/>
        </w:rPr>
        <w:t xml:space="preserve">Tulos</w:t>
      </w:r>
    </w:p>
    <w:p>
      <w:r>
        <w:t xml:space="preserve">Kuka vuoti PiPPW:n?</w:t>
      </w:r>
    </w:p>
    <w:p>
      <w:r>
        <w:rPr>
          <w:b/>
        </w:rPr>
        <w:t xml:space="preserve">Tulos</w:t>
      </w:r>
    </w:p>
    <w:p>
      <w:r>
        <w:t xml:space="preserve">Miten turvallisuusneuvosto äänestää sodasta?</w:t>
      </w:r>
    </w:p>
    <w:p>
      <w:r>
        <w:rPr>
          <w:b/>
        </w:rPr>
        <w:t xml:space="preserve">Tulos</w:t>
      </w:r>
    </w:p>
    <w:p>
      <w:r>
        <w:t xml:space="preserve">Miten PWPPIP:ssä mainittu ainoa perustelematon lähde on lempinimeltään?</w:t>
      </w:r>
    </w:p>
    <w:p>
      <w:r>
        <w:rPr>
          <w:b/>
        </w:rPr>
        <w:t xml:space="preserve">Tulos</w:t>
      </w:r>
    </w:p>
    <w:p>
      <w:r>
        <w:t xml:space="preserve">Miksi Toby antaa Suzylle kopion PWPPIP:stä?</w:t>
      </w:r>
    </w:p>
    <w:p>
      <w:r>
        <w:rPr>
          <w:b/>
        </w:rPr>
        <w:t xml:space="preserve">Tulos</w:t>
      </w:r>
    </w:p>
    <w:p>
      <w:r>
        <w:t xml:space="preserve">Millä perusteella Simon erotetaan?</w:t>
      </w:r>
    </w:p>
    <w:p>
      <w:r>
        <w:rPr>
          <w:b/>
        </w:rPr>
        <w:t xml:space="preserve">Tulos</w:t>
      </w:r>
    </w:p>
    <w:p>
      <w:r>
        <w:t xml:space="preserve">Kuka auttoi Malcolmia keksimään yksityiskohtia PIPPW:stä?</w:t>
      </w:r>
    </w:p>
    <w:p>
      <w:r>
        <w:rPr>
          <w:b/>
        </w:rPr>
        <w:t xml:space="preserve">Tulos</w:t>
      </w:r>
    </w:p>
    <w:p>
      <w:r>
        <w:t xml:space="preserve">Miksi Simon erotetaan? </w:t>
      </w:r>
    </w:p>
    <w:p>
      <w:r>
        <w:rPr>
          <w:b/>
        </w:rPr>
        <w:t xml:space="preserve">Tulos</w:t>
      </w:r>
    </w:p>
    <w:p>
      <w:r>
        <w:t xml:space="preserve">Miksi kenraali Miller vastustaa sotaa?</w:t>
      </w:r>
    </w:p>
    <w:p>
      <w:r>
        <w:rPr>
          <w:b/>
        </w:rPr>
        <w:t xml:space="preserve">Tulos</w:t>
      </w:r>
    </w:p>
    <w:p>
      <w:r>
        <w:t xml:space="preserve">Kuka on kansainvälisen kehityksen ministeri?</w:t>
      </w:r>
    </w:p>
    <w:p>
      <w:r>
        <w:rPr>
          <w:b/>
        </w:rPr>
        <w:t xml:space="preserve">Tulos</w:t>
      </w:r>
    </w:p>
    <w:p>
      <w:r>
        <w:t xml:space="preserve">Kuka auttaa Malcolmia väärentämään PWPPIP:n yksityiskohdat?</w:t>
      </w:r>
    </w:p>
    <w:p>
      <w:r>
        <w:rPr>
          <w:b/>
        </w:rPr>
        <w:t xml:space="preserve">Esimerkki 3.187</w:t>
      </w:r>
    </w:p>
    <w:p>
      <w:r>
        <w:t xml:space="preserve"> Ateenan herttua Theseus vangitsee serkukset ja ritarit Palamonin ja Arkiteksen, jotka löytyvät tajuttomina Kreonia vastaan käydyn taistelun jälkeen. Heidän sellinsä on Theseuksen linnan tornissa, jonka ikkunasta on näkymä hänen palatsinsa puutarhaan. Vangittu Palamon herää varhain eräänä toukokuisena aamuna ja näkee prinsessa Emilyn (Emelye), Theseuksen vaimon Hippolytan sisaren, joka on pihalla poimimassa kukkia seppeleen koristeluun. Palamon rakastuu heti Emilyyn, ja hänen valittamisensa kuulee Arkkiitti, joka myös herää ja näkee Emilyn. Hänkin rakastuu häneen ja väittää, että koska Palamon tunnisti Emilyn ensin kuolevaiseksi eikä jumalattareksi, vain Arkiteksella on oikeus kosiskella häntä. tämän rakkauden aiheuttama kilpailu saa heidät taistelemaan toisiaan vastaan. Joidenkin vuosien kuluttua Arkitehti vapautuu vankilasta Theseuksen ystävän Pirithoosin hyvien palvelusten ansiosta, jolloin Arkitehin tuomiota muutetaan maanpakoon. Arcite palaa salaa Ateenaan valepuvussa ja astuu palvelukseen Emilyn talouteen päästäkseen lähelle häntä. Palamon pakenee lopulta huumaamalla vanginvartijan ja kuulee metsässä piileskellessään Arkiteksen laulavan rakkaudesta ja onnenpotkuista. He alkavat kaksintaistella keskenään siitä, kumpi saa Emilyn, mutta Theseuksen saapuminen estää heidät, ja hän tuomitsee heidät molemmat keräämään kumpikin sata miestä ja käymään joukkoturnauksen, jonka voittaja saa naida Emilyn. Joukot kokoontuvat. Palamon rukoilee Venusta, jotta hän ottaisi Emilyn vaimokseen; Emily rukoilee Dianaa, jotta hän pysyisi naimattomana tai menisi naimisiin sen kanssa, joka todella rakastaa häntä; ja Arkkiitti rukoilee Marsilta voittoa. Theseus asettaa turnaukselle säännöt, joiden mukaan jos joku mies loukkaantuu vakavasti, hänet on vedettävä pois taistelusta eikä hän enää osallistu taisteluun. Tämän vuoksi tarina näyttää lopussa väittävän, ettei kuolemantapauksia ollut juuri lainkaan kummallakaan puolella. sekä Palamon että Arkite taistelevat urhoollisesti, mutta Palamon haavoittuu yhden Arkiten miehen miekaniskusta ja jää hevostensa ulkopuolelle. Theseus julistaa taistelun päättyneeksi, ja Arkitehti voittaa siten taistelun. Mutta ennen kuin hän voi ottaa Emilyn palkinnokseen, hän loukkaantuu kuolettavasti Saturnuksen jumalallisen väliintulon seurauksena, kun hänen hevosensa heittää hänet pois ja kaatuu hänen päälleen. Kuollessaan hän sanoo Emilylle, että tämän pitäisi mennä naimisiin Palamonin kanssa, koska hänestä tulisi hyvä aviomies. Palamon menee naimisiin Emilyn kanssa, ja näin kaikki kolme rukousta täyttyvät.Theseus alkaa viittauksella ensimmäiseen liikuttajaan, aristoteelisen filosofian primum movensiin eli liikkumattomaan liikuttajaan, joka luo suuren rakkauden ketjun, kyndely enclyningin eli luonnollisen taipumuksen, joka pitää maailmankaikkeuden koossa keskiaikaisessa kosmologiassa. Hän kuvaa kuoleman väistämättömyyttä kaikille asioille niiden oikeaan aikaan käyttäen esimerkkeinä tammen, kiven ja joen tuhoutumista ja luettelee kaikki keskiaikaisen yhteiskunnan luokat yleismaailmallisiksi kuoleman alaisiksi. Sen jälkeen hän siirtyy keskusteluun siitä, miten tähän kuoleman väistämättömyyteen tulisi reagoida. Theseus väittää, että koska jokaisen ihmisen on kuoltava, kun hänen aikansa tulee, on parasta kuolla hyvässä maineessa, hyvissä väleissä ystäviensä kanssa ja kunniakkaasti kuoltuaan. Theseus lohduttaa Emilyä ja Palamonia sillä, että Arkites kuoli juuri näin, koska hän oli selviytynyt hyvin aseellisessa taistelussa.</w:t>
      </w:r>
    </w:p>
    <w:p>
      <w:r>
        <w:rPr>
          <w:b/>
        </w:rPr>
        <w:t xml:space="preserve">Tulos</w:t>
      </w:r>
    </w:p>
    <w:p>
      <w:r>
        <w:t xml:space="preserve">Kuka jumala puuttuu asiaan ja estää Arkitesta vaatimasta Emilyn kättä?</w:t>
      </w:r>
    </w:p>
    <w:p>
      <w:r>
        <w:rPr>
          <w:b/>
        </w:rPr>
        <w:t xml:space="preserve">Tulos</w:t>
      </w:r>
    </w:p>
    <w:p>
      <w:r>
        <w:t xml:space="preserve">Mitä Theseus käskee Arkitesta ja Palamonia tekemään sen jälkeen, kun hän saa heidät kiinni kaksintaistelusta Emilystä?</w:t>
      </w:r>
    </w:p>
    <w:p>
      <w:r>
        <w:rPr>
          <w:b/>
        </w:rPr>
        <w:t xml:space="preserve">Tulos</w:t>
      </w:r>
    </w:p>
    <w:p>
      <w:r>
        <w:t xml:space="preserve">Kenet Theseus julisti voittajaksi?</w:t>
      </w:r>
    </w:p>
    <w:p>
      <w:r>
        <w:rPr>
          <w:b/>
        </w:rPr>
        <w:t xml:space="preserve">Tulos</w:t>
      </w:r>
    </w:p>
    <w:p>
      <w:r>
        <w:t xml:space="preserve">Miten Arcite tapetaan turnauksen jälkeen?</w:t>
      </w:r>
    </w:p>
    <w:p>
      <w:r>
        <w:rPr>
          <w:b/>
        </w:rPr>
        <w:t xml:space="preserve">Tulos</w:t>
      </w:r>
    </w:p>
    <w:p>
      <w:r>
        <w:t xml:space="preserve">Miten prinsessa Emily on sukua Ateenan herttualle?</w:t>
      </w:r>
    </w:p>
    <w:p>
      <w:r>
        <w:rPr>
          <w:b/>
        </w:rPr>
        <w:t xml:space="preserve">Tulos</w:t>
      </w:r>
    </w:p>
    <w:p>
      <w:r>
        <w:t xml:space="preserve">Mitä Arcite kertoo Emilylle juuri ennen kuolemaansa?</w:t>
      </w:r>
    </w:p>
    <w:p>
      <w:r>
        <w:rPr>
          <w:b/>
        </w:rPr>
        <w:t xml:space="preserve">Tulos</w:t>
      </w:r>
    </w:p>
    <w:p>
      <w:r>
        <w:t xml:space="preserve">Kuka voittaa taistelun Emilyn naimisiinmenosta?</w:t>
      </w:r>
    </w:p>
    <w:p>
      <w:r>
        <w:rPr>
          <w:b/>
        </w:rPr>
        <w:t xml:space="preserve">Tulos</w:t>
      </w:r>
    </w:p>
    <w:p>
      <w:r>
        <w:t xml:space="preserve">Missä Emily on, kun Palamon ja Arcite huomaavat hänet?</w:t>
      </w:r>
    </w:p>
    <w:p>
      <w:r>
        <w:rPr>
          <w:b/>
        </w:rPr>
        <w:t xml:space="preserve">Tulos</w:t>
      </w:r>
    </w:p>
    <w:p>
      <w:r>
        <w:t xml:space="preserve">Kuka haavoittaa Palamonia miekalla?</w:t>
      </w:r>
    </w:p>
    <w:p>
      <w:r>
        <w:rPr>
          <w:b/>
        </w:rPr>
        <w:t xml:space="preserve">Tulos</w:t>
      </w:r>
    </w:p>
    <w:p>
      <w:r>
        <w:t xml:space="preserve">Mitä rakkauden suuri ketju tekee aristoteelisen filosofian mukaan? </w:t>
      </w:r>
    </w:p>
    <w:p>
      <w:r>
        <w:rPr>
          <w:b/>
        </w:rPr>
        <w:t xml:space="preserve">Tulos</w:t>
      </w:r>
    </w:p>
    <w:p>
      <w:r>
        <w:t xml:space="preserve">Mikä on Arciten viimeinen toive?</w:t>
      </w:r>
    </w:p>
    <w:p>
      <w:r>
        <w:rPr>
          <w:b/>
        </w:rPr>
        <w:t xml:space="preserve">Tulos</w:t>
      </w:r>
    </w:p>
    <w:p>
      <w:r>
        <w:t xml:space="preserve">Kuka muu rakastuu Emilyn lisäksi Palamoniin?</w:t>
      </w:r>
    </w:p>
    <w:p>
      <w:r>
        <w:rPr>
          <w:b/>
        </w:rPr>
        <w:t xml:space="preserve">Tulos</w:t>
      </w:r>
    </w:p>
    <w:p>
      <w:r>
        <w:t xml:space="preserve">Mikä on sen naisen nimi, josta Palamon ja Arcite tappelevat? </w:t>
      </w:r>
    </w:p>
    <w:p>
      <w:r>
        <w:rPr>
          <w:b/>
        </w:rPr>
        <w:t xml:space="preserve">Tulos</w:t>
      </w:r>
    </w:p>
    <w:p>
      <w:r>
        <w:t xml:space="preserve">Miksi Palamonilla on "oikeus" kosiskella Emilyä?</w:t>
      </w:r>
    </w:p>
    <w:p>
      <w:r>
        <w:rPr>
          <w:b/>
        </w:rPr>
        <w:t xml:space="preserve">Tulos</w:t>
      </w:r>
    </w:p>
    <w:p>
      <w:r>
        <w:t xml:space="preserve">Mikä on Theseuksen nimi?</w:t>
      </w:r>
    </w:p>
    <w:p>
      <w:r>
        <w:rPr>
          <w:b/>
        </w:rPr>
        <w:t xml:space="preserve">Tulos</w:t>
      </w:r>
    </w:p>
    <w:p>
      <w:r>
        <w:t xml:space="preserve">Miten Palamon pakeni vankilasta?</w:t>
      </w:r>
    </w:p>
    <w:p>
      <w:r>
        <w:rPr>
          <w:b/>
        </w:rPr>
        <w:t xml:space="preserve">Tulos</w:t>
      </w:r>
    </w:p>
    <w:p>
      <w:r>
        <w:t xml:space="preserve">Kuka lopulta nai Emilyn?</w:t>
      </w:r>
    </w:p>
    <w:p>
      <w:r>
        <w:rPr>
          <w:b/>
        </w:rPr>
        <w:t xml:space="preserve">Tulos</w:t>
      </w:r>
    </w:p>
    <w:p>
      <w:r>
        <w:t xml:space="preserve">Millä aseella Palamonia haavoitetaan?</w:t>
      </w:r>
    </w:p>
    <w:p>
      <w:r>
        <w:rPr>
          <w:b/>
        </w:rPr>
        <w:t xml:space="preserve">Tulos</w:t>
      </w:r>
    </w:p>
    <w:p>
      <w:r>
        <w:t xml:space="preserve">Mitä kolmea jumalaa Emily, Palamon ja Arcite rukoilevat ennen turnausta?</w:t>
      </w:r>
    </w:p>
    <w:p>
      <w:r>
        <w:rPr>
          <w:b/>
        </w:rPr>
        <w:t xml:space="preserve">Tulos</w:t>
      </w:r>
    </w:p>
    <w:p>
      <w:r>
        <w:t xml:space="preserve">Mitä Theseus tekee vangitessaan Palamonin ja Arkiteksen?</w:t>
      </w:r>
    </w:p>
    <w:p>
      <w:r>
        <w:rPr>
          <w:b/>
        </w:rPr>
        <w:t xml:space="preserve">Tulos</w:t>
      </w:r>
    </w:p>
    <w:p>
      <w:r>
        <w:t xml:space="preserve">Kumpi voittaa aluksi Palamonin ja Arkitin välisen taistelun?</w:t>
      </w:r>
    </w:p>
    <w:p>
      <w:r>
        <w:rPr>
          <w:b/>
        </w:rPr>
        <w:t xml:space="preserve">Tulos</w:t>
      </w:r>
    </w:p>
    <w:p>
      <w:r>
        <w:t xml:space="preserve">Miksi Arcite palaa Ateenaan?</w:t>
      </w:r>
    </w:p>
    <w:p>
      <w:r>
        <w:rPr>
          <w:b/>
        </w:rPr>
        <w:t xml:space="preserve">Tulos</w:t>
      </w:r>
    </w:p>
    <w:p>
      <w:r>
        <w:t xml:space="preserve">Mitä Arcite tekee maanpakoon joutumisen jälkeen päästäkseen lähemmäs Emilyä?</w:t>
      </w:r>
    </w:p>
    <w:p>
      <w:r>
        <w:rPr>
          <w:b/>
        </w:rPr>
        <w:t xml:space="preserve">Tulos</w:t>
      </w:r>
    </w:p>
    <w:p>
      <w:r>
        <w:t xml:space="preserve">Missä kuussa Palamon näkee Emilyn?</w:t>
      </w:r>
    </w:p>
    <w:p>
      <w:r>
        <w:rPr>
          <w:b/>
        </w:rPr>
        <w:t xml:space="preserve">Tulos</w:t>
      </w:r>
    </w:p>
    <w:p>
      <w:r>
        <w:t xml:space="preserve">Mikä on Palamonin ja Arciten suhde?</w:t>
      </w:r>
    </w:p>
    <w:p>
      <w:r>
        <w:rPr>
          <w:b/>
        </w:rPr>
        <w:t xml:space="preserve">Tulos</w:t>
      </w:r>
    </w:p>
    <w:p>
      <w:r>
        <w:t xml:space="preserve">Ketä vastaan Arcite kilpailee Emilyn rakkaudesta?</w:t>
      </w:r>
    </w:p>
    <w:p>
      <w:r>
        <w:rPr>
          <w:b/>
        </w:rPr>
        <w:t xml:space="preserve">Tulos</w:t>
      </w:r>
    </w:p>
    <w:p>
      <w:r>
        <w:t xml:space="preserve">Mitä Emily rukoilee Dianalta?</w:t>
      </w:r>
    </w:p>
    <w:p>
      <w:r>
        <w:rPr>
          <w:b/>
        </w:rPr>
        <w:t xml:space="preserve">Tulos</w:t>
      </w:r>
    </w:p>
    <w:p>
      <w:r>
        <w:t xml:space="preserve">Kuinka monta miestä kussakin armeijassa on Palamonin ja Arkiteksen joukoissa?</w:t>
      </w:r>
    </w:p>
    <w:p>
      <w:r>
        <w:rPr>
          <w:b/>
        </w:rPr>
        <w:t xml:space="preserve">Tulos</w:t>
      </w:r>
    </w:p>
    <w:p>
      <w:r>
        <w:t xml:space="preserve">Kuka puuttuu asiaan tappaakseen Arciten?</w:t>
      </w:r>
    </w:p>
    <w:p>
      <w:r>
        <w:rPr>
          <w:b/>
        </w:rPr>
        <w:t xml:space="preserve">Tulos</w:t>
      </w:r>
    </w:p>
    <w:p>
      <w:r>
        <w:t xml:space="preserve">Kuinka monta miestä Arcite ja Palamon kumpikin keräävät?</w:t>
      </w:r>
    </w:p>
    <w:p>
      <w:r>
        <w:rPr>
          <w:b/>
        </w:rPr>
        <w:t xml:space="preserve">Esimerkki 3.188</w:t>
      </w:r>
    </w:p>
    <w:p>
      <w:r>
        <w:t xml:space="preserve"> Näytelmä alkaa, kun värvääjä, kapteeni Plumen esittämä kersantti Kite, rekrytoi Shrewsburyn kaupungissa. Paikalle saapuu Sylviaan rakastunut Plume, jota seuraa tiiviisti paikallinen herrasmies Worthy, joka on rakastunut Sylvian serkkuun Melindaan. Worthy pyysi Melindaa rakastajattarekseen vuotta aiemmin, sillä hän uskoi Melindan olevan liian vähävarainen avioliittoon. Mutta hän muuttaa mielensä, kun Melinda saa 20 000 dollarin perinnön. Melinda hyväksyy toisen värvääjän, kapteeni Brazenin, kutsun ärsyttääkseen Worthya, sillä hän loukkaantui Worthyn edellisestä tarjouksesta. Hänen palvelijattarensa Lucy kuitenkin tapaa Brazenin ja esittää Melindaa toivoen voivansa itse mennä naimisiin tämän kanssa. Melinda ja Sylvia riitelevät sen jälkeen, kun Melinda sanoo, että hänen perimänsä rahat tekevät hänestä haluttavamman. Maanläheisempi Silvia raivostuu Melindan uudesta ylimielisestä käytöksestä.Sylvia lähtee isänsä talosta suremaan veljensä Owenin kuolemaa. Hän kertoo isälleen Balanceille lähtevänsä Walesin maaseudulle, mutta itse asiassa hän menee Shrewsburyyn mieheksi pukeutuneena nimellä "Jack Wilful". Siellä Brazen ja Plume kilpailevat Wilfulin värväämisestä tietämättä tämän todellista henkilöllisyyttä. Kite sieppaa "Wilfulin" Plumea varten, kun taas Plume kaksintaistelee Brazenin kanssa. Edelleen Wilfuliksi naamioituneena Sylvia viettää yön sängyssä Rosen kanssa, paikallisen naisen, jota Plume oli aiemmin kosiskellut saadakseen Rosen veljen Bullockin liittymään joukkoon. Wilfulia vastaan nostetaan kanne Rosen seksuaalisesta hyväksikäytöstä, ja hän joutuu oikeuteen Sylvian isän Balance ja hänen tuomarikollegoidensa Scruplen ja Scalen eteen. Nämä kolme tuomaria tutkivat myös Kiten epäilyttäviä värväyskäytäntöjä, mutta lopulta he vapauttavat hänet ja pakottavat Wilfulin vannomaan sotapykälien nimeen. Sillä välin Melinda jatkaa Worthyn lannistamista, kunnes menee ennustajan (itse asiassa Kite valepuvussa) luokse, jossa Melinda saadaan taivuteltua hänet myöntymään ja hyväksymään Worthyn kosinnan. Häntä huijataan myös sillä, että "ennustaja" antaa hänelle käsialanäytteen, jonka hän ottaa pöydän alle loihtimaltaan "paholaiselta" (itse asiassa Plume). Sitten Kite saa vieraakseen Brazenin, joka antaa hänelle rakkauskirjeen Melindalta, kuten hän luulee. Vertailemalla käsialanäytettä Worthy saa kuitenkin selville, että kirje on itse asiassa Melindan palvelustytöltä Lucyltä, joka toivoo saavansa Brazenin aviomiehekseen. Worthy lähtee sitten tapaamaan Melindaa, mutta mennessään kertomaan hyviä uutisia Plumelle hän saa selville, että Melinda näyttää sittenkin karkaavan Brazenin kanssa. Worthy pysäyttää Brazenin ja naamioituneen naisen, jota hän pitää Melindana, ja haastaa Brazenin kaksintaisteluun. Kaksintaistelu estyy, kun nainen luopuu valepuvustaan ja paljastuu Lucyksi. Myös Sylvia luopuu valepuvustaan. Plume suostuu jättämään armeijan ja menemään naimisiin naisen kanssa, Melinda taipuu Worthya kohtaan ja suostuu naimisiin hänen kanssaan, ja Plume siirtää kaksikymmentä alokasta Brazenille korvaukseksi siitä, että hän menettää rikkaan avioliiton Melindan kanssa.</w:t>
      </w:r>
    </w:p>
    <w:p>
      <w:r>
        <w:rPr>
          <w:b/>
        </w:rPr>
        <w:t xml:space="preserve">Tulos</w:t>
      </w:r>
    </w:p>
    <w:p>
      <w:r>
        <w:t xml:space="preserve">Keneltä Melinda hyväksyi tarjouksen ärsyttää Worthya?</w:t>
      </w:r>
    </w:p>
    <w:p>
      <w:r>
        <w:rPr>
          <w:b/>
        </w:rPr>
        <w:t xml:space="preserve">Tulos</w:t>
      </w:r>
    </w:p>
    <w:p>
      <w:r>
        <w:t xml:space="preserve">Kuka on rakastunut Sylviaan?</w:t>
      </w:r>
    </w:p>
    <w:p>
      <w:r>
        <w:rPr>
          <w:b/>
        </w:rPr>
        <w:t xml:space="preserve">Tulos</w:t>
      </w:r>
    </w:p>
    <w:p>
      <w:r>
        <w:t xml:space="preserve">Mistä Worthyn tarjouksesta Melinda loukkaantui?</w:t>
      </w:r>
    </w:p>
    <w:p>
      <w:r>
        <w:rPr>
          <w:b/>
        </w:rPr>
        <w:t xml:space="preserve">Tulos</w:t>
      </w:r>
    </w:p>
    <w:p>
      <w:r>
        <w:t xml:space="preserve">Kenelle Plume antaa alokkaansa?</w:t>
      </w:r>
    </w:p>
    <w:p>
      <w:r>
        <w:rPr>
          <w:b/>
        </w:rPr>
        <w:t xml:space="preserve">Tulos</w:t>
      </w:r>
    </w:p>
    <w:p>
      <w:r>
        <w:t xml:space="preserve">Minne Sylvia todella menee puhuttuaan isänsä kanssa?</w:t>
      </w:r>
    </w:p>
    <w:p>
      <w:r>
        <w:rPr>
          <w:b/>
        </w:rPr>
        <w:t xml:space="preserve">Tulos</w:t>
      </w:r>
    </w:p>
    <w:p>
      <w:r>
        <w:t xml:space="preserve">Mikä on Sylvian isän nimi?</w:t>
      </w:r>
    </w:p>
    <w:p>
      <w:r>
        <w:rPr>
          <w:b/>
        </w:rPr>
        <w:t xml:space="preserve">Tulos</w:t>
      </w:r>
    </w:p>
    <w:p>
      <w:r>
        <w:t xml:space="preserve">Miksi Sylvia lähtee isänsä talosta?</w:t>
      </w:r>
    </w:p>
    <w:p>
      <w:r>
        <w:rPr>
          <w:b/>
        </w:rPr>
        <w:t xml:space="preserve">Tulos</w:t>
      </w:r>
    </w:p>
    <w:p>
      <w:r>
        <w:t xml:space="preserve">Miksi Worth ja Brazen kaksintaistelevat?</w:t>
      </w:r>
    </w:p>
    <w:p>
      <w:r>
        <w:rPr>
          <w:b/>
        </w:rPr>
        <w:t xml:space="preserve">Tulos</w:t>
      </w:r>
    </w:p>
    <w:p>
      <w:r>
        <w:t xml:space="preserve">Miten Worthyn ja Brazenin välinen kaksintaistelu estetään?</w:t>
      </w:r>
    </w:p>
    <w:p>
      <w:r>
        <w:rPr>
          <w:b/>
        </w:rPr>
        <w:t xml:space="preserve">Tulos</w:t>
      </w:r>
    </w:p>
    <w:p>
      <w:r>
        <w:t xml:space="preserve">Miksi Sylvia ja Melinda riitelevät?</w:t>
      </w:r>
    </w:p>
    <w:p>
      <w:r>
        <w:rPr>
          <w:b/>
        </w:rPr>
        <w:t xml:space="preserve">Tulos</w:t>
      </w:r>
    </w:p>
    <w:p>
      <w:r>
        <w:t xml:space="preserve">Missä tämä tarina sijaitsee?</w:t>
      </w:r>
    </w:p>
    <w:p>
      <w:r>
        <w:rPr>
          <w:b/>
        </w:rPr>
        <w:t xml:space="preserve">Tulos</w:t>
      </w:r>
    </w:p>
    <w:p>
      <w:r>
        <w:t xml:space="preserve">Miksi Sylvia lähtee isänsä talosta?</w:t>
      </w:r>
    </w:p>
    <w:p>
      <w:r>
        <w:rPr>
          <w:b/>
        </w:rPr>
        <w:t xml:space="preserve">Tulos</w:t>
      </w:r>
    </w:p>
    <w:p>
      <w:r>
        <w:t xml:space="preserve">Missä kapteeni Plumen kersantti Kite rekrytoi?</w:t>
      </w:r>
    </w:p>
    <w:p>
      <w:r>
        <w:rPr>
          <w:b/>
        </w:rPr>
        <w:t xml:space="preserve">Tulos</w:t>
      </w:r>
    </w:p>
    <w:p>
      <w:r>
        <w:t xml:space="preserve">Kuka teeskentelee olevansa Melinda ja toivoo pääsevänsä naimisiin Brazenin kanssa?</w:t>
      </w:r>
    </w:p>
    <w:p>
      <w:r>
        <w:rPr>
          <w:b/>
        </w:rPr>
        <w:t xml:space="preserve">Tulos</w:t>
      </w:r>
    </w:p>
    <w:p>
      <w:r>
        <w:t xml:space="preserve">Kuka on ennustaja?</w:t>
      </w:r>
    </w:p>
    <w:p>
      <w:r>
        <w:rPr>
          <w:b/>
        </w:rPr>
        <w:t xml:space="preserve">Tulos</w:t>
      </w:r>
    </w:p>
    <w:p>
      <w:r>
        <w:t xml:space="preserve">Ketä Lucy toivoo Marialle?</w:t>
      </w:r>
    </w:p>
    <w:p>
      <w:r>
        <w:rPr>
          <w:b/>
        </w:rPr>
        <w:t xml:space="preserve">Tulos</w:t>
      </w:r>
    </w:p>
    <w:p>
      <w:r>
        <w:t xml:space="preserve">Kenet Melinda lopulta valitsee avioliittoon?</w:t>
      </w:r>
    </w:p>
    <w:p>
      <w:r>
        <w:rPr>
          <w:b/>
        </w:rPr>
        <w:t xml:space="preserve">Tulos</w:t>
      </w:r>
    </w:p>
    <w:p>
      <w:r>
        <w:t xml:space="preserve">Mikä saa Sylvian raivostumaan?</w:t>
      </w:r>
    </w:p>
    <w:p>
      <w:r>
        <w:rPr>
          <w:b/>
        </w:rPr>
        <w:t xml:space="preserve">Tulos</w:t>
      </w:r>
    </w:p>
    <w:p>
      <w:r>
        <w:t xml:space="preserve">Kuka pilaa Melindan suunnitelmat ärsyttää Worthya?</w:t>
      </w:r>
    </w:p>
    <w:p>
      <w:r>
        <w:rPr>
          <w:b/>
        </w:rPr>
        <w:t xml:space="preserve">Tulos</w:t>
      </w:r>
    </w:p>
    <w:p>
      <w:r>
        <w:t xml:space="preserve">Kenet Sylvia nai?</w:t>
      </w:r>
    </w:p>
    <w:p>
      <w:r>
        <w:rPr>
          <w:b/>
        </w:rPr>
        <w:t xml:space="preserve">Tulos</w:t>
      </w:r>
    </w:p>
    <w:p>
      <w:r>
        <w:t xml:space="preserve">Miksi Worthy oli nyt sitä mieltä, että Melinda sopi naimisiin, kun hän oli kieltäytynyt siitä vuotta aiemmin? </w:t>
      </w:r>
    </w:p>
    <w:p>
      <w:r>
        <w:rPr>
          <w:b/>
        </w:rPr>
        <w:t xml:space="preserve">Tulos</w:t>
      </w:r>
    </w:p>
    <w:p>
      <w:r>
        <w:t xml:space="preserve">Kuka on rakastunut Sylvian serkkuun?</w:t>
      </w:r>
    </w:p>
    <w:p>
      <w:r>
        <w:rPr>
          <w:b/>
        </w:rPr>
        <w:t xml:space="preserve">Tulos</w:t>
      </w:r>
    </w:p>
    <w:p>
      <w:r>
        <w:t xml:space="preserve">Minne Sylvia kertoo isälleen menevänsä?</w:t>
      </w:r>
    </w:p>
    <w:p>
      <w:r>
        <w:rPr>
          <w:b/>
        </w:rPr>
        <w:t xml:space="preserve">Tulos</w:t>
      </w:r>
    </w:p>
    <w:p>
      <w:r>
        <w:t xml:space="preserve">Kuka on rakastunut Sylvian serkkuun Melindaan?</w:t>
      </w:r>
    </w:p>
    <w:p>
      <w:r>
        <w:rPr>
          <w:b/>
        </w:rPr>
        <w:t xml:space="preserve">Tulos</w:t>
      </w:r>
    </w:p>
    <w:p>
      <w:r>
        <w:t xml:space="preserve">Mitä Plume antaa Brazenille korvaukseksi siitä, että hän ei pääse Melindan häihin?</w:t>
      </w:r>
    </w:p>
    <w:p>
      <w:r>
        <w:rPr>
          <w:b/>
        </w:rPr>
        <w:t xml:space="preserve">Tulos</w:t>
      </w:r>
    </w:p>
    <w:p>
      <w:r>
        <w:t xml:space="preserve">Kenet Worthy haastaa kaksintaisteluun tarinan lopussa?</w:t>
      </w:r>
    </w:p>
    <w:p>
      <w:r>
        <w:rPr>
          <w:b/>
        </w:rPr>
        <w:t xml:space="preserve">Tulos</w:t>
      </w:r>
    </w:p>
    <w:p>
      <w:r>
        <w:t xml:space="preserve">Aluksi kapteeni Plumen kersantti värvättiin mihin kaupunkiin?</w:t>
      </w:r>
    </w:p>
    <w:p>
      <w:r>
        <w:rPr>
          <w:b/>
        </w:rPr>
        <w:t xml:space="preserve">Tulos</w:t>
      </w:r>
    </w:p>
    <w:p>
      <w:r>
        <w:t xml:space="preserve">Keneen Plume on rakastunut?</w:t>
      </w:r>
    </w:p>
    <w:p>
      <w:r>
        <w:rPr>
          <w:b/>
        </w:rPr>
        <w:t xml:space="preserve">Tulos</w:t>
      </w:r>
    </w:p>
    <w:p>
      <w:r>
        <w:t xml:space="preserve">Keneksi Sylvia pukeutuu Shrewsburyssä?</w:t>
      </w:r>
    </w:p>
    <w:p>
      <w:r>
        <w:rPr>
          <w:b/>
        </w:rPr>
        <w:t xml:space="preserve">Esimerkki 3.189</w:t>
      </w:r>
    </w:p>
    <w:p>
      <w:r>
        <w:t xml:space="preserve"> Tohtori Ryan Stone (Sandra Bullock), biolääketieteen insinööri Lake Zürichistä, Illinoisista, on NASA:n avaruussukkula Explorerin kyydissä ensimmäisellä avaruuslennollaan STS-157. Astronauttiveteraani Matt Kowalski (George Clooney) johtaa viimeistä tehtäväänsä. Hubble-avaruusteleskoopin huoltoa varten tehdyn avaruuskävelyn aikana Houstonissa sijaitseva lennonjohto varoittaa ryhmää venäläisten ohjusiskusta, joka on kohdistunut käytöstä poistuneeseen satelliittiin ja aiheuttanut tahattomasti ketjureaktion, joka on muodostanut avaruuteen roskapilven. Lennonjohto määrää, että tehtävä keskeytetään ja miehistö aloittaa paluun välittömästi, koska romu syöksyy kohti sukkulaa. Yhteys lennonjohtoon katkeaa pian tämän jälkeen. venäläisen satelliitin nopeat roskat osuvat Exploreriin ja Hubbleen, jolloin Stone irtoaa sukkulasta ja lähtee syöksymään avaruuteen. Kowalski ottaa Stonen takaisin miehitetyn ohjausyksikön (MMU) avulla, ja he palaavat Exploreriin. He huomaavat, että se on kärsinyt katastrofaalisia vaurioita ja muu miehistö on kuollut. He päättävät käyttää MMU:ta päästäkseen Kansainväliselle avaruusasemalle (ISS), joka on kiertoradalla noin 1 450 kilometrin päässä. Kowalski arvioi, että heillä on 90 minuuttia aikaa, ennen kuin romukenttä täydentää kiertoradan ja uhkaa heitä jälleen. matkalla ISS:lle he keskustelevat Stonen kotielämästä ja hänen tyttärestään, joka kuoli nuorena onnettomuudessa. Kun he lähestyvät huomattavasti vaurioitunutta, mutta yhä toimintakykyistä ISS:ää, he näkevät, että sen miehistö on evakuoitu toisella sen kahdesta Sojuz-moduulista. Jäljelle jääneen Sojuzin laskuvarjo on avautunut, joten kapselista ei ole enää paluuta Maahan. Kowalski ehdottaa, että sen avulla matkustettaisiin 100 kilometrin päässä sijaitsevalle Kiinan Tiangong-avaruusasemalle, jossa kiinalaisella moduulilla palattaisiin turvallisesti Maahan. Ilmatilan ja manööverivoiman puutteessa he yrittävät tarttua ISS:ään, kun se lentää ohi. Stonen jalka sotkeutuu Sojuzin laskuvarjohihnoihin, ja hän tarttuu Kowalskin puvun hihnaan, mutta pian käy selväksi, että hihnat eivät kanna heitä molempia. Stonen vastalauseista huolimatta Kowalski irrottautuu köydestä pelastaakseen Stonen ajelehtimasta hänen mukanaan, ja Stone vedetään takaisin kohti ISS:ää Kowalskin leijuessa kohti varmaa kuolemaa. Kowalski jatkaa tytön tukemista, kunnes hän on poissa viestintäyhteyksien ulottumattomissa.Stone pääsee ISS:lle ilmalukon kautta. Hän ei saa yhteyttä Kowalskiin ja päättelee, että hän on ainoa eloonjäänyt. Tulipalo syttyy, mikä pakottaa hänet kiirehtimään Sojuziin. Kun hän ohjaa kapselia pois ISS:stä, sotkeutuneet laskuvarjohihnat estävät kapselin irtoamisen asemasta. Hän kävelee avaruuskävelyllä irrottaakseen vaijerit ja onnistuu siinä juuri kun romukenttä saavuttaa kiertoratansa ja tuhoaa aseman. Stone kohdistaa Sojuzin Tiangongiin, mutta huomaa, että sen moottorissa ei ole polttoainetta. Kun Stone on yrittänyt saada radioviestintää eskimo aleutteja puhuvan kalastajan kanssa Maassa, hän tyytyy siihen, että hän on jumissa, ja sulkee hytin hapensaannin tehdäkseen itsemurhan. Kun Stone alkaa menettää tajuntansa, Kowalski astuu kapseliin. Kowalski moittii Kowalia luovuttamisesta ja käskee häntä virittämään Sojuzin pehmeät laskeutumissuuttimet, jotta kapseli ajaisi kohti Tiangongia. Stone tajuaa silloin, että Kowalskin ilmestyminen ei ollut todellista, mutta se on kuitenkin antanut hänelle voimaa jatkaa matkaa. Hän palauttaa hapen virtauksen ja käyttää laskeutumissuihkuja navigoidakseen kohti Tiangongia vauhdilla.Koska hän ei pysty ohjaamaan Sojuzia telakoitumaan asemaan, Stone heittäytyy ulos asemalta räjähdysmäisen paineenpurkauksen avulla ja käyttää sammutinta tilapäisenä työntömoottorina kulkeakseen viimeiset metrit Tiangongiin, joka on nopeasti poistumassa avaruudesta. Stone astuu Shenzhou-kapseliin juuri kun Tiangong alkaa hajota ilmakehän yläreunalla. Stone ilmoittaa radiolla olevansa valmis palaamaan Maahan. Palattuaan ilmakehään Stone kuulee lennonjohtoa, joka seuraa kapselia. Kovasta paluusta ja lämpösuojan ennenaikaisesta irtoamisesta johtuen kapselin sisällä syttyy kuitenkin tulipalo. kiihdytettyään ilmakehän läpi kapseli laskeutuu järveen, mutta tiheä savu pakottaa Stonen evakuoimaan kapselin heti laskeutumisen jälkeen. Hän avaa kapselin luukun, jolloin vesi pääsee sisään ja uppoaa kapseliin, jolloin Stone joutuu riisumaan avaruuspukunsa ja uimaan rantaan. Sitten Ryan seuraa, kuinka Tiangongin jäännökset palaavat ilmakehään, ja ottaa ensimmäiset huterat askeleensa maalla.</w:t>
      </w:r>
    </w:p>
    <w:p>
      <w:r>
        <w:rPr>
          <w:b/>
        </w:rPr>
        <w:t xml:space="preserve">Tulos</w:t>
      </w:r>
    </w:p>
    <w:p>
      <w:r>
        <w:t xml:space="preserve">Kun tohtori Stone luovuttaa ja sammuttaa hapen tehdäkseen itsemurhan, Matt astuu kapseliin, moittii tohtori Stonea luovuttamisesta ja neuvoo häntä tekemään mitä?</w:t>
      </w:r>
    </w:p>
    <w:p>
      <w:r>
        <w:rPr>
          <w:b/>
        </w:rPr>
        <w:t xml:space="preserve">Tulos</w:t>
      </w:r>
    </w:p>
    <w:p>
      <w:r>
        <w:t xml:space="preserve">Mikä on avaruuslennon nimi?</w:t>
      </w:r>
    </w:p>
    <w:p>
      <w:r>
        <w:rPr>
          <w:b/>
        </w:rPr>
        <w:t xml:space="preserve">Tulos</w:t>
      </w:r>
    </w:p>
    <w:p>
      <w:r>
        <w:t xml:space="preserve">Miksi lennonjohto pyytää avaruuskävelyn peruuttamista?</w:t>
      </w:r>
    </w:p>
    <w:p>
      <w:r>
        <w:rPr>
          <w:b/>
        </w:rPr>
        <w:t xml:space="preserve">Tulos</w:t>
      </w:r>
    </w:p>
    <w:p>
      <w:r>
        <w:t xml:space="preserve">Mikä on ongelmana ISS:lle jääneessä Sojuz-moduulissa?</w:t>
      </w:r>
    </w:p>
    <w:p>
      <w:r>
        <w:rPr>
          <w:b/>
        </w:rPr>
        <w:t xml:space="preserve">Tulos</w:t>
      </w:r>
    </w:p>
    <w:p>
      <w:r>
        <w:t xml:space="preserve">Mitä tohtori Stone käyttää apukoneena sen jälkeen, kun hän on poistunut Sojuzista?</w:t>
      </w:r>
    </w:p>
    <w:p>
      <w:r>
        <w:rPr>
          <w:b/>
        </w:rPr>
        <w:t xml:space="preserve">Tulos</w:t>
      </w:r>
    </w:p>
    <w:p>
      <w:r>
        <w:t xml:space="preserve">Miksi lennonjohto haluaa keskeyttää tehtävän?</w:t>
      </w:r>
    </w:p>
    <w:p>
      <w:r>
        <w:rPr>
          <w:b/>
        </w:rPr>
        <w:t xml:space="preserve">Tulos</w:t>
      </w:r>
    </w:p>
    <w:p>
      <w:r>
        <w:t xml:space="preserve">Mikä on kiinalaisen avaruusaseman nimi?</w:t>
      </w:r>
    </w:p>
    <w:p>
      <w:r>
        <w:rPr>
          <w:b/>
        </w:rPr>
        <w:t xml:space="preserve">Tulos</w:t>
      </w:r>
    </w:p>
    <w:p>
      <w:r>
        <w:t xml:space="preserve">Miksi lennonjohto käskee tiimiä keskeyttämään tehtävän ja aloittamaan paluun?</w:t>
      </w:r>
    </w:p>
    <w:p>
      <w:r>
        <w:rPr>
          <w:b/>
        </w:rPr>
        <w:t xml:space="preserve">Tulos</w:t>
      </w:r>
    </w:p>
    <w:p>
      <w:r>
        <w:t xml:space="preserve">Mitä Kowalskille tapahtuu, kun he saavuttavat määränpäänsä?</w:t>
      </w:r>
    </w:p>
    <w:p>
      <w:r>
        <w:rPr>
          <w:b/>
        </w:rPr>
        <w:t xml:space="preserve">Tulos</w:t>
      </w:r>
    </w:p>
    <w:p>
      <w:r>
        <w:t xml:space="preserve">Minkä valinnan Stone tekee Sojuzissa?</w:t>
      </w:r>
    </w:p>
    <w:p>
      <w:r>
        <w:rPr>
          <w:b/>
        </w:rPr>
        <w:t xml:space="preserve">Tulos</w:t>
      </w:r>
    </w:p>
    <w:p>
      <w:r>
        <w:t xml:space="preserve">Mistä surullisesta tapahtumasta tohtori Stonen menneisyydestä hahmot keskustelevat matkalla ISS:lle?</w:t>
      </w:r>
    </w:p>
    <w:p>
      <w:r>
        <w:rPr>
          <w:b/>
        </w:rPr>
        <w:t xml:space="preserve">Tulos</w:t>
      </w:r>
    </w:p>
    <w:p>
      <w:r>
        <w:t xml:space="preserve">Mitä tapahtuu, kun Stone lähtee ISS:ltä?</w:t>
      </w:r>
    </w:p>
    <w:p>
      <w:r>
        <w:rPr>
          <w:b/>
        </w:rPr>
        <w:t xml:space="preserve">Tulos</w:t>
      </w:r>
    </w:p>
    <w:p>
      <w:r>
        <w:t xml:space="preserve">Mikä hätätilanne Shenzhou-kapselissa aiheutui karkeasta paluusta ja lämpösuojan ennenaikaisesta irtoamisesta?</w:t>
      </w:r>
    </w:p>
    <w:p>
      <w:r>
        <w:rPr>
          <w:b/>
        </w:rPr>
        <w:t xml:space="preserve">Tulos</w:t>
      </w:r>
    </w:p>
    <w:p>
      <w:r>
        <w:t xml:space="preserve">Mitä Kivelle tapahtuu, kun he alkavat luopua tehtävästään?</w:t>
      </w:r>
    </w:p>
    <w:p>
      <w:r>
        <w:rPr>
          <w:b/>
        </w:rPr>
        <w:t xml:space="preserve">Tulos</w:t>
      </w:r>
    </w:p>
    <w:p>
      <w:r>
        <w:t xml:space="preserve">Kuinka kaukana ISS on avaruussukkulasta?</w:t>
      </w:r>
    </w:p>
    <w:p>
      <w:r>
        <w:rPr>
          <w:b/>
        </w:rPr>
        <w:t xml:space="preserve">Tulos</w:t>
      </w:r>
    </w:p>
    <w:p>
      <w:r>
        <w:t xml:space="preserve">Kuka haluaa keskeyttää tehtävän?</w:t>
      </w:r>
    </w:p>
    <w:p>
      <w:r>
        <w:rPr>
          <w:b/>
        </w:rPr>
        <w:t xml:space="preserve">Tulos</w:t>
      </w:r>
    </w:p>
    <w:p>
      <w:r>
        <w:t xml:space="preserve">Kun romu osuu Exploreriin ja lähettää tohtori Stonen lentämään avaruuden halki, millä Matt pelastaa tohtori Stonen?</w:t>
      </w:r>
    </w:p>
    <w:p>
      <w:r>
        <w:rPr>
          <w:b/>
        </w:rPr>
        <w:t xml:space="preserve">Tulos</w:t>
      </w:r>
    </w:p>
    <w:p>
      <w:r>
        <w:t xml:space="preserve">Mikä on STS-157-operaation merkitys Matt Kowolskille?</w:t>
      </w:r>
    </w:p>
    <w:p>
      <w:r>
        <w:rPr>
          <w:b/>
        </w:rPr>
        <w:t xml:space="preserve">Tulos</w:t>
      </w:r>
    </w:p>
    <w:p>
      <w:r>
        <w:t xml:space="preserve">Miten Stone lähestyy Tianongia lopullisesti?</w:t>
      </w:r>
    </w:p>
    <w:p>
      <w:r>
        <w:rPr>
          <w:b/>
        </w:rPr>
        <w:t xml:space="preserve">Tulos</w:t>
      </w:r>
    </w:p>
    <w:p>
      <w:r>
        <w:t xml:space="preserve">Mistä tohtori Ryan Stone on alun perin kotoisin?</w:t>
      </w:r>
    </w:p>
    <w:p>
      <w:r>
        <w:rPr>
          <w:b/>
        </w:rPr>
        <w:t xml:space="preserve">Tulos</w:t>
      </w:r>
    </w:p>
    <w:p>
      <w:r>
        <w:t xml:space="preserve">Mihin Stone lopulta laskeutuu?</w:t>
      </w:r>
    </w:p>
    <w:p>
      <w:r>
        <w:rPr>
          <w:b/>
        </w:rPr>
        <w:t xml:space="preserve">Tulos</w:t>
      </w:r>
    </w:p>
    <w:p>
      <w:r>
        <w:t xml:space="preserve">Mistä tri Ryan Stone on kotoisin?</w:t>
      </w:r>
    </w:p>
    <w:p>
      <w:r>
        <w:rPr>
          <w:b/>
        </w:rPr>
        <w:t xml:space="preserve">Tulos</w:t>
      </w:r>
    </w:p>
    <w:p>
      <w:r>
        <w:t xml:space="preserve">Minne Stone ja Kowalski lähtevät Explorerista? </w:t>
      </w:r>
    </w:p>
    <w:p>
      <w:r>
        <w:rPr>
          <w:b/>
        </w:rPr>
        <w:t xml:space="preserve">Tulos</w:t>
      </w:r>
    </w:p>
    <w:p>
      <w:r>
        <w:t xml:space="preserve">Kun tohtori Stone ja Matt palaavat Explorerille ja huomaavat sen olevan katastrofaalisessa kunnossa, minne he päättävät suunnata?</w:t>
      </w:r>
    </w:p>
    <w:p>
      <w:r>
        <w:rPr>
          <w:b/>
        </w:rPr>
        <w:t xml:space="preserve">Tulos</w:t>
      </w:r>
    </w:p>
    <w:p>
      <w:r>
        <w:t xml:space="preserve">Miten tohtori Stone yrittää itsemurhaa?</w:t>
      </w:r>
    </w:p>
    <w:p>
      <w:r>
        <w:rPr>
          <w:b/>
        </w:rPr>
        <w:t xml:space="preserve">Tulos</w:t>
      </w:r>
    </w:p>
    <w:p>
      <w:r>
        <w:t xml:space="preserve">Mitä Stone ja Kowalski saavat selville Explorerista?</w:t>
      </w:r>
    </w:p>
    <w:p>
      <w:r>
        <w:rPr>
          <w:b/>
        </w:rPr>
        <w:t xml:space="preserve">Tulos</w:t>
      </w:r>
    </w:p>
    <w:p>
      <w:r>
        <w:t xml:space="preserve">Millä välineellä Kowalski pelastaa tohtori Stonen?</w:t>
      </w:r>
    </w:p>
    <w:p>
      <w:r>
        <w:rPr>
          <w:b/>
        </w:rPr>
        <w:t xml:space="preserve">Tulos</w:t>
      </w:r>
    </w:p>
    <w:p>
      <w:r>
        <w:t xml:space="preserve">Kuka on avaruuslennon ainoa selviytyjä?</w:t>
      </w:r>
    </w:p>
    <w:p>
      <w:r>
        <w:rPr>
          <w:b/>
        </w:rPr>
        <w:t xml:space="preserve">Tulos</w:t>
      </w:r>
    </w:p>
    <w:p>
      <w:r>
        <w:t xml:space="preserve">Mikä Mattissa on epätavallista, kun hän pelastaa tohtori Stonen itsemurhayritykseltä?</w:t>
      </w:r>
    </w:p>
    <w:p>
      <w:r>
        <w:rPr>
          <w:b/>
        </w:rPr>
        <w:t xml:space="preserve">Esimerkki 3.190</w:t>
      </w:r>
    </w:p>
    <w:p>
      <w:r>
        <w:t xml:space="preserve"> Sir Thomas Waldron, Perlycrossin kartanonherra, kärsii kuolemansairaudesta. Uutinen salataan häneltä ja hänen perheeltään niin kauan kuin mahdollista, ja hänen kuolemansa on suuri järkytys. Sir Thomas oli tietoinen siitä, että tohtori Jemmy Fox on rakastunut hänen tyttäreensä Ineziin, ja ilmaisee ystävälleen pastori Philip Penniloelle hyväksyvänsä liiton, mikäli tyttö itse välittää lääkäristä. Samana yönä, kun talonpojan hautajaiset järjestetään, huomataan, että hauta on murrettu ja ruumis varastettu. Ainoa mies, jolla on johtolanka mysteeriin, on seppä, jonka on myöhään yöllä kutsunut paikalle salaperäinen seurue kärryjen kanssa. Kun hän ensimmäisen kerran kertoo asiasta, hän ilmoittaa nähneensä tohtori Foxin kärryjen kanssa, ja tämä saa ihmiset epäilemään, että tohtori Fox suoritti pyhäinhäväistyksen lääketieteellisistä syistä.Fox huomaa, että lähes kaikki Perlycrossin seurakunnassa osoittavat häntä ja karttavat häntä. Lady Waldron, joka ei ole koskaan pitänyt Foxista, ottaa tarinan innokkaasti omakseen. Foxilla on kuitenkin alibi, sillä tapahtumahetkellä hänet oli kutsuttu kaukaiseen paikkaan, jossa hänen isänsä oli sairaana. Penniloe ja muut pysyvät uskollisina hänelle, ja muutama kyläläinen asettuu hänen puolelleen. Kettu yrittää tavata lady Waldronin, mutta tämä kieltäytyy päästämästä häntä sisään; hän kuitenkin tapaa Inezin, ja huomaa, ettei tämä usko herjausta, vaan myös vastaa Inezin kiintymykseen. Aika kuluu, eikä mysteeriin löydy mitään johtolankaa; kaikki ovat huolissaan asiasta, erityisesti tietysti Lady Waldron ja hänen tyttärensä, tohtori Fox ja herra Penniloe. Mysteeri ratkeaa vasta, kun Sir Thomasin poika palaa ulkomailta, sillä hän osoittautuu ratkaisun löytämisen välineeksi.</w:t>
      </w:r>
    </w:p>
    <w:p>
      <w:r>
        <w:rPr>
          <w:b/>
        </w:rPr>
        <w:t xml:space="preserve">Tulos</w:t>
      </w:r>
    </w:p>
    <w:p>
      <w:r>
        <w:t xml:space="preserve">Mitä tapahtuu, kun tohtori Fox yrittää ensin vierailla Lady Waldronin luona?</w:t>
      </w:r>
    </w:p>
    <w:p>
      <w:r>
        <w:rPr>
          <w:b/>
        </w:rPr>
        <w:t xml:space="preserve">Tulos</w:t>
      </w:r>
    </w:p>
    <w:p>
      <w:r>
        <w:t xml:space="preserve">Mitä Waldronin haudalta varastettiin?</w:t>
      </w:r>
    </w:p>
    <w:p>
      <w:r>
        <w:rPr>
          <w:b/>
        </w:rPr>
        <w:t xml:space="preserve">Tulos</w:t>
      </w:r>
    </w:p>
    <w:p>
      <w:r>
        <w:t xml:space="preserve">Minkä täytyy olla totta, jotta Sir Thomas Waldron hyväksyisi tohtori Foxin ja Inezin avioliiton?</w:t>
      </w:r>
    </w:p>
    <w:p>
      <w:r>
        <w:rPr>
          <w:b/>
        </w:rPr>
        <w:t xml:space="preserve">Tulos</w:t>
      </w:r>
    </w:p>
    <w:p>
      <w:r>
        <w:t xml:space="preserve">Kuka on ainoa henkilö, joka pystyy selvittämään totuuden?</w:t>
      </w:r>
    </w:p>
    <w:p>
      <w:r>
        <w:rPr>
          <w:b/>
        </w:rPr>
        <w:t xml:space="preserve">Tulos</w:t>
      </w:r>
    </w:p>
    <w:p>
      <w:r>
        <w:t xml:space="preserve">Kenellä on aavistusta haudanryöstön mysteeristä?</w:t>
      </w:r>
    </w:p>
    <w:p>
      <w:r>
        <w:rPr>
          <w:b/>
        </w:rPr>
        <w:t xml:space="preserve">Tulos</w:t>
      </w:r>
    </w:p>
    <w:p>
      <w:r>
        <w:t xml:space="preserve">Kenen ihmiset uskovat olevan osallisena ruumiin varastamisessa?</w:t>
      </w:r>
    </w:p>
    <w:p>
      <w:r>
        <w:rPr>
          <w:b/>
        </w:rPr>
        <w:t xml:space="preserve">Tulos</w:t>
      </w:r>
    </w:p>
    <w:p>
      <w:r>
        <w:t xml:space="preserve">Kuka on Perlycrossin herra?</w:t>
      </w:r>
    </w:p>
    <w:p>
      <w:r>
        <w:rPr>
          <w:b/>
        </w:rPr>
        <w:t xml:space="preserve">Tulos</w:t>
      </w:r>
    </w:p>
    <w:p>
      <w:r>
        <w:t xml:space="preserve">Mitä Sir Waldron kertoo pastori Penniloelle?</w:t>
      </w:r>
    </w:p>
    <w:p>
      <w:r>
        <w:rPr>
          <w:b/>
        </w:rPr>
        <w:t xml:space="preserve">Tulos</w:t>
      </w:r>
    </w:p>
    <w:p>
      <w:r>
        <w:t xml:space="preserve">Mitä sillä miehellä, jonka ensimmäinen todistaja väittää nähneensä haudalla, on mukanaan?</w:t>
      </w:r>
    </w:p>
    <w:p>
      <w:r>
        <w:rPr>
          <w:b/>
        </w:rPr>
        <w:t xml:space="preserve">Tulos</w:t>
      </w:r>
    </w:p>
    <w:p>
      <w:r>
        <w:t xml:space="preserve">Miten Waldronin perhe reagoi hänen äkilliseen kuolemaansa?</w:t>
      </w:r>
    </w:p>
    <w:p>
      <w:r>
        <w:rPr>
          <w:b/>
        </w:rPr>
        <w:t xml:space="preserve">Tulos</w:t>
      </w:r>
    </w:p>
    <w:p>
      <w:r>
        <w:t xml:space="preserve">Millä perusteella Fox väittää olevansa syytön?</w:t>
      </w:r>
    </w:p>
    <w:p>
      <w:r>
        <w:rPr>
          <w:b/>
        </w:rPr>
        <w:t xml:space="preserve">Tulos</w:t>
      </w:r>
    </w:p>
    <w:p>
      <w:r>
        <w:t xml:space="preserve">Mistä Waldrom kärsii?</w:t>
      </w:r>
    </w:p>
    <w:p>
      <w:r>
        <w:rPr>
          <w:b/>
        </w:rPr>
        <w:t xml:space="preserve">Tulos</w:t>
      </w:r>
    </w:p>
    <w:p>
      <w:r>
        <w:t xml:space="preserve">Miksi Lady Waldron uskoo huhun tohtori Foxista?</w:t>
      </w:r>
    </w:p>
    <w:p>
      <w:r>
        <w:rPr>
          <w:b/>
        </w:rPr>
        <w:t xml:space="preserve">Tulos</w:t>
      </w:r>
    </w:p>
    <w:p>
      <w:r>
        <w:t xml:space="preserve">Keneen tohtori Jemmy Fox oli rakastunut?</w:t>
      </w:r>
    </w:p>
    <w:p>
      <w:r>
        <w:rPr>
          <w:b/>
        </w:rPr>
        <w:t xml:space="preserve">Tulos</w:t>
      </w:r>
    </w:p>
    <w:p>
      <w:r>
        <w:t xml:space="preserve">Kuka on rakastunut tohtori Foxiin?</w:t>
      </w:r>
    </w:p>
    <w:p>
      <w:r>
        <w:rPr>
          <w:b/>
        </w:rPr>
        <w:t xml:space="preserve">Tulos</w:t>
      </w:r>
    </w:p>
    <w:p>
      <w:r>
        <w:t xml:space="preserve">Kuka on se keino, jolla tohtori Foxin syyttömyys voidaan viimein todistaa?</w:t>
      </w:r>
    </w:p>
    <w:p>
      <w:r>
        <w:rPr>
          <w:b/>
        </w:rPr>
        <w:t xml:space="preserve">Tulos</w:t>
      </w:r>
    </w:p>
    <w:p>
      <w:r>
        <w:t xml:space="preserve">Minkä syyn Lady Waldron uskoo johtaneen haudanryöstöön?</w:t>
      </w:r>
    </w:p>
    <w:p>
      <w:r>
        <w:rPr>
          <w:b/>
        </w:rPr>
        <w:t xml:space="preserve">Tulos</w:t>
      </w:r>
    </w:p>
    <w:p>
      <w:r>
        <w:t xml:space="preserve">Kuka kieltäytyi tohtori Foxin tapaamispyynnöstä?</w:t>
      </w:r>
    </w:p>
    <w:p>
      <w:r>
        <w:rPr>
          <w:b/>
        </w:rPr>
        <w:t xml:space="preserve">Tulos</w:t>
      </w:r>
    </w:p>
    <w:p>
      <w:r>
        <w:t xml:space="preserve">Miksi Sir Thomas Waldronin kuolema tulee kaikille yllätyksenä?</w:t>
      </w:r>
    </w:p>
    <w:p>
      <w:r>
        <w:rPr>
          <w:b/>
        </w:rPr>
        <w:t xml:space="preserve">Tulos</w:t>
      </w:r>
    </w:p>
    <w:p>
      <w:r>
        <w:t xml:space="preserve">Minkä talon isäntä Sir Thomas Waldron on?</w:t>
      </w:r>
    </w:p>
    <w:p>
      <w:r>
        <w:rPr>
          <w:b/>
        </w:rPr>
        <w:t xml:space="preserve">Tulos</w:t>
      </w:r>
    </w:p>
    <w:p>
      <w:r>
        <w:t xml:space="preserve">Kuka ei koskaan pitänyt tohtori Foxista?</w:t>
      </w:r>
    </w:p>
    <w:p>
      <w:r>
        <w:rPr>
          <w:b/>
        </w:rPr>
        <w:t xml:space="preserve">Tulos</w:t>
      </w:r>
    </w:p>
    <w:p>
      <w:r>
        <w:t xml:space="preserve">Kuka on asettunut tohtori Foxin puolelle?</w:t>
      </w:r>
    </w:p>
    <w:p>
      <w:r>
        <w:rPr>
          <w:b/>
        </w:rPr>
        <w:t xml:space="preserve">Tulos</w:t>
      </w:r>
    </w:p>
    <w:p>
      <w:r>
        <w:t xml:space="preserve">Missä tohtori Fox väitti olleensa ryöstön aikana?</w:t>
      </w:r>
    </w:p>
    <w:p>
      <w:r>
        <w:rPr>
          <w:b/>
        </w:rPr>
        <w:t xml:space="preserve">Tulos</w:t>
      </w:r>
    </w:p>
    <w:p>
      <w:r>
        <w:t xml:space="preserve">Mikä seurakunnan tapahtuma sattui myös sinä päivänä, kun hautaryöstö löydettiin?</w:t>
      </w:r>
    </w:p>
    <w:p>
      <w:r>
        <w:rPr>
          <w:b/>
        </w:rPr>
        <w:t xml:space="preserve">Tulos</w:t>
      </w:r>
    </w:p>
    <w:p>
      <w:r>
        <w:t xml:space="preserve">Miksi yhteisö karttaa tohtori Foxia?</w:t>
      </w:r>
    </w:p>
    <w:p>
      <w:r>
        <w:rPr>
          <w:b/>
        </w:rPr>
        <w:t xml:space="preserve">Tulos</w:t>
      </w:r>
    </w:p>
    <w:p>
      <w:r>
        <w:t xml:space="preserve">Kuka on rakastunut Ineziin?</w:t>
      </w:r>
    </w:p>
    <w:p>
      <w:r>
        <w:rPr>
          <w:b/>
        </w:rPr>
        <w:t xml:space="preserve">Tulos</w:t>
      </w:r>
    </w:p>
    <w:p>
      <w:r>
        <w:t xml:space="preserve">Kuka väittää ensimmäisenä saaneensa vihiä Sir Thomas Waldronin haudan ryöstöstä?</w:t>
      </w:r>
    </w:p>
    <w:p>
      <w:r>
        <w:rPr>
          <w:b/>
        </w:rPr>
        <w:t xml:space="preserve">Tulos</w:t>
      </w:r>
    </w:p>
    <w:p>
      <w:r>
        <w:t xml:space="preserve">Missä oli Sir Waldronin poika?</w:t>
      </w:r>
    </w:p>
    <w:p>
      <w:r>
        <w:rPr>
          <w:b/>
        </w:rPr>
        <w:t xml:space="preserve">Tulos</w:t>
      </w:r>
    </w:p>
    <w:p>
      <w:r>
        <w:t xml:space="preserve">Mikä on Sir Thomas Waldronin titteli?</w:t>
      </w:r>
    </w:p>
    <w:p>
      <w:r>
        <w:rPr>
          <w:b/>
        </w:rPr>
        <w:t xml:space="preserve">Esimerkki 3.191</w:t>
      </w:r>
    </w:p>
    <w:p>
      <w:r>
        <w:t xml:space="preserve"> Viidennen Avenuen seurapiirikaunotar Ouisa Kittredge (Stockard Channing) ja hänen taidekauppiasmiehensä Flan (Donald Sutherland) ovat "kahden Harvardissa ja yhden Grotonissa opiskelevan lapsen" vanhempia. Mutta Kittredgejen asuttama kapea maailma ja heidän julkinen asemansa taiteesta kiinnostuneina ihmisinä tekevät heistä kuitenkin helpon saaliin Paulille (Will Smith). Paul on taitava huijari, joka ilmestyy eräänä yönä salaperäisesti heidän ovelleen loukkaantuneena ja verta vuotavana ja väittää olevansa heidän Ivy League -lastensa läheinen opiskelukaveri sekä Sidney Poitierin poika. Ouisa ja Flan ovat hyvin vaikuttuneita Paulin hienosta mausta, terävästä nokkeluudesta, selkeistä kirjallisista lausunnoista ja yllättävästä kulinaristisesta taidosta. Hänen viehättävä julkisivunsa saa Kittredgesit pian majoittamaan hänet, lainaamaan hänelle rahaa ja nauttimaan hänen ylistyksestään heidän hienostelevalle elämäntyylilleen. Paulin juoni jatkuu, kunnes hän tuo kotiin huijarin, ja hänen todellinen puutteensa paljastuu. Järkyttyneet Kittredgesit potkaisevat hänet ulos, kun paljastuu, että he ovat vasta viimeisimpiä uhreja kaksinaamaisuudelle, jolla Paul on hurmannut tiensä moniin Upper East Siden yläluokan koteihin. Paulin juonista tulee hienostolegendoja, joista kerrotaan cocktailkutsuilla. Loppujen lopuksi Paulilla on syvällinen vaikutus moniin häntä kohtaaviin henkilöihin, jotka yhdistävät heidät yhteisiin kokemuksiinsa.</w:t>
      </w:r>
    </w:p>
    <w:p>
      <w:r>
        <w:rPr>
          <w:b/>
        </w:rPr>
        <w:t xml:space="preserve">Tulos</w:t>
      </w:r>
    </w:p>
    <w:p>
      <w:r>
        <w:t xml:space="preserve">Mikä oli herra Kittredgen ammatti?</w:t>
      </w:r>
    </w:p>
    <w:p>
      <w:r>
        <w:rPr>
          <w:b/>
        </w:rPr>
        <w:t xml:space="preserve">Tulos</w:t>
      </w:r>
    </w:p>
    <w:p>
      <w:r>
        <w:t xml:space="preserve">Miten Paavalin todellinen henkilöllisyys paljastui?</w:t>
      </w:r>
    </w:p>
    <w:p>
      <w:r>
        <w:rPr>
          <w:b/>
        </w:rPr>
        <w:t xml:space="preserve">Tulos</w:t>
      </w:r>
    </w:p>
    <w:p>
      <w:r>
        <w:t xml:space="preserve">Mitä Flan tekee työkseen?</w:t>
      </w:r>
    </w:p>
    <w:p>
      <w:r>
        <w:rPr>
          <w:b/>
        </w:rPr>
        <w:t xml:space="preserve">Tulos</w:t>
      </w:r>
    </w:p>
    <w:p>
      <w:r>
        <w:t xml:space="preserve">Kenen perheenjäsenen kanssa Paavali väitti olevansa ystävä?</w:t>
      </w:r>
    </w:p>
    <w:p>
      <w:r>
        <w:rPr>
          <w:b/>
        </w:rPr>
        <w:t xml:space="preserve">Tulos</w:t>
      </w:r>
    </w:p>
    <w:p>
      <w:r>
        <w:t xml:space="preserve">Kenen kanssa Paavali väittää olevansa läheinen ystävä?</w:t>
      </w:r>
    </w:p>
    <w:p>
      <w:r>
        <w:rPr>
          <w:b/>
        </w:rPr>
        <w:t xml:space="preserve">Tulos</w:t>
      </w:r>
    </w:p>
    <w:p>
      <w:r>
        <w:t xml:space="preserve">Mikä yhdistää kaikkia Paulin kontakteja?</w:t>
      </w:r>
    </w:p>
    <w:p>
      <w:r>
        <w:rPr>
          <w:b/>
        </w:rPr>
        <w:t xml:space="preserve">Tulos</w:t>
      </w:r>
    </w:p>
    <w:p>
      <w:r>
        <w:t xml:space="preserve">Mitä Paulille tapahtuu, kun hän saapuu Ouisan ja Flanin ovelle?</w:t>
      </w:r>
    </w:p>
    <w:p>
      <w:r>
        <w:rPr>
          <w:b/>
        </w:rPr>
        <w:t xml:space="preserve">Tulos</w:t>
      </w:r>
    </w:p>
    <w:p>
      <w:r>
        <w:t xml:space="preserve">Mikä on Flanin työ?</w:t>
      </w:r>
    </w:p>
    <w:p>
      <w:r>
        <w:rPr>
          <w:b/>
        </w:rPr>
        <w:t xml:space="preserve">Tulos</w:t>
      </w:r>
    </w:p>
    <w:p>
      <w:r>
        <w:t xml:space="preserve">Mikä oli tarinassa huijatun perheen sukunimi?</w:t>
      </w:r>
    </w:p>
    <w:p>
      <w:r>
        <w:rPr>
          <w:b/>
        </w:rPr>
        <w:t xml:space="preserve">Tulos</w:t>
      </w:r>
    </w:p>
    <w:p>
      <w:r>
        <w:t xml:space="preserve">Miten Paul saa selville?</w:t>
      </w:r>
    </w:p>
    <w:p>
      <w:r>
        <w:rPr>
          <w:b/>
        </w:rPr>
        <w:t xml:space="preserve">Tulos</w:t>
      </w:r>
    </w:p>
    <w:p>
      <w:r>
        <w:t xml:space="preserve">Kenen poika Paavali sanoo olevansa?</w:t>
      </w:r>
    </w:p>
    <w:p>
      <w:r>
        <w:rPr>
          <w:b/>
        </w:rPr>
        <w:t xml:space="preserve">Tulos</w:t>
      </w:r>
    </w:p>
    <w:p>
      <w:r>
        <w:t xml:space="preserve">Mikä oli Ouisa Kittredgen nimi?</w:t>
      </w:r>
    </w:p>
    <w:p>
      <w:r>
        <w:rPr>
          <w:b/>
        </w:rPr>
        <w:t xml:space="preserve">Tulos</w:t>
      </w:r>
    </w:p>
    <w:p>
      <w:r>
        <w:t xml:space="preserve">Mitä Paavali lainaa Kittredgeiltä?</w:t>
      </w:r>
    </w:p>
    <w:p>
      <w:r>
        <w:rPr>
          <w:b/>
        </w:rPr>
        <w:t xml:space="preserve">Tulos</w:t>
      </w:r>
    </w:p>
    <w:p>
      <w:r>
        <w:t xml:space="preserve">Missä Ouisan ja Flanin lapset käyvät koulua?</w:t>
      </w:r>
    </w:p>
    <w:p>
      <w:r>
        <w:rPr>
          <w:b/>
        </w:rPr>
        <w:t xml:space="preserve">Tulos</w:t>
      </w:r>
    </w:p>
    <w:p>
      <w:r>
        <w:t xml:space="preserve">Mistä Paavali kehui Kittredgen äitiä ja isää?</w:t>
      </w:r>
    </w:p>
    <w:p>
      <w:r>
        <w:rPr>
          <w:b/>
        </w:rPr>
        <w:t xml:space="preserve">Tulos</w:t>
      </w:r>
    </w:p>
    <w:p>
      <w:r>
        <w:t xml:space="preserve">Millaisena seurapiirijulkkiksena Ouisa pidetään?</w:t>
      </w:r>
    </w:p>
    <w:p>
      <w:r>
        <w:rPr>
          <w:b/>
        </w:rPr>
        <w:t xml:space="preserve">Tulos</w:t>
      </w:r>
    </w:p>
    <w:p>
      <w:r>
        <w:t xml:space="preserve">Kuka ilmestyy Ouisan ja Flanin kotiin?</w:t>
      </w:r>
    </w:p>
    <w:p>
      <w:r>
        <w:rPr>
          <w:b/>
        </w:rPr>
        <w:t xml:space="preserve">Tulos</w:t>
      </w:r>
    </w:p>
    <w:p>
      <w:r>
        <w:t xml:space="preserve">Missä Ouisan ja Flanin lapset käyvät koulua?</w:t>
      </w:r>
    </w:p>
    <w:p>
      <w:r>
        <w:rPr>
          <w:b/>
        </w:rPr>
        <w:t xml:space="preserve">Tulos</w:t>
      </w:r>
    </w:p>
    <w:p>
      <w:r>
        <w:t xml:space="preserve">Kenen kanssa Ouisa on naimisissa?</w:t>
      </w:r>
    </w:p>
    <w:p>
      <w:r>
        <w:rPr>
          <w:b/>
        </w:rPr>
        <w:t xml:space="preserve">Tulos</w:t>
      </w:r>
    </w:p>
    <w:p>
      <w:r>
        <w:t xml:space="preserve">Mitä Kittredgesit tekivät, kun he saivat selville, että hän oli huijari?</w:t>
      </w:r>
    </w:p>
    <w:p>
      <w:r>
        <w:rPr>
          <w:b/>
        </w:rPr>
        <w:t xml:space="preserve">Tulos</w:t>
      </w:r>
    </w:p>
    <w:p>
      <w:r>
        <w:t xml:space="preserve">Kenen muun kanssa Paul on asunut?</w:t>
      </w:r>
    </w:p>
    <w:p>
      <w:r>
        <w:rPr>
          <w:b/>
        </w:rPr>
        <w:t xml:space="preserve">Tulos</w:t>
      </w:r>
    </w:p>
    <w:p>
      <w:r>
        <w:t xml:space="preserve">Mikä oli Paavali?</w:t>
      </w:r>
    </w:p>
    <w:p>
      <w:r>
        <w:rPr>
          <w:b/>
        </w:rPr>
        <w:t xml:space="preserve">Tulos</w:t>
      </w:r>
    </w:p>
    <w:p>
      <w:r>
        <w:t xml:space="preserve">Mitä Paulille lopulta tapahtuu Kittredgen talossa?</w:t>
      </w:r>
    </w:p>
    <w:p>
      <w:r>
        <w:rPr>
          <w:b/>
        </w:rPr>
        <w:t xml:space="preserve">Tulos</w:t>
      </w:r>
    </w:p>
    <w:p>
      <w:r>
        <w:t xml:space="preserve">Kenen poika Paavali väittää olevansa?</w:t>
      </w:r>
    </w:p>
    <w:p>
      <w:r>
        <w:rPr>
          <w:b/>
        </w:rPr>
        <w:t xml:space="preserve">Tulos</w:t>
      </w:r>
    </w:p>
    <w:p>
      <w:r>
        <w:t xml:space="preserve">Mikä Paavalia vaivasi, kun hän ilmestyi heidän ovelleen?</w:t>
      </w:r>
    </w:p>
    <w:p>
      <w:r>
        <w:rPr>
          <w:b/>
        </w:rPr>
        <w:t xml:space="preserve">Tulos</w:t>
      </w:r>
    </w:p>
    <w:p>
      <w:r>
        <w:t xml:space="preserve">Mistä Kittredges tunnetaan?</w:t>
      </w:r>
    </w:p>
    <w:p>
      <w:r>
        <w:rPr>
          <w:b/>
        </w:rPr>
        <w:t xml:space="preserve">Tulos</w:t>
      </w:r>
    </w:p>
    <w:p>
      <w:r>
        <w:t xml:space="preserve">Mikä taito Paavalilla on?</w:t>
      </w:r>
    </w:p>
    <w:p>
      <w:r>
        <w:rPr>
          <w:b/>
        </w:rPr>
        <w:t xml:space="preserve">Tulos</w:t>
      </w:r>
    </w:p>
    <w:p>
      <w:r>
        <w:t xml:space="preserve">Kenen poika Paavali väitti olevansa?</w:t>
      </w:r>
    </w:p>
    <w:p>
      <w:r>
        <w:rPr>
          <w:b/>
        </w:rPr>
        <w:t xml:space="preserve">Tulos</w:t>
      </w:r>
    </w:p>
    <w:p>
      <w:r>
        <w:t xml:space="preserve">Mitä Kittredget lainasivat Paulille?</w:t>
      </w:r>
    </w:p>
    <w:p>
      <w:r>
        <w:rPr>
          <w:b/>
        </w:rPr>
        <w:t xml:space="preserve">Esimerkki 3.192</w:t>
      </w:r>
    </w:p>
    <w:p>
      <w:r>
        <w:t xml:space="preserve"> 18-vuotispäivänään Bella Swan herää unesta, jossa hän näkee itsensä vanhana naisena. Hän ilmaisee vastenmielisyytensä vanhenemisesta poikaystäväänsä Edward Cullenia, vampyyria, joka lopetti fyysisen vanhenemisen 17-vuotiaana. Edwardin adoptioperhe järjestää Bellalle syntymäpäiväjuhlat, vaikka tämä ei ole innostunut. Kun Bella purkaa lahjaa, hän saa viiltohaavan. Edwardin veli Jasper häkeltyy Bellan veren tuoksusta ja yrittää tappaa hänet. Kun Edward tajuaa, että hän ja hänen perheensä ovat vaaraksi Bellalle, Edward lopettaa heidän suhteensa, ja Cullensit lähtevät Forksista, Washingtonista. Edwardin lähtö jättää Bellan murtuneeksi ja masentuneeksi kuukausiksi; kun hänen isänsä Charlie lopulta päättää lähettää hänet äitinsä luokse Floridaan, Bella kieltäytyy ja suostuu viettämään enemmän aikaa ystäviensä kanssa. Katsottuaan elokuvan Jessican kanssa Bella näkee moottoripyöräilevän miesjoukon. Tämä muistuttaa häntä siitä, kun Edward aiemmin pelasti hänet pahoinpitelyltä, ja hän näkee hänen kuvansa varoittavan häntä pysymään poissa. Bella huomaa, että kaikki jännitystä etsivät aktiviteetit, joihin hän ryhtyy, herättävät Edwardin säilyneen kuvan. Häntä lohduttaa myös Jacob Black, iloinen kumppani, joka auttaa lievittämään hänen tuskaansa Edwardin menettämisestä. Kun Jacob alkaa yhtäkkiä vältellä häntä, Bella saa selville, että hän ja muutkin hänen heimostaan polveutuvat pitkästä ihmissusilinjasta, ja Jacob on juuri kokenut ensimmäisen muodonmuutoksensa. Bella saa myös tietää, että ihmissudet ovat vampyyrien ikivanha vihollinen. Jacobin lauman jäsenet ovat jatkuvassa hälytysvalmiudessa Victorian varalta, joka on vampyyri, joka pyrkii kostamaan kumppaninsa Jamesin kuoleman, jonka Edward tappoi sen jälkeen, kun James oli siepannut ja yrittänyt tappaa Bellan. He pelastavat Bellan Laurentilta, kun tämä yrittää tappaa hänet. Jacobin ollessa kiireinen muodonmuutosluontonsa kanssa, Bella on jälleen yksin, ja hän palaa etsimään jännittäviä aktiviteetteja: Bella hyppää kalliolta mereen uskoen, että Edward tulee pelastamaan hänet. Alice näkee tämän näyssään, ja Edward uskoo Bellan tehneen itsemurhan. Sen sijaan Jacob pelastaa hänet Edwardin tietämättä, ja Bella ja Jacob ovat aikeissa suudella, mutta Jacob lopettaa itsensä siihen. Edward matkustaa Italiaan ja yrittää yllyttää Volturia (voimakas vampyyrien yliherroina toimiva liitto) tappamaan hänet paljastamalla itsensä vampyyriksi ihmisille. Alice, Edwardin sisko, ja Bella ryntäävät Italiaan pelastamaan Edwardia ja saapuvat juuri ajoissa pysäyttämään hänet. Edward selittää, että hän on aina rakastanut Bellaa ja lähti vain suojellakseen häntä. Volturi kuitenkin päättää, että Bella, ihminen, joka tietää vampyyrien olemassaolosta, on joko tapettava tai muutettava itse vampyyriksi. Alice estää heitä tappamasta häntä kertomalla aavistuksestaan, jossa Bella on muuttunut, Volturin vanhimmalle Arolle (Michael Sheen), joka pystyy lukemaan ajatuksia kosketuksen kautta. Pian sen jälkeen he palaavat Forksiin ja Cullens asettuu jälleen asumaan Forksiin. Bella pyytää Edwardia muuttamaan hänet ja Cullens äänestää sen puolesta Edwardin ja Rosalien kauhuksi. Myöhemmin Jacob muistuttaa Edwardia vuosia aiemmin tehdystä sopimuksesta, jonka mukaan Cullensit ja Quileutes eivät hyökkää toistensa kimppuun, kunhan Cullensit eivät syö yhtään ihmistä, mikä on välttämätöntä Bellan muodonmuutoksen kannalta. Elokuva päättyy siihen, kun Edward kertoo Bellalle, että hän muuttaa Bellan vampyyriksi, kun tämä on mennyt hänen kanssaan naimisiin.</w:t>
      </w:r>
    </w:p>
    <w:p>
      <w:r>
        <w:rPr>
          <w:b/>
        </w:rPr>
        <w:t xml:space="preserve">Tulos</w:t>
      </w:r>
    </w:p>
    <w:p>
      <w:r>
        <w:t xml:space="preserve">Miksi Edward Cullen meni Italiaan?</w:t>
      </w:r>
    </w:p>
    <w:p>
      <w:r>
        <w:rPr>
          <w:b/>
        </w:rPr>
        <w:t xml:space="preserve">Tulos</w:t>
      </w:r>
    </w:p>
    <w:p>
      <w:r>
        <w:t xml:space="preserve">Millä kahdella osapuolella on tarinassa pitkäaikainen riita?</w:t>
      </w:r>
    </w:p>
    <w:p>
      <w:r>
        <w:rPr>
          <w:b/>
        </w:rPr>
        <w:t xml:space="preserve">Tulos</w:t>
      </w:r>
    </w:p>
    <w:p>
      <w:r>
        <w:t xml:space="preserve">Miten Edward aikoo provosoida Volturin?</w:t>
      </w:r>
    </w:p>
    <w:p>
      <w:r>
        <w:rPr>
          <w:b/>
        </w:rPr>
        <w:t xml:space="preserve">Tulos</w:t>
      </w:r>
    </w:p>
    <w:p>
      <w:r>
        <w:t xml:space="preserve">Miksi Bella ja Alice lähtivät Italiaan?</w:t>
      </w:r>
    </w:p>
    <w:p>
      <w:r>
        <w:rPr>
          <w:b/>
        </w:rPr>
        <w:t xml:space="preserve">Tulos</w:t>
      </w:r>
    </w:p>
    <w:p>
      <w:r>
        <w:t xml:space="preserve">Miksi Victoria haluaa tappaa Edwardin?</w:t>
      </w:r>
    </w:p>
    <w:p>
      <w:r>
        <w:rPr>
          <w:b/>
        </w:rPr>
        <w:t xml:space="preserve">Tulos</w:t>
      </w:r>
    </w:p>
    <w:p>
      <w:r>
        <w:t xml:space="preserve">Mitä vaihtoehtoja Bellan isä antaa Bellalle, jotta tämä pääsisi taas ulos maailmaan?</w:t>
      </w:r>
    </w:p>
    <w:p>
      <w:r>
        <w:rPr>
          <w:b/>
        </w:rPr>
        <w:t xml:space="preserve">Tulos</w:t>
      </w:r>
    </w:p>
    <w:p>
      <w:r>
        <w:t xml:space="preserve">Miksi Volturi halusi tappaa Bellan?</w:t>
      </w:r>
    </w:p>
    <w:p>
      <w:r>
        <w:rPr>
          <w:b/>
        </w:rPr>
        <w:t xml:space="preserve">Tulos</w:t>
      </w:r>
    </w:p>
    <w:p>
      <w:r>
        <w:t xml:space="preserve">Miksi Jacob alkaa vältellä Bellaa heidän suhteensa alettua?</w:t>
      </w:r>
    </w:p>
    <w:p>
      <w:r>
        <w:rPr>
          <w:b/>
        </w:rPr>
        <w:t xml:space="preserve">Tulos</w:t>
      </w:r>
    </w:p>
    <w:p>
      <w:r>
        <w:t xml:space="preserve">Mitä Bella saa selville Jacobista?</w:t>
      </w:r>
    </w:p>
    <w:p>
      <w:r>
        <w:rPr>
          <w:b/>
        </w:rPr>
        <w:t xml:space="preserve">Tulos</w:t>
      </w:r>
    </w:p>
    <w:p>
      <w:r>
        <w:t xml:space="preserve">Minkä ehdon Edward asettaa Bellalle, kun tämä haluaa hänen muuttavan Bellan vampyyriksi?</w:t>
      </w:r>
    </w:p>
    <w:p>
      <w:r>
        <w:rPr>
          <w:b/>
        </w:rPr>
        <w:t xml:space="preserve">Tulos</w:t>
      </w:r>
    </w:p>
    <w:p>
      <w:r>
        <w:t xml:space="preserve">Kuka pelastaa Bellan, kun hän hyppää kalliolta?</w:t>
      </w:r>
    </w:p>
    <w:p>
      <w:r>
        <w:rPr>
          <w:b/>
        </w:rPr>
        <w:t xml:space="preserve">Tulos</w:t>
      </w:r>
    </w:p>
    <w:p>
      <w:r>
        <w:t xml:space="preserve">Kuka oli Alice?</w:t>
      </w:r>
    </w:p>
    <w:p>
      <w:r>
        <w:rPr>
          <w:b/>
        </w:rPr>
        <w:t xml:space="preserve">Tulos</w:t>
      </w:r>
    </w:p>
    <w:p>
      <w:r>
        <w:t xml:space="preserve">Miksi Edward lopettaa suhteensa Bellan kanssa?</w:t>
      </w:r>
    </w:p>
    <w:p>
      <w:r>
        <w:rPr>
          <w:b/>
        </w:rPr>
        <w:t xml:space="preserve">Tulos</w:t>
      </w:r>
    </w:p>
    <w:p>
      <w:r>
        <w:t xml:space="preserve">Mistä sukulinjasta Jaakobin heimo oli peräisin?</w:t>
      </w:r>
    </w:p>
    <w:p>
      <w:r>
        <w:rPr>
          <w:b/>
        </w:rPr>
        <w:t xml:space="preserve">Tulos</w:t>
      </w:r>
    </w:p>
    <w:p>
      <w:r>
        <w:t xml:space="preserve">Minkä Edward sanoo olevan syy siihen, että hän jätti Bellan?</w:t>
      </w:r>
    </w:p>
    <w:p>
      <w:r>
        <w:rPr>
          <w:b/>
        </w:rPr>
        <w:t xml:space="preserve">Tulos</w:t>
      </w:r>
    </w:p>
    <w:p>
      <w:r>
        <w:t xml:space="preserve">Kuka pelastaa Bellan, kun hän hyppää jyrkänteeltä?</w:t>
      </w:r>
    </w:p>
    <w:p>
      <w:r>
        <w:rPr>
          <w:b/>
        </w:rPr>
        <w:t xml:space="preserve">Tulos</w:t>
      </w:r>
    </w:p>
    <w:p>
      <w:r>
        <w:t xml:space="preserve">Keneltä ihmissudet pelastavat Bellan?</w:t>
      </w:r>
    </w:p>
    <w:p>
      <w:r>
        <w:rPr>
          <w:b/>
        </w:rPr>
        <w:t xml:space="preserve">Tulos</w:t>
      </w:r>
    </w:p>
    <w:p>
      <w:r>
        <w:t xml:space="preserve">Miksi Jacob alkaa yhtäkkiä vältellä Bellaa?</w:t>
      </w:r>
    </w:p>
    <w:p>
      <w:r>
        <w:rPr>
          <w:b/>
        </w:rPr>
        <w:t xml:space="preserve">Tulos</w:t>
      </w:r>
    </w:p>
    <w:p>
      <w:r>
        <w:t xml:space="preserve">Mikä sai Jasperin haluamaan tappaa Bellan?</w:t>
      </w:r>
    </w:p>
    <w:p>
      <w:r>
        <w:rPr>
          <w:b/>
        </w:rPr>
        <w:t xml:space="preserve">Tulos</w:t>
      </w:r>
    </w:p>
    <w:p>
      <w:r>
        <w:t xml:space="preserve">Miksi Bella on järkyttynyt syntymäpäivänään?</w:t>
      </w:r>
    </w:p>
    <w:p>
      <w:r>
        <w:rPr>
          <w:b/>
        </w:rPr>
        <w:t xml:space="preserve">Tulos</w:t>
      </w:r>
    </w:p>
    <w:p>
      <w:r>
        <w:t xml:space="preserve">Keitä Volturit ovat?</w:t>
      </w:r>
    </w:p>
    <w:p>
      <w:r>
        <w:rPr>
          <w:b/>
        </w:rPr>
        <w:t xml:space="preserve">Tulos</w:t>
      </w:r>
    </w:p>
    <w:p>
      <w:r>
        <w:t xml:space="preserve">Mikä on tarinan mukaan vampyyrien suhde ihmissusiin?</w:t>
      </w:r>
    </w:p>
    <w:p>
      <w:r>
        <w:rPr>
          <w:b/>
        </w:rPr>
        <w:t xml:space="preserve">Tulos</w:t>
      </w:r>
    </w:p>
    <w:p>
      <w:r>
        <w:t xml:space="preserve">Kuka oli Bella Swanin poikaystävä?</w:t>
      </w:r>
    </w:p>
    <w:p>
      <w:r>
        <w:rPr>
          <w:b/>
        </w:rPr>
        <w:t xml:space="preserve">Tulos</w:t>
      </w:r>
    </w:p>
    <w:p>
      <w:r>
        <w:t xml:space="preserve">Keitä olivat Volturit?</w:t>
      </w:r>
    </w:p>
    <w:p>
      <w:r>
        <w:rPr>
          <w:b/>
        </w:rPr>
        <w:t xml:space="preserve">Tulos</w:t>
      </w:r>
    </w:p>
    <w:p>
      <w:r>
        <w:t xml:space="preserve">Mikä oli Edward Cullen?</w:t>
      </w:r>
    </w:p>
    <w:p>
      <w:r>
        <w:rPr>
          <w:b/>
        </w:rPr>
        <w:t xml:space="preserve">Tulos</w:t>
      </w:r>
    </w:p>
    <w:p>
      <w:r>
        <w:t xml:space="preserve">Kuka yrittää tappaa Bellan hänen 18-vuotisjuhlissaan?</w:t>
      </w:r>
    </w:p>
    <w:p>
      <w:r>
        <w:rPr>
          <w:b/>
        </w:rPr>
        <w:t xml:space="preserve">Tulos</w:t>
      </w:r>
    </w:p>
    <w:p>
      <w:r>
        <w:t xml:space="preserve">Miksi Alice uskoo Bellan tehneen itsemurhan?</w:t>
      </w:r>
    </w:p>
    <w:p>
      <w:r>
        <w:rPr>
          <w:b/>
        </w:rPr>
        <w:t xml:space="preserve">Tulos</w:t>
      </w:r>
    </w:p>
    <w:p>
      <w:r>
        <w:t xml:space="preserve">Mitä vaarallisten asioiden tekeminen tekee Bellalle?</w:t>
      </w:r>
    </w:p>
    <w:p>
      <w:r>
        <w:rPr>
          <w:b/>
        </w:rPr>
        <w:t xml:space="preserve">Tulos</w:t>
      </w:r>
    </w:p>
    <w:p>
      <w:r>
        <w:t xml:space="preserve">Kuka oli Jasper?</w:t>
      </w:r>
    </w:p>
    <w:p>
      <w:r>
        <w:rPr>
          <w:b/>
        </w:rPr>
        <w:t xml:space="preserve">Esimerkki 3.193</w:t>
      </w:r>
    </w:p>
    <w:p>
      <w:r>
        <w:t xml:space="preserve"> Romaani perustuu Avis Everhardin kirjoittamaan (kuvitteelliseen) "Everhardin käsikirjoitukseen", jonka hän kätki ja joka löydettiin vuosisatoja myöhemmin. Lisäksi romaanissa on johdanto ja joukko (usein pitkiä) alaviitteitä, jotka on kirjoitettu tutkija Anthony Meredithin näkökulmasta. Meredith kirjoittaa noin vuodesta 2600 jKr. eli vuodesta 419 eKr. (Ihmisen veljeskunta). Jack London kirjoittaa kahdella tasolla: Meredith korjaa usein alentuvasti Everhardin virheitä mutta paljastaa samalla tämän kaukaisen tulevaisuuden näkökulman usein puutteellisen ymmärryksen.Meredithin johdanto toimii myös tarkoituksellisena "spoilerina" (termiä ei ollut vielä olemassa kirjoitushetkellä). Ennen kuin lukijalle on koskaan annettu tilaisuus tutustua Avisiin ja Ernestiin, siihen, miten he rakastuivat tai miten Avis ryhtyi poliittiseen toimintaan, lukijalle kerrotaan jo, että kaikki heidän kamppailunsa ja toiveensa päättyisivät täydelliseen epäonnistumiseen ja sortoon ja että heidät molemmat teloitettaisiin summittaisesti. Tämä antaa kaikelle seuraavalle ennalta määrätyn tragedian ilmapiirin. Jäljelle jää kuitenkin lohtu siitä, että onnellinen loppu tulisi koko ihmiskunnalle, vaikkakin satoja vuosia liian myöhään Avisille ja Ernestille yksilöinä; julma oligarkia kaatuisi, ja jälkipolvet oikeuttaisivat heidät ja kunnioittaisivat heitä uranuurtajina ja marttyyreina.Käsikirjoitus itsessään kattaa vuodet 1912-1932, jolloin oligarkia (tai "rautakanki") nousi Yhdysvalloissa. Aasiassa Japani valloitti Itä-Aasian ja loi oman imperiuminsa, Intia itsenäistyi ja Euroopasta tuli sosialistinen. Kanada, Meksiko ja Kuuba muodostivat omat Oligarkiansa ja liittoutuivat Yhdysvaltojen kanssa (Lontoo vaikenee Etelä-Amerikan, Afrikan ja Lähi-idän kohtaloista.) Pohjois-Amerikassa Oligarkia pitää valtaa kolme vuosisataa, kunnes vallankumous onnistuu ja tuo mukanaan Ihmisten Veljeyden. Romaanin vuosien aikana kuvataan ensimmäistä kapinaa ja keskustellaan toisen kapinan valmisteluista. Everhardin näkökulmasta lähestyvä Toinen kapina onnistuu varmasti, mutta Meredithin kaukaisesta tulevaisuuden näkökulmasta me lukijat ymmärrämme, että Everhardin toiveet oli tarkoitus murskata vuosisadoiksi eteenpäin." Oligarkia on suurimpia monopoliyhtiöitä (tai rosvoparoneja), jotka onnistuvat syrjäyttämään keskiluokan tekemällä konkurssin suurimmalle osalle pienistä ja keskisuurista yrityksistä sekä alistamalla kaikki maanviljelijät tosiasialliseen maaorjuuteen. Oligarkia pitää valtaa yllä "työläiskastin" ja palkkasotilaiden avulla. Teräksen ja rautateiden kaltaisilla keskeisillä teollisuudenaloilla työskentelevät työntekijät nostetaan korkealle ja heille annetaan kunnon palkat, asunnot ja koulutus. Romaanin traaginen käänne (ja Jack Londonin keskeinen varoitus aikalaisilleen) onkin näiden suosittujen ammattiliittojen petturuus, kun ne rikkovat muiden ammattiliittojen välit ja asettuvat Oligarkian puolelle. Lisäksi muodostetaan toinen, sotilaallinen kasti: palkkasoturit. Palkkasotilaat ovat virallisesti Yhdysvaltain armeija, mutta itse asiassa ne ovat Oligarkkien palveluksessa.Asgard on fiktiivisen ihmekaupungin nimi, kaupungin, jonka Oligarkia on rakentanut ihailtavaksi ja arvostettavaksi sekä asuttavaksi. Tuhannet proletaarit elävät siellä köyhyydessä, ja heitä käytetään aina, kun jokin julkinen työ on saatava valmiiksi, kuten padon tai kanavan rakentaminen.Käsikirjoitus on Everhardin omaelämäkerta, jossa hän kertoo: etuoikeutetusta lapsuudestaan ansioituneen tiedemiehen tyttärenä, avioliitostaan sosialistisen vallankumouksellisen Ernest Everhardin kanssa, Yhdysvaltain tasavallan kaatumisesta ja vuosistaan maanalaisessa vastarintaliikkeessä ensimmäisestä kapinasta toiseen kapinaan johtaneisiin vuosiin asti. Kertomalla Avis Everhardin tarinan romaani on pohjimmiltaan seikkailullinen kertomus, joka on vahvasti siroteltu yhteiskunnallisella kommentilla vaihtoehtoisesta tulevaisuudesta (vuoden 1907 näkökulmasta). Tutkija Meredithin tulevaisuusnäkökulma kuitenkin syventää Everhardin ja hänen vallankumouksellisten toveriensa traagista ahdinkoa.</w:t>
      </w:r>
    </w:p>
    <w:p>
      <w:r>
        <w:rPr>
          <w:b/>
        </w:rPr>
        <w:t xml:space="preserve">Tulos</w:t>
      </w:r>
    </w:p>
    <w:p>
      <w:r>
        <w:t xml:space="preserve">Minä vuonna tarina alkaa?</w:t>
      </w:r>
    </w:p>
    <w:p>
      <w:r>
        <w:rPr>
          <w:b/>
        </w:rPr>
        <w:t xml:space="preserve">Tulos</w:t>
      </w:r>
    </w:p>
    <w:p>
      <w:r>
        <w:t xml:space="preserve">Kuka on suurin monopoli trustit?</w:t>
      </w:r>
    </w:p>
    <w:p>
      <w:r>
        <w:rPr>
          <w:b/>
        </w:rPr>
        <w:t xml:space="preserve">Tulos</w:t>
      </w:r>
    </w:p>
    <w:p>
      <w:r>
        <w:t xml:space="preserve">Minkälaisena Avis ja Ernest olisivat arvostettuja oligarkian kaatumisen jälkeen?</w:t>
      </w:r>
    </w:p>
    <w:p>
      <w:r>
        <w:rPr>
          <w:b/>
        </w:rPr>
        <w:t xml:space="preserve">Tulos</w:t>
      </w:r>
    </w:p>
    <w:p>
      <w:r>
        <w:t xml:space="preserve">Mikä on toinen termi sanalle Oligarkia?</w:t>
      </w:r>
    </w:p>
    <w:p>
      <w:r>
        <w:rPr>
          <w:b/>
        </w:rPr>
        <w:t xml:space="preserve">Tulos</w:t>
      </w:r>
    </w:p>
    <w:p>
      <w:r>
        <w:t xml:space="preserve">Mikä on toinen termi monopoliluottamukselle?</w:t>
      </w:r>
    </w:p>
    <w:p>
      <w:r>
        <w:rPr>
          <w:b/>
        </w:rPr>
        <w:t xml:space="preserve">Tulos</w:t>
      </w:r>
    </w:p>
    <w:p>
      <w:r>
        <w:t xml:space="preserve">Miksi Avis Everhardilla oli etuoikeutettu lapsuus?</w:t>
      </w:r>
    </w:p>
    <w:p>
      <w:r>
        <w:rPr>
          <w:b/>
        </w:rPr>
        <w:t xml:space="preserve">Tulos</w:t>
      </w:r>
    </w:p>
    <w:p>
      <w:r>
        <w:t xml:space="preserve">Kuka valloitti Aasian ja sai oman imperiuminsa?</w:t>
      </w:r>
    </w:p>
    <w:p>
      <w:r>
        <w:rPr>
          <w:b/>
        </w:rPr>
        <w:t xml:space="preserve">Tulos</w:t>
      </w:r>
    </w:p>
    <w:p>
      <w:r>
        <w:t xml:space="preserve">Kuinka kauan Olgarkiat pitävät valtaa?</w:t>
      </w:r>
    </w:p>
    <w:p>
      <w:r>
        <w:rPr>
          <w:b/>
        </w:rPr>
        <w:t xml:space="preserve">Tulos</w:t>
      </w:r>
    </w:p>
    <w:p>
      <w:r>
        <w:t xml:space="preserve">Mikä aiheuttaa tarinan alussa ennalta määrätyn tragedian?</w:t>
      </w:r>
    </w:p>
    <w:p>
      <w:r>
        <w:rPr>
          <w:b/>
        </w:rPr>
        <w:t xml:space="preserve">Tulos</w:t>
      </w:r>
    </w:p>
    <w:p>
      <w:r>
        <w:t xml:space="preserve">Millä ajanjaksolla Anthony Meredith eli ja kirjoitti?</w:t>
      </w:r>
    </w:p>
    <w:p>
      <w:r>
        <w:rPr>
          <w:b/>
        </w:rPr>
        <w:t xml:space="preserve">Tulos</w:t>
      </w:r>
    </w:p>
    <w:p>
      <w:r>
        <w:t xml:space="preserve">Kuka rakentaa Asgårdin julkisia rakennuksia?</w:t>
      </w:r>
    </w:p>
    <w:p>
      <w:r>
        <w:rPr>
          <w:b/>
        </w:rPr>
        <w:t xml:space="preserve">Tulos</w:t>
      </w:r>
    </w:p>
    <w:p>
      <w:r>
        <w:t xml:space="preserve">Kuinka kauan pohjoisamerikkalainen oligarkki pysyi vallassa?</w:t>
      </w:r>
    </w:p>
    <w:p>
      <w:r>
        <w:rPr>
          <w:b/>
        </w:rPr>
        <w:t xml:space="preserve">Tulos</w:t>
      </w:r>
    </w:p>
    <w:p>
      <w:r>
        <w:t xml:space="preserve">Mitä johdannossa ennustettiin, että Avisille ja Ernestille tapahtuisi lopulta?</w:t>
      </w:r>
    </w:p>
    <w:p>
      <w:r>
        <w:rPr>
          <w:b/>
        </w:rPr>
        <w:t xml:space="preserve">Tulos</w:t>
      </w:r>
    </w:p>
    <w:p>
      <w:r>
        <w:t xml:space="preserve">Mikä on Oligarkia?</w:t>
      </w:r>
    </w:p>
    <w:p>
      <w:r>
        <w:rPr>
          <w:b/>
        </w:rPr>
        <w:t xml:space="preserve">Tulos</w:t>
      </w:r>
    </w:p>
    <w:p>
      <w:r>
        <w:t xml:space="preserve">Mikä on palkkasotureiden rooli?</w:t>
      </w:r>
    </w:p>
    <w:p>
      <w:r>
        <w:rPr>
          <w:b/>
        </w:rPr>
        <w:t xml:space="preserve">Tulos</w:t>
      </w:r>
    </w:p>
    <w:p>
      <w:r>
        <w:t xml:space="preserve">Mikä on Asgard?</w:t>
      </w:r>
    </w:p>
    <w:p>
      <w:r>
        <w:rPr>
          <w:b/>
        </w:rPr>
        <w:t xml:space="preserve">Tulos</w:t>
      </w:r>
    </w:p>
    <w:p>
      <w:r>
        <w:t xml:space="preserve">Mitä vallankumous toi mukanaan?</w:t>
      </w:r>
    </w:p>
    <w:p>
      <w:r>
        <w:rPr>
          <w:b/>
        </w:rPr>
        <w:t xml:space="preserve">Tulos</w:t>
      </w:r>
    </w:p>
    <w:p>
      <w:r>
        <w:t xml:space="preserve">Kuka syrjäytti keskiluokan tekemällä pienyrityksiä konkurssiin?</w:t>
      </w:r>
    </w:p>
    <w:p>
      <w:r>
        <w:rPr>
          <w:b/>
        </w:rPr>
        <w:t xml:space="preserve">Tulos</w:t>
      </w:r>
    </w:p>
    <w:p>
      <w:r>
        <w:t xml:space="preserve">Mitkä ovat virallisesti mercinaryt?</w:t>
      </w:r>
    </w:p>
    <w:p>
      <w:r>
        <w:rPr>
          <w:b/>
        </w:rPr>
        <w:t xml:space="preserve">Tulos</w:t>
      </w:r>
    </w:p>
    <w:p>
      <w:r>
        <w:t xml:space="preserve">Mitkä vuodet tarina kattaa?</w:t>
      </w:r>
    </w:p>
    <w:p>
      <w:r>
        <w:rPr>
          <w:b/>
        </w:rPr>
        <w:t xml:space="preserve">Tulos</w:t>
      </w:r>
    </w:p>
    <w:p>
      <w:r>
        <w:t xml:space="preserve">Miten rautakanki vaikuttaa maanviljelijöihin?</w:t>
      </w:r>
    </w:p>
    <w:p>
      <w:r>
        <w:rPr>
          <w:b/>
        </w:rPr>
        <w:t xml:space="preserve">Tulos</w:t>
      </w:r>
    </w:p>
    <w:p>
      <w:r>
        <w:t xml:space="preserve">Ketkä saavat oikeutta ja kunnioitusta pioneereina ja marttyyreina?</w:t>
      </w:r>
    </w:p>
    <w:p>
      <w:r>
        <w:rPr>
          <w:b/>
        </w:rPr>
        <w:t xml:space="preserve">Tulos</w:t>
      </w:r>
    </w:p>
    <w:p>
      <w:r>
        <w:t xml:space="preserve">Minä vuonna tarina päättyy?</w:t>
      </w:r>
    </w:p>
    <w:p>
      <w:r>
        <w:rPr>
          <w:b/>
        </w:rPr>
        <w:t xml:space="preserve">Tulos</w:t>
      </w:r>
    </w:p>
    <w:p>
      <w:r>
        <w:t xml:space="preserve">Mikä on vallankumouksen jälkeinen aikakausi?</w:t>
      </w:r>
    </w:p>
    <w:p>
      <w:r>
        <w:rPr>
          <w:b/>
        </w:rPr>
        <w:t xml:space="preserve">Tulos</w:t>
      </w:r>
    </w:p>
    <w:p>
      <w:r>
        <w:t xml:space="preserve">Mitä vuosia käsikirjoitus kattaa?</w:t>
      </w:r>
    </w:p>
    <w:p>
      <w:r>
        <w:rPr>
          <w:b/>
        </w:rPr>
        <w:t xml:space="preserve">Tulos</w:t>
      </w:r>
    </w:p>
    <w:p>
      <w:r>
        <w:t xml:space="preserve">Miten Oligarkia halusi, että Asgårdiin suhtauduttaisiin?</w:t>
      </w:r>
    </w:p>
    <w:p>
      <w:r>
        <w:rPr>
          <w:b/>
        </w:rPr>
        <w:t xml:space="preserve">Tulos</w:t>
      </w:r>
    </w:p>
    <w:p>
      <w:r>
        <w:t xml:space="preserve">Minkälaista "kastia" Oligarkia käyttää vallan säilyttämiseksi?</w:t>
      </w:r>
    </w:p>
    <w:p>
      <w:r>
        <w:rPr>
          <w:b/>
        </w:rPr>
        <w:t xml:space="preserve">Tulos</w:t>
      </w:r>
    </w:p>
    <w:p>
      <w:r>
        <w:t xml:space="preserve">Kenen palveluksessa palkkasoturit todella olivat?</w:t>
      </w:r>
    </w:p>
    <w:p>
      <w:r>
        <w:rPr>
          <w:b/>
        </w:rPr>
        <w:t xml:space="preserve">Tulos</w:t>
      </w:r>
    </w:p>
    <w:p>
      <w:r>
        <w:t xml:space="preserve">Mitä kätkettiin ja löydettiin vuosisatoja myöhemmin?</w:t>
      </w:r>
    </w:p>
    <w:p>
      <w:r>
        <w:rPr>
          <w:b/>
        </w:rPr>
        <w:t xml:space="preserve">Esimerkki 3.194</w:t>
      </w:r>
    </w:p>
    <w:p>
      <w:r>
        <w:t xml:space="preserve"> Ensimmäinen Lensman jatkaa suunnilleen siitä, mihin Triplanetary jäi. Tarinassa seurataan "Ensimmäisen lensmiehen" Virgil Sammsin tekemisiä. Arisialaiset tietävät, että hän on lahjomaton, rohkeuden ja hyveellisyyden perikuva, joten he ovat valinneet hänet ensimmäiseksi "Sivilisaation linssin" kantajaksi." Sammsilla on unelma. Hän haluaa perustaa Galaktisen Partioryhmän suojelemaan sivilisaatiota pahan voimilta, jota varten hän tarvitsee luotettavan (väärentämättömän) symbolin, jolla sen jäsenet voidaan tunnistaa. Eräs hänen luotettava alaisensa opastaa hänet Arisiaan, aiemmin saavuttamattomalle planeetalle, jossa häntä tervehtii hyväntahtoinen ja telepaattinen arisialainen, joka lahjoittaa hänelle "Linssin". Linssi on laite, jonka voivat valmistaa vain arisialaiset ja jota voi käyttää vain henkilö, jolle se on yksinomaan viritetty. Se antaa käyttäjälleen kyvyn kommunikoida telepaattisesti minkä tahansa mielen omaavan olennon tai eläimen kanssa sekä muita voimia. Linssi on kaikkien sarjan jäljellä olevien tarinoiden taustalla. Sammsin tehtävänä on etsiä kaikki "linssin arvoiset" yksilöt ja ohjata heidät Arisiaan, jotta heille voidaan antaa oma linssi. kun hänellä on sivilisaation puolustamiseen käytettävissä linssimiehet, Samms alkaa heidän avullaan jäljittää johtolankoja sivilisaatiota uhkaaviin suuriin uhkiin. Korruptoituneet poliitikot, laittomat huumeet ja merirosvot, jotka hyökkäävät kauppa-alusten kimppuun avaruudessa. Kieroa politiikkaa vastaan taistellakseen he voivat tällä hetkellä vain kerätä todisteita ja pitää ne kampanjaan ja vaaleihin asti. Merirosvoja koskevat johtolangat törmäävät tyhjään seinään ja pysähtyvät (toistaiseksi). Huumekauppiaiden torjunta tuottaa eniten menestystä. Huumeiden salakuljetuksen katkaiseminen osoittautuu avaimeksi kaikkien muiden uhkien hallintaan saamiseksi. Kun linssimiehet jäljittävät mielenmuokkaushuumeen, "tioniitin", kauppaa lähteestä loppukäyttäjään, he huomaavat, että eri johtolangat yhdistyvät ja johtavat suoraan korruptoituneeseen poliittiseen koneistoon, joka tuolloin johti Pohjois-Amerikkaa.Johtolankoja seuratessaan linssimiehet vierailevat avaruusplaneetoilla ja kohtaavat outoja elämänmuotoja (ja yrittävät rekrytoida mahdollisimman monien lajien edustavia jäseniä linssimiehiksi). He rakentavat laivaston, joka yhdistää kaikki Telluksen (Maan) mantereiden laivastot Galaktisen Partiolaivaston suurlaivastoksi , ja käyvät massiivisen avaruustaistelun puolustaakseen päämajaansa, The Hilliä . Vartioston ylemmät tasot alkavat ymmärtää, että olennot, joita he ovat kutsuneet merirosvoiksi, ovat itse asiassa toisen sivilisaation jäseniä, sivilisaation, joka on vähintään yhtä suuri ja voimakas kuin Galaktinen Partio. Kun Kukkulaan hyökkäävä merirosvolaivasto oli lyöty lukkoon, oli aika katkaista lohikäärmeen pää kukistamalla korruptoitunut poliittinen koneisto seuraavissa vaaleissa.Kirjan jälkimmäinen puolisko kertoo Pohjois-Amerikan presidentinvaaleista, jotka Triplanetaarisen Palvelun upseerit ("kosmokraatteina") taistelivat valitakseen Roderick Kinnisonin Pohjois-Amerikan presidentiksi ja kiero poliittinen koneisto ("kansallismielisyytenä") pitääkseen korruptoituneen viranhaltijansa virassa. Puolueiden välisen taistelun, toisen avaruudessa käydyn taistelun, joka on vielä suurempi kuin ensimmäinen, ja kaikkien aiemmin kerättyjen ja hallussa pidettyjen korruptiotodisteiden julkistamisen jälkeen kosmokraatit voittavat ratkaisevan vaalin. Galaktisen partion jatkuminen ja sivilisaation turvallisuus on turvattu.</w:t>
      </w:r>
    </w:p>
    <w:p>
      <w:r>
        <w:rPr>
          <w:b/>
        </w:rPr>
        <w:t xml:space="preserve">Tulos</w:t>
      </w:r>
    </w:p>
    <w:p>
      <w:r>
        <w:t xml:space="preserve">Mitä Lensmanit yrittävät suojella avaruustaistelussaan?</w:t>
      </w:r>
    </w:p>
    <w:p>
      <w:r>
        <w:rPr>
          <w:b/>
        </w:rPr>
        <w:t xml:space="preserve">Tulos</w:t>
      </w:r>
    </w:p>
    <w:p>
      <w:r>
        <w:t xml:space="preserve">Mikä on Lensmanin päämajan nimi?</w:t>
      </w:r>
    </w:p>
    <w:p>
      <w:r>
        <w:rPr>
          <w:b/>
        </w:rPr>
        <w:t xml:space="preserve">Tulos</w:t>
      </w:r>
    </w:p>
    <w:p>
      <w:r>
        <w:t xml:space="preserve">Minkä huumeringin Lensman jäljittää takaisin Pohjois-Amerikkaan?</w:t>
      </w:r>
    </w:p>
    <w:p>
      <w:r>
        <w:rPr>
          <w:b/>
        </w:rPr>
        <w:t xml:space="preserve">Tulos</w:t>
      </w:r>
    </w:p>
    <w:p>
      <w:r>
        <w:t xml:space="preserve">Mitä tapahtuu sen jälkeen, kun Samms on kerännyt tarpeeksi Lensmaneja?</w:t>
      </w:r>
    </w:p>
    <w:p>
      <w:r>
        <w:rPr>
          <w:b/>
        </w:rPr>
        <w:t xml:space="preserve">Tulos</w:t>
      </w:r>
    </w:p>
    <w:p>
      <w:r>
        <w:t xml:space="preserve">Kuka tekee objektiivin?</w:t>
      </w:r>
    </w:p>
    <w:p>
      <w:r>
        <w:rPr>
          <w:b/>
        </w:rPr>
        <w:t xml:space="preserve">Tulos</w:t>
      </w:r>
    </w:p>
    <w:p>
      <w:r>
        <w:t xml:space="preserve">Kuka taistelee Pohjois-Amerikan presidentinvaaleissa?</w:t>
      </w:r>
    </w:p>
    <w:p>
      <w:r>
        <w:rPr>
          <w:b/>
        </w:rPr>
        <w:t xml:space="preserve">Tulos</w:t>
      </w:r>
    </w:p>
    <w:p>
      <w:r>
        <w:t xml:space="preserve">Kuka on Virgil Samms?</w:t>
      </w:r>
    </w:p>
    <w:p>
      <w:r>
        <w:rPr>
          <w:b/>
        </w:rPr>
        <w:t xml:space="preserve">Tulos</w:t>
      </w:r>
    </w:p>
    <w:p>
      <w:r>
        <w:t xml:space="preserve">Miksi Samm haluaa perustaa Galaktisen partion?</w:t>
      </w:r>
    </w:p>
    <w:p>
      <w:r>
        <w:rPr>
          <w:b/>
        </w:rPr>
        <w:t xml:space="preserve">Tulos</w:t>
      </w:r>
    </w:p>
    <w:p>
      <w:r>
        <w:t xml:space="preserve">Mikä on Lensmenin jahtaaman mielenmuutoslääkkeen nimi?</w:t>
      </w:r>
    </w:p>
    <w:p>
      <w:r>
        <w:rPr>
          <w:b/>
        </w:rPr>
        <w:t xml:space="preserve">Tulos</w:t>
      </w:r>
    </w:p>
    <w:p>
      <w:r>
        <w:t xml:space="preserve">Ketkä ovat ainoat ihmiset, jotka voivat tehdä Lensin?</w:t>
      </w:r>
    </w:p>
    <w:p>
      <w:r>
        <w:rPr>
          <w:b/>
        </w:rPr>
        <w:t xml:space="preserve">Tulos</w:t>
      </w:r>
    </w:p>
    <w:p>
      <w:r>
        <w:t xml:space="preserve">Mitä on tioniitti?</w:t>
      </w:r>
    </w:p>
    <w:p>
      <w:r>
        <w:rPr>
          <w:b/>
        </w:rPr>
        <w:t xml:space="preserve">Tulos</w:t>
      </w:r>
    </w:p>
    <w:p>
      <w:r>
        <w:t xml:space="preserve">Mistä Lensmenit löytävät outoja elämänmuotoja?</w:t>
      </w:r>
    </w:p>
    <w:p>
      <w:r>
        <w:rPr>
          <w:b/>
        </w:rPr>
        <w:t xml:space="preserve">Tulos</w:t>
      </w:r>
    </w:p>
    <w:p>
      <w:r>
        <w:t xml:space="preserve">Mikä on Sammin unelma?</w:t>
      </w:r>
    </w:p>
    <w:p>
      <w:r>
        <w:rPr>
          <w:b/>
        </w:rPr>
        <w:t xml:space="preserve">Tulos</w:t>
      </w:r>
    </w:p>
    <w:p>
      <w:r>
        <w:t xml:space="preserve">Mitä Lensmenin rakentama laivasto yhdistää?</w:t>
      </w:r>
    </w:p>
    <w:p>
      <w:r>
        <w:rPr>
          <w:b/>
        </w:rPr>
        <w:t xml:space="preserve">Tulos</w:t>
      </w:r>
    </w:p>
    <w:p>
      <w:r>
        <w:t xml:space="preserve">Mikä on linssimiesten päämajan nimi?</w:t>
      </w:r>
    </w:p>
    <w:p>
      <w:r>
        <w:rPr>
          <w:b/>
        </w:rPr>
        <w:t xml:space="preserve">Tulos</w:t>
      </w:r>
    </w:p>
    <w:p>
      <w:r>
        <w:t xml:space="preserve">Mikä tekee Sammsin esittämästä objektiivista niin ainutlaatuisen?</w:t>
      </w:r>
    </w:p>
    <w:p>
      <w:r>
        <w:rPr>
          <w:b/>
        </w:rPr>
        <w:t xml:space="preserve">Tulos</w:t>
      </w:r>
    </w:p>
    <w:p>
      <w:r>
        <w:t xml:space="preserve">Millaisia uhkia Samms ja Lensman tuovat mukanaan?</w:t>
      </w:r>
    </w:p>
    <w:p>
      <w:r>
        <w:rPr>
          <w:b/>
        </w:rPr>
        <w:t xml:space="preserve">Tulos</w:t>
      </w:r>
    </w:p>
    <w:p>
      <w:r>
        <w:t xml:space="preserve">Mikä planeetta ei ollut aikoinaan lähestyttävä?</w:t>
      </w:r>
    </w:p>
    <w:p>
      <w:r>
        <w:rPr>
          <w:b/>
        </w:rPr>
        <w:t xml:space="preserve">Tulos</w:t>
      </w:r>
    </w:p>
    <w:p>
      <w:r>
        <w:t xml:space="preserve">Mitä valtuuksia objektiivi antaa Sammsille?</w:t>
      </w:r>
    </w:p>
    <w:p>
      <w:r>
        <w:rPr>
          <w:b/>
        </w:rPr>
        <w:t xml:space="preserve">Tulos</w:t>
      </w:r>
    </w:p>
    <w:p>
      <w:r>
        <w:t xml:space="preserve">Kenelle Lensmanit jäljittävät huumeen?</w:t>
      </w:r>
    </w:p>
    <w:p>
      <w:r>
        <w:rPr>
          <w:b/>
        </w:rPr>
        <w:t xml:space="preserve">Tulos</w:t>
      </w:r>
    </w:p>
    <w:p>
      <w:r>
        <w:t xml:space="preserve">Miksi Triplanetaarinen palvelu taistelee presidentinvaaleissa?</w:t>
      </w:r>
    </w:p>
    <w:p>
      <w:r>
        <w:rPr>
          <w:b/>
        </w:rPr>
        <w:t xml:space="preserve">Tulos</w:t>
      </w:r>
    </w:p>
    <w:p>
      <w:r>
        <w:t xml:space="preserve">Mitä arisiolaiset kehottavat Sammia tekemään?</w:t>
      </w:r>
    </w:p>
    <w:p>
      <w:r>
        <w:rPr>
          <w:b/>
        </w:rPr>
        <w:t xml:space="preserve">Tulos</w:t>
      </w:r>
    </w:p>
    <w:p>
      <w:r>
        <w:t xml:space="preserve">Mihin Samm käyttää linssimiehiä?</w:t>
      </w:r>
    </w:p>
    <w:p>
      <w:r>
        <w:rPr>
          <w:b/>
        </w:rPr>
        <w:t xml:space="preserve">Tulos</w:t>
      </w:r>
    </w:p>
    <w:p>
      <w:r>
        <w:t xml:space="preserve">Kuka lopulta voittaa presidentinvaalit?</w:t>
      </w:r>
    </w:p>
    <w:p>
      <w:r>
        <w:rPr>
          <w:b/>
        </w:rPr>
        <w:t xml:space="preserve">Tulos</w:t>
      </w:r>
    </w:p>
    <w:p>
      <w:r>
        <w:t xml:space="preserve">Mikä on Sammin mielestä avain planeettaan kohdistuvien uhkien käsittelyyn?</w:t>
      </w:r>
    </w:p>
    <w:p>
      <w:r>
        <w:rPr>
          <w:b/>
        </w:rPr>
        <w:t xml:space="preserve">Tulos</w:t>
      </w:r>
    </w:p>
    <w:p>
      <w:r>
        <w:t xml:space="preserve">Mitä arisiolaiset ajattelevat Sammista?</w:t>
      </w:r>
    </w:p>
    <w:p>
      <w:r>
        <w:rPr>
          <w:b/>
        </w:rPr>
        <w:t xml:space="preserve">Tulos</w:t>
      </w:r>
    </w:p>
    <w:p>
      <w:r>
        <w:t xml:space="preserve">Mitä arisiolaiset antavat Sammsin tehtäväksi?</w:t>
      </w:r>
    </w:p>
    <w:p>
      <w:r>
        <w:rPr>
          <w:b/>
        </w:rPr>
        <w:t xml:space="preserve">Tulos</w:t>
      </w:r>
    </w:p>
    <w:p>
      <w:r>
        <w:t xml:space="preserve">Keitä muita Lensmanit värväävät asialleen?</w:t>
      </w:r>
    </w:p>
    <w:p>
      <w:r>
        <w:rPr>
          <w:b/>
        </w:rPr>
        <w:t xml:space="preserve">Tulos</w:t>
      </w:r>
    </w:p>
    <w:p>
      <w:r>
        <w:t xml:space="preserve">Mitä linssimiehet tekevät jäljittäessään johtolankoja?</w:t>
      </w:r>
    </w:p>
    <w:p>
      <w:r>
        <w:rPr>
          <w:b/>
        </w:rPr>
        <w:t xml:space="preserve">Tulos</w:t>
      </w:r>
    </w:p>
    <w:p>
      <w:r>
        <w:t xml:space="preserve">Mitä arisiolaiset esittävät Sammille?</w:t>
      </w:r>
    </w:p>
    <w:p>
      <w:r>
        <w:rPr>
          <w:b/>
        </w:rPr>
        <w:t xml:space="preserve">Esimerkki 3.195</w:t>
      </w:r>
    </w:p>
    <w:p>
      <w:r>
        <w:t xml:space="preserve"> Elokuva alkaa, kun Emil Slovak (Karel Roden) ja Oleg Razgul (Oleg Taktarov) saapuvat Amerikkaan. He ovat entisiä rikollisia ja vankilasta päästyään tulleet Yhdysvaltoihin lunastaakseen osuutensa Venäjällä (tai jossain Tšekin tasavallassa) tehdystä pankkiryöstöstä. Muutamassa minuutissa saapumisensa jälkeen Oleg varastaa videokameran Tee-se-itse-elokuva -liikkeestä. He menevät vanhan kumppaninsa ränsistyneeseen asuntoon ja vaativat osuutensa. Hänellä ei ole sitä, joten Emil puukottaa hänet ja hänen vaimonsa kuoliaaksi, kun Oleg nauhoittaa sen kameralla. Pariskunnan ystävä, tšekkiläinen maahanmuuttaja Daphne Handlova (Vera Farmiga), näkee murhat kylpyhuoneesta, mutta hän pakenee ennen kuin he ehtivät tappaa hänetkin. Peittääkseen rikoksen Emil polttaa asunnon, ja Jordy Warsaw (Edward Burns) on tuhopolttotutkija, joka kutsutaan tapaukseen. Eddie Flemming (Robert De Niro) on maineikas etsivä, joka myös kutsutaan paikalle. Flemming on niin korkean profiilin julkkisetsivä, että häntä seurataan jopa paikallisen iltapäivälehden Top Story -televisio-ohjelmassa. Minne tahansa hän meneekin, kaupunkilaiset hurraavat hänelle. Flemming ja Warsaw päättävät auttaa toisiaan ja selvittäävät tapauksen yhdessä. Tarkastaessaan ulkona olevaa väkijoukkoa Warsaw huomaa Daphnen yrittävän saada hänen huomionsa. Kun hän lopulta pääsee paikalle, Daphne on poissa.Emil soittaa seuralaispalveluun tytön lompakosta löytämänsä käyntikortin perusteella ja pyytää "tšekkiläistä tyttöä". Kun Honey (Noelle Evans), tavallinen puhelintyttö, saapuu paikalle, Emil tappaa hänet, mutta ei ennen kuin saa seuralaispalvelun osoitteen. Oleg nauhoittaa murhan. Itse asiassa hän nauhoittaa kaiken mahdollisen yrittäen olla seuraava Frank Capra." Flemming ja Warsaw tutkivat tytön murhaa ja vierailevat myös seuralaispalvelussa. Rose Hearn (Charlize Theron) pyörittää palvelua ja kertoo heille, että heidän etsimänsä tyttö ei olekaan hänen palveluksessaan vaan paikallisessa kampaamossa. Hän mainitsee myös pari muuta miestä, jotka juuri kysyivät häneltä samoja kysymyksiä. Flemming ja Warsaw ryntäävät kampaajalle, mutta he saapuvat paikalle juuri sen jälkeen, kun Emil ja Oleg varoittavat Daphnea olemaan hiljaa. Kun Flemming laittaa tytön poliisiautoonsa, hän huomaa Olegin nauhoittavan heitä kadun toiselta puolelta. Alkaa takaa-ajo, joka huipentuu siihen, että Flemmingin vakituista työparia Leon Jacksonia (Avery Brooks) lyödään lasipullolla ja hänen lompakkonsa varastetaan. Emil löytää kortin, jossa on Flemmingin nimi ja osoite. Hän on kateellinen Flemmingin julkkisasemasta ja vakuuttunut siitä, että Amerikassa kuka tahansa voi tehdä mitä haluaa ja selvitä siitä kuin koira veräjästä.Sinä iltana, kun Flemmingin on määrä kosia tyttöystäväänsä Nicolette Karasia (Melina Kanakaredes), Oleg ja Emil hiipivät Flemmingin taloon ja teippaavat hänet tuoliin. Olegin nauhoittaessa Emil selittää Flemmingille suunnitelmansa: hän aikoo tappaa hänet ja myydä nauhan Top Story. Sen jälkeen kun hänet on suljettu mielisairaalaan, hän ilmoittaa olevansa oikeasti terve. Koska häntä ei voida tuomita uudelleen, hän pääsee vapaaksi ja kerää rojaltit kirjoistaan ja elokuvistaan. Flemming alkaa hyökätä heidän kimppuunsa tuolillaan (vielä teipattuna) ja melkein saa heidät kiinni, mutta Emil saa yliotteen ja puukottaa Flemmingiä rintaan haavoittaen häntä kuolettavasti. Sitten Emil tukehduttaa hänet tyynyllä ja tappaa hänet. Koko kaupunki suree, ja Emil soittaa Top Story -ohjelman juontajalle Robert Hawkinsille (Kelsey Grammer) kertoakseen, että hänellä on nauha murhasta ja hän on valmis myymään sen. Robert maksaa hänelle nauhasta miljoona dollaria. Varsova ja koko poliisilaitos ovat raivoissaan Robertille, sillä he eivät voi uskoa, että hän lähettäisi nauhan, varsinkin kun hänen päätoimittajansa on Nicolette. nauhan lähetysiltana Emil ja Oleg istuvat Planet Hollywoodissa katsomassa nauhaa muun yleisön kanssa. Puolivälissä lähetystä muut katsojat huomaavat, että Emil ja Oleg ovat heidän kanssaan, ja he joutuvat paniikkiin. Poliisi tulee ja pidättää Emilin, kun taas Oleg pakenee. He laittavat Emilin Varsovan poliisiautoon, mutta sen sijaan, että hänet vietäisiin poliisiasemalle, Varsova vie hänet hylättyyn varastoon, jossa hän aikoo tappaa hänet. Poliisi saapuu juuri ajoissa ja vie Emilin pois. Kaikki menee suunnitelmien mukaan, sillä Emil on nyt julkkis ja vetoaa mielenvikaisuuteen. Hänen asianajajansa suostuu työskentelemään 30 prosentin osuudella niistä tekijänoikeuskorvauksista, jotka Emil saa tarinastaan. Samaan aikaan Oleg on kateellinen Emilin saamasta julkisuudesta. kun häntä viedään pois asianajajansa ja kaikkien tiedotusvälineiden kanssa, Varsova riitelee asianajajan kanssa, ja Top Storyn kuvausryhmä nauhoittaa koko jutun. Oleg antaa Robertille nauhan, jolla Emil selittää suunnitelmansa Flemmingille, mikä todistaa, että Emil oli koko ajan järjissään. Robert huutaa Emilille ja selittää hänelle todisteet, jotka hänellä nyt on. Emil työntää poliisin maahan, ottaa tämän aseen ja ampuu Olegin. Emil tarttuu jutusta uutisoivaan Nicoletteen ja uhkaa ampua hänet. Lopulta hän jää poliisin ja Varsovan nurkkaan. Varsova ampuu Emilia vastoin käskyä kymmenkunta kertaa rintaan. Eräs poliisi huutaa, että Oleg on yhä elossa. Robert ryntää hänen luokseen saadakseen kuvamateriaalia, juuri kun Oleg sanoo viimeiset sanat elokuvaan, jota hän on nauhoittamassa juuri ennen kuolemaansa. Varsova lyö Robertin tajuttomaksi ja poistuu paikalta poliisien hymyillessä hyväksyvästi.</w:t>
      </w:r>
    </w:p>
    <w:p>
      <w:r>
        <w:rPr>
          <w:b/>
        </w:rPr>
        <w:t xml:space="preserve">Tulos</w:t>
      </w:r>
    </w:p>
    <w:p>
      <w:r>
        <w:t xml:space="preserve">Mikä todistaa Emilin tervejärkisyyden?</w:t>
      </w:r>
    </w:p>
    <w:p>
      <w:r>
        <w:rPr>
          <w:b/>
        </w:rPr>
        <w:t xml:space="preserve">Tulos</w:t>
      </w:r>
    </w:p>
    <w:p>
      <w:r>
        <w:t xml:space="preserve">Keneltä Emil saa seuralaispalvelun osoitteen?</w:t>
      </w:r>
    </w:p>
    <w:p>
      <w:r>
        <w:rPr>
          <w:b/>
        </w:rPr>
        <w:t xml:space="preserve">Tulos</w:t>
      </w:r>
    </w:p>
    <w:p>
      <w:r>
        <w:t xml:space="preserve">Mitä Oleg terästäytyi Make-Your-Own-Movie -elokuvasta?</w:t>
      </w:r>
    </w:p>
    <w:p>
      <w:r>
        <w:rPr>
          <w:b/>
        </w:rPr>
        <w:t xml:space="preserve">Tulos</w:t>
      </w:r>
    </w:p>
    <w:p>
      <w:r>
        <w:t xml:space="preserve">Kuka yrittää saada Varsovan huomion palaneen asunnon tapahtumapaikalla?</w:t>
      </w:r>
    </w:p>
    <w:p>
      <w:r>
        <w:rPr>
          <w:b/>
        </w:rPr>
        <w:t xml:space="preserve">Tulos</w:t>
      </w:r>
    </w:p>
    <w:p>
      <w:r>
        <w:t xml:space="preserve">Kuka on Rose Hearn?</w:t>
      </w:r>
    </w:p>
    <w:p>
      <w:r>
        <w:rPr>
          <w:b/>
        </w:rPr>
        <w:t xml:space="preserve">Tulos</w:t>
      </w:r>
    </w:p>
    <w:p>
      <w:r>
        <w:t xml:space="preserve">Mitä Emil teki peitelläkseen vanhan kumppaninsa murhaa?</w:t>
      </w:r>
    </w:p>
    <w:p>
      <w:r>
        <w:rPr>
          <w:b/>
        </w:rPr>
        <w:t xml:space="preserve">Tulos</w:t>
      </w:r>
    </w:p>
    <w:p>
      <w:r>
        <w:t xml:space="preserve">Kenet Emil ja Oleg tappavat ensin?</w:t>
      </w:r>
    </w:p>
    <w:p>
      <w:r>
        <w:rPr>
          <w:b/>
        </w:rPr>
        <w:t xml:space="preserve">Tulos</w:t>
      </w:r>
    </w:p>
    <w:p>
      <w:r>
        <w:t xml:space="preserve">Minä erikoisena yönä Emil ja Oleg hiipivät Flemmingin taloon?</w:t>
      </w:r>
    </w:p>
    <w:p>
      <w:r>
        <w:rPr>
          <w:b/>
        </w:rPr>
        <w:t xml:space="preserve">Tulos</w:t>
      </w:r>
    </w:p>
    <w:p>
      <w:r>
        <w:t xml:space="preserve">Mitä tapahtuu sinä iltana, kun Flemmingin on tarkoitus kosia tyttöystäväänsä?</w:t>
      </w:r>
    </w:p>
    <w:p>
      <w:r>
        <w:rPr>
          <w:b/>
        </w:rPr>
        <w:t xml:space="preserve">Tulos</w:t>
      </w:r>
    </w:p>
    <w:p>
      <w:r>
        <w:t xml:space="preserve">Mitä Oleg tekee koko tarinan ajan?</w:t>
      </w:r>
    </w:p>
    <w:p>
      <w:r>
        <w:rPr>
          <w:b/>
        </w:rPr>
        <w:t xml:space="preserve">Tulos</w:t>
      </w:r>
    </w:p>
    <w:p>
      <w:r>
        <w:t xml:space="preserve">Miksi Emil ja Oleg tulivat Amerikkaan?</w:t>
      </w:r>
    </w:p>
    <w:p>
      <w:r>
        <w:rPr>
          <w:b/>
        </w:rPr>
        <w:t xml:space="preserve">Tulos</w:t>
      </w:r>
    </w:p>
    <w:p>
      <w:r>
        <w:t xml:space="preserve">Paljonko Robert maksaa Emilille nauhasta?</w:t>
      </w:r>
    </w:p>
    <w:p>
      <w:r>
        <w:rPr>
          <w:b/>
        </w:rPr>
        <w:t xml:space="preserve">Tulos</w:t>
      </w:r>
    </w:p>
    <w:p>
      <w:r>
        <w:t xml:space="preserve">Kuka tappaa Olegin ja Emilin?</w:t>
      </w:r>
    </w:p>
    <w:p>
      <w:r>
        <w:rPr>
          <w:b/>
        </w:rPr>
        <w:t xml:space="preserve">Tulos</w:t>
      </w:r>
    </w:p>
    <w:p>
      <w:r>
        <w:t xml:space="preserve">Mitä Emil aikoo tehdä nauhalla, jolla hän tappaa Flemmingin?</w:t>
      </w:r>
    </w:p>
    <w:p>
      <w:r>
        <w:rPr>
          <w:b/>
        </w:rPr>
        <w:t xml:space="preserve">Tulos</w:t>
      </w:r>
    </w:p>
    <w:p>
      <w:r>
        <w:t xml:space="preserve">Mikä on Top Story?</w:t>
      </w:r>
    </w:p>
    <w:p>
      <w:r>
        <w:rPr>
          <w:b/>
        </w:rPr>
        <w:t xml:space="preserve">Tulos</w:t>
      </w:r>
    </w:p>
    <w:p>
      <w:r>
        <w:t xml:space="preserve">Missä Emil ja Oleg katsovat murhavideon, kun se esitetään televisiossa?</w:t>
      </w:r>
    </w:p>
    <w:p>
      <w:r>
        <w:rPr>
          <w:b/>
        </w:rPr>
        <w:t xml:space="preserve">Tulos</w:t>
      </w:r>
    </w:p>
    <w:p>
      <w:r>
        <w:t xml:space="preserve">Miksi Emil puukottaa vanhan kumppaninsa kuoliaaksi?</w:t>
      </w:r>
    </w:p>
    <w:p>
      <w:r>
        <w:rPr>
          <w:b/>
        </w:rPr>
        <w:t xml:space="preserve">Tulos</w:t>
      </w:r>
    </w:p>
    <w:p>
      <w:r>
        <w:t xml:space="preserve">Kuinka paljon Robert maksaa Emilille Flemmingin murhanauhasta?</w:t>
      </w:r>
    </w:p>
    <w:p>
      <w:r>
        <w:rPr>
          <w:b/>
        </w:rPr>
        <w:t xml:space="preserve">Tulos</w:t>
      </w:r>
    </w:p>
    <w:p>
      <w:r>
        <w:t xml:space="preserve">Kuinka paljon Robert Hawkins maksaa Flemmingsin kuoleman videosta?</w:t>
      </w:r>
    </w:p>
    <w:p>
      <w:r>
        <w:rPr>
          <w:b/>
        </w:rPr>
        <w:t xml:space="preserve">Tulos</w:t>
      </w:r>
    </w:p>
    <w:p>
      <w:r>
        <w:t xml:space="preserve">Kuka saapui Amerikkaan tarinan alussa?</w:t>
      </w:r>
    </w:p>
    <w:p>
      <w:r>
        <w:rPr>
          <w:b/>
        </w:rPr>
        <w:t xml:space="preserve">Tulos</w:t>
      </w:r>
    </w:p>
    <w:p>
      <w:r>
        <w:t xml:space="preserve">Kuka lyö Robertia tarinan lopussa?</w:t>
      </w:r>
    </w:p>
    <w:p>
      <w:r>
        <w:rPr>
          <w:b/>
        </w:rPr>
        <w:t xml:space="preserve">Tulos</w:t>
      </w:r>
    </w:p>
    <w:p>
      <w:r>
        <w:t xml:space="preserve">Kuka Oleg yrittää olla videoidessaan kaikkea?</w:t>
      </w:r>
    </w:p>
    <w:p>
      <w:r>
        <w:rPr>
          <w:b/>
        </w:rPr>
        <w:t xml:space="preserve">Tulos</w:t>
      </w:r>
    </w:p>
    <w:p>
      <w:r>
        <w:t xml:space="preserve">Kuka oli Honey?</w:t>
      </w:r>
    </w:p>
    <w:p>
      <w:r>
        <w:rPr>
          <w:b/>
        </w:rPr>
        <w:t xml:space="preserve">Tulos</w:t>
      </w:r>
    </w:p>
    <w:p>
      <w:r>
        <w:t xml:space="preserve">Kuka todistaa, kun Emil murhaa vanhan kumppaninsa?</w:t>
      </w:r>
    </w:p>
    <w:p>
      <w:r>
        <w:rPr>
          <w:b/>
        </w:rPr>
        <w:t xml:space="preserve">Tulos</w:t>
      </w:r>
    </w:p>
    <w:p>
      <w:r>
        <w:t xml:space="preserve">Mihin Emil vetoaa asiassaan?</w:t>
      </w:r>
    </w:p>
    <w:p>
      <w:r>
        <w:rPr>
          <w:b/>
        </w:rPr>
        <w:t xml:space="preserve">Tulos</w:t>
      </w:r>
    </w:p>
    <w:p>
      <w:r>
        <w:t xml:space="preserve">Kuka on Top Storyn juontaja?</w:t>
      </w:r>
    </w:p>
    <w:p>
      <w:r>
        <w:rPr>
          <w:b/>
        </w:rPr>
        <w:t xml:space="preserve">Tulos</w:t>
      </w:r>
    </w:p>
    <w:p>
      <w:r>
        <w:t xml:space="preserve">Mistä Oleg varasti videokameran?</w:t>
      </w:r>
    </w:p>
    <w:p>
      <w:r>
        <w:rPr>
          <w:b/>
        </w:rPr>
        <w:t xml:space="preserve">Tulos</w:t>
      </w:r>
    </w:p>
    <w:p>
      <w:r>
        <w:t xml:space="preserve">Missä Emil ja Oleg istuvat katsomassa videon lähetystä?</w:t>
      </w:r>
    </w:p>
    <w:p>
      <w:r>
        <w:rPr>
          <w:b/>
        </w:rPr>
        <w:t xml:space="preserve">Tulos</w:t>
      </w:r>
    </w:p>
    <w:p>
      <w:r>
        <w:t xml:space="preserve">Minkä tv-ohjelman kuvausryhmä seuraa Eddie Flemmingiä?</w:t>
      </w:r>
    </w:p>
    <w:p>
      <w:r>
        <w:rPr>
          <w:b/>
        </w:rPr>
        <w:t xml:space="preserve">Esimerkki 3.196</w:t>
      </w:r>
    </w:p>
    <w:p>
      <w:r>
        <w:t xml:space="preserve"> Henry työskentelee yövuorossa tiemaksun kerääjänä yksinäisellä valtatiellä Buffalossa, New Yorkissa, ja hänellä ei näytä olevan kunnianhimoa, unelmia tai tarkoitusta; hän kävelee unissakävellen läpi elämänsä. Hänen vaimonsa Debbie ei ole tyytyväinen tilanteeseen.Eräänä aamuna ystävä Eddie piipahtaa pyytämässä Henryä pelaamaan pesäpallo-ottelussa, koska yksi muista on sairaana, ja Henry suostuu. Kun he ajavat peliin Henryn autolla, Eddie pyytää Henryä pysähtymään pankkiautomaatille. Mutta Eddie ja kaksi tuttua, jotka olivat myös autossa, ryöstävät sen sijaan Buffalo Savings Bankin, ja Henry pidätetään rikoskumppanina.Sen sijaan, että Henry paljastaisi oikeiden syyllisten nimet, hän ottaa syyt niskoilleen ja joutuu vankilaan. Siellä hän joutuu selliin hillittömän Maxin kanssa, huijarin, joka on liiankin tyytyväinen "idylliseen" elämäänsä kaltereiden takana, mutta joka auttaa myös istuttamaan Henryn mieleen ajatuksen, joka muuttaa hänen elämänsä ikuisesti: jotta ihminen löytäisi tarkoituksensa, hänellä on ensin oltava unelma. Debbie päättää erota miehestä ja menee naimisiin Joen kanssa, joka on yksi tuttavista. 18 kuukautta myöhemmin vapautuessaan Henry löytää tarkoituksensa. Istuttuaan tuomionsa hän päättää, että hän voi yhtä hyvin tehdä rikoksensa. Löydettyään kauan sitten unohdetun salakuljettajan tunnelin, joka kulkee samasta pankista kujan toisella puolella sijaitsevaan teatteriin, hän suostuttelee vastahakoisen Maxin hakemaan kauan myöhästynyttä ehdonalaiseen vapauteen pääsyä, jotta hän voisi auttaa pankkiryöstön lavastamisessa.Max rohkaisee Henryä ryhtymään näyttelijäksi teatterin meneillään olevaan Tšehovin Kirsikkatarhaan, jotta hän voisi avustaa "vapaaehtoisesti" teatterissa työskentelevää Maxia pääsemään tunneliin. Samaan aikaan Henry huomaa ihastuvansa produktion oikukkaaseen naispääosan esittäjään Julieen.Debbien aviomies Joe värvätään auttamaan tunnelin puhdistamisessa mudasta; hän ilmoittaa asiasta Eddielle, joka vaatii myös osallistumista. Frank, eläkkeelle pakotettu pankin vartija, auttaa ilmoittamalla ryöstäjille, kun holvissa on paljon rahaa. Varsinaisen ryöstön aikana Eddie yrittää aseella viedä kaikki rahat itse, mutta Max voittaa hänet ja hän jää holviin. Kun kolmikko pakenee, Henry vaatii Joeta pysäyttämään auton. Henry toivottaa Maxille kaikkea hyvää ja palaa sitten Julien luo.</w:t>
      </w:r>
    </w:p>
    <w:p>
      <w:r>
        <w:rPr>
          <w:b/>
        </w:rPr>
        <w:t xml:space="preserve">Tulos</w:t>
      </w:r>
    </w:p>
    <w:p>
      <w:r>
        <w:t xml:space="preserve">Kuka on Henryn vaimo?</w:t>
      </w:r>
    </w:p>
    <w:p>
      <w:r>
        <w:rPr>
          <w:b/>
        </w:rPr>
        <w:t xml:space="preserve">Tulos</w:t>
      </w:r>
    </w:p>
    <w:p>
      <w:r>
        <w:t xml:space="preserve">Mikä oli Frankin entinen työ ennen eläkkeelle jäämistään?</w:t>
      </w:r>
    </w:p>
    <w:p>
      <w:r>
        <w:rPr>
          <w:b/>
        </w:rPr>
        <w:t xml:space="preserve">Tulos</w:t>
      </w:r>
    </w:p>
    <w:p>
      <w:r>
        <w:t xml:space="preserve">Keneen Henry ihastuu Tšehovin näytelmässä?</w:t>
      </w:r>
    </w:p>
    <w:p>
      <w:r>
        <w:rPr>
          <w:b/>
        </w:rPr>
        <w:t xml:space="preserve">Tulos</w:t>
      </w:r>
    </w:p>
    <w:p>
      <w:r>
        <w:t xml:space="preserve">Kenen kanssa Debbie menee naimisiin Henryn jouduttua vankilaan?</w:t>
      </w:r>
    </w:p>
    <w:p>
      <w:r>
        <w:rPr>
          <w:b/>
        </w:rPr>
        <w:t xml:space="preserve">Tulos</w:t>
      </w:r>
    </w:p>
    <w:p>
      <w:r>
        <w:t xml:space="preserve">Kuka oli Henryn sellikaveri vankilassa?</w:t>
      </w:r>
    </w:p>
    <w:p>
      <w:r>
        <w:rPr>
          <w:b/>
        </w:rPr>
        <w:t xml:space="preserve">Tulos</w:t>
      </w:r>
    </w:p>
    <w:p>
      <w:r>
        <w:t xml:space="preserve">Missä kaupungissa Henry työskenteli?</w:t>
      </w:r>
    </w:p>
    <w:p>
      <w:r>
        <w:rPr>
          <w:b/>
        </w:rPr>
        <w:t xml:space="preserve">Tulos</w:t>
      </w:r>
    </w:p>
    <w:p>
      <w:r>
        <w:t xml:space="preserve">Mitä Eddie ja 2 tuttavaa ryöstivät matkalla pesäpallopeliin?</w:t>
      </w:r>
    </w:p>
    <w:p>
      <w:r>
        <w:rPr>
          <w:b/>
        </w:rPr>
        <w:t xml:space="preserve">Tulos</w:t>
      </w:r>
    </w:p>
    <w:p>
      <w:r>
        <w:t xml:space="preserve">Mikä oli Henryn työ?</w:t>
      </w:r>
    </w:p>
    <w:p>
      <w:r>
        <w:rPr>
          <w:b/>
        </w:rPr>
        <w:t xml:space="preserve">Tulos</w:t>
      </w:r>
    </w:p>
    <w:p>
      <w:r>
        <w:t xml:space="preserve">Kenen luo Henry palaa?</w:t>
      </w:r>
    </w:p>
    <w:p>
      <w:r>
        <w:rPr>
          <w:b/>
        </w:rPr>
        <w:t xml:space="preserve">Tulos</w:t>
      </w:r>
    </w:p>
    <w:p>
      <w:r>
        <w:t xml:space="preserve">Missä Henry työskentelee?</w:t>
      </w:r>
    </w:p>
    <w:p>
      <w:r>
        <w:rPr>
          <w:b/>
        </w:rPr>
        <w:t xml:space="preserve">Tulos</w:t>
      </w:r>
    </w:p>
    <w:p>
      <w:r>
        <w:t xml:space="preserve">Mihin Max kannustaa Henryä?</w:t>
      </w:r>
    </w:p>
    <w:p>
      <w:r>
        <w:rPr>
          <w:b/>
        </w:rPr>
        <w:t xml:space="preserve">Tulos</w:t>
      </w:r>
    </w:p>
    <w:p>
      <w:r>
        <w:t xml:space="preserve">Mihin tuotantoon Henry osallistuu?  </w:t>
      </w:r>
    </w:p>
    <w:p>
      <w:r>
        <w:rPr>
          <w:b/>
        </w:rPr>
        <w:t xml:space="preserve">Tulos</w:t>
      </w:r>
    </w:p>
    <w:p>
      <w:r>
        <w:t xml:space="preserve">Mikä on Henryn työ? </w:t>
      </w:r>
    </w:p>
    <w:p>
      <w:r>
        <w:rPr>
          <w:b/>
        </w:rPr>
        <w:t xml:space="preserve">Tulos</w:t>
      </w:r>
    </w:p>
    <w:p>
      <w:r>
        <w:t xml:space="preserve">Kuinka kauan Henry oli vankilassa, kun hän oli osallisena pankkiryöstössä?</w:t>
      </w:r>
    </w:p>
    <w:p>
      <w:r>
        <w:rPr>
          <w:b/>
        </w:rPr>
        <w:t xml:space="preserve">Tulos</w:t>
      </w:r>
    </w:p>
    <w:p>
      <w:r>
        <w:t xml:space="preserve">Miksi Eddie pyytää Henryä pelaamaan baseballia?</w:t>
      </w:r>
    </w:p>
    <w:p>
      <w:r>
        <w:rPr>
          <w:b/>
        </w:rPr>
        <w:t xml:space="preserve">Tulos</w:t>
      </w:r>
    </w:p>
    <w:p>
      <w:r>
        <w:t xml:space="preserve">Mikä on Henryn sellikaverin nimi?</w:t>
      </w:r>
    </w:p>
    <w:p>
      <w:r>
        <w:rPr>
          <w:b/>
        </w:rPr>
        <w:t xml:space="preserve">Tulos</w:t>
      </w:r>
    </w:p>
    <w:p>
      <w:r>
        <w:t xml:space="preserve">Minne miehet jättävät Eddien sen jälkeen, kun Eddie yrittää viedä kaikki ryöstörahat?</w:t>
      </w:r>
    </w:p>
    <w:p>
      <w:r>
        <w:rPr>
          <w:b/>
        </w:rPr>
        <w:t xml:space="preserve">Tulos</w:t>
      </w:r>
    </w:p>
    <w:p>
      <w:r>
        <w:t xml:space="preserve">Mitä Henryn ystävät tekevät matkalla pesäpallopeliin?</w:t>
      </w:r>
    </w:p>
    <w:p>
      <w:r>
        <w:rPr>
          <w:b/>
        </w:rPr>
        <w:t xml:space="preserve">Tulos</w:t>
      </w:r>
    </w:p>
    <w:p>
      <w:r>
        <w:t xml:space="preserve">Mitä löytyy teatterin ja pankin välistä? </w:t>
      </w:r>
    </w:p>
    <w:p>
      <w:r>
        <w:rPr>
          <w:b/>
        </w:rPr>
        <w:t xml:space="preserve">Tulos</w:t>
      </w:r>
    </w:p>
    <w:p>
      <w:r>
        <w:t xml:space="preserve">Mihin Kirsikkapuutarha-tuotannon naispääosaan Henry ihastui?</w:t>
      </w:r>
    </w:p>
    <w:p>
      <w:r>
        <w:rPr>
          <w:b/>
        </w:rPr>
        <w:t xml:space="preserve">Tulos</w:t>
      </w:r>
    </w:p>
    <w:p>
      <w:r>
        <w:t xml:space="preserve">Missä teatteriesityksessä Max kannusti Henryä esiintymään?</w:t>
      </w:r>
    </w:p>
    <w:p>
      <w:r>
        <w:rPr>
          <w:b/>
        </w:rPr>
        <w:t xml:space="preserve">Tulos</w:t>
      </w:r>
    </w:p>
    <w:p>
      <w:r>
        <w:t xml:space="preserve">Mikä on Debbien suhde Henryyn?</w:t>
      </w:r>
    </w:p>
    <w:p>
      <w:r>
        <w:rPr>
          <w:b/>
        </w:rPr>
        <w:t xml:space="preserve">Tulos</w:t>
      </w:r>
    </w:p>
    <w:p>
      <w:r>
        <w:t xml:space="preserve">Mikä oli Frankin työ ennen eläkkeelle jäämistä? </w:t>
      </w:r>
    </w:p>
    <w:p>
      <w:r>
        <w:rPr>
          <w:b/>
        </w:rPr>
        <w:t xml:space="preserve">Tulos</w:t>
      </w:r>
    </w:p>
    <w:p>
      <w:r>
        <w:t xml:space="preserve">Kuinka kauan Henry viettää vankilassa? </w:t>
      </w:r>
    </w:p>
    <w:p>
      <w:r>
        <w:rPr>
          <w:b/>
        </w:rPr>
        <w:t xml:space="preserve">Tulos</w:t>
      </w:r>
    </w:p>
    <w:p>
      <w:r>
        <w:t xml:space="preserve">Kenen kanssa Debbie menee naimisiin sen jälkeen, kun hän on eronnut Henrystä?</w:t>
      </w:r>
    </w:p>
    <w:p>
      <w:r>
        <w:rPr>
          <w:b/>
        </w:rPr>
        <w:t xml:space="preserve">Tulos</w:t>
      </w:r>
    </w:p>
    <w:p>
      <w:r>
        <w:t xml:space="preserve">Kenen kanssa Henry jakaa sellin vankilassa? </w:t>
      </w:r>
    </w:p>
    <w:p>
      <w:r>
        <w:rPr>
          <w:b/>
        </w:rPr>
        <w:t xml:space="preserve">Tulos</w:t>
      </w:r>
    </w:p>
    <w:p>
      <w:r>
        <w:t xml:space="preserve">Missä vuorossa Henry työskentelee?</w:t>
      </w:r>
    </w:p>
    <w:p>
      <w:r>
        <w:rPr>
          <w:b/>
        </w:rPr>
        <w:t xml:space="preserve">Tulos</w:t>
      </w:r>
    </w:p>
    <w:p>
      <w:r>
        <w:t xml:space="preserve">Mitä Eddielle tapahtuu ryöstön aikana? </w:t>
      </w:r>
    </w:p>
    <w:p>
      <w:r>
        <w:rPr>
          <w:b/>
        </w:rPr>
        <w:t xml:space="preserve">Tulos</w:t>
      </w:r>
    </w:p>
    <w:p>
      <w:r>
        <w:t xml:space="preserve">Mitä Henry suostuttelee Maxin tekemään? </w:t>
      </w:r>
    </w:p>
    <w:p>
      <w:r>
        <w:rPr>
          <w:b/>
        </w:rPr>
        <w:t xml:space="preserve">Tulos</w:t>
      </w:r>
    </w:p>
    <w:p>
      <w:r>
        <w:t xml:space="preserve">Mitä Max ja Henry suunnittelevat yhdessä?</w:t>
      </w:r>
    </w:p>
    <w:p>
      <w:r>
        <w:rPr>
          <w:b/>
        </w:rPr>
        <w:t xml:space="preserve">Esimerkki 3.197</w:t>
      </w:r>
    </w:p>
    <w:p>
      <w:r>
        <w:t xml:space="preserve"> Bruce Nolan (Jim Carrey) on televisiotoimittaja WKBW-TV:ssä Buffalossa, New Yorkissa, mutta hän haluaisi olla uutisten juontaja. Hänellä on terve suhde tyttöystävänsä Grace Connellyn (Jennifer Aniston) kanssa, mutta hän on myös lievästi ihastunut työtoveriinsa Susan Ortegaan (Catherine Bell), joka tuskin tuntuu huomaavan häntä. Bruce kärsii kuitenkin jatkuvasta huonosta tuurista, ja hän saavuttaa murtumispisteen, kun hänen kilpailijansa Evan Baxter (Steve Carell) jättää hänet ylennyksen ulkopuolelle ja varastaa sitten vuoropuhelua Brucen jaksosta ottaessaan ylennyksen vastaan lähetyksessä. Raivoissaan Bruce arvostelee asemaa aggressiivisesti ja törkeästi ensimmäisen suoran lähetyksensä aikana, ja hänet erotetaan välittömästi. Muiden onnettomuuksien jälkeen Bruce purkaa turhautumisensa Jumalaan (Morgan Freeman) syyttäen häntä ja väittäen, että hän on "se, joka pitäisi erottaa." Myöhemmin Bruce saa hakulaitteeseensa viestin, joka ohjaa hänet tyhjään varastoon, jossa hän tapaa Jumalan. Jumala tarjoutuu antamaan Brucelle voimansa todistaakseen, että hän tekee työnsä oikein. Jumala antaa Brucelle kaksi sääntöä, joita hänen on noudatettava: ensinnäkin Bruce ei saa kertoa kenellekään muulle, että hänellä on Jumalan voimat, ja toiseksi Bruce ei saa käyttää voimia puuttuakseen vapaaseen tahtoon. Bruce ei välitä Jumalasta ja on aluksi riemuissaan voimiensa ansiosta, ja hän käyttää niitä henkilökohtaiseen hyötyyn, kuten koiran pottaan laittamiseen, naisen paljastamiseen räjäyttämällä tämän mekon, hänen huonokuntoisen autonsa muuttamiseen Saleen S7:ksi ja Gracen seksuaaliseen vaikuttamiseen. Bruce keksii myös keinoja käyttää voimiaan aiheuttaakseen ihmeellisiä tapahtumia muuten arkipäiväisissä tapahtumissa, joista hän raportoi, kuten Jimmy Hoffan ruumiin löytämisen tai meteorin vaarattoman laskeutumisen lähelle kokkikilpailua, jolloin hän sai työpaikkansa takaisin. Sitten Bruce käyttää voimiaan saadakseen Evanin nöyryyttämään itseään lähetyksessä, minkä seurauksena Evan saa potkut ja Bruce tulee uutena juontajana.Kun Bruce on vienyt Gracen hienolle illalliselle ja kertonut hänelle, että hänestä tuli juontaja (mikä suututtaa Gracen, koska tämä luuli, että Bruce aikoo kosia häntä), Bruce alkaa kuulla ääniä päässään. Hän kohtaa uudelleen Jumalan, joka asettaa Brucen vastakkain hänen voimiensa itsekkäästä käytöstä. Hän selittää, että äänet ovat rukouksia Jumalalle ja että Brucen on käsiteltävä ne. Bruce luo tietokoneistetun järjestelmän vastaanottamaan rukouksia ja vastaamaan niihin, mutta huomaa, että tulva on aivan liian suuri hänen käsiteltäväkseen, vaikka Jumala oli ilmoittanut, että hän vastaanottaa rukouksia vain Buffalon alueelta, ja asettaa ohjelman vastaamaan automaattisesti kyllä jokaiseen rukoukseen.Brucen ylennyksen kunniaksi järjestettävissä juhlissa Susan viettelee ja suutelee häntä. Kun Grace saapuu paikalle ja näkee tämän, hän ryntää ulos; Bruce seuraa häntä, mutta Susan on särkynyt sydämeensä eikä kuuntele häntä. Bruce yrittää käyttää voimiaan saadakseen Gracen jäämään, mutta ei pysty vaikuttamaan Gracen vapaaseen tahtoon. Kun Bruce katsoo ympärilleen, hän tajuaa, että kaikkien rukousten automaattinen täyttäminen on syöksynyt kaupungin kaaokseen. Bruce palaa Jumalan luo, joka selittää, että vaikka asiat näyttävät kuinka kaoottisilta, aina on olemassa keino saada asiat kuntoon ja että Brucen on keksittävä itse keino ratkaista asia. Bruce alkaa sitten ratkaista elämänsä ongelmia käytännössä, kuten auttaa miestä, jonka auto on hajonnut, kouluttaa koiransa normaalisti ja antaa Evanille mahdollisuuden saada työpaikkansa takaisin.Bruce palaa tietokonejärjestelmäänsä irrotettuaan sen hetkeksi pistorasiasta ja ryhtyy vastaamaan rukouksiin manuaalisesti parhaansa mukaan. Kun hän lukee niitä läpi, hän löytää Gracelta tulleen rukouksen, jossa toivotaan Brucen menestystä ja hyvinvointia. Kun hän lukee sitä, hän saa toisen rukouksen Gracelta, jossa hän toivoo, ettei hän enää rakastaisi Brucea. Lannistunut Bruce kävelee yksin valtatiellä, pyytää Jumalaa ottamaan voimansa takaisin ja antaa hänen kohtalonsa olla Hänen käsissään. Bruce jää yhtäkkiä rekan alle ja palaa tajuihinsa valkoisessa tyhjiössä. Jumala ilmestyy ja kysyy Brucelta, mitä hän todella haluaa; Bruce myöntää, että hän haluaa vain varmistaa, että Grace löytää miehen, joka tekee hänet onnelliseksi. Jumala suostuu, ja Bruce löytää itsensä sairaalasta, ja pian sen jälkeen lääkärit herättävät hänet henkiin lähes ihmeellisesti. Grace saapuu paikalle, ja he elvyttävät suhteensa ja menevät myöhemmin kihloihin. Toipumisensa jälkeen Bruce palaa kenttätoimittajaksi, mutta nauttii enemmän yksinkertaisista tarinoista. Bruce ja Grace ilmoittavat kihlauksestaan suorassa televisiolähetyksessä. Elokuva päättyy siihen, että tuomiopäivän ennustaja, johon Bruce on aiemmin törmännyt useaan otteeseen, paljastuu lopulta Jumalaksi.</w:t>
      </w:r>
    </w:p>
    <w:p>
      <w:r>
        <w:rPr>
          <w:b/>
        </w:rPr>
        <w:t xml:space="preserve">Tulos</w:t>
      </w:r>
    </w:p>
    <w:p>
      <w:r>
        <w:t xml:space="preserve">Saatuaan viestin hakulaitteeseensa, missä Bruce tapaa Jumalan?</w:t>
      </w:r>
    </w:p>
    <w:p>
      <w:r>
        <w:rPr>
          <w:b/>
        </w:rPr>
        <w:t xml:space="preserve">Tulos</w:t>
      </w:r>
    </w:p>
    <w:p>
      <w:r>
        <w:t xml:space="preserve">Miten Bruce sai viestejä Jumalalta?</w:t>
      </w:r>
    </w:p>
    <w:p>
      <w:r>
        <w:rPr>
          <w:b/>
        </w:rPr>
        <w:t xml:space="preserve">Tulos</w:t>
      </w:r>
    </w:p>
    <w:p>
      <w:r>
        <w:t xml:space="preserve">Mitä Bruce luo vastaanottaakseen rukoukset ja vastatakseen niihin? </w:t>
      </w:r>
    </w:p>
    <w:p>
      <w:r>
        <w:rPr>
          <w:b/>
        </w:rPr>
        <w:t xml:space="preserve">Tulos</w:t>
      </w:r>
    </w:p>
    <w:p>
      <w:r>
        <w:t xml:space="preserve">Minkälaiseksi autoksi Bruce muuttaa runnellun autonsa?</w:t>
      </w:r>
    </w:p>
    <w:p>
      <w:r>
        <w:rPr>
          <w:b/>
        </w:rPr>
        <w:t xml:space="preserve">Tulos</w:t>
      </w:r>
    </w:p>
    <w:p>
      <w:r>
        <w:t xml:space="preserve">Miksi Grace suuttui kuullessaan ylennyksestä?</w:t>
      </w:r>
    </w:p>
    <w:p>
      <w:r>
        <w:rPr>
          <w:b/>
        </w:rPr>
        <w:t xml:space="preserve">Tulos</w:t>
      </w:r>
    </w:p>
    <w:p>
      <w:r>
        <w:t xml:space="preserve">Mitä Susan tekee Brucen ylennysjuhlissa?</w:t>
      </w:r>
    </w:p>
    <w:p>
      <w:r>
        <w:rPr>
          <w:b/>
        </w:rPr>
        <w:t xml:space="preserve">Tulos</w:t>
      </w:r>
    </w:p>
    <w:p>
      <w:r>
        <w:t xml:space="preserve">Millaiselle uralle Bruce päätyy toipumisensa jälkeen?</w:t>
      </w:r>
    </w:p>
    <w:p>
      <w:r>
        <w:rPr>
          <w:b/>
        </w:rPr>
        <w:t xml:space="preserve">Tulos</w:t>
      </w:r>
    </w:p>
    <w:p>
      <w:r>
        <w:t xml:space="preserve">Mikä oli yksi Gracen rukouksista?</w:t>
      </w:r>
    </w:p>
    <w:p>
      <w:r>
        <w:rPr>
          <w:b/>
        </w:rPr>
        <w:t xml:space="preserve">Tulos</w:t>
      </w:r>
    </w:p>
    <w:p>
      <w:r>
        <w:t xml:space="preserve">Kenet Bruce tapaa varastossa?</w:t>
      </w:r>
    </w:p>
    <w:p>
      <w:r>
        <w:rPr>
          <w:b/>
        </w:rPr>
        <w:t xml:space="preserve">Tulos</w:t>
      </w:r>
    </w:p>
    <w:p>
      <w:r>
        <w:t xml:space="preserve">Bruce täyttää automaattisesti kaikkien rukoukset. Mitä tämä aiheuttaa?</w:t>
      </w:r>
    </w:p>
    <w:p>
      <w:r>
        <w:rPr>
          <w:b/>
        </w:rPr>
        <w:t xml:space="preserve">Tulos</w:t>
      </w:r>
    </w:p>
    <w:p>
      <w:r>
        <w:t xml:space="preserve">Mitä Bruce kouluttaa koiransa tekemään Jumalan voimien avulla?</w:t>
      </w:r>
    </w:p>
    <w:p>
      <w:r>
        <w:rPr>
          <w:b/>
        </w:rPr>
        <w:t xml:space="preserve">Tulos</w:t>
      </w:r>
    </w:p>
    <w:p>
      <w:r>
        <w:t xml:space="preserve">Mistä Jumala sanoi, että Bruce vastaanotti rukouksia?</w:t>
      </w:r>
    </w:p>
    <w:p>
      <w:r>
        <w:rPr>
          <w:b/>
        </w:rPr>
        <w:t xml:space="preserve">Tulos</w:t>
      </w:r>
    </w:p>
    <w:p>
      <w:r>
        <w:t xml:space="preserve">Miksi Jumala antaa Brucelle voimia?</w:t>
      </w:r>
    </w:p>
    <w:p>
      <w:r>
        <w:rPr>
          <w:b/>
        </w:rPr>
        <w:t xml:space="preserve">Tulos</w:t>
      </w:r>
    </w:p>
    <w:p>
      <w:r>
        <w:t xml:space="preserve">Keneltä Bruce saa rukouspyynnön, jossa hän toivoo Brucen menestystä ja hyvinvointia?</w:t>
      </w:r>
    </w:p>
    <w:p>
      <w:r>
        <w:rPr>
          <w:b/>
        </w:rPr>
        <w:t xml:space="preserve">Tulos</w:t>
      </w:r>
    </w:p>
    <w:p>
      <w:r>
        <w:t xml:space="preserve">Käyttäen uusia voimiaan, mitä Bruce saa pudotettua lähelle (aiheuttamatta vahinkoa) kokkikilpailussa?</w:t>
      </w:r>
    </w:p>
    <w:p>
      <w:r>
        <w:rPr>
          <w:b/>
        </w:rPr>
        <w:t xml:space="preserve">Tulos</w:t>
      </w:r>
    </w:p>
    <w:p>
      <w:r>
        <w:t xml:space="preserve">Mitä Bruce luo rukouspyyntöjen käsittelemiseksi ja niihin vastaamiseksi?</w:t>
      </w:r>
    </w:p>
    <w:p>
      <w:r>
        <w:rPr>
          <w:b/>
        </w:rPr>
        <w:t xml:space="preserve">Tulos</w:t>
      </w:r>
    </w:p>
    <w:p>
      <w:r>
        <w:t xml:space="preserve">Jumala kertoo Brucelle, että hän vastaanottaa rukouspyyntöjä vain miltä alueelta?</w:t>
      </w:r>
    </w:p>
    <w:p>
      <w:r>
        <w:rPr>
          <w:b/>
        </w:rPr>
        <w:t xml:space="preserve">Tulos</w:t>
      </w:r>
    </w:p>
    <w:p>
      <w:r>
        <w:t xml:space="preserve">Mikä oli Brucen työ ennen kuin hän sai potkut?</w:t>
      </w:r>
    </w:p>
    <w:p>
      <w:r>
        <w:rPr>
          <w:b/>
        </w:rPr>
        <w:t xml:space="preserve">Tulos</w:t>
      </w:r>
    </w:p>
    <w:p>
      <w:r>
        <w:t xml:space="preserve">Missä Bruce ja Grace ilmoittavat kihlauksestaan?</w:t>
      </w:r>
    </w:p>
    <w:p>
      <w:r>
        <w:rPr>
          <w:b/>
        </w:rPr>
        <w:t xml:space="preserve">Tulos</w:t>
      </w:r>
    </w:p>
    <w:p>
      <w:r>
        <w:t xml:space="preserve">Kuka ylennetään Brucen sijasta?</w:t>
      </w:r>
    </w:p>
    <w:p>
      <w:r>
        <w:rPr>
          <w:b/>
        </w:rPr>
        <w:t xml:space="preserve">Tulos</w:t>
      </w:r>
    </w:p>
    <w:p>
      <w:r>
        <w:t xml:space="preserve">Miten Bruce käsittelee kaikki saamansa rukoukset?</w:t>
      </w:r>
    </w:p>
    <w:p>
      <w:r>
        <w:rPr>
          <w:b/>
        </w:rPr>
        <w:t xml:space="preserve">Tulos</w:t>
      </w:r>
    </w:p>
    <w:p>
      <w:r>
        <w:t xml:space="preserve">Mitä työtä Bruce Nolan tekee?</w:t>
      </w:r>
    </w:p>
    <w:p>
      <w:r>
        <w:rPr>
          <w:b/>
        </w:rPr>
        <w:t xml:space="preserve">Tulos</w:t>
      </w:r>
    </w:p>
    <w:p>
      <w:r>
        <w:t xml:space="preserve">Kuka on Brucen työnantaja?</w:t>
      </w:r>
    </w:p>
    <w:p>
      <w:r>
        <w:rPr>
          <w:b/>
        </w:rPr>
        <w:t xml:space="preserve">Tulos</w:t>
      </w:r>
    </w:p>
    <w:p>
      <w:r>
        <w:t xml:space="preserve">Mikä on tarinan alussa Brucen unelmatyö?</w:t>
      </w:r>
    </w:p>
    <w:p>
      <w:r>
        <w:rPr>
          <w:b/>
        </w:rPr>
        <w:t xml:space="preserve">Tulos</w:t>
      </w:r>
    </w:p>
    <w:p>
      <w:r>
        <w:t xml:space="preserve">Miksi Grace, Brucen tyttöystävä, suuttuu, kun he ovat ulkona syömässä?</w:t>
      </w:r>
    </w:p>
    <w:p>
      <w:r>
        <w:rPr>
          <w:b/>
        </w:rPr>
        <w:t xml:space="preserve">Tulos</w:t>
      </w:r>
    </w:p>
    <w:p>
      <w:r>
        <w:t xml:space="preserve">Miten Bruce päätyy sairaalaan? </w:t>
      </w:r>
    </w:p>
    <w:p>
      <w:r>
        <w:rPr>
          <w:b/>
        </w:rPr>
        <w:t xml:space="preserve">Tulos</w:t>
      </w:r>
    </w:p>
    <w:p>
      <w:r>
        <w:t xml:space="preserve">Ketä Bruce syyttää potkujen ja muiden takaiskujen jälkeen?</w:t>
      </w:r>
    </w:p>
    <w:p>
      <w:r>
        <w:rPr>
          <w:b/>
        </w:rPr>
        <w:t xml:space="preserve">Tulos</w:t>
      </w:r>
    </w:p>
    <w:p>
      <w:r>
        <w:t xml:space="preserve">Mitä Brucelle tapahtuu, jotta hänet voidaan palauttaa Jumalan luo?</w:t>
      </w:r>
    </w:p>
    <w:p>
      <w:r>
        <w:rPr>
          <w:b/>
        </w:rPr>
        <w:t xml:space="preserve">Tulos</w:t>
      </w:r>
    </w:p>
    <w:p>
      <w:r>
        <w:t xml:space="preserve">Minkä hahmon Bruce sai potkut uutisasemalta?</w:t>
      </w:r>
    </w:p>
    <w:p>
      <w:r>
        <w:rPr>
          <w:b/>
        </w:rPr>
        <w:t xml:space="preserve">Tulos</w:t>
      </w:r>
    </w:p>
    <w:p>
      <w:r>
        <w:t xml:space="preserve">Kuka viettelee Brucen juhlissa?</w:t>
      </w:r>
    </w:p>
    <w:p>
      <w:r>
        <w:rPr>
          <w:b/>
        </w:rPr>
        <w:t xml:space="preserve">Esimerkki 3.198</w:t>
      </w:r>
    </w:p>
    <w:p>
      <w:r>
        <w:t xml:space="preserve"> Romaanin juoni on monimutkainen, mikä on Collinsin teoksille tyypillistä. Prologissa itsekäs ja kunnianhimoinen mies hylkää vaimonsa naiakseen varakkaamman ja parempiin suhteisiin kykenevän naisen hyödyntämällä Irlannin avioliittolaissa olevaa porsaanreikää. alun toiminta tapahtuu leskeksi jääneen Lady Lundien talossa Skotlannissa. Geoffrey Delamayn on luvannut avioliiton rakastajattarelleen Anne Silvesterille (Lady Lundien tytärpuolen Blanchen kotiopettajatar), joka on herättänyt työnantajansa vihamielisyyden. Tuhlaileva Geoffrey on jäämässä perinnöttömäksi, ja hän haluaa vapautua lupauksestaan ja mennä naimisiin varakkaan vaimon kanssa. Siitä huolimatta hän joutuu järjestämään tapaamisen vaimonsa Annea esittävän Annan kanssa majatalossa ja dokumentoi sen tämän kanssa käymällään kirjeenvaihdolla. Myöhemmin kiireelliset asiat pakottavat hänet lähettämään ystävänsä Arnold Brinkworthin, Blanchen sulhasen, Annen luokse hänen tilalleen. Päästäkseen hänen luokseen Arnoldin on pyydettävä "vaimoaan". Vaikka heidän välillään ei tapahdu mitään sopimatonta, he näyttävät vuokraemännälle ja tarjoilijalle Bishopriggsille olevan mies ja vaimo. Näin ollen sekä Geoffrey että Arnold voidaan katsoa olevan naimisissa Annen kanssa riippuen siitä, miten paljon painoarvoa suullisille ja kirjallisille todisteille annetaan. Suurin osa romaanista käsittelee Annen, Geoffreyn ja Arnoldin yrityksiä selvittää siviilisäätyään:Anne haluaa naimisiin pelastaakseen maineensaGeoffrey haluaa karkottaa Annen väittämällä, että tämä on naimisissa Arnoldin kanssaArnold haluaa naimisiin Blanchen kanssa, mutta pelkää, että hän on vahingossa jo naimisissa Annen kanssa skotlantilaisen lain mukaan.Seuraavissa luvuissa Geoffrey, innokas urheilija, kosiskelee rikkaan nuoren leskirouvan rouva Glenarmin kanssa, kun taas Anne konsultoi lakimiehiä, jotka antavat hänelle ristiriitaisia neuvoja hänen asemastaan, ja myöhemmin hän yrittää selittää tilannetta rouva Glenarmille, joka torjuu hänet. Arnold kysyy neuvoa Lady Lundien lankomieheltä Sir Patrick Lundielta, eläkkeellä olevalta lakimieheltä. Sir Patrick lähestyy ongelmaa tarmokkaasti, mutta erinäisten onnettomuuksien, Geoffreyn päättäväisyyden, jonka mukaan hänen suunnitelmansa on onnistuttava, ja lainsäädännön epätyydyttävän tilan vuoksi hän ei onnistu heti. Hän saa kuitenkin selville, että Geoffreyn ja Annen välinen kirjeenvaihto on olemassa ja että Bishopriggs varasti sen majatalossa ja yrittää kiristää siitä rahaa. Anne, joka haluaa ehdottomasti poistaa kaikki esteet Blanchen ja Arnoldin avioliiton tieltä, päätyy samaan tulokseen ja pakottaa Bishopriggsin antamaan kirjeen uhkaamalla paljastaa sen sisällön, jolloin se olisi arvoton kiristyksen kannalta. Lopulta Anne tarjoutuu paljastamaan suhteensa Geoffreyyn, jopa maineensa kustannuksella, tehden Sir Patrickiin vaikutuksen rohkealla ja kunniallisella käytöksellään. Kaikkien osapuolten ja heidän asianajajiensa kokouksessa Anne tekee paljastuksensa. Geoffrey ei voi enää välttää lupauksensa täyttämistä ja tunnustaa Annea vaimokseen.Eräs sivujuoni koskee Geoffreyn urheilullisuutta. Harjoitellessaan tärkeää kilpailua varten Geoffreylla havaitaan vakava fyysinen sairaus, joka tekee hänestä halvaantumisalttiin. Itse kilpailussa, jossa Geoffrey edustaa Etelä-Englantia Pohjois-Englantia vastaan, hän lyyhistyy lähellä loppua, ja voittajaksi selviytyy hänen vastustajansa. Hänen ystävänsä hylkäävät hänet, koska he ovat menettäneet hänen puolestaan lyömänsä vedon." Romaanista tulee lopulta trilleri. Geoffrey vie Annen eristäytyneeseen mökkiin, jossa keittäjätytär Hester Dethridge (joka esiintyy myös ensimmäisissä kohtauksissa) on mykkä. Hester paljastaa Geoffreylle epähuomiossa, että hän murhasi raa'an ja ryöstelijän aviomiehensä purkamalla lähes näkymättömällä tavalla osan tämän (lukitun) makuuhuoneen seinästä, nojautumalla siitä läpi ja tukahduttamalla miehen. Geoffrey pakottaa Hesterin näyttämään hänelle, miten hän tekisi saman Annen kanssa. Erilaisilla juonilla hän saa Annen nukkumaan sopivasti sijoitetussa sängyssä. Hän saa kuitenkin aivohalvauksen, kun hän on aikeissa tukehduttaa Annea, ja tajuttomana Hester kuristaa hänet, ja Hester tajuaa myöhään, miten valtavaa on se, mitä hän on edistänyt. Sir Patrick, joka tietää Annen olevan vaarassa, on pitänyt vahtia talon ulkopuolella, ja kun Anne hälyttää, hän pelastaa hänet.Viimeisessä kohtauksessa Lady Lundie odottaa Sir Patrickin ja hänen uuden morsiamensa vierailua. Hän on harmissaan huomatessaan, että kyseinen nainen, joka on perheessä hänen yläpuolellaan, on hänen vihollisensa Anne.</w:t>
      </w:r>
    </w:p>
    <w:p>
      <w:r>
        <w:rPr>
          <w:b/>
        </w:rPr>
        <w:t xml:space="preserve">Tulos</w:t>
      </w:r>
    </w:p>
    <w:p>
      <w:r>
        <w:t xml:space="preserve">Mikä esti Geoffreyta tukahduttamasta Annea?</w:t>
      </w:r>
    </w:p>
    <w:p>
      <w:r>
        <w:rPr>
          <w:b/>
        </w:rPr>
        <w:t xml:space="preserve">Tulos</w:t>
      </w:r>
    </w:p>
    <w:p>
      <w:r>
        <w:t xml:space="preserve">Kuka hahmo on kokki-taloudenhoitaja?</w:t>
      </w:r>
    </w:p>
    <w:p>
      <w:r>
        <w:rPr>
          <w:b/>
        </w:rPr>
        <w:t xml:space="preserve">Tulos</w:t>
      </w:r>
    </w:p>
    <w:p>
      <w:r>
        <w:t xml:space="preserve">Miten Blanchen kotiopettaja voi pelastaa Blanchen hyvän maineen?</w:t>
      </w:r>
    </w:p>
    <w:p>
      <w:r>
        <w:rPr>
          <w:b/>
        </w:rPr>
        <w:t xml:space="preserve">Tulos</w:t>
      </w:r>
    </w:p>
    <w:p>
      <w:r>
        <w:t xml:space="preserve">Kuka hahmo edustaa Etelä-Englantia Pohjois-Englantia vastaan?</w:t>
      </w:r>
    </w:p>
    <w:p>
      <w:r>
        <w:rPr>
          <w:b/>
        </w:rPr>
        <w:t xml:space="preserve">Tulos</w:t>
      </w:r>
    </w:p>
    <w:p>
      <w:r>
        <w:t xml:space="preserve">Kuka kärsii vakavasta fyysisestä vaivasta ja saa halvaushalvauksen tärkeässä kilpailussa?</w:t>
      </w:r>
    </w:p>
    <w:p>
      <w:r>
        <w:rPr>
          <w:b/>
        </w:rPr>
        <w:t xml:space="preserve">Tulos</w:t>
      </w:r>
    </w:p>
    <w:p>
      <w:r>
        <w:t xml:space="preserve">Miksi Blanchen sulhanen luuli menevänsä naimisiin Annen kanssa?</w:t>
      </w:r>
    </w:p>
    <w:p>
      <w:r>
        <w:rPr>
          <w:b/>
        </w:rPr>
        <w:t xml:space="preserve">Tulos</w:t>
      </w:r>
    </w:p>
    <w:p>
      <w:r>
        <w:t xml:space="preserve">Missä maassa alkuperäinen toiminta tapahtuu?</w:t>
      </w:r>
    </w:p>
    <w:p>
      <w:r>
        <w:rPr>
          <w:b/>
        </w:rPr>
        <w:t xml:space="preserve">Tulos</w:t>
      </w:r>
    </w:p>
    <w:p>
      <w:r>
        <w:t xml:space="preserve">Kuka hahmoista saa tietää, että hänellä on vakava fyysinen sairaus?</w:t>
      </w:r>
    </w:p>
    <w:p>
      <w:r>
        <w:rPr>
          <w:b/>
        </w:rPr>
        <w:t xml:space="preserve">Tulos</w:t>
      </w:r>
    </w:p>
    <w:p>
      <w:r>
        <w:t xml:space="preserve">Mihin tarinan alkuasetelma perustuu?</w:t>
      </w:r>
    </w:p>
    <w:p>
      <w:r>
        <w:rPr>
          <w:b/>
        </w:rPr>
        <w:t xml:space="preserve">Tulos</w:t>
      </w:r>
    </w:p>
    <w:p>
      <w:r>
        <w:t xml:space="preserve">Arnold haluaa naida Blanchen, mutta mitä hän pelkää?</w:t>
      </w:r>
    </w:p>
    <w:p>
      <w:r>
        <w:rPr>
          <w:b/>
        </w:rPr>
        <w:t xml:space="preserve">Tulos</w:t>
      </w:r>
    </w:p>
    <w:p>
      <w:r>
        <w:t xml:space="preserve">Miksi Geoffrey ei voinut enää välttää tunnustamasta Annea vaimokseen?</w:t>
      </w:r>
    </w:p>
    <w:p>
      <w:r>
        <w:rPr>
          <w:b/>
        </w:rPr>
        <w:t xml:space="preserve">Tulos</w:t>
      </w:r>
    </w:p>
    <w:p>
      <w:r>
        <w:t xml:space="preserve">Kuka hahmo osoittautuu Lady Lundien viholliseksi?</w:t>
      </w:r>
    </w:p>
    <w:p>
      <w:r>
        <w:rPr>
          <w:b/>
        </w:rPr>
        <w:t xml:space="preserve">Tulos</w:t>
      </w:r>
    </w:p>
    <w:p>
      <w:r>
        <w:t xml:space="preserve">Mitä Geoffreylle tapahtuu, kun hän yrittää tukehduttaa Annen?</w:t>
      </w:r>
    </w:p>
    <w:p>
      <w:r>
        <w:rPr>
          <w:b/>
        </w:rPr>
        <w:t xml:space="preserve">Tulos</w:t>
      </w:r>
    </w:p>
    <w:p>
      <w:r>
        <w:t xml:space="preserve">Kuka lopulta pelastaa Annen talosta, kun tämä antaa hälytyksen?</w:t>
      </w:r>
    </w:p>
    <w:p>
      <w:r>
        <w:rPr>
          <w:b/>
        </w:rPr>
        <w:t xml:space="preserve">Tulos</w:t>
      </w:r>
    </w:p>
    <w:p>
      <w:r>
        <w:t xml:space="preserve">Kuka hahmo on jäämässä perinnöttömäksi?</w:t>
      </w:r>
    </w:p>
    <w:p>
      <w:r>
        <w:rPr>
          <w:b/>
        </w:rPr>
        <w:t xml:space="preserve">Tulos</w:t>
      </w:r>
    </w:p>
    <w:p>
      <w:r>
        <w:t xml:space="preserve">Miksi Geoffrey halusi naida varakkaan vaimon?</w:t>
      </w:r>
    </w:p>
    <w:p>
      <w:r>
        <w:rPr>
          <w:b/>
        </w:rPr>
        <w:t xml:space="preserve">Tulos</w:t>
      </w:r>
    </w:p>
    <w:p>
      <w:r>
        <w:t xml:space="preserve">Miksi Annen piti mennä naimisiin?</w:t>
      </w:r>
    </w:p>
    <w:p>
      <w:r>
        <w:rPr>
          <w:b/>
        </w:rPr>
        <w:t xml:space="preserve">Tulos</w:t>
      </w:r>
    </w:p>
    <w:p>
      <w:r>
        <w:t xml:space="preserve">Miksi Geoffreyn ystävät hylkäsivät hänet?</w:t>
      </w:r>
    </w:p>
    <w:p>
      <w:r>
        <w:rPr>
          <w:b/>
        </w:rPr>
        <w:t xml:space="preserve">Tulos</w:t>
      </w:r>
    </w:p>
    <w:p>
      <w:r>
        <w:t xml:space="preserve">Kuka esiintyi vuokraemännälle ja Bishopriggsille miehenä ja vaimona?</w:t>
      </w:r>
    </w:p>
    <w:p>
      <w:r>
        <w:rPr>
          <w:b/>
        </w:rPr>
        <w:t xml:space="preserve">Tulos</w:t>
      </w:r>
    </w:p>
    <w:p>
      <w:r>
        <w:t xml:space="preserve">Miksi Arnoldin ystävä halusi perua sopimuksensa?</w:t>
      </w:r>
    </w:p>
    <w:p>
      <w:r>
        <w:rPr>
          <w:b/>
        </w:rPr>
        <w:t xml:space="preserve">Tulos</w:t>
      </w:r>
    </w:p>
    <w:p>
      <w:r>
        <w:t xml:space="preserve">Miksi Sir Patrick piti vahtia mökin ulkopuolella?</w:t>
      </w:r>
    </w:p>
    <w:p>
      <w:r>
        <w:rPr>
          <w:b/>
        </w:rPr>
        <w:t xml:space="preserve">Tulos</w:t>
      </w:r>
    </w:p>
    <w:p>
      <w:r>
        <w:t xml:space="preserve">Kuka uskoi Annen ja Arnoldin olleen naimisissa?</w:t>
      </w:r>
    </w:p>
    <w:p>
      <w:r>
        <w:rPr>
          <w:b/>
        </w:rPr>
        <w:t xml:space="preserve">Tulos</w:t>
      </w:r>
    </w:p>
    <w:p>
      <w:r>
        <w:t xml:space="preserve">Miksi pohjoisen vastustajat menettivät panoksensa?</w:t>
      </w:r>
    </w:p>
    <w:p>
      <w:r>
        <w:rPr>
          <w:b/>
        </w:rPr>
        <w:t xml:space="preserve">Tulos</w:t>
      </w:r>
    </w:p>
    <w:p>
      <w:r>
        <w:t xml:space="preserve">Kuka on Blanchesin sulhanen?</w:t>
      </w:r>
    </w:p>
    <w:p>
      <w:r>
        <w:rPr>
          <w:b/>
        </w:rPr>
        <w:t xml:space="preserve">Tulos</w:t>
      </w:r>
    </w:p>
    <w:p>
      <w:r>
        <w:t xml:space="preserve">Kenet Geoffrey Delamayn lähettää tapaamaan Annea?</w:t>
      </w:r>
    </w:p>
    <w:p>
      <w:r>
        <w:rPr>
          <w:b/>
        </w:rPr>
        <w:t xml:space="preserve">Tulos</w:t>
      </w:r>
    </w:p>
    <w:p>
      <w:r>
        <w:t xml:space="preserve">Kuka on Lady Lundien lanko?</w:t>
      </w:r>
    </w:p>
    <w:p>
      <w:r>
        <w:rPr>
          <w:b/>
        </w:rPr>
        <w:t xml:space="preserve">Tulos</w:t>
      </w:r>
    </w:p>
    <w:p>
      <w:r>
        <w:t xml:space="preserve">Kenen Lady Lundie huomaa viimeisessä kohtauksessa olevan perheessä etusijalla häneen nähden?</w:t>
      </w:r>
    </w:p>
    <w:p>
      <w:r>
        <w:rPr>
          <w:b/>
        </w:rPr>
        <w:t xml:space="preserve">Tulos</w:t>
      </w:r>
    </w:p>
    <w:p>
      <w:r>
        <w:t xml:space="preserve">Miksi Hester ei kutsunut apua?</w:t>
      </w:r>
    </w:p>
    <w:p>
      <w:r>
        <w:rPr>
          <w:b/>
        </w:rPr>
        <w:t xml:space="preserve">Tulos</w:t>
      </w:r>
    </w:p>
    <w:p>
      <w:r>
        <w:t xml:space="preserve">Miten Hester Dethridge tappoi miehensä?</w:t>
      </w:r>
    </w:p>
    <w:p>
      <w:r>
        <w:rPr>
          <w:b/>
        </w:rPr>
        <w:t xml:space="preserve">Tulos</w:t>
      </w:r>
    </w:p>
    <w:p>
      <w:r>
        <w:t xml:space="preserve">Kuka hahmoista osoittautuu murhaajaksi?</w:t>
      </w:r>
    </w:p>
    <w:p>
      <w:r>
        <w:rPr>
          <w:b/>
        </w:rPr>
        <w:t xml:space="preserve">Tulos</w:t>
      </w:r>
    </w:p>
    <w:p>
      <w:r>
        <w:t xml:space="preserve">Kenelle Geoffrey yritti heittää Annen pois?</w:t>
      </w:r>
    </w:p>
    <w:p>
      <w:r>
        <w:rPr>
          <w:b/>
        </w:rPr>
        <w:t xml:space="preserve">Tulos</w:t>
      </w:r>
    </w:p>
    <w:p>
      <w:r>
        <w:t xml:space="preserve">Kuka on keittäjätytär, jonka Geoffrey ja Anne tapaavat syrjäisessä mökissä?</w:t>
      </w:r>
    </w:p>
    <w:p>
      <w:r>
        <w:rPr>
          <w:b/>
        </w:rPr>
        <w:t xml:space="preserve">Tulos</w:t>
      </w:r>
    </w:p>
    <w:p>
      <w:r>
        <w:t xml:space="preserve">Kuinka monta aviomiestä Annella oli?</w:t>
      </w:r>
    </w:p>
    <w:p>
      <w:r>
        <w:rPr>
          <w:b/>
        </w:rPr>
        <w:t xml:space="preserve">Tulos</w:t>
      </w:r>
    </w:p>
    <w:p>
      <w:r>
        <w:t xml:space="preserve">Miten Geoffrey keksi suunnitelman vapautuakseen lupauksestaan?</w:t>
      </w:r>
    </w:p>
    <w:p>
      <w:r>
        <w:rPr>
          <w:b/>
        </w:rPr>
        <w:t xml:space="preserve">Tulos</w:t>
      </w:r>
    </w:p>
    <w:p>
      <w:r>
        <w:t xml:space="preserve">Mitä Hester paljastaa Geoffreylle Annen raa'asta ja raiskaavasta aviomiehestä?</w:t>
      </w:r>
    </w:p>
    <w:p>
      <w:r>
        <w:rPr>
          <w:b/>
        </w:rPr>
        <w:t xml:space="preserve">Tulos</w:t>
      </w:r>
    </w:p>
    <w:p>
      <w:r>
        <w:t xml:space="preserve">Kuka hahmoista saa aivohalvauksen tarinan loppupuolella?</w:t>
      </w:r>
    </w:p>
    <w:p>
      <w:r>
        <w:rPr>
          <w:b/>
        </w:rPr>
        <w:t xml:space="preserve">Tulos</w:t>
      </w:r>
    </w:p>
    <w:p>
      <w:r>
        <w:t xml:space="preserve">Miksei Arnold voinut mennä heti naimisiin Blanchen kanssa?</w:t>
      </w:r>
    </w:p>
    <w:p>
      <w:r>
        <w:rPr>
          <w:b/>
        </w:rPr>
        <w:t xml:space="preserve">Esimerkki 3.199</w:t>
      </w:r>
    </w:p>
    <w:p>
      <w:r>
        <w:t xml:space="preserve"> Slate and Co. Johtava johtaja Cliff Vandercave ja sihteeri Sharon Stone keskustelevat suunnitelmastaan huijata yritykseltä sen valtava omaisuus ja paeta, ja että he tarvitsevat yhden työntekijöistään vastaamaan siitä. Fred Flintstone lainaa parhaalle ystävälleen ja naapurilleen Barney Rubblelle rahaa, jotta hän ja hänen vaimonsa Betty voivat adoptoida Bamm-Bamm-nimisen lapsen, joka osaa lausua vain oman nimensä. Vaikka lasta on aluksi vaikea hallita, koska hän on mastadonien kasvattama ja koska hänellä on supervoimia, hän lämpenee lopulta uudelle perheelleen. Barney vannoo maksavansa ystävälleen takaisin, mutta Fredin luona vierailee hänen anoppinsa Pearl Slaghoople, joka vastustaa hänen päätöstään. Fredin vaimo Wilma kuitenkin tukee Fredin päätöstä.Cliff järjestää kelpoisuuskokeen, jossa korkeimman pistemäärän saaneesta työntekijästä tulee yrityksen uusi varatoimitusjohtaja. Barney saa korkeimman pistemäärän, mutta muistaa lupauksensa ja vaihtaa paperinsa Fredin kanssa, jonka hän tietää reputtavan surkeasti. Fred saa ylennyksen, mutta hänen ensimmäinen käskynsä on irtisanoa Barney, koska Barneylla on nyt käytännössä alhaisin pistemäärä. Fred hyväksyy sen, mutta tekee parhaansa auttaakseen Barneyta elättämään perheensä ja kutsuu jopa Rubblesit asumaan heidän luokseen, jotta he voivat vuokrata kotinsa. Fredin uuden työn tuomat edut kuitenkin rasittavat suhteita, sillä Wilma saa hänet kiinni intiimistä hetkestä neiti Stonen kanssa, ja Rubblesia ärsyttää Fredin ja Wilman yhä snobistisempi käytös. Cliff huijaa Fredin lopulta erottamaan työntekijät, vaikka hänen toimistonsa Dictabird vastustaa sitä. Paikallisessa ravintolassa Barney kohtaa Fredin nähtyään uutisissa työläisten mellakoita paljastaen, että hän vaihtoi kokeet Fredin kanssa, ja Rubblesit muuttavat pois, vaikka heillä ei ole paikkaa missä asua. Myös Wilma ja Pebbles muuttavat äitinsä taloon ja jättävät Fredin. Fred menee louhokselle ja tajuaa virheensä ja Cliffin juonen, mutta saa myös selville, että Cliff on huijannut Frediä luulemaan, että hän on kavaltanut rahat, Fred yrittää saada herra Slatea erottamaan Cliffin, mutta Cliff soittaa poliisin. Poliisi ja työläiset aloittavat Fredin takaa-ajon. Wilma ja Betty näkevät tämän uutisissa ja murtautuvat Slate &amp; Co:n tiloihin saadakseen Dictabirdin, ainoan todistajan, joka voi puhdistaa Fredin. He eivät kuitenkaan tiedä, että Cliff näki heidät toimistonsa ikkunasta. Kun Fred yrittää tunkeutua luolaan, jossa työläiset etsivät suojaa, he näkevät hänen valepukunsa läpi ja yrittävät hirttää hänet. Barney ilmestyy paikalle, nyt lumikartiomyyjänä, ja hänetkin melkein hirtetään, kun hän myöntää osuutensa. Fred ja Barney tekevät sovinnon, mutta ennen kuin heidät voidaan hirttää, Wilma ja Betty saapuvat paikalle Dictabirdin kanssa. Työntekijät vapauttavat Fredin ja Barneyn saatuaan Dictabirdiltä tietää, että Cliff oli erottanut heidät lavastaakseen Fredin syylliseksi, mutta Cliff sieppaa Pebblesin ja Bamm-Bammin ja jättää jälkeensä lunnasvaatimuksen, jossa hän vaatii Dictabirdiä vastineeksi lasten turvallisesta paluusta. Fred ja Barney kohtaavat Cliffin louhoksella, jossa Cliff on sitonut Pebblesin ja Bamm-Bammin valtavaan koneeseen. Vaikka he ojentavat hänelle sanelulinnun, Cliff aktivoi koneen. Barney pelastaa lapset, kun Fred tuhoaa koneen. Diktaattorilintu pakenee Cliffiä ja houkuttelee hänet takaisin louhokseen, jossa neiti Stone tyrmää hänet, koska hän on muuttanut mielensä saatuaan tietää, että Cliff aikoi pettää hänet. Poliisi saapuu paikalle Wilman ja Bettyn kanssa, ja Cliff yrittää paeta, mutta putoava aine jähmettää hänet. Dictabirdin avulla kaikki Frediä vastaan nostetut syytteet hylätään, kun taas neiti Stone pidätetään Cliffin rikoskumppanina, vaikka Fred luottaa siihen, että hän saa lievemmän tuomion, koska hän auttoi heitä pysäyttämään Cliffin. Herra Slate ilmestyy paikalle, vaikuttuneena aineesta, jonka Fred vahingossa loi tuhoamalla koneen, nimittää ainetta "betoniksi" ja suunnittelee sen valmistamista Fredin johdolla, jolloin Kivikausi loppuisi, mutta Fred kieltäytyy. Barney protestoi, että tämä on Fredille loistava asema eikä muistuta entisiä ongelmia, mutta Fred selittää herra Slatelle, että rikkaus ja asema muuttivat hänet huonompaan suuntaan, ja pyytää vain, että kaikki työntekijät palkattaisiin uudelleen ja että heille annettaisiin hänen alunperin tavoittelemansa työsuhde-edut, mikä myönnetään. Kun Flintstones ja Rubbles ovat vihdoin tehneet sovinnon, Fred ja Barney joutuvat humoristiseen riitaan, kun Fred pyytää jälleen kerran Barneylta pienen summan rahaa aamiaista varten. Kun he riitelevät ja lähtevät, herra Slate toteaa itsekseen: "Siinä meni paras toimeenpanovastuu, joka minulla on koskaan ollut."</w:t>
      </w:r>
    </w:p>
    <w:p>
      <w:r>
        <w:rPr>
          <w:b/>
        </w:rPr>
        <w:t xml:space="preserve">Tulos</w:t>
      </w:r>
    </w:p>
    <w:p>
      <w:r>
        <w:t xml:space="preserve">Mihin tehtävään soveltuvuuskokeen korkeimman pistemäärän saaneen on tarkoitus päästä?</w:t>
      </w:r>
    </w:p>
    <w:p>
      <w:r>
        <w:rPr>
          <w:b/>
        </w:rPr>
        <w:t xml:space="preserve">Tulos</w:t>
      </w:r>
    </w:p>
    <w:p>
      <w:r>
        <w:t xml:space="preserve">Mitä Fredin anoppi ajattelee päätöksestä lainata rahaa Barneylle ja Bettylle?</w:t>
      </w:r>
    </w:p>
    <w:p>
      <w:r>
        <w:rPr>
          <w:b/>
        </w:rPr>
        <w:t xml:space="preserve">Tulos</w:t>
      </w:r>
    </w:p>
    <w:p>
      <w:r>
        <w:t xml:space="preserve">Kuka on pidätetty?</w:t>
      </w:r>
    </w:p>
    <w:p>
      <w:r>
        <w:rPr>
          <w:b/>
        </w:rPr>
        <w:t xml:space="preserve">Tulos</w:t>
      </w:r>
    </w:p>
    <w:p>
      <w:r>
        <w:t xml:space="preserve">Mitä tapahtuu lopussa, kun he tekevät sovinnon? </w:t>
      </w:r>
    </w:p>
    <w:p>
      <w:r>
        <w:rPr>
          <w:b/>
        </w:rPr>
        <w:t xml:space="preserve">Tulos</w:t>
      </w:r>
    </w:p>
    <w:p>
      <w:r>
        <w:t xml:space="preserve">Miksi Fred kieltäytyy ylennyksestä?</w:t>
      </w:r>
    </w:p>
    <w:p>
      <w:r>
        <w:rPr>
          <w:b/>
        </w:rPr>
        <w:t xml:space="preserve">Tulos</w:t>
      </w:r>
    </w:p>
    <w:p>
      <w:r>
        <w:t xml:space="preserve">Kuka saa korkeimmat pisteet soveltuvuuskokeesta?</w:t>
      </w:r>
    </w:p>
    <w:p>
      <w:r>
        <w:rPr>
          <w:b/>
        </w:rPr>
        <w:t xml:space="preserve">Tulos</w:t>
      </w:r>
    </w:p>
    <w:p>
      <w:r>
        <w:t xml:space="preserve">Mitä Fred ajattelee varallisuudestaan ja asemastaan?</w:t>
      </w:r>
    </w:p>
    <w:p>
      <w:r>
        <w:rPr>
          <w:b/>
        </w:rPr>
        <w:t xml:space="preserve">Tulos</w:t>
      </w:r>
    </w:p>
    <w:p>
      <w:r>
        <w:t xml:space="preserve">Miksi Barney vaihtaa testejä Fredin kanssa?</w:t>
      </w:r>
    </w:p>
    <w:p>
      <w:r>
        <w:rPr>
          <w:b/>
        </w:rPr>
        <w:t xml:space="preserve">Tulos</w:t>
      </w:r>
    </w:p>
    <w:p>
      <w:r>
        <w:t xml:space="preserve">Miksi Fred lainaa Barneylle ja Bettylle rahaa?</w:t>
      </w:r>
    </w:p>
    <w:p>
      <w:r>
        <w:rPr>
          <w:b/>
        </w:rPr>
        <w:t xml:space="preserve">Tulos</w:t>
      </w:r>
    </w:p>
    <w:p>
      <w:r>
        <w:t xml:space="preserve">Miksi Rubblesit ärsyyntyvät Flintstonesista?</w:t>
      </w:r>
    </w:p>
    <w:p>
      <w:r>
        <w:rPr>
          <w:b/>
        </w:rPr>
        <w:t xml:space="preserve">Tulos</w:t>
      </w:r>
    </w:p>
    <w:p>
      <w:r>
        <w:t xml:space="preserve">Kuka sai korkeimmat pisteet soveltuvuustestissä?</w:t>
      </w:r>
    </w:p>
    <w:p>
      <w:r>
        <w:rPr>
          <w:b/>
        </w:rPr>
        <w:t xml:space="preserve">Tulos</w:t>
      </w:r>
    </w:p>
    <w:p>
      <w:r>
        <w:t xml:space="preserve">Miksi Fred lainasi naapurilleen ja parhaalle ystävälleen rahaa?</w:t>
      </w:r>
    </w:p>
    <w:p>
      <w:r>
        <w:rPr>
          <w:b/>
        </w:rPr>
        <w:t xml:space="preserve">Tulos</w:t>
      </w:r>
    </w:p>
    <w:p>
      <w:r>
        <w:t xml:space="preserve">Miksi Fred lainaa Barneylle rahaa?</w:t>
      </w:r>
    </w:p>
    <w:p>
      <w:r>
        <w:rPr>
          <w:b/>
        </w:rPr>
        <w:t xml:space="preserve">Tulos</w:t>
      </w:r>
    </w:p>
    <w:p>
      <w:r>
        <w:t xml:space="preserve">Mitä Cliffille tapahtuu, kun hän yrittää paeta?</w:t>
      </w:r>
    </w:p>
    <w:p>
      <w:r>
        <w:rPr>
          <w:b/>
        </w:rPr>
        <w:t xml:space="preserve">Tulos</w:t>
      </w:r>
    </w:p>
    <w:p>
      <w:r>
        <w:t xml:space="preserve">Kenet Cliff kidnappaa ja tarjoaa Dictabirdia vaihdossa?</w:t>
      </w:r>
    </w:p>
    <w:p>
      <w:r>
        <w:rPr>
          <w:b/>
        </w:rPr>
        <w:t xml:space="preserve">Tulos</w:t>
      </w:r>
    </w:p>
    <w:p>
      <w:r>
        <w:t xml:space="preserve">Miksi Barney vaihtaa tenttiä?</w:t>
      </w:r>
    </w:p>
    <w:p>
      <w:r>
        <w:rPr>
          <w:b/>
        </w:rPr>
        <w:t xml:space="preserve">Tulos</w:t>
      </w:r>
    </w:p>
    <w:p>
      <w:r>
        <w:t xml:space="preserve">Kuka on Slate and Co:n ylin johtaja?</w:t>
      </w:r>
    </w:p>
    <w:p>
      <w:r>
        <w:rPr>
          <w:b/>
        </w:rPr>
        <w:t xml:space="preserve">Tulos</w:t>
      </w:r>
    </w:p>
    <w:p>
      <w:r>
        <w:t xml:space="preserve">Kuka on ainoa todistaja, joka voi vapauttaa Fredin kavallussyytteistä?</w:t>
      </w:r>
    </w:p>
    <w:p>
      <w:r>
        <w:rPr>
          <w:b/>
        </w:rPr>
        <w:t xml:space="preserve">Tulos</w:t>
      </w:r>
    </w:p>
    <w:p>
      <w:r>
        <w:t xml:space="preserve">Mikä tekee vaikutuksen herra Slateen?</w:t>
      </w:r>
    </w:p>
    <w:p>
      <w:r>
        <w:rPr>
          <w:b/>
        </w:rPr>
        <w:t xml:space="preserve">Tulos</w:t>
      </w:r>
    </w:p>
    <w:p>
      <w:r>
        <w:t xml:space="preserve">Kuka kasvatti Bamm-Bammin?</w:t>
      </w:r>
    </w:p>
    <w:p>
      <w:r>
        <w:rPr>
          <w:b/>
        </w:rPr>
        <w:t xml:space="preserve">Tulos</w:t>
      </w:r>
    </w:p>
    <w:p>
      <w:r>
        <w:t xml:space="preserve">Mikä on Fredin ensimmäinen tilaus?</w:t>
      </w:r>
    </w:p>
    <w:p>
      <w:r>
        <w:rPr>
          <w:b/>
        </w:rPr>
        <w:t xml:space="preserve">Tulos</w:t>
      </w:r>
    </w:p>
    <w:p>
      <w:r>
        <w:t xml:space="preserve">Kenet Cliff sieppaa?</w:t>
      </w:r>
    </w:p>
    <w:p>
      <w:r>
        <w:rPr>
          <w:b/>
        </w:rPr>
        <w:t xml:space="preserve">Tulos</w:t>
      </w:r>
    </w:p>
    <w:p>
      <w:r>
        <w:t xml:space="preserve">Kuka saa korkeimmat pisteet Cliffin tekemästä soveltuvuuskokeesta?</w:t>
      </w:r>
    </w:p>
    <w:p>
      <w:r>
        <w:rPr>
          <w:b/>
        </w:rPr>
        <w:t xml:space="preserve">Tulos</w:t>
      </w:r>
    </w:p>
    <w:p>
      <w:r>
        <w:t xml:space="preserve">Mitä Barney tekee uudessa työpaikassaan?</w:t>
      </w:r>
    </w:p>
    <w:p>
      <w:r>
        <w:rPr>
          <w:b/>
        </w:rPr>
        <w:t xml:space="preserve">Tulos</w:t>
      </w:r>
    </w:p>
    <w:p>
      <w:r>
        <w:t xml:space="preserve">Miten Fred lopettaa kivikauden?</w:t>
      </w:r>
    </w:p>
    <w:p>
      <w:r>
        <w:rPr>
          <w:b/>
        </w:rPr>
        <w:t xml:space="preserve">Tulos</w:t>
      </w:r>
    </w:p>
    <w:p>
      <w:r>
        <w:t xml:space="preserve">Kuka kasvatti Bamm-Bammia ennen adoptiota?</w:t>
      </w:r>
    </w:p>
    <w:p>
      <w:r>
        <w:rPr>
          <w:b/>
        </w:rPr>
        <w:t xml:space="preserve">Tulos</w:t>
      </w:r>
    </w:p>
    <w:p>
      <w:r>
        <w:t xml:space="preserve">Mikä on Barney Rubblen lapsen nimi?</w:t>
      </w:r>
    </w:p>
    <w:p>
      <w:r>
        <w:rPr>
          <w:b/>
        </w:rPr>
        <w:t xml:space="preserve">Tulos</w:t>
      </w:r>
    </w:p>
    <w:p>
      <w:r>
        <w:t xml:space="preserve">Mitä Fred pyytää Barneyltä tarinan lopussa?</w:t>
      </w:r>
    </w:p>
    <w:p>
      <w:r>
        <w:rPr>
          <w:b/>
        </w:rPr>
        <w:t xml:space="preserve">Tulos</w:t>
      </w:r>
    </w:p>
    <w:p>
      <w:r>
        <w:t xml:space="preserve">Mitä testin korkein pistemäärä saa? </w:t>
      </w:r>
    </w:p>
    <w:p>
      <w:r>
        <w:rPr>
          <w:b/>
        </w:rPr>
        <w:t xml:space="preserve">Esimerkki 3.200</w:t>
      </w:r>
    </w:p>
    <w:p>
      <w:r>
        <w:t xml:space="preserve"> Tom ja hänen isänsä kiistelevät Tomin uusimmasta ideasta, kuvapuhelimesta. Herra Swift on järkkymätön, ettei idea toimi, mutta Tomilla on ideoita mielessään, eikä hän suostu perääntymään. Tom on lukenut äskettäisestä uutistapahtumasta, jossa valokuva lähetettiin lennätinlinjojen kautta, eikä puhelimessa käytettävillä johdoilla ole toiminnallista eroa lennättimissä käytettäviin johdotuksiin. sillä välin naapurustossa tapahtuu hämäräperäisiä tapahtumia. Tom ja Ned jäävät melkein ylinopeutta ajavan moottoriveneen alle, jota operoi Shallock Peters -nimellä tunnettu huijari. Petersin ja Tomin välinen vihanpito alkaa, kun Peters kieltäytyy tunnustamasta onnettomuutta. Vihamielisyys heidän välillään vain syvenee, kun herra Peters yrittää ostaa Tomin pois joistakin keksinnöistään voiton tavoittelun varjolla. Tom kieltäytyy antamasta muille kuin itselleen lupia patentteihinsa, ja tämä raivostuttaa herra Petersiä. Myöhemmin Tom kuulee, että hänen hyvällä ystävällään herra Damonilla on vakavia taloudellisia vaikeuksia. Juonenkäänteiden tihentyessä yksi Tomin ilmalaivoista varastetaan, ja sitten herra Damon katoaa yllättäen. Kaikki tämä samaan aikaan, kun Tom yrittää epätoivoisesti saada uusimman keksintönsä toimimaan.</w:t>
      </w:r>
    </w:p>
    <w:p>
      <w:r>
        <w:rPr>
          <w:b/>
        </w:rPr>
        <w:t xml:space="preserve">Tulos</w:t>
      </w:r>
    </w:p>
    <w:p>
      <w:r>
        <w:t xml:space="preserve">Kenen Tom haluaa päästä käsiksi patentteihinsa?</w:t>
      </w:r>
    </w:p>
    <w:p>
      <w:r>
        <w:rPr>
          <w:b/>
        </w:rPr>
        <w:t xml:space="preserve">Tulos</w:t>
      </w:r>
    </w:p>
    <w:p>
      <w:r>
        <w:t xml:space="preserve">Miten herra Peters yrittää pelotella Tomia?</w:t>
      </w:r>
    </w:p>
    <w:p>
      <w:r>
        <w:rPr>
          <w:b/>
        </w:rPr>
        <w:t xml:space="preserve">Tulos</w:t>
      </w:r>
    </w:p>
    <w:p>
      <w:r>
        <w:t xml:space="preserve">Mitä mieltä herra Swift on Tomin ideasta?</w:t>
      </w:r>
    </w:p>
    <w:p>
      <w:r>
        <w:rPr>
          <w:b/>
        </w:rPr>
        <w:t xml:space="preserve">Tulos</w:t>
      </w:r>
    </w:p>
    <w:p>
      <w:r>
        <w:t xml:space="preserve">Mitä herra Peters haluaa ostaa Tomilta?</w:t>
      </w:r>
    </w:p>
    <w:p>
      <w:r>
        <w:rPr>
          <w:b/>
        </w:rPr>
        <w:t xml:space="preserve">Tulos</w:t>
      </w:r>
    </w:p>
    <w:p>
      <w:r>
        <w:t xml:space="preserve">Miksi herra Peters on niin vihainen Tomille?</w:t>
      </w:r>
    </w:p>
    <w:p>
      <w:r>
        <w:rPr>
          <w:b/>
        </w:rPr>
        <w:t xml:space="preserve">Tulos</w:t>
      </w:r>
    </w:p>
    <w:p>
      <w:r>
        <w:t xml:space="preserve">Kuka raivostuu Tomille, kun tämä ei suostu myymään joitakin keksintöjään?</w:t>
      </w:r>
    </w:p>
    <w:p>
      <w:r>
        <w:rPr>
          <w:b/>
        </w:rPr>
        <w:t xml:space="preserve">Tulos</w:t>
      </w:r>
    </w:p>
    <w:p>
      <w:r>
        <w:t xml:space="preserve">Kuka käyttää ylinopeutta ajavaa moottorivenettä?</w:t>
      </w:r>
    </w:p>
    <w:p>
      <w:r>
        <w:rPr>
          <w:b/>
        </w:rPr>
        <w:t xml:space="preserve">Tulos</w:t>
      </w:r>
    </w:p>
    <w:p>
      <w:r>
        <w:t xml:space="preserve">Miten Tom sai selville, että valokuvia lähetetään lennätinlinjojen kautta?</w:t>
      </w:r>
    </w:p>
    <w:p>
      <w:r>
        <w:rPr>
          <w:b/>
        </w:rPr>
        <w:t xml:space="preserve">Tulos</w:t>
      </w:r>
    </w:p>
    <w:p>
      <w:r>
        <w:t xml:space="preserve">Mikä on Tomin uusin idea?</w:t>
      </w:r>
    </w:p>
    <w:p>
      <w:r>
        <w:rPr>
          <w:b/>
        </w:rPr>
        <w:t xml:space="preserve">Tulos</w:t>
      </w:r>
    </w:p>
    <w:p>
      <w:r>
        <w:t xml:space="preserve">Miksi Tom uskoo kuvapuhelimen toimivan?</w:t>
      </w:r>
    </w:p>
    <w:p>
      <w:r>
        <w:rPr>
          <w:b/>
        </w:rPr>
        <w:t xml:space="preserve">Tulos</w:t>
      </w:r>
    </w:p>
    <w:p>
      <w:r>
        <w:t xml:space="preserve">Miksi herra Peters ja Tom riitelivät?</w:t>
      </w:r>
    </w:p>
    <w:p>
      <w:r>
        <w:rPr>
          <w:b/>
        </w:rPr>
        <w:t xml:space="preserve">Tulos</w:t>
      </w:r>
    </w:p>
    <w:p>
      <w:r>
        <w:t xml:space="preserve">Mistä herra Peters yritti ostaa Tomin ulos?</w:t>
      </w:r>
    </w:p>
    <w:p>
      <w:r>
        <w:rPr>
          <w:b/>
        </w:rPr>
        <w:t xml:space="preserve">Tulos</w:t>
      </w:r>
    </w:p>
    <w:p>
      <w:r>
        <w:t xml:space="preserve">Mikä melkein ajaa Tomin ja Nedin yli?</w:t>
      </w:r>
    </w:p>
    <w:p>
      <w:r>
        <w:rPr>
          <w:b/>
        </w:rPr>
        <w:t xml:space="preserve">Tulos</w:t>
      </w:r>
    </w:p>
    <w:p>
      <w:r>
        <w:t xml:space="preserve">Kuka käyttää ylinopeutta ajavaa moottorivenettä, joka melkein ajaa Tomin päälle?</w:t>
      </w:r>
    </w:p>
    <w:p>
      <w:r>
        <w:rPr>
          <w:b/>
        </w:rPr>
        <w:t xml:space="preserve">Tulos</w:t>
      </w:r>
    </w:p>
    <w:p>
      <w:r>
        <w:t xml:space="preserve">Mitä Tomin ilmalaivalle tapahtuu?</w:t>
      </w:r>
    </w:p>
    <w:p>
      <w:r>
        <w:rPr>
          <w:b/>
        </w:rPr>
        <w:t xml:space="preserve">Tulos</w:t>
      </w:r>
    </w:p>
    <w:p>
      <w:r>
        <w:t xml:space="preserve">Mitä herra Damonille tapahtuu?</w:t>
      </w:r>
    </w:p>
    <w:p>
      <w:r>
        <w:rPr>
          <w:b/>
        </w:rPr>
        <w:t xml:space="preserve">Tulos</w:t>
      </w:r>
    </w:p>
    <w:p>
      <w:r>
        <w:t xml:space="preserve">Kenellä on vakavia taloudellisia ongelmia?</w:t>
      </w:r>
    </w:p>
    <w:p>
      <w:r>
        <w:rPr>
          <w:b/>
        </w:rPr>
        <w:t xml:space="preserve">Tulos</w:t>
      </w:r>
    </w:p>
    <w:p>
      <w:r>
        <w:t xml:space="preserve">Kenen kanssa Tom riitelee?</w:t>
      </w:r>
    </w:p>
    <w:p>
      <w:r>
        <w:rPr>
          <w:b/>
        </w:rPr>
        <w:t xml:space="preserve">Tulos</w:t>
      </w:r>
    </w:p>
    <w:p>
      <w:r>
        <w:t xml:space="preserve">Miksi Tom vihaa herra Petersiä?</w:t>
      </w:r>
    </w:p>
    <w:p>
      <w:r>
        <w:rPr>
          <w:b/>
        </w:rPr>
        <w:t xml:space="preserve">Tulos</w:t>
      </w:r>
    </w:p>
    <w:p>
      <w:r>
        <w:t xml:space="preserve">Kenelle Tom saa selville, että hänellä on taloudellisia ongelmia?</w:t>
      </w:r>
    </w:p>
    <w:p>
      <w:r>
        <w:rPr>
          <w:b/>
        </w:rPr>
        <w:t xml:space="preserve">Tulos</w:t>
      </w:r>
    </w:p>
    <w:p>
      <w:r>
        <w:t xml:space="preserve">Mikä Tomin keksintö on varastettu?</w:t>
      </w:r>
    </w:p>
    <w:p>
      <w:r>
        <w:rPr>
          <w:b/>
        </w:rPr>
        <w:t xml:space="preserve">Tulos</w:t>
      </w:r>
    </w:p>
    <w:p>
      <w:r>
        <w:t xml:space="preserve">Mitä Tom yrittää epätoivoisesti saada toimimaan?</w:t>
      </w:r>
    </w:p>
    <w:p>
      <w:r>
        <w:rPr>
          <w:b/>
        </w:rPr>
        <w:t xml:space="preserve">Tulos</w:t>
      </w:r>
    </w:p>
    <w:p>
      <w:r>
        <w:t xml:space="preserve">Miksi Tom on niin epäluuloinen herra Petersiä kohtaan?</w:t>
      </w:r>
    </w:p>
    <w:p>
      <w:r>
        <w:rPr>
          <w:b/>
        </w:rPr>
        <w:t xml:space="preserve">Tulos</w:t>
      </w:r>
    </w:p>
    <w:p>
      <w:r>
        <w:t xml:space="preserve">Kuka on Shallock Peters?</w:t>
      </w:r>
    </w:p>
    <w:p>
      <w:r>
        <w:rPr>
          <w:b/>
        </w:rPr>
        <w:t xml:space="preserve">Tulos</w:t>
      </w:r>
    </w:p>
    <w:p>
      <w:r>
        <w:t xml:space="preserve">Mitä Tom oppii ystävästään herra Damonista?</w:t>
      </w:r>
    </w:p>
    <w:p>
      <w:r>
        <w:rPr>
          <w:b/>
        </w:rPr>
        <w:t xml:space="preserve">Tulos</w:t>
      </w:r>
    </w:p>
    <w:p>
      <w:r>
        <w:t xml:space="preserve">Kuka melkein jäi Tomin kanssa auton alle?</w:t>
      </w:r>
    </w:p>
    <w:p>
      <w:r>
        <w:rPr>
          <w:b/>
        </w:rPr>
        <w:t xml:space="preserve">Tulos</w:t>
      </w:r>
    </w:p>
    <w:p>
      <w:r>
        <w:t xml:space="preserve">Mistä Tom ja herra Swift riitelevät?</w:t>
      </w:r>
    </w:p>
    <w:p>
      <w:r>
        <w:rPr>
          <w:b/>
        </w:rPr>
        <w:t xml:space="preserve">Tulos</w:t>
      </w:r>
    </w:p>
    <w:p>
      <w:r>
        <w:t xml:space="preserve">Mikä on Tomin uusin keksintö?</w:t>
      </w:r>
    </w:p>
    <w:p>
      <w:r>
        <w:rPr>
          <w:b/>
        </w:rPr>
        <w:t xml:space="preserve">Tulos</w:t>
      </w:r>
    </w:p>
    <w:p>
      <w:r>
        <w:t xml:space="preserve">Kuka Tomin ystävistä katoaa?</w:t>
      </w:r>
    </w:p>
    <w:p>
      <w:r>
        <w:rPr>
          <w:b/>
        </w:rPr>
        <w:t xml:space="preserve">Tulos</w:t>
      </w:r>
    </w:p>
    <w:p>
      <w:r>
        <w:t xml:space="preserve">Miltä herra Peteristä tuntuu, kun Tom ei anna hänen tutustua patentteihin?</w:t>
      </w:r>
    </w:p>
    <w:p>
      <w:r>
        <w:rPr>
          <w:b/>
        </w:rPr>
        <w:t xml:space="preserve">Esimerkki 3.201</w:t>
      </w:r>
    </w:p>
    <w:p>
      <w:r>
        <w:t xml:space="preserve"> Tarina kertoo kolmen miespuolisen astronautin miehistöstä, jotka lähtevät lähitulevaisuudessa avaruusalus Sunbirdilla aurinkokuntaa kiertävälle tehtävälle. Suuri auringonpurkaus vaurioittaa heidän alusta ja jättää heidät ajelehtimaan ja eksymään avaruuteen. He yrittävät toistuvasti ottaa yhteyttä NASAan Houstonissa, mutta tuloksetta. Pian he kuitenkin alkavat saada outoja radioviestejä, ja heitä ihmetyttää, että lähes kaikki äänet ovat naisääniä, joilla on yleensä voimakas australialainen aksentti. He kuulevat keskusteluja henkilökohtaisista asioista (kuten lehmän syntymästä) sekä tuntemattomia slangisanoja. Hämmentyneet astronautit pohtivat erilaisia teorioita: hallusinaatioita? Huijaus? Vihamielinen voima yrittää huijata heitä? He nauhoittavat ja toistavat keskusteluja yhä uudelleen ja uudelleen yrittäen selvittää, mistä on kyse. Pian he huomaavat, että nämä tuntemattomat ihmiset ovat tietoisia heistä ja tarjoutuvat auttamaan. aluksi Aurinkolinnun komentaja kieltäytyy kommunikoimasta heidän kanssaan epäillen heidän motiivejaan. Kun he edelleen pyytävät astronautteja hyväksymään heidän pelastustarjouksensa, miehiä kylmää, kun he kuulevat, että heidän tehtäväänsä viitataan historiallisin termein. He tajuavat, etteivät he joutuneet harhaan paitsi avaruudessa, myös ajassa, ja että heidän lentonsa menetettiin vuosisatoja sitten. Heille kerrotaan paljaita yksityiskohtia nykyisestä maapallosta: määrittelemätön katastrofi on vähentänyt ihmisväestön muutamaan miljoonaan. Lopulta Aurinkolintu suostuu kohtaamaan avaruusalus Glorian, jotta astronautit voisivat kävellä avaruuskävelyllä turvaan. gloria on heille arvoitus. Sen lisäksi, että aluksella on lähes pelkästään naispuolinen miehistö, se on sattumanvarainen ja täynnä kasveja ja eläimiä. Mikään teknologia ei vaikuta kovin edistykselliseltä, ja osa aluksen toiminnoista saa virtansa paikallaan seisovista polkupyöristä. Heidän kulttuurishokkiaan pahentavat heille annetut kryptiset ja epätäydelliset vastaukset, jotka koskevat maapalloa.Pikku hiljaa kolmikko kerää johtolankoja sekä havainnoinneista että kielivirheistä. Miehistön jäsenet puhuvat usein "siskoistaan", mutta aviomiehistä, poikaystävistä tai perheistä ei puhuta. Aluksella on kaksoset (molempien nimi on Judy), mutta toinen vaikuttaa toista vanhemmalta. Ainoa mies, teini-ikäinen Andy, vaikuttaa oudon naiselliselta. Teknologia, tiede ja kulttuuri yleensä vaikuttavat suhteellisen kehittymättömiltä, kun otetaan huomioon kuluneet vuosisadat." Lopulta he saavat tietää totuuden. Rutto hävitti suurimman osan ihmiselämästä, mukaan lukien kaikki miehet. Vain noin 11 000 ihmistä selvisi hengissä, ja he keskittyivät lähinnä Australaasiaan ja muutamalle muulle alueelle. He lisääntyvät kloonaamalla, ja kaikki elävät ihmiset ovat alkuperäisen 11 000 genotyypin klooneja. Vauvat kasvatetaan yhteisöllisesti lastenkodeissa, ja kaikkia kunkin genotyypin jäseniä rohkaistaan lisäämään tarinansa kirjaan, joka siirretään eteenpäin tulevien "siskojen" innoittamiseksi ja kouluttamiseksi. Tietyille genotyypeille annetaan varhaisessa vaiheessa androgeenihoitoja (tästä syystä miehistön pseudomiehinen jäsen), jotta he saisivat lisää massaa ja voimaa fyysisiä tehtäviä varten. Tuloksena syntynyt lähes yhteisöllinen maleksimaton yhteiskunta on asettunut rauhanomaiseen malliin ilman suurempia konflikteja, näennäisesti onnellisena, mutta vain vähän kehittyneenä." Sunbirdin miehistö reagoi näihin paljastuksiin eri tavoin. Komentaja pitää tätä suurena tragediana ja uskoo, että Jumala on valinnut hänet johtamaan nämä naaraat takaisin, ja miehet toimivat perheiden johtajina. Toinen kuolaa miljoonista naisista, jotka eivät ole tunteneet miehen kosketusta, ja kuvittelee olevansa palattuaan heidän kaikkien himon kohde. kolmas miehistön jäsen paljastaa sitten, että hänen miehistötovereilleen on annettu lääkettä, joka saa heidät näyttämään "todellisen minänsä". Hän tajuaa, että he eivät todellakaan ole matkalla kotiin, eikä Glorian miehistö aio antaa heidän selviytyä. He elävät täysin tyytyväisinä ilman miehiä, ja astronautteja vain tutkitaan, heiltä puristetaan kaikki hyödyllinen tieto ja (yli-ihastuneen astronautin tapauksessa) heitä käytetään spermanäytteiden saamiseksi, oletettavasti tuoretta geneettistä materiaalia ja uusien genotyyppien luomista varten.</w:t>
      </w:r>
    </w:p>
    <w:p>
      <w:r>
        <w:rPr>
          <w:b/>
        </w:rPr>
        <w:t xml:space="preserve">Tulos</w:t>
      </w:r>
    </w:p>
    <w:p>
      <w:r>
        <w:t xml:space="preserve">Missä vauvoja kasvatetaan maapallolla? </w:t>
      </w:r>
    </w:p>
    <w:p>
      <w:r>
        <w:rPr>
          <w:b/>
        </w:rPr>
        <w:t xml:space="preserve">Tulos</w:t>
      </w:r>
    </w:p>
    <w:p>
      <w:r>
        <w:t xml:space="preserve">Minkä totuuden miehistö oppii ?</w:t>
      </w:r>
    </w:p>
    <w:p>
      <w:r>
        <w:rPr>
          <w:b/>
        </w:rPr>
        <w:t xml:space="preserve">Tulos</w:t>
      </w:r>
    </w:p>
    <w:p>
      <w:r>
        <w:t xml:space="preserve">Mitä epätavallista Gloria-aluksella olevissa kaksosissa on? </w:t>
      </w:r>
    </w:p>
    <w:p>
      <w:r>
        <w:rPr>
          <w:b/>
        </w:rPr>
        <w:t xml:space="preserve">Tulos</w:t>
      </w:r>
    </w:p>
    <w:p>
      <w:r>
        <w:t xml:space="preserve">Miksi Gloria-aluksen miehistön jäsenet todella pelastivat astronautit?</w:t>
      </w:r>
    </w:p>
    <w:p>
      <w:r>
        <w:rPr>
          <w:b/>
        </w:rPr>
        <w:t xml:space="preserve">Tulos</w:t>
      </w:r>
    </w:p>
    <w:p>
      <w:r>
        <w:t xml:space="preserve">Miksi kaikki miehet olivat poissa ja Glorian avaruusaluksessa oli vain naisia?</w:t>
      </w:r>
    </w:p>
    <w:p>
      <w:r>
        <w:rPr>
          <w:b/>
        </w:rPr>
        <w:t xml:space="preserve">Tulos</w:t>
      </w:r>
    </w:p>
    <w:p>
      <w:r>
        <w:t xml:space="preserve">Mikä on sen avaruusaluksen nimi, joka auttaa astronautit turvaan?</w:t>
      </w:r>
    </w:p>
    <w:p>
      <w:r>
        <w:rPr>
          <w:b/>
        </w:rPr>
        <w:t xml:space="preserve">Tulos</w:t>
      </w:r>
    </w:p>
    <w:p>
      <w:r>
        <w:t xml:space="preserve">Miten ihmiset lisääntyvät maapallolla ruton jälkeen? </w:t>
      </w:r>
    </w:p>
    <w:p>
      <w:r>
        <w:rPr>
          <w:b/>
        </w:rPr>
        <w:t xml:space="preserve">Tulos</w:t>
      </w:r>
    </w:p>
    <w:p>
      <w:r>
        <w:t xml:space="preserve">Mitä miehistön miespuolisille jäsenille annettu lääke tekee? </w:t>
      </w:r>
    </w:p>
    <w:p>
      <w:r>
        <w:rPr>
          <w:b/>
        </w:rPr>
        <w:t xml:space="preserve">Tulos</w:t>
      </w:r>
    </w:p>
    <w:p>
      <w:r>
        <w:t xml:space="preserve">Mikä on sen avaruusaluksen nimi, jonka miehistö koostuu pelkästään naisista? </w:t>
      </w:r>
    </w:p>
    <w:p>
      <w:r>
        <w:rPr>
          <w:b/>
        </w:rPr>
        <w:t xml:space="preserve">Tulos</w:t>
      </w:r>
    </w:p>
    <w:p>
      <w:r>
        <w:t xml:space="preserve">Miksi tietyille genotyypeille annetaan androgeenihoitoja? </w:t>
      </w:r>
    </w:p>
    <w:p>
      <w:r>
        <w:rPr>
          <w:b/>
        </w:rPr>
        <w:t xml:space="preserve">Tulos</w:t>
      </w:r>
    </w:p>
    <w:p>
      <w:r>
        <w:t xml:space="preserve">Mitä kaikki radiossa puhuttu osoittautui, kun he luulivat näkevänsä hallusinaatioita?</w:t>
      </w:r>
    </w:p>
    <w:p>
      <w:r>
        <w:rPr>
          <w:b/>
        </w:rPr>
        <w:t xml:space="preserve">Tulos</w:t>
      </w:r>
    </w:p>
    <w:p>
      <w:r>
        <w:t xml:space="preserve">Miksi yksi astronauteista oli innoissaan siitä, että Gloria-aluksessa oli niin paljon naisia?</w:t>
      </w:r>
    </w:p>
    <w:p>
      <w:r>
        <w:rPr>
          <w:b/>
        </w:rPr>
        <w:t xml:space="preserve">Tulos</w:t>
      </w:r>
    </w:p>
    <w:p>
      <w:r>
        <w:t xml:space="preserve">Miten Aurinkolintu on voinut kadota vuosisatoja sitten?</w:t>
      </w:r>
    </w:p>
    <w:p>
      <w:r>
        <w:rPr>
          <w:b/>
        </w:rPr>
        <w:t xml:space="preserve">Tulos</w:t>
      </w:r>
    </w:p>
    <w:p>
      <w:r>
        <w:t xml:space="preserve">Miksi Sunbirdin komentaja kieltäytyy aluksi kommunikoimasta heidän kanssaan?</w:t>
      </w:r>
    </w:p>
    <w:p>
      <w:r>
        <w:rPr>
          <w:b/>
        </w:rPr>
        <w:t xml:space="preserve">Tulos</w:t>
      </w:r>
    </w:p>
    <w:p>
      <w:r>
        <w:t xml:space="preserve">Mitä miehistölle tapahtui Sunbirdin vaurioitumisen jälkeen? </w:t>
      </w:r>
    </w:p>
    <w:p>
      <w:r>
        <w:rPr>
          <w:b/>
        </w:rPr>
        <w:t xml:space="preserve">Tulos</w:t>
      </w:r>
    </w:p>
    <w:p>
      <w:r>
        <w:t xml:space="preserve">Mitä komentaja uskoo Jumalan valinneen hänet tekemään?</w:t>
      </w:r>
    </w:p>
    <w:p>
      <w:r>
        <w:rPr>
          <w:b/>
        </w:rPr>
        <w:t xml:space="preserve">Tulos</w:t>
      </w:r>
    </w:p>
    <w:p>
      <w:r>
        <w:t xml:space="preserve">Ketkä ovat hallituksen kaksoset?</w:t>
      </w:r>
    </w:p>
    <w:p>
      <w:r>
        <w:rPr>
          <w:b/>
        </w:rPr>
        <w:t xml:space="preserve">Tulos</w:t>
      </w:r>
    </w:p>
    <w:p>
      <w:r>
        <w:t xml:space="preserve">Missä suurin osa ihmisistä asuu maapallolla ruton jälkeen? </w:t>
      </w:r>
    </w:p>
    <w:p>
      <w:r>
        <w:rPr>
          <w:b/>
        </w:rPr>
        <w:t xml:space="preserve">Tulos</w:t>
      </w:r>
    </w:p>
    <w:p>
      <w:r>
        <w:t xml:space="preserve">Mitä epätavallista maapallon väestössä on ruttoruton jälkeen? </w:t>
      </w:r>
    </w:p>
    <w:p>
      <w:r>
        <w:rPr>
          <w:b/>
        </w:rPr>
        <w:t xml:space="preserve">Tulos</w:t>
      </w:r>
    </w:p>
    <w:p>
      <w:r>
        <w:t xml:space="preserve">Minkä aluksen kanssa Aurinkolintu suostuu kohtaamaan?</w:t>
      </w:r>
    </w:p>
    <w:p>
      <w:r>
        <w:rPr>
          <w:b/>
        </w:rPr>
        <w:t xml:space="preserve">Tulos</w:t>
      </w:r>
    </w:p>
    <w:p>
      <w:r>
        <w:t xml:space="preserve">Miten kukaan selvisi tragediasta?</w:t>
      </w:r>
    </w:p>
    <w:p>
      <w:r>
        <w:rPr>
          <w:b/>
        </w:rPr>
        <w:t xml:space="preserve">Tulos</w:t>
      </w:r>
    </w:p>
    <w:p>
      <w:r>
        <w:t xml:space="preserve">Miksei komentaja puhunut radiossa oleville ihmisille heti, kun hän sai selville, keitä he olivat?</w:t>
      </w:r>
    </w:p>
    <w:p>
      <w:r>
        <w:rPr>
          <w:b/>
        </w:rPr>
        <w:t xml:space="preserve">Tulos</w:t>
      </w:r>
    </w:p>
    <w:p>
      <w:r>
        <w:t xml:space="preserve">Ketä vain tutkitaan?</w:t>
      </w:r>
    </w:p>
    <w:p>
      <w:r>
        <w:rPr>
          <w:b/>
        </w:rPr>
        <w:t xml:space="preserve">Tulos</w:t>
      </w:r>
    </w:p>
    <w:p>
      <w:r>
        <w:t xml:space="preserve">Mikä on kolmen astronautin avaruusalus?</w:t>
      </w:r>
    </w:p>
    <w:p>
      <w:r>
        <w:rPr>
          <w:b/>
        </w:rPr>
        <w:t xml:space="preserve">Tulos</w:t>
      </w:r>
    </w:p>
    <w:p>
      <w:r>
        <w:t xml:space="preserve">Miten jäljelle jääneet ihmiset lisääntyvät?</w:t>
      </w:r>
    </w:p>
    <w:p>
      <w:r>
        <w:rPr>
          <w:b/>
        </w:rPr>
        <w:t xml:space="preserve">Tulos</w:t>
      </w:r>
    </w:p>
    <w:p>
      <w:r>
        <w:t xml:space="preserve">Mikä Andyssä on hyvin erikoista laivalla?</w:t>
      </w:r>
    </w:p>
    <w:p>
      <w:r>
        <w:rPr>
          <w:b/>
        </w:rPr>
        <w:t xml:space="preserve">Tulos</w:t>
      </w:r>
    </w:p>
    <w:p>
      <w:r>
        <w:t xml:space="preserve">Mikä avaruusalus on vaurioitunut auringonpurkauksessa? </w:t>
      </w:r>
    </w:p>
    <w:p>
      <w:r>
        <w:rPr>
          <w:b/>
        </w:rPr>
        <w:t xml:space="preserve">Tulos</w:t>
      </w:r>
    </w:p>
    <w:p>
      <w:r>
        <w:t xml:space="preserve">Miksi kolme astronauttia katosi ja ajelehti avaruudessa?</w:t>
      </w:r>
    </w:p>
    <w:p>
      <w:r>
        <w:rPr>
          <w:b/>
        </w:rPr>
        <w:t xml:space="preserve">Esimerkki 3.202</w:t>
      </w:r>
    </w:p>
    <w:p>
      <w:r>
        <w:t xml:space="preserve"> Margaret Brandtin kanssa naimisissa oleva Gerard lähtee Hollannista Roomaan paetakseen pahansuovan porvarin vainoa ja ansaitakseen rahaa perheensä elättämiseksi. Margaret odottaa hänen paluutaan Hollannissa ja synnyttää sillä välin hänen poikansa. Koska Gerard on vanhempiensa suosikki, hänen kaksi laiskaa ja kateellista veljeään päättävät ohjata hänet pois Hollannista ja saada suuremman osuuden omaisuudesta vanhempiensa kuoleman jälkeen. He laativat ja lähettävät Gerardille kirjeen, jossa ilmoitetaan valheellisesti, että Margaret on kuollut. Gerard uskoo uutisen, ja surun murtamana hän antaa itsensä irstaalle elämälle ja yrittää jopa itsemurhaa. Pelastuttuaan sattumalta kuolemalta hän vannoo valan ja ryhtyy dominikaanimunkiksi. Myöhemmin Gerard saarnaa eri puolilla Eurooppaa, ja Hollannissa ollessaan hän saa tietää, että Margaret on elossa. Hän pelkää kiusausta ja välttääkseen Margaretia ryhtyy erakoksi. Margaret löytää Gerardin piilopaikan ja suostuttelee hänet palaamaan normaaliin elämään, jossa hänestä tulee pikkukaupungin kirkkoherra. Gerard ja Margaret eivät enää elä kuin mies ja vaimo, mutta tapaavat kuitenkin toisiaan useita kertoja viikossa. Kuluu muutama vuosi, Gerardin poika kasvaa aikuiseksi ja hänet lähetetään yksityiskouluun. Kuultuaan myöhemmin, että koulussa puhkeaa rutto, Margaret ryntää pelastamaan poikaansa, mutta sairastuu itse tautiin ja kuolee pian sen jälkeen. Gerard ottaa Margaretin kuoleman tuskallisesti vastaan, luopuu kirkkoherranvirastaan ja kuolee muutaman viikon kuluttua. The Cloister and the Hearth -kirjan kirjoittaja paljastaa tarinan lopussa, että Margaretin ja Gerardin pojasta, jonka nimi oli myös Gerard, tuli suuri katolinen oppinut ja humanisti, Rotterdamin Erasmus, joka oli merkittävä historiallinen henkilö. Erasmuksen todellisesta syntyperästä (ilmeisesti avioton) tiedetään itse asiassa vain vähän, vaikka hänen vanhempansa olivatkin todellisuudessa nimeltään Margaret Roger ja Gerard. Reade käytti ilmeisesti mielikuvitustaan täyttääkseen joitakin historiallisia aukkoja Erasmuksen taustassa. The Cloister and the Hearth voidaan helposti lukea katolilaisvastaiseksi, sillä siinä esitetään selibaattipappeutta koskeva katolinen kuri epäsympaattisena esteenä, joka estää Margaretin ja Gerardin rakkauden jatkuvan täyttymisen.</w:t>
      </w:r>
    </w:p>
    <w:p>
      <w:r>
        <w:rPr>
          <w:b/>
        </w:rPr>
        <w:t xml:space="preserve">Tulos</w:t>
      </w:r>
    </w:p>
    <w:p>
      <w:r>
        <w:t xml:space="preserve">Mitä Gerard tekee itsemurhayrityksen jälkeen?</w:t>
      </w:r>
    </w:p>
    <w:p>
      <w:r>
        <w:rPr>
          <w:b/>
        </w:rPr>
        <w:t xml:space="preserve">Tulos</w:t>
      </w:r>
    </w:p>
    <w:p>
      <w:r>
        <w:t xml:space="preserve">Miksi Gerardista tulee dominikaanimunkki?</w:t>
      </w:r>
    </w:p>
    <w:p>
      <w:r>
        <w:rPr>
          <w:b/>
        </w:rPr>
        <w:t xml:space="preserve">Tulos</w:t>
      </w:r>
    </w:p>
    <w:p>
      <w:r>
        <w:t xml:space="preserve">Miksi Gerardin veljet lähettävät hänelle väärän kirjeen, jonka mukaan Margaret on kuollut?</w:t>
      </w:r>
    </w:p>
    <w:p>
      <w:r>
        <w:rPr>
          <w:b/>
        </w:rPr>
        <w:t xml:space="preserve">Tulos</w:t>
      </w:r>
    </w:p>
    <w:p>
      <w:r>
        <w:t xml:space="preserve">Miksi Gerardista tuli erakko?</w:t>
      </w:r>
    </w:p>
    <w:p>
      <w:r>
        <w:rPr>
          <w:b/>
        </w:rPr>
        <w:t xml:space="preserve">Tulos</w:t>
      </w:r>
    </w:p>
    <w:p>
      <w:r>
        <w:t xml:space="preserve">Minne Gerard pakenee tarinan alussa?</w:t>
      </w:r>
    </w:p>
    <w:p>
      <w:r>
        <w:rPr>
          <w:b/>
        </w:rPr>
        <w:t xml:space="preserve">Tulos</w:t>
      </w:r>
    </w:p>
    <w:p>
      <w:r>
        <w:t xml:space="preserve">Miksi Margaret kiirehtii poikansa kouluun?</w:t>
      </w:r>
    </w:p>
    <w:p>
      <w:r>
        <w:rPr>
          <w:b/>
        </w:rPr>
        <w:t xml:space="preserve">Tulos</w:t>
      </w:r>
    </w:p>
    <w:p>
      <w:r>
        <w:t xml:space="preserve">Kuka Gerardin pojasta tuli?</w:t>
      </w:r>
    </w:p>
    <w:p>
      <w:r>
        <w:rPr>
          <w:b/>
        </w:rPr>
        <w:t xml:space="preserve">Tulos</w:t>
      </w:r>
    </w:p>
    <w:p>
      <w:r>
        <w:t xml:space="preserve">Miten Margaret kuoli?</w:t>
      </w:r>
    </w:p>
    <w:p>
      <w:r>
        <w:rPr>
          <w:b/>
        </w:rPr>
        <w:t xml:space="preserve">Tulos</w:t>
      </w:r>
    </w:p>
    <w:p>
      <w:r>
        <w:t xml:space="preserve">Kuka rohkaisee Gerardia palaamaan normaaliin elämään?</w:t>
      </w:r>
    </w:p>
    <w:p>
      <w:r>
        <w:rPr>
          <w:b/>
        </w:rPr>
        <w:t xml:space="preserve">Tulos</w:t>
      </w:r>
    </w:p>
    <w:p>
      <w:r>
        <w:t xml:space="preserve">Mitä Gerard teki selviydyttyään itsemurhayrityksestä?</w:t>
      </w:r>
    </w:p>
    <w:p>
      <w:r>
        <w:rPr>
          <w:b/>
        </w:rPr>
        <w:t xml:space="preserve">Tulos</w:t>
      </w:r>
    </w:p>
    <w:p>
      <w:r>
        <w:t xml:space="preserve">Missä Gerard ja Margaret asuivat ennen Roomaan lähtöä?</w:t>
      </w:r>
    </w:p>
    <w:p>
      <w:r>
        <w:rPr>
          <w:b/>
        </w:rPr>
        <w:t xml:space="preserve">Tulos</w:t>
      </w:r>
    </w:p>
    <w:p>
      <w:r>
        <w:t xml:space="preserve">Mitä Gerard teki, kun hän sai tietää, että Margaret oli elossa?</w:t>
      </w:r>
    </w:p>
    <w:p>
      <w:r>
        <w:rPr>
          <w:b/>
        </w:rPr>
        <w:t xml:space="preserve">Tulos</w:t>
      </w:r>
    </w:p>
    <w:p>
      <w:r>
        <w:t xml:space="preserve">Mitä Gerardille tapahtui sen jälkeen, kun hän sai kirjeen veljeltään?</w:t>
      </w:r>
    </w:p>
    <w:p>
      <w:r>
        <w:rPr>
          <w:b/>
        </w:rPr>
        <w:t xml:space="preserve">Tulos</w:t>
      </w:r>
    </w:p>
    <w:p>
      <w:r>
        <w:t xml:space="preserve">Kuka lähetti Gerardille Holandiin kirjeen Margaretin kuolemasta?</w:t>
      </w:r>
    </w:p>
    <w:p>
      <w:r>
        <w:rPr>
          <w:b/>
        </w:rPr>
        <w:t xml:space="preserve">Tulos</w:t>
      </w:r>
    </w:p>
    <w:p>
      <w:r>
        <w:t xml:space="preserve">Minne Margaret menee tarinan alussa?</w:t>
      </w:r>
    </w:p>
    <w:p>
      <w:r>
        <w:rPr>
          <w:b/>
        </w:rPr>
        <w:t xml:space="preserve">Tulos</w:t>
      </w:r>
    </w:p>
    <w:p>
      <w:r>
        <w:t xml:space="preserve">Miksi Gerard ylipäätään yrittää itsemurhaa?</w:t>
      </w:r>
    </w:p>
    <w:p>
      <w:r>
        <w:rPr>
          <w:b/>
        </w:rPr>
        <w:t xml:space="preserve">Tulos</w:t>
      </w:r>
    </w:p>
    <w:p>
      <w:r>
        <w:t xml:space="preserve">Kenen kanssa Gerard on naimisissa?</w:t>
      </w:r>
    </w:p>
    <w:p>
      <w:r>
        <w:rPr>
          <w:b/>
        </w:rPr>
        <w:t xml:space="preserve">Tulos</w:t>
      </w:r>
    </w:p>
    <w:p>
      <w:r>
        <w:t xml:space="preserve">Miten Margaret kuolee?</w:t>
      </w:r>
    </w:p>
    <w:p>
      <w:r>
        <w:rPr>
          <w:b/>
        </w:rPr>
        <w:t xml:space="preserve">Tulos</w:t>
      </w:r>
    </w:p>
    <w:p>
      <w:r>
        <w:t xml:space="preserve">Kuka oli Margaret Brandt?</w:t>
      </w:r>
    </w:p>
    <w:p>
      <w:r>
        <w:rPr>
          <w:b/>
        </w:rPr>
        <w:t xml:space="preserve">Tulos</w:t>
      </w:r>
    </w:p>
    <w:p>
      <w:r>
        <w:t xml:space="preserve">Mitä koulussa tapahtuu, mikä saa Margarettin kiirehtimään pelastamaan poikansa?</w:t>
      </w:r>
    </w:p>
    <w:p>
      <w:r>
        <w:rPr>
          <w:b/>
        </w:rPr>
        <w:t xml:space="preserve">Tulos</w:t>
      </w:r>
    </w:p>
    <w:p>
      <w:r>
        <w:t xml:space="preserve">Mitä Margaret sai Gerardin tekemään?</w:t>
      </w:r>
    </w:p>
    <w:p>
      <w:r>
        <w:rPr>
          <w:b/>
        </w:rPr>
        <w:t xml:space="preserve">Tulos</w:t>
      </w:r>
    </w:p>
    <w:p>
      <w:r>
        <w:t xml:space="preserve">Mitä Gerardista tulee, kun hän palaa normaaliin elämään?</w:t>
      </w:r>
    </w:p>
    <w:p>
      <w:r>
        <w:rPr>
          <w:b/>
        </w:rPr>
        <w:t xml:space="preserve">Tulos</w:t>
      </w:r>
    </w:p>
    <w:p>
      <w:r>
        <w:t xml:space="preserve">Millaiseen kouluun Gerardin poika on lähetetty?</w:t>
      </w:r>
    </w:p>
    <w:p>
      <w:r>
        <w:rPr>
          <w:b/>
        </w:rPr>
        <w:t xml:space="preserve">Tulos</w:t>
      </w:r>
    </w:p>
    <w:p>
      <w:r>
        <w:t xml:space="preserve">Kuka on vanhempiensa lempilapsi Gerardin ja hänen kahden veljensä välillä?</w:t>
      </w:r>
    </w:p>
    <w:p>
      <w:r>
        <w:rPr>
          <w:b/>
        </w:rPr>
        <w:t xml:space="preserve">Tulos</w:t>
      </w:r>
    </w:p>
    <w:p>
      <w:r>
        <w:t xml:space="preserve">Miten Gerard saa selville, että Margaret on elossa?</w:t>
      </w:r>
    </w:p>
    <w:p>
      <w:r>
        <w:rPr>
          <w:b/>
        </w:rPr>
        <w:t xml:space="preserve">Tulos</w:t>
      </w:r>
    </w:p>
    <w:p>
      <w:r>
        <w:t xml:space="preserve">Kuka Gerardin pojasta tulee lopussa?</w:t>
      </w:r>
    </w:p>
    <w:p>
      <w:r>
        <w:rPr>
          <w:b/>
        </w:rPr>
        <w:t xml:space="preserve">Tulos</w:t>
      </w:r>
    </w:p>
    <w:p>
      <w:r>
        <w:t xml:space="preserve">Mitä Gerard teki ennen kuolemaansa?</w:t>
      </w:r>
    </w:p>
    <w:p>
      <w:r>
        <w:rPr>
          <w:b/>
        </w:rPr>
        <w:t xml:space="preserve">Tulos</w:t>
      </w:r>
    </w:p>
    <w:p>
      <w:r>
        <w:t xml:space="preserve">Mikä on Gerardin ja Margaretin pojan nimi?</w:t>
      </w:r>
    </w:p>
    <w:p>
      <w:r>
        <w:rPr>
          <w:b/>
        </w:rPr>
        <w:t xml:space="preserve">Esimerkki 3.203</w:t>
      </w:r>
    </w:p>
    <w:p>
      <w:r>
        <w:t xml:space="preserve"> Elokuva on jaettu kahteen erilliseen, eriarvoiseen tarinaan. Niistä lyhyemmässä Holmesia lähestyy kuuluisa venäläinen ballerina Madame Petrova (Tamara Toumanova), joka ehdottaa, että he saisivat yhteisen lapsen, jonka hän toivoo perivän Holmesin ruumiinrakenteen ja älyn. Holmes onnistuu pelastautumaan väittämällä, että Watson on hänen rakastajansa, tohtorin hämmennykseksi.Pääjuonessa belgialainen nainen, Gabrielle Valladon (Genevi ve Page), kalastetaan Thames-joesta ja tuodaan Baker Streetille. Hän rukoilee Holmesia etsimään kadonnutta insinöörimiestään. Tuloksena olevat tutkimukset johtavat Skotlannissa sijaitsevaan linnaan. Matkan varrella he kohtaavat ryhmän munkkeja ja kääpiöitä, ja Watson näkee ilmeisesti Loch Nessin hirviön. käy ilmi, että Sherlockin veli Mycroft (Christopher Lee) on mukana rakentamassa ensimmäistä maailmansotaa edeltävää sukellusvenettä Britannian laivastolle Monsieur Valladonin avustuksella. Kun se vietiin testeihin, se naamioitui merihirviöksi. Kääpiöitä värvättiin miehistön jäseniksi, koska he veivät vähemmän tilaa ja tarvitsivat vähemmän ilmaa. Kun he tapaavat, Mycroft kertoo Sherlockille, että hänen asiakkaansa on itse asiassa saksalainen huippuvakooja Ilse von Hoffmanstal, joka on lähetetty varastamaan sukellusvene. "Munkit" ovat saksalaisia merimiehiä. kuningatar Victoria (Mollie Maureen) saapuu tarkastamaan uuden aseen, mutta vastustaa sen epäurheilijamaista luonnetta. Hän käskee raivostuneen Mycroftin tuhota sen, joten Mycroft jättää sen vartioimatta munkkien vietäväksi (ja virittää sen uppoamaan, kun se upotetaan). Fr ulein von Hoffmanstal pidätetään, ja hänet vaihdetaan brittiläiseen vastineeseensa.Loppukohtauksessa joitakin kuukausia myöhemmin Sherlock saa veljeltään viestin, jossa kerrotaan, että von Hoffmanstal oli pidätetty vakoojana Japanissa ja teloitettu teloitusryhmässä. Sydämensä murtuneena etsivä vetäytyy huoneeseensa etsimään lohtua huumeista ja viulustaan.</w:t>
      </w:r>
    </w:p>
    <w:p>
      <w:r>
        <w:rPr>
          <w:b/>
        </w:rPr>
        <w:t xml:space="preserve">Tulos</w:t>
      </w:r>
    </w:p>
    <w:p>
      <w:r>
        <w:t xml:space="preserve">Miten Holmes onnistui pelastautumaan?</w:t>
      </w:r>
    </w:p>
    <w:p>
      <w:r>
        <w:rPr>
          <w:b/>
        </w:rPr>
        <w:t xml:space="preserve">Tulos</w:t>
      </w:r>
    </w:p>
    <w:p>
      <w:r>
        <w:t xml:space="preserve">Mihin maahan tämä tutkimus heidät vie?</w:t>
      </w:r>
    </w:p>
    <w:p>
      <w:r>
        <w:rPr>
          <w:b/>
        </w:rPr>
        <w:t xml:space="preserve">Tulos</w:t>
      </w:r>
    </w:p>
    <w:p>
      <w:r>
        <w:t xml:space="preserve">Kuka kalastetaan vedestä ja viedään Baker Streetille?</w:t>
      </w:r>
    </w:p>
    <w:p>
      <w:r>
        <w:rPr>
          <w:b/>
        </w:rPr>
        <w:t xml:space="preserve">Tulos</w:t>
      </w:r>
    </w:p>
    <w:p>
      <w:r>
        <w:t xml:space="preserve">Kuka rakentaa ensimmäisen maailmansodan aikaista sukellusvenettä? </w:t>
      </w:r>
    </w:p>
    <w:p>
      <w:r>
        <w:rPr>
          <w:b/>
        </w:rPr>
        <w:t xml:space="preserve">Tulos</w:t>
      </w:r>
    </w:p>
    <w:p>
      <w:r>
        <w:t xml:space="preserve">Mikä on Madame Petrovan syy tavata Sherlock Holmes?</w:t>
      </w:r>
    </w:p>
    <w:p>
      <w:r>
        <w:rPr>
          <w:b/>
        </w:rPr>
        <w:t xml:space="preserve">Tulos</w:t>
      </w:r>
    </w:p>
    <w:p>
      <w:r>
        <w:t xml:space="preserve">Mitä Mycroft teki, kun häntä käskettiin tuhoamaan ase?</w:t>
      </w:r>
    </w:p>
    <w:p>
      <w:r>
        <w:rPr>
          <w:b/>
        </w:rPr>
        <w:t xml:space="preserve">Tulos</w:t>
      </w:r>
    </w:p>
    <w:p>
      <w:r>
        <w:t xml:space="preserve">Mitä lohtua Holmes löytää, kun tämä on ohi?</w:t>
      </w:r>
    </w:p>
    <w:p>
      <w:r>
        <w:rPr>
          <w:b/>
        </w:rPr>
        <w:t xml:space="preserve">Tulos</w:t>
      </w:r>
    </w:p>
    <w:p>
      <w:r>
        <w:t xml:space="preserve">Mitä ballerina ehdottaa Holmesille?</w:t>
      </w:r>
    </w:p>
    <w:p>
      <w:r>
        <w:rPr>
          <w:b/>
        </w:rPr>
        <w:t xml:space="preserve">Tulos</w:t>
      </w:r>
    </w:p>
    <w:p>
      <w:r>
        <w:t xml:space="preserve">Kuka haluaa Holmesin lapsen? </w:t>
      </w:r>
    </w:p>
    <w:p>
      <w:r>
        <w:rPr>
          <w:b/>
        </w:rPr>
        <w:t xml:space="preserve">Tulos</w:t>
      </w:r>
    </w:p>
    <w:p>
      <w:r>
        <w:t xml:space="preserve">Kuka määräsi sukellusveneen tuhottavaksi?</w:t>
      </w:r>
    </w:p>
    <w:p>
      <w:r>
        <w:rPr>
          <w:b/>
        </w:rPr>
        <w:t xml:space="preserve">Tulos</w:t>
      </w:r>
    </w:p>
    <w:p>
      <w:r>
        <w:t xml:space="preserve">Mistä Gabrielle on kotoisin? </w:t>
      </w:r>
    </w:p>
    <w:p>
      <w:r>
        <w:rPr>
          <w:b/>
        </w:rPr>
        <w:t xml:space="preserve">Tulos</w:t>
      </w:r>
    </w:p>
    <w:p>
      <w:r>
        <w:t xml:space="preserve">Mihin tämä sukellusvene on naamioitu? </w:t>
      </w:r>
    </w:p>
    <w:p>
      <w:r>
        <w:rPr>
          <w:b/>
        </w:rPr>
        <w:t xml:space="preserve">Tulos</w:t>
      </w:r>
    </w:p>
    <w:p>
      <w:r>
        <w:t xml:space="preserve">Mitä kuningatar käskee Mycroftin tehdä sukellusveneelle?</w:t>
      </w:r>
    </w:p>
    <w:p>
      <w:r>
        <w:rPr>
          <w:b/>
        </w:rPr>
        <w:t xml:space="preserve">Tulos</w:t>
      </w:r>
    </w:p>
    <w:p>
      <w:r>
        <w:t xml:space="preserve">Mikä desgusoitui merihirviöksi?</w:t>
      </w:r>
    </w:p>
    <w:p>
      <w:r>
        <w:rPr>
          <w:b/>
        </w:rPr>
        <w:t xml:space="preserve">Tulos</w:t>
      </w:r>
    </w:p>
    <w:p>
      <w:r>
        <w:t xml:space="preserve">Miksi Von Hoffmastal pidätettiin?</w:t>
      </w:r>
    </w:p>
    <w:p>
      <w:r>
        <w:rPr>
          <w:b/>
        </w:rPr>
        <w:t xml:space="preserve">Tulos</w:t>
      </w:r>
    </w:p>
    <w:p>
      <w:r>
        <w:t xml:space="preserve">Mitä Gabrielle pyysi Holmesia tekemään?</w:t>
      </w:r>
    </w:p>
    <w:p>
      <w:r>
        <w:rPr>
          <w:b/>
        </w:rPr>
        <w:t xml:space="preserve">Tulos</w:t>
      </w:r>
    </w:p>
    <w:p>
      <w:r>
        <w:t xml:space="preserve">Keitä ovat "munkit"?</w:t>
      </w:r>
    </w:p>
    <w:p>
      <w:r>
        <w:rPr>
          <w:b/>
        </w:rPr>
        <w:t xml:space="preserve">Tulos</w:t>
      </w:r>
    </w:p>
    <w:p>
      <w:r>
        <w:t xml:space="preserve">Miksi Madame Petrova haluaa Sherlock Holmesin lapsen?</w:t>
      </w:r>
    </w:p>
    <w:p>
      <w:r>
        <w:rPr>
          <w:b/>
        </w:rPr>
        <w:t xml:space="preserve">Tulos</w:t>
      </w:r>
    </w:p>
    <w:p>
      <w:r>
        <w:t xml:space="preserve">Mitä mieltä kuningatar Victoria oli uudesta aseesta?</w:t>
      </w:r>
    </w:p>
    <w:p>
      <w:r>
        <w:rPr>
          <w:b/>
        </w:rPr>
        <w:t xml:space="preserve">Tulos</w:t>
      </w:r>
    </w:p>
    <w:p>
      <w:r>
        <w:t xml:space="preserve">Kenet Sherlock Holmes valitsee rakastajakseen?</w:t>
      </w:r>
    </w:p>
    <w:p>
      <w:r>
        <w:rPr>
          <w:b/>
        </w:rPr>
        <w:t xml:space="preserve">Tulos</w:t>
      </w:r>
    </w:p>
    <w:p>
      <w:r>
        <w:t xml:space="preserve">Mistä Gabrielle löytyy?</w:t>
      </w:r>
    </w:p>
    <w:p>
      <w:r>
        <w:rPr>
          <w:b/>
        </w:rPr>
        <w:t xml:space="preserve">Tulos</w:t>
      </w:r>
    </w:p>
    <w:p>
      <w:r>
        <w:t xml:space="preserve">Miten Sherlock sai tietää, että Hoffmanstal oli pidätetty?</w:t>
      </w:r>
    </w:p>
    <w:p>
      <w:r>
        <w:rPr>
          <w:b/>
        </w:rPr>
        <w:t xml:space="preserve">Tulos</w:t>
      </w:r>
    </w:p>
    <w:p>
      <w:r>
        <w:t xml:space="preserve">Mikä on Sherlockin veli?</w:t>
      </w:r>
    </w:p>
    <w:p>
      <w:r>
        <w:rPr>
          <w:b/>
        </w:rPr>
        <w:t xml:space="preserve">Tulos</w:t>
      </w:r>
    </w:p>
    <w:p>
      <w:r>
        <w:t xml:space="preserve">Kuka tulee tarkastamaan uuden aseen? </w:t>
      </w:r>
    </w:p>
    <w:p>
      <w:r>
        <w:rPr>
          <w:b/>
        </w:rPr>
        <w:t xml:space="preserve">Tulos</w:t>
      </w:r>
    </w:p>
    <w:p>
      <w:r>
        <w:t xml:space="preserve">Mitä työtä kadonneella miehellä on?</w:t>
      </w:r>
    </w:p>
    <w:p>
      <w:r>
        <w:rPr>
          <w:b/>
        </w:rPr>
        <w:t xml:space="preserve">Tulos</w:t>
      </w:r>
    </w:p>
    <w:p>
      <w:r>
        <w:t xml:space="preserve">Miten Hoffmanstal kuoli?</w:t>
      </w:r>
    </w:p>
    <w:p>
      <w:r>
        <w:rPr>
          <w:b/>
        </w:rPr>
        <w:t xml:space="preserve">Tulos</w:t>
      </w:r>
    </w:p>
    <w:p>
      <w:r>
        <w:t xml:space="preserve">Mitä Gabriellen aviomies tekee työkseen?</w:t>
      </w:r>
    </w:p>
    <w:p>
      <w:r>
        <w:rPr>
          <w:b/>
        </w:rPr>
        <w:t xml:space="preserve">Tulos</w:t>
      </w:r>
    </w:p>
    <w:p>
      <w:r>
        <w:t xml:space="preserve">Mitä Hoffmanstal lähetettiin tekemään?</w:t>
      </w:r>
    </w:p>
    <w:p>
      <w:r>
        <w:rPr>
          <w:b/>
        </w:rPr>
        <w:t xml:space="preserve">Tulos</w:t>
      </w:r>
    </w:p>
    <w:p>
      <w:r>
        <w:t xml:space="preserve">Miten Vonn Hoffmanstal teloitettiin? </w:t>
      </w:r>
    </w:p>
    <w:p>
      <w:r>
        <w:rPr>
          <w:b/>
        </w:rPr>
        <w:t xml:space="preserve">Tulos</w:t>
      </w:r>
    </w:p>
    <w:p>
      <w:r>
        <w:t xml:space="preserve">Mistä joesta Gabrielle on vedetty?</w:t>
      </w:r>
    </w:p>
    <w:p>
      <w:r>
        <w:rPr>
          <w:b/>
        </w:rPr>
        <w:t xml:space="preserve">Esimerkki 3.204</w:t>
      </w:r>
    </w:p>
    <w:p>
      <w:r>
        <w:t xml:space="preserve"> Aristokraatti Sir Henry Curtis ja hänen ystävänsä kapteeni Good lähestyvät Durbanissa, nykyisessä Etelä-Afrikassa, asuvaa seikkailijaa ja valkoisten metsästäjää Allan Quatermainia ja pyytävät häntä auttamaan Sir Henryn veljen löytämisessä. Sir Henryn veli oli viimeksi nähty matkustavan pohjoiseen, tutkimattomaan sisämaahan etsimään tarunhohtoista kuningas Salomonin kaivoksia. Quatermainilla on salaperäinen kartta, jonka väitetään johtavan kaivoksille, mutta hän ei ole koskaan ottanut sitä vakavasti. Hän suostuu kuitenkin johtamaan retkikuntaa saadakseen vastineeksi osuuden aarteesta tai korvauksen pojalleen, jos tämä kuolee matkan varrella. Hänellä ei ole juurikaan toivoa, että he palaisivat elossa, mutta hän perustelee, että hän on jo elänyt kauemmin kuin useimmat hänen ammatissaan toimivat ihmiset, joten kuolema tällä tavoin takaa ainakin sen, että hänen poikansa saa elantonsa. He ottavat mukaansa myös salaperäisen alkuasukkaan, Umbopan, joka vaikuttaa kuninkaallisemmalta, komeammalta ja puhuttelevammalta kuin useimmat luokkansa kantajat, mutta joka on hyvin innokas liittymään seurueeseen.Oksakärryillä matkustaessaan he saavuttavat autiomaan reunan, mutta eivät ennen kuin he joutuvat metsästykseen, jossa haavoittunut elefantti vie palvelijan hengen. He jatkavat jalkaisin aavikon halki ja ovat vähällä kuolla janoon, ennen kuin löytävät kartalla puolivälissä olevan keidaspaikan. Saavuttaessaan Suliman Berg -nimisen vuoriston he kiipeävät huipulle (yksi "Sheban rinnoista") ja menevät luolaan, josta he löytävät Jos Silvestren (kirjoitetaan myös Silvestra), 1500-luvun portugalilaisen tutkimusmatkailijan, joka piirsi kartan omalla verellään, jäätyneen ruumiin. Samana yönä toinen palvelija kuolee kylmyyteen, joten he jättävät hänen ruumiinsa Silvestran ruumiin viereen, jotta "hän saisi seuraa". He kulkevat vuorten yli vehreään ja vehreään laaksoon, joka tunnetaan nimellä Kukuanaland. Asukkailla on hyvin järjestäytynyt armeija ja yhteiskunta, ja he puhuvat ikivanhaa isi zulun murretta. Kukuanalandin pääkaupunki on Loo, joka on muinaisilta ajoilta peräisin olevan upean tien päätepiste. Kaupunkia hallitsee keskeinen kuninkaallinen kraal.Pian he kohtaavat joukon kukuana-sotureita, jotka ovat tappamassa heitä, kun kapteeni Good hermostuneesti näpyttelee tekohampaitaan, mikä saa kukuana-soturit perääntymään pelosta. Suojellakseen itseään he kutsuvat itseään tähdistä tulleiksi valkoisiksi miehiksi, velhojumaliksi, ja heidän on säännöllisesti todistettava jumaluutensa, mikä rasittaa huomattavasti sekä heidän hermojaan että kekseliäisyyttään.Heidät tuodaan kuningas Twalan eteen, joka hallitsee kansaansa armottomalla väkivallalla. Hän nousi valtaan vuosia sitten, kun hän murhasi veljensä, edellisen kuninkaan, ja ajoi veljensä vaimon ja pikkupojan Ignosin autiomaahan kuolemaan. Twalan valta on kiistaton. Hänen pääneuvonantajansa on paha, mahdottoman muinainen noita nimeltä Gagool. Hän kitkee kaiken mahdollisen opposition käskemällä säännöllisesti noitavainoja ja murhaamalla ilman oikeudenkäyntiä kaikki pettureiksi todetut. Kun hän valitsee Umbopan tämän kohtalon kohteeksi, Quatermainin hengen pelastaminen vaatii kaikki hänen taitonsa.Gagool näyttää jo aavistaneen sen, minkä Umbopa pian sen jälkeen paljastaa: hän on Ignosi, Kukuanojen laillinen kuningas. Kapina puhkeaa, ja englantilaiset saavat tukea Ignosille hyödyntämällä kuunpimennystä koskevaa ennakkotietämystään ja väittävät pimentävänsä kuun todisteeksi Ignosin vaatimuksesta. Englantilaiset liittyvät Ignosin armeijaan raivokkaassa taistelussa. Vaikka kapinalliset ovat alakynnessä, he kukistavat Twalan, ja Sir Henry katkaisee hänen päänsä kaksintaistelussa.Englantilaiset ottavat myös Gagoolin kiinni, joka johtaa heidät vastentahtoisesti kuningas Salomonin kaivoksiin. Hän näyttää heille vuoren sisällä olevan aarrekammion, joka on kaiverrettu syvälle elävään kallioon ja joka on täynnä kultaa, timantteja ja norsunluuta. Sitten hän hiipii salakavalasti ulos, kun he ovat ihailemassa kätköä, ja laukaisee salaisen mekanismin, joka sulkee kaivoksen valtavan kivioven. Gagoolin epäonneksi lyhyt kahakka kauniin alkuasukkaan Foulatan kanssa, joka oli kiintynyt Goodiin hoidettuaan häntä taistelussa saamiensa vammojen takia, saa hänet murskautumaan kivioven alle, mutta ei kuitenkaan ennen kuin hän on puukottanut Foulataa kuolettavasti. Heidän vähäiset ruoka- ja vesivarastonsa hupenevat nopeasti, ja ansassa olevat miehet valmistautuvat kuolemaan. Muutaman epätoivoisen, pimeään kammioon suljetun päivän jälkeen he löytävät pakoreitin ja tuovat mukanaan muutaman taskullisen timantteja, jotka riittävät tekemään heistä rikkaita.Englantilaiset hyvästelevät surullisen Ignosin ja palaavat autiomaahan vakuuttaen hänelle, että he arvostavat hänen ystävyyttään, mutta heidän on palattava oman kansansa luo, ja Ignosi puolestaan lupaa heille, että hänen kansansa kunnioittaa ja kunnioittaa heitä ikuisesti. Sir Henryn veli jää keitaalle murtuneen jalan takia, eikä hän pysty kulkemaan eteen- tai taaksepäin. He palaavat Durbaniin ja lopulta Englantiin, jossa he ovat tarpeeksi varakkaita elääkseen mukavaa elämää.</w:t>
      </w:r>
    </w:p>
    <w:p>
      <w:r>
        <w:rPr>
          <w:b/>
        </w:rPr>
        <w:t xml:space="preserve">Tulos</w:t>
      </w:r>
    </w:p>
    <w:p>
      <w:r>
        <w:t xml:space="preserve">Mitä Ignosi lupasi englantilaisille?</w:t>
      </w:r>
    </w:p>
    <w:p>
      <w:r>
        <w:rPr>
          <w:b/>
        </w:rPr>
        <w:t xml:space="preserve">Tulos</w:t>
      </w:r>
    </w:p>
    <w:p>
      <w:r>
        <w:t xml:space="preserve">Mikä eläin tappaa palvelijan heidän seikkailunsa aikana?</w:t>
      </w:r>
    </w:p>
    <w:p>
      <w:r>
        <w:rPr>
          <w:b/>
        </w:rPr>
        <w:t xml:space="preserve">Tulos</w:t>
      </w:r>
    </w:p>
    <w:p>
      <w:r>
        <w:t xml:space="preserve">Missä on Durban?</w:t>
      </w:r>
    </w:p>
    <w:p>
      <w:r>
        <w:rPr>
          <w:b/>
        </w:rPr>
        <w:t xml:space="preserve">Tulos</w:t>
      </w:r>
    </w:p>
    <w:p>
      <w:r>
        <w:t xml:space="preserve">Kenen armeijaan englantilaiset liittyvät?</w:t>
      </w:r>
    </w:p>
    <w:p>
      <w:r>
        <w:rPr>
          <w:b/>
        </w:rPr>
        <w:t xml:space="preserve">Tulos</w:t>
      </w:r>
    </w:p>
    <w:p>
      <w:r>
        <w:t xml:space="preserve">Mitä Sir Henryn veli etsii?</w:t>
      </w:r>
    </w:p>
    <w:p>
      <w:r>
        <w:rPr>
          <w:b/>
        </w:rPr>
        <w:t xml:space="preserve">Tulos</w:t>
      </w:r>
    </w:p>
    <w:p>
      <w:r>
        <w:t xml:space="preserve">Kenen jäätynyt ruumis löydettiin luolasta?</w:t>
      </w:r>
    </w:p>
    <w:p>
      <w:r>
        <w:rPr>
          <w:b/>
        </w:rPr>
        <w:t xml:space="preserve">Tulos</w:t>
      </w:r>
    </w:p>
    <w:p>
      <w:r>
        <w:t xml:space="preserve">Kuka on Kukuanan laillinen kuningas?</w:t>
      </w:r>
    </w:p>
    <w:p>
      <w:r>
        <w:rPr>
          <w:b/>
        </w:rPr>
        <w:t xml:space="preserve">Tulos</w:t>
      </w:r>
    </w:p>
    <w:p>
      <w:r>
        <w:t xml:space="preserve">Mikä on retkikunnan alkuperäinen matkustustapa?</w:t>
      </w:r>
    </w:p>
    <w:p>
      <w:r>
        <w:rPr>
          <w:b/>
        </w:rPr>
        <w:t xml:space="preserve">Tulos</w:t>
      </w:r>
    </w:p>
    <w:p>
      <w:r>
        <w:t xml:space="preserve">Mikä on Kukuanalandin pääkaupunki?</w:t>
      </w:r>
    </w:p>
    <w:p>
      <w:r>
        <w:rPr>
          <w:b/>
        </w:rPr>
        <w:t xml:space="preserve">Tulos</w:t>
      </w:r>
    </w:p>
    <w:p>
      <w:r>
        <w:t xml:space="preserve">Mitä englantilaiset ottavat kuningas Salomonin kaivoksesta?</w:t>
      </w:r>
    </w:p>
    <w:p>
      <w:r>
        <w:rPr>
          <w:b/>
        </w:rPr>
        <w:t xml:space="preserve">Tulos</w:t>
      </w:r>
    </w:p>
    <w:p>
      <w:r>
        <w:t xml:space="preserve">Kenen ruumiin he löysivät luolasta jäätyneenä?</w:t>
      </w:r>
    </w:p>
    <w:p>
      <w:r>
        <w:rPr>
          <w:b/>
        </w:rPr>
        <w:t xml:space="preserve">Tulos</w:t>
      </w:r>
    </w:p>
    <w:p>
      <w:r>
        <w:t xml:space="preserve">Miten Gagool tapetaan?</w:t>
      </w:r>
    </w:p>
    <w:p>
      <w:r>
        <w:rPr>
          <w:b/>
        </w:rPr>
        <w:t xml:space="preserve">Tulos</w:t>
      </w:r>
    </w:p>
    <w:p>
      <w:r>
        <w:t xml:space="preserve">Miksi Sir Henry Curtis ja kapteeni Good lähestyvät aluksi Allan Quatermainia?</w:t>
      </w:r>
    </w:p>
    <w:p>
      <w:r>
        <w:rPr>
          <w:b/>
        </w:rPr>
        <w:t xml:space="preserve">Tulos</w:t>
      </w:r>
    </w:p>
    <w:p>
      <w:r>
        <w:t xml:space="preserve">Mitä oli vuorelta löytyneen aarrekammion sisällä?</w:t>
      </w:r>
    </w:p>
    <w:p>
      <w:r>
        <w:rPr>
          <w:b/>
        </w:rPr>
        <w:t xml:space="preserve">Tulos</w:t>
      </w:r>
    </w:p>
    <w:p>
      <w:r>
        <w:t xml:space="preserve">Kenet kuningas Twala murhasi?</w:t>
      </w:r>
    </w:p>
    <w:p>
      <w:r>
        <w:rPr>
          <w:b/>
        </w:rPr>
        <w:t xml:space="preserve">Tulos</w:t>
      </w:r>
    </w:p>
    <w:p>
      <w:r>
        <w:t xml:space="preserve">Kenen kuningas Ignosi on?</w:t>
      </w:r>
    </w:p>
    <w:p>
      <w:r>
        <w:rPr>
          <w:b/>
        </w:rPr>
        <w:t xml:space="preserve">Tulos</w:t>
      </w:r>
    </w:p>
    <w:p>
      <w:r>
        <w:t xml:space="preserve">Miten kuningas Twala kuolee?</w:t>
      </w:r>
    </w:p>
    <w:p>
      <w:r>
        <w:rPr>
          <w:b/>
        </w:rPr>
        <w:t xml:space="preserve">Tulos</w:t>
      </w:r>
    </w:p>
    <w:p>
      <w:r>
        <w:t xml:space="preserve">Mitä aarteita kuningas Salomon kaivoksessa on?</w:t>
      </w:r>
    </w:p>
    <w:p>
      <w:r>
        <w:rPr>
          <w:b/>
        </w:rPr>
        <w:t xml:space="preserve">Tulos</w:t>
      </w:r>
    </w:p>
    <w:p>
      <w:r>
        <w:t xml:space="preserve">Mistä englantilaiset löytävät Sir Henryn veljen?</w:t>
      </w:r>
    </w:p>
    <w:p>
      <w:r>
        <w:rPr>
          <w:b/>
        </w:rPr>
        <w:t xml:space="preserve">Tulos</w:t>
      </w:r>
    </w:p>
    <w:p>
      <w:r>
        <w:t xml:space="preserve">Mikä on Umbopan rooli retkikunnassa?</w:t>
      </w:r>
    </w:p>
    <w:p>
      <w:r>
        <w:rPr>
          <w:b/>
        </w:rPr>
        <w:t xml:space="preserve">Tulos</w:t>
      </w:r>
    </w:p>
    <w:p>
      <w:r>
        <w:t xml:space="preserve">Miksi Allenin apua pyydetään?</w:t>
      </w:r>
    </w:p>
    <w:p>
      <w:r>
        <w:rPr>
          <w:b/>
        </w:rPr>
        <w:t xml:space="preserve">Tulos</w:t>
      </w:r>
    </w:p>
    <w:p>
      <w:r>
        <w:t xml:space="preserve">Mikä Sir Henryn veli jäi jumiin?</w:t>
      </w:r>
    </w:p>
    <w:p>
      <w:r>
        <w:rPr>
          <w:b/>
        </w:rPr>
        <w:t xml:space="preserve">Tulos</w:t>
      </w:r>
    </w:p>
    <w:p>
      <w:r>
        <w:t xml:space="preserve">Kuka johdatti englantilaiset kuningas Salomonin kaivoksiin?</w:t>
      </w:r>
    </w:p>
    <w:p>
      <w:r>
        <w:rPr>
          <w:b/>
        </w:rPr>
        <w:t xml:space="preserve">Tulos</w:t>
      </w:r>
    </w:p>
    <w:p>
      <w:r>
        <w:t xml:space="preserve">Miten miehet pääsevät pakenemaan Kukuana-sotureita?</w:t>
      </w:r>
    </w:p>
    <w:p>
      <w:r>
        <w:rPr>
          <w:b/>
        </w:rPr>
        <w:t xml:space="preserve">Tulos</w:t>
      </w:r>
    </w:p>
    <w:p>
      <w:r>
        <w:t xml:space="preserve">Ketä he etsivät tässä seikkailussa?</w:t>
      </w:r>
    </w:p>
    <w:p>
      <w:r>
        <w:rPr>
          <w:b/>
        </w:rPr>
        <w:t xml:space="preserve">Tulos</w:t>
      </w:r>
    </w:p>
    <w:p>
      <w:r>
        <w:t xml:space="preserve">Mitä englantilaiset alun perin käyttivät matkustamiseen?</w:t>
      </w:r>
    </w:p>
    <w:p>
      <w:r>
        <w:rPr>
          <w:b/>
        </w:rPr>
        <w:t xml:space="preserve">Tulos</w:t>
      </w:r>
    </w:p>
    <w:p>
      <w:r>
        <w:t xml:space="preserve">Miten Gagool kuolee?</w:t>
      </w:r>
    </w:p>
    <w:p>
      <w:r>
        <w:rPr>
          <w:b/>
        </w:rPr>
        <w:t xml:space="preserve">Tulos</w:t>
      </w:r>
    </w:p>
    <w:p>
      <w:r>
        <w:t xml:space="preserve">Kun miehet pakenevat kaivoksesta, mitä aarteita heidän taskuissaan on?</w:t>
      </w:r>
    </w:p>
    <w:p>
      <w:r>
        <w:rPr>
          <w:b/>
        </w:rPr>
        <w:t xml:space="preserve">Tulos</w:t>
      </w:r>
    </w:p>
    <w:p>
      <w:r>
        <w:t xml:space="preserve">Miten englantilaiset saavat tukea Ignosille?</w:t>
      </w:r>
    </w:p>
    <w:p>
      <w:r>
        <w:rPr>
          <w:b/>
        </w:rPr>
        <w:t xml:space="preserve">Tulos</w:t>
      </w:r>
    </w:p>
    <w:p>
      <w:r>
        <w:t xml:space="preserve">Minne kuningas Twala vei veljensä vaimon ja pojan?</w:t>
      </w:r>
    </w:p>
    <w:p>
      <w:r>
        <w:rPr>
          <w:b/>
        </w:rPr>
        <w:t xml:space="preserve">Esimerkki 3.205</w:t>
      </w:r>
    </w:p>
    <w:p>
      <w:r>
        <w:t xml:space="preserve"> Challenger lähettää sähkeen, jossa hän pyytää kolmea Kadonneesta maailmasta tuttua seuralaista Edward Malonea, lordi John Roxtonia ja professori Summerleeta tulemaan hänen luokseen kotiinsa Lontoon ulkopuolelle, ja kehottaa heitä ottamaan mukaansa "happea". Kun he saapuvat paikalle, heidät sekä Challenger ja hänen vaimonsa ohjataan suljettuun huoneeseen. Erilaisia ilmiöitä tutkiessaan Challenger on ennustanut, että maapallo on siirtymässä myrkyllisen eetterin vyöhykkeeseen, jonka hän odottaa aiemmin Sumatran asukkaisiin kohdistuneen vaikutuksen perusteella tukahduttavan ihmiskunnan. Challenger sulkee heidät huoneeseen happipullojen kanssa, joiden hän (oikein) uskoo kumoavan eetterin vaikutuksen. 5 ihmistä odottavat, että maapallo kulkee myrkkyvyöhykkeen läpi, samalla kun he katselevat, kuinka maailma ulkona kuolee ja koneet riehuvat. (Viktoriaanisten arvojen mukaan tai Doylen käsityksen mukaan Challengerin palvelijat jätetään suljetun huoneen ulkopuolelle, ja he jatkavat tehtäviensä hoitamista, kunnes eetteri valtaa heidät). Lopulta viimeinen happipullo tyhjennetään, ja he avaavat ikkunan, valmiina kohtaamaan kuoleman. Yllätyksekseen he eivät kuole ja päättelevät, että Maa on nyt kulkenut myrkkyvyöhykkeen läpi. He matkustavat Challengerin autolla läpi kuolleen maaseudun ja saapuvat lopulta Lontooseen. He kohtaavat vain yhden eloonjääneen, iäkkään, vuodepotilaana olevan naisen, jolle on määrätty happea terveydentilansa vuoksi. palattuaan Challengerin taloon he huomaavat, että eetterin vaikutus on väliaikainen, ja maailma herää uudelleen tietämättä, että he ovat menettäneet aikaa lainkaan. Lopulta Challenger ja hänen toverinsa onnistuvat vakuuttamaan maailman tapahtuneesta, ja tätä tehtävää helpottaa se, että maailman nukkuessa on tapahtunut valtavasti kuolemaa ja tuhoa, jonka ovat aiheuttaneet karanneet koneet ja tulipalot, ja ihmiskunta on järkyttynyt ja alkanut arvostaa elämää enemmän.</w:t>
      </w:r>
    </w:p>
    <w:p>
      <w:r>
        <w:rPr>
          <w:b/>
        </w:rPr>
        <w:t xml:space="preserve">Tulos</w:t>
      </w:r>
    </w:p>
    <w:p>
      <w:r>
        <w:t xml:space="preserve">Mitä Challenger ja hänen ystävänsä tekivät?</w:t>
      </w:r>
    </w:p>
    <w:p>
      <w:r>
        <w:rPr>
          <w:b/>
        </w:rPr>
        <w:t xml:space="preserve">Tulos</w:t>
      </w:r>
    </w:p>
    <w:p>
      <w:r>
        <w:t xml:space="preserve">Keitä olivat ne ihmiset, jotka oli suljettu sinetöityyn huoneeseen?</w:t>
      </w:r>
    </w:p>
    <w:p>
      <w:r>
        <w:rPr>
          <w:b/>
        </w:rPr>
        <w:t xml:space="preserve">Tulos</w:t>
      </w:r>
    </w:p>
    <w:p>
      <w:r>
        <w:t xml:space="preserve">Challenger väittää, että maapallo siirtyy myrkyllisen minkä vyöhykkeeseen?</w:t>
      </w:r>
    </w:p>
    <w:p>
      <w:r>
        <w:rPr>
          <w:b/>
        </w:rPr>
        <w:t xml:space="preserve">Tulos</w:t>
      </w:r>
    </w:p>
    <w:p>
      <w:r>
        <w:t xml:space="preserve">Mikä kumoaa myrkyn vaikutuksen?</w:t>
      </w:r>
    </w:p>
    <w:p>
      <w:r>
        <w:rPr>
          <w:b/>
        </w:rPr>
        <w:t xml:space="preserve">Tulos</w:t>
      </w:r>
    </w:p>
    <w:p>
      <w:r>
        <w:t xml:space="preserve">Keitä ihmisiä Challenger pyysi tulemaan kotiinsa?</w:t>
      </w:r>
    </w:p>
    <w:p>
      <w:r>
        <w:rPr>
          <w:b/>
        </w:rPr>
        <w:t xml:space="preserve">Tulos</w:t>
      </w:r>
    </w:p>
    <w:p>
      <w:r>
        <w:t xml:space="preserve">Kuinka monta eloonjäänyttä ryhmä löysi?</w:t>
      </w:r>
    </w:p>
    <w:p>
      <w:r>
        <w:rPr>
          <w:b/>
        </w:rPr>
        <w:t xml:space="preserve">Tulos</w:t>
      </w:r>
    </w:p>
    <w:p>
      <w:r>
        <w:t xml:space="preserve">Mitä tapahtui, kun ihmiset heräsivät?</w:t>
      </w:r>
    </w:p>
    <w:p>
      <w:r>
        <w:rPr>
          <w:b/>
        </w:rPr>
        <w:t xml:space="preserve">Tulos</w:t>
      </w:r>
    </w:p>
    <w:p>
      <w:r>
        <w:t xml:space="preserve">Kauanko myrkkyvaikutus kesti?</w:t>
      </w:r>
    </w:p>
    <w:p>
      <w:r>
        <w:rPr>
          <w:b/>
        </w:rPr>
        <w:t xml:space="preserve">Tulos</w:t>
      </w:r>
    </w:p>
    <w:p>
      <w:r>
        <w:t xml:space="preserve">Mitä Challenger pyytää kolmea ystäväänsä tuomaan mukanaan?</w:t>
      </w:r>
    </w:p>
    <w:p>
      <w:r>
        <w:rPr>
          <w:b/>
        </w:rPr>
        <w:t xml:space="preserve">Tulos</w:t>
      </w:r>
    </w:p>
    <w:p>
      <w:r>
        <w:t xml:space="preserve">Missä olivat Challengerin palvelijat?</w:t>
      </w:r>
    </w:p>
    <w:p>
      <w:r>
        <w:rPr>
          <w:b/>
        </w:rPr>
        <w:t xml:space="preserve">Tulos</w:t>
      </w:r>
    </w:p>
    <w:p>
      <w:r>
        <w:t xml:space="preserve">Missä Challengerin koti sijaitsi?</w:t>
      </w:r>
    </w:p>
    <w:p>
      <w:r>
        <w:rPr>
          <w:b/>
        </w:rPr>
        <w:t xml:space="preserve">Tulos</w:t>
      </w:r>
    </w:p>
    <w:p>
      <w:r>
        <w:t xml:space="preserve">Mihin tämä tragedia kannustaa ihmisiä?</w:t>
      </w:r>
    </w:p>
    <w:p>
      <w:r>
        <w:rPr>
          <w:b/>
        </w:rPr>
        <w:t xml:space="preserve">Tulos</w:t>
      </w:r>
    </w:p>
    <w:p>
      <w:r>
        <w:t xml:space="preserve">Mitä Maalle tapahtuisi?</w:t>
      </w:r>
    </w:p>
    <w:p>
      <w:r>
        <w:rPr>
          <w:b/>
        </w:rPr>
        <w:t xml:space="preserve">Tulos</w:t>
      </w:r>
    </w:p>
    <w:p>
      <w:r>
        <w:t xml:space="preserve">Millaiseen vyöhykkeeseen Maa on siirtymässä?</w:t>
      </w:r>
    </w:p>
    <w:p>
      <w:r>
        <w:rPr>
          <w:b/>
        </w:rPr>
        <w:t xml:space="preserve">Tulos</w:t>
      </w:r>
    </w:p>
    <w:p>
      <w:r>
        <w:t xml:space="preserve">Miten selviytyjä tai selviytyjät kulkevat kuolleen maaseudun läpi myrkkyvyön jälkimainingeissa?</w:t>
      </w:r>
    </w:p>
    <w:p>
      <w:r>
        <w:rPr>
          <w:b/>
        </w:rPr>
        <w:t xml:space="preserve">Tulos</w:t>
      </w:r>
    </w:p>
    <w:p>
      <w:r>
        <w:t xml:space="preserve">Mistä maailmasta Challengerin ystävät ovat?</w:t>
      </w:r>
    </w:p>
    <w:p>
      <w:r>
        <w:rPr>
          <w:b/>
        </w:rPr>
        <w:t xml:space="preserve">Tulos</w:t>
      </w:r>
    </w:p>
    <w:p>
      <w:r>
        <w:t xml:space="preserve">Miten sänkyyn sidottu nainen selvisi hengissä?</w:t>
      </w:r>
    </w:p>
    <w:p>
      <w:r>
        <w:rPr>
          <w:b/>
        </w:rPr>
        <w:t xml:space="preserve">Tulos</w:t>
      </w:r>
    </w:p>
    <w:p>
      <w:r>
        <w:t xml:space="preserve">Kuinka kauan myrkky vaikutti maan asukkaisiin?</w:t>
      </w:r>
    </w:p>
    <w:p>
      <w:r>
        <w:rPr>
          <w:b/>
        </w:rPr>
        <w:t xml:space="preserve">Tulos</w:t>
      </w:r>
    </w:p>
    <w:p>
      <w:r>
        <w:t xml:space="preserve">Miten ryhmä matkustaa Lontooseen?</w:t>
      </w:r>
    </w:p>
    <w:p>
      <w:r>
        <w:rPr>
          <w:b/>
        </w:rPr>
        <w:t xml:space="preserve">Tulos</w:t>
      </w:r>
    </w:p>
    <w:p>
      <w:r>
        <w:t xml:space="preserve">Kun Challengerin taloon palataan loppupuolella, mitä myrkystä löydetään?</w:t>
      </w:r>
    </w:p>
    <w:p>
      <w:r>
        <w:rPr>
          <w:b/>
        </w:rPr>
        <w:t xml:space="preserve">Tulos</w:t>
      </w:r>
    </w:p>
    <w:p>
      <w:r>
        <w:t xml:space="preserve">Mitä Challengerin palvelija teki?</w:t>
      </w:r>
    </w:p>
    <w:p>
      <w:r>
        <w:rPr>
          <w:b/>
        </w:rPr>
        <w:t xml:space="preserve">Tulos</w:t>
      </w:r>
    </w:p>
    <w:p>
      <w:r>
        <w:t xml:space="preserve">Minkä saaren asukkaita Challenger tutki teoriassaan, jonka mukaan maapallo myrkytetään?</w:t>
      </w:r>
    </w:p>
    <w:p>
      <w:r>
        <w:rPr>
          <w:b/>
        </w:rPr>
        <w:t xml:space="preserve">Tulos</w:t>
      </w:r>
    </w:p>
    <w:p>
      <w:r>
        <w:t xml:space="preserve">Mitä ihmisryhmää Challenger käyttää esimerkkinä?</w:t>
      </w:r>
    </w:p>
    <w:p>
      <w:r>
        <w:rPr>
          <w:b/>
        </w:rPr>
        <w:t xml:space="preserve">Tulos</w:t>
      </w:r>
    </w:p>
    <w:p>
      <w:r>
        <w:t xml:space="preserve">Minne Challenger, hänen vaimonsa ja ystävänsä menevät, kun he saapuvat?</w:t>
      </w:r>
    </w:p>
    <w:p>
      <w:r>
        <w:rPr>
          <w:b/>
        </w:rPr>
        <w:t xml:space="preserve">Tulos</w:t>
      </w:r>
    </w:p>
    <w:p>
      <w:r>
        <w:t xml:space="preserve">Miksi ryhmä ei kuole ikkunan avaamisen jälkeen?</w:t>
      </w:r>
    </w:p>
    <w:p>
      <w:r>
        <w:rPr>
          <w:b/>
        </w:rPr>
        <w:t xml:space="preserve">Tulos</w:t>
      </w:r>
    </w:p>
    <w:p>
      <w:r>
        <w:t xml:space="preserve">Miten Challenger viestii ystävilleen siitä, että hän tulee kotiinsa?</w:t>
      </w:r>
    </w:p>
    <w:p>
      <w:r>
        <w:rPr>
          <w:b/>
        </w:rPr>
        <w:t xml:space="preserve">Tulos</w:t>
      </w:r>
    </w:p>
    <w:p>
      <w:r>
        <w:t xml:space="preserve">Mitä ihmiskunnalle lopulta annettiin arvoa?</w:t>
      </w:r>
    </w:p>
    <w:p>
      <w:r>
        <w:rPr>
          <w:b/>
        </w:rPr>
        <w:t xml:space="preserve">Tulos</w:t>
      </w:r>
    </w:p>
    <w:p>
      <w:r>
        <w:t xml:space="preserve">Minkä kaupungin ulkopuolella Challenger asuu?</w:t>
      </w:r>
    </w:p>
    <w:p>
      <w:r>
        <w:rPr>
          <w:b/>
        </w:rPr>
        <w:t xml:space="preserve">Tulos</w:t>
      </w:r>
    </w:p>
    <w:p>
      <w:r>
        <w:t xml:space="preserve">Kuinka monta ihmistä lopulta selviää hengissä Challengerin kodissa?</w:t>
      </w:r>
    </w:p>
    <w:p>
      <w:r>
        <w:rPr>
          <w:b/>
        </w:rPr>
        <w:t xml:space="preserve">Esimerkki 3.206</w:t>
      </w:r>
    </w:p>
    <w:p>
      <w:r>
        <w:t xml:space="preserve"> Vuonna 1944 natsit rakentavat venäläisen mystikon Grigori Rasputinin avulla Skotlannin rannikolle ulottuvuusportaalin ja aikovat vapauttaa syvälle avaruuteen vangitut Ogdru Jahadin hirviöolennot, jotka auttavat heitä liittoutuneiden kukistamisessa. Rasputin avaa portaalin oppilaidensa Ilsa von Haupsteinin ja Obersturmbannf hrer Karl Ruprecht Kroenenin, Thule-seuran jäsenen ja Adolf Hitlerin huippusurmaajan, avulla. Liittoutuneiden ryhmä lähetetään tuhoamaan portaali, ja sitä ohjaa nuori Trevor Broom, joka on hyvin perehtynyt okkultismiin. Saksalaisryhmä kuolee ja portaali tuhoutuu samalla, kun Rasputin imee itseensä Haupsteinin ja Kroenenin paetessa. Liittoutuneiden ryhmä huomaa, että portaalin läpi tuli lapsellinen demoni, jolla on oikea käsi kivestä; he nimeävät hänet "Hellboyksi" ja Bruttenholm adoptoi hänet. 60 vuotta myöhemmin FBI-agentti John Myers siirretään Broomin pyynnöstä Paranormaalien ilmiöiden tutkimus- ja puolustusvirastoon (Bureau of Paranormal Research and Defense, BPRD), ja hän tapaa täysikasvuisen Hellboyn ja psyykkisen, amfibioidisen humanoidin nimeltä Abe Sapien. Hän saa tietää, että kolmas BPRD:n jäsen, Liz Sherman, on hiljattain kirjautunut mielisairaalaan suojellakseen muita haihtuvilta pyrokineettisiltä kyvyiltään. Hellboyn säännöllisistä vierailuista ja suostuttelusta huolimatta hän on päättänyt olla palaamatta takaisin. Kroenen ja Haupstein herättävät Rasputinin henkiin Moldovan vuorilla, ja nämä kolme päästävät valloilleen Sammael-nimisen helvetinkoiran. Rasputin antaa Sammaelille voiman jälleensyntyä ja jakaa olemuksensa, jolloin kaksi olennon munaa kuoriutuu ja kypsyy aina, kun yksi kuolee. Rasputin vierailee Lizin luona tämän nukkuessa, aktivoi hänen voimansa ja melkein tuhoaa sairaalan. Myers suostuttelee hänet palaamaan FBI:n palvelukseen. sammaelin kyvystä lisääntyä tulee ongelma, kun Hellboy tappaa sen toistuvasti, syntyy kymmeniä. Päätellen, että munat ovat viemärissä, Hellboy, Abe ja useat FBI-agentit menevät viemäriin tuhoamaan ne. Abe loukkaantuu munia etsiessään, Kroenen tappaa suurimman osan agenteista. Kroenen, jonka silvottua kehoa pyörittävät mekaaniset osat, sammuttaa itsensä ja teeskentelee olevansa lyöty. Kroenenin ruumis tuodaan toimistoon. FBI:n johtaja Tom Manning suuttuu Hellboyn holtittomuudesta. Myers vie Lizin kahville ja juttelemaan. Hellboy seuraa mustasukkaisena heitä salaa ja jättää toimiston vartioimatta. Kroenen herättää itsensä henkiin, ja Rasputin ilmestyy toimistoon ja kohtaa professori Broomin. Rasputin tarjoaa hänelle tulevaisuuden näyn, joka osoittaa, että Hellboy on agentti, joka tuhoaa maailman. Kroenen puukottaa Broomia kaulaan ja hän kuolee ruusukirjaan puristuneena.Manning ottaa B.P.R.D:n haltuunsa ja löytää Rasputinin mausoleumin vanhalta hautausmaalta Moskovan ulkopuolella Venäjällä. Manningin ja Hellboyn johtama ryhmä menee mausoleumiin, mutta joutuu nopeasti eroon toisistaan. Hellboy ja Manning löytävät tiensä Kroenenin piilopaikkaan ja kukistavat hänet. Hellboy tapaa Lizin ja Myersin Sammaelin uudessa pesässä, mutta olennot valtaavat heidät. Liz käyttää pyrokineettisiä voimiaan polttaakseen sammaelit ja niiden munat. Hellboy, Liz ja Myers menettävät tajuntansa ja joutuvat Rasputinin ja Haupsteinin vangiksi. Rasputin imee Lizin sielun hänen kehostaan ja käskee Hellboyta vapauttamaan Ogdru Jahadin vastineeksi hänen sielustaan. Hellboy herättää todellisen voimansa Anung un Rama -nimisenä, jolloin hänen sarvensa kasvavat uudelleen, ja alkaa vapauttaa Ogdru Jahadia. Myers vapautuu pidättelystään, nujertaa Haupsteinin ja muistuttaa Hellboyta siitä, että hän voi uhmata kohtaloaan. Muistaen todellisen minänsä ja sen, miksi Bruttenholm kasvatti hänet, Hellboy rikkoo sarvensa, sulkee Ogdru Jahadin uudelleen ja puukottaa Rasputinia yhdellä katkenneista sarvistaan.Rasputinia on riivannut Ogdru Jahadin olento. Lonkeroinen Behemoth puhkeaa hänen kehostaan ja kasvaa valtavan suureksi, tappaen hänet ja Haupsteinin. Hellboy antaa pedon niellä itsensä, sitten räjäyttää käsikranaattivyön ja tuhoaa sen sisältäpäin. Hän kuiskaa jotain Lizin korvaan ja tämä herää henkiin. Kun Liz kysyy, miten hänen sielunsa palautettiin, Hellboy vastaa, että hän uhkasi tulla "toiselle puolelle" hakemaan sen takaisin. Liz ja Hellboy suutelevat.</w:t>
      </w:r>
    </w:p>
    <w:p>
      <w:r>
        <w:rPr>
          <w:b/>
        </w:rPr>
        <w:t xml:space="preserve">Tulos</w:t>
      </w:r>
    </w:p>
    <w:p>
      <w:r>
        <w:t xml:space="preserve">Kuka lopulta sulkee Ogdru Jahadin uudelleen?</w:t>
      </w:r>
    </w:p>
    <w:p>
      <w:r>
        <w:rPr>
          <w:b/>
        </w:rPr>
        <w:t xml:space="preserve">Tulos</w:t>
      </w:r>
    </w:p>
    <w:p>
      <w:r>
        <w:t xml:space="preserve">Mitä Hellboy tekee, kun peto nielaisee hänet?</w:t>
      </w:r>
    </w:p>
    <w:p>
      <w:r>
        <w:rPr>
          <w:b/>
        </w:rPr>
        <w:t xml:space="preserve">Tulos</w:t>
      </w:r>
    </w:p>
    <w:p>
      <w:r>
        <w:t xml:space="preserve">Kuka auttoi natseja rakentamaan ulottuvuusportaalin Skotlannin rannikolle?</w:t>
      </w:r>
    </w:p>
    <w:p>
      <w:r>
        <w:rPr>
          <w:b/>
        </w:rPr>
        <w:t xml:space="preserve">Tulos</w:t>
      </w:r>
    </w:p>
    <w:p>
      <w:r>
        <w:t xml:space="preserve">Millainen olento on Ogdru Jahad?</w:t>
      </w:r>
    </w:p>
    <w:p>
      <w:r>
        <w:rPr>
          <w:b/>
        </w:rPr>
        <w:t xml:space="preserve">Tulos</w:t>
      </w:r>
    </w:p>
    <w:p>
      <w:r>
        <w:t xml:space="preserve">Mikä on Ogdru Jahad?</w:t>
      </w:r>
    </w:p>
    <w:p>
      <w:r>
        <w:rPr>
          <w:b/>
        </w:rPr>
        <w:t xml:space="preserve">Tulos</w:t>
      </w:r>
    </w:p>
    <w:p>
      <w:r>
        <w:t xml:space="preserve">Minkä muutoksen Hellboy koki Anung un Rama -elokuvana?</w:t>
      </w:r>
    </w:p>
    <w:p>
      <w:r>
        <w:rPr>
          <w:b/>
        </w:rPr>
        <w:t xml:space="preserve">Tulos</w:t>
      </w:r>
    </w:p>
    <w:p>
      <w:r>
        <w:t xml:space="preserve">Mikä oli Obersturmbannfuhrer Karl Ruprecht Kroenenin tehtävä Hitlerille?</w:t>
      </w:r>
    </w:p>
    <w:p>
      <w:r>
        <w:rPr>
          <w:b/>
        </w:rPr>
        <w:t xml:space="preserve">Tulos</w:t>
      </w:r>
    </w:p>
    <w:p>
      <w:r>
        <w:t xml:space="preserve">Kuka vangitsee Hellboyn, Lizin ja Myersin?</w:t>
      </w:r>
    </w:p>
    <w:p>
      <w:r>
        <w:rPr>
          <w:b/>
        </w:rPr>
        <w:t xml:space="preserve">Tulos</w:t>
      </w:r>
    </w:p>
    <w:p>
      <w:r>
        <w:t xml:space="preserve">Miksi Hellboy jätti FBI:n vartioimatta?</w:t>
      </w:r>
    </w:p>
    <w:p>
      <w:r>
        <w:rPr>
          <w:b/>
        </w:rPr>
        <w:t xml:space="preserve">Tulos</w:t>
      </w:r>
    </w:p>
    <w:p>
      <w:r>
        <w:t xml:space="preserve">Minne FBI-agentti John Meyers siirrettiin?</w:t>
      </w:r>
    </w:p>
    <w:p>
      <w:r>
        <w:rPr>
          <w:b/>
        </w:rPr>
        <w:t xml:space="preserve">Tulos</w:t>
      </w:r>
    </w:p>
    <w:p>
      <w:r>
        <w:t xml:space="preserve">Miksi Lizin sielu palautetaan?</w:t>
      </w:r>
    </w:p>
    <w:p>
      <w:r>
        <w:rPr>
          <w:b/>
        </w:rPr>
        <w:t xml:space="preserve">Tulos</w:t>
      </w:r>
    </w:p>
    <w:p>
      <w:r>
        <w:t xml:space="preserve">Mikä on Liz Hellboylle?</w:t>
      </w:r>
    </w:p>
    <w:p>
      <w:r>
        <w:rPr>
          <w:b/>
        </w:rPr>
        <w:t xml:space="preserve">Tulos</w:t>
      </w:r>
    </w:p>
    <w:p>
      <w:r>
        <w:t xml:space="preserve">Miksi lapsen nimi on "Hellboy"?</w:t>
      </w:r>
    </w:p>
    <w:p>
      <w:r>
        <w:rPr>
          <w:b/>
        </w:rPr>
        <w:t xml:space="preserve">Tulos</w:t>
      </w:r>
    </w:p>
    <w:p>
      <w:r>
        <w:t xml:space="preserve">Mihin nuori Trevor Bloom oli perehtynyt?</w:t>
      </w:r>
    </w:p>
    <w:p>
      <w:r>
        <w:rPr>
          <w:b/>
        </w:rPr>
        <w:t xml:space="preserve">Tulos</w:t>
      </w:r>
    </w:p>
    <w:p>
      <w:r>
        <w:t xml:space="preserve">Mitä liittoutuneiden ryhmän löytämästä portaalista tuli?</w:t>
      </w:r>
    </w:p>
    <w:p>
      <w:r>
        <w:rPr>
          <w:b/>
        </w:rPr>
        <w:t xml:space="preserve">Tulos</w:t>
      </w:r>
    </w:p>
    <w:p>
      <w:r>
        <w:t xml:space="preserve">Mitä tapahtuu, kun Hellboy tappaa toistuvasti Sammaelin?</w:t>
      </w:r>
    </w:p>
    <w:p>
      <w:r>
        <w:rPr>
          <w:b/>
        </w:rPr>
        <w:t xml:space="preserve">Tulos</w:t>
      </w:r>
    </w:p>
    <w:p>
      <w:r>
        <w:t xml:space="preserve">Mihin sotaan tämä tarina viittaa?</w:t>
      </w:r>
    </w:p>
    <w:p>
      <w:r>
        <w:rPr>
          <w:b/>
        </w:rPr>
        <w:t xml:space="preserve">Tulos</w:t>
      </w:r>
    </w:p>
    <w:p>
      <w:r>
        <w:t xml:space="preserve">Mistä maasta liittoutuneet ovat peräisin?</w:t>
      </w:r>
    </w:p>
    <w:p>
      <w:r>
        <w:rPr>
          <w:b/>
        </w:rPr>
        <w:t xml:space="preserve">Tulos</w:t>
      </w:r>
    </w:p>
    <w:p>
      <w:r>
        <w:t xml:space="preserve">Miksi Grigori Rasputin halusi avata ulottuvuusportaalin?</w:t>
      </w:r>
    </w:p>
    <w:p>
      <w:r>
        <w:rPr>
          <w:b/>
        </w:rPr>
        <w:t xml:space="preserve">Tulos</w:t>
      </w:r>
    </w:p>
    <w:p>
      <w:r>
        <w:t xml:space="preserve">Mitä ovat Ogdru Jahad?</w:t>
      </w:r>
    </w:p>
    <w:p>
      <w:r>
        <w:rPr>
          <w:b/>
        </w:rPr>
        <w:t xml:space="preserve">Tulos</w:t>
      </w:r>
    </w:p>
    <w:p>
      <w:r>
        <w:t xml:space="preserve">Miten Broom kuolee?</w:t>
      </w:r>
    </w:p>
    <w:p>
      <w:r>
        <w:rPr>
          <w:b/>
        </w:rPr>
        <w:t xml:space="preserve">Tulos</w:t>
      </w:r>
    </w:p>
    <w:p>
      <w:r>
        <w:t xml:space="preserve">Mitkä ovat Sammaelin voimat?</w:t>
      </w:r>
    </w:p>
    <w:p>
      <w:r>
        <w:rPr>
          <w:b/>
        </w:rPr>
        <w:t xml:space="preserve">Tulos</w:t>
      </w:r>
    </w:p>
    <w:p>
      <w:r>
        <w:t xml:space="preserve">Mitä Broom piti kädessään kuollessaan?</w:t>
      </w:r>
    </w:p>
    <w:p>
      <w:r>
        <w:rPr>
          <w:b/>
        </w:rPr>
        <w:t xml:space="preserve">Tulos</w:t>
      </w:r>
    </w:p>
    <w:p>
      <w:r>
        <w:t xml:space="preserve">Kuka voittaa Kroenenin?</w:t>
      </w:r>
    </w:p>
    <w:p>
      <w:r>
        <w:rPr>
          <w:b/>
        </w:rPr>
        <w:t xml:space="preserve">Tulos</w:t>
      </w:r>
    </w:p>
    <w:p>
      <w:r>
        <w:t xml:space="preserve">Ketä Hellboy puukottaa?</w:t>
      </w:r>
    </w:p>
    <w:p>
      <w:r>
        <w:rPr>
          <w:b/>
        </w:rPr>
        <w:t xml:space="preserve">Tulos</w:t>
      </w:r>
    </w:p>
    <w:p>
      <w:r>
        <w:t xml:space="preserve">Mitä voimaa Sammaelilla on Rasputinilta?</w:t>
      </w:r>
    </w:p>
    <w:p>
      <w:r>
        <w:rPr>
          <w:b/>
        </w:rPr>
        <w:t xml:space="preserve">Tulos</w:t>
      </w:r>
    </w:p>
    <w:p>
      <w:r>
        <w:t xml:space="preserve">Mikä oli helvetinkoiran nimi?</w:t>
      </w:r>
    </w:p>
    <w:p>
      <w:r>
        <w:rPr>
          <w:b/>
        </w:rPr>
        <w:t xml:space="preserve">Tulos</w:t>
      </w:r>
    </w:p>
    <w:p>
      <w:r>
        <w:t xml:space="preserve">Kuka on Hellboy?</w:t>
      </w:r>
    </w:p>
    <w:p>
      <w:r>
        <w:rPr>
          <w:b/>
        </w:rPr>
        <w:t xml:space="preserve">Tulos</w:t>
      </w:r>
    </w:p>
    <w:p>
      <w:r>
        <w:t xml:space="preserve">Mitä natsit rakentavat Skotlannin rannikolle?</w:t>
      </w:r>
    </w:p>
    <w:p>
      <w:r>
        <w:rPr>
          <w:b/>
        </w:rPr>
        <w:t xml:space="preserve">Esimerkki 3.207</w:t>
      </w:r>
    </w:p>
    <w:p>
      <w:r>
        <w:t xml:space="preserve"> Tarinan alussa Buck, suuri ja voimakas bernhardinkoira, elää onnellisena Kalifornian Santa Claran laaksossa tuomari Millerin lemmikkinä. Puutarhurin apulainen kuitenkin varastaa Buckin, myy sen tämän peliriippuvuuden rahoittamiseksi ja kuljettaa sen Seattleen. Se laitetaan häkkiin, ja sitä näännytetään nälkään ja kohdellaan kaltoin. Vapautuessaan se hyökkää "punapukuisen miehen" kimppuun, mutta saa pahasti selkäänsä ja oppii kunnioittamaan "kerhon lakia". Buck myydään sitten Kanadan hallituksen ranskalais-kanadalaisille lähettiläille Fran ois ja Perrault, jotka vievät hänet mukanaan Kanadan Klondiken alueelle. Siellä he kouluttavat sen kelkkakoiraksi. Joukkuetovereiltaan hän oppii nopeasti selviytymään kylmistä talviöistä ja laumaelämästä. Buckin ja ilkeän, riitaisan johtajakoiran Spitzin välille kehittyy kilpailu. Lopulta Buck voittaa Spitzin "kuolemaan asti käytävässä taistelussa". Lauma tappaa Spitzin voitettuaan Buckin, ja Buckista tulee lopulta joukkueen johtaja, minkä jälkeen lauma myydään postissa työskentelevälle "skotlantilaiselle puoliveriselle" miehelle. Koirien on kannettava raskaita taakkoja kaivosalueille, ja niiden tekemät matkat olivat väsyttäviä ja pitkiä. Yksi joukkueen jäsenistä, murea husky nimeltä Dave, sairastuu ja hänet on lopulta ammuttava kurjuutensa lopettamiseksi.Buckin seuraavat omistajat ovat kolmikko leimamiehiä (Hal, Charles ja yhdysvaltalainen Mercedes-niminen nainen), jotka ovat kokemattomia selviytymään pohjoisen erämaassa. He kamppailevat kelkan hallitsemisessa ja jättävät huomiotta varoitukset, joiden mukaan kevätsula aiheuttaa vaaroja. He ruokkivat koiria liikaa ja näännyttävät ne nälkään, kun ruoka loppuu. Matkalla he tapaavat John Thorntonin, kokeneen ulkoilmaihmisen, joka huomaa, että koiria on kohdeltu huonosti ja että ne ovat heikentyneessä kunnossa. Hän varoittaa kolmikkoa ylittämästä jokea, mutta he eivät välitä hänen neuvoistaan ja käskevät Buckin jatkaa matkaa. Uupunut, nälkäinen ja vaaran aistiva Buck kieltäytyy ja jatkaa liikkumatta makaamista lumessa. Sen jälkeen kun Hal on lyönyt Buckin, Thornton tunnistaa sen merkittäväksi koiraksi. Thornton inhoaa kuljettajan kohtelua Buckia kohtaan, lyö Halia kirveen kintereellä, irrottaa Buckin jäljestä ja kertoo kolmikolle pitävänsä Buckin Halin suureksi pettymykseksi. Riitelyn jälkeen kolmikko lähtee ja yrittää ylittää joen, mutta kuten Thornton varoitti, jää murtuu, ja kolmikko putoaa jokeen ja hukkuu yhdessä reen ja laiminlyötyjen koirien kanssa.Buck oppii rakastamaan Thorntonia, ja hänestä tulee Thorntonin uskollinen, kun Thornton hoivaa häntä takaisin terveeksi. Hän pelastaa Thorntonin, kun tämä putoaa jokeen. Kun Thornton ottaa sen mukaansa kullanetsintämatkoille, bonanzakuningas (henkilö, joka on rikastunut tietyllä alueella) lyö Thorntonin kanssa vetoa koiran voimasta ja omistautumisesta. Buck voittaa murtamalla puolen tonnin (1 000 kilon (450 kg) painoisen) kelkan irti jäätyneestä maasta, vetämällä sitä 100 metriä (91 m) ja voittamalla 1 600 Yhdysvaltain dollaria kultapölyä. Skookum Benchesin kuningas tarjoaa suurta summaa Buckin ostamisesta, mutta Thornton on kiintynyt häneen ja kieltäytyy. Thorntonin ja hänen ystäviensä jatkaessa kullan etsintää Buck tutkii erämaata ja seurustelee paikallisen lauman metsäsuden kanssa. Eräänä yönä Buck palaa pitkältä metsästysretkeltä ja huomaa, että Yeehat-heimolaiset ovat tappaneet hänen rakkaan isäntänsä ja muut leiriläiset. Buck lopulta tappaa alkuasukkaat kostaakseen Thorntonille, minkä jälkeen kokonainen susilauma hyökkää hänen kimppuunsa. Buck voittaa taistelun ja huomaa sitten, että laumassa, jota vastaan hän taisteli, on sama metsäsusi, jonka kanssa hän oli seurustellut. Buck seuraa sutta ja sen laumaa metsään ja vastaa luonnon kutsuun. Tarinan lopussa Buck palaa joka vuosi Northland-legendan kummituskoirana suremaan Thorntonin kuolinpaikalle.</w:t>
      </w:r>
    </w:p>
    <w:p>
      <w:r>
        <w:rPr>
          <w:b/>
        </w:rPr>
        <w:t xml:space="preserve">Tulos</w:t>
      </w:r>
    </w:p>
    <w:p>
      <w:r>
        <w:t xml:space="preserve">Mitä Buckin piti rikkoa voittaakseen vedon?</w:t>
      </w:r>
    </w:p>
    <w:p>
      <w:r>
        <w:rPr>
          <w:b/>
        </w:rPr>
        <w:t xml:space="preserve">Tulos</w:t>
      </w:r>
    </w:p>
    <w:p>
      <w:r>
        <w:t xml:space="preserve">Mikä on tuomari Millerin koiran nimi?</w:t>
      </w:r>
    </w:p>
    <w:p>
      <w:r>
        <w:rPr>
          <w:b/>
        </w:rPr>
        <w:t xml:space="preserve">Tulos</w:t>
      </w:r>
    </w:p>
    <w:p>
      <w:r>
        <w:t xml:space="preserve">Mitä Buck voitti bonanzakuninkaalta?</w:t>
      </w:r>
    </w:p>
    <w:p>
      <w:r>
        <w:rPr>
          <w:b/>
        </w:rPr>
        <w:t xml:space="preserve">Tulos</w:t>
      </w:r>
    </w:p>
    <w:p>
      <w:r>
        <w:t xml:space="preserve">Kuka sieppaa Buckin tuomarilta?</w:t>
      </w:r>
    </w:p>
    <w:p>
      <w:r>
        <w:rPr>
          <w:b/>
        </w:rPr>
        <w:t xml:space="preserve">Tulos</w:t>
      </w:r>
    </w:p>
    <w:p>
      <w:r>
        <w:t xml:space="preserve">Keitä ovat omistajat, jotka kohtelevat Buckia huonosti ja lähes näännyttävät hänet nälkään erämaassa? </w:t>
      </w:r>
    </w:p>
    <w:p>
      <w:r>
        <w:rPr>
          <w:b/>
        </w:rPr>
        <w:t xml:space="preserve">Tulos</w:t>
      </w:r>
    </w:p>
    <w:p>
      <w:r>
        <w:t xml:space="preserve">Kuka pelastaa Buckin Halilta, Charlesilta ja Mercedekseltä?</w:t>
      </w:r>
    </w:p>
    <w:p>
      <w:r>
        <w:rPr>
          <w:b/>
        </w:rPr>
        <w:t xml:space="preserve">Tulos</w:t>
      </w:r>
    </w:p>
    <w:p>
      <w:r>
        <w:t xml:space="preserve">Kuka on se ulkoilmaihminen, joka huomasi koirien huonon kohtelun?</w:t>
      </w:r>
    </w:p>
    <w:p>
      <w:r>
        <w:rPr>
          <w:b/>
        </w:rPr>
        <w:t xml:space="preserve">Tulos</w:t>
      </w:r>
    </w:p>
    <w:p>
      <w:r>
        <w:t xml:space="preserve">Miten Thornton kuoli?</w:t>
      </w:r>
    </w:p>
    <w:p>
      <w:r>
        <w:rPr>
          <w:b/>
        </w:rPr>
        <w:t xml:space="preserve">Tulos</w:t>
      </w:r>
    </w:p>
    <w:p>
      <w:r>
        <w:t xml:space="preserve">Miten Back pelastui hukkumiselta?</w:t>
      </w:r>
    </w:p>
    <w:p>
      <w:r>
        <w:rPr>
          <w:b/>
        </w:rPr>
        <w:t xml:space="preserve">Tulos</w:t>
      </w:r>
    </w:p>
    <w:p>
      <w:r>
        <w:t xml:space="preserve">Missä Buck oli, kun Thornton tapettiin?</w:t>
      </w:r>
    </w:p>
    <w:p>
      <w:r>
        <w:rPr>
          <w:b/>
        </w:rPr>
        <w:t xml:space="preserve">Tulos</w:t>
      </w:r>
    </w:p>
    <w:p>
      <w:r>
        <w:t xml:space="preserve">Minne Buck kuljetetaan sen jälkeen, kun puutarhurin apulainen on varastanut ja myynyt hänet?</w:t>
      </w:r>
    </w:p>
    <w:p>
      <w:r>
        <w:rPr>
          <w:b/>
        </w:rPr>
        <w:t xml:space="preserve">Tulos</w:t>
      </w:r>
    </w:p>
    <w:p>
      <w:r>
        <w:t xml:space="preserve">Kuka varasti koiran?</w:t>
      </w:r>
    </w:p>
    <w:p>
      <w:r>
        <w:rPr>
          <w:b/>
        </w:rPr>
        <w:t xml:space="preserve">Tulos</w:t>
      </w:r>
    </w:p>
    <w:p>
      <w:r>
        <w:t xml:space="preserve">Miten Buckista tulee laumanjohtaja?</w:t>
      </w:r>
    </w:p>
    <w:p>
      <w:r>
        <w:rPr>
          <w:b/>
        </w:rPr>
        <w:t xml:space="preserve">Tulos</w:t>
      </w:r>
    </w:p>
    <w:p>
      <w:r>
        <w:t xml:space="preserve">Millainen koira Buck on?</w:t>
      </w:r>
    </w:p>
    <w:p>
      <w:r>
        <w:rPr>
          <w:b/>
        </w:rPr>
        <w:t xml:space="preserve">Tulos</w:t>
      </w:r>
    </w:p>
    <w:p>
      <w:r>
        <w:t xml:space="preserve">Missä Buckista tulee kelkkakoira?</w:t>
      </w:r>
    </w:p>
    <w:p>
      <w:r>
        <w:rPr>
          <w:b/>
        </w:rPr>
        <w:t xml:space="preserve">Tulos</w:t>
      </w:r>
    </w:p>
    <w:p>
      <w:r>
        <w:t xml:space="preserve">Kenen roolissa Buck palaa joka vuosi?</w:t>
      </w:r>
    </w:p>
    <w:p>
      <w:r>
        <w:rPr>
          <w:b/>
        </w:rPr>
        <w:t xml:space="preserve">Tulos</w:t>
      </w:r>
    </w:p>
    <w:p>
      <w:r>
        <w:t xml:space="preserve">Milloin Buck palaa sinne, missä Thornton tapettiin?</w:t>
      </w:r>
    </w:p>
    <w:p>
      <w:r>
        <w:rPr>
          <w:b/>
        </w:rPr>
        <w:t xml:space="preserve">Tulos</w:t>
      </w:r>
    </w:p>
    <w:p>
      <w:r>
        <w:t xml:space="preserve">Minne Francois ja Perrault vievät Buckin?</w:t>
      </w:r>
    </w:p>
    <w:p>
      <w:r>
        <w:rPr>
          <w:b/>
        </w:rPr>
        <w:t xml:space="preserve">Tulos</w:t>
      </w:r>
    </w:p>
    <w:p>
      <w:r>
        <w:t xml:space="preserve">Miten kolmikko ja laiminlyödyt koirat kuolivat?</w:t>
      </w:r>
    </w:p>
    <w:p>
      <w:r>
        <w:rPr>
          <w:b/>
        </w:rPr>
        <w:t xml:space="preserve">Tulos</w:t>
      </w:r>
    </w:p>
    <w:p>
      <w:r>
        <w:t xml:space="preserve">Miksi Dave ammuttiin?</w:t>
      </w:r>
    </w:p>
    <w:p>
      <w:r>
        <w:rPr>
          <w:b/>
        </w:rPr>
        <w:t xml:space="preserve">Tulos</w:t>
      </w:r>
    </w:p>
    <w:p>
      <w:r>
        <w:t xml:space="preserve">Mitä Buck voitti?</w:t>
      </w:r>
    </w:p>
    <w:p>
      <w:r>
        <w:rPr>
          <w:b/>
        </w:rPr>
        <w:t xml:space="preserve">Tulos</w:t>
      </w:r>
    </w:p>
    <w:p>
      <w:r>
        <w:t xml:space="preserve">Kuka oli Buckin ensimmäinen omistaja tarinassa?</w:t>
      </w:r>
    </w:p>
    <w:p>
      <w:r>
        <w:rPr>
          <w:b/>
        </w:rPr>
        <w:t xml:space="preserve">Tulos</w:t>
      </w:r>
    </w:p>
    <w:p>
      <w:r>
        <w:t xml:space="preserve">Mitä Francois ja Perrault kouluttavat Buckista?</w:t>
      </w:r>
    </w:p>
    <w:p>
      <w:r>
        <w:rPr>
          <w:b/>
        </w:rPr>
        <w:t xml:space="preserve">Tulos</w:t>
      </w:r>
    </w:p>
    <w:p>
      <w:r>
        <w:t xml:space="preserve">Kuka hoitaa Buckin takaisin terveeksi ja saa Buckin viimeiseksi omistajakseen?</w:t>
      </w:r>
    </w:p>
    <w:p>
      <w:r>
        <w:rPr>
          <w:b/>
        </w:rPr>
        <w:t xml:space="preserve">Tulos</w:t>
      </w:r>
    </w:p>
    <w:p>
      <w:r>
        <w:t xml:space="preserve">Ketkä ovat ne kaksi ranskankanadalaista lähetystyöntekijää, jotka ostavat Buckin?</w:t>
      </w:r>
    </w:p>
    <w:p>
      <w:r>
        <w:rPr>
          <w:b/>
        </w:rPr>
        <w:t xml:space="preserve">Tulos</w:t>
      </w:r>
    </w:p>
    <w:p>
      <w:r>
        <w:t xml:space="preserve">Mistä Johannes puhuu kolmikolle?</w:t>
      </w:r>
    </w:p>
    <w:p>
      <w:r>
        <w:rPr>
          <w:b/>
        </w:rPr>
        <w:t xml:space="preserve">Tulos</w:t>
      </w:r>
    </w:p>
    <w:p>
      <w:r>
        <w:t xml:space="preserve">Kuka omisti Buckin?</w:t>
      </w:r>
    </w:p>
    <w:p>
      <w:r>
        <w:rPr>
          <w:b/>
        </w:rPr>
        <w:t xml:space="preserve">Tulos</w:t>
      </w:r>
    </w:p>
    <w:p>
      <w:r>
        <w:t xml:space="preserve">Mitä Backille tapahtui sen jälkeen, kun hän kosti Thorntonin kuoleman?</w:t>
      </w:r>
    </w:p>
    <w:p>
      <w:r>
        <w:rPr>
          <w:b/>
        </w:rPr>
        <w:t xml:space="preserve">Tulos</w:t>
      </w:r>
    </w:p>
    <w:p>
      <w:r>
        <w:t xml:space="preserve">Minkälainen koira se on koulutettu Kanadassa? </w:t>
      </w:r>
    </w:p>
    <w:p>
      <w:r>
        <w:rPr>
          <w:b/>
        </w:rPr>
        <w:t xml:space="preserve">Tulos</w:t>
      </w:r>
    </w:p>
    <w:p>
      <w:r>
        <w:t xml:space="preserve">Mikä on sen koiran nimi, joka piti ampua?</w:t>
      </w:r>
    </w:p>
    <w:p>
      <w:r>
        <w:rPr>
          <w:b/>
        </w:rPr>
        <w:t xml:space="preserve">Esimerkki 3.208</w:t>
      </w:r>
    </w:p>
    <w:p>
      <w:r>
        <w:t xml:space="preserve"> Jackie ja Luke Harrison ovat eronnut newyorkilainen pariskunta, joka yrittää auttaa lapsiaan Annaa ja Beniä olemaan onnellisia. Asianajajana työskentelevä Luke asuu uuden tyttöystävänsä Isabel Kellyn kanssa, joka on useita vuosia nuorempi menestyvä muotikuvaaja. Isabel yrittää kovasti saada Annan ja Benin tuntemaan olonsa mukavaksi ja onnelliseksi hänen seurassaan, mutta Anna torjuu hänen lähentelynsä, kun taas Isabelia rakastava Ben hankaloittaa tilannetta entisestään ilkikurisella luonteellaan. Isabel käyttäytyy Jackien seurassa halveksivasti ja varovaisesti, sillä hän uskoo, että Jackie kompensoi avioeroaan liikaa hemmottelemalla lapsiaan.Jackie, entinen kustantaja, josta on tullut kotiäiti, ottaa Isabelin kylmänä vastaan, sillä hän pitää häntä liian kunnianhimoisena uranaisena. Hän myös kantaa edelleen kaunaa Lukea kohtaan. Pitkien riitojen jälkeen Luke kosii Isabelia, jolloin hänestä tulee Annan ja Benin tuleva äitipuoli, mikä aiheuttaa lisää kitkaa. Jackiella diagnosoidaan syöpä, joka osoittautuu kuolemansairaaksi. Hän kokee monenlaisia negatiivisia tunteita: hän on vihainen naiselle, jonka hän kokee olevan vastuussa hänen perheensä hajoamisesta, ja vihainen siitä, että kaikkien perheensä eteen tekemiensä uhrausten jälkeen hän ei koskaan näe lastensa kasvavan aikuisiksi. isabel ja Anna jatkavat erimielisyyksiään. Isabel hankkii lapsille kultaisen noutajan pennun, ja Anna sanoo olevansa allerginen koirille. Isabel pyytää anteeksi ja sanoo, ettei hänen isänsä ole kertonut sitä hänelle. Anna vie koiran sisälle, mikä osoittaa, että hän valehteli allergiastaan. Isabel ja Anna alkavat lähentyä maalaamisen parissa. Jackie pyytää Isabelia hakemaan heidät koulusta. Isabel suostuu ja kysyy sitten, voisiko hän viedä Annan katsomaan rockyhtyettä, josta tämä pitää. Jackie kieltäytyy sanomalla, että hän on liian nuori menemään rock-konserttiin kouluiltana. Muutamaa viikkoa myöhemmin Jackie yllättää Annan lipuilla samaan konserttiin, ja Anna on innoissaan. Jackie kiittää Isabelia ideasta, ja Isabel kehottaa häntä pitämään hauskaa.Luke ja Jackie kertovat lapsille kihlauksesta, ja Anna raivostuu. Jackie kertoo Lukelle ja lapsille sairaudestaan, minkä seurauksena Anna ryntää ulos. Sinä iltana Jackie osoittaa, että hän osaa olla hauska tanssimalla ja laulamalla lasten kanssa.Jackie ja Isabel ottavat toistuvasti yhteen, lähinnä Isabelin vanhemmuudesta. Ben katoaa Isabelin vahtivuorolla, ja Jackie väittää, ettei hän ole koskaan menettänyt Beniä, minkä hän myöhemmin myöntää olevansa väärässä. He solmivat horjuvan aselevon, kun he tajuavat, että Isabel astuu pian sijaisäidin rooliin. Naiset lähentyvät toisiaan, kun Isabel paljastaa ihailevansa Jackien äidinvaistoa, ja Jackie puolestaan kehuu Isabelin hippeyttä keinona luoda yhteys Annaan. Isabel päästää vihdoin varansa valloilleen kertoessaan Jackielle, että hänen suurin pelkonsa on, että Annan hääpäivänä Anna toivoo vain äitinsä läsnäoloa. Jackie sanoo, että hänen oma pelkonsa on, että Anna unohtaa hänet. Jackie selittää Isabelille, että Jackie saa aina heidän menneisyytensä, mutta Isabel saa heidän tulevaisuutensa." Elokuva päättyy perheen joulujuhliin, jolloin Ben ja Anna vierailevat huoneessaan vuodepotilaana olevan Jackien luona. Yksitellen Jackie kertoo lapsilleen, että vaikka hän kuolee, hän pysyy heidän kanssaan niin kauan kuin he muistavat hänet. Myöhemmin samana päivänä Isabel ottaa perhekuvan Lukesta ja Jackiesta lasten kanssa. Jackie osoittaa hyväksyvänsä Isabelin kutsumalla hänet mukaansa, ja hän suostuu. Naiset näkyvät kuvassa onnellisina vierekkäin.</w:t>
      </w:r>
    </w:p>
    <w:p>
      <w:r>
        <w:rPr>
          <w:b/>
        </w:rPr>
        <w:t xml:space="preserve">Tulos</w:t>
      </w:r>
    </w:p>
    <w:p>
      <w:r>
        <w:t xml:space="preserve">Mitä mieltä Anna on aluksi Isabelista?</w:t>
      </w:r>
    </w:p>
    <w:p>
      <w:r>
        <w:rPr>
          <w:b/>
        </w:rPr>
        <w:t xml:space="preserve">Tulos</w:t>
      </w:r>
    </w:p>
    <w:p>
      <w:r>
        <w:t xml:space="preserve">Millä alalla Luken uusi tyttöystävä Isabel työskentelee?</w:t>
      </w:r>
    </w:p>
    <w:p>
      <w:r>
        <w:rPr>
          <w:b/>
        </w:rPr>
        <w:t xml:space="preserve">Tulos</w:t>
      </w:r>
    </w:p>
    <w:p>
      <w:r>
        <w:t xml:space="preserve">Mihin Jackie yllättää Annan lipuilla?</w:t>
      </w:r>
    </w:p>
    <w:p>
      <w:r>
        <w:rPr>
          <w:b/>
        </w:rPr>
        <w:t xml:space="preserve">Tulos</w:t>
      </w:r>
    </w:p>
    <w:p>
      <w:r>
        <w:t xml:space="preserve">Kuka lopulta vei Annan rock-konserttiin?</w:t>
      </w:r>
    </w:p>
    <w:p>
      <w:r>
        <w:rPr>
          <w:b/>
        </w:rPr>
        <w:t xml:space="preserve">Tulos</w:t>
      </w:r>
    </w:p>
    <w:p>
      <w:r>
        <w:t xml:space="preserve">Miksi Jackie lopetti kustannustoiminnan?</w:t>
      </w:r>
    </w:p>
    <w:p>
      <w:r>
        <w:rPr>
          <w:b/>
        </w:rPr>
        <w:t xml:space="preserve">Tulos</w:t>
      </w:r>
    </w:p>
    <w:p>
      <w:r>
        <w:t xml:space="preserve">Mitä Jackie ihailee Isabelissa?</w:t>
      </w:r>
    </w:p>
    <w:p>
      <w:r>
        <w:rPr>
          <w:b/>
        </w:rPr>
        <w:t xml:space="preserve">Tulos</w:t>
      </w:r>
    </w:p>
    <w:p>
      <w:r>
        <w:t xml:space="preserve">Miksi Jackie vei Annan konserttiin?</w:t>
      </w:r>
    </w:p>
    <w:p>
      <w:r>
        <w:rPr>
          <w:b/>
        </w:rPr>
        <w:t xml:space="preserve">Tulos</w:t>
      </w:r>
    </w:p>
    <w:p>
      <w:r>
        <w:t xml:space="preserve">Mikä on Luken tyttöystävän nimi?</w:t>
      </w:r>
    </w:p>
    <w:p>
      <w:r>
        <w:rPr>
          <w:b/>
        </w:rPr>
        <w:t xml:space="preserve">Tulos</w:t>
      </w:r>
    </w:p>
    <w:p>
      <w:r>
        <w:t xml:space="preserve">Minkä lahjan Isabel antaa Annalle ja Benille?</w:t>
      </w:r>
    </w:p>
    <w:p>
      <w:r>
        <w:rPr>
          <w:b/>
        </w:rPr>
        <w:t xml:space="preserve">Tulos</w:t>
      </w:r>
    </w:p>
    <w:p>
      <w:r>
        <w:t xml:space="preserve">Kuka huolehti Benistä, kun hän katosi?</w:t>
      </w:r>
    </w:p>
    <w:p>
      <w:r>
        <w:rPr>
          <w:b/>
        </w:rPr>
        <w:t xml:space="preserve">Tulos</w:t>
      </w:r>
    </w:p>
    <w:p>
      <w:r>
        <w:t xml:space="preserve">Keitä ovat Jackie ja Luke Harrison?</w:t>
      </w:r>
    </w:p>
    <w:p>
      <w:r>
        <w:rPr>
          <w:b/>
        </w:rPr>
        <w:t xml:space="preserve">Tulos</w:t>
      </w:r>
    </w:p>
    <w:p>
      <w:r>
        <w:t xml:space="preserve">Mitä Isabel ihailee Jackiesta?</w:t>
      </w:r>
    </w:p>
    <w:p>
      <w:r>
        <w:rPr>
          <w:b/>
        </w:rPr>
        <w:t xml:space="preserve">Tulos</w:t>
      </w:r>
    </w:p>
    <w:p>
      <w:r>
        <w:t xml:space="preserve">Mistä taiteellisesta toiminnasta Isabel ja Anna molemmat pitävät?</w:t>
      </w:r>
    </w:p>
    <w:p>
      <w:r>
        <w:rPr>
          <w:b/>
        </w:rPr>
        <w:t xml:space="preserve">Tulos</w:t>
      </w:r>
    </w:p>
    <w:p>
      <w:r>
        <w:t xml:space="preserve">Mikä on asia, joka Isabelin on voitettava Jackien kanssa?</w:t>
      </w:r>
    </w:p>
    <w:p>
      <w:r>
        <w:rPr>
          <w:b/>
        </w:rPr>
        <w:t xml:space="preserve">Tulos</w:t>
      </w:r>
    </w:p>
    <w:p>
      <w:r>
        <w:t xml:space="preserve">Mitä Jackie pelkää kuollessaan?</w:t>
      </w:r>
    </w:p>
    <w:p>
      <w:r>
        <w:rPr>
          <w:b/>
        </w:rPr>
        <w:t xml:space="preserve">Tulos</w:t>
      </w:r>
    </w:p>
    <w:p>
      <w:r>
        <w:t xml:space="preserve">Milloin Jackie ja Isabel pääsevät vihdoin sopuun suhteensa kanssa?</w:t>
      </w:r>
    </w:p>
    <w:p>
      <w:r>
        <w:rPr>
          <w:b/>
        </w:rPr>
        <w:t xml:space="preserve">Tulos</w:t>
      </w:r>
    </w:p>
    <w:p>
      <w:r>
        <w:t xml:space="preserve">Miten Jackie pettää Isabelin?</w:t>
      </w:r>
    </w:p>
    <w:p>
      <w:r>
        <w:rPr>
          <w:b/>
        </w:rPr>
        <w:t xml:space="preserve">Tulos</w:t>
      </w:r>
    </w:p>
    <w:p>
      <w:r>
        <w:t xml:space="preserve">Miksi Jackie ei usko osallistuvansa Annan häihin?</w:t>
      </w:r>
    </w:p>
    <w:p>
      <w:r>
        <w:rPr>
          <w:b/>
        </w:rPr>
        <w:t xml:space="preserve">Tulos</w:t>
      </w:r>
    </w:p>
    <w:p>
      <w:r>
        <w:t xml:space="preserve">Mitä Anna valehtelee Isabelille?</w:t>
      </w:r>
    </w:p>
    <w:p>
      <w:r>
        <w:rPr>
          <w:b/>
        </w:rPr>
        <w:t xml:space="preserve">Tulos</w:t>
      </w:r>
    </w:p>
    <w:p>
      <w:r>
        <w:t xml:space="preserve">Miksi Anna valehtelee olevansa allerginen koirille?</w:t>
      </w:r>
    </w:p>
    <w:p>
      <w:r>
        <w:rPr>
          <w:b/>
        </w:rPr>
        <w:t xml:space="preserve">Tulos</w:t>
      </w:r>
    </w:p>
    <w:p>
      <w:r>
        <w:t xml:space="preserve">Mitä juhlapäivää kaikki viettävät yhdessä?</w:t>
      </w:r>
    </w:p>
    <w:p>
      <w:r>
        <w:rPr>
          <w:b/>
        </w:rPr>
        <w:t xml:space="preserve">Tulos</w:t>
      </w:r>
    </w:p>
    <w:p>
      <w:r>
        <w:t xml:space="preserve">Mitkä kaksi elämää muuttavaa tapahtumaa tapahtuvat samaan aikaan?</w:t>
      </w:r>
    </w:p>
    <w:p>
      <w:r>
        <w:rPr>
          <w:b/>
        </w:rPr>
        <w:t xml:space="preserve">Tulos</w:t>
      </w:r>
    </w:p>
    <w:p>
      <w:r>
        <w:t xml:space="preserve">Missä tarina tapahtuu?</w:t>
      </w:r>
    </w:p>
    <w:p>
      <w:r>
        <w:rPr>
          <w:b/>
        </w:rPr>
        <w:t xml:space="preserve">Tulos</w:t>
      </w:r>
    </w:p>
    <w:p>
      <w:r>
        <w:t xml:space="preserve">Mikä on Isabelin suurin pelko?</w:t>
      </w:r>
    </w:p>
    <w:p>
      <w:r>
        <w:rPr>
          <w:b/>
        </w:rPr>
        <w:t xml:space="preserve">Tulos</w:t>
      </w:r>
    </w:p>
    <w:p>
      <w:r>
        <w:t xml:space="preserve">Mikä on Jackien suurin pelko?</w:t>
      </w:r>
    </w:p>
    <w:p>
      <w:r>
        <w:rPr>
          <w:b/>
        </w:rPr>
        <w:t xml:space="preserve">Tulos</w:t>
      </w:r>
    </w:p>
    <w:p>
      <w:r>
        <w:t xml:space="preserve">Kenet Jackie kutsuu perhekuvaan?</w:t>
      </w:r>
    </w:p>
    <w:p>
      <w:r>
        <w:rPr>
          <w:b/>
        </w:rPr>
        <w:t xml:space="preserve">Tulos</w:t>
      </w:r>
    </w:p>
    <w:p>
      <w:r>
        <w:t xml:space="preserve">Mitkä ovat lasten nimet?</w:t>
      </w:r>
    </w:p>
    <w:p>
      <w:r>
        <w:rPr>
          <w:b/>
        </w:rPr>
        <w:t xml:space="preserve">Tulos</w:t>
      </w:r>
    </w:p>
    <w:p>
      <w:r>
        <w:t xml:space="preserve">Kenen idea oli viedä Anna konserttiin?</w:t>
      </w:r>
    </w:p>
    <w:p>
      <w:r>
        <w:rPr>
          <w:b/>
        </w:rPr>
        <w:t xml:space="preserve">Tulos</w:t>
      </w:r>
    </w:p>
    <w:p>
      <w:r>
        <w:t xml:space="preserve">Mikä saa Annan ryntäämään ulos?</w:t>
      </w:r>
    </w:p>
    <w:p>
      <w:r>
        <w:rPr>
          <w:b/>
        </w:rPr>
        <w:t xml:space="preserve">Tulos</w:t>
      </w:r>
    </w:p>
    <w:p>
      <w:r>
        <w:t xml:space="preserve">Miksi Jackie on niin vihainen syöpädiagnoosin jälkeen?</w:t>
      </w:r>
    </w:p>
    <w:p>
      <w:r>
        <w:rPr>
          <w:b/>
        </w:rPr>
        <w:t xml:space="preserve">Tulos</w:t>
      </w:r>
    </w:p>
    <w:p>
      <w:r>
        <w:t xml:space="preserve">Mitä Luke Harrison tekee työkseen?</w:t>
      </w:r>
    </w:p>
    <w:p>
      <w:r>
        <w:rPr>
          <w:b/>
        </w:rPr>
        <w:t xml:space="preserve">Tulos</w:t>
      </w:r>
    </w:p>
    <w:p>
      <w:r>
        <w:t xml:space="preserve">Mitä Jackie sai diagnoosin?</w:t>
      </w:r>
    </w:p>
    <w:p>
      <w:r>
        <w:rPr>
          <w:b/>
        </w:rPr>
        <w:t xml:space="preserve">Tulos</w:t>
      </w:r>
    </w:p>
    <w:p>
      <w:r>
        <w:t xml:space="preserve">Kuinka monta lasta Jackiella ja Lukella on?</w:t>
      </w:r>
    </w:p>
    <w:p>
      <w:r>
        <w:rPr>
          <w:b/>
        </w:rPr>
        <w:t xml:space="preserve">Tulos</w:t>
      </w:r>
    </w:p>
    <w:p>
      <w:r>
        <w:t xml:space="preserve">Mitä Anna sanoo, kun Isabel saa koiran?</w:t>
      </w:r>
    </w:p>
    <w:p>
      <w:r>
        <w:rPr>
          <w:b/>
        </w:rPr>
        <w:t xml:space="preserve">Tulos</w:t>
      </w:r>
    </w:p>
    <w:p>
      <w:r>
        <w:t xml:space="preserve">Kuka katoaa Isabelin valvonnassa?</w:t>
      </w:r>
    </w:p>
    <w:p>
      <w:r>
        <w:rPr>
          <w:b/>
        </w:rPr>
        <w:t xml:space="preserve">Tulos</w:t>
      </w:r>
    </w:p>
    <w:p>
      <w:r>
        <w:t xml:space="preserve">Mitä yhteistä Benillä on Luken kanssa?</w:t>
      </w:r>
    </w:p>
    <w:p>
      <w:r>
        <w:rPr>
          <w:b/>
        </w:rPr>
        <w:t xml:space="preserve">Tulos</w:t>
      </w:r>
    </w:p>
    <w:p>
      <w:r>
        <w:t xml:space="preserve">Kenen on todistettava itsensä Annalle ja Benille?</w:t>
      </w:r>
    </w:p>
    <w:p>
      <w:r>
        <w:rPr>
          <w:b/>
        </w:rPr>
        <w:t xml:space="preserve">Tulos</w:t>
      </w:r>
    </w:p>
    <w:p>
      <w:r>
        <w:t xml:space="preserve">Mikä kuolemansairaus Jackiella on diagnosoitu?</w:t>
      </w:r>
    </w:p>
    <w:p>
      <w:r>
        <w:rPr>
          <w:b/>
        </w:rPr>
        <w:t xml:space="preserve">Tulos</w:t>
      </w:r>
    </w:p>
    <w:p>
      <w:r>
        <w:t xml:space="preserve">Mitä Isabel tekee työkseen?</w:t>
      </w:r>
    </w:p>
    <w:p>
      <w:r>
        <w:rPr>
          <w:b/>
        </w:rPr>
        <w:t xml:space="preserve">Esimerkki 3.209</w:t>
      </w:r>
    </w:p>
    <w:p>
      <w:r>
        <w:t xml:space="preserve"> Palkintoillallisella Broadwayn uusin ja kirkkain tähti Eve Harrington (Anne Baxter) saa Sarah Siddons -palkinnon uraauurtavasta suorituksestaan Coran roolissa elokuvassa Footsteps on the Ceiling. Teatterikriitikko Addison DeWitt (George Sanders) tarkkailee tilaisuutta ja muistelee sardonisessa voiceoverissa, miten Eevan tähti nousi niin nopeasti kuin nousi.Elokuvassa siirrytään vuoden taaksepäin. Margo Channing (Bette Davis) on yksi Broadwayn suurimmista tähdistä, mutta menestyksestään huolimatta hän valittelee ikäänsä, sillä hän on juuri täyttänyt neljäkymmentä ja tietää, mitä se merkitsee hänen uralleen. Eräänä iltana esityksen jälkeen Margon läheinen ystävä Karen Richards (Celeste Holm), näytelmän kirjailijan Lloyd Richardsin (Hugh Marlowe) vaimo, tapaa lumoavan ihailijan Eve Harringtonin kylmällä kujalla näyttämön oven ulkopuolella. Karen tunnistaa Eve Harringtonin siitä, että on ohittanut hänet monta kertaa kujalla (Eve väittää nähneensä Margon nykyisen näytelmän Aged in Wood jokaisen esityksen), ja Karen vie Eve Harringtonin kulissien taakse tapaamaan Margoa. Eve kertoo Margon pukuhuoneeseen kokoontuneelle ryhmälle, Karenille ja Lloydille, Margon poikaystävälle Bill Sampsonille (Gary Merrill), Margoa kahdeksan vuotta nuoremmalle ohjaajalle ja Margon kotiapulaiselle Birdielle (Thelma Ritter) seuranneensa Margon viimeisintä teatterikiertuetta New Yorkiin nähtyään tämän näytelmässä San Franciscossa. Hän kertoo koskettavan tarinan köyhänä kasvamisesta ja nuoren aviomiehensä menettämisestä äskettäisessä sodassa. Liikuttuneena Margo ystävystyy nopeasti Eevan kanssa, ottaa hänet kotiinsa ja palkkaa hänet assistentikseen, jolloin Birdie, joka vaistomaisesti inhoaa Eevaa, tuntee itsensä hylätyksi.Vähitellen käy ilmi, että Eve pyrkii syrjäyttämään Margon: hän juonittelee Margon selän takana hänen sijaisekseen, ajaa kiilaa Eevan, Lloydin ja Billin välille ja vehkeilee pahaa-aavistamattoman Karenin kanssa saadakseen Margon jäämään pois esityksestä. Eve, joka tietää jo etukäteen, että hän on se, joka esiintyy sinä iltana, kutsuu kaupungin teatterikriitikot osallistumaan illan esitykseen, joka on hänelle riemuvoitto. Eve yrittää vietellä Billin, mutta tämä torjuu hänet. Addisonin arvostelevan lehtikolumnin jälkeen Margo ja Bill tekevät sovinnon, syövät illallista Richardsien kanssa ja päättävät mennä naimisiin. Samana iltana ravintolassa Eve kiristää Karenin kertomaan Lloydille, että tämä antaisi hänelle Coran roolin, uhkaamalla kertoa Margolle Karenin osuudesta Margon missattuun esitykseen. Ennen kuin Karen ehtii puhua Lloydin kanssa, Margo ilmoittaa kaikkien yllätykseksi, ettei hän halua näytellä Coraa ja jatkaa mieluummin Vanhassa puussa. Eve varmistaa roolin ja yrittää nousta korkeammalle käyttämällä Addisonia, joka alkaa epäillä häntä. Juuri ennen näytelmänsä ensi-iltaa New Havenin Shubert-teatterissa Eve esittelee Addisonille seuraavan suunnitelmansa: hän aikoo naida Lloydin, joka hänen mukaansa on tullut hänen luokseen tunnustamaan rakkautensa ja halunsa jättää vaimonsa Addisonin vuoksi. Nyt, Eve riemuitsee, Lloyd tulee kirjoittamaan loistavia näytelmiä, joissa hän on esillä. Karen on alkanut epäillä Eevaa uhkaksi omalle avioliitolleen Lloydin kanssa, ja niinpä hän ja Addison tapaavat lounaalla ja auttavat toisiaan yhdistämään Eevaa koskevia palasia. Addison on raivoissaan siitä, että Eve on yrittänyt käyttää häntä hyväkseen, ja paljastaa tietävänsä, että Evan taustatarina on pelkkää valhetta. Hänen oikea nimensä on Gertrude Slojinski, hän ei ollut koskaan naimisissa, ja hänelle oli maksettu siitä, että hän lähti kotikaupungistaan, koska hänellä oli ollut suhde pomonsa, Wisconsinissa asuvan panimon kanssa. Addison kiristää Eveä ilmoittamalla tälle, että hän ei mene naimisiin Lloydin tai kenenkään muunkaan kanssa; Addisonin vaikenemisen vastineeksi Eve "kuuluu" nyt Lloydille.Elokuva palaa avauskohtaukseen, jossa Eve, joka on nyt kiiltävä Broadway-tähti ja matkalla Hollywoodiin, saa palkintonsa. Puheessaan hän kiittää Margoa, Billiä, Lloydia ja Karenia tyypillisen ylenpalttisesti, mutta kaikki neljä tuijottavat häntä kylmän viileästi. Palkintoseremonian jälkeen Eve luovuttaa palkintonsa Addisonille, jättää väliin hänen kunniakseen järjestetyt juhlat ja palaa yksin kotiin, jossa hän kohtaa nuoren ihailijan (Barbara Bates), lukiolaistytön, joka on livahtanut hänen asuntoonsa ja nukahtanut. Nuori tyttö tunnustaa ihailunsa ja alkaa heti tunkeutua Eevan elämään, tarjoutuu pakkaamaan Eevan matkalaukun Hollywoodiin ja saa hyväksynnän. "Phoebe", kuten hän itseään kutsuu, avaa oven ja löytää Addisonin palaamassa Eevan palkinnon kanssa. Paljastavassa hetkessä nuori tyttö flirttailee rohkeasti vanhemman miehen kanssa. Addison ojentaa palkinnon Phoeben käteen ja poistuu sisään astumatta. Phoebe valehtelee sitten Eevelle ja kertoo, että palkinnon toi vain taksikuski. Kun Eve lepää toisessa huoneessa, Phoebe pukeutuu Eevan tyylikkääseen pukutakkiin ja poseeraa moniruutuisen peilin edessä pitäen palkintoa kuin kruunua. Peilit muuttavat Phoeben useiksi kuviksi itsestään, ja hän kumartaa kuninkaallisesti, ikään kuin ottaisi palkinnon vastaan jyrisevien suosionosoitusten saattelemana, samalla kun riemukas musiikki soi.</w:t>
      </w:r>
    </w:p>
    <w:p>
      <w:r>
        <w:rPr>
          <w:b/>
        </w:rPr>
        <w:t xml:space="preserve">Tulos</w:t>
      </w:r>
    </w:p>
    <w:p>
      <w:r>
        <w:t xml:space="preserve">Kuka vie Eevan kulissien taakse tapaamaan Margoa?</w:t>
      </w:r>
    </w:p>
    <w:p>
      <w:r>
        <w:rPr>
          <w:b/>
        </w:rPr>
        <w:t xml:space="preserve">Tulos</w:t>
      </w:r>
    </w:p>
    <w:p>
      <w:r>
        <w:t xml:space="preserve">Miten Eeva sanoo miehensä kuolleen?</w:t>
      </w:r>
    </w:p>
    <w:p>
      <w:r>
        <w:rPr>
          <w:b/>
        </w:rPr>
        <w:t xml:space="preserve">Tulos</w:t>
      </w:r>
    </w:p>
    <w:p>
      <w:r>
        <w:t xml:space="preserve">Mihin tehtävään Margo on palkannut Eevan?</w:t>
      </w:r>
    </w:p>
    <w:p>
      <w:r>
        <w:rPr>
          <w:b/>
        </w:rPr>
        <w:t xml:space="preserve">Tulos</w:t>
      </w:r>
    </w:p>
    <w:p>
      <w:r>
        <w:t xml:space="preserve">Minkä palkinnon Eve Harrington sai?</w:t>
      </w:r>
    </w:p>
    <w:p>
      <w:r>
        <w:rPr>
          <w:b/>
        </w:rPr>
        <w:t xml:space="preserve">Tulos</w:t>
      </w:r>
    </w:p>
    <w:p>
      <w:r>
        <w:t xml:space="preserve">Kenet Karen tapaa lounaalla keskustellakseen Eevasta?</w:t>
      </w:r>
    </w:p>
    <w:p>
      <w:r>
        <w:rPr>
          <w:b/>
        </w:rPr>
        <w:t xml:space="preserve">Tulos</w:t>
      </w:r>
    </w:p>
    <w:p>
      <w:r>
        <w:t xml:space="preserve">Ketä Eve kiristää?</w:t>
      </w:r>
    </w:p>
    <w:p>
      <w:r>
        <w:rPr>
          <w:b/>
        </w:rPr>
        <w:t xml:space="preserve">Tulos</w:t>
      </w:r>
    </w:p>
    <w:p>
      <w:r>
        <w:t xml:space="preserve">Kuka tulee ja antaa Phoebelle palkinnon Eevan luona?</w:t>
      </w:r>
    </w:p>
    <w:p>
      <w:r>
        <w:rPr>
          <w:b/>
        </w:rPr>
        <w:t xml:space="preserve">Tulos</w:t>
      </w:r>
    </w:p>
    <w:p>
      <w:r>
        <w:t xml:space="preserve">Kuka päätyy kiristämään Eevaa?</w:t>
      </w:r>
    </w:p>
    <w:p>
      <w:r>
        <w:rPr>
          <w:b/>
        </w:rPr>
        <w:t xml:space="preserve">Tulos</w:t>
      </w:r>
    </w:p>
    <w:p>
      <w:r>
        <w:t xml:space="preserve">Kenet Eeva yritti vietellä?</w:t>
      </w:r>
    </w:p>
    <w:p>
      <w:r>
        <w:rPr>
          <w:b/>
        </w:rPr>
        <w:t xml:space="preserve">Tulos</w:t>
      </w:r>
    </w:p>
    <w:p>
      <w:r>
        <w:t xml:space="preserve">Minkä palkinnon Eve sai Coran roolista?</w:t>
      </w:r>
    </w:p>
    <w:p>
      <w:r>
        <w:rPr>
          <w:b/>
        </w:rPr>
        <w:t xml:space="preserve">Tulos</w:t>
      </w:r>
    </w:p>
    <w:p>
      <w:r>
        <w:t xml:space="preserve">Kuka palkkaa Eevan sen jälkeen, kun hän seurasi heitä San Fransiscosta New Yorkiin?</w:t>
      </w:r>
    </w:p>
    <w:p>
      <w:r>
        <w:rPr>
          <w:b/>
        </w:rPr>
        <w:t xml:space="preserve">Tulos</w:t>
      </w:r>
    </w:p>
    <w:p>
      <w:r>
        <w:t xml:space="preserve">Mikä on Eevan asuntoon livahtaneen lukiolaistytön nimi?</w:t>
      </w:r>
    </w:p>
    <w:p>
      <w:r>
        <w:rPr>
          <w:b/>
        </w:rPr>
        <w:t xml:space="preserve">Tulos</w:t>
      </w:r>
    </w:p>
    <w:p>
      <w:r>
        <w:t xml:space="preserve">Kenet Eeva yrittää vietellä?</w:t>
      </w:r>
    </w:p>
    <w:p>
      <w:r>
        <w:rPr>
          <w:b/>
        </w:rPr>
        <w:t xml:space="preserve">Tulos</w:t>
      </w:r>
    </w:p>
    <w:p>
      <w:r>
        <w:t xml:space="preserve">Mikä oli Eevan esittämän hahmon nimi elokuvassa Footsteps on the Ceiling?</w:t>
      </w:r>
    </w:p>
    <w:p>
      <w:r>
        <w:rPr>
          <w:b/>
        </w:rPr>
        <w:t xml:space="preserve">Tulos</w:t>
      </w:r>
    </w:p>
    <w:p>
      <w:r>
        <w:t xml:space="preserve">Missä Karen Richard's tapasi Eevan ensimmäistä kertaa?</w:t>
      </w:r>
    </w:p>
    <w:p>
      <w:r>
        <w:rPr>
          <w:b/>
        </w:rPr>
        <w:t xml:space="preserve">Tulos</w:t>
      </w:r>
    </w:p>
    <w:p>
      <w:r>
        <w:t xml:space="preserve">Kuka näyttää olevan Eevan suurin fani?</w:t>
      </w:r>
    </w:p>
    <w:p>
      <w:r>
        <w:rPr>
          <w:b/>
        </w:rPr>
        <w:t xml:space="preserve">Tulos</w:t>
      </w:r>
    </w:p>
    <w:p>
      <w:r>
        <w:t xml:space="preserve">Minkä valheen Phoebe kertoo Eevalle?</w:t>
      </w:r>
    </w:p>
    <w:p>
      <w:r>
        <w:rPr>
          <w:b/>
        </w:rPr>
        <w:t xml:space="preserve">Tulos</w:t>
      </w:r>
    </w:p>
    <w:p>
      <w:r>
        <w:t xml:space="preserve">Millainen rooli Eevalla oli elokuvassa Footsteps on the Ceiling?</w:t>
      </w:r>
    </w:p>
    <w:p>
      <w:r>
        <w:rPr>
          <w:b/>
        </w:rPr>
        <w:t xml:space="preserve">Tulos</w:t>
      </w:r>
    </w:p>
    <w:p>
      <w:r>
        <w:t xml:space="preserve">Mikä on Eevan oikea nimi?</w:t>
      </w:r>
    </w:p>
    <w:p>
      <w:r>
        <w:rPr>
          <w:b/>
        </w:rPr>
        <w:t xml:space="preserve">Tulos</w:t>
      </w:r>
    </w:p>
    <w:p>
      <w:r>
        <w:t xml:space="preserve">Kenen kanssa Eeva aikoo mennä naimisiin sen jälkeen, kun hän on muka tunnustanut rakkautensa?</w:t>
      </w:r>
    </w:p>
    <w:p>
      <w:r>
        <w:rPr>
          <w:b/>
        </w:rPr>
        <w:t xml:space="preserve">Tulos</w:t>
      </w:r>
    </w:p>
    <w:p>
      <w:r>
        <w:t xml:space="preserve">Kenen kanssa Eve vehkeilee (pahaa aavistamatta) saadakseen Margon jättämään esityksen väliin?</w:t>
      </w:r>
    </w:p>
    <w:p>
      <w:r>
        <w:rPr>
          <w:b/>
        </w:rPr>
        <w:t xml:space="preserve">Tulos</w:t>
      </w:r>
    </w:p>
    <w:p>
      <w:r>
        <w:t xml:space="preserve">Kuka tuo palkinnon Eevan kotiin?</w:t>
      </w:r>
    </w:p>
    <w:p>
      <w:r>
        <w:rPr>
          <w:b/>
        </w:rPr>
        <w:t xml:space="preserve">Tulos</w:t>
      </w:r>
    </w:p>
    <w:p>
      <w:r>
        <w:t xml:space="preserve">Minkä palkinnon Eve saa suorituksestaan elokuvassa Footsteps on the Ceiling?</w:t>
      </w:r>
    </w:p>
    <w:p>
      <w:r>
        <w:rPr>
          <w:b/>
        </w:rPr>
        <w:t xml:space="preserve">Tulos</w:t>
      </w:r>
    </w:p>
    <w:p>
      <w:r>
        <w:t xml:space="preserve">Kuka saa selville, että Eeva valehtelee olleensa naimisissa?</w:t>
      </w:r>
    </w:p>
    <w:p>
      <w:r>
        <w:rPr>
          <w:b/>
        </w:rPr>
        <w:t xml:space="preserve">Tulos</w:t>
      </w:r>
    </w:p>
    <w:p>
      <w:r>
        <w:t xml:space="preserve">Kenet Karen vei Eevan backstagelle tapaamaan?</w:t>
      </w:r>
    </w:p>
    <w:p>
      <w:r>
        <w:rPr>
          <w:b/>
        </w:rPr>
        <w:t xml:space="preserve">Tulos</w:t>
      </w:r>
    </w:p>
    <w:p>
      <w:r>
        <w:t xml:space="preserve">Kun Margo esitellään, minkä ikäiseksi hän on juuri tullut?</w:t>
      </w:r>
    </w:p>
    <w:p>
      <w:r>
        <w:rPr>
          <w:b/>
        </w:rPr>
        <w:t xml:space="preserve">Tulos</w:t>
      </w:r>
    </w:p>
    <w:p>
      <w:r>
        <w:t xml:space="preserve">Mikä on Eevan asunnossa nukkuvan nuoren tytön nimi?</w:t>
      </w:r>
    </w:p>
    <w:p>
      <w:r>
        <w:rPr>
          <w:b/>
        </w:rPr>
        <w:t xml:space="preserve">Esimerkki 3.210</w:t>
      </w:r>
    </w:p>
    <w:p>
      <w:r>
        <w:t xml:space="preserve"> Romaani sijoittuu suurelta osin Dillsborough'n kaupunkiin ja sen läheisyyteen kuvitteellisessa Ruffordin piirikunnassa. Kaksi tärkeintä sivujuonta keskittyvät kahden nuoren naisen seurustelukäyttäytymiseen: Sankaritar Mary Masters on asianajajan tytär, ja hänet on kasvatettu herrasmiehenä. Hänen äitipuolensa on alempaa yhteiskuntaluokkaa; hän uskoo Maryn parhaaksi ja painostaa häntä voimakkaasti hyväksymään Lawrence Twentymanin, nuoren varakkaan maanviljelijän, jolla on pyrkimyksiä herrasväen asemaan, kosinnan. Vaikka Mary kunnioittaa Twentymania tämän erinomaisten ominaisuuksien vuoksi, hän tuntee, ettei voi rakastaa häntä niin kuin vaimon pitäisi rakastaa aviomiestä. Mary ihailee Reginald Mortonia, jonka serkku on Bragtonin kartanonherra ja siten toinen Ruffordin kreivikunnan kahdesta suurmaanomistajasta. Myös Reginald ihailee Marya, mutta suurimman osan romaanista kumpikaan ei tiedä toistensa tunteista: Mary ei voi herrasmiehenä tehdä aloitetta tällaisessa asiassa, ja Reginald, joka on saanut väärää tietoa siitä, että Mary rakastaa toista, ei halua tehdä tarjousta, joka sitten hylätään.Romaanin antisankaritar on Arabella Trefoil. Hänen isänsä on Mayfairin herttuan serkku; hänen äitinsä oli pankkiirin tytär. Hänen vanhempansa elävät epävirallisesti erillään ja vaikeissa olosuhteissa. Arabellalla ja hänen äidillään, lady Augustus Trefoililla, ei ole vakituista asuinpaikkaa; he vaeltavat paikasta toiseen ja vierailevat ihmisten luona, jotka eivät voi kieltäytyä heistä aiheuttamatta sosiaalista hämmennystä. Lady Augustuksen johdolla Arabella on vuosia ponnistellut saadakseen rikkaan aviomiehen, joka antaisi hänelle ja hänen äidilleen korkean yhteiskunnallisen aseman, varmat tulot ja oman talon. Viime aikoina hän on kihlautunut alustavasti John Mortonin kanssa, joka on Bragtonin kartanonherra ja nouseva hahmo ulkoministeriössä. Hän olisi riittävä, mutta ei erinomainen aviomies hänen vaatimuksiinsa nähden, ja kun tilaisuus tarjoutuu, hän yrittää saada varakkaan ja arvovaltaisen nuoren lordi Ruffordin ansaan ja salaa nämä yritykset Mortonilta, jotta hän voisi hyväksyä Mortonin kosinnan, jos ne epäonnistuvat. Arabella, joka ei ole täysin paha, vierailee Mortonin kuolinvuoteella huolimatta siitä, että tämä auttaa lordi Ruffordia pakenemaan hänen koettelemuksistaan. Mortonin kuoleman jälkeen hän hyväksyy avioliittotarjouksen Mounser Greeniltä, ulkoministeriön virkailijalta, joka ottaa Mortonin paikan Patagonian suurlähettiläsehdokkaana. Mortonin tavoin Green ei ole hänelle loistava, mutta hyväksyttävä pari. John Mortonin kuoleman myötä Reginald Mortonista tulee Bragtonin kartanonherra; tässä vaiheessa, kun Mary Masters pelkää, että Morton on noussut liian kauas hänen yläpuolelleen, Morton tunnustaa tälle rakkautensa. Seuraa kosinta, joka hyväksytään innokkaasti... Otsikon yhdysvaltalainen senaattori on Elias Gotobed, joka istuu Yhdysvaltain senaatissa kuvitteellisen Mikewan osavaltion puolesta. John Mortonin vieraana senaattori Gotobed yrittää oppia Englannista ja englantilaisista. Keskusteluissa esittämiensä usein tahdittomien huomautusten, Amerikkaan ystävälleen lähettämiensä kirjeiden ja Lontoossa pitämänsä luennon "The Irrationality of Englishmen" (Englantilaisten järjettömyys) kautta hän kommentoi englantilaista oikeuslaitosta ja hallintoa, Englannin kirkkoa, sukusiitoskäytäntöä ja muita englantilaisen elämän piirteitä.</w:t>
      </w:r>
    </w:p>
    <w:p>
      <w:r>
        <w:rPr>
          <w:b/>
        </w:rPr>
        <w:t xml:space="preserve">Tulos</w:t>
      </w:r>
    </w:p>
    <w:p>
      <w:r>
        <w:t xml:space="preserve">Miksi Mary Masters ei kerro Reginaldille, miltä hänestä tuntuu?</w:t>
      </w:r>
    </w:p>
    <w:p>
      <w:r>
        <w:rPr>
          <w:b/>
        </w:rPr>
        <w:t xml:space="preserve">Tulos</w:t>
      </w:r>
    </w:p>
    <w:p>
      <w:r>
        <w:t xml:space="preserve">Kenet Arabella Trefoil suostuu naimaan John Mortonin kuoleman jälkeen?</w:t>
      </w:r>
    </w:p>
    <w:p>
      <w:r>
        <w:rPr>
          <w:b/>
        </w:rPr>
        <w:t xml:space="preserve">Tulos</w:t>
      </w:r>
    </w:p>
    <w:p>
      <w:r>
        <w:t xml:space="preserve">Mitä Mary Master pelkää kuultuaan, että Reginald Mortonista on tullut uusi talonpoika?</w:t>
      </w:r>
    </w:p>
    <w:p>
      <w:r>
        <w:rPr>
          <w:b/>
        </w:rPr>
        <w:t xml:space="preserve">Tulos</w:t>
      </w:r>
    </w:p>
    <w:p>
      <w:r>
        <w:t xml:space="preserve">Mikä on mounser Greenin virallinen titteli? </w:t>
      </w:r>
    </w:p>
    <w:p>
      <w:r>
        <w:rPr>
          <w:b/>
        </w:rPr>
        <w:t xml:space="preserve">Tulos</w:t>
      </w:r>
    </w:p>
    <w:p>
      <w:r>
        <w:t xml:space="preserve">Kuka kosii Mary Mastersia?</w:t>
      </w:r>
    </w:p>
    <w:p>
      <w:r>
        <w:rPr>
          <w:b/>
        </w:rPr>
        <w:t xml:space="preserve">Tulos</w:t>
      </w:r>
    </w:p>
    <w:p>
      <w:r>
        <w:t xml:space="preserve">Kenen välillä tässä tarinassa käydään kamppailua? </w:t>
      </w:r>
    </w:p>
    <w:p>
      <w:r>
        <w:rPr>
          <w:b/>
        </w:rPr>
        <w:t xml:space="preserve">Tulos</w:t>
      </w:r>
    </w:p>
    <w:p>
      <w:r>
        <w:t xml:space="preserve">Mitä maakuntaa tämä tarina edustaa?</w:t>
      </w:r>
    </w:p>
    <w:p>
      <w:r>
        <w:rPr>
          <w:b/>
        </w:rPr>
        <w:t xml:space="preserve">Tulos</w:t>
      </w:r>
    </w:p>
    <w:p>
      <w:r>
        <w:t xml:space="preserve">Kenen vanhemmat ovat epävirallisesti asumuserossa? </w:t>
      </w:r>
    </w:p>
    <w:p>
      <w:r>
        <w:rPr>
          <w:b/>
        </w:rPr>
        <w:t xml:space="preserve">Tulos</w:t>
      </w:r>
    </w:p>
    <w:p>
      <w:r>
        <w:t xml:space="preserve">Kuka on amerikkalainen senaattori?</w:t>
      </w:r>
    </w:p>
    <w:p>
      <w:r>
        <w:rPr>
          <w:b/>
        </w:rPr>
        <w:t xml:space="preserve">Tulos</w:t>
      </w:r>
    </w:p>
    <w:p>
      <w:r>
        <w:t xml:space="preserve">Miksi Arabella Trefoil haluaa naimisiin lordi Ruffordin kanssa John Mortonin sijasta?</w:t>
      </w:r>
    </w:p>
    <w:p>
      <w:r>
        <w:rPr>
          <w:b/>
        </w:rPr>
        <w:t xml:space="preserve">Tulos</w:t>
      </w:r>
    </w:p>
    <w:p>
      <w:r>
        <w:t xml:space="preserve">Mikä on Arabellan avioliittotavoite?</w:t>
      </w:r>
    </w:p>
    <w:p>
      <w:r>
        <w:rPr>
          <w:b/>
        </w:rPr>
        <w:t xml:space="preserve">Tulos</w:t>
      </w:r>
    </w:p>
    <w:p>
      <w:r>
        <w:t xml:space="preserve">Miksi Maryn äitipuoli haluaa hänen menevän naimisiin Lawrence Twentymanin kanssa? </w:t>
      </w:r>
    </w:p>
    <w:p>
      <w:r>
        <w:rPr>
          <w:b/>
        </w:rPr>
        <w:t xml:space="preserve">Tulos</w:t>
      </w:r>
    </w:p>
    <w:p>
      <w:r>
        <w:t xml:space="preserve">Ketä Maria ihailee salaa?</w:t>
      </w:r>
    </w:p>
    <w:p>
      <w:r>
        <w:rPr>
          <w:b/>
        </w:rPr>
        <w:t xml:space="preserve">Tulos</w:t>
      </w:r>
    </w:p>
    <w:p>
      <w:r>
        <w:t xml:space="preserve">Mikä on tämän teoksen sävy? </w:t>
      </w:r>
    </w:p>
    <w:p>
      <w:r>
        <w:rPr>
          <w:b/>
        </w:rPr>
        <w:t xml:space="preserve">Tulos</w:t>
      </w:r>
    </w:p>
    <w:p>
      <w:r>
        <w:t xml:space="preserve">Mitä John Mortonille tapahtuu, niin ettei hän voi mennä naimisiin Arabellan kanssa?</w:t>
      </w:r>
    </w:p>
    <w:p>
      <w:r>
        <w:rPr>
          <w:b/>
        </w:rPr>
        <w:t xml:space="preserve">Tulos</w:t>
      </w:r>
    </w:p>
    <w:p>
      <w:r>
        <w:t xml:space="preserve">Kuka on tämän tarinan antisankari? </w:t>
      </w:r>
    </w:p>
    <w:p>
      <w:r>
        <w:rPr>
          <w:b/>
        </w:rPr>
        <w:t xml:space="preserve">Tulos</w:t>
      </w:r>
    </w:p>
    <w:p>
      <w:r>
        <w:t xml:space="preserve">Miksi Reginald ei aluksi kosi Marya?</w:t>
      </w:r>
    </w:p>
    <w:p>
      <w:r>
        <w:rPr>
          <w:b/>
        </w:rPr>
        <w:t xml:space="preserve">Tulos</w:t>
      </w:r>
    </w:p>
    <w:p>
      <w:r>
        <w:t xml:space="preserve">Kuka on tämän tarinan päähenkilö? </w:t>
      </w:r>
    </w:p>
    <w:p>
      <w:r>
        <w:rPr>
          <w:b/>
        </w:rPr>
        <w:t xml:space="preserve">Tulos</w:t>
      </w:r>
    </w:p>
    <w:p>
      <w:r>
        <w:t xml:space="preserve">Kenet Mary Masterin äitipuoli haluaa hänen menevän naimisiin?</w:t>
      </w:r>
    </w:p>
    <w:p>
      <w:r>
        <w:rPr>
          <w:b/>
        </w:rPr>
        <w:t xml:space="preserve">Tulos</w:t>
      </w:r>
    </w:p>
    <w:p>
      <w:r>
        <w:t xml:space="preserve">Mitä Mary Masters tuntee Lawrence Twentymania kohtaan?</w:t>
      </w:r>
    </w:p>
    <w:p>
      <w:r>
        <w:rPr>
          <w:b/>
        </w:rPr>
        <w:t xml:space="preserve">Tulos</w:t>
      </w:r>
    </w:p>
    <w:p>
      <w:r>
        <w:t xml:space="preserve">Missä Arabella asuu? </w:t>
      </w:r>
    </w:p>
    <w:p>
      <w:r>
        <w:rPr>
          <w:b/>
        </w:rPr>
        <w:t xml:space="preserve">Tulos</w:t>
      </w:r>
    </w:p>
    <w:p>
      <w:r>
        <w:t xml:space="preserve">Kenet Arabella nai John Mortonin kuoleman jälkeen? </w:t>
      </w:r>
    </w:p>
    <w:p>
      <w:r>
        <w:rPr>
          <w:b/>
        </w:rPr>
        <w:t xml:space="preserve">Tulos</w:t>
      </w:r>
    </w:p>
    <w:p>
      <w:r>
        <w:t xml:space="preserve">Mikä on tämän romaanin tapahtumapaikka? </w:t>
      </w:r>
    </w:p>
    <w:p>
      <w:r>
        <w:rPr>
          <w:b/>
        </w:rPr>
        <w:t xml:space="preserve">Tulos</w:t>
      </w:r>
    </w:p>
    <w:p>
      <w:r>
        <w:t xml:space="preserve">Miten John Mortonin kuolema vaikuttaa Reginald Mortonin asemaan?</w:t>
      </w:r>
    </w:p>
    <w:p>
      <w:r>
        <w:rPr>
          <w:b/>
        </w:rPr>
        <w:t xml:space="preserve">Tulos</w:t>
      </w:r>
    </w:p>
    <w:p>
      <w:r>
        <w:t xml:space="preserve">Ketä Maria ihailee? </w:t>
      </w:r>
    </w:p>
    <w:p>
      <w:r>
        <w:rPr>
          <w:b/>
        </w:rPr>
        <w:t xml:space="preserve">Tulos</w:t>
      </w:r>
    </w:p>
    <w:p>
      <w:r>
        <w:t xml:space="preserve">Mitä kuvitteellista osavaltiota Yhdysvaltain senaattori Elias Gotobed edustaa?</w:t>
      </w:r>
    </w:p>
    <w:p>
      <w:r>
        <w:rPr>
          <w:b/>
        </w:rPr>
        <w:t xml:space="preserve">Tulos</w:t>
      </w:r>
    </w:p>
    <w:p>
      <w:r>
        <w:t xml:space="preserve">Missä Arabella Trefoil ja hänen äitinsä asuvat?</w:t>
      </w:r>
    </w:p>
    <w:p>
      <w:r>
        <w:rPr>
          <w:b/>
        </w:rPr>
        <w:t xml:space="preserve">Tulos</w:t>
      </w:r>
    </w:p>
    <w:p>
      <w:r>
        <w:t xml:space="preserve">Miten Reginaldin ja Maryn välit ratkeavat?</w:t>
      </w:r>
    </w:p>
    <w:p>
      <w:r>
        <w:rPr>
          <w:b/>
        </w:rPr>
        <w:t xml:space="preserve">Tulos</w:t>
      </w:r>
    </w:p>
    <w:p>
      <w:r>
        <w:t xml:space="preserve">Mitä Mounser Green tarjoaa Arabellalle?</w:t>
      </w:r>
    </w:p>
    <w:p>
      <w:r>
        <w:rPr>
          <w:b/>
        </w:rPr>
        <w:t xml:space="preserve">Esimerkki 3.211</w:t>
      </w:r>
    </w:p>
    <w:p>
      <w:r>
        <w:t xml:space="preserve"> Suuren laman aikana Longfellow Deeds (Gary Cooper), talitehtaan osaomistaja, osa-aikainen onnittelukorttirunoilija ja tuubaa soittava asukas (kuvitteellisessa) Mandrake Fallsin kylässä Vermontissa, perii 20 miljoonaa dollaria edesmenneeltä sedältään Martin Sempleltä. Semplen juonitteleva asianajaja John Cedar (Douglass Dumbrille) löytää Deedsin ja vie hänet New Yorkiin. Cedar antaa kyynisen ongelmanratkaisijansa, entisen lehtimiehen Cornelius Cobbin (Lionel Stander) tehtäväksi pitää toimittajat erossa Deedsistä. Cobbia huijaa kuitenkin tähtitoimittaja Louise "Babe" Bennett (Jean Arthur), joka vetoaa Deedsin romanttiseen fantasiaan pelastaa neito hädässä naamioitumalla köyhäksi työläiseksi nimeltä Mary Dawson. Hän teeskentelee pyörtyvänsä uupumuksesta käveltyään "koko päivän etsimässä työtä" ja pääsee näin miehen luottamuksen piiriin. Bennett kirjoittaa sarjan valtavan suosittuja artikkeleita, joissa pilkataan Longfellow'n maalaismaisia tapoja ja outoa käytöstä, ja antaa hänelle lempinimen "Tuhkimomies." Cedar yrittää saada Deedsiltä valtakirjan pitääkseen omat taloudelliset väärinkäytöksensä salassa. Deeds osoittautuu kuitenkin ovelaksi ihmistuntijaksi, joka torjuu helposti Cedarin ja muut ahneet opportunistit. Hän voittaa Cobbin vilpittömän kunnioituksen ja lopulta Baben rakkauden. Hän lopettaa häpeissään työnsä, mutta ennen kuin hän ehtii kertoa Deedsille totuuden itsestään, Cobb saa sen selville ja kertoo siitä Deedsille. Hän oli ollut rakastunut Bobbiin, ja hänen sydämensä murtuu. Inhoten hän päättää palata Mandrake Fallsiin, mutta ennen lähtöään hänen kartanoonsa polkee riistetty maanviljelijä (John Wray) ja uhkaa häntä aseella. Hän ilmaisee halveksuntansa näennäisen sydämetöntä, ultrarikasta miestä kohtaan, joka ei liikauta sormeaan auttaakseen epätoivoisten köyhien joukkoja. Kun tunkeilija tulee järkiinsä, Deeds tajuaa, mitä hän voi tehdä hankalalla omaisuudellaan. Hän päättää tarjota täysin varustettuja 10 hehtaarin maatiloja ilmaiseksi tuhansille kodittomille perheille, jos nämä viljelevät maata kolmen vuoden ajan... Cedar, joka pelkää menettävänsä omaisuuden hallinnan, yhdistää voimansa Deedsin ainoan toisen sukulaisen (ja miehen ahneen, vallantahtoisen vaimon) kanssa ja pyrkii saamaan Deedsin julistettua mielenterveysongelmista kärsiväksi. Yhdessä Baben petoksen kanssa tämä murtaa lopulta Deedsin hengen, ja hän vajoaa syvään masennukseen. Mielenterveyskäsittely järjestetään, jotta voidaan päättää, kenen tulisi hallita Deedsin omaisuutta.Käsittelyn aikana. Cedar kutsuu paikalle asiantuntijan, joka Baben artikkeleiden ja Deedsin nykyisen käytöksen perusteella diagnosoi maanisen masennuksen. Hän saa Deedsin Mandrake Fallsin vuokralaiset, eksentriset vanhat sisarukset Jane ja Amy Faulkner (Margaret Seddon ja Margaret McWade), todistamaan, että Deeds on "pikselihäiriöinen". Deeds on liian masentunut puolustautuakseen, ja tilanne näyttää synkältä, kun Babe lopulta puhuu kiihkeästi hänen puolestaan ja syyllistää itseään siitä, mitä hän teki Deedille. Kun hän tajuaa, että Deeds todella rakastaa häntä, hän alkaa puhua ja lyö systemaattisesti reikiä Cedarin juttuun, kun hän kysyy Faulknereilta, kuka muu on pikselöitynyt, nämä vastaavat: "Miksi kaikki, paitsi me", ennen kuin he todella lyövät Cedaria kasvoihin. Lopulta tuomari julistaa hänet "järkevimmäksi mieheksi, joka on koskaan astunut tähän oikeussaliin".</w:t>
      </w:r>
    </w:p>
    <w:p>
      <w:r>
        <w:rPr>
          <w:b/>
        </w:rPr>
        <w:t xml:space="preserve">Tulos</w:t>
      </w:r>
    </w:p>
    <w:p>
      <w:r>
        <w:t xml:space="preserve">Mitä eksentriset, iäkkäät sisaret sanovat Deedsistä kompetenssikuulustelun aikana?</w:t>
      </w:r>
    </w:p>
    <w:p>
      <w:r>
        <w:rPr>
          <w:b/>
        </w:rPr>
        <w:t xml:space="preserve">Tulos</w:t>
      </w:r>
    </w:p>
    <w:p>
      <w:r>
        <w:t xml:space="preserve">Mitä nimeä Babe käyttää tavatessaan Deedsin? </w:t>
      </w:r>
    </w:p>
    <w:p>
      <w:r>
        <w:rPr>
          <w:b/>
        </w:rPr>
        <w:t xml:space="preserve">Tulos</w:t>
      </w:r>
    </w:p>
    <w:p>
      <w:r>
        <w:t xml:space="preserve">Miksi Cedar yrittää saada Deedsin julistettua henkisesti vajaavaltaiseksi?</w:t>
      </w:r>
    </w:p>
    <w:p>
      <w:r>
        <w:rPr>
          <w:b/>
        </w:rPr>
        <w:t xml:space="preserve">Tulos</w:t>
      </w:r>
    </w:p>
    <w:p>
      <w:r>
        <w:t xml:space="preserve">Kuka auttaa Deedsiä saamaan omaisuutensa takaisin? </w:t>
      </w:r>
    </w:p>
    <w:p>
      <w:r>
        <w:rPr>
          <w:b/>
        </w:rPr>
        <w:t xml:space="preserve">Tulos</w:t>
      </w:r>
    </w:p>
    <w:p>
      <w:r>
        <w:t xml:space="preserve">Mikä on Longfellow Deedsin kotikaupungin nimi?</w:t>
      </w:r>
    </w:p>
    <w:p>
      <w:r>
        <w:rPr>
          <w:b/>
        </w:rPr>
        <w:t xml:space="preserve">Tulos</w:t>
      </w:r>
    </w:p>
    <w:p>
      <w:r>
        <w:t xml:space="preserve">Miksi Deeds palaa Mandrake Fallsiin?</w:t>
      </w:r>
    </w:p>
    <w:p>
      <w:r>
        <w:rPr>
          <w:b/>
        </w:rPr>
        <w:t xml:space="preserve">Tulos</w:t>
      </w:r>
    </w:p>
    <w:p>
      <w:r>
        <w:t xml:space="preserve">Minkä lempinimen Bennett (Mary Dawson) antaa Deedsille?</w:t>
      </w:r>
    </w:p>
    <w:p>
      <w:r>
        <w:rPr>
          <w:b/>
        </w:rPr>
        <w:t xml:space="preserve">Tulos</w:t>
      </w:r>
    </w:p>
    <w:p>
      <w:r>
        <w:t xml:space="preserve">Millä nimellä Babe Bennett käyttää valepersoonaansa päästäkseen lähelle tekoja?</w:t>
      </w:r>
    </w:p>
    <w:p>
      <w:r>
        <w:rPr>
          <w:b/>
        </w:rPr>
        <w:t xml:space="preserve">Tulos</w:t>
      </w:r>
    </w:p>
    <w:p>
      <w:r>
        <w:t xml:space="preserve">Kuka paljastaa Baben todellisen henkilöllisyyden teoille?</w:t>
      </w:r>
    </w:p>
    <w:p>
      <w:r>
        <w:rPr>
          <w:b/>
        </w:rPr>
        <w:t xml:space="preserve">Tulos</w:t>
      </w:r>
    </w:p>
    <w:p>
      <w:r>
        <w:t xml:space="preserve">Kenet Cedar tuo Mandrake Fallsista todistamaan Deedsin kuulemiseen?</w:t>
      </w:r>
    </w:p>
    <w:p>
      <w:r>
        <w:rPr>
          <w:b/>
        </w:rPr>
        <w:t xml:space="preserve">Tulos</w:t>
      </w:r>
    </w:p>
    <w:p>
      <w:r>
        <w:t xml:space="preserve">Miten Babe herättää Deedsin huomion?</w:t>
      </w:r>
    </w:p>
    <w:p>
      <w:r>
        <w:rPr>
          <w:b/>
        </w:rPr>
        <w:t xml:space="preserve">Tulos</w:t>
      </w:r>
    </w:p>
    <w:p>
      <w:r>
        <w:t xml:space="preserve">Keneltä Longfellow Deeds perii rahaa?</w:t>
      </w:r>
    </w:p>
    <w:p>
      <w:r>
        <w:rPr>
          <w:b/>
        </w:rPr>
        <w:t xml:space="preserve">Tulos</w:t>
      </w:r>
    </w:p>
    <w:p>
      <w:r>
        <w:t xml:space="preserve">Minkä lempinimen Babe antaa Deedsille artikkeleissa, joita hän kirjoittaa hänestä?</w:t>
      </w:r>
    </w:p>
    <w:p>
      <w:r>
        <w:rPr>
          <w:b/>
        </w:rPr>
        <w:t xml:space="preserve">Tulos</w:t>
      </w:r>
    </w:p>
    <w:p>
      <w:r>
        <w:t xml:space="preserve">Miten Deeds haluaa käyttää omaisuutensa muiden auttamiseen?</w:t>
      </w:r>
    </w:p>
    <w:p>
      <w:r>
        <w:rPr>
          <w:b/>
        </w:rPr>
        <w:t xml:space="preserve">Tulos</w:t>
      </w:r>
    </w:p>
    <w:p>
      <w:r>
        <w:t xml:space="preserve">Mikä on tämän tarinan sävy?</w:t>
      </w:r>
    </w:p>
    <w:p>
      <w:r>
        <w:rPr>
          <w:b/>
        </w:rPr>
        <w:t xml:space="preserve">Tulos</w:t>
      </w:r>
    </w:p>
    <w:p>
      <w:r>
        <w:t xml:space="preserve">Kuka on tämän tarinan päähenkilö? </w:t>
      </w:r>
    </w:p>
    <w:p>
      <w:r>
        <w:rPr>
          <w:b/>
        </w:rPr>
        <w:t xml:space="preserve">Tulos</w:t>
      </w:r>
    </w:p>
    <w:p>
      <w:r>
        <w:t xml:space="preserve">Mitä soitinta Longfellow Deeds soittaa? </w:t>
      </w:r>
    </w:p>
    <w:p>
      <w:r>
        <w:rPr>
          <w:b/>
        </w:rPr>
        <w:t xml:space="preserve">Tulos</w:t>
      </w:r>
    </w:p>
    <w:p>
      <w:r>
        <w:t xml:space="preserve">Mikä on tämän tarinan teema? </w:t>
      </w:r>
    </w:p>
    <w:p>
      <w:r>
        <w:rPr>
          <w:b/>
        </w:rPr>
        <w:t xml:space="preserve">Tulos</w:t>
      </w:r>
    </w:p>
    <w:p>
      <w:r>
        <w:t xml:space="preserve">Miten Deeds päättää auttaa köyhiä?</w:t>
      </w:r>
    </w:p>
    <w:p>
      <w:r>
        <w:rPr>
          <w:b/>
        </w:rPr>
        <w:t xml:space="preserve">Tulos</w:t>
      </w:r>
    </w:p>
    <w:p>
      <w:r>
        <w:t xml:space="preserve">Mitä Cedar yrittää tehdä saadakseen Deedsin rahat haltuunsa?</w:t>
      </w:r>
    </w:p>
    <w:p>
      <w:r>
        <w:rPr>
          <w:b/>
        </w:rPr>
        <w:t xml:space="preserve">Tulos</w:t>
      </w:r>
    </w:p>
    <w:p>
      <w:r>
        <w:t xml:space="preserve">Mitä Deeds haluaa tehdä omaisuudellaan? </w:t>
      </w:r>
    </w:p>
    <w:p>
      <w:r>
        <w:rPr>
          <w:b/>
        </w:rPr>
        <w:t xml:space="preserve">Tulos</w:t>
      </w:r>
    </w:p>
    <w:p>
      <w:r>
        <w:t xml:space="preserve">Mitä Deeds perii edesmenneeltä sedältään?</w:t>
      </w:r>
    </w:p>
    <w:p>
      <w:r>
        <w:rPr>
          <w:b/>
        </w:rPr>
        <w:t xml:space="preserve">Tulos</w:t>
      </w:r>
    </w:p>
    <w:p>
      <w:r>
        <w:t xml:space="preserve">Mikä on sen asianajajan nimi, joka yrittää varastaa Deedsin rahat? </w:t>
      </w:r>
    </w:p>
    <w:p>
      <w:r>
        <w:rPr>
          <w:b/>
        </w:rPr>
        <w:t xml:space="preserve">Tulos</w:t>
      </w:r>
    </w:p>
    <w:p>
      <w:r>
        <w:t xml:space="preserve">Mikä on Mary Dawsonin (Louise "Babe" Bennett) työ?</w:t>
      </w:r>
    </w:p>
    <w:p>
      <w:r>
        <w:rPr>
          <w:b/>
        </w:rPr>
        <w:t xml:space="preserve">Tulos</w:t>
      </w:r>
    </w:p>
    <w:p>
      <w:r>
        <w:t xml:space="preserve">Kuka on John Cedar?</w:t>
      </w:r>
    </w:p>
    <w:p>
      <w:r>
        <w:rPr>
          <w:b/>
        </w:rPr>
        <w:t xml:space="preserve">Tulos</w:t>
      </w:r>
    </w:p>
    <w:p>
      <w:r>
        <w:t xml:space="preserve">Kuinka paljon rahaa Longfellow Deeds perii? </w:t>
      </w:r>
    </w:p>
    <w:p>
      <w:r>
        <w:rPr>
          <w:b/>
        </w:rPr>
        <w:t xml:space="preserve">Tulos</w:t>
      </w:r>
    </w:p>
    <w:p>
      <w:r>
        <w:t xml:space="preserve">Kuka puhuu Deedsin puolesta hänen mielenterveyskäsittelyssään?</w:t>
      </w:r>
    </w:p>
    <w:p>
      <w:r>
        <w:rPr>
          <w:b/>
        </w:rPr>
        <w:t xml:space="preserve">Tulos</w:t>
      </w:r>
    </w:p>
    <w:p>
      <w:r>
        <w:t xml:space="preserve">Cedarin asiantuntijatodistaja diagnosoi Deedsille minkä häiriön.</w:t>
      </w:r>
    </w:p>
    <w:p>
      <w:r>
        <w:rPr>
          <w:b/>
        </w:rPr>
        <w:t xml:space="preserve">Esimerkki 3.212</w:t>
      </w:r>
    </w:p>
    <w:p>
      <w:r>
        <w:t xml:space="preserve"> Lilithin päähenkilö, herra Vane, omistaa kirjaston, jossa näyttää kummittelevan entinen kirjastonhoitaja, joka näyttää korpin näköiseltä niiden lyhyiden välähdysten perusteella, joita hän näkee wraithista. Kohdattuaan lopulta oletetun aaveen, salaperäisen herra Korpin, Vane saa tietää, että Korppi oli tuntenut hänen isänsä; Vanen isä oli itse asiassa vieraillut oudossa rinnakkaisuniversumissa, josta Korppi tulee ja menee ja jossa hän nyt asuu. Vane seuraa Ravenia peilin kautta maailmaan (tätä symbolista valtakuntaa kuvataan nimellä "seitsemän ulottuvuuden alue", joka on peräisin Jacob Böhmeltä), jonka sisällä Vane kuulee sänkyjen talosta, jossa uneksijat nukkuvat, kunnes maailmanloppu koittaa kuolemassa: hyvässä kuolemassa, jossa elämä löytyy. Vanen isoisä kieltäytyi nukkumasta siellä ja joutuu sen sijaan taistelemaan luurankojen kanssa kummitusmetsässä. Petollisen matkan jälkeen laakson läpi (jossa vain kuu pitää hänet turvassa) herra Vane tapaa Pikkuiset, lapset, jotka eivät koskaan kasva aikuisiksi, pysyvät puhtaina lapsina tai tulevat itsekkäiksi ja kasvavat isommiksi ja tyhmemmiksi, muuttuvat "pusseiksi" tai pahoiksi jättiläisiksi. Keskusteltuaan Lona, vanhimman lapsista, kanssa herra Vane päättää auttaa heitä ja lähtee keräämään lisää tietoa, vaikka Korppi (joka on myös Adam) on varoittanut herra Vanea siitä, että hänen on nukuttava yhdessä uneksijoiden kanssa, ennen kuin hän voi todella auttaa heitä. matkallaan hän tapaa Lilithin, Adamin ensimmäisen vaimon ja Bulikan prinsessan. Vaikka Vane on lähes sokeutunut Lilithin kauneudesta ja viehätysvoimasta, hän johtaa lopulta Pikkuiset taisteluun Bulikaa vastaan. Vanen rakas Lona osoittautuu Lilithin tyttäreksi, ja hänen oma äitinsä tappaa hänet. Lilith kuitenkin vangitaan ja tuodaan Aatamin ja Eevan luo kuoleman taloon, jossa he kamppailevat saadakseen Lilithin avaamaan sulatetun kätensä, jossa hän pitää vettä, jota Pikkuiset tarvitsevat kasvaakseen. Vasta kun Lilith luovuttaa sen, hän voi liittyä nukkujien kanssa autuaallisiin uniin, jotka ovat vapaita synnistä. Pitkän kamppailun jälkeen Lilith pyytää Aatamia leikkaamaan kätensä irti ruumiistaan; se tehdään, Lilith nukkuu, ja Vane lähetetään hautaamaan käsi; vesi virtaa kuopasta ja pesee maan. Sitten Vane saa liittyä jo nukkuvien Pienten joukkoon uniinsa. Hän asettuu omaan sänkyynsä, Leonan sängyn viereen, ja löytää kuolemasta todellisen elämän.</w:t>
      </w:r>
    </w:p>
    <w:p>
      <w:r>
        <w:rPr>
          <w:b/>
        </w:rPr>
        <w:t xml:space="preserve">Tulos</w:t>
      </w:r>
    </w:p>
    <w:p>
      <w:r>
        <w:t xml:space="preserve">Kuka tappaa lonan?</w:t>
      </w:r>
    </w:p>
    <w:p>
      <w:r>
        <w:rPr>
          <w:b/>
        </w:rPr>
        <w:t xml:space="preserve">Tulos</w:t>
      </w:r>
    </w:p>
    <w:p>
      <w:r>
        <w:t xml:space="preserve">Ketä vastaan Vanen isoisän on taisteltava?</w:t>
      </w:r>
    </w:p>
    <w:p>
      <w:r>
        <w:rPr>
          <w:b/>
        </w:rPr>
        <w:t xml:space="preserve">Tulos</w:t>
      </w:r>
    </w:p>
    <w:p>
      <w:r>
        <w:t xml:space="preserve">Mikä on Lilithin suhde Raveniin?</w:t>
      </w:r>
    </w:p>
    <w:p>
      <w:r>
        <w:rPr>
          <w:b/>
        </w:rPr>
        <w:t xml:space="preserve">Tulos</w:t>
      </w:r>
    </w:p>
    <w:p>
      <w:r>
        <w:t xml:space="preserve">Kuka joutuu taistelemaan luurankojen kanssa?</w:t>
      </w:r>
    </w:p>
    <w:p>
      <w:r>
        <w:rPr>
          <w:b/>
        </w:rPr>
        <w:t xml:space="preserve">Tulos</w:t>
      </w:r>
    </w:p>
    <w:p>
      <w:r>
        <w:t xml:space="preserve">Mikä on rangaistus siitä, että ei nuku vuoteiden talossa?</w:t>
      </w:r>
    </w:p>
    <w:p>
      <w:r>
        <w:rPr>
          <w:b/>
        </w:rPr>
        <w:t xml:space="preserve">Tulos</w:t>
      </w:r>
    </w:p>
    <w:p>
      <w:r>
        <w:t xml:space="preserve">Missä herra Vanen isoisä kieltäytyi nukkumasta?</w:t>
      </w:r>
    </w:p>
    <w:p>
      <w:r>
        <w:rPr>
          <w:b/>
        </w:rPr>
        <w:t xml:space="preserve">Tulos</w:t>
      </w:r>
    </w:p>
    <w:p>
      <w:r>
        <w:t xml:space="preserve">Mikä on Lonan suhde Bulikan prinsessaan?</w:t>
      </w:r>
    </w:p>
    <w:p>
      <w:r>
        <w:rPr>
          <w:b/>
        </w:rPr>
        <w:t xml:space="preserve">Tulos</w:t>
      </w:r>
    </w:p>
    <w:p>
      <w:r>
        <w:t xml:space="preserve">Keitä ovat Pikkuiset?</w:t>
      </w:r>
    </w:p>
    <w:p>
      <w:r>
        <w:rPr>
          <w:b/>
        </w:rPr>
        <w:t xml:space="preserve">Tulos</w:t>
      </w:r>
    </w:p>
    <w:p>
      <w:r>
        <w:t xml:space="preserve">Millä Raven ja Vane siirtyvät uuteen universumiin?</w:t>
      </w:r>
    </w:p>
    <w:p>
      <w:r>
        <w:rPr>
          <w:b/>
        </w:rPr>
        <w:t xml:space="preserve">Tulos</w:t>
      </w:r>
    </w:p>
    <w:p>
      <w:r>
        <w:t xml:space="preserve">Kuka kummittelee herra Vanen kirjastossa?</w:t>
      </w:r>
    </w:p>
    <w:p>
      <w:r>
        <w:rPr>
          <w:b/>
        </w:rPr>
        <w:t xml:space="preserve">Tulos</w:t>
      </w:r>
    </w:p>
    <w:p>
      <w:r>
        <w:t xml:space="preserve">Mistä Lilith luopuu liittyäkseen nukkuvien joukkoon?</w:t>
      </w:r>
    </w:p>
    <w:p>
      <w:r>
        <w:rPr>
          <w:b/>
        </w:rPr>
        <w:t xml:space="preserve">Tulos</w:t>
      </w:r>
    </w:p>
    <w:p>
      <w:r>
        <w:t xml:space="preserve">Missä ovat taistelut luurankojen kanssa? </w:t>
      </w:r>
    </w:p>
    <w:p>
      <w:r>
        <w:rPr>
          <w:b/>
        </w:rPr>
        <w:t xml:space="preserve">Tulos</w:t>
      </w:r>
    </w:p>
    <w:p>
      <w:r>
        <w:t xml:space="preserve">Mikä on ainoa asia, joka pitää herra Vanen turvassa laaksossa?</w:t>
      </w:r>
    </w:p>
    <w:p>
      <w:r>
        <w:rPr>
          <w:b/>
        </w:rPr>
        <w:t xml:space="preserve">Tulos</w:t>
      </w:r>
    </w:p>
    <w:p>
      <w:r>
        <w:t xml:space="preserve">Kuka tappaa Lona?</w:t>
      </w:r>
    </w:p>
    <w:p>
      <w:r>
        <w:rPr>
          <w:b/>
        </w:rPr>
        <w:t xml:space="preserve">Tulos</w:t>
      </w:r>
    </w:p>
    <w:p>
      <w:r>
        <w:t xml:space="preserve">Kuka on Bulikan prinsessa? </w:t>
      </w:r>
    </w:p>
    <w:p>
      <w:r>
        <w:rPr>
          <w:b/>
        </w:rPr>
        <w:t xml:space="preserve">Tulos</w:t>
      </w:r>
    </w:p>
    <w:p>
      <w:r>
        <w:t xml:space="preserve">Kuka on Lilithin päähenkilö?</w:t>
      </w:r>
    </w:p>
    <w:p>
      <w:r>
        <w:rPr>
          <w:b/>
        </w:rPr>
        <w:t xml:space="preserve">Tulos</w:t>
      </w:r>
    </w:p>
    <w:p>
      <w:r>
        <w:t xml:space="preserve">Miten Vane seuraa Korppia maailmaan?</w:t>
      </w:r>
    </w:p>
    <w:p>
      <w:r>
        <w:rPr>
          <w:b/>
        </w:rPr>
        <w:t xml:space="preserve">Tulos</w:t>
      </w:r>
    </w:p>
    <w:p>
      <w:r>
        <w:t xml:space="preserve">Miten herra Vane astuu Ravenin maailmaan?</w:t>
      </w:r>
    </w:p>
    <w:p>
      <w:r>
        <w:rPr>
          <w:b/>
        </w:rPr>
        <w:t xml:space="preserve">Tulos</w:t>
      </w:r>
    </w:p>
    <w:p>
      <w:r>
        <w:t xml:space="preserve">Kenen uskotaan kummittelevan herra Vanen kirjastossa?</w:t>
      </w:r>
    </w:p>
    <w:p>
      <w:r>
        <w:rPr>
          <w:b/>
        </w:rPr>
        <w:t xml:space="preserve">Tulos</w:t>
      </w:r>
    </w:p>
    <w:p>
      <w:r>
        <w:t xml:space="preserve">Mistä herra Raven on kotoisin?</w:t>
      </w:r>
    </w:p>
    <w:p>
      <w:r>
        <w:rPr>
          <w:b/>
        </w:rPr>
        <w:t xml:space="preserve">Tulos</w:t>
      </w:r>
    </w:p>
    <w:p>
      <w:r>
        <w:t xml:space="preserve">Mitä kirjastonhoitajan haamu muistuttaa?</w:t>
      </w:r>
    </w:p>
    <w:p>
      <w:r>
        <w:rPr>
          <w:b/>
        </w:rPr>
        <w:t xml:space="preserve">Tulos</w:t>
      </w:r>
    </w:p>
    <w:p>
      <w:r>
        <w:t xml:space="preserve">Kenen kanssa Vane joutuu nukkumaan auttaakseen lapsia?</w:t>
      </w:r>
    </w:p>
    <w:p>
      <w:r>
        <w:rPr>
          <w:b/>
        </w:rPr>
        <w:t xml:space="preserve">Tulos</w:t>
      </w:r>
    </w:p>
    <w:p>
      <w:r>
        <w:t xml:space="preserve">Miksi kutsutaan lapsia, jotka eivät koskaan kasva aikuisiksi?</w:t>
      </w:r>
    </w:p>
    <w:p>
      <w:r>
        <w:rPr>
          <w:b/>
        </w:rPr>
        <w:t xml:space="preserve">Tulos</w:t>
      </w:r>
    </w:p>
    <w:p>
      <w:r>
        <w:t xml:space="preserve">Millaisiksi lapset, jotka kasvavat aikuisiksi, muuttuvat?</w:t>
      </w:r>
    </w:p>
    <w:p>
      <w:r>
        <w:rPr>
          <w:b/>
        </w:rPr>
        <w:t xml:space="preserve">Tulos</w:t>
      </w:r>
    </w:p>
    <w:p>
      <w:r>
        <w:t xml:space="preserve">Kuka on Pikkuisista vanhin?</w:t>
      </w:r>
    </w:p>
    <w:p>
      <w:r>
        <w:rPr>
          <w:b/>
        </w:rPr>
        <w:t xml:space="preserve">Tulos</w:t>
      </w:r>
    </w:p>
    <w:p>
      <w:r>
        <w:t xml:space="preserve">Ketä vastaan Vane johdattaa Pikkuiset taisteluun?</w:t>
      </w:r>
    </w:p>
    <w:p>
      <w:r>
        <w:rPr>
          <w:b/>
        </w:rPr>
        <w:t xml:space="preserve">Tulos</w:t>
      </w:r>
    </w:p>
    <w:p>
      <w:r>
        <w:t xml:space="preserve">Mitä ovat "pikkuiset"?</w:t>
      </w:r>
    </w:p>
    <w:p>
      <w:r>
        <w:rPr>
          <w:b/>
        </w:rPr>
        <w:t xml:space="preserve">Tulos</w:t>
      </w:r>
    </w:p>
    <w:p>
      <w:r>
        <w:t xml:space="preserve">Kuka nukkuu sänkyjen talossa?</w:t>
      </w:r>
    </w:p>
    <w:p>
      <w:r>
        <w:rPr>
          <w:b/>
        </w:rPr>
        <w:t xml:space="preserve">Esimerkki 3.213</w:t>
      </w:r>
    </w:p>
    <w:p>
      <w:r>
        <w:t xml:space="preserve"> Kaukaisessa tulevaisuudessa tunnettua maailmankaikkeutta hallitsee Padishah-keisari Shaddam IV. Imperiumin tärkein aine on huume, joka tunnetaan nimellä melange tai "mauste". Sillä on monia erityisominaisuuksia, kuten elämän pidentäminen ja tietoisuuden laajentaminen. Kannattavin ja tärkein sen ominaisuuksista on sen kyky auttaa Spacing Guildia taittamaan avaruutta, mikä mahdollistaa turvallisen, välittömän tähtienvälisen matkustamisen. aistien maustetuotantoa uhkaavan potentiaalisen uhan Spacing Guild lähettää lähettilään vaatimaan selitystä keisarilta, joka luottamuksellisesti kertoo suunnitelmistaan Atreidesin talon tuhoamiseksi. Herttua Leto Atreidesin suosio on kasvanut koko imperiumissa, ja hänen epäillään keräävän äänipohjaisilla aseilla varustettua salaista armeijaa, jonka keisari Shaddam näkee potentiaalisena uhkana vallalleen. Shaddamin suunnitelmana on antaa Atreidesin suvun haltuun Arrakis-planeetta (tunnetaan myös nimellä Dune), joka on ainoa mausteiden lähde. Kun he ovat asettuneet Arrakikseen, hän aikoo, että heidän pitkäaikaiset arkkivihollisensa, Harkonnensit, hyökkäävät heidän kimppuunsa keisarin eliittijoukkojen, Sardaukarien, avustuksella. Killan navigaattori käskee keisaria myös tappamaan herttua Leton pojan, Paul Atreidesin, nuoren miehen, joka näkee profeetallisia näkyjä tarkoituksestaan. Teloituskäsky herättää Bene Gesserit -sisarjärjestön huomion, sillä Paul on sidottu sen vuosisatoja kestäneeseen Bene Gesserit -jalostusohjelmaan, jonka tarkoituksena on tuottaa universumin superolento, Kwisatz Haderach. Ennen kuin hän lähtee Arrakikseen, Bene Gesserit -rukousäiti Gaius Helen Mohiam testaa Paulin asettamalla kätensä laatikkoon, joka aiheuttaa sietämätöntä kipua. Sillä välin Giedi Primen teollisuusmaailmassa sadistinen paroni Vladimir Harkonnen kertoo veljenpojilleen Glossu Rabbanille ja Feyd-Rauthalle suunnitelmastaan eliminoida Atreidesit manipuloimalla jotakuta Atreides-talon jäsentä pettämään herttuan. Atreidit lähtevät kotiplaneetaltaan Caladanilta Arrakikseen, joka on jättiläismäisten hiekkamatojen asuttama karu aavikkoplaneetta. Arrakiksen alkuperäiskansaa kutsutaan Fremeneiksi, salaperäiseksi kansaksi, joka on pitkään pitänyt hallussaan ennustusta, jonka mukaan messias tulisi johtamaan heidät vapauteen. Saavuttuaan Arrakikseen Leto kuulee yhdeltä oikealta kädeltään, Duncan Idaholta, että fremeneitä on aliarvioitu, sillä heitä on valtava määrä ja he voisivat osoittautua voimakkaiksi liittolaisiksi. Leto alkaa saada fremenien luottamusta, mutta ennen kuin herttua ehtii solmia liittouman, Harkonnenit aloittavat hyökkäyksensä. vaikka he olivat odottaneet ansaa, Harkonnenien petturi Atreidesin talossa, tohtori Wellington Yueh, herttua Leton henkilökohtainen lääkäri, on lamauttanut kriittiset kilvet ja tuhonnut heidän ääniaseensa, jättäen heidät lähes puolustuskyvyttömiksi. Hyökkäyksessä Idaho kuolee, Leto vangitaan ja lähes koko Atreides-talo tuhoutuu. Vangittuna Leto kuolee epäonnistuneessa yrityksessä salamurhata paroni Harkonnen käyttämällä myrkkykaasukapselia, jonka tohtori Yueh on istuttanut hänen hampaisiinsa, ja paroni Harkonnen pettää hänet ja Rabban teloittaa hänet. Leton jalkavaimo Lady Jessica ja hänen poikansa Paul selviytyvät kuitenkin hyökkäyksestä ja pystyvät pakenemaan syvälle aavikolle, jossa he löytävät Stilgarin johtaman fremenien piirityksen. Vapaamieliset ottavat Paulin ja Jessican luokseen; Jessicasta tulee heidän pastoriäitinsä, ja Paul rakastuu Chaniin, vapaamieliseen soturiin, jonka hän oli aiemmin nähnyt eräässä näyssään.Paul ottaa vapaamielisten nimen Muad'Dib ja nousee johtajaksi, jota vapaamieliset ovat odottaneet. Hän opettaa vapaamieliset rakentamaan ja käyttämään Atreidesin talon kehittämiä ääniaseita ja alkaa ottaa kohteekseen maustekaivostuotannon, joka on jälleen Harkonnenien hallinnassa Rabbanin valvomana. Kahden seuraavan vuoden aikana maustetuotanto käytännössä pysäytetään, minkä Rabban yrittää pitää salassa imperiumilta. Spacing Guild palaa keisarin luo varoittamaan häntä Arrakiksen tilanteen heikkenemisestä. He pelkäävät myös, että Paul nauttii elämän vettä, joka on voimakas myrkky, jota Bene Gessseitit käyttävät kykyjensä aikaansaamiseksi. Kokous paljastuu Paulille profeetallisessa unessa, mutta sitten unet yhtäkkiä loppuvat. Näkyjen poissaolosta järkyttyneenä hän menee autiomaahan, juo Elämän vettä ja joutuu transsiin. Herättyään hän muuttuu ja saa voimakkaita psyykkisiä kykyjä ja kyvyn hallita hiekkamatoja. Paul on myös saanut takaisin kykynsä nähdä avaruuteen ja tulevaisuuteen, ja hän saa tietää, että keisari on kokoamassa valtavaa hyökkäyslaivastoa Arrakiksen yläpuolelle hävittääkseen fremenit ja saadakseen planeetan takaisin absoluuttisen hallinnan.Saavuttuaan Arrakikseen keisari teloituttaa Rabbanin, koska hän ei ollut onnistunut korjaamaan maustetilannetta, ja kutsuu paikalle paroni Harkonnenin vaatimaan selitystä. Samaan aikaan Paul käynnistää viimeisen hyökkäyksen Harkonnenia ja keisarin Sardaukaria vastaan pääkaupungissa Arrakeenissa. Hänen fremen-soturinsa, jotka ratsastavat hiekkamadoilla ja heiluttavat ääniaseitaan, kukistavat keisarin legioonat helposti, ja Paulin sisar Alia tappaa paroni Harkonnenin. Arrakeenissa Paul kohtaa keisarin ja käy Feyd-Rauthan kanssa kaksintaistelua kuolemaan asti; Paul tappaa Feydin ja vapauttaa keisari Shaddamin vallasta. Sen jälkeen Paul esittelee uusia voimiaan ja täyttää fremenien ennustuksen, jonka mukaan hän on luvattu messias, saamalla Arrakiksen ensimmäistä kertaa sateeseen, kun Alia julistaa hänet Kwisatz Haderachiksi.</w:t>
      </w:r>
    </w:p>
    <w:p>
      <w:r>
        <w:rPr>
          <w:b/>
        </w:rPr>
        <w:t xml:space="preserve">Tulos</w:t>
      </w:r>
    </w:p>
    <w:p>
      <w:r>
        <w:t xml:space="preserve">Miksi Melange "The Spice" on niin arvokas?</w:t>
      </w:r>
    </w:p>
    <w:p>
      <w:r>
        <w:rPr>
          <w:b/>
        </w:rPr>
        <w:t xml:space="preserve">Tulos</w:t>
      </w:r>
    </w:p>
    <w:p>
      <w:r>
        <w:t xml:space="preserve">Miten Paavali voittaa keisarin sotilaat?</w:t>
      </w:r>
    </w:p>
    <w:p>
      <w:r>
        <w:rPr>
          <w:b/>
        </w:rPr>
        <w:t xml:space="preserve">Tulos</w:t>
      </w:r>
    </w:p>
    <w:p>
      <w:r>
        <w:t xml:space="preserve">Minne Atreidit matkustavat?</w:t>
      </w:r>
    </w:p>
    <w:p>
      <w:r>
        <w:rPr>
          <w:b/>
        </w:rPr>
        <w:t xml:space="preserve">Tulos</w:t>
      </w:r>
    </w:p>
    <w:p>
      <w:r>
        <w:t xml:space="preserve">Milloin Paul näki Chanin ensimmäisen kerran?</w:t>
      </w:r>
    </w:p>
    <w:p>
      <w:r>
        <w:rPr>
          <w:b/>
        </w:rPr>
        <w:t xml:space="preserve">Tulos</w:t>
      </w:r>
    </w:p>
    <w:p>
      <w:r>
        <w:t xml:space="preserve">Miksi Välikilta oli huolissaan melangan tuotannosta?</w:t>
      </w:r>
    </w:p>
    <w:p>
      <w:r>
        <w:rPr>
          <w:b/>
        </w:rPr>
        <w:t xml:space="preserve">Tulos</w:t>
      </w:r>
    </w:p>
    <w:p>
      <w:r>
        <w:t xml:space="preserve">Miksi keisari haluaa antaa Dyynen Atridesin talolle?</w:t>
      </w:r>
    </w:p>
    <w:p>
      <w:r>
        <w:rPr>
          <w:b/>
        </w:rPr>
        <w:t xml:space="preserve">Tulos</w:t>
      </w:r>
    </w:p>
    <w:p>
      <w:r>
        <w:t xml:space="preserve">Kuka hallitsee maailmankaikkeutta tulevaisuudessa?</w:t>
      </w:r>
    </w:p>
    <w:p>
      <w:r>
        <w:rPr>
          <w:b/>
        </w:rPr>
        <w:t xml:space="preserve">Tulos</w:t>
      </w:r>
    </w:p>
    <w:p>
      <w:r>
        <w:t xml:space="preserve">Kenet Paavali tappaa?</w:t>
      </w:r>
    </w:p>
    <w:p>
      <w:r>
        <w:rPr>
          <w:b/>
        </w:rPr>
        <w:t xml:space="preserve">Tulos</w:t>
      </w:r>
    </w:p>
    <w:p>
      <w:r>
        <w:t xml:space="preserve">Miksi keisari teloitti Rabbanin?</w:t>
      </w:r>
    </w:p>
    <w:p>
      <w:r>
        <w:rPr>
          <w:b/>
        </w:rPr>
        <w:t xml:space="preserve">Tulos</w:t>
      </w:r>
    </w:p>
    <w:p>
      <w:r>
        <w:t xml:space="preserve">Missä melangea tuotetaan?</w:t>
      </w:r>
    </w:p>
    <w:p>
      <w:r>
        <w:rPr>
          <w:b/>
        </w:rPr>
        <w:t xml:space="preserve">Tulos</w:t>
      </w:r>
    </w:p>
    <w:p>
      <w:r>
        <w:t xml:space="preserve">Mikä Paul Atreidesissa on niin erityistä?</w:t>
      </w:r>
    </w:p>
    <w:p>
      <w:r>
        <w:rPr>
          <w:b/>
        </w:rPr>
        <w:t xml:space="preserve">Tulos</w:t>
      </w:r>
    </w:p>
    <w:p>
      <w:r>
        <w:t xml:space="preserve">Kuka käskee tappaa Paavalin?</w:t>
      </w:r>
    </w:p>
    <w:p>
      <w:r>
        <w:rPr>
          <w:b/>
        </w:rPr>
        <w:t xml:space="preserve">Tulos</w:t>
      </w:r>
    </w:p>
    <w:p>
      <w:r>
        <w:t xml:space="preserve">Minkälaisia aseita fremenisotureilla on?</w:t>
      </w:r>
    </w:p>
    <w:p>
      <w:r>
        <w:rPr>
          <w:b/>
        </w:rPr>
        <w:t xml:space="preserve">Tulos</w:t>
      </w:r>
    </w:p>
    <w:p>
      <w:r>
        <w:t xml:space="preserve">Miten fremenisoturit pystyivät kukistamaan Shaddamin joukot?</w:t>
      </w:r>
    </w:p>
    <w:p>
      <w:r>
        <w:rPr>
          <w:b/>
        </w:rPr>
        <w:t xml:space="preserve">Tulos</w:t>
      </w:r>
    </w:p>
    <w:p>
      <w:r>
        <w:t xml:space="preserve">Kenet Fremenit pelastavat syvältä aavikolta Atreidesien hyökkäyksen ja kaatumisen jälkeen?</w:t>
      </w:r>
    </w:p>
    <w:p>
      <w:r>
        <w:rPr>
          <w:b/>
        </w:rPr>
        <w:t xml:space="preserve">Tulos</w:t>
      </w:r>
    </w:p>
    <w:p>
      <w:r>
        <w:t xml:space="preserve">Miten Wellington Yueh petti Leton?</w:t>
      </w:r>
    </w:p>
    <w:p>
      <w:r>
        <w:rPr>
          <w:b/>
        </w:rPr>
        <w:t xml:space="preserve">Tulos</w:t>
      </w:r>
    </w:p>
    <w:p>
      <w:r>
        <w:t xml:space="preserve">Minkä profetian Paavali täyttää?</w:t>
      </w:r>
    </w:p>
    <w:p>
      <w:r>
        <w:rPr>
          <w:b/>
        </w:rPr>
        <w:t xml:space="preserve">Tulos</w:t>
      </w:r>
    </w:p>
    <w:p>
      <w:r>
        <w:t xml:space="preserve">Kuka on jo pitkään ollut siinä uskossa, että messias oli tulossa johtamaan heidät turvaan?</w:t>
      </w:r>
    </w:p>
    <w:p>
      <w:r>
        <w:rPr>
          <w:b/>
        </w:rPr>
        <w:t xml:space="preserve">Tulos</w:t>
      </w:r>
    </w:p>
    <w:p>
      <w:r>
        <w:t xml:space="preserve">Kuka tappoi paroni Harkonnenin?</w:t>
      </w:r>
    </w:p>
    <w:p>
      <w:r>
        <w:rPr>
          <w:b/>
        </w:rPr>
        <w:t xml:space="preserve">Tulos</w:t>
      </w:r>
    </w:p>
    <w:p>
      <w:r>
        <w:t xml:space="preserve">Mikä on Shaddam IV:n imperiumin arvokkain asia?</w:t>
      </w:r>
    </w:p>
    <w:p>
      <w:r>
        <w:rPr>
          <w:b/>
        </w:rPr>
        <w:t xml:space="preserve">Tulos</w:t>
      </w:r>
    </w:p>
    <w:p>
      <w:r>
        <w:t xml:space="preserve">Miten Leto kuolee?</w:t>
      </w:r>
    </w:p>
    <w:p>
      <w:r>
        <w:rPr>
          <w:b/>
        </w:rPr>
        <w:t xml:space="preserve">Tulos</w:t>
      </w:r>
    </w:p>
    <w:p>
      <w:r>
        <w:t xml:space="preserve">Mitä Paul juo?</w:t>
      </w:r>
    </w:p>
    <w:p>
      <w:r>
        <w:rPr>
          <w:b/>
        </w:rPr>
        <w:t xml:space="preserve">Tulos</w:t>
      </w:r>
    </w:p>
    <w:p>
      <w:r>
        <w:t xml:space="preserve">Millä Fremenin sotilaat ratsastavat?</w:t>
      </w:r>
    </w:p>
    <w:p>
      <w:r>
        <w:rPr>
          <w:b/>
        </w:rPr>
        <w:t xml:space="preserve">Tulos</w:t>
      </w:r>
    </w:p>
    <w:p>
      <w:r>
        <w:t xml:space="preserve">Mikä on atreidien kotimaailma?</w:t>
      </w:r>
    </w:p>
    <w:p>
      <w:r>
        <w:rPr>
          <w:b/>
        </w:rPr>
        <w:t xml:space="preserve">Tulos</w:t>
      </w:r>
    </w:p>
    <w:p>
      <w:r>
        <w:t xml:space="preserve">Kuka on Attreidesin talon petturi?</w:t>
      </w:r>
    </w:p>
    <w:p>
      <w:r>
        <w:rPr>
          <w:b/>
        </w:rPr>
        <w:t xml:space="preserve">Tulos</w:t>
      </w:r>
    </w:p>
    <w:p>
      <w:r>
        <w:t xml:space="preserve">Kuka valvoo mausteteollisuutta?</w:t>
      </w:r>
    </w:p>
    <w:p>
      <w:r>
        <w:rPr>
          <w:b/>
        </w:rPr>
        <w:t xml:space="preserve">Tulos</w:t>
      </w:r>
    </w:p>
    <w:p>
      <w:r>
        <w:t xml:space="preserve">Kuka oli valmis pettämään herttua Leton Atreidesin talossa?</w:t>
      </w:r>
    </w:p>
    <w:p>
      <w:r>
        <w:rPr>
          <w:b/>
        </w:rPr>
        <w:t xml:space="preserve">Esimerkki 3.214</w:t>
      </w:r>
    </w:p>
    <w:p>
      <w:r>
        <w:t xml:space="preserve"> Kale Brecht (Shia LaBeouf) ja hänen isänsä Daniel (Matt Craven) nauttivat kalastusretkestä. Kotiin palatessaan heidän autonsa väistää toista ja päätyy usean auton kolariin. Kale loukkaantuu onnettomuudessa, mutta Daniel kuolee. Vuotta myöhemmin, lähellä kouluvuoden loppua, Kale on yhä traumatisoitunut isänsä kuolemasta. Hänen espanjanopettajansa Se or Gutierrez (Rene Rivera) moittii häntä koulutyöskentelystä, ja kun Gutierrez mainitsee Kalen isän, Kale hyökkää tämän kimppuun. Myötätuntoinen tuomari tuomitsee hänet pahoinpitelystä kolmen kuukauden kotiarestiin, jossa on nilkkamonitori ja läheisyysanturi. Etsivä Parker (Viola Davis) selittää Kalelle ja hänen äidilleen Julielle (Carrie-Ann Moss), mitä järjestelmässä tehdään ja mitä ei tehdä. Häntä iloisesti valvova konstaapeli (Jose Pablo Cantillo) seuraa perässä kertomalla, että hän on hänen opettajansa serkku. Aluksi Kale tyydyttää tylsyyttään pelaamalla videopelejä, mutta pian sen jälkeen Julie kirjaa hänen iTunes Music Storen ja Xbox Liven tilauksensa ulos ja katkaisee television virtajohdon saadakseen hänet oppimaan läksynsä.Tylsistyneenä Kale tarkkailee naapurustoa, mukaan lukien kahta naapuripoikaa, jotka tekevät hänelle kepposia, naapurinsa Robert Turneria (David Morse) ja Ashley Carlsonia (Sarah Roemer), kaupungin uutta tyttöä. Eräänä yönä Kale alkaa epäillä Robert Turneria, joka palaa kotiin vuoden 1967 Ford Mustangilla, jonka lommolla oleva lokasuoja vastaa uutislähetyksessä annettua kuvausta harhailevasta sarjamurhaajasta. Kalen paras ystävä Ronnie (Aaron Yoo) käy vakoilemassa Ashleytä, ja kun he vahingossa hälyttävät hänet heidän tempauksistaan, hän liittyy heidän mukaansa vakoilemaan Turneria. Kale tarkkailee nuorta naista, jonka Turner oli ottanut mukaansa yökerhosta, kun tämä pakenee paniikissa talosta, mutta näyttää myöhemmin poistuvan autollaan. Ashley järjestää juhlat ja kiusaa Kalea tietäen, että tämä tarkkailee häntä. Hän soittaa musiikkia äänekkäästi, ja kun Ashley tulee kylään, Kale myöntää, että hän ei ole vain tarkkaillut, vaan oppinut hienoja yksityiskohtia naisesta sitä kautta. He pussailevat häiriten toisiaan, samalla kun Turnerin ikkunoihin roiskuu verta. myöhemmin Kalen ja Ashleyn katsellessa Turnerin nähdään raahaavan raskasta säkkiä autotalliinsa, josta Ashley väittää huomanneensa verta. Kale vaatii Ronnieta auttamaan häntä Turnerin vakoilussa, mikä johtaa lopulta siihen, että Ronnie murtautuu Turnerin autotalliin kameran kanssa. Vaikka hän vahvistaa, että pussissa on verta ja hiuksia, autotallin ovi sulkeutuu; ja Ronnie pakenee taloon. Kale lähtee pelastamaan häntä, mutta hälyttää poliisin, kun hän poistuu tontiltaan; poliisi tutkii autotallin ja näyttää Kalelle, että pussissa on maantiellä tapettu peura. Julie menee sitten kadun toiselle puolelle puhumaan Turnerin kanssa, kun Ronnie on hänen keittiössään ja Kale katsoo nauhaa, jolla Ronnie juoksee Turnerin talon läpi. Kale huomaa nauhalla muoviin käärityn ruumiin tuuletusaukossa, kun Turner tyrmää Julien viereisessä talossa ja tunkeutuu sitten Kalen taloon, hyökkää Ronnien ja Kalen kimppuun ja sitoo ja tukkii Kalen suukapulan ilmastointiteipillä. Turner paljastaa suunnitelmansa lavastaa Kale syylliseksi murhiin ennen itsemurhaa. kun Turner saa Kalen kirjoittamaan itsemurhakirjeen Ashleylle, tämä astuu taloon, ja kaksikko taistelee Turneria vastaan ja pakenee talosta. Kale laukaisee rannekkeen hälyttääkseen poliisin ja menee sitten Turnerin kotiin; Ashley menee itse poliisin luo. Kale löytää piilotetusta huoneesta todisteita Turnerin aiemmista murhista, mukaan lukien heidän nimikirjoituksensa, sekä huoneen, jossa on kirurgisia työkaluja ja jääpakasteita. Konstaapeli Gutierrez saapuu paikalle, mutta hän kuolee, kun Turner murtaa hänen niskansa. Eteneessään talon kellariin Kale putoaa lattian läpi ja löytää äitinsä sidottuna ja suukapuloituna perustusten alta. Turner ilmestyy yhtäkkiä Julien takaa, ja sitä seuranneessa yhteenotossa Kale puukottaa Turneria kuolettavasti puutarhasaksilla. jälkiseurauksena nähdään, kuinka Kale saa viranomaisilta nilkkarannekkeen pois hyvän käytöksen vuoksi, kostaa kahdelle pojalle aiemmista kepposista ja pussailee Ashleyn kanssa sohvallaan tietämättä, että Ronnie kuvaa heitä videolle.</w:t>
      </w:r>
    </w:p>
    <w:p>
      <w:r>
        <w:rPr>
          <w:b/>
        </w:rPr>
        <w:t xml:space="preserve">Tulos</w:t>
      </w:r>
    </w:p>
    <w:p>
      <w:r>
        <w:t xml:space="preserve">KUKA ON RONNIE KALEILLE?</w:t>
      </w:r>
    </w:p>
    <w:p>
      <w:r>
        <w:rPr>
          <w:b/>
        </w:rPr>
        <w:t xml:space="preserve">Tulos</w:t>
      </w:r>
    </w:p>
    <w:p>
      <w:r>
        <w:t xml:space="preserve">Kuka murtautuu Turnerin autotalliin kameran kanssa?</w:t>
      </w:r>
    </w:p>
    <w:p>
      <w:r>
        <w:rPr>
          <w:b/>
        </w:rPr>
        <w:t xml:space="preserve">Tulos</w:t>
      </w:r>
    </w:p>
    <w:p>
      <w:r>
        <w:t xml:space="preserve">KUKA OLI SE TYTTÖ, JOTA KALE VAKOILI?</w:t>
      </w:r>
    </w:p>
    <w:p>
      <w:r>
        <w:rPr>
          <w:b/>
        </w:rPr>
        <w:t xml:space="preserve">Tulos</w:t>
      </w:r>
    </w:p>
    <w:p>
      <w:r>
        <w:t xml:space="preserve">Mitä heidän kotimatkallaan tapahtuu?</w:t>
      </w:r>
    </w:p>
    <w:p>
      <w:r>
        <w:rPr>
          <w:b/>
        </w:rPr>
        <w:t xml:space="preserve">Tulos</w:t>
      </w:r>
    </w:p>
    <w:p>
      <w:r>
        <w:t xml:space="preserve">MITEN TURNER TAPPOI KONSTAAPELI GUITIERREZIN?</w:t>
      </w:r>
    </w:p>
    <w:p>
      <w:r>
        <w:rPr>
          <w:b/>
        </w:rPr>
        <w:t xml:space="preserve">Tulos</w:t>
      </w:r>
    </w:p>
    <w:p>
      <w:r>
        <w:t xml:space="preserve">Ketkä ovat kalastusmatkalla?</w:t>
      </w:r>
    </w:p>
    <w:p>
      <w:r>
        <w:rPr>
          <w:b/>
        </w:rPr>
        <w:t xml:space="preserve">Tulos</w:t>
      </w:r>
    </w:p>
    <w:p>
      <w:r>
        <w:t xml:space="preserve">Mitä Kale ja Ashley kaipaavat pussaillessaan?</w:t>
      </w:r>
    </w:p>
    <w:p>
      <w:r>
        <w:rPr>
          <w:b/>
        </w:rPr>
        <w:t xml:space="preserve">Tulos</w:t>
      </w:r>
    </w:p>
    <w:p>
      <w:r>
        <w:t xml:space="preserve">MINKÄLAISEN AUTON ROBERT TURNER OMISTI?</w:t>
      </w:r>
    </w:p>
    <w:p>
      <w:r>
        <w:rPr>
          <w:b/>
        </w:rPr>
        <w:t xml:space="preserve">Tulos</w:t>
      </w:r>
    </w:p>
    <w:p>
      <w:r>
        <w:t xml:space="preserve">Miten Turner kuolee?</w:t>
      </w:r>
    </w:p>
    <w:p>
      <w:r>
        <w:rPr>
          <w:b/>
        </w:rPr>
        <w:t xml:space="preserve">Tulos</w:t>
      </w:r>
    </w:p>
    <w:p>
      <w:r>
        <w:t xml:space="preserve">Kuka saa Kalen ja hänen parhaan ystävänsä Ronnien kiinni vakoilusta?</w:t>
      </w:r>
    </w:p>
    <w:p>
      <w:r>
        <w:rPr>
          <w:b/>
        </w:rPr>
        <w:t xml:space="preserve">Tulos</w:t>
      </w:r>
    </w:p>
    <w:p>
      <w:r>
        <w:t xml:space="preserve">Miksi Kale alkaa epäillä naapuriaan?</w:t>
      </w:r>
    </w:p>
    <w:p>
      <w:r>
        <w:rPr>
          <w:b/>
        </w:rPr>
        <w:t xml:space="preserve">Tulos</w:t>
      </w:r>
    </w:p>
    <w:p>
      <w:r>
        <w:t xml:space="preserve">Mitä Kale huomaa videolla, jolla Ronnie juoksee talon läpi?</w:t>
      </w:r>
    </w:p>
    <w:p>
      <w:r>
        <w:rPr>
          <w:b/>
        </w:rPr>
        <w:t xml:space="preserve">Tulos</w:t>
      </w:r>
    </w:p>
    <w:p>
      <w:r>
        <w:t xml:space="preserve">Miksi Kale saa rangaistukseksi kotiarestin?</w:t>
      </w:r>
    </w:p>
    <w:p>
      <w:r>
        <w:rPr>
          <w:b/>
        </w:rPr>
        <w:t xml:space="preserve">Tulos</w:t>
      </w:r>
    </w:p>
    <w:p>
      <w:r>
        <w:t xml:space="preserve">Mitä verta ja hiuksia sisältävässä pussissa oikeastaan oli?</w:t>
      </w:r>
    </w:p>
    <w:p>
      <w:r>
        <w:rPr>
          <w:b/>
        </w:rPr>
        <w:t xml:space="preserve">Tulos</w:t>
      </w:r>
    </w:p>
    <w:p>
      <w:r>
        <w:t xml:space="preserve">Mitä Turner antaa Kalen tehdä?</w:t>
      </w:r>
    </w:p>
    <w:p>
      <w:r>
        <w:rPr>
          <w:b/>
        </w:rPr>
        <w:t xml:space="preserve">Tulos</w:t>
      </w:r>
    </w:p>
    <w:p>
      <w:r>
        <w:t xml:space="preserve">MISTÄ RIKOKSESTA TUOMARI TUOMITSI KALEN KOTIARESTIIN?</w:t>
      </w:r>
    </w:p>
    <w:p>
      <w:r>
        <w:rPr>
          <w:b/>
        </w:rPr>
        <w:t xml:space="preserve">Tulos</w:t>
      </w:r>
    </w:p>
    <w:p>
      <w:r>
        <w:t xml:space="preserve">Miten Kale tappaa Turnerin?</w:t>
      </w:r>
    </w:p>
    <w:p>
      <w:r>
        <w:rPr>
          <w:b/>
        </w:rPr>
        <w:t xml:space="preserve">Tulos</w:t>
      </w:r>
    </w:p>
    <w:p>
      <w:r>
        <w:t xml:space="preserve">Mitä Kale tuntee isänsä kuolemasta vuotta myöhemmin?</w:t>
      </w:r>
    </w:p>
    <w:p>
      <w:r>
        <w:rPr>
          <w:b/>
        </w:rPr>
        <w:t xml:space="preserve">Tulos</w:t>
      </w:r>
    </w:p>
    <w:p>
      <w:r>
        <w:t xml:space="preserve">Miten Kalen isä kuolee?</w:t>
      </w:r>
    </w:p>
    <w:p>
      <w:r>
        <w:rPr>
          <w:b/>
        </w:rPr>
        <w:t xml:space="preserve">Tulos</w:t>
      </w:r>
    </w:p>
    <w:p>
      <w:r>
        <w:t xml:space="preserve">Miten Kale hälyttää poliisin?</w:t>
      </w:r>
    </w:p>
    <w:p>
      <w:r>
        <w:rPr>
          <w:b/>
        </w:rPr>
        <w:t xml:space="preserve">Tulos</w:t>
      </w:r>
    </w:p>
    <w:p>
      <w:r>
        <w:t xml:space="preserve">MINNE KALE JA HÄNEN ISÄNSÄ OLIVAT MATKALLA, KUN KALEN ISÄ TAPETTIIN?</w:t>
      </w:r>
    </w:p>
    <w:p>
      <w:r>
        <w:rPr>
          <w:b/>
        </w:rPr>
        <w:t xml:space="preserve">Tulos</w:t>
      </w:r>
    </w:p>
    <w:p>
      <w:r>
        <w:t xml:space="preserve">KUKA ON KALE JULIELLE?</w:t>
      </w:r>
    </w:p>
    <w:p>
      <w:r>
        <w:rPr>
          <w:b/>
        </w:rPr>
        <w:t xml:space="preserve">Tulos</w:t>
      </w:r>
    </w:p>
    <w:p>
      <w:r>
        <w:t xml:space="preserve">Mitä Kale tekee tylsyyden vuoksi?</w:t>
      </w:r>
    </w:p>
    <w:p>
      <w:r>
        <w:rPr>
          <w:b/>
        </w:rPr>
        <w:t xml:space="preserve">Tulos</w:t>
      </w:r>
    </w:p>
    <w:p>
      <w:r>
        <w:t xml:space="preserve">Mitä konstaapeli Gutierrezille tapahtuu, kun hän saapuu Turnerin kotiin?</w:t>
      </w:r>
    </w:p>
    <w:p>
      <w:r>
        <w:rPr>
          <w:b/>
        </w:rPr>
        <w:t xml:space="preserve">Tulos</w:t>
      </w:r>
    </w:p>
    <w:p>
      <w:r>
        <w:t xml:space="preserve">MIHIN TOIMINTAAN KALE TURVAUTUI, KUN HÄN EI ENÄÄ PYSTYNYT PELAAMAAN VIDEOPELEJÄ?</w:t>
      </w:r>
    </w:p>
    <w:p>
      <w:r>
        <w:rPr>
          <w:b/>
        </w:rPr>
        <w:t xml:space="preserve">Tulos</w:t>
      </w:r>
    </w:p>
    <w:p>
      <w:r>
        <w:t xml:space="preserve">MILLÄ KALE PUUKOTTI TURNERIA?</w:t>
      </w:r>
    </w:p>
    <w:p>
      <w:r>
        <w:rPr>
          <w:b/>
        </w:rPr>
        <w:t xml:space="preserve">Tulos</w:t>
      </w:r>
    </w:p>
    <w:p>
      <w:r>
        <w:t xml:space="preserve">Miten Kalen äiti reagoi siihen, että Kale pelaa videopelejä koko päivän?</w:t>
      </w:r>
    </w:p>
    <w:p>
      <w:r>
        <w:rPr>
          <w:b/>
        </w:rPr>
        <w:t xml:space="preserve">Tulos</w:t>
      </w:r>
    </w:p>
    <w:p>
      <w:r>
        <w:t xml:space="preserve">Mitä Turner paljastaa Kalelle?</w:t>
      </w:r>
    </w:p>
    <w:p>
      <w:r>
        <w:rPr>
          <w:b/>
        </w:rPr>
        <w:t xml:space="preserve">Tulos</w:t>
      </w:r>
    </w:p>
    <w:p>
      <w:r>
        <w:t xml:space="preserve">Miksi Kale on tuomittu kolmen kuukauden kotiarestiin?</w:t>
      </w:r>
    </w:p>
    <w:p>
      <w:r>
        <w:rPr>
          <w:b/>
        </w:rPr>
        <w:t xml:space="preserve">Tulos</w:t>
      </w:r>
    </w:p>
    <w:p>
      <w:r>
        <w:t xml:space="preserve">MITEN POLIISI VALVOI KALEN OLINPAIKKAA?</w:t>
      </w:r>
    </w:p>
    <w:p>
      <w:r>
        <w:rPr>
          <w:b/>
        </w:rPr>
        <w:t xml:space="preserve">Esimerkki 3.215</w:t>
      </w:r>
    </w:p>
    <w:p>
      <w:r>
        <w:t xml:space="preserve"> Chris Hughes (Davis), adoptoitu ja nörttimäinen ohiolainen lukiolainen, saa selville, että hänen äskettäin kuolleet biologiset vanhempansa omistavat valtavan pornografiaimperiumin ja että hän on sen perillinen. Hän joutuu katkeraan valtataisteluun, ja hänen uusi lauma kauniita työtovereitaan tulee hänen avukseen. Chris Hughes oli Ohiossa ulkopuolinen ja nörtti. Hän on keskellä lukion viimeistä vuotta ja hän on 18-vuotias. Chris tienaa ylimääräistä rahaa työskentelemällä paperinjakajana mopolla ajaen. Juuri nyt hän tekisi mitä tahansa päästäkseen pois täältä. Chrisiä kasvattavat pääasiassa hänen uskonnolliset vanhempansa Carl Hughes (Dave Thomas) ja Beverly Hughes (Colleen Camp). He omistavat ruokakaupan, ja he ovat hyvin tiukkoja juomisen, tupakoinnin ja seksin suhteen ennen avioliittoa. He eivät myöskään suvaitse pornoa tai pornolehtiä, joita Chris piilottaa sänkynsä alle. Hänen pieni adoptioveljensä Danny Hughes on suosittu ja hänellä on paremmat mahdollisuudet tytön kanssa kuin Chrisillä. Danny pääsee yleensä vanhemmiltaan kuin koira veräjästä, useimmiten Chris joutuu aina vaikeuksiin. Chris on koulun sanomalehden toimittaja, mutta hän on hyvä kirjoittaja. Mutta hän on aina myöhässä deadlineista tai omistautumisesta. Hän on ihastunut suosituimpaan tyttöön Brittany Van Horniin (Marnette Patterson), joka on heidän koulunsa ilkeä tyttö. Hän haaveilee pääsevänsä pois tästä kaupungista ja pääsevänsä kuuluisaksi näyttelijäksi tai malliksi. Hänellä on myös seurue, ja enimmäkseen hän seurustelee Hudson Reedin (Ryan Bittle) kanssa silloin tällöin. Hudson on suosittu urheilija, komea ja saa haluamansa tytön. Chris on aina toivonut joskus voivansa olla hänen kaltaisensa, hän jopa fantasioi usein, että voisi päästä Brittanyyn. Sitä ei tule koskaan tapahtumaan, sillä Brittany ei tiedä Chrisin olevan edes olemassa, hän tapailee vain hyvännäköisiä kuumia miehiä. Chris ja hänen ystävänsä, jotka ovat nörttimäisiä perverssejä, kuten Adam Torey (Charlie Talbert), Scooter (Martin Starr), Murphy (Robert Ri'chard) ja Steven Chambers, leimataan lukionsa ulkopuolisiksi ja nörteiksi. Kerrankin he haluavat tehdä jotain siistiä ansaitakseen lipun suosion junaan. Chris sai idean järjestää valtavat, siistit bileet kotonaan, kun hänen vanhempansa ovat poissa kaupungista. He tarvitsevat viinaa houkutellakseen suosittua porukkaa, erityisesti Brittanya ja hänen seuruettaan.</w:t>
      </w:r>
    </w:p>
    <w:p>
      <w:r>
        <w:rPr>
          <w:b/>
        </w:rPr>
        <w:t xml:space="preserve">Tulos</w:t>
      </w:r>
    </w:p>
    <w:p>
      <w:r>
        <w:t xml:space="preserve">Miten Chris ansaitsee lisärahaa?</w:t>
      </w:r>
    </w:p>
    <w:p>
      <w:r>
        <w:rPr>
          <w:b/>
        </w:rPr>
        <w:t xml:space="preserve">Tulos</w:t>
      </w:r>
    </w:p>
    <w:p>
      <w:r>
        <w:t xml:space="preserve">Mitä Chris käyttää kulkuvälineenä?</w:t>
      </w:r>
    </w:p>
    <w:p>
      <w:r>
        <w:rPr>
          <w:b/>
        </w:rPr>
        <w:t xml:space="preserve">Tulos</w:t>
      </w:r>
    </w:p>
    <w:p>
      <w:r>
        <w:t xml:space="preserve">Kuinka vanha Chris Hughes on?</w:t>
      </w:r>
    </w:p>
    <w:p>
      <w:r>
        <w:rPr>
          <w:b/>
        </w:rPr>
        <w:t xml:space="preserve">Tulos</w:t>
      </w:r>
    </w:p>
    <w:p>
      <w:r>
        <w:t xml:space="preserve">Kuinka vanha Chris on?</w:t>
      </w:r>
    </w:p>
    <w:p>
      <w:r>
        <w:rPr>
          <w:b/>
        </w:rPr>
        <w:t xml:space="preserve">Tulos</w:t>
      </w:r>
    </w:p>
    <w:p>
      <w:r>
        <w:t xml:space="preserve">Mitä Chris perii?</w:t>
      </w:r>
    </w:p>
    <w:p>
      <w:r>
        <w:rPr>
          <w:b/>
        </w:rPr>
        <w:t xml:space="preserve">Tulos</w:t>
      </w:r>
    </w:p>
    <w:p>
      <w:r>
        <w:t xml:space="preserve">Millä luokalla Chris on?</w:t>
      </w:r>
    </w:p>
    <w:p>
      <w:r>
        <w:rPr>
          <w:b/>
        </w:rPr>
        <w:t xml:space="preserve">Tulos</w:t>
      </w:r>
    </w:p>
    <w:p>
      <w:r>
        <w:t xml:space="preserve">Ketkä ovat Chrisin oikeat vanhemmat?</w:t>
      </w:r>
    </w:p>
    <w:p>
      <w:r>
        <w:rPr>
          <w:b/>
        </w:rPr>
        <w:t xml:space="preserve">Tulos</w:t>
      </w:r>
    </w:p>
    <w:p>
      <w:r>
        <w:t xml:space="preserve">Miten Chris toimittaa sanomalehtiä?</w:t>
      </w:r>
    </w:p>
    <w:p>
      <w:r>
        <w:rPr>
          <w:b/>
        </w:rPr>
        <w:t xml:space="preserve">Tulos</w:t>
      </w:r>
    </w:p>
    <w:p>
      <w:r>
        <w:t xml:space="preserve">Mitä Chris ja hänen ystävänsä tarvitsevat saadakseen suositut oppilaat osallistumaan juhliin?</w:t>
      </w:r>
    </w:p>
    <w:p>
      <w:r>
        <w:rPr>
          <w:b/>
        </w:rPr>
        <w:t xml:space="preserve">Tulos</w:t>
      </w:r>
    </w:p>
    <w:p>
      <w:r>
        <w:t xml:space="preserve">Missä Chris asuu? </w:t>
      </w:r>
    </w:p>
    <w:p>
      <w:r>
        <w:rPr>
          <w:b/>
        </w:rPr>
        <w:t xml:space="preserve">Tulos</w:t>
      </w:r>
    </w:p>
    <w:p>
      <w:r>
        <w:t xml:space="preserve">Missä Chris asuu?</w:t>
      </w:r>
    </w:p>
    <w:p>
      <w:r>
        <w:rPr>
          <w:b/>
        </w:rPr>
        <w:t xml:space="preserve">Tulos</w:t>
      </w:r>
    </w:p>
    <w:p>
      <w:r>
        <w:t xml:space="preserve">Kuka on Carl Hughes?</w:t>
      </w:r>
    </w:p>
    <w:p>
      <w:r>
        <w:rPr>
          <w:b/>
        </w:rPr>
        <w:t xml:space="preserve">Tulos</w:t>
      </w:r>
    </w:p>
    <w:p>
      <w:r>
        <w:t xml:space="preserve">Mikä vaikeus vaivaa Chrisiä hänen työssään koululehden toimittajana?</w:t>
      </w:r>
    </w:p>
    <w:p>
      <w:r>
        <w:rPr>
          <w:b/>
        </w:rPr>
        <w:t xml:space="preserve">Tulos</w:t>
      </w:r>
    </w:p>
    <w:p>
      <w:r>
        <w:t xml:space="preserve">Mitä Chris tekee koulun sanomalehdessä?</w:t>
      </w:r>
    </w:p>
    <w:p>
      <w:r>
        <w:rPr>
          <w:b/>
        </w:rPr>
        <w:t xml:space="preserve">Tulos</w:t>
      </w:r>
    </w:p>
    <w:p>
      <w:r>
        <w:t xml:space="preserve">Keneen Chris on ihastunut? </w:t>
      </w:r>
    </w:p>
    <w:p>
      <w:r>
        <w:rPr>
          <w:b/>
        </w:rPr>
        <w:t xml:space="preserve">Tulos</w:t>
      </w:r>
    </w:p>
    <w:p>
      <w:r>
        <w:t xml:space="preserve">Mikä on Chrisin rooli koulun sanomalehdessä?</w:t>
      </w:r>
    </w:p>
    <w:p>
      <w:r>
        <w:rPr>
          <w:b/>
        </w:rPr>
        <w:t xml:space="preserve">Tulos</w:t>
      </w:r>
    </w:p>
    <w:p>
      <w:r>
        <w:t xml:space="preserve">Kuka on Brittany Van Horn?</w:t>
      </w:r>
    </w:p>
    <w:p>
      <w:r>
        <w:rPr>
          <w:b/>
        </w:rPr>
        <w:t xml:space="preserve">Tulos</w:t>
      </w:r>
    </w:p>
    <w:p>
      <w:r>
        <w:t xml:space="preserve">Mitä Beverly Hughes omistaa miehensä kanssa?</w:t>
      </w:r>
    </w:p>
    <w:p>
      <w:r>
        <w:rPr>
          <w:b/>
        </w:rPr>
        <w:t xml:space="preserve">Tulos</w:t>
      </w:r>
    </w:p>
    <w:p>
      <w:r>
        <w:t xml:space="preserve">Miten Chris tienaa ylimääräistä rahaa?</w:t>
      </w:r>
    </w:p>
    <w:p>
      <w:r>
        <w:rPr>
          <w:b/>
        </w:rPr>
        <w:t xml:space="preserve">Tulos</w:t>
      </w:r>
    </w:p>
    <w:p>
      <w:r>
        <w:t xml:space="preserve">Kenen kanssa Brittany seurustelee?</w:t>
      </w:r>
    </w:p>
    <w:p>
      <w:r>
        <w:rPr>
          <w:b/>
        </w:rPr>
        <w:t xml:space="preserve">Tulos</w:t>
      </w:r>
    </w:p>
    <w:p>
      <w:r>
        <w:t xml:space="preserve">Mitä Chris ja hänen ystävänsä aikovat tehdä, kun hänen vanhempansa ovat poissa kaupungista?</w:t>
      </w:r>
    </w:p>
    <w:p>
      <w:r>
        <w:rPr>
          <w:b/>
        </w:rPr>
        <w:t xml:space="preserve">Tulos</w:t>
      </w:r>
    </w:p>
    <w:p>
      <w:r>
        <w:t xml:space="preserve">Mitä Chris perii?</w:t>
      </w:r>
    </w:p>
    <w:p>
      <w:r>
        <w:rPr>
          <w:b/>
        </w:rPr>
        <w:t xml:space="preserve">Tulos</w:t>
      </w:r>
    </w:p>
    <w:p>
      <w:r>
        <w:t xml:space="preserve">Kenen kanssa Brittany Van Horn seurustelee tällä hetkellä?</w:t>
      </w:r>
    </w:p>
    <w:p>
      <w:r>
        <w:rPr>
          <w:b/>
        </w:rPr>
        <w:t xml:space="preserve">Tulos</w:t>
      </w:r>
    </w:p>
    <w:p>
      <w:r>
        <w:t xml:space="preserve">Mitä Chrisin vanhemmat kieltävät, joka on piilotettu hänen sänkynsä alle?</w:t>
      </w:r>
    </w:p>
    <w:p>
      <w:r>
        <w:rPr>
          <w:b/>
        </w:rPr>
        <w:t xml:space="preserve">Tulos</w:t>
      </w:r>
    </w:p>
    <w:p>
      <w:r>
        <w:t xml:space="preserve">Mikä on Chrisin veljen nimi?</w:t>
      </w:r>
    </w:p>
    <w:p>
      <w:r>
        <w:rPr>
          <w:b/>
        </w:rPr>
        <w:t xml:space="preserve">Tulos</w:t>
      </w:r>
    </w:p>
    <w:p>
      <w:r>
        <w:t xml:space="preserve">Minkä suhteen Chris Hughesin vanhemmat ovat hyvin tiukkoja?</w:t>
      </w:r>
    </w:p>
    <w:p>
      <w:r>
        <w:rPr>
          <w:b/>
        </w:rPr>
        <w:t xml:space="preserve">Tulos</w:t>
      </w:r>
    </w:p>
    <w:p>
      <w:r>
        <w:t xml:space="preserve">Mikä on Chris Hughesin ainoa perillinen?</w:t>
      </w:r>
    </w:p>
    <w:p>
      <w:r>
        <w:rPr>
          <w:b/>
        </w:rPr>
        <w:t xml:space="preserve">Tulos</w:t>
      </w:r>
    </w:p>
    <w:p>
      <w:r>
        <w:t xml:space="preserve">Minkälaisia tarroja Chrisille ja hänen koulukavereilleen annettiin?</w:t>
      </w:r>
    </w:p>
    <w:p>
      <w:r>
        <w:rPr>
          <w:b/>
        </w:rPr>
        <w:t xml:space="preserve">Tulos</w:t>
      </w:r>
    </w:p>
    <w:p>
      <w:r>
        <w:t xml:space="preserve">Miksi Chris luulee, ettei hänellä ole mitään mahdollisuuksia suhteeseen Brittanyn kanssa?</w:t>
      </w:r>
    </w:p>
    <w:p>
      <w:r>
        <w:rPr>
          <w:b/>
        </w:rPr>
        <w:t xml:space="preserve">Esimerkki 3.216</w:t>
      </w:r>
    </w:p>
    <w:p>
      <w:r>
        <w:t xml:space="preserve"> Koripallotähti Barney Livingston ja kaunis ja nerokas Laura Castellano ovat Brooklynissa asuvia naapureita, jotka ovat yhtä läheisiä kuin sisarukset. Valmistuttuaan Midwoodin lukiosta vuonna 1954 Livingston opiskelee Columbian yliopistossa ja Castellano Radcliffe Collegessa, ja molemmat pääsevät Harvardin lääketieteelliseen tiedekuntaan vuonna 1958; Livingston haluaa psykiatriksi, ja Castellano on kiinnostunut lastenlääketieteestä. Muihin kuuluvat Rhodes-stipendiaatti Bennett Landsmann, juutalaisvanhempien varakas musta adoptiolapsi, entinen jesuiitta Hank Dwyer, entinen Miss Oregon Grete Anderson sekä huippuopiskelijat Peter Wyman ja Seth Lazarus. he selviytyvät valtavasta stressistä, joka ajaa jotkut itsemurhaan, ja valmistumisen jälkeen he lähtevät harjoittelu- ja erikoistumisjaksoille. Livingstonista tulee kirjailija ja hän huomaa New Yorkin osavaltion psykiatrisessa instituutissa, että psykiatrit voivat olla yhtä häiriintyneitä kuin heidän potilaansa; Castellanon onneton avioliitto armeijan upseerin kanssa aiheuttaa molemmille suhteita; Wyman hakee aggressiivisesti mainetta tutkijana Harvardissa; Landsmann Yalen New Havenin sairaalassa huomaa, että jotkut kansalaisoikeuksien aikakaudella inhoavat hänen kahta syntyperäänsä; Andersonin kauneus vetää puoleensa miehiä, joiden kanssa hänellä on vaikeuksia solmia suhteita; ja Lazarus Chicagossa ryhtyy armomurhiin, jotka kohdistuvat suuriin tuskiin kärsiviin potilaisiin, jotka haluavat kuolla.Kolmekymppisinä Livingston ja Castellano menevät naimisiin ja heistä tulee ensisynnyttäjiä New Yorkissa monien muiden suhteiden jälkeen; Wyman työskentelee Piilaakson biotekniikkayhtiössä; Anderson on elinsiirtokirurgi Houstonissa; Dwyer avaa menestyksekkään IVF-klinikan Havaijilla; ja Landsmann, joka ryhtyy asianajajaksi selkärankavamman lopetettua hänen kirurgiuransa, puolustaa Lazarusta murhaoikeudenkäynnissä.</w:t>
      </w:r>
    </w:p>
    <w:p>
      <w:r>
        <w:rPr>
          <w:b/>
        </w:rPr>
        <w:t xml:space="preserve">Tulos</w:t>
      </w:r>
    </w:p>
    <w:p>
      <w:r>
        <w:t xml:space="preserve">Missä Dwyer avaa in vitro -klinikkansa?</w:t>
      </w:r>
    </w:p>
    <w:p>
      <w:r>
        <w:rPr>
          <w:b/>
        </w:rPr>
        <w:t xml:space="preserve">Tulos</w:t>
      </w:r>
    </w:p>
    <w:p>
      <w:r>
        <w:t xml:space="preserve">Minkä ammatin Livingston harjoittaa Harvardista lähdettyään?</w:t>
      </w:r>
    </w:p>
    <w:p>
      <w:r>
        <w:rPr>
          <w:b/>
        </w:rPr>
        <w:t xml:space="preserve">Tulos</w:t>
      </w:r>
    </w:p>
    <w:p>
      <w:r>
        <w:t xml:space="preserve">Mitä urheilulajia Barney harrastaa lukiossa?</w:t>
      </w:r>
    </w:p>
    <w:p>
      <w:r>
        <w:rPr>
          <w:b/>
        </w:rPr>
        <w:t xml:space="preserve">Tulos</w:t>
      </w:r>
    </w:p>
    <w:p>
      <w:r>
        <w:t xml:space="preserve">Barney Livingston ja Laura Castellano ovat naapureita missä kaupungissa?</w:t>
      </w:r>
    </w:p>
    <w:p>
      <w:r>
        <w:rPr>
          <w:b/>
        </w:rPr>
        <w:t xml:space="preserve">Tulos</w:t>
      </w:r>
    </w:p>
    <w:p>
      <w:r>
        <w:t xml:space="preserve">Mikä on Landsmannin lopullinen ammatti?</w:t>
      </w:r>
    </w:p>
    <w:p>
      <w:r>
        <w:rPr>
          <w:b/>
        </w:rPr>
        <w:t xml:space="preserve">Tulos</w:t>
      </w:r>
    </w:p>
    <w:p>
      <w:r>
        <w:t xml:space="preserve">Kun Livingstone valmistuu, mikä hänestä tulee?</w:t>
      </w:r>
    </w:p>
    <w:p>
      <w:r>
        <w:rPr>
          <w:b/>
        </w:rPr>
        <w:t xml:space="preserve">Tulos</w:t>
      </w:r>
    </w:p>
    <w:p>
      <w:r>
        <w:t xml:space="preserve">Kenen kanssa Laura Castellanolla on onneton avioliitto? </w:t>
      </w:r>
    </w:p>
    <w:p>
      <w:r>
        <w:rPr>
          <w:b/>
        </w:rPr>
        <w:t xml:space="preserve">Tulos</w:t>
      </w:r>
    </w:p>
    <w:p>
      <w:r>
        <w:t xml:space="preserve">Kuka muutti Chicagoon suorittamaan armomurhia?</w:t>
      </w:r>
    </w:p>
    <w:p>
      <w:r>
        <w:rPr>
          <w:b/>
        </w:rPr>
        <w:t xml:space="preserve">Tulos</w:t>
      </w:r>
    </w:p>
    <w:p>
      <w:r>
        <w:t xml:space="preserve">Mitä stressi tekee joillekin Harvardin opiskelijoille? </w:t>
      </w:r>
    </w:p>
    <w:p>
      <w:r>
        <w:rPr>
          <w:b/>
        </w:rPr>
        <w:t xml:space="preserve">Tulos</w:t>
      </w:r>
    </w:p>
    <w:p>
      <w:r>
        <w:t xml:space="preserve">Missä lääketieteellisessä koulussa Laura opiskelee?</w:t>
      </w:r>
    </w:p>
    <w:p>
      <w:r>
        <w:rPr>
          <w:b/>
        </w:rPr>
        <w:t xml:space="preserve">Tulos</w:t>
      </w:r>
    </w:p>
    <w:p>
      <w:r>
        <w:t xml:space="preserve">Millaisia tappoja Lasarus tekee?</w:t>
      </w:r>
    </w:p>
    <w:p>
      <w:r>
        <w:rPr>
          <w:b/>
        </w:rPr>
        <w:t xml:space="preserve">Tulos</w:t>
      </w:r>
    </w:p>
    <w:p>
      <w:r>
        <w:t xml:space="preserve">Harvardin lääketieteen opiskelija Grete Anderson, nyt elinsiirtokirurgi Houstonissa oli entinen mikä?</w:t>
      </w:r>
    </w:p>
    <w:p>
      <w:r>
        <w:rPr>
          <w:b/>
        </w:rPr>
        <w:t xml:space="preserve">Tulos</w:t>
      </w:r>
    </w:p>
    <w:p>
      <w:r>
        <w:t xml:space="preserve">Mihin lääketieteen erikoisalaan Laura on mieltynyt?</w:t>
      </w:r>
    </w:p>
    <w:p>
      <w:r>
        <w:rPr>
          <w:b/>
        </w:rPr>
        <w:t xml:space="preserve">Tulos</w:t>
      </w:r>
    </w:p>
    <w:p>
      <w:r>
        <w:t xml:space="preserve">Millaisen miehen Laura nai?</w:t>
      </w:r>
    </w:p>
    <w:p>
      <w:r>
        <w:rPr>
          <w:b/>
        </w:rPr>
        <w:t xml:space="preserve">Tulos</w:t>
      </w:r>
    </w:p>
    <w:p>
      <w:r>
        <w:t xml:space="preserve">Minä vuonna nämä kaksi ystävää opiskelivat Harvard Medical Collegessa? </w:t>
      </w:r>
    </w:p>
    <w:p>
      <w:r>
        <w:rPr>
          <w:b/>
        </w:rPr>
        <w:t xml:space="preserve">Tulos</w:t>
      </w:r>
    </w:p>
    <w:p>
      <w:r>
        <w:t xml:space="preserve">Toinen Harvardin lääketieteellisen tiedekunnan opiskelija, Seth Lazurus, meni töihin mihin kaupunkiin?</w:t>
      </w:r>
    </w:p>
    <w:p>
      <w:r>
        <w:rPr>
          <w:b/>
        </w:rPr>
        <w:t xml:space="preserve">Tulos</w:t>
      </w:r>
    </w:p>
    <w:p>
      <w:r>
        <w:t xml:space="preserve">Missä koulussa Laura käy lukion jälkeen?</w:t>
      </w:r>
    </w:p>
    <w:p>
      <w:r>
        <w:rPr>
          <w:b/>
        </w:rPr>
        <w:t xml:space="preserve">Tulos</w:t>
      </w:r>
    </w:p>
    <w:p>
      <w:r>
        <w:t xml:space="preserve">Kuka puolustaa Lasarusta hänen murhaoikeudenkäynnissään?</w:t>
      </w:r>
    </w:p>
    <w:p>
      <w:r>
        <w:rPr>
          <w:b/>
        </w:rPr>
        <w:t xml:space="preserve">Tulos</w:t>
      </w:r>
    </w:p>
    <w:p>
      <w:r>
        <w:t xml:space="preserve">Miksi Bennett Landsmannin piti puolustaa Seth Lazurusta oikeudessa?</w:t>
      </w:r>
    </w:p>
    <w:p>
      <w:r>
        <w:rPr>
          <w:b/>
        </w:rPr>
        <w:t xml:space="preserve">Tulos</w:t>
      </w:r>
    </w:p>
    <w:p>
      <w:r>
        <w:t xml:space="preserve">Mitä miehiä Andersoniin?</w:t>
      </w:r>
    </w:p>
    <w:p>
      <w:r>
        <w:rPr>
          <w:b/>
        </w:rPr>
        <w:t xml:space="preserve">Tulos</w:t>
      </w:r>
    </w:p>
    <w:p>
      <w:r>
        <w:t xml:space="preserve">Millaista lääketiedettä Barney haluaa harjoittaa?</w:t>
      </w:r>
    </w:p>
    <w:p>
      <w:r>
        <w:rPr>
          <w:b/>
        </w:rPr>
        <w:t xml:space="preserve">Tulos</w:t>
      </w:r>
    </w:p>
    <w:p>
      <w:r>
        <w:t xml:space="preserve">Mihin laitokseen Barney Livingston menee töihin yliopiston jälkeen? </w:t>
      </w:r>
    </w:p>
    <w:p>
      <w:r>
        <w:rPr>
          <w:b/>
        </w:rPr>
        <w:t xml:space="preserve">Tulos</w:t>
      </w:r>
    </w:p>
    <w:p>
      <w:r>
        <w:t xml:space="preserve">Mihin Wyman päätyy Harvardista lähdettyään?</w:t>
      </w:r>
    </w:p>
    <w:p>
      <w:r>
        <w:rPr>
          <w:b/>
        </w:rPr>
        <w:t xml:space="preserve">Tulos</w:t>
      </w:r>
    </w:p>
    <w:p>
      <w:r>
        <w:t xml:space="preserve">Miksi Landsmannista ei tule lääkäriä?</w:t>
      </w:r>
    </w:p>
    <w:p>
      <w:r>
        <w:rPr>
          <w:b/>
        </w:rPr>
        <w:t xml:space="preserve">Tulos</w:t>
      </w:r>
    </w:p>
    <w:p>
      <w:r>
        <w:t xml:space="preserve">Mitä urheilulajia Livingston harrastaa?</w:t>
      </w:r>
    </w:p>
    <w:p>
      <w:r>
        <w:rPr>
          <w:b/>
        </w:rPr>
        <w:t xml:space="preserve">Tulos</w:t>
      </w:r>
    </w:p>
    <w:p>
      <w:r>
        <w:t xml:space="preserve">Mihin laitokseen Bennett Landsmann päätyy koulun jälkeen töihin? </w:t>
      </w:r>
    </w:p>
    <w:p>
      <w:r>
        <w:rPr>
          <w:b/>
        </w:rPr>
        <w:t xml:space="preserve">Tulos</w:t>
      </w:r>
    </w:p>
    <w:p>
      <w:r>
        <w:t xml:space="preserve">Mihin kouluun he menevät yhdessä yliopiston jälkeen?</w:t>
      </w:r>
    </w:p>
    <w:p>
      <w:r>
        <w:rPr>
          <w:b/>
        </w:rPr>
        <w:t xml:space="preserve">Tulos</w:t>
      </w:r>
    </w:p>
    <w:p>
      <w:r>
        <w:t xml:space="preserve">Mistä Bennett Landsmann tunnettiin koulussa?</w:t>
      </w:r>
    </w:p>
    <w:p>
      <w:r>
        <w:rPr>
          <w:b/>
        </w:rPr>
        <w:t xml:space="preserve">Tulos</w:t>
      </w:r>
    </w:p>
    <w:p>
      <w:r>
        <w:t xml:space="preserve">Minä vuonna Barney ja Laura valmistuivat lukiosta?</w:t>
      </w:r>
    </w:p>
    <w:p>
      <w:r>
        <w:rPr>
          <w:b/>
        </w:rPr>
        <w:t xml:space="preserve">Tulos</w:t>
      </w:r>
    </w:p>
    <w:p>
      <w:r>
        <w:t xml:space="preserve">Millainen lääkäri Livingston aikoo tulla?</w:t>
      </w:r>
    </w:p>
    <w:p>
      <w:r>
        <w:rPr>
          <w:b/>
        </w:rPr>
        <w:t xml:space="preserve">Esimerkki 3.217</w:t>
      </w:r>
    </w:p>
    <w:p>
      <w:r>
        <w:t xml:space="preserve"> Lara Brennan (Elizabeth Banks) tuomitaan pomonsa murhasta elinkautiseen vankeuteen. Todisteita on mahdoton kiistää: monet kollegat näkivät hänen riitelevän uhrin kanssa, heidän autonsa on pysäköity aivan vierekkäin, hänen nähdään poistuvan rikospaikalta sekuntia ennen ruumiin löytymistä, murha-aseessa (sammuttimessa) on hänen sormenjälkensä ja hänen takkinsa selässä on uhrin verta. Kun hänen valituksensa hylättiin, hänen poikansa Luke ei enää tunnusta häntä vankilavierailuilla. Eräänä päivänä Lara yrittää itsemurhaa, koska hän ei halua viettää loppuelämäänsä vankilassa. Hänen aviomiehensä John Brennan (Russell Crowe), kansalaisopiston professori, saa pakkomielteen ajatuksesta vapauttaa Lara vankilasta. John konsultoi Damon Penningtonia (Liam Neeson), entistä vankia, joka on paennut vankilasta seitsemän kertaa. Damon antaa Johnille neuvoja sekä varoituksen siitä, että ensimmäinen pako on helppo verrattuna siihen, että sen jälkeen poliisin pakoilu on helppoa. Damonin neuvoja noudattaen John aloittaa valmistelut. Hän hankkii käsiaseen ja väärennetyt henkilöllisyystodistukset ja tutkii Pittsburghin karttaa pakoreittien varalta. Saadakseen rahaa hän myy heidän talonsa huonekalut ja henkilökohtaiset tavarat. John yrittää vapauttaa Laran vankilasta, jossa häntä pidetään, mutta luopuu suunnitelmasta, kun hän jää melkein kiinni testatessaan itse tehtyä "pamppuavainta" hississä. kun Johnille kerrotaan, että Lara siirretään 72 tunnin kuluttua toiseen vankilaan, hänen on pakko keksiä hätäsuunnitelma. Koska hän ei saa ajoissa rahaa kotoa, hän harkitsee pankkiryöstöä, mutta epäröi viime hetkellä. Sen sijaan John seuraa paikallista huumekauppiasta huumeparonin luo ja ryöstää tämän. Huumepomon taloon jätettyjen vihjeiden perusteella poliisi jäljittää Johnin auton, pääsee hänen tyhjään taloonsa ja päättelee, että hän aikoo murtautua ulos vaimonsa luota.John repii ison kartan, joka on täynnä muistiinpanoja ja valokuvia hänen pakosuunnitelmastaan, ja hajottaa sen palaset. Hän jättää Luken luokkakaverinsa syntymäpäiväjuhliin ja laittaa sitten väärennetyt verikokeet, jotka osoittavat Laran olevan hyperglykemiassa. Lara siirretään läheiseen sairaalaan, jossa John suostuttelee Laran pakenemaan kanssaan.John ja Lara lähtevät sairaalasta, pakenevat täpärästi poliisia ja poistuvat kaupungin keskustasta. Sitten he saavat selville, että Luke on eläintarhassa syntymäpäiväjuhlissa. John ajaa sinne noutamaan häntä, jolloin poliisi on jo asettanut tiesulut kaikille valtateille. Ennakoiden, että poliisi etsii "pariskuntaa ja lasta", John improvisoi ottamalla kyytiin iäkkään pariskunnan. He ajavat tarkastuspisteen läpi ilman välikohtauksia ja jatkavat matkaansa New Yorkin Buffaloon, jossa John jättää pariskunnan kyydistä. Brennanit ylittävät rajan Kanadaan ja suuntaavat lentokentälle. Sillä välin Johnin vanhemmat kieltäytyvät yhteistyöstä poliisin kanssa. Poliisi tutkii pakosuunnitelman palasia selvittääkseen hänen määränpäänsä, mutta joutuu valokuvien harhaanjohtamaksi ja myöhästyy väärältä lennolta. etsivä palaa rikospaikalle, jossa Laran pomo tapettiin. Hän muistaa Laran sanoneen, että nappi putosi irti, kun ryöstäjä törmäsi häneen, ja päättelee, että sen on täytynyt pudota sadevesiviemäriin. Hän tutkii sadevesiviemärin, mutta ei löydä nappia. Kävi ilmi, että nappi oli siellä, hautautuneena lian alle, ja etsivä vain ei huomannut sitä. Vaikka poliisilla ei ole todisteita Lara Brennanin vapauttamiseksi, yleisöllä on, sillä takauma paljastaa, miten hänen pomonsa kuoli ryöstäjän käsissä ja miten Laralla oli uhrin verta takissaan ja hänen sormenjälkensä murha-aseessa. Elokuvan lopussa perhe saapuu hotelliin Caracasissa Venezuelassa. Kun Lara makaa hänen vieressään, Luke suutelee äitiään ja nukahtaa. John ottaa kuvan heidän nukkuvista kasvoistaan, kun elokuva päättyy.</w:t>
      </w:r>
    </w:p>
    <w:p>
      <w:r>
        <w:rPr>
          <w:b/>
        </w:rPr>
        <w:t xml:space="preserve">Tulos</w:t>
      </w:r>
    </w:p>
    <w:p>
      <w:r>
        <w:t xml:space="preserve">Minne John ja Laura menevät hakemaan Luken?</w:t>
      </w:r>
    </w:p>
    <w:p>
      <w:r>
        <w:rPr>
          <w:b/>
        </w:rPr>
        <w:t xml:space="preserve">Tulos</w:t>
      </w:r>
    </w:p>
    <w:p>
      <w:r>
        <w:t xml:space="preserve">Onko Laura syytön?</w:t>
      </w:r>
    </w:p>
    <w:p>
      <w:r>
        <w:rPr>
          <w:b/>
        </w:rPr>
        <w:t xml:space="preserve">Tulos</w:t>
      </w:r>
    </w:p>
    <w:p>
      <w:r>
        <w:t xml:space="preserve">Miksi John ei pystynyt vapauttamaan Laraa ensimmäisestä vankilasta, jossa hän oli?</w:t>
      </w:r>
    </w:p>
    <w:p>
      <w:r>
        <w:rPr>
          <w:b/>
        </w:rPr>
        <w:t xml:space="preserve">Tulos</w:t>
      </w:r>
    </w:p>
    <w:p>
      <w:r>
        <w:t xml:space="preserve">Mitä Laura tekee vankilassa, koska hän ei pärjää?</w:t>
      </w:r>
    </w:p>
    <w:p>
      <w:r>
        <w:rPr>
          <w:b/>
        </w:rPr>
        <w:t xml:space="preserve">Tulos</w:t>
      </w:r>
    </w:p>
    <w:p>
      <w:r>
        <w:t xml:space="preserve">Kenet John ja Lara ottivat mukaansa, jotta he pääsisivät poliisin tarkastuspisteiden läpi pakomatkansa aikana?</w:t>
      </w:r>
    </w:p>
    <w:p>
      <w:r>
        <w:rPr>
          <w:b/>
        </w:rPr>
        <w:t xml:space="preserve">Tulos</w:t>
      </w:r>
    </w:p>
    <w:p>
      <w:r>
        <w:t xml:space="preserve">Mikä oli murha-ase?</w:t>
      </w:r>
    </w:p>
    <w:p>
      <w:r>
        <w:rPr>
          <w:b/>
        </w:rPr>
        <w:t xml:space="preserve">Tulos</w:t>
      </w:r>
    </w:p>
    <w:p>
      <w:r>
        <w:t xml:space="preserve">Missä kaupungissa Lauran vankila sijaitsee?</w:t>
      </w:r>
    </w:p>
    <w:p>
      <w:r>
        <w:rPr>
          <w:b/>
        </w:rPr>
        <w:t xml:space="preserve">Tulos</w:t>
      </w:r>
    </w:p>
    <w:p>
      <w:r>
        <w:t xml:space="preserve">Kuka oikeastaan tappoi Laran pomon?</w:t>
      </w:r>
    </w:p>
    <w:p>
      <w:r>
        <w:rPr>
          <w:b/>
        </w:rPr>
        <w:t xml:space="preserve">Tulos</w:t>
      </w:r>
    </w:p>
    <w:p>
      <w:r>
        <w:t xml:space="preserve">Mitä todistusaineistoa etsivä kaipaa sadevesiviemäristä?</w:t>
      </w:r>
    </w:p>
    <w:p>
      <w:r>
        <w:rPr>
          <w:b/>
        </w:rPr>
        <w:t xml:space="preserve">Tulos</w:t>
      </w:r>
    </w:p>
    <w:p>
      <w:r>
        <w:t xml:space="preserve">Missä maassa perhe on lopussa?</w:t>
      </w:r>
    </w:p>
    <w:p>
      <w:r>
        <w:rPr>
          <w:b/>
        </w:rPr>
        <w:t xml:space="preserve">Tulos</w:t>
      </w:r>
    </w:p>
    <w:p>
      <w:r>
        <w:t xml:space="preserve">Millä aseella Lara Brennanin pomo tapettiin?</w:t>
      </w:r>
    </w:p>
    <w:p>
      <w:r>
        <w:rPr>
          <w:b/>
        </w:rPr>
        <w:t xml:space="preserve">Tulos</w:t>
      </w:r>
    </w:p>
    <w:p>
      <w:r>
        <w:t xml:space="preserve">Millä murha-aseella Laran pomo tapettiin?</w:t>
      </w:r>
    </w:p>
    <w:p>
      <w:r>
        <w:rPr>
          <w:b/>
        </w:rPr>
        <w:t xml:space="preserve">Tulos</w:t>
      </w:r>
    </w:p>
    <w:p>
      <w:r>
        <w:t xml:space="preserve">Miksi Lara siirrettiin sairaalaan?</w:t>
      </w:r>
    </w:p>
    <w:p>
      <w:r>
        <w:rPr>
          <w:b/>
        </w:rPr>
        <w:t xml:space="preserve">Tulos</w:t>
      </w:r>
    </w:p>
    <w:p>
      <w:r>
        <w:t xml:space="preserve">Mikä on Lauran aviomiehen työ?</w:t>
      </w:r>
    </w:p>
    <w:p>
      <w:r>
        <w:rPr>
          <w:b/>
        </w:rPr>
        <w:t xml:space="preserve">Tulos</w:t>
      </w:r>
    </w:p>
    <w:p>
      <w:r>
        <w:t xml:space="preserve">Todisteena on muun muassa, mitä Laran takista löytyi?</w:t>
      </w:r>
    </w:p>
    <w:p>
      <w:r>
        <w:rPr>
          <w:b/>
        </w:rPr>
        <w:t xml:space="preserve">Tulos</w:t>
      </w:r>
    </w:p>
    <w:p>
      <w:r>
        <w:t xml:space="preserve">Mitä Lara Brennan tekee tarinan alussa välttääkseen loppuelämänsä vankilassa?</w:t>
      </w:r>
    </w:p>
    <w:p>
      <w:r>
        <w:rPr>
          <w:b/>
        </w:rPr>
        <w:t xml:space="preserve">Tulos</w:t>
      </w:r>
    </w:p>
    <w:p>
      <w:r>
        <w:t xml:space="preserve">Mitä John myy hankkiakseen varoja alkuperäiseen pakosuunnitelmaan?</w:t>
      </w:r>
    </w:p>
    <w:p>
      <w:r>
        <w:rPr>
          <w:b/>
        </w:rPr>
        <w:t xml:space="preserve">Tulos</w:t>
      </w:r>
    </w:p>
    <w:p>
      <w:r>
        <w:t xml:space="preserve">John ja Lara ylittivät rajan mihin maahan paetakseen?</w:t>
      </w:r>
    </w:p>
    <w:p>
      <w:r>
        <w:rPr>
          <w:b/>
        </w:rPr>
        <w:t xml:space="preserve">Tulos</w:t>
      </w:r>
    </w:p>
    <w:p>
      <w:r>
        <w:t xml:space="preserve">Mistä yhdysvaltalaisesta kaupungista John ja Laura saapuvat Kanadaan?</w:t>
      </w:r>
    </w:p>
    <w:p>
      <w:r>
        <w:rPr>
          <w:b/>
        </w:rPr>
        <w:t xml:space="preserve">Tulos</w:t>
      </w:r>
    </w:p>
    <w:p>
      <w:r>
        <w:t xml:space="preserve">Kuka neuvoi Johnille, että poliisin pakeneminen olisi vaikeampaa kuin alkuperäinen pako?</w:t>
      </w:r>
    </w:p>
    <w:p>
      <w:r>
        <w:rPr>
          <w:b/>
        </w:rPr>
        <w:t xml:space="preserve">Tulos</w:t>
      </w:r>
    </w:p>
    <w:p>
      <w:r>
        <w:t xml:space="preserve">Missä John ja Lara pääsevät lopulta pakenemaan?</w:t>
      </w:r>
    </w:p>
    <w:p>
      <w:r>
        <w:rPr>
          <w:b/>
        </w:rPr>
        <w:t xml:space="preserve">Tulos</w:t>
      </w:r>
    </w:p>
    <w:p>
      <w:r>
        <w:t xml:space="preserve">Mitä tapahtui napille, jonka Lara Brennan kadotti pomonsa murhayönä?</w:t>
      </w:r>
    </w:p>
    <w:p>
      <w:r>
        <w:rPr>
          <w:b/>
        </w:rPr>
        <w:t xml:space="preserve">Tulos</w:t>
      </w:r>
    </w:p>
    <w:p>
      <w:r>
        <w:t xml:space="preserve">Mikä on Laura Brennanin tuomio siitä, että hänen väitettiin tappaneen pomonsa?</w:t>
      </w:r>
    </w:p>
    <w:p>
      <w:r>
        <w:rPr>
          <w:b/>
        </w:rPr>
        <w:t xml:space="preserve">Tulos</w:t>
      </w:r>
    </w:p>
    <w:p>
      <w:r>
        <w:t xml:space="preserve">Missä John ja Lara tapasivat Luken?</w:t>
      </w:r>
    </w:p>
    <w:p>
      <w:r>
        <w:rPr>
          <w:b/>
        </w:rPr>
        <w:t xml:space="preserve">Tulos</w:t>
      </w:r>
    </w:p>
    <w:p>
      <w:r>
        <w:t xml:space="preserve">Mikä oli Laran aviomiehen ammatti?</w:t>
      </w:r>
    </w:p>
    <w:p>
      <w:r>
        <w:rPr>
          <w:b/>
        </w:rPr>
        <w:t xml:space="preserve">Tulos</w:t>
      </w:r>
    </w:p>
    <w:p>
      <w:r>
        <w:t xml:space="preserve">Mikä on sen miehen nimi, jolta Johannes kysyy neuvoa vankilasta karkaamiseen?</w:t>
      </w:r>
    </w:p>
    <w:p>
      <w:r>
        <w:rPr>
          <w:b/>
        </w:rPr>
        <w:t xml:space="preserve">Tulos</w:t>
      </w:r>
    </w:p>
    <w:p>
      <w:r>
        <w:t xml:space="preserve">Miksi John konsultoi Damon Penningtonia?</w:t>
      </w:r>
    </w:p>
    <w:p>
      <w:r>
        <w:rPr>
          <w:b/>
        </w:rPr>
        <w:t xml:space="preserve">Tulos</w:t>
      </w:r>
    </w:p>
    <w:p>
      <w:r>
        <w:t xml:space="preserve">Miten John saa Lauran siirrettyä sairaalaan?</w:t>
      </w:r>
    </w:p>
    <w:p>
      <w:r>
        <w:rPr>
          <w:b/>
        </w:rPr>
        <w:t xml:space="preserve">Tulos</w:t>
      </w:r>
    </w:p>
    <w:p>
      <w:r>
        <w:t xml:space="preserve">Miten John, Lara ja Luke välttävät jäämästä poliisin kiinni, joka etsii "pariskuntaa ja lasta"?</w:t>
      </w:r>
    </w:p>
    <w:p>
      <w:r>
        <w:rPr>
          <w:b/>
        </w:rPr>
        <w:t xml:space="preserve">Tulos</w:t>
      </w:r>
    </w:p>
    <w:p>
      <w:r>
        <w:t xml:space="preserve">Pankkiryöstön sijasta miten John lopulta saa rahaa?</w:t>
      </w:r>
    </w:p>
    <w:p>
      <w:r>
        <w:rPr>
          <w:b/>
        </w:rPr>
        <w:t xml:space="preserve">Esimerkki 3.218</w:t>
      </w:r>
    </w:p>
    <w:p>
      <w:r>
        <w:t xml:space="preserve"> Bellen ja Pedon häiden jälkeen he perustavat ympäröivistä kuningaskunnista Auradonin Yhdysvallat ja luovat vauraan uuden valtion, ja heidät valitaan kuninkaaksi ja kuningattareksi. Valtakunnan roistot on vangittu Kadonneiden saarelle, slummiin, jossa taikuus on keskeytetty ja jota ympäröi este. Kaksikymmentä vuotta myöhemmin prinssi Ben nousee Auradonin valtaistuimelle ja ilmoittaa vanhemmilleen, että hänen ensimmäinen julistuksensa on antaa Kadonneiden saaren lapsille mahdollisuus asua Auradonissa, kaukana heidän roistomaisten vanhempiensa vaikutuksesta. Ensimmäiset neljä hänen valitsemaansa lasta ovat Cruella de Vilin poika Carlos, Jafarin poika Jay, Pahan kuningattaren tytär Evie ja Maleficentin tytär Mal. Saarella Maleficent neuvoo neljää valittua lasta käyttämään tilaisuutta hyväkseen ja varastamaan Keijukaisen taikasauvan vapauttaakseen konnat." Matkalla Auradon Prepiin neljä lasta tapaavat Benin ja hänen itsensä tyttöystäväksi julistaneen Audreyn, prinsessa Auroran tyttären. He tapaavat myös kummitädin, joka on koulun rehtori. Evie käyttää äitinsä taskukokoista taikapeiliä löytääkseen taikasauvan, joka on läheisessä museossa, ja Mal käyttää äitinsä kehruupyörää (joka on museossa oleva esine) nukuttaakseen vartijan, mutta he eivät onnistu varastamaan sitä. Kun he saavat tietää, että Keijukaisäiti aikoo käyttää taikasauvaa Benin kruunajaisissa, he odottavat sitä käymällä tunneilla, mutta alkavat sopeutua oppilaiden joukkoon. Jay värvätään koulun "turnajaisjoukkueeseen" (jääkiekon kaltainen urheilulaji), kun taas Carlos voittaa kyynofobiansa ystävystymällä koulun koiran Duden kanssa. Evie, vaikka onkin älykäs, käyttäytyy turhamaista tehdäkseen vaikutuksen Chadiin, Tuhkimon poikaan, mutta päätyykin tekemään hänen kotitehtävänsä. Dopen poika Doug rohkaisee Evietä olemaan suosimatta muita ja olemaan oma itsensä. malista tulee suosittu, ja hän käyttää Maleficentin loitsukirjaa parantaakseen keijukaisen tyttären Janen ja Mulanin tyttären Lonnien ulkonäköä. Kun Mal saa tietää, että myös Benin tyttöystävä istuu sauvan lähellä kruunajaisissa, hän leipoo keksin, johon on sekoitettu lemmenjuomaa, ja antaa sen Benille, joka rakastuu häneen hulluna ystäviensä järkytykseksi. Treffeillä Benin kanssa Mal joutuu ristiriitaan sisäisen hyvyytensä ja äitinsä miellyttämisen halunsa kanssa, eikä tiedä, miten reagoida Benin tunteisiin häntä kohtaan. Koulun perhepäivänä konnien lapset joutuvat syrjäytetyiksi Audreyn isoäidin Queen Leahin kohtaamisen jälkeen. Vaikka Ben, Lonnie ja Doug pysyvät ystävällisinä heitä kohtaan, heidän on pakko ottaa etäisyyttä kvartetista. kruunajaispäivänä Mal antaa Benille leivoksen, joka sisältää rakkauden loitsun vastalääkettä, sillä hän uskoo, että Benin on tarpeetonta pysyä loitsun alaisena, mutta Mal paljastaa olleensa vapautettu loitsusta jo heidän treffeiltään, kun hän meni uimaan Lumotussa järvessä, ja hän uskoo Malin tehneen sen vain siksi, että hän todella piti hänestä. Benin kruunajaisten aikana pettynyt Jane nappaa äidiltään taikasauvan ja tuhoaa vahingossa Saaren esteen. Mal ottaa sauvan Janelta, mutta Ben rohkaisee häntä tekemään oman valintansa eikä seuraamaan Maleficentin tietä. Mal tunnistaa, että hän ja hänen ystävänsä löysivät onnen Auradonista, ja he päättävät olla hyviä. maleficent tunkeutuu seremoniaan ja jäädyttää kaikki muut paitsi itsensä ja neljä lasta. Kun he uhmaavat häntä, Maleficent muuttuu lohikäärmeeksi. Yhdessä Malin kanssa käytetään vastaloitsua, joka muuttaa Maleficentin pieneksi liskoksi sen mukaan, kuinka paljon rakkautta hänen sydämessään on. Mal palauttaa Keijukummitädille hänen taikasauvansa ja kehottaa tätä olemaan kovakourainen Janelle. Sen jälkeen haltijatar sulattaa kaikki. Kun roistot katselevat juhlia kaukaa, Auradon Prepin oppilaat juhlivat läpi yön, ja Mal ja hänen ystävänsä löytävät onnensa.</w:t>
      </w:r>
    </w:p>
    <w:p>
      <w:r>
        <w:rPr>
          <w:b/>
        </w:rPr>
        <w:t xml:space="preserve">Tulos</w:t>
      </w:r>
    </w:p>
    <w:p>
      <w:r>
        <w:t xml:space="preserve">Mitä Kadonneiden saarella on keskeytetty?</w:t>
      </w:r>
    </w:p>
    <w:p>
      <w:r>
        <w:rPr>
          <w:b/>
        </w:rPr>
        <w:t xml:space="preserve">Tulos</w:t>
      </w:r>
    </w:p>
    <w:p>
      <w:r>
        <w:t xml:space="preserve">Mitä tapahtuu, kun Jane ottaa äitinsä taikasauvan?</w:t>
      </w:r>
    </w:p>
    <w:p>
      <w:r>
        <w:rPr>
          <w:b/>
        </w:rPr>
        <w:t xml:space="preserve">Tulos</w:t>
      </w:r>
    </w:p>
    <w:p>
      <w:r>
        <w:t xml:space="preserve">Minkä koulun joukkueeseen Jay värvättiin?</w:t>
      </w:r>
    </w:p>
    <w:p>
      <w:r>
        <w:rPr>
          <w:b/>
        </w:rPr>
        <w:t xml:space="preserve">Tulos</w:t>
      </w:r>
    </w:p>
    <w:p>
      <w:r>
        <w:t xml:space="preserve">Mihin Maleficent muuttuu seremoniassa?</w:t>
      </w:r>
    </w:p>
    <w:p>
      <w:r>
        <w:rPr>
          <w:b/>
        </w:rPr>
        <w:t xml:space="preserve">Tulos</w:t>
      </w:r>
    </w:p>
    <w:p>
      <w:r>
        <w:t xml:space="preserve">Mitä tapahtuu, kun Mal leipoo keksin ja antaa sen Benille?</w:t>
      </w:r>
    </w:p>
    <w:p>
      <w:r>
        <w:rPr>
          <w:b/>
        </w:rPr>
        <w:t xml:space="preserve">Tulos</w:t>
      </w:r>
    </w:p>
    <w:p>
      <w:r>
        <w:t xml:space="preserve">Mitkä neljä lasta vapautetaan Kadonneiden saarelta?</w:t>
      </w:r>
    </w:p>
    <w:p>
      <w:r>
        <w:rPr>
          <w:b/>
        </w:rPr>
        <w:t xml:space="preserve">Tulos</w:t>
      </w:r>
    </w:p>
    <w:p>
      <w:r>
        <w:t xml:space="preserve">Kuka on koulun rehtori?</w:t>
      </w:r>
    </w:p>
    <w:p>
      <w:r>
        <w:rPr>
          <w:b/>
        </w:rPr>
        <w:t xml:space="preserve">Tulos</w:t>
      </w:r>
    </w:p>
    <w:p>
      <w:r>
        <w:t xml:space="preserve">Mikä on lasten salainen suunnitelma?</w:t>
      </w:r>
    </w:p>
    <w:p>
      <w:r>
        <w:rPr>
          <w:b/>
        </w:rPr>
        <w:t xml:space="preserve">Tulos</w:t>
      </w:r>
    </w:p>
    <w:p>
      <w:r>
        <w:t xml:space="preserve">Kuka valitsee kuninkaan ja kuningattaren?</w:t>
      </w:r>
    </w:p>
    <w:p>
      <w:r>
        <w:rPr>
          <w:b/>
        </w:rPr>
        <w:t xml:space="preserve">Tulos</w:t>
      </w:r>
    </w:p>
    <w:p>
      <w:r>
        <w:t xml:space="preserve">Kuka on Benin tyttöystävä?</w:t>
      </w:r>
    </w:p>
    <w:p>
      <w:r>
        <w:rPr>
          <w:b/>
        </w:rPr>
        <w:t xml:space="preserve">Tulos</w:t>
      </w:r>
    </w:p>
    <w:p>
      <w:r>
        <w:t xml:space="preserve">Mitä tapahtuu Bellen ja hirviön häiden jälkeen?</w:t>
      </w:r>
    </w:p>
    <w:p>
      <w:r>
        <w:rPr>
          <w:b/>
        </w:rPr>
        <w:t xml:space="preserve">Tulos</w:t>
      </w:r>
    </w:p>
    <w:p>
      <w:r>
        <w:t xml:space="preserve">Kenen ulkonäköä Mal parantaa äitinsä loitsukirjalla?</w:t>
      </w:r>
    </w:p>
    <w:p>
      <w:r>
        <w:rPr>
          <w:b/>
        </w:rPr>
        <w:t xml:space="preserve">Tulos</w:t>
      </w:r>
    </w:p>
    <w:p>
      <w:r>
        <w:t xml:space="preserve">Kuka palauttaa Keijukaisen taikasauvan?</w:t>
      </w:r>
    </w:p>
    <w:p>
      <w:r>
        <w:rPr>
          <w:b/>
        </w:rPr>
        <w:t xml:space="preserve">Tulos</w:t>
      </w:r>
    </w:p>
    <w:p>
      <w:r>
        <w:t xml:space="preserve">Mihin joukkueeseen Jay liittyy koulussa?</w:t>
      </w:r>
    </w:p>
    <w:p>
      <w:r>
        <w:rPr>
          <w:b/>
        </w:rPr>
        <w:t xml:space="preserve">Tulos</w:t>
      </w:r>
    </w:p>
    <w:p>
      <w:r>
        <w:t xml:space="preserve">Minne Auradonin yhdysvaltojen lainrikkojat lähetetään?</w:t>
      </w:r>
    </w:p>
    <w:p>
      <w:r>
        <w:rPr>
          <w:b/>
        </w:rPr>
        <w:t xml:space="preserve">Tulos</w:t>
      </w:r>
    </w:p>
    <w:p>
      <w:r>
        <w:t xml:space="preserve">Mihin Mal käyttää äitinsä kehruupyörää?</w:t>
      </w:r>
    </w:p>
    <w:p>
      <w:r>
        <w:rPr>
          <w:b/>
        </w:rPr>
        <w:t xml:space="preserve">Tulos</w:t>
      </w:r>
    </w:p>
    <w:p>
      <w:r>
        <w:t xml:space="preserve">Mille valtaistuimelle Ben nousee?</w:t>
      </w:r>
    </w:p>
    <w:p>
      <w:r>
        <w:rPr>
          <w:b/>
        </w:rPr>
        <w:t xml:space="preserve">Tulos</w:t>
      </w:r>
    </w:p>
    <w:p>
      <w:r>
        <w:t xml:space="preserve">Mitä Maleficent haluaa neljän lapsen varastavan?</w:t>
      </w:r>
    </w:p>
    <w:p>
      <w:r>
        <w:rPr>
          <w:b/>
        </w:rPr>
        <w:t xml:space="preserve">Tulos</w:t>
      </w:r>
    </w:p>
    <w:p>
      <w:r>
        <w:t xml:space="preserve">Miten Evie löytää sauvan?</w:t>
      </w:r>
    </w:p>
    <w:p>
      <w:r>
        <w:rPr>
          <w:b/>
        </w:rPr>
        <w:t xml:space="preserve">Tulos</w:t>
      </w:r>
    </w:p>
    <w:p>
      <w:r>
        <w:t xml:space="preserve">Mitä tapahtuu Benin kruunajaisissa Janen kädestä?</w:t>
      </w:r>
    </w:p>
    <w:p>
      <w:r>
        <w:rPr>
          <w:b/>
        </w:rPr>
        <w:t xml:space="preserve">Tulos</w:t>
      </w:r>
    </w:p>
    <w:p>
      <w:r>
        <w:t xml:space="preserve">Missä valtakunnan roistot ovat vangittuina?</w:t>
      </w:r>
    </w:p>
    <w:p>
      <w:r>
        <w:rPr>
          <w:b/>
        </w:rPr>
        <w:t xml:space="preserve">Tulos</w:t>
      </w:r>
    </w:p>
    <w:p>
      <w:r>
        <w:t xml:space="preserve">Mitä Malin Benille antamassa leivoksessa on?</w:t>
      </w:r>
    </w:p>
    <w:p>
      <w:r>
        <w:rPr>
          <w:b/>
        </w:rPr>
        <w:t xml:space="preserve">Tulos</w:t>
      </w:r>
    </w:p>
    <w:p>
      <w:r>
        <w:t xml:space="preserve">Kuka on Maleficentin tytär?</w:t>
      </w:r>
    </w:p>
    <w:p>
      <w:r>
        <w:rPr>
          <w:b/>
        </w:rPr>
        <w:t xml:space="preserve">Tulos</w:t>
      </w:r>
    </w:p>
    <w:p>
      <w:r>
        <w:t xml:space="preserve">Millaiseksi Malificent muuttuu, kun lapset uhmaavat häntä?</w:t>
      </w:r>
    </w:p>
    <w:p>
      <w:r>
        <w:rPr>
          <w:b/>
        </w:rPr>
        <w:t xml:space="preserve">Tulos</w:t>
      </w:r>
    </w:p>
    <w:p>
      <w:r>
        <w:t xml:space="preserve">Mitä Maleficent tekee Benin kruunajaisissa?</w:t>
      </w:r>
    </w:p>
    <w:p>
      <w:r>
        <w:rPr>
          <w:b/>
        </w:rPr>
        <w:t xml:space="preserve">Tulos</w:t>
      </w:r>
    </w:p>
    <w:p>
      <w:r>
        <w:t xml:space="preserve">Millaiseksi olennoksi Maleficent muuttuu saaren neljän lapsen toimesta?</w:t>
      </w:r>
    </w:p>
    <w:p>
      <w:r>
        <w:rPr>
          <w:b/>
        </w:rPr>
        <w:t xml:space="preserve">Tulos</w:t>
      </w:r>
    </w:p>
    <w:p>
      <w:r>
        <w:t xml:space="preserve">Mihin Dopeyn poika Doug rohkaisee Evietä, kun tämä haluaa tehdä vaikutuksen Chadiin?</w:t>
      </w:r>
    </w:p>
    <w:p>
      <w:r>
        <w:rPr>
          <w:b/>
        </w:rPr>
        <w:t xml:space="preserve">Tulos</w:t>
      </w:r>
    </w:p>
    <w:p>
      <w:r>
        <w:t xml:space="preserve">Mitä Mal kehottaa neljää lasta varastamaan, kun he saapuvat Aurodoniin?</w:t>
      </w:r>
    </w:p>
    <w:p>
      <w:r>
        <w:rPr>
          <w:b/>
        </w:rPr>
        <w:t xml:space="preserve">Tulos</w:t>
      </w:r>
    </w:p>
    <w:p>
      <w:r>
        <w:t xml:space="preserve">Kenelle Mal antaa lemmenjuomalla terästetyn keksin?</w:t>
      </w:r>
    </w:p>
    <w:p>
      <w:r>
        <w:rPr>
          <w:b/>
        </w:rPr>
        <w:t xml:space="preserve">Tulos</w:t>
      </w:r>
    </w:p>
    <w:p>
      <w:r>
        <w:t xml:space="preserve">Minkä tärkeän päätöksen Mal tekee Auradonissa ollessaan?</w:t>
      </w:r>
    </w:p>
    <w:p>
      <w:r>
        <w:rPr>
          <w:b/>
        </w:rPr>
        <w:t xml:space="preserve">Tulos</w:t>
      </w:r>
    </w:p>
    <w:p>
      <w:r>
        <w:t xml:space="preserve">Mihin Maleficent muuttuu, kun häntä uhmataan?</w:t>
      </w:r>
    </w:p>
    <w:p>
      <w:r>
        <w:rPr>
          <w:b/>
        </w:rPr>
        <w:t xml:space="preserve">Tulos</w:t>
      </w:r>
    </w:p>
    <w:p>
      <w:r>
        <w:t xml:space="preserve">Miten Mal parantaa Janen ja Lonnien ulkonäköä?</w:t>
      </w:r>
    </w:p>
    <w:p>
      <w:r>
        <w:rPr>
          <w:b/>
        </w:rPr>
        <w:t xml:space="preserve">Tulos</w:t>
      </w:r>
    </w:p>
    <w:p>
      <w:r>
        <w:t xml:space="preserve">Kuka palauttaa keijukaisen taikasauvan?</w:t>
      </w:r>
    </w:p>
    <w:p>
      <w:r>
        <w:rPr>
          <w:b/>
        </w:rPr>
        <w:t xml:space="preserve">Tulos</w:t>
      </w:r>
    </w:p>
    <w:p>
      <w:r>
        <w:t xml:space="preserve">Kuka ottaa keijukaiselta sauvan kruunajaisissa?</w:t>
      </w:r>
    </w:p>
    <w:p>
      <w:r>
        <w:rPr>
          <w:b/>
        </w:rPr>
        <w:t xml:space="preserve">Tulos</w:t>
      </w:r>
    </w:p>
    <w:p>
      <w:r>
        <w:t xml:space="preserve">Kuinka monta vuotta sen jälkeen, kun Belle ja Hirviö perustivat Aurodonin, Ben nousi valtaistuimelle?</w:t>
      </w:r>
    </w:p>
    <w:p>
      <w:r>
        <w:rPr>
          <w:b/>
        </w:rPr>
        <w:t xml:space="preserve">Tulos</w:t>
      </w:r>
    </w:p>
    <w:p>
      <w:r>
        <w:t xml:space="preserve">Mitä Maleficent käskee Carlosin, Jayn, Evien ja Malin tehdä, kun he vierailevat Auradonissa?</w:t>
      </w:r>
    </w:p>
    <w:p>
      <w:r>
        <w:rPr>
          <w:b/>
        </w:rPr>
        <w:t xml:space="preserve">Tulos</w:t>
      </w:r>
    </w:p>
    <w:p>
      <w:r>
        <w:t xml:space="preserve">Mihin lapset muuttavat lohikäärme Malificentin?</w:t>
      </w:r>
    </w:p>
    <w:p>
      <w:r>
        <w:rPr>
          <w:b/>
        </w:rPr>
        <w:t xml:space="preserve">Tulos</w:t>
      </w:r>
    </w:p>
    <w:p>
      <w:r>
        <w:t xml:space="preserve">Mitä ristiriitoja Malilla oli ensimmäisillä treffeillään Benin kanssa?</w:t>
      </w:r>
    </w:p>
    <w:p>
      <w:r>
        <w:rPr>
          <w:b/>
        </w:rPr>
        <w:t xml:space="preserve">Tulos</w:t>
      </w:r>
    </w:p>
    <w:p>
      <w:r>
        <w:t xml:space="preserve">Kenet Ben aikoo päästää asumaan Auradoniin?</w:t>
      </w:r>
    </w:p>
    <w:p>
      <w:r>
        <w:rPr>
          <w:b/>
        </w:rPr>
        <w:t xml:space="preserve">Esimerkki 3.219</w:t>
      </w:r>
    </w:p>
    <w:p>
      <w:r>
        <w:t xml:space="preserve"> Kuusitoistavuotias englantilaispoika Harry Sandwith lähetetään Ranskaan asumaan St. Caux'n markiisin luo, joka on ranskalaisen aatelismiehen ystävä, jota Harryn isä palveli aikoinaan. Markiisi on vaikuttunut englantilaisesta koulujärjestelmästä ja uskoo, että hänen kaksi poikaansa Ernest ja Jules hyötyvät itsenäisen ja miehekkään englantilaispojan vaikutuksesta ja ystävyydestä. Harry, joka on Westminsterin koulun huono oppilas, odottaa innokkaasti tilaisuutta asua Ranskassa, jonka hän uskoo avaavan hänelle paremmat mahdollisuudet, kun hän liittyy Britannian armeijaan. Harry lähtee Pariisiin vuonna 1790 tarkoituksenaan asua St. Caux'n perheen luona seuraavat kaksi tai kolme vuotta.Harry saatetaan markiisin linnaan Dijonin lähellä. Hän tapaa markiisin ja hänen vaimonsa sekä heidän poikansa ja kolme tytärtään, Marie, Jeanne ja Virginie. Markiisi on vaikuttunut Harryn itsevarmuudesta ja itsehillinnästä näin vieraassa ympäristössä, mutta muu perhe ei ole vakuuttunut ja pilkkaa Harryn outoja tapoja ja karkeaa ulkonäköä. Heidän asenteensa kuitenkin muuttuu, kun Harry onnistuu tappamaan Jeannen ja Virginien kimppuun hyökkäävän vesikauhuisen koiran. He alkavat hyväksyä Harryn perheenjäseneksi, ja Harrysta ja Ernestistä tulee läheisiä ystäviä, jotka metsästävät ja seikkailevat yhdessä ja onnistuvat jopa tappamaan demonisuden, joka terrorisoi pitkään linnaa ympäröiviä yhteisöjä.Harryn elinaikana linnassa Ranskan vallankumous etenee koko maassa. Ranskan aatelistoon kuuluvana markiisi ja hänen perheensä ovat uskollisia kuningas Ludvig XVI:lle ja ovat syvästi huolissaan Pariisissa ja maaseudulla lisääntyvästä väkivallasta ja levottomuuksista. Kun kuninkaallinen perhe yrittää tuloksetta paeta Pariisista, markiisi päättää siirtää St. Caux'n perheen Pariisiin tukeakseen kuningasta ja välttääkseen maaseudulla asuvien talonpoikien kasvavat levottomuudet. tilanne Pariisissa pahenee edelleen, ja pian kaikista aatelisperheiden jäsenistä annetaan pidätysmääräys. Markiisi ja markiisi suostuvat pidätykseen, mutta kehottavat lapsiaan pakenemaan, lähettävät Ernestin ja Julesin Pariisista Englantiin ja piilottavat tytöt markiisin entisen hoitajan Louise Moulinin luo. Harry on vapaa palaamaan Englantiin, mutta hän päättää jäädä Pariisiin huolehtimaan tytöistä ja auttamaan heitä pakenemaan Englantiin, jos tarvetta ilmenee.Harry yrittää löytää keinon vapauttaa markiisi ja markiisitar, mutta hän on liian myöhässä. Syyskuun verilöylyjen päivänä koko Pariisin vangit tuodaan esiin näytösoikeudenkäyntejä varten ja teloitetaan järjestelmällisesti, mukaan lukien St Caux'n markiisi ja markiisitar. Victor de Gisons, Marien sulhanen, joka jäi Pariisiin vahtimaan häntä, näkee, kun hänen isänsä viedään oikeuteen, ja raivostuu. Harry onnistuu tyrmäämään hänet ja viemään hänet pois, ja eräs sympaattinen pariisilainen auttaa häntä ja tuo Victorin takaisin kotiinsa.Harry jättää surun murtaman ja tunteettoman Victorin pelastajiensa Jacques ja Elise Medartin luokse ja ilmoittaa tytöille heidän vanhempiensa kuolemasta. Hän saa pian selville, että Ernest ja Jules kuolivat matkalla Englantiin, mutta päättää kertoa tytöille vasta, kun tai jos he pääsevät turvallisesti Englantiin. Pian tämän jälkeen Dijonin pormestarin poika Lebat nappaa Marien torilla ja pidättää hänet piileskelevänä aatelisena, ja Harry yrittää epätoivoisesti löytää keinon Marien pelastamiseksi. Hän onnistuu saamaan tälle kirjeen, mutta pitää epätodennäköisenä, että hän pystyy vapauttamaan hänet vankilasta. Marie kirjoittaa takaisin ja kertoo, että Lebat on tarjoutunut vapauttamaan hänet sillä ehdolla, että hän menee naimisiin hänen kanssaan, mistä Marie kieltäytyy.Eräänä iltana Harry pelastaa kadulla pahoinpidellyn miehen. Mies osoittautuu Maximilien de Robespierreksi, vallankumouksen radikaalijohtajaksi, joka vannoo maksavansa Harryn rohkean palveluksen takaisin. Harry näkee tässä tilaisuuden käyttää Robespierreä Marien vapauttamiseen ja suostuu hänen sihteerikseen. Useiden kuukausien kuluttua hän saa tietää, että Marie aiotaan pian tuomita ja teloittaa ja että Louisea ja tyttöjä epäillään. Hän pyytää Robespierrea vapauttamaan Marien velkansa takaisinmaksuksi, mutta Robespierre kieltäytyy. Pian tämän jälkeen Lebat pyytää Robespierreä vapauttamaan Marien, koska tämä on suostunut naimisiin hänen kanssaan ja Lebat tietää, että tämä on vallankumouksen ystävä. Robespierre suostuu, ja sinä yönä Harry tarttuu tilaisuuteen tappaa Lebat ja pelastaa Marie Robespierren vapautuskirjeen kanssa. Harry matkustaa Louisen ja tyttöjen kanssa Nantesiin, kun taas Marie jää Pariisiin hitaasti toipuvan Victorin luo. Saavuttuaan Nantesiin Harry kamppailee löytääkseen laivan, joka veisi heidät Englantiin. Pitkän ja raskaan matkan heikentämä Louise sairastuu pian ja kuolee. Jeanne pääsee Englantiin Adolphe-nimisen kalastajan kanssa, joka on sen naisen aviomies, jonka lasta Jeanne auttoi hoitamaan takaisin terveeksi. Ennen kuin he ehtivät tehdä järjestelyjä, Jeanne ja Virginie kuitenkin pidätetään. Harry pelastaa heidät täpärästi hukkumasta jokeen muiden vankien kanssa, ja he löytävät luotettavan kapteenin, joka vie heidät Englantiin. he saapuvat turvallisesti Englantiin, ja Harry tapaa perheensä, joka luuli häntä jo kauan sitten kuolleeksi vallankumouksen väkivaltaisuuksissa. Useita vuosia myöhemmin Harry menee naimisiin Jeannen kanssa läpäistyään lääkärintarkastuksensa ja liityttyään isänsä vastaanotolle. Virginie menee naimisiin yhden Harryn veljistä, Tomin, kanssa, ja myöhemmin tytöt ja heidän miehensä palaavat hetkeksi Ranskaan asumaan Marien ja Victorin luokse, jotka taisteltuaan Ranskan armeijassa Napoleonin aikana ostavat kartanon, joka oli aikoinaan kuulunut markiisi de St. Caux'lle.</w:t>
      </w:r>
    </w:p>
    <w:p>
      <w:r>
        <w:rPr>
          <w:b/>
        </w:rPr>
        <w:t xml:space="preserve">Tulos</w:t>
      </w:r>
    </w:p>
    <w:p>
      <w:r>
        <w:t xml:space="preserve">Kuka valloittaa Marien markkinoilla?</w:t>
      </w:r>
    </w:p>
    <w:p>
      <w:r>
        <w:rPr>
          <w:b/>
        </w:rPr>
        <w:t xml:space="preserve">Tulos</w:t>
      </w:r>
    </w:p>
    <w:p>
      <w:r>
        <w:t xml:space="preserve">Minä vuonna Harry lähtee Pariisiin?</w:t>
      </w:r>
    </w:p>
    <w:p>
      <w:r>
        <w:rPr>
          <w:b/>
        </w:rPr>
        <w:t xml:space="preserve">Tulos</w:t>
      </w:r>
    </w:p>
    <w:p>
      <w:r>
        <w:t xml:space="preserve">Mitä Louiselle tapahtuu?</w:t>
      </w:r>
    </w:p>
    <w:p>
      <w:r>
        <w:rPr>
          <w:b/>
        </w:rPr>
        <w:t xml:space="preserve">Tulos</w:t>
      </w:r>
    </w:p>
    <w:p>
      <w:r>
        <w:t xml:space="preserve">Mitä markiisi ja markiisi tekivät lapsilleen, kun he tajusivat, että heidät pidätettäisiin aatelisuudesta? </w:t>
      </w:r>
    </w:p>
    <w:p>
      <w:r>
        <w:rPr>
          <w:b/>
        </w:rPr>
        <w:t xml:space="preserve">Tulos</w:t>
      </w:r>
    </w:p>
    <w:p>
      <w:r>
        <w:t xml:space="preserve">Millä ehdolla Lebat suostuu vapauttamaan Marien?</w:t>
      </w:r>
    </w:p>
    <w:p>
      <w:r>
        <w:rPr>
          <w:b/>
        </w:rPr>
        <w:t xml:space="preserve">Tulos</w:t>
      </w:r>
    </w:p>
    <w:p>
      <w:r>
        <w:t xml:space="preserve">Mitä tapahtuu Marialle ja Victorille?</w:t>
      </w:r>
    </w:p>
    <w:p>
      <w:r>
        <w:rPr>
          <w:b/>
        </w:rPr>
        <w:t xml:space="preserve">Tulos</w:t>
      </w:r>
    </w:p>
    <w:p>
      <w:r>
        <w:t xml:space="preserve">Kuka on Lebot ja mitä hän tekee Marien kanssa?</w:t>
      </w:r>
    </w:p>
    <w:p>
      <w:r>
        <w:rPr>
          <w:b/>
        </w:rPr>
        <w:t xml:space="preserve">Tulos</w:t>
      </w:r>
    </w:p>
    <w:p>
      <w:r>
        <w:t xml:space="preserve">Miten Jeanne pääsee Englantiin?</w:t>
      </w:r>
    </w:p>
    <w:p>
      <w:r>
        <w:rPr>
          <w:b/>
        </w:rPr>
        <w:t xml:space="preserve">Tulos</w:t>
      </w:r>
    </w:p>
    <w:p>
      <w:r>
        <w:t xml:space="preserve">Kuka tunnistaa Marien torilla ja pidättää hänet?</w:t>
      </w:r>
    </w:p>
    <w:p>
      <w:r>
        <w:rPr>
          <w:b/>
        </w:rPr>
        <w:t xml:space="preserve">Tulos</w:t>
      </w:r>
    </w:p>
    <w:p>
      <w:r>
        <w:t xml:space="preserve">Milloin perheen asenne Harrya kohtaan muuttuu?</w:t>
      </w:r>
    </w:p>
    <w:p>
      <w:r>
        <w:rPr>
          <w:b/>
        </w:rPr>
        <w:t xml:space="preserve">Tulos</w:t>
      </w:r>
    </w:p>
    <w:p>
      <w:r>
        <w:t xml:space="preserve">Kuka kutsuu Harryn asumaan linnaansa Ranskaan?</w:t>
      </w:r>
    </w:p>
    <w:p>
      <w:r>
        <w:rPr>
          <w:b/>
        </w:rPr>
        <w:t xml:space="preserve">Tulos</w:t>
      </w:r>
    </w:p>
    <w:p>
      <w:r>
        <w:t xml:space="preserve">Miksi markiisi salli Harry Sandwichin asua perheensä kanssa?</w:t>
      </w:r>
    </w:p>
    <w:p>
      <w:r>
        <w:rPr>
          <w:b/>
        </w:rPr>
        <w:t xml:space="preserve">Tulos</w:t>
      </w:r>
    </w:p>
    <w:p>
      <w:r>
        <w:t xml:space="preserve">Kuka tappaa "demonisuden", joka on terrorisoinut linnaa ympäröiviä yhteisöjä?</w:t>
      </w:r>
    </w:p>
    <w:p>
      <w:r>
        <w:rPr>
          <w:b/>
        </w:rPr>
        <w:t xml:space="preserve">Tulos</w:t>
      </w:r>
    </w:p>
    <w:p>
      <w:r>
        <w:t xml:space="preserve">Kenet Harry lopulta nai?</w:t>
      </w:r>
    </w:p>
    <w:p>
      <w:r>
        <w:rPr>
          <w:b/>
        </w:rPr>
        <w:t xml:space="preserve">Tulos</w:t>
      </w:r>
    </w:p>
    <w:p>
      <w:r>
        <w:t xml:space="preserve">Minne Marie menee sen jälkeen, kun Harry on pelastanut hänet Lebatilta? </w:t>
      </w:r>
    </w:p>
    <w:p>
      <w:r>
        <w:rPr>
          <w:b/>
        </w:rPr>
        <w:t xml:space="preserve">Tulos</w:t>
      </w:r>
    </w:p>
    <w:p>
      <w:r>
        <w:t xml:space="preserve">Kuinka vanha Harry on tarinan alussa?</w:t>
      </w:r>
    </w:p>
    <w:p>
      <w:r>
        <w:rPr>
          <w:b/>
        </w:rPr>
        <w:t xml:space="preserve">Tulos</w:t>
      </w:r>
    </w:p>
    <w:p>
      <w:r>
        <w:t xml:space="preserve">Markiisi ihastui Harryyn heti, mutta muulta perheeltä kesti paljon kauemmin sopeutua häneen, miksi?</w:t>
      </w:r>
    </w:p>
    <w:p>
      <w:r>
        <w:rPr>
          <w:b/>
        </w:rPr>
        <w:t xml:space="preserve">Tulos</w:t>
      </w:r>
    </w:p>
    <w:p>
      <w:r>
        <w:t xml:space="preserve">Kuinka vanha Harry Sandwith on?</w:t>
      </w:r>
    </w:p>
    <w:p>
      <w:r>
        <w:rPr>
          <w:b/>
        </w:rPr>
        <w:t xml:space="preserve">Tulos</w:t>
      </w:r>
    </w:p>
    <w:p>
      <w:r>
        <w:t xml:space="preserve">Kenet Harry ja Ernest tappavat?</w:t>
      </w:r>
    </w:p>
    <w:p>
      <w:r>
        <w:rPr>
          <w:b/>
        </w:rPr>
        <w:t xml:space="preserve">Tulos</w:t>
      </w:r>
    </w:p>
    <w:p>
      <w:r>
        <w:t xml:space="preserve">Mihin kaupunkiin markiisi päättää muuttaa perheensä tukeakseen kuningasta?</w:t>
      </w:r>
    </w:p>
    <w:p>
      <w:r>
        <w:rPr>
          <w:b/>
        </w:rPr>
        <w:t xml:space="preserve">Tulos</w:t>
      </w:r>
    </w:p>
    <w:p>
      <w:r>
        <w:t xml:space="preserve">Mikä saa St. Caux'n perheen luottamaan Harryyn?</w:t>
      </w:r>
    </w:p>
    <w:p>
      <w:r>
        <w:rPr>
          <w:b/>
        </w:rPr>
        <w:t xml:space="preserve">Tulos</w:t>
      </w:r>
    </w:p>
    <w:p>
      <w:r>
        <w:t xml:space="preserve">Kenet Harry pelastaa kadulla pahoinpidellyltä?</w:t>
      </w:r>
    </w:p>
    <w:p>
      <w:r>
        <w:rPr>
          <w:b/>
        </w:rPr>
        <w:t xml:space="preserve">Tulos</w:t>
      </w:r>
    </w:p>
    <w:p>
      <w:r>
        <w:t xml:space="preserve">Minä vuonna Harry lähtee Ranskaan?</w:t>
      </w:r>
    </w:p>
    <w:p>
      <w:r>
        <w:rPr>
          <w:b/>
        </w:rPr>
        <w:t xml:space="preserve">Tulos</w:t>
      </w:r>
    </w:p>
    <w:p>
      <w:r>
        <w:t xml:space="preserve">Harryn on yritettävä useita kertoja saada Robspierre vapauttamaan Marie, mutta mikä saa hänet lopulta vapauttamaan hänet? </w:t>
      </w:r>
    </w:p>
    <w:p>
      <w:r>
        <w:rPr>
          <w:b/>
        </w:rPr>
        <w:t xml:space="preserve">Tulos</w:t>
      </w:r>
    </w:p>
    <w:p>
      <w:r>
        <w:t xml:space="preserve">Kuka on Marien sulhanen?</w:t>
      </w:r>
    </w:p>
    <w:p>
      <w:r>
        <w:rPr>
          <w:b/>
        </w:rPr>
        <w:t xml:space="preserve">Tulos</w:t>
      </w:r>
    </w:p>
    <w:p>
      <w:r>
        <w:t xml:space="preserve">Minne St. Caux'n markiisi ja markiisitar lähettävät Ernestin ja Julesin?</w:t>
      </w:r>
    </w:p>
    <w:p>
      <w:r>
        <w:rPr>
          <w:b/>
        </w:rPr>
        <w:t xml:space="preserve">Tulos</w:t>
      </w:r>
    </w:p>
    <w:p>
      <w:r>
        <w:t xml:space="preserve">Kenet Harry pelastaa pahoinpitelyltä kaduilla?</w:t>
      </w:r>
    </w:p>
    <w:p>
      <w:r>
        <w:rPr>
          <w:b/>
        </w:rPr>
        <w:t xml:space="preserve">Tulos</w:t>
      </w:r>
    </w:p>
    <w:p>
      <w:r>
        <w:t xml:space="preserve">Kenen kanssa Harry menee naimisiin läpäistyään lääkärintarkastuksensa?</w:t>
      </w:r>
    </w:p>
    <w:p>
      <w:r>
        <w:rPr>
          <w:b/>
        </w:rPr>
        <w:t xml:space="preserve">Tulos</w:t>
      </w:r>
    </w:p>
    <w:p>
      <w:r>
        <w:t xml:space="preserve">Lebat sanoo vapauttavansa Marien mitä vastaan?</w:t>
      </w:r>
    </w:p>
    <w:p>
      <w:r>
        <w:rPr>
          <w:b/>
        </w:rPr>
        <w:t xml:space="preserve">Tulos</w:t>
      </w:r>
    </w:p>
    <w:p>
      <w:r>
        <w:t xml:space="preserve">Mitä Harrylle ja Jeannelle tapahtuu, kun he palaavat Englantiin?</w:t>
      </w:r>
    </w:p>
    <w:p>
      <w:r>
        <w:rPr>
          <w:b/>
        </w:rPr>
        <w:t xml:space="preserve">Esimerkki 3.220</w:t>
      </w:r>
    </w:p>
    <w:p>
      <w:r>
        <w:t xml:space="preserve"> Vuonna 2005 iäkäs Daisy Fuller on kuolinvuoteellaan New Orleansin sairaalassa, kun hurrikaani Katrina lähestyy; hän pyytää tytärtään Carolinea lukemaan ääneen Benjamin Buttonin päiväkirjasta.Lukemisesta käy ilmi, että 11. marraskuuta 1918 illalla syntyi poika, jolla oli iäkkään miehen ulkonäkö ja fyysiset sairaudet. Vauvan äiti kuoli synnytyksen jälkeen, ja isä, Thomas Button, hylkäsi lapsen hoitokodin kuistille. Queenie ja herra "Tizzy" Weathers, vanhainkodin työntekijät, löytävät vauvan, ja Queenie päättää hoitaa häntä kuin omaa lastaan. 1925 Benjamin oppii kävelemään; hän julistaa sen ihmeeksi, minkä jälkeen hän käyttää pyörätuolin sijasta kainalosauvoja. Kiitospäivänä 1930 Benjamin tapaa seitsemänvuotiaan Daisyn, jonka isoäiti asuu hoitokodissa. Hänestä ja Daisystä tulee hyvät ystävät. Myöhemmin hän ottaa vastaan töitä Mike Clarkin kapteenina toimivalla hinaajalla. Benjamin tapaa myös Thomas Buttonin, joka ei paljasta olevansa Benjaminin isä. Syksyllä 1936 Benjamin lähtee New Orleansista pitkäaikaiseen työsuhteeseen hinaajan miehistöön; Daisy hyväksytään myöhemmin New Yorkin tanssiryhmään koreografi George Balanchinen alaisuuteen. 1941 Benjamin on Murmanskissa, jossa hänellä alkaa olla suhde Elizabeth Abbottin, brittiläisen kauppaministerin vaimon kanssa. Saman vuoden joulukuussa Japani hyökkää Pearl Harboriin, mikä sysää Yhdysvallat toiseen maailmansotaan. Mike antaa veneen vapaaehtoisesti Yhdysvaltain laivastolle; miehistö määrätään pelastustehtäviin. Erään partion aikana hinaaja löytää uponnut yhdysvaltalaisen kuljetusaluksen ja monien amerikkalaisten sotilaiden ruumiit. Saksalainen sukellusvene nousee pintaan; Mike ohjaa hinaajan täyttä vauhtia sitä kohti, kun saksalainen tykkimies tulittaa hinaajan, jolloin suurin osa miehistöstä, myös Mike, kuolee. Hinaaja törmää sukellusveneeseen, jolloin se räjähtää ja molemmat alukset uppoavat. Yhdysvaltain laivaston alukset pelastavat Benjaminin ja toisen miehistön jäsenen seuraavana päivänä.Toukokuussa 1945 Benjamin palaa New Orleansiin ja tapaa Queenien. Muutamaa viikkoa myöhemmin hän tapaa jälleen Daisyn; he menevät ulos syömään. Epäonnistuessaan viettelemään Daisyä tämän jälkeen Daisy lähtee. Myöhemmin Benjamin tapaa Thomas Buttonin, joka kuolemansairaana paljastaa olevansa Benjaminin isä ja testamenttaa Benjaminille nappifirmansa ja omaisuutensa.Vuonna 1947 Benjamin vierailee Daisyn luona New Yorkissa ilman ennakkoilmoitusta, mutta lähtee nähdessään, että Daisy on rakastunut johonkin toiseen. Vuonna 1954 Daisyn tanssijaura päättyy, kun hänen jalkansa murskautuu auto-onnettomuudessa Pariisissa. Kun Benjamin vierailee hänen luonaan, Daisy hämmästyy hänen nuorekkaasta ulkonäöstään, mutta vammojensa takia turhautuneena hän kehottaa Benjaminia pysymään erossa hänen elämästään.Keväällä 1962 Daisy palaa New Orleansiin ja tapaa Benjaminin. Nyt he ovat fyysisesti samanikäisiä, rakastuvat ja lähtevät yhdessä purjehtimaan. Palattuaan he kuulevat, että Queenie on kuollut, ja muuttavat yhteen. Vuonna 1967 Daisy, joka on avannut balettistudion, kertoo Benjaminille olevansa raskaana ja synnyttää keväällä 1968 tytön, Carolinen. Koska Benjamin uskoo, ettei hän voi olla kunnon isä tyttärelleen käänteisen vanhenemisensa vuoksi, hän lähtee myydessään omaisuutensa ja jätettyään Daisylle ja Carolinen tilikirjalle pankkitilin tuotot. 1970-luvulla hän matkustaa yksin. 1980 Benjamin palaa Daisyn luo. Nyt naimisissa oleva Daisy esittelee hänet perheystävänä miehelleen ja tyttärelleen. Daisy myöntää, että Benjamin oli oikeassa lähtiessään; hän ei olisi selvinnyt siitä muuten. Myöhemmin hän vierailee Benjaminin luona tämän hotellissa, jossa he jälleen jakavat intohimonsa toisiaan kohtaan, ja eroavat sitten jälleen kerran. 1990 leskeksi jääneeseen Daisyyn ottavat yhteyttä sosiaalityöntekijät, jotka ovat löytäneet Benjaminin fyysisesti esiteini-ikäisenä. Kun Daisy saapuu paikalle, he selittävät, että hän asui purkutuomion saaneessa rakennuksessa ja hänet vietiin sairaalaan huonossa fyysisessä kunnossa ja että he löysivät hänen nimensä hänen päiväkirjastaan. Hämmentyneet sosiaalityöntekijät sanovat myös, että hänessä on dementian varhaisia merkkejä. Daisy muuttaa hoitokotiin vuonna 1997 ja hoitaa Benjaminia tämän loppuelämän ajan. Keväällä 2003 Benjamin kuolee Daisyn syliin, fyysisesti vauvana mutta kronologisesti 84-vuotiaana. Kun Daisy on vihdoin paljastanut Carolinen isän tarinan, hän kuolee, kun hurrikaani Katrina lähestyy.</w:t>
      </w:r>
    </w:p>
    <w:p>
      <w:r>
        <w:rPr>
          <w:b/>
        </w:rPr>
        <w:t xml:space="preserve">Tulos</w:t>
      </w:r>
    </w:p>
    <w:p>
      <w:r>
        <w:t xml:space="preserve">Minkä sairauden kertomuksessa mainitaan, että Benjaminilla oli ennen kuolemaansa?</w:t>
      </w:r>
    </w:p>
    <w:p>
      <w:r>
        <w:rPr>
          <w:b/>
        </w:rPr>
        <w:t xml:space="preserve">Tulos</w:t>
      </w:r>
    </w:p>
    <w:p>
      <w:r>
        <w:t xml:space="preserve">Missä sodassa Benjamin Button palvelee?</w:t>
      </w:r>
    </w:p>
    <w:p>
      <w:r>
        <w:rPr>
          <w:b/>
        </w:rPr>
        <w:t xml:space="preserve">Tulos</w:t>
      </w:r>
    </w:p>
    <w:p>
      <w:r>
        <w:t xml:space="preserve">Kenen kanssa Benjaminilla on suhde?</w:t>
      </w:r>
    </w:p>
    <w:p>
      <w:r>
        <w:rPr>
          <w:b/>
        </w:rPr>
        <w:t xml:space="preserve">Tulos</w:t>
      </w:r>
    </w:p>
    <w:p>
      <w:r>
        <w:t xml:space="preserve">Mitä ammattia Daisy harjoitti ennen auto-onnettomuutta?</w:t>
      </w:r>
    </w:p>
    <w:p>
      <w:r>
        <w:rPr>
          <w:b/>
        </w:rPr>
        <w:t xml:space="preserve">Tulos</w:t>
      </w:r>
    </w:p>
    <w:p>
      <w:r>
        <w:t xml:space="preserve">Miksi Benjamin on erityinen ihminen?</w:t>
      </w:r>
    </w:p>
    <w:p>
      <w:r>
        <w:rPr>
          <w:b/>
        </w:rPr>
        <w:t xml:space="preserve">Tulos</w:t>
      </w:r>
    </w:p>
    <w:p>
      <w:r>
        <w:t xml:space="preserve">Daisy kuolee ennen mitä katastrofaalista tapahtumaa?</w:t>
      </w:r>
    </w:p>
    <w:p>
      <w:r>
        <w:rPr>
          <w:b/>
        </w:rPr>
        <w:t xml:space="preserve">Tulos</w:t>
      </w:r>
    </w:p>
    <w:p>
      <w:r>
        <w:t xml:space="preserve">Missä kaupungissa Benjamin tapaa Queenien?</w:t>
      </w:r>
    </w:p>
    <w:p>
      <w:r>
        <w:rPr>
          <w:b/>
        </w:rPr>
        <w:t xml:space="preserve">Tulos</w:t>
      </w:r>
    </w:p>
    <w:p>
      <w:r>
        <w:t xml:space="preserve">Miksi Benjamin ja Daisy tapaavat edelleen toisiaan?</w:t>
      </w:r>
    </w:p>
    <w:p>
      <w:r>
        <w:rPr>
          <w:b/>
        </w:rPr>
        <w:t xml:space="preserve">Tulos</w:t>
      </w:r>
    </w:p>
    <w:p>
      <w:r>
        <w:t xml:space="preserve">Missä Benjamin Button lopulta kuolee?</w:t>
      </w:r>
    </w:p>
    <w:p>
      <w:r>
        <w:rPr>
          <w:b/>
        </w:rPr>
        <w:t xml:space="preserve">Tulos</w:t>
      </w:r>
    </w:p>
    <w:p>
      <w:r>
        <w:t xml:space="preserve">Vuonna 1925 Benjamin julistaa, että tapahtui ihme, koska hän ei aiemmin pystynyt tekemään mitä?</w:t>
      </w:r>
    </w:p>
    <w:p>
      <w:r>
        <w:rPr>
          <w:b/>
        </w:rPr>
        <w:t xml:space="preserve">Tulos</w:t>
      </w:r>
    </w:p>
    <w:p>
      <w:r>
        <w:t xml:space="preserve">Kuka hahmo on kuolinvuoteellaan tarinan alussa?</w:t>
      </w:r>
    </w:p>
    <w:p>
      <w:r>
        <w:rPr>
          <w:b/>
        </w:rPr>
        <w:t xml:space="preserve">Tulos</w:t>
      </w:r>
    </w:p>
    <w:p>
      <w:r>
        <w:t xml:space="preserve">Miksi Daisy kehottaa Benjaminia pysymään erossa hänen elämästään?</w:t>
      </w:r>
    </w:p>
    <w:p>
      <w:r>
        <w:rPr>
          <w:b/>
        </w:rPr>
        <w:t xml:space="preserve">Tulos</w:t>
      </w:r>
    </w:p>
    <w:p>
      <w:r>
        <w:t xml:space="preserve">Missä elämänvaiheessa Benjamin Button on kuollessaan?</w:t>
      </w:r>
    </w:p>
    <w:p>
      <w:r>
        <w:rPr>
          <w:b/>
        </w:rPr>
        <w:t xml:space="preserve">Tulos</w:t>
      </w:r>
    </w:p>
    <w:p>
      <w:r>
        <w:t xml:space="preserve">Kuinka vanha Benjamin on kuollessaan?</w:t>
      </w:r>
    </w:p>
    <w:p>
      <w:r>
        <w:rPr>
          <w:b/>
        </w:rPr>
        <w:t xml:space="preserve">Tulos</w:t>
      </w:r>
    </w:p>
    <w:p>
      <w:r>
        <w:t xml:space="preserve">Miksi Benjamin jättää Daisyn, kun tämä kertoo Carolinesta? </w:t>
      </w:r>
    </w:p>
    <w:p>
      <w:r>
        <w:rPr>
          <w:b/>
        </w:rPr>
        <w:t xml:space="preserve">Tulos</w:t>
      </w:r>
    </w:p>
    <w:p>
      <w:r>
        <w:t xml:space="preserve">Kenet Benjamin tapaa kiitospäivänä?</w:t>
      </w:r>
    </w:p>
    <w:p>
      <w:r>
        <w:rPr>
          <w:b/>
        </w:rPr>
        <w:t xml:space="preserve">Tulos</w:t>
      </w:r>
    </w:p>
    <w:p>
      <w:r>
        <w:t xml:space="preserve">Millaisen perheyrityksen Benjamin lopulta perii?</w:t>
      </w:r>
    </w:p>
    <w:p>
      <w:r>
        <w:rPr>
          <w:b/>
        </w:rPr>
        <w:t xml:space="preserve">Tulos</w:t>
      </w:r>
    </w:p>
    <w:p>
      <w:r>
        <w:t xml:space="preserve">Mikä katastrofaalinen tapahtuma saa Daisy Fullerin pyytämään tytärtään lukemaan tarinaa?</w:t>
      </w:r>
    </w:p>
    <w:p>
      <w:r>
        <w:rPr>
          <w:b/>
        </w:rPr>
        <w:t xml:space="preserve">Tulos</w:t>
      </w:r>
    </w:p>
    <w:p>
      <w:r>
        <w:t xml:space="preserve">Mikä on Carolinen suhde Bejaminiin?</w:t>
      </w:r>
    </w:p>
    <w:p>
      <w:r>
        <w:rPr>
          <w:b/>
        </w:rPr>
        <w:t xml:space="preserve">Tulos</w:t>
      </w:r>
    </w:p>
    <w:p>
      <w:r>
        <w:t xml:space="preserve">Kuka oli Carolinen isä?</w:t>
      </w:r>
    </w:p>
    <w:p>
      <w:r>
        <w:rPr>
          <w:b/>
        </w:rPr>
        <w:t xml:space="preserve">Tulos</w:t>
      </w:r>
    </w:p>
    <w:p>
      <w:r>
        <w:t xml:space="preserve">Mitä Benjamin ja Daisy tekevät pian rakastumisen jälkeen?</w:t>
      </w:r>
    </w:p>
    <w:p>
      <w:r>
        <w:rPr>
          <w:b/>
        </w:rPr>
        <w:t xml:space="preserve">Tulos</w:t>
      </w:r>
    </w:p>
    <w:p>
      <w:r>
        <w:t xml:space="preserve">Millainen suhde Benjaminilla on yhteen hinaajan miehistä?</w:t>
      </w:r>
    </w:p>
    <w:p>
      <w:r>
        <w:rPr>
          <w:b/>
        </w:rPr>
        <w:t xml:space="preserve">Tulos</w:t>
      </w:r>
    </w:p>
    <w:p>
      <w:r>
        <w:t xml:space="preserve">Kenen kanssa Benjaminilla on suhde?</w:t>
      </w:r>
    </w:p>
    <w:p>
      <w:r>
        <w:rPr>
          <w:b/>
        </w:rPr>
        <w:t xml:space="preserve">Tulos</w:t>
      </w:r>
    </w:p>
    <w:p>
      <w:r>
        <w:t xml:space="preserve">Mikä on Daisy Fullerin tyttären nimi?</w:t>
      </w:r>
    </w:p>
    <w:p>
      <w:r>
        <w:rPr>
          <w:b/>
        </w:rPr>
        <w:t xml:space="preserve">Tulos</w:t>
      </w:r>
    </w:p>
    <w:p>
      <w:r>
        <w:t xml:space="preserve">Mikä katastrofi iskee New Orleansiin juuri ennen Daisyn kuolemaa?</w:t>
      </w:r>
    </w:p>
    <w:p>
      <w:r>
        <w:rPr>
          <w:b/>
        </w:rPr>
        <w:t xml:space="preserve">Tulos</w:t>
      </w:r>
    </w:p>
    <w:p>
      <w:r>
        <w:t xml:space="preserve">Mitä tapahtuu, kun Benjamin Button ikääntyy kronologisesti?</w:t>
      </w:r>
    </w:p>
    <w:p>
      <w:r>
        <w:rPr>
          <w:b/>
        </w:rPr>
        <w:t xml:space="preserve">Tulos</w:t>
      </w:r>
    </w:p>
    <w:p>
      <w:r>
        <w:t xml:space="preserve">Kuka nainen päättää huolehtia hoitokotiin jätetystä vauvasta?</w:t>
      </w:r>
    </w:p>
    <w:p>
      <w:r>
        <w:rPr>
          <w:b/>
        </w:rPr>
        <w:t xml:space="preserve">Tulos</w:t>
      </w:r>
    </w:p>
    <w:p>
      <w:r>
        <w:t xml:space="preserve">Mikä on päähenkilön nimi?</w:t>
      </w:r>
    </w:p>
    <w:p>
      <w:r>
        <w:rPr>
          <w:b/>
        </w:rPr>
        <w:t xml:space="preserve">Tulos</w:t>
      </w:r>
    </w:p>
    <w:p>
      <w:r>
        <w:t xml:space="preserve">Kenen sylissä Benjamin kuolee?</w:t>
      </w:r>
    </w:p>
    <w:p>
      <w:r>
        <w:rPr>
          <w:b/>
        </w:rPr>
        <w:t xml:space="preserve">Esimerkki 3.221</w:t>
      </w:r>
    </w:p>
    <w:p>
      <w:r>
        <w:t xml:space="preserve"> Sota ja tulevaisuus on jaettu neljään osaan.Ensimmäisessä osassa, joka on otsikoitu "The Passing of the Effigy", Wells väittää, että "tämän sodan suuri mies on tavallinen ihminen", ja piirtää muotokuvan kenraali Joffresta, joka on "yksittäinen hahmo, joka edustaa liittoutuneiden sodan hienointa laatua", koska hän on "johtajuus ilman vulgaaria kunnianhimoa... Hän on ikään kuin ihmisten tavallinen järki ruumiillistuneena". Kertomuksessa vierailusta Italian kuninkaan luona, "ensimmäisen kuninkaan, jonka olen koskaan tavannut", Wells hämmästelee monarkin mahtipontisuuden ja jopa kuninkaallisuuden puutetta.Toisessa osassa "Sota Italiassa" (elokuu 1916) kuvataan Udinen kaupunkia ja Isonzon rintaman vuoristosotaa sekä vierailuja Veronaan, Venetsiaan ja Milanoon.Kolmannessa osassa "Läntinen sota" (syyskuu 1916) kuvataan vierailuja länsirintamalle lähelle Arrasia ja Soissonsia Ranskassa. Wells ilmaisee luottavansa siihen, että ilmaherruusmenetelmät yhdistettynä valokuvaukseen ovat antaneet liittoutuneille mahdollisuuden kehittää taktiikoita, joiden avulla Saksa on lopulta varmasti voitettu. Wells ylistää brittisotilaita mutta arvostelee upseerikuntaa sen henkisestä jäykkyydestä. Hän korostaa, että uusi teknologia on muuttanut sotataidetta tavalla, jota sotilasammattilaiset eivät aivan liian hitaasti ymmärrä. Erityisesti kurinalaisissa muodostelmissa taisteleminen ja ratsuväki eivät ole enää sotilaallisesti tärkeitä, kun taas "[a]rtilleri on nyt sodan keskeisin väline". Wells kuvaa Andr Citro n tekemää kierrosta ampumatarviketehtaassa. Hän omistaa luvun panssarivaunuille "sodankäynnin uuden vaiheen alkuna" ja toteaa, että vuonna 1903 hän oli kuvannut panssarivaunun novellissaan ("The Land Ironclads").Sota ja tulevaisuus -teoksen viimeinen osa on otsikoitu "Miten ihmiset ajattelevat sodasta", ja siinä käsitellään monenlaisia aiheita: (1) aikalaisten kyvyttömyys ymmärtää sodan luonnetta ja syitä; (2) psykologia, jota hän kutsuu "alistuvaksi pasifistiksi" (joka on valmis hyväksymään minkä tahansa rauhan), jonka alkuperän hän löytää "Vastahakoisesta työntekijästä", ja "aseistakieltäytyjän", jonka sivuja hän myöhemmin pahoitteli syvästi; (3) sodan vaikutus uskonnolliseen ajatteluun; (4) ranskalaisten ja italialaisten epäilyt briteistä; (5) sodan vaikutus tuleviin työmarkkinasuhteisiin; (6) sodan lopettamisnäkymät. Viimeisen aiheen osalta Wells näki voiton mahdollisuuden vuonna 1917, mutta myönsi, että "sota, jota kaikki inhoavat, saattaa jatkua vuoteen 1918 tai 1919". Wells sanoi, että "Amerikan tulisi viime kädessä ottaa vastuu maailmanrauhan sopimisesta".</w:t>
      </w:r>
    </w:p>
    <w:p>
      <w:r>
        <w:rPr>
          <w:b/>
        </w:rPr>
        <w:t xml:space="preserve">Tulos</w:t>
      </w:r>
    </w:p>
    <w:p>
      <w:r>
        <w:t xml:space="preserve">Mikä on sen novellin nimi, jossa Wells kuvailee tankkia?</w:t>
      </w:r>
    </w:p>
    <w:p>
      <w:r>
        <w:rPr>
          <w:b/>
        </w:rPr>
        <w:t xml:space="preserve">Tulos</w:t>
      </w:r>
    </w:p>
    <w:p>
      <w:r>
        <w:t xml:space="preserve">Kenestä Wells piirtää muotokuvan tarinan ensimmäisessä osassa?</w:t>
      </w:r>
    </w:p>
    <w:p>
      <w:r>
        <w:rPr>
          <w:b/>
        </w:rPr>
        <w:t xml:space="preserve">Tulos</w:t>
      </w:r>
    </w:p>
    <w:p>
      <w:r>
        <w:t xml:space="preserve">Ketä Hyvinkää arvostelee "henkisestä jäykkyydestä"?</w:t>
      </w:r>
    </w:p>
    <w:p>
      <w:r>
        <w:rPr>
          <w:b/>
        </w:rPr>
        <w:t xml:space="preserve">Tulos</w:t>
      </w:r>
    </w:p>
    <w:p>
      <w:r>
        <w:t xml:space="preserve">Minkälaisen ihmisen Wells sanoi olevan valmis hyväksymään minkä tahansa rauhan?</w:t>
      </w:r>
    </w:p>
    <w:p>
      <w:r>
        <w:rPr>
          <w:b/>
        </w:rPr>
        <w:t xml:space="preserve">Tulos</w:t>
      </w:r>
    </w:p>
    <w:p>
      <w:r>
        <w:t xml:space="preserve">Milloin Wells arveli sodan päättyvän viimeistään?</w:t>
      </w:r>
    </w:p>
    <w:p>
      <w:r>
        <w:rPr>
          <w:b/>
        </w:rPr>
        <w:t xml:space="preserve">Tulos</w:t>
      </w:r>
    </w:p>
    <w:p>
      <w:r>
        <w:t xml:space="preserve">Mikä oli vuonna 1916 kirjoitetun Sota ja tulevaisuus -teoksen toisen osan nimi?</w:t>
      </w:r>
    </w:p>
    <w:p>
      <w:r>
        <w:rPr>
          <w:b/>
        </w:rPr>
        <w:t xml:space="preserve">Tulos</w:t>
      </w:r>
    </w:p>
    <w:p>
      <w:r>
        <w:t xml:space="preserve">Mikä on sodan tärkein väline?</w:t>
      </w:r>
    </w:p>
    <w:p>
      <w:r>
        <w:rPr>
          <w:b/>
        </w:rPr>
        <w:t xml:space="preserve">Tulos</w:t>
      </w:r>
    </w:p>
    <w:p>
      <w:r>
        <w:t xml:space="preserve">Mikä on myöntyvä pasifisti?</w:t>
      </w:r>
    </w:p>
    <w:p>
      <w:r>
        <w:rPr>
          <w:b/>
        </w:rPr>
        <w:t xml:space="preserve">Tulos</w:t>
      </w:r>
    </w:p>
    <w:p>
      <w:r>
        <w:t xml:space="preserve">Mikä oli sen novellin nimi, jossa Wells sanoo kuvailleensa tankkia?</w:t>
      </w:r>
    </w:p>
    <w:p>
      <w:r>
        <w:rPr>
          <w:b/>
        </w:rPr>
        <w:t xml:space="preserve">Tulos</w:t>
      </w:r>
    </w:p>
    <w:p>
      <w:r>
        <w:t xml:space="preserve">Kenen pitäisi kaivojen mielestä ottaa vastuu rauhanratkaisusta?</w:t>
      </w:r>
    </w:p>
    <w:p>
      <w:r>
        <w:rPr>
          <w:b/>
        </w:rPr>
        <w:t xml:space="preserve">Tulos</w:t>
      </w:r>
    </w:p>
    <w:p>
      <w:r>
        <w:t xml:space="preserve">Missä tarinan toinen osa tapahtuu?</w:t>
      </w:r>
    </w:p>
    <w:p>
      <w:r>
        <w:rPr>
          <w:b/>
        </w:rPr>
        <w:t xml:space="preserve">Tulos</w:t>
      </w:r>
    </w:p>
    <w:p>
      <w:r>
        <w:t xml:space="preserve">Mikä on kolmannen osan nimi?</w:t>
      </w:r>
    </w:p>
    <w:p>
      <w:r>
        <w:rPr>
          <w:b/>
        </w:rPr>
        <w:t xml:space="preserve">Tulos</w:t>
      </w:r>
    </w:p>
    <w:p>
      <w:r>
        <w:t xml:space="preserve">Mikä on tarinan ensimmäisen osan nimi?</w:t>
      </w:r>
    </w:p>
    <w:p>
      <w:r>
        <w:rPr>
          <w:b/>
        </w:rPr>
        <w:t xml:space="preserve">Tulos</w:t>
      </w:r>
    </w:p>
    <w:p>
      <w:r>
        <w:t xml:space="preserve">Mikä oli Genaral Joffren laatu?</w:t>
      </w:r>
    </w:p>
    <w:p>
      <w:r>
        <w:rPr>
          <w:b/>
        </w:rPr>
        <w:t xml:space="preserve">Tulos</w:t>
      </w:r>
    </w:p>
    <w:p>
      <w:r>
        <w:t xml:space="preserve">Mitä sotilaita Wells ylistää?</w:t>
      </w:r>
    </w:p>
    <w:p>
      <w:r>
        <w:rPr>
          <w:b/>
        </w:rPr>
        <w:t xml:space="preserve">Tulos</w:t>
      </w:r>
    </w:p>
    <w:p>
      <w:r>
        <w:t xml:space="preserve">Mikä Wellsin mukaan oli muuttanut sodan tavalla, jota sota-alan ammattilaiset olivat liian hitaita ymmärtämään?</w:t>
      </w:r>
    </w:p>
    <w:p>
      <w:r>
        <w:rPr>
          <w:b/>
        </w:rPr>
        <w:t xml:space="preserve">Tulos</w:t>
      </w:r>
    </w:p>
    <w:p>
      <w:r>
        <w:t xml:space="preserve">Kuka antoi Wellsin kuvaaman kierroksen kolmannessa osassa?</w:t>
      </w:r>
    </w:p>
    <w:p>
      <w:r>
        <w:rPr>
          <w:b/>
        </w:rPr>
        <w:t xml:space="preserve">Tulos</w:t>
      </w:r>
    </w:p>
    <w:p>
      <w:r>
        <w:t xml:space="preserve">Kenen Wells sanoo kehittäneen taktiikan Saksan kukistamiseksi?</w:t>
      </w:r>
    </w:p>
    <w:p>
      <w:r>
        <w:rPr>
          <w:b/>
        </w:rPr>
        <w:t xml:space="preserve">Tulos</w:t>
      </w:r>
    </w:p>
    <w:p>
      <w:r>
        <w:t xml:space="preserve">Mikä muuttaa sodan taiteen?</w:t>
      </w:r>
    </w:p>
    <w:p>
      <w:r>
        <w:rPr>
          <w:b/>
        </w:rPr>
        <w:t xml:space="preserve">Tulos</w:t>
      </w:r>
    </w:p>
    <w:p>
      <w:r>
        <w:t xml:space="preserve">Kuka oli kaivon mukaan ensimmäinen kuningas, jonka hän tapasi?</w:t>
      </w:r>
    </w:p>
    <w:p>
      <w:r>
        <w:rPr>
          <w:b/>
        </w:rPr>
        <w:t xml:space="preserve">Tulos</w:t>
      </w:r>
    </w:p>
    <w:p>
      <w:r>
        <w:t xml:space="preserve">Millaisessa tehtaassa Andre Citroen teki kierroksen?</w:t>
      </w:r>
    </w:p>
    <w:p>
      <w:r>
        <w:rPr>
          <w:b/>
        </w:rPr>
        <w:t xml:space="preserve">Tulos</w:t>
      </w:r>
    </w:p>
    <w:p>
      <w:r>
        <w:t xml:space="preserve">Mikä oli Italian kuninkaan puute?</w:t>
      </w:r>
    </w:p>
    <w:p>
      <w:r>
        <w:rPr>
          <w:b/>
        </w:rPr>
        <w:t xml:space="preserve">Tulos</w:t>
      </w:r>
    </w:p>
    <w:p>
      <w:r>
        <w:t xml:space="preserve">Mitä sotilasammattilaiset ovat liian hitaita saamaan?</w:t>
      </w:r>
    </w:p>
    <w:p>
      <w:r>
        <w:rPr>
          <w:b/>
        </w:rPr>
        <w:t xml:space="preserve">Tulos</w:t>
      </w:r>
    </w:p>
    <w:p>
      <w:r>
        <w:t xml:space="preserve">Mikä Wellsin mukaan muuttaa sotataidetta?</w:t>
      </w:r>
    </w:p>
    <w:p>
      <w:r>
        <w:rPr>
          <w:b/>
        </w:rPr>
        <w:t xml:space="preserve">Tulos</w:t>
      </w:r>
    </w:p>
    <w:p>
      <w:r>
        <w:t xml:space="preserve">Minkälainen vastuu amerikkalaisten pitäisi ottaa?</w:t>
      </w:r>
    </w:p>
    <w:p>
      <w:r>
        <w:rPr>
          <w:b/>
        </w:rPr>
        <w:t xml:space="preserve">Tulos</w:t>
      </w:r>
    </w:p>
    <w:p>
      <w:r>
        <w:t xml:space="preserve">Kuinka moneen osaan Sota ja tulevaisuus on jaettu?</w:t>
      </w:r>
    </w:p>
    <w:p>
      <w:r>
        <w:rPr>
          <w:b/>
        </w:rPr>
        <w:t xml:space="preserve">Tulos</w:t>
      </w:r>
    </w:p>
    <w:p>
      <w:r>
        <w:t xml:space="preserve">Kuka oli Effigyn sodan kulun suuri mies?</w:t>
      </w:r>
    </w:p>
    <w:p>
      <w:r>
        <w:rPr>
          <w:b/>
        </w:rPr>
        <w:t xml:space="preserve">Tulos</w:t>
      </w:r>
    </w:p>
    <w:p>
      <w:r>
        <w:t xml:space="preserve">Mistä brittiupseereita arvosteltiin?</w:t>
      </w:r>
    </w:p>
    <w:p>
      <w:r>
        <w:rPr>
          <w:b/>
        </w:rPr>
        <w:t xml:space="preserve">Tulos</w:t>
      </w:r>
    </w:p>
    <w:p>
      <w:r>
        <w:t xml:space="preserve">Mikä auttaa liittolaisia voittamaan Saksan?</w:t>
      </w:r>
    </w:p>
    <w:p>
      <w:r>
        <w:rPr>
          <w:b/>
        </w:rPr>
        <w:t xml:space="preserve">Tulos</w:t>
      </w:r>
    </w:p>
    <w:p>
      <w:r>
        <w:t xml:space="preserve">Missä maassa tarinan kolmas osa tapahtuu?</w:t>
      </w:r>
    </w:p>
    <w:p>
      <w:r>
        <w:rPr>
          <w:b/>
        </w:rPr>
        <w:t xml:space="preserve">Esimerkki 3.222</w:t>
      </w:r>
    </w:p>
    <w:p>
      <w:r>
        <w:t xml:space="preserve"> Elokuva kuvaa kahta päivää neljän kiinteistönvälittäjän elämässä, joille toimitetaan johtolankojen nimet ja puhelinnumerot. He käyttävät salakavalia ja epäilyttäviä taktiikoita tehdäkseen myyntiä. Monilla toimistopäällikön säännöstelemistä liidistä ei ole joko rahaa tai halua investoida maahan. Premier Propertiesin omistajat Mitch ja Murray lähettävät Blaken (Baldwin) motivoimaan myyjiä. Blake päästää miehiä käsiksi verbaaliseen väkivaltaan ja ilmoittaa, että vain kaksi parasta myyjää pääsee käsiksi lupaavampiin Glengarryn johtolankoihin ja loput saavat potkut.Shelley "Kone" Levene (Lemmon), aikoinaan menestyksekäs myyntimies, joka on nyt pitkään jatkuneessa alamäessä ja jonka kroonisesti sairas tytär on sairaalassa tuntemattomassa sairaustilassa, tietää menettävänsä työnsä lähiaikoina, jos ei pysty tuottamaan myyntiä. Hän yrittää vakuuttaa toimistopäällikkö John Williamsonia (Spacey) antamaan hänelle Glengarryn johtolankoja, mutta Williamson kieltäytyy. Levene yrittää ensin hurmata Williamsonin, sitten uhkailla häntä ja lopulta lahjoa hänet. Williamson on valmis myymään osan parhaista johtolangoista, mutta vaatii käteistä etukäteen. Levene ei pysty maksamaan käteistä ja lähtee ilman hyviä johtolankoja.Samaan aikaan Dave Moss (Harris) ja George Aaronow (Arkin) valittavat Mitchistä ja Murraysta, ja Moss ehdottaa, että he iskisivät takaisin näille kahdelle varastamalla kaikki Glengarryn johtolangat ja myymällä ne kilpailevalle kiinteistönvälitysfirmalle. Mossin suunnitelman mukaan Aaronowin on murtauduttava toimistoon, järjestettävä murto ja varastettava kaikki parhaat johtolangat. Aaronow ei halua osallistua suunnitelmaan, mutta Moss yrittää pakottaa hänet sanomalla, että Aaronow on jo avunantaja ennen tekoa pelkästään siksi, että hän tietää suunnitellusta murtovarkaudesta.Läheisessä baarissa Ricky Roma (Pacino), toimiston ylin "sulkija", pitää pitkän, hajanaisen, mutta mukaansatempaavan monologin vaatimattomalle, keski-ikäiselle miehelle nimeltä James Lingk (Pryce). Roma ottaa Glengarry Farmsin kiinteistökaupan puheeksi vasta sitten, kun hän on täysin voittanut Lingkin puolelleen puheellaan. Kehystämällä asian pikemminkin mahdollisuutena kuin ostona Roma leikittelee Lingkin epävarmuuden tunteella." Elokuva hyppää sitten seuraavaan päivään, jolloin myyntimiehet tulevat toimistoon ja huomaavat, että siellä on tapahtunut murto ja Glengarryn johtolangat on varastettu. Williamson ja poliisi kuulustelevat jokaista myyntimiestä kahden kesken. Kuulustelun jälkeen Moss lähtee inhoissaan, mutta vasta kun hän on käynyt viimeisen huutokeskustelun Roman kanssa. Kuulustelukierroksen aikana Lingk saapuu kertomaan Romalle, että hänen vaimonsa on käskenyt häntä perumaan sopimuksen. Roma yrittää pelastaa sopimuksen ja yrittää huijata Lingkiä kertomalla, että hänen edellisenä iltana kirjoittamaansa sekkiä ei ole vielä lunastettu ja että hänellä on näin ollen aikaa puhua vaimonsa kanssa järkeä ja harkita asiaa uudelleen.Levene avustaa Romaa esittämällä varakasta sijoittajaa, joka sattuu olemaan matkalla lentokentälle. Williamson, joka ei tiedä Roman ja Levenen viivytystaktiikasta, valehtelee Lingkille ja väittää, että hän on jo tallettanut sekin pankkiin. Lingk ryntää järkyttyneenä ulos toimistosta, ja Roma haukkuu Williamsonia tämän teosta. Sitten Roma menee Williamsonin toimistoon poliisikuulusteluun, ja Levene, joka on ylpeä aamulla tekemästään valtavasta myynnistä, käyttää tilaisuutta hyväkseen ja pilkkaa Williamsonia kahden kesken. Kiihkeässä halussaan kostaa Williamsonille Levene paljastaa vahingossa tietävänsä, että Williamson valehteli Romalle minuutteja aiemmin Lingkin sekin tallettamisesta ja että hän oli jättänyt sekin pöydälleen eikä ollut tehnyt pankkikierrosta edellisenä iltana, minkä vain toimistoon murtautunut mies voi tietää. Williamson huomaa Levenen lipsahduksen ja pakottaa Levenen myöntämään, että hän murtautui toimistoon. Lopulta Levene taipuu ja myöntää, että hän ja Moss olivat salaliitossa varastaneet johtolangat. Levene yrittää lahjoa Williamsonin vaikenemaan murrosta. Williamson pilkkaa ehdotusta ja kertoo Levenelle, että ostajat, joille hän oli aiemmin samana päivänä tehnyt kaupat, ovat itse asiassa konkurssikypsiä ja harhaisia ja nauttivat vain myyntimiesten kanssa puhumisesta. Levene, joka on murtunut tästä paljastuksesta, kysyy Williamsonilta, miksi tämä pyrkii tuhoamaan hänet. Williamson vastaa kylmästi: "Koska en pidä sinusta." Levene yrittää vielä viimeisenä yrityksenä saada Williamsonilta myötätuntoa mainitsemalla tyttärensä terveyden, mutta Williamson torjuu hänet julmasti ja lähtee ilmoittamaan etsivälle Levenen osuudesta murtoon. Roma kävelee ulos huoneesta, kun Williamson astuu sisään. Tietämättä Levenen syyllisyydestä Roma puhuu Levenen kanssa liikekumppanuuden perustamisesta, ennen kuin etsivä alkaa soittaa Levenelle. Levene kävelee lyödyn oloisena Williamsonin toimistoon. Sen jälkeen Roma lähtee toimistosta lounaalle, kun taas Aaronow palaa takaisin työpöytänsä ääreen tekemään myyntipuhelujaan tavalliseen tapaan.</w:t>
      </w:r>
    </w:p>
    <w:p>
      <w:r>
        <w:rPr>
          <w:b/>
        </w:rPr>
        <w:t xml:space="preserve">Tulos</w:t>
      </w:r>
    </w:p>
    <w:p>
      <w:r>
        <w:t xml:space="preserve">Mikä Levenin tytärtä vaivaa?</w:t>
      </w:r>
    </w:p>
    <w:p>
      <w:r>
        <w:rPr>
          <w:b/>
        </w:rPr>
        <w:t xml:space="preserve">Tulos</w:t>
      </w:r>
    </w:p>
    <w:p>
      <w:r>
        <w:t xml:space="preserve">Kenen kanssa Ricky Roma juttelee baarissa?</w:t>
      </w:r>
    </w:p>
    <w:p>
      <w:r>
        <w:rPr>
          <w:b/>
        </w:rPr>
        <w:t xml:space="preserve">Tulos</w:t>
      </w:r>
    </w:p>
    <w:p>
      <w:r>
        <w:t xml:space="preserve">Kenen tyttärellä on tuntematon sairaus?</w:t>
      </w:r>
    </w:p>
    <w:p>
      <w:r>
        <w:rPr>
          <w:b/>
        </w:rPr>
        <w:t xml:space="preserve">Tulos</w:t>
      </w:r>
    </w:p>
    <w:p>
      <w:r>
        <w:t xml:space="preserve">Kuka lähetetään motivoimaan myyjää?</w:t>
      </w:r>
    </w:p>
    <w:p>
      <w:r>
        <w:rPr>
          <w:b/>
        </w:rPr>
        <w:t xml:space="preserve">Tulos</w:t>
      </w:r>
    </w:p>
    <w:p>
      <w:r>
        <w:t xml:space="preserve">Miten Moss ehdottaa, että he iskevät takaisin Mitchille ja Murraylle?</w:t>
      </w:r>
    </w:p>
    <w:p>
      <w:r>
        <w:rPr>
          <w:b/>
        </w:rPr>
        <w:t xml:space="preserve">Tulos</w:t>
      </w:r>
    </w:p>
    <w:p>
      <w:r>
        <w:t xml:space="preserve">Kenen Levene sanoo murtautuneen toimistoon hänen kanssaan?</w:t>
      </w:r>
    </w:p>
    <w:p>
      <w:r>
        <w:rPr>
          <w:b/>
        </w:rPr>
        <w:t xml:space="preserve">Tulos</w:t>
      </w:r>
    </w:p>
    <w:p>
      <w:r>
        <w:t xml:space="preserve">Kuka puhuu Levenen kanssa liikekumppanuuden perustamisesta?</w:t>
      </w:r>
    </w:p>
    <w:p>
      <w:r>
        <w:rPr>
          <w:b/>
        </w:rPr>
        <w:t xml:space="preserve">Tulos</w:t>
      </w:r>
    </w:p>
    <w:p>
      <w:r>
        <w:t xml:space="preserve">Kenet Shelley yrittää vakuuttaa saadakseen Glengarryn johtolangat?</w:t>
      </w:r>
    </w:p>
    <w:p>
      <w:r>
        <w:rPr>
          <w:b/>
        </w:rPr>
        <w:t xml:space="preserve">Tulos</w:t>
      </w:r>
    </w:p>
    <w:p>
      <w:r>
        <w:t xml:space="preserve">Kuka murtautuu toimistoon?</w:t>
      </w:r>
    </w:p>
    <w:p>
      <w:r>
        <w:rPr>
          <w:b/>
        </w:rPr>
        <w:t xml:space="preserve">Tulos</w:t>
      </w:r>
    </w:p>
    <w:p>
      <w:r>
        <w:t xml:space="preserve">Ketä Levene yrittää lahjoa saadakseen johtolankoja?</w:t>
      </w:r>
    </w:p>
    <w:p>
      <w:r>
        <w:rPr>
          <w:b/>
        </w:rPr>
        <w:t xml:space="preserve">Tulos</w:t>
      </w:r>
    </w:p>
    <w:p>
      <w:r>
        <w:t xml:space="preserve">Mikä on neljän päähenkilön ammatti?</w:t>
      </w:r>
    </w:p>
    <w:p>
      <w:r>
        <w:rPr>
          <w:b/>
        </w:rPr>
        <w:t xml:space="preserve">Tulos</w:t>
      </w:r>
    </w:p>
    <w:p>
      <w:r>
        <w:t xml:space="preserve">Mikä on toimistopäällikön nimi, jota Shelley Levene yrittää hurmata ja lahjoa?</w:t>
      </w:r>
    </w:p>
    <w:p>
      <w:r>
        <w:rPr>
          <w:b/>
        </w:rPr>
        <w:t xml:space="preserve">Tulos</w:t>
      </w:r>
    </w:p>
    <w:p>
      <w:r>
        <w:t xml:space="preserve">Kuka on pitkässä lamassa?</w:t>
      </w:r>
    </w:p>
    <w:p>
      <w:r>
        <w:rPr>
          <w:b/>
        </w:rPr>
        <w:t xml:space="preserve">Tulos</w:t>
      </w:r>
    </w:p>
    <w:p>
      <w:r>
        <w:t xml:space="preserve">Kuka kertoo Lingkille, että hänen shekkinsä on jo talletettu?</w:t>
      </w:r>
    </w:p>
    <w:p>
      <w:r>
        <w:rPr>
          <w:b/>
        </w:rPr>
        <w:t xml:space="preserve">Tulos</w:t>
      </w:r>
    </w:p>
    <w:p>
      <w:r>
        <w:t xml:space="preserve">Miksi Williamson sanoo haluavansa murskata Levenen?</w:t>
      </w:r>
    </w:p>
    <w:p>
      <w:r>
        <w:rPr>
          <w:b/>
        </w:rPr>
        <w:t xml:space="preserve">Tulos</w:t>
      </w:r>
    </w:p>
    <w:p>
      <w:r>
        <w:t xml:space="preserve">Kenelle William kertoo, ettei pidä hänestä?</w:t>
      </w:r>
    </w:p>
    <w:p>
      <w:r>
        <w:rPr>
          <w:b/>
        </w:rPr>
        <w:t xml:space="preserve">Tulos</w:t>
      </w:r>
    </w:p>
    <w:p>
      <w:r>
        <w:t xml:space="preserve">Kuka teki yhteistyötä Levenen kanssa johtolankojen varastamiseksi?</w:t>
      </w:r>
    </w:p>
    <w:p>
      <w:r>
        <w:rPr>
          <w:b/>
        </w:rPr>
        <w:t xml:space="preserve">Tulos</w:t>
      </w:r>
    </w:p>
    <w:p>
      <w:r>
        <w:t xml:space="preserve">Tämä tarina kertoo kuinka monesta kiinteistömyyjästä?</w:t>
      </w:r>
    </w:p>
    <w:p>
      <w:r>
        <w:rPr>
          <w:b/>
        </w:rPr>
        <w:t xml:space="preserve">Tulos</w:t>
      </w:r>
    </w:p>
    <w:p>
      <w:r>
        <w:t xml:space="preserve">Kenen tytär on sairaana sairaalassa?</w:t>
      </w:r>
    </w:p>
    <w:p>
      <w:r>
        <w:rPr>
          <w:b/>
        </w:rPr>
        <w:t xml:space="preserve">Tulos</w:t>
      </w:r>
    </w:p>
    <w:p>
      <w:r>
        <w:t xml:space="preserve">Kenen toimistossa poliisi kuulustelee myyjiä?</w:t>
      </w:r>
    </w:p>
    <w:p>
      <w:r>
        <w:rPr>
          <w:b/>
        </w:rPr>
        <w:t xml:space="preserve">Tulos</w:t>
      </w:r>
    </w:p>
    <w:p>
      <w:r>
        <w:t xml:space="preserve">Kuka on käskenyt Lingkiä perumaan sopimuksen? </w:t>
      </w:r>
    </w:p>
    <w:p>
      <w:r>
        <w:rPr>
          <w:b/>
        </w:rPr>
        <w:t xml:space="preserve">Tulos</w:t>
      </w:r>
    </w:p>
    <w:p>
      <w:r>
        <w:t xml:space="preserve">Kuka omistaa Premier Propertiesin?</w:t>
      </w:r>
    </w:p>
    <w:p>
      <w:r>
        <w:rPr>
          <w:b/>
        </w:rPr>
        <w:t xml:space="preserve">Tulos</w:t>
      </w:r>
    </w:p>
    <w:p>
      <w:r>
        <w:t xml:space="preserve">Kuka käskee James Lingkiä perumaan sopimuksen?</w:t>
      </w:r>
    </w:p>
    <w:p>
      <w:r>
        <w:rPr>
          <w:b/>
        </w:rPr>
        <w:t xml:space="preserve">Tulos</w:t>
      </w:r>
    </w:p>
    <w:p>
      <w:r>
        <w:t xml:space="preserve">Miksi John Williamson haluaa pilata Shelley Levenen?</w:t>
      </w:r>
    </w:p>
    <w:p>
      <w:r>
        <w:rPr>
          <w:b/>
        </w:rPr>
        <w:t xml:space="preserve">Tulos</w:t>
      </w:r>
    </w:p>
    <w:p>
      <w:r>
        <w:t xml:space="preserve">Mitä Williamson haluaa antaakseen osan Glengarryn johtolangoista Shelleylle?</w:t>
      </w:r>
    </w:p>
    <w:p>
      <w:r>
        <w:rPr>
          <w:b/>
        </w:rPr>
        <w:t xml:space="preserve">Tulos</w:t>
      </w:r>
    </w:p>
    <w:p>
      <w:r>
        <w:t xml:space="preserve">Kuka myöntää murtautuneensa toimistoon?</w:t>
      </w:r>
    </w:p>
    <w:p>
      <w:r>
        <w:rPr>
          <w:b/>
        </w:rPr>
        <w:t xml:space="preserve">Tulos</w:t>
      </w:r>
    </w:p>
    <w:p>
      <w:r>
        <w:t xml:space="preserve">Millä tekosyyllä Lingk yrittää perua ensimmäisenä päivänä tekemänsä sopimuksen?</w:t>
      </w:r>
    </w:p>
    <w:p>
      <w:r>
        <w:rPr>
          <w:b/>
        </w:rPr>
        <w:t xml:space="preserve">Tulos</w:t>
      </w:r>
    </w:p>
    <w:p>
      <w:r>
        <w:t xml:space="preserve">Missä ajassa tarina tapahtuu?</w:t>
      </w:r>
    </w:p>
    <w:p>
      <w:r>
        <w:rPr>
          <w:b/>
        </w:rPr>
        <w:t xml:space="preserve">Tulos</w:t>
      </w:r>
    </w:p>
    <w:p>
      <w:r>
        <w:t xml:space="preserve">Mitä myyntimiehet löysivät, kun he saapuivat toimistoon toisen päivän aamuna?</w:t>
      </w:r>
    </w:p>
    <w:p>
      <w:r>
        <w:rPr>
          <w:b/>
        </w:rPr>
        <w:t xml:space="preserve">Tulos</w:t>
      </w:r>
    </w:p>
    <w:p>
      <w:r>
        <w:t xml:space="preserve">Blake kertoo myyjille, että kaksi parasta saavat Glengarryn johtolangat.  Mitä kahdelle muulle myyjälle sanotaan tapahtuvan?</w:t>
      </w:r>
    </w:p>
    <w:p>
      <w:r>
        <w:rPr>
          <w:b/>
        </w:rPr>
        <w:t xml:space="preserve">Esimerkki 3.223</w:t>
      </w:r>
    </w:p>
    <w:p>
      <w:r>
        <w:t xml:space="preserve"> Pingviinisaari on kirjoitettu 1700- ja 1800-luvun laajojen historiankirjojen tyyliin, jossa käsitellään suuria metatarinoita, sankareita mytologisoivia mytologioita, hagiografiaa ja romanttista nationalismia. Se kertoo Euroopan pohjoisrannikolla sijainneesta kuvitteellisesta saaresta, jota asuttivat suuret aukit. Historia alkaa, kun omapäinen kristitty lähetyssaarnaajamunkki rantautuu saarelle ja havaitsee suoraselkäiset, pelkäämättömät auksit eräänlaisena esikristillisenä jalojen pakanoiden yhteiskuntana. Koska hän on enimmäkseen sokea ja hieman kuuro, hän erehtyy luulemaan eläimiä ihmisiksi ja kastaa ne. Tämä aiheuttaa ongelmia Herralle, joka tavallisesti sallii vain ihmisten kastamisen. Neuvoteltuaan taivaassa olevien pyhimysten ja teologien kanssa hän ratkaisee pulman muuttamalla kastetut linnut ihmisiksi, joilla on vain muutama fyysinen jälki ornitologisesta alkuperästä, ja antamalla jokaiselle niistä sielun. Näin alkaa Pingviinien historia, ja siitä eteenpäin historia heijastelee Ranskan (ja yleisemmin Länsi-Euroopan, mukaan lukien saksankieliset alueet ja Brittein saaret) historiaa. Kerronta ulottuu siirtolaisuuskaudesta ("pimeästä keskiajasta"), jolloin germaaniheimot taistelivat lakkaamatta keskenään alueista, sankarilliseen varhaiskeskiaikaan, jolloin Kaarle Suuri ("Draco Suuri") nousi ja syntyi selkkauksia viikinkiryöstäjien ("pyöriäisten") kanssa, renessanssin (Erasmus) kautta moderniin aikakauteen moottoriajoneuvojen myötä ja jopa tulevaan aikaan, jolloin kukoistava huipputekninen sivilisaatio tuhoutuu terroristien pommi-iskujen seurauksena, ja kaikki alkaa alusta loputtomana syklinä.Pisimpään jatkunut ja luultavasti tunnetuin juonikuvio satiirisoi Dreyfusin tapausta, vaikka romaanissa on sekä lyhyitä että monimutkaisia satiireja Euroopan historiasta, politiikasta, filosofiasta ja teologiasta. Eri kohdissa tarinassa esiintyy todellisia historiallisia henkilöitä, kuten Columba ja Pyhä Augustinus, sekä fiktiivisiä hahmoja, jotka edustavat historiallisia henkilöitä. Pingviinisaari on satiiri yhteiskunnasta ja ihmisluonnosta, jossa pilkataan moraalia, tapoja sekä uskonnon ja lakien alkuperää. Esimerkiksi yksityisomistuksen alkuperän esitetään alkavan siitä, että fyysisesti suurempi ja vahvempi naapuri murhasi raa'asti ja häpeämättömästi maanviljelijän ja otti hänen maansa haltuunsa.</w:t>
      </w:r>
    </w:p>
    <w:p>
      <w:r>
        <w:rPr>
          <w:b/>
        </w:rPr>
        <w:t xml:space="preserve">Tulos</w:t>
      </w:r>
    </w:p>
    <w:p>
      <w:r>
        <w:t xml:space="preserve">Kuka tunnetaan nimellä Draco Suuri?</w:t>
      </w:r>
    </w:p>
    <w:p>
      <w:r>
        <w:rPr>
          <w:b/>
        </w:rPr>
        <w:t xml:space="preserve">Tulos</w:t>
      </w:r>
    </w:p>
    <w:p>
      <w:r>
        <w:t xml:space="preserve">Miltä ajanjaksolta kertomus ulottuu?</w:t>
      </w:r>
    </w:p>
    <w:p>
      <w:r>
        <w:rPr>
          <w:b/>
        </w:rPr>
        <w:t xml:space="preserve">Tulos</w:t>
      </w:r>
    </w:p>
    <w:p>
      <w:r>
        <w:t xml:space="preserve">Mitä lähetyssaarnaaja uskoo Auksin olevan, kun hän löytää ne?</w:t>
      </w:r>
    </w:p>
    <w:p>
      <w:r>
        <w:rPr>
          <w:b/>
        </w:rPr>
        <w:t xml:space="preserve">Tulos</w:t>
      </w:r>
    </w:p>
    <w:p>
      <w:r>
        <w:t xml:space="preserve">Miten Jumala ratkaisee dilemmansa Auksin kanssa?</w:t>
      </w:r>
    </w:p>
    <w:p>
      <w:r>
        <w:rPr>
          <w:b/>
        </w:rPr>
        <w:t xml:space="preserve">Tulos</w:t>
      </w:r>
    </w:p>
    <w:p>
      <w:r>
        <w:t xml:space="preserve">Kuka murhaa maanviljelijän?</w:t>
      </w:r>
    </w:p>
    <w:p>
      <w:r>
        <w:rPr>
          <w:b/>
        </w:rPr>
        <w:t xml:space="preserve">Tulos</w:t>
      </w:r>
    </w:p>
    <w:p>
      <w:r>
        <w:t xml:space="preserve">Mikä on munkin tavoite tarinan alussa?</w:t>
      </w:r>
    </w:p>
    <w:p>
      <w:r>
        <w:rPr>
          <w:b/>
        </w:rPr>
        <w:t xml:space="preserve">Tulos</w:t>
      </w:r>
    </w:p>
    <w:p>
      <w:r>
        <w:t xml:space="preserve">Tämä tarina satirisoi minkä maanosan historiaa? </w:t>
      </w:r>
    </w:p>
    <w:p>
      <w:r>
        <w:rPr>
          <w:b/>
        </w:rPr>
        <w:t xml:space="preserve">Tulos</w:t>
      </w:r>
    </w:p>
    <w:p>
      <w:r>
        <w:t xml:space="preserve">Tarinassa yksityisomaisuudesta tulee osa yhteiskuntaa, kun naapuri tekee mitä saaren maanviljelijälle?</w:t>
      </w:r>
    </w:p>
    <w:p>
      <w:r>
        <w:rPr>
          <w:b/>
        </w:rPr>
        <w:t xml:space="preserve">Tulos</w:t>
      </w:r>
    </w:p>
    <w:p>
      <w:r>
        <w:t xml:space="preserve">Mitkä olennot ryöstävät Auksin saaren viikinkiaikana?</w:t>
      </w:r>
    </w:p>
    <w:p>
      <w:r>
        <w:rPr>
          <w:b/>
        </w:rPr>
        <w:t xml:space="preserve">Tulos</w:t>
      </w:r>
    </w:p>
    <w:p>
      <w:r>
        <w:t xml:space="preserve">Mikä on Jumalan dilemma Auksin suhteen?</w:t>
      </w:r>
    </w:p>
    <w:p>
      <w:r>
        <w:rPr>
          <w:b/>
        </w:rPr>
        <w:t xml:space="preserve">Tulos</w:t>
      </w:r>
    </w:p>
    <w:p>
      <w:r>
        <w:t xml:space="preserve">Keitä ovat Pingviinisaaren asukkaat?</w:t>
      </w:r>
    </w:p>
    <w:p>
      <w:r>
        <w:rPr>
          <w:b/>
        </w:rPr>
        <w:t xml:space="preserve">Tulos</w:t>
      </w:r>
    </w:p>
    <w:p>
      <w:r>
        <w:t xml:space="preserve">Kuka historiallinen pyhimys vierailee saarella?</w:t>
      </w:r>
    </w:p>
    <w:p>
      <w:r>
        <w:rPr>
          <w:b/>
        </w:rPr>
        <w:t xml:space="preserve">Tulos</w:t>
      </w:r>
    </w:p>
    <w:p>
      <w:r>
        <w:t xml:space="preserve">Herra sallii yleensä vain ihmisten kastamisen. Koska lähetyssaarnaaja kastoi auksia, mitä hän teki ratkaistakseen ongelman?</w:t>
      </w:r>
    </w:p>
    <w:p>
      <w:r>
        <w:rPr>
          <w:b/>
        </w:rPr>
        <w:t xml:space="preserve">Tulos</w:t>
      </w:r>
    </w:p>
    <w:p>
      <w:r>
        <w:t xml:space="preserve">Mitä todellisia historiallisia henkilöitä kuvataan?</w:t>
      </w:r>
    </w:p>
    <w:p>
      <w:r>
        <w:rPr>
          <w:b/>
        </w:rPr>
        <w:t xml:space="preserve">Tulos</w:t>
      </w:r>
    </w:p>
    <w:p>
      <w:r>
        <w:t xml:space="preserve">Miksi lähetyssaarnaaja kastaa auksit?</w:t>
      </w:r>
    </w:p>
    <w:p>
      <w:r>
        <w:rPr>
          <w:b/>
        </w:rPr>
        <w:t xml:space="preserve">Tulos</w:t>
      </w:r>
    </w:p>
    <w:p>
      <w:r>
        <w:t xml:space="preserve">Kuka suuri johtaja nousi Auksille heti siirtolaiskauden jälkeen?</w:t>
      </w:r>
    </w:p>
    <w:p>
      <w:r>
        <w:rPr>
          <w:b/>
        </w:rPr>
        <w:t xml:space="preserve">Tulos</w:t>
      </w:r>
    </w:p>
    <w:p>
      <w:r>
        <w:t xml:space="preserve">Mikä tuhoaa kukoistavan huipputeknologian sivilisaation tulevaisuudessa?</w:t>
      </w:r>
    </w:p>
    <w:p>
      <w:r>
        <w:rPr>
          <w:b/>
        </w:rPr>
        <w:t xml:space="preserve">Tulos</w:t>
      </w:r>
    </w:p>
    <w:p>
      <w:r>
        <w:t xml:space="preserve">Millä nimellä viikinkiryöstäjiä kutsutaan?</w:t>
      </w:r>
    </w:p>
    <w:p>
      <w:r>
        <w:rPr>
          <w:b/>
        </w:rPr>
        <w:t xml:space="preserve">Tulos</w:t>
      </w:r>
    </w:p>
    <w:p>
      <w:r>
        <w:t xml:space="preserve">Mihin ajanjaksoon tarina päättyy?</w:t>
      </w:r>
    </w:p>
    <w:p>
      <w:r>
        <w:rPr>
          <w:b/>
        </w:rPr>
        <w:t xml:space="preserve">Tulos</w:t>
      </w:r>
    </w:p>
    <w:p>
      <w:r>
        <w:t xml:space="preserve">Miksi auksit taistelivat muuttoaikana?</w:t>
      </w:r>
    </w:p>
    <w:p>
      <w:r>
        <w:rPr>
          <w:b/>
        </w:rPr>
        <w:t xml:space="preserve">Tulos</w:t>
      </w:r>
    </w:p>
    <w:p>
      <w:r>
        <w:t xml:space="preserve">Kuka on ensimmäinen ihminen saarella?</w:t>
      </w:r>
    </w:p>
    <w:p>
      <w:r>
        <w:rPr>
          <w:b/>
        </w:rPr>
        <w:t xml:space="preserve">Tulos</w:t>
      </w:r>
    </w:p>
    <w:p>
      <w:r>
        <w:t xml:space="preserve">Kuka kastaa auksit?</w:t>
      </w:r>
    </w:p>
    <w:p>
      <w:r>
        <w:rPr>
          <w:b/>
        </w:rPr>
        <w:t xml:space="preserve">Tulos</w:t>
      </w:r>
    </w:p>
    <w:p>
      <w:r>
        <w:t xml:space="preserve">Miksi auksit kutsuvat kansaansa?</w:t>
      </w:r>
    </w:p>
    <w:p>
      <w:r>
        <w:rPr>
          <w:b/>
        </w:rPr>
        <w:t xml:space="preserve">Tulos</w:t>
      </w:r>
    </w:p>
    <w:p>
      <w:r>
        <w:t xml:space="preserve">Mistä Pingviinisaari on satiiri?</w:t>
      </w:r>
    </w:p>
    <w:p>
      <w:r>
        <w:rPr>
          <w:b/>
        </w:rPr>
        <w:t xml:space="preserve">Tulos</w:t>
      </w:r>
    </w:p>
    <w:p>
      <w:r>
        <w:t xml:space="preserve">Mihin munkki muuttaa linnut?</w:t>
      </w:r>
    </w:p>
    <w:p>
      <w:r>
        <w:rPr>
          <w:b/>
        </w:rPr>
        <w:t xml:space="preserve">Tulos</w:t>
      </w:r>
    </w:p>
    <w:p>
      <w:r>
        <w:t xml:space="preserve">Mikä on Auksin maan nimi?</w:t>
      </w:r>
    </w:p>
    <w:p>
      <w:r>
        <w:rPr>
          <w:b/>
        </w:rPr>
        <w:t xml:space="preserve">Tulos</w:t>
      </w:r>
    </w:p>
    <w:p>
      <w:r>
        <w:t xml:space="preserve">Mistä fyysisistä vaivoista saaren ensimmäisenä löytävä lähetyssaarnaaja kärsii?</w:t>
      </w:r>
    </w:p>
    <w:p>
      <w:r>
        <w:rPr>
          <w:b/>
        </w:rPr>
        <w:t xml:space="preserve">Tulos</w:t>
      </w:r>
    </w:p>
    <w:p>
      <w:r>
        <w:t xml:space="preserve">Mitä sivilisaatiolle tapahtuu tarinan lopussa?</w:t>
      </w:r>
    </w:p>
    <w:p>
      <w:r>
        <w:rPr>
          <w:b/>
        </w:rPr>
        <w:t xml:space="preserve">Tulos</w:t>
      </w:r>
    </w:p>
    <w:p>
      <w:r>
        <w:t xml:space="preserve">Siirtolaisuuskaudella, saaren historiassa, mistä hahmot taistelevat?</w:t>
      </w:r>
    </w:p>
    <w:p>
      <w:r>
        <w:rPr>
          <w:b/>
        </w:rPr>
        <w:t xml:space="preserve">Esimerkki 3.224</w:t>
      </w:r>
    </w:p>
    <w:p>
      <w:r>
        <w:t xml:space="preserve"> Tarinassa seurataan Tšitšikovin, keski-ikäisen herrasmiehen, joka kuuluu keskiluokkaan ja on varakas. Tšitšikov saapuu pikkukaupunkiin ja yrittää hurmata tärkeät paikalliset virkamiehet ja maanomistajat. Hän ei paljasta juuri mitään menneisyydestään tai tarkoituksestaan, kun hän ryhtyy toteuttamaan outoa ja salaperäistä suunnitelmaansa "kuolleiden sielujen" hankkimiseksi. Hallitus verottaisi maanomistajia sen mukaan, kuinka monta maaorjaa (tai "sielua") maanomistaja omistaa, mikä määräytyisi väestönlaskennan perusteella. Laskennat olivat tuona aikana harvinaisia, joten maanomistajat maksoivat usein veroja sellaisista maaorjista, jotka eivät enää eläneet, eli "kuolleista sieluista". Tšitšikov pyrkii ostamaan nämä vain paperilla olevat kuolleet sielut vierailemiensa kylien maanomistajilta; hän vain kertoo mahdollisille myyjille, että hänellä on niille käyttöä ja että myyjien olisi muutenkin parempi, koska heidän myymisensä vapauttaisi nykyiset omistajat turhasta verotaakasta. vaikka Tšitšikovin kohtaamat kaupunkilaiset ovat karkeasti karikatyyrejä, he eivät missään nimessä ole latteita stereotypioita. Sen sijaan jokainen heistä on neuroottisen yksilöllinen, ja niissä yhdistyvät Gogolin yleensä satiirisoimat viralliset epäkohdat (ahneus, korruptio, vainoharhaisuus) ja omituiset henkilökohtaiset omituisuudet.Tšitšikov lähtee kohti ympäröiviä kartanoita ja olettaa aluksi, että tietämättömät provinssilaiset ovat enemmän kuin innokkaita luovuttamaan kuolleet sielunsa symbolista korvausta vastaan. Kuolleiden ihmisten oikeuksien kerääminen osoittautuu kuitenkin vaikeaksi maanomistajien sitkeän ahneuden, epäluulon ja yleisen epäluottamuksen vuoksi. Hän onnistuu kuitenkin hankkimaan noin 400 sielua, vannoo myyjille vaitiolovelvollisuuden ja palaa kaupunkiin, jotta kaupat voidaan kirjata laillisesti.Palattuaan kaupunkiin Tšitšikovia kohdellaan pikkuvirkamiesten keskuudessa edelleen kuin ruhtinasta, ja hänen ostostensa kunniaksi järjestetään juhlat. Yhtäkkiä huhutaan kuitenkin, että hänen ostamansa maaorjat ovat kaikki kuolleet ja että hän aikoi karata kuvernöörin tyttären kanssa. Syntyvässä sekasorrossa irrationaalisten ja juorunälkäisten kaupunkilaisten takapajuisuus välittyy erittäin hienovaraisesti. Esille nousee absurdeja ehdotuksia, kuten mahdollisuus, että Tšitšikov olisi Napoleon valepuvussa tai pahamaineinen kostaja "kapteeni Kopeikin". Nyt häpeään joutunut matkustaja joutuu välittömästi syrjäytetyksi nauttimastaan seurasta, eikä hänellä ole muuta vaihtoehtoa kuin paeta kaupungista häpeissään. Tšitšikov paljastuu kirjailijan mukaan entiseksi keskitason valtion virkamieheksi, joka sai potkut korruptiosta ja vältti täpärästi vankilan. Hänen makaaberi tehtävänsä hankkia "kuolleita sieluja" on itse asiassa vain yksi hänen "rikastu nopeasti" -suunnitelmistaan. Kun hän on hankkinut tarpeeksi kuolleita sieluja, hän ottaa niitä vastaan valtavan lainan ja pistää rahat taskuun.Romaanin toisessa osassa Tšitšikov pakenee toiseen osaan Venäjää ja yrittää jatkaa yritystään. Hän yrittää auttaa joutavaa maanomistajaa Tentetnikovia saavuttamaan kenraali Betrishtshevin suosion, jotta Tentetnikov voisi mennä naimisiin kenraalin tyttären Ulinkan kanssa. Tätä varten Tšitšikov suostuu vierailemaan monien Betrishtshevin sukulaisten luona, eversti Koskakarjovista alkaen. Siitä Tšitšikov alkaa jälleen kulkea kartanosta toiseen ja törmää matkan varrella eksentrisiin ja absurdeihin hahmoihin. Lopulta hän ostaa kartanon köyhältä Hlobujevilta, mutta hänet pidätetään, kun hän yrittää väärentää Hlobujevin rikkaan tädin testamenttia. Hän saa armahduksen ystävällisen Mourazovin väliintulon ansiosta, mutta joutuu pakenemaan kylästä. Romaani päättyy kesken lauseen, kun Tšitšikovin pidätyksen järjestänyt ruhtinas pitää suuren puheen, jossa hän paheksuu Venäjän hallituksen korruptiota.</w:t>
      </w:r>
    </w:p>
    <w:p>
      <w:r>
        <w:rPr>
          <w:b/>
        </w:rPr>
        <w:t xml:space="preserve">Tulos</w:t>
      </w:r>
    </w:p>
    <w:p>
      <w:r>
        <w:t xml:space="preserve">Miksi Tšitšikov pidätetään?</w:t>
      </w:r>
    </w:p>
    <w:p>
      <w:r>
        <w:rPr>
          <w:b/>
        </w:rPr>
        <w:t xml:space="preserve">Tulos</w:t>
      </w:r>
    </w:p>
    <w:p>
      <w:r>
        <w:t xml:space="preserve">Keitä muita kaupunkilaiset syyttivät Tšitšikovia kapteeni Kopeikenin lisäksi? </w:t>
      </w:r>
    </w:p>
    <w:p>
      <w:r>
        <w:rPr>
          <w:b/>
        </w:rPr>
        <w:t xml:space="preserve">Tulos</w:t>
      </w:r>
    </w:p>
    <w:p>
      <w:r>
        <w:t xml:space="preserve">Kuinka monta sielua Tšitšikov saa?</w:t>
      </w:r>
    </w:p>
    <w:p>
      <w:r>
        <w:rPr>
          <w:b/>
        </w:rPr>
        <w:t xml:space="preserve">Tulos</w:t>
      </w:r>
    </w:p>
    <w:p>
      <w:r>
        <w:t xml:space="preserve">Miksi Tšitšikov pidätetään sen jälkeen, kun hän on ostanut kartanon Hlobujevilta?</w:t>
      </w:r>
    </w:p>
    <w:p>
      <w:r>
        <w:rPr>
          <w:b/>
        </w:rPr>
        <w:t xml:space="preserve">Tulos</w:t>
      </w:r>
    </w:p>
    <w:p>
      <w:r>
        <w:t xml:space="preserve">Miksi Tšitšikov erotettiin hallituksen virkamiehenä? </w:t>
      </w:r>
    </w:p>
    <w:p>
      <w:r>
        <w:rPr>
          <w:b/>
        </w:rPr>
        <w:t xml:space="preserve">Tulos</w:t>
      </w:r>
    </w:p>
    <w:p>
      <w:r>
        <w:t xml:space="preserve">Mikä on kenraalin tyttären nimi?</w:t>
      </w:r>
    </w:p>
    <w:p>
      <w:r>
        <w:rPr>
          <w:b/>
        </w:rPr>
        <w:t xml:space="preserve">Tulos</w:t>
      </w:r>
    </w:p>
    <w:p>
      <w:r>
        <w:t xml:space="preserve">Kuka puuttuu asiaan, jotta Tšitšikov armahdetaan?</w:t>
      </w:r>
    </w:p>
    <w:p>
      <w:r>
        <w:rPr>
          <w:b/>
        </w:rPr>
        <w:t xml:space="preserve">Tulos</w:t>
      </w:r>
    </w:p>
    <w:p>
      <w:r>
        <w:t xml:space="preserve">Mikä on Tšitšikovin suunnitelma, kun hän saapuu kaupunkiin?</w:t>
      </w:r>
    </w:p>
    <w:p>
      <w:r>
        <w:rPr>
          <w:b/>
        </w:rPr>
        <w:t xml:space="preserve">Tulos</w:t>
      </w:r>
    </w:p>
    <w:p>
      <w:r>
        <w:t xml:space="preserve">Millaisia piirteitä joillakin maanomistajilla on suhteissaan Tšitšikoviin?</w:t>
      </w:r>
    </w:p>
    <w:p>
      <w:r>
        <w:rPr>
          <w:b/>
        </w:rPr>
        <w:t xml:space="preserve">Tulos</w:t>
      </w:r>
    </w:p>
    <w:p>
      <w:r>
        <w:t xml:space="preserve">Mikä on Tšitšikovin tarkoitus pikkukaupungissa?</w:t>
      </w:r>
    </w:p>
    <w:p>
      <w:r>
        <w:rPr>
          <w:b/>
        </w:rPr>
        <w:t xml:space="preserve">Tulos</w:t>
      </w:r>
    </w:p>
    <w:p>
      <w:r>
        <w:t xml:space="preserve">Mitä Tšitšikov aikoo lopulta tehdä ostamillaan kuolleilla sieluilla?</w:t>
      </w:r>
    </w:p>
    <w:p>
      <w:r>
        <w:rPr>
          <w:b/>
        </w:rPr>
        <w:t xml:space="preserve">Tulos</w:t>
      </w:r>
    </w:p>
    <w:p>
      <w:r>
        <w:t xml:space="preserve">Keitä ovat kuolleet sielut?</w:t>
      </w:r>
    </w:p>
    <w:p>
      <w:r>
        <w:rPr>
          <w:b/>
        </w:rPr>
        <w:t xml:space="preserve">Tulos</w:t>
      </w:r>
    </w:p>
    <w:p>
      <w:r>
        <w:t xml:space="preserve">Mikä määrää maaorjien määrän maanomistajaa kohti?</w:t>
      </w:r>
    </w:p>
    <w:p>
      <w:r>
        <w:rPr>
          <w:b/>
        </w:rPr>
        <w:t xml:space="preserve">Tulos</w:t>
      </w:r>
    </w:p>
    <w:p>
      <w:r>
        <w:t xml:space="preserve">Mitä Tšitšikov yrittää ostaa vierailemansa kaupungin maanomistajilta?</w:t>
      </w:r>
    </w:p>
    <w:p>
      <w:r>
        <w:rPr>
          <w:b/>
        </w:rPr>
        <w:t xml:space="preserve">Tulos</w:t>
      </w:r>
    </w:p>
    <w:p>
      <w:r>
        <w:t xml:space="preserve">Kuinka monta sielua Tšitšikov ostaa oikeudet?</w:t>
      </w:r>
    </w:p>
    <w:p>
      <w:r>
        <w:rPr>
          <w:b/>
        </w:rPr>
        <w:t xml:space="preserve">Tulos</w:t>
      </w:r>
    </w:p>
    <w:p>
      <w:r>
        <w:t xml:space="preserve"> Miksi Tentetnikov haluaa tehdä hyvän vaikutuksen kenraali Bertrishtsheviin?</w:t>
      </w:r>
    </w:p>
    <w:p>
      <w:r>
        <w:rPr>
          <w:b/>
        </w:rPr>
        <w:t xml:space="preserve">Tulos</w:t>
      </w:r>
    </w:p>
    <w:p>
      <w:r>
        <w:t xml:space="preserve">Miksi Tšitšikov sai aiemmin potkut keskitason hallituksen tehtävästä?</w:t>
      </w:r>
    </w:p>
    <w:p>
      <w:r>
        <w:rPr>
          <w:b/>
        </w:rPr>
        <w:t xml:space="preserve">Tulos</w:t>
      </w:r>
    </w:p>
    <w:p>
      <w:r>
        <w:t xml:space="preserve">Kuinka monta kuollutta sielua Tšitšikov ostaa?</w:t>
      </w:r>
    </w:p>
    <w:p>
      <w:r>
        <w:rPr>
          <w:b/>
        </w:rPr>
        <w:t xml:space="preserve">Tulos</w:t>
      </w:r>
    </w:p>
    <w:p>
      <w:r>
        <w:t xml:space="preserve">Miksi hallitus verottaa edelleen kuolleita maaorjia?</w:t>
      </w:r>
    </w:p>
    <w:p>
      <w:r>
        <w:rPr>
          <w:b/>
        </w:rPr>
        <w:t xml:space="preserve">Tulos</w:t>
      </w:r>
    </w:p>
    <w:p>
      <w:r>
        <w:t xml:space="preserve">Miten Tšitšikov aikoo rikastua kuolleilla sieluilla?</w:t>
      </w:r>
    </w:p>
    <w:p>
      <w:r>
        <w:rPr>
          <w:b/>
        </w:rPr>
        <w:t xml:space="preserve">Tulos</w:t>
      </w:r>
    </w:p>
    <w:p>
      <w:r>
        <w:t xml:space="preserve">Kenet Tentetnikov haluaa naimisiin?</w:t>
      </w:r>
    </w:p>
    <w:p>
      <w:r>
        <w:rPr>
          <w:b/>
        </w:rPr>
        <w:t xml:space="preserve">Tulos</w:t>
      </w:r>
    </w:p>
    <w:p>
      <w:r>
        <w:t xml:space="preserve">Miksi maanomistaja haluaisi myydä kuolleen sielun?</w:t>
      </w:r>
    </w:p>
    <w:p>
      <w:r>
        <w:rPr>
          <w:b/>
        </w:rPr>
        <w:t xml:space="preserve">Tulos</w:t>
      </w:r>
    </w:p>
    <w:p>
      <w:r>
        <w:t xml:space="preserve">Kuka puuttuu Tšitšikovin asioihin ja auttaa häntä saamaan armahduksen? </w:t>
      </w:r>
    </w:p>
    <w:p>
      <w:r>
        <w:rPr>
          <w:b/>
        </w:rPr>
        <w:t xml:space="preserve">Tulos</w:t>
      </w:r>
    </w:p>
    <w:p>
      <w:r>
        <w:t xml:space="preserve">Minne Tšitšikov menee juonittelemaan pienestä kaupungista lähdettyään? </w:t>
      </w:r>
    </w:p>
    <w:p>
      <w:r>
        <w:rPr>
          <w:b/>
        </w:rPr>
        <w:t xml:space="preserve">Tulos</w:t>
      </w:r>
    </w:p>
    <w:p>
      <w:r>
        <w:t xml:space="preserve">Mikä estää Tšitšikovia saavuttamasta tavoitettaan?</w:t>
      </w:r>
    </w:p>
    <w:p>
      <w:r>
        <w:rPr>
          <w:b/>
        </w:rPr>
        <w:t xml:space="preserve">Tulos</w:t>
      </w:r>
    </w:p>
    <w:p>
      <w:r>
        <w:t xml:space="preserve">Miksi Tšitšikov sai potkut hallituksen palveluksesta?</w:t>
      </w:r>
    </w:p>
    <w:p>
      <w:r>
        <w:rPr>
          <w:b/>
        </w:rPr>
        <w:t xml:space="preserve">Tulos</w:t>
      </w:r>
    </w:p>
    <w:p>
      <w:r>
        <w:t xml:space="preserve">Mikä oli Tšitšikovin entinen työpaikka? </w:t>
      </w:r>
    </w:p>
    <w:p>
      <w:r>
        <w:rPr>
          <w:b/>
        </w:rPr>
        <w:t xml:space="preserve">Tulos</w:t>
      </w:r>
    </w:p>
    <w:p>
      <w:r>
        <w:t xml:space="preserve">Mikä huhu liikkui Tšitšikovista?</w:t>
      </w:r>
    </w:p>
    <w:p>
      <w:r>
        <w:rPr>
          <w:b/>
        </w:rPr>
        <w:t xml:space="preserve">Tulos</w:t>
      </w:r>
    </w:p>
    <w:p>
      <w:r>
        <w:t xml:space="preserve">Mitä maanomistajat saivat kaupasta myymällä nämä kuolleet sielut? </w:t>
      </w:r>
    </w:p>
    <w:p>
      <w:r>
        <w:rPr>
          <w:b/>
        </w:rPr>
        <w:t xml:space="preserve">Tulos</w:t>
      </w:r>
    </w:p>
    <w:p>
      <w:r>
        <w:t xml:space="preserve">Miksi Tšitšikov lopulta pidätetään?</w:t>
      </w:r>
    </w:p>
    <w:p>
      <w:r>
        <w:rPr>
          <w:b/>
        </w:rPr>
        <w:t xml:space="preserve">Esimerkki 3.225</w:t>
      </w:r>
    </w:p>
    <w:p>
      <w:r>
        <w:t xml:space="preserve"> Pikku Eyolf kertoo Allmerin perheen tarinan. Näytelmän alussa isä Alfred on juuri palannut vuoristomatkalta. Matkan aikana hän päätti keskittyä ennen kaikkea poikansa Eyolfin kasvattamiseen sen sijaan, että jatkaisi kirjansa Human Responsibility työstämistä. Eyolf, vaikka hänellä kuvaillaan olevan "kauniit, älykkäät silmät", on halvaantunut toisesta jalastaan, ja siksi hänen elämänsä on suojattua. Hän kaipaa enemmän kuin mitään muuta tavallisen pojan elämää, mutta hänen isänsä tietää, ettei se ole mahdollista. Siksi Alfred haluaa ohjata Eyolfin kohti korkeampia, älyllisiä harrastuksia.Allmerin talossa vierailee pian Rotanaisen vaimo, nainen, joka kykenee lumoamaan jyrsijöitä seuraamaan häntä mereen, jossa ne hukkuvat. Hän lähtee, kun hänelle ilmoitetaan, että hänen palveluksensa ovat tarpeettomia, ja Eyolf seuraa häntä Alfredin, hänen vaimonsa Ritan ja Alfredin sisaren Astan huomaamatta. Kun Eyolf on lähtenyt, Alfred kertoo suunnitelmastaan olla parempi isä Eyolfille ja antaa tämän saavuttaa onni. Hänen kuvauksensa aikana heidän luonaan vierailee insinööri Borghejm, joka on kiinnostunut Astasta. Kun Asta ja Borghejm kävelevät ulkona, paljastuu Ritan omistushalu Alfredia kohtaan, jonka aikana hän jopa toivoo, ettei Eyolf olisi koskaan syntynytkään, koska hän vie Alfredin huomion pois hänestä itsestään. Ritan ja Alfredin keskustelu keskeytyy, kun Asta ja Borghejm palaavat, ja sen jälkeen meren rannalta kuuluu huutoja, jotka paljastavat, että Eyolf on hukkunut seurattuaan Rotanaisen perässä mereen.Alhaalla meren rannalla Alfred suree ja Asta lohduttaa häntä. Rita ja Borghejm seuraavat perässä, ja jälleen kerran Borghejm poistaa Astan toiminnasta, mikä mahdollistaa Ritan ja Alfredin välisen yhteenoton. Keskustelun aikana Rita puhuu enemmän siitä, että hän tarvitsee Alfredia kokonaan, kun taas Alfred paljastaa, että hän meni Ritan kanssa naimisiin voidakseen parantaa Astan elämää. He myös syyttävät toisiaan Eyolfin loukkaantumisesta (hän putosi vauvana pöydältä, kun he olivat rakastelemassa), ja Alfred syyttää Ritaa siitä, että hän "houkutteli minut luoksesi", mikä vei hänet pois velvollisuudestaan vahtia Eyolfia.Borghejm ja Asta palaavat, ja Borghejm epäonnistuu jälleen kerran vakuuttamaan Astaa avioliitosta. Kun Alfred ja Rita kuitenkin pyytävät häntä jäämään heidän luokseen ja ottamaan Eyolfin paikan, jolloin he voisivat jotenkin lievittää syyllisyyttään ja välttää suhteensa ongelmat, Asta päättää mennä naimisiin Borghejmin kanssa ja seurata häntä pohjoiseen. Kun Alfred osoittaa edelleen olevansa haluton olemaan Ritan toivoma aviomies, Asta kertoo uudesta suunnitelmastaan yrittää parantaa meren rannalla asuvien köyhien lasten elämää. Alfred näkee Ritassa jälleen jotain myönteistä, ja Alfred päättää jäädä, jotta he voivat yhdessä sovittaa virheensä.</w:t>
      </w:r>
    </w:p>
    <w:p>
      <w:r>
        <w:rPr>
          <w:b/>
        </w:rPr>
        <w:t xml:space="preserve">Tulos</w:t>
      </w:r>
    </w:p>
    <w:p>
      <w:r>
        <w:t xml:space="preserve">Kuka houkutteli Eyolfin mereen?</w:t>
      </w:r>
    </w:p>
    <w:p>
      <w:r>
        <w:rPr>
          <w:b/>
        </w:rPr>
        <w:t xml:space="preserve">Tulos</w:t>
      </w:r>
    </w:p>
    <w:p>
      <w:r>
        <w:t xml:space="preserve">Miten Eyolfin elämä päättyy?</w:t>
      </w:r>
    </w:p>
    <w:p>
      <w:r>
        <w:rPr>
          <w:b/>
        </w:rPr>
        <w:t xml:space="preserve">Tulos</w:t>
      </w:r>
    </w:p>
    <w:p>
      <w:r>
        <w:t xml:space="preserve">Miten Asta oli sukua Eyolfille?</w:t>
      </w:r>
    </w:p>
    <w:p>
      <w:r>
        <w:rPr>
          <w:b/>
        </w:rPr>
        <w:t xml:space="preserve">Tulos</w:t>
      </w:r>
    </w:p>
    <w:p>
      <w:r>
        <w:t xml:space="preserve">Mikä on Alfredin työstämän käsikirjoituksen nimi?</w:t>
      </w:r>
    </w:p>
    <w:p>
      <w:r>
        <w:rPr>
          <w:b/>
        </w:rPr>
        <w:t xml:space="preserve">Tulos</w:t>
      </w:r>
    </w:p>
    <w:p>
      <w:r>
        <w:t xml:space="preserve">Mitä Alfred kertoi Ritalle heidän avioliitostaan?</w:t>
      </w:r>
    </w:p>
    <w:p>
      <w:r>
        <w:rPr>
          <w:b/>
        </w:rPr>
        <w:t xml:space="preserve">Tulos</w:t>
      </w:r>
    </w:p>
    <w:p>
      <w:r>
        <w:t xml:space="preserve">Mikä on Borgheimin ammatti? </w:t>
      </w:r>
    </w:p>
    <w:p>
      <w:r>
        <w:rPr>
          <w:b/>
        </w:rPr>
        <w:t xml:space="preserve">Tulos</w:t>
      </w:r>
    </w:p>
    <w:p>
      <w:r>
        <w:t xml:space="preserve">Kuka on Eyolf?</w:t>
      </w:r>
    </w:p>
    <w:p>
      <w:r>
        <w:rPr>
          <w:b/>
        </w:rPr>
        <w:t xml:space="preserve">Tulos</w:t>
      </w:r>
    </w:p>
    <w:p>
      <w:r>
        <w:t xml:space="preserve">Mistä aiheesta Alfred halusi kirjoittaa?</w:t>
      </w:r>
    </w:p>
    <w:p>
      <w:r>
        <w:rPr>
          <w:b/>
        </w:rPr>
        <w:t xml:space="preserve">Tulos</w:t>
      </w:r>
    </w:p>
    <w:p>
      <w:r>
        <w:t xml:space="preserve">Mitä voimia Rotta-vaimolla on?</w:t>
      </w:r>
    </w:p>
    <w:p>
      <w:r>
        <w:rPr>
          <w:b/>
        </w:rPr>
        <w:t xml:space="preserve">Tulos</w:t>
      </w:r>
    </w:p>
    <w:p>
      <w:r>
        <w:t xml:space="preserve">Miksi Borghejm tuli Allmerin kotiin?</w:t>
      </w:r>
    </w:p>
    <w:p>
      <w:r>
        <w:rPr>
          <w:b/>
        </w:rPr>
        <w:t xml:space="preserve">Tulos</w:t>
      </w:r>
    </w:p>
    <w:p>
      <w:r>
        <w:t xml:space="preserve">Kun Asta menee naimisiin Borgheimin kanssa, minne he menevät?</w:t>
      </w:r>
    </w:p>
    <w:p>
      <w:r>
        <w:rPr>
          <w:b/>
        </w:rPr>
        <w:t xml:space="preserve">Tulos</w:t>
      </w:r>
    </w:p>
    <w:p>
      <w:r>
        <w:t xml:space="preserve">Kuka nai Astasin?</w:t>
      </w:r>
    </w:p>
    <w:p>
      <w:r>
        <w:rPr>
          <w:b/>
        </w:rPr>
        <w:t xml:space="preserve">Tulos</w:t>
      </w:r>
    </w:p>
    <w:p>
      <w:r>
        <w:t xml:space="preserve">Mitä Rita haluaa tehdä tarinan lopussa?</w:t>
      </w:r>
    </w:p>
    <w:p>
      <w:r>
        <w:rPr>
          <w:b/>
        </w:rPr>
        <w:t xml:space="preserve">Tulos</w:t>
      </w:r>
    </w:p>
    <w:p>
      <w:r>
        <w:t xml:space="preserve">Mihin Rotta-vaimo pystyy?</w:t>
      </w:r>
    </w:p>
    <w:p>
      <w:r>
        <w:rPr>
          <w:b/>
        </w:rPr>
        <w:t xml:space="preserve">Tulos</w:t>
      </w:r>
    </w:p>
    <w:p>
      <w:r>
        <w:t xml:space="preserve">Miksi Alfred halusi, että Eyolfista tulisi intellektuelli?</w:t>
      </w:r>
    </w:p>
    <w:p>
      <w:r>
        <w:rPr>
          <w:b/>
        </w:rPr>
        <w:t xml:space="preserve">Tulos</w:t>
      </w:r>
    </w:p>
    <w:p>
      <w:r>
        <w:t xml:space="preserve">Miten Eyolf kuoli?</w:t>
      </w:r>
    </w:p>
    <w:p>
      <w:r>
        <w:rPr>
          <w:b/>
        </w:rPr>
        <w:t xml:space="preserve">Tulos</w:t>
      </w:r>
    </w:p>
    <w:p>
      <w:r>
        <w:t xml:space="preserve">Kuka seuraa Rotta-vaimoa?</w:t>
      </w:r>
    </w:p>
    <w:p>
      <w:r>
        <w:rPr>
          <w:b/>
        </w:rPr>
        <w:t xml:space="preserve">Tulos</w:t>
      </w:r>
    </w:p>
    <w:p>
      <w:r>
        <w:t xml:space="preserve">Miksi Rita paheksui Eyolfia?</w:t>
      </w:r>
    </w:p>
    <w:p>
      <w:r>
        <w:rPr>
          <w:b/>
        </w:rPr>
        <w:t xml:space="preserve">Tulos</w:t>
      </w:r>
    </w:p>
    <w:p>
      <w:r>
        <w:t xml:space="preserve">Miten Eyolfin loukkaantuminen tapahtui?</w:t>
      </w:r>
    </w:p>
    <w:p>
      <w:r>
        <w:rPr>
          <w:b/>
        </w:rPr>
        <w:t xml:space="preserve">Tulos</w:t>
      </w:r>
    </w:p>
    <w:p>
      <w:r>
        <w:t xml:space="preserve">Miksi Alfred päätti jäädä Ritan luo?</w:t>
      </w:r>
    </w:p>
    <w:p>
      <w:r>
        <w:rPr>
          <w:b/>
        </w:rPr>
        <w:t xml:space="preserve">Tulos</w:t>
      </w:r>
    </w:p>
    <w:p>
      <w:r>
        <w:t xml:space="preserve">Miksi Alfred nai Ritan?</w:t>
      </w:r>
    </w:p>
    <w:p>
      <w:r>
        <w:rPr>
          <w:b/>
        </w:rPr>
        <w:t xml:space="preserve">Tulos</w:t>
      </w:r>
    </w:p>
    <w:p>
      <w:r>
        <w:t xml:space="preserve">Kuka on Astar?</w:t>
      </w:r>
    </w:p>
    <w:p>
      <w:r>
        <w:rPr>
          <w:b/>
        </w:rPr>
        <w:t xml:space="preserve">Tulos</w:t>
      </w:r>
    </w:p>
    <w:p>
      <w:r>
        <w:t xml:space="preserve">Miksi Rotta-vaimo tuli Allmerin kotiin?</w:t>
      </w:r>
    </w:p>
    <w:p>
      <w:r>
        <w:rPr>
          <w:b/>
        </w:rPr>
        <w:t xml:space="preserve">Tulos</w:t>
      </w:r>
    </w:p>
    <w:p>
      <w:r>
        <w:t xml:space="preserve">Ketä Alfred syytti Eyolfin jalkavammasta?</w:t>
      </w:r>
    </w:p>
    <w:p>
      <w:r>
        <w:rPr>
          <w:b/>
        </w:rPr>
        <w:t xml:space="preserve">Tulos</w:t>
      </w:r>
    </w:p>
    <w:p>
      <w:r>
        <w:t xml:space="preserve">Kuka vieraili Allmerin kotitaloudessa?</w:t>
      </w:r>
    </w:p>
    <w:p>
      <w:r>
        <w:rPr>
          <w:b/>
        </w:rPr>
        <w:t xml:space="preserve">Tulos</w:t>
      </w:r>
    </w:p>
    <w:p>
      <w:r>
        <w:t xml:space="preserve">Ketä Rita syytti Eyolfin jalkavammasta?</w:t>
      </w:r>
    </w:p>
    <w:p>
      <w:r>
        <w:rPr>
          <w:b/>
        </w:rPr>
        <w:t xml:space="preserve">Tulos</w:t>
      </w:r>
    </w:p>
    <w:p>
      <w:r>
        <w:t xml:space="preserve">Kuka haluaa naida Astan?</w:t>
      </w:r>
    </w:p>
    <w:p>
      <w:r>
        <w:rPr>
          <w:b/>
        </w:rPr>
        <w:t xml:space="preserve">Tulos</w:t>
      </w:r>
    </w:p>
    <w:p>
      <w:r>
        <w:t xml:space="preserve">Mikä on Eyolfin vamma?</w:t>
      </w:r>
    </w:p>
    <w:p>
      <w:r>
        <w:rPr>
          <w:b/>
        </w:rPr>
        <w:t xml:space="preserve">Tulos</w:t>
      </w:r>
    </w:p>
    <w:p>
      <w:r>
        <w:t xml:space="preserve">Mikä oli Ritan uusi suunnitelma?</w:t>
      </w:r>
    </w:p>
    <w:p>
      <w:r>
        <w:rPr>
          <w:b/>
        </w:rPr>
        <w:t xml:space="preserve">Tulos</w:t>
      </w:r>
    </w:p>
    <w:p>
      <w:r>
        <w:t xml:space="preserve">Mitä Eyolfille tapahtui?</w:t>
      </w:r>
    </w:p>
    <w:p>
      <w:r>
        <w:rPr>
          <w:b/>
        </w:rPr>
        <w:t xml:space="preserve">Esimerkki 3.226</w:t>
      </w:r>
    </w:p>
    <w:p>
      <w:r>
        <w:t xml:space="preserve"> Desperate Remedies -teoksessa nuori nainen Cytherea Graye joutuu köyhyyden pakottamana ottamaan vastaan sisäkkötehtävän eksentrisen neiti Aldclyffen palvelijattarena, naisen, jota hänen isänsä oli rakastanut mutta jota hän ei ollut voinut naida. Cytherea rakastaa nuorta arkkitehtia Edward Springrovea, mutta neiti Adclyffen juonittelut, se, että Edward on jo kihloissa naisen kanssa, jota hän ei rakasta, ja kiireinen tarve elättää sairas veli saavat Cytherean ottamaan vastaan Aeneas Manstonin käden, neiti Adclyffen aviottoman pojan, jonka ensimmäisen vaimon uskotaan menehtyneen tulipalossa; avioliitto kuitenkin mitätöityy melkein heti, kun käy ilmi, että hänen ensimmäinen vaimonsa oli lähtenyt pois majatalosta ennen kuin majatalo syttyi tuleen. Manstonin vaimo palaa ilmeisesti asumaan hänen luokseen, mutta Cytherea, hänen veljensä, paikallinen kirkkoherra ja Edward alkavat epäillä, että rouva Manstoniksi itseään väittävä nainen on huijari. Kävi ilmi, että Manston tappoi vaimonsa riidan jälkeen, kun tämä oli lähtenyt majatalosta, ja oli tuonut huijarin paikalle estääkseen syytteen nostamisen murhasta, sillä riidan oli kuullut (mutta ei nähnyt) eräs salametsästäjä, joka epäili Manstonia murhasta ja aikoi mennä poliisin puheille, jos vaimo ei ilmestyisi elävänä. Romaanin huipennuksessa Manston yrittää siepata Cytherean ja paeta, mutta Edward pysäyttää hänet; myöhemmin Manston tekee itsemurhan sellissään, ja Cytherea ja Edward menevät naimisiin.</w:t>
      </w:r>
    </w:p>
    <w:p>
      <w:r>
        <w:rPr>
          <w:b/>
        </w:rPr>
        <w:t xml:space="preserve">Tulos</w:t>
      </w:r>
    </w:p>
    <w:p>
      <w:r>
        <w:t xml:space="preserve">Kuka on Grayesin rakastama nuori arkkitehti?</w:t>
      </w:r>
    </w:p>
    <w:p>
      <w:r>
        <w:rPr>
          <w:b/>
        </w:rPr>
        <w:t xml:space="preserve">Tulos</w:t>
      </w:r>
    </w:p>
    <w:p>
      <w:r>
        <w:t xml:space="preserve">Kuka on Grayesin työnantaja?</w:t>
      </w:r>
    </w:p>
    <w:p>
      <w:r>
        <w:rPr>
          <w:b/>
        </w:rPr>
        <w:t xml:space="preserve">Tulos</w:t>
      </w:r>
    </w:p>
    <w:p>
      <w:r>
        <w:t xml:space="preserve">Kenet Manston yrittää siepata?</w:t>
      </w:r>
    </w:p>
    <w:p>
      <w:r>
        <w:rPr>
          <w:b/>
        </w:rPr>
        <w:t xml:space="preserve">Tulos</w:t>
      </w:r>
    </w:p>
    <w:p>
      <w:r>
        <w:t xml:space="preserve">Kuka on neiti aldclyffe?</w:t>
      </w:r>
    </w:p>
    <w:p>
      <w:r>
        <w:rPr>
          <w:b/>
        </w:rPr>
        <w:t xml:space="preserve">Tulos</w:t>
      </w:r>
    </w:p>
    <w:p>
      <w:r>
        <w:t xml:space="preserve">Kenen kanssa Edward lopulta menee naimisiin?</w:t>
      </w:r>
    </w:p>
    <w:p>
      <w:r>
        <w:rPr>
          <w:b/>
        </w:rPr>
        <w:t xml:space="preserve">Tulos</w:t>
      </w:r>
    </w:p>
    <w:p>
      <w:r>
        <w:t xml:space="preserve">Kuka epäili Aeneas Manstonia murhasta?</w:t>
      </w:r>
    </w:p>
    <w:p>
      <w:r>
        <w:rPr>
          <w:b/>
        </w:rPr>
        <w:t xml:space="preserve">Tulos</w:t>
      </w:r>
    </w:p>
    <w:p>
      <w:r>
        <w:t xml:space="preserve">Kenen sisarus kärsii sairaudesta?</w:t>
      </w:r>
    </w:p>
    <w:p>
      <w:r>
        <w:rPr>
          <w:b/>
        </w:rPr>
        <w:t xml:space="preserve">Tulos</w:t>
      </w:r>
    </w:p>
    <w:p>
      <w:r>
        <w:t xml:space="preserve">Miten neiti Adclyffen aviottoman pojan ensimmäinen vaimo kuoli?</w:t>
      </w:r>
    </w:p>
    <w:p>
      <w:r>
        <w:rPr>
          <w:b/>
        </w:rPr>
        <w:t xml:space="preserve">Tulos</w:t>
      </w:r>
    </w:p>
    <w:p>
      <w:r>
        <w:t xml:space="preserve">Kuka epäilee, että rouva Manston on huijari?</w:t>
      </w:r>
    </w:p>
    <w:p>
      <w:r>
        <w:rPr>
          <w:b/>
        </w:rPr>
        <w:t xml:space="preserve">Tulos</w:t>
      </w:r>
    </w:p>
    <w:p>
      <w:r>
        <w:t xml:space="preserve">Kenet Manston tappoi ja miksi salametsästäjän mukaan?</w:t>
      </w:r>
    </w:p>
    <w:p>
      <w:r>
        <w:rPr>
          <w:b/>
        </w:rPr>
        <w:t xml:space="preserve">Tulos</w:t>
      </w:r>
    </w:p>
    <w:p>
      <w:r>
        <w:t xml:space="preserve">Milloin Manstonin vaimo lähti majatalosta?</w:t>
      </w:r>
    </w:p>
    <w:p>
      <w:r>
        <w:rPr>
          <w:b/>
        </w:rPr>
        <w:t xml:space="preserve">Tulos</w:t>
      </w:r>
    </w:p>
    <w:p>
      <w:r>
        <w:t xml:space="preserve">Miksi Cytherea Graye ryhtyy kotiapulaiseksi?</w:t>
      </w:r>
    </w:p>
    <w:p>
      <w:r>
        <w:rPr>
          <w:b/>
        </w:rPr>
        <w:t xml:space="preserve">Tulos</w:t>
      </w:r>
    </w:p>
    <w:p>
      <w:r>
        <w:t xml:space="preserve">Miksi Cytherea meni naimisiin Manstonin kanssa?</w:t>
      </w:r>
    </w:p>
    <w:p>
      <w:r>
        <w:rPr>
          <w:b/>
        </w:rPr>
        <w:t xml:space="preserve">Tulos</w:t>
      </w:r>
    </w:p>
    <w:p>
      <w:r>
        <w:t xml:space="preserve">Kuka on Grayesin veli?</w:t>
      </w:r>
    </w:p>
    <w:p>
      <w:r>
        <w:rPr>
          <w:b/>
        </w:rPr>
        <w:t xml:space="preserve">Tulos</w:t>
      </w:r>
    </w:p>
    <w:p>
      <w:r>
        <w:t xml:space="preserve">Kenen käden Grayes ottaa vastahakoisesti avioliittoon? </w:t>
      </w:r>
    </w:p>
    <w:p>
      <w:r>
        <w:rPr>
          <w:b/>
        </w:rPr>
        <w:t xml:space="preserve">Tulos</w:t>
      </w:r>
    </w:p>
    <w:p>
      <w:r>
        <w:t xml:space="preserve">Milloin Manston tappoi vaimonsa?</w:t>
      </w:r>
    </w:p>
    <w:p>
      <w:r>
        <w:rPr>
          <w:b/>
        </w:rPr>
        <w:t xml:space="preserve">Tulos</w:t>
      </w:r>
    </w:p>
    <w:p>
      <w:r>
        <w:t xml:space="preserve">Mikä on Edwardsin ammatti? </w:t>
      </w:r>
    </w:p>
    <w:p>
      <w:r>
        <w:rPr>
          <w:b/>
        </w:rPr>
        <w:t xml:space="preserve">Tulos</w:t>
      </w:r>
    </w:p>
    <w:p>
      <w:r>
        <w:t xml:space="preserve">Mikä on Cytherean rakastaman miehen ammatti?</w:t>
      </w:r>
    </w:p>
    <w:p>
      <w:r>
        <w:rPr>
          <w:b/>
        </w:rPr>
        <w:t xml:space="preserve">Tulos</w:t>
      </w:r>
    </w:p>
    <w:p>
      <w:r>
        <w:t xml:space="preserve">Kenet Manston yritti lopulta siepata, ja kuka pysäytti hänet?</w:t>
      </w:r>
    </w:p>
    <w:p>
      <w:r>
        <w:rPr>
          <w:b/>
        </w:rPr>
        <w:t xml:space="preserve">Tulos</w:t>
      </w:r>
    </w:p>
    <w:p>
      <w:r>
        <w:t xml:space="preserve">Kuka hahmo joutuu köyhyyteen tarinan alussa?</w:t>
      </w:r>
    </w:p>
    <w:p>
      <w:r>
        <w:rPr>
          <w:b/>
        </w:rPr>
        <w:t xml:space="preserve">Tulos</w:t>
      </w:r>
    </w:p>
    <w:p>
      <w:r>
        <w:t xml:space="preserve">Kuka tekee lopulta itsemurhan ja missä?</w:t>
      </w:r>
    </w:p>
    <w:p>
      <w:r>
        <w:rPr>
          <w:b/>
        </w:rPr>
        <w:t xml:space="preserve">Tulos</w:t>
      </w:r>
    </w:p>
    <w:p>
      <w:r>
        <w:t xml:space="preserve">Kuka tappaa Manstonin?</w:t>
      </w:r>
    </w:p>
    <w:p>
      <w:r>
        <w:rPr>
          <w:b/>
        </w:rPr>
        <w:t xml:space="preserve">Tulos</w:t>
      </w:r>
    </w:p>
    <w:p>
      <w:r>
        <w:t xml:space="preserve">Ketä Cytherea rakastaa ja mikä on hänen ammattinsa?</w:t>
      </w:r>
    </w:p>
    <w:p>
      <w:r>
        <w:rPr>
          <w:b/>
        </w:rPr>
        <w:t xml:space="preserve">Tulos</w:t>
      </w:r>
    </w:p>
    <w:p>
      <w:r>
        <w:t xml:space="preserve">Kuka kuuli Manstonin ja hänen vaimonsa välisen riidan?</w:t>
      </w:r>
    </w:p>
    <w:p>
      <w:r>
        <w:rPr>
          <w:b/>
        </w:rPr>
        <w:t xml:space="preserve">Tulos</w:t>
      </w:r>
    </w:p>
    <w:p>
      <w:r>
        <w:t xml:space="preserve">Missä Aeneas Manston tekee itsemurhan?</w:t>
      </w:r>
    </w:p>
    <w:p>
      <w:r>
        <w:rPr>
          <w:b/>
        </w:rPr>
        <w:t xml:space="preserve">Tulos</w:t>
      </w:r>
    </w:p>
    <w:p>
      <w:r>
        <w:t xml:space="preserve">Miksi Manston otti käyttöön huijarin?</w:t>
      </w:r>
    </w:p>
    <w:p>
      <w:r>
        <w:rPr>
          <w:b/>
        </w:rPr>
        <w:t xml:space="preserve">Tulos</w:t>
      </w:r>
    </w:p>
    <w:p>
      <w:r>
        <w:t xml:space="preserve">Mikä oli Manstonin suunnitelma?</w:t>
      </w:r>
    </w:p>
    <w:p>
      <w:r>
        <w:rPr>
          <w:b/>
        </w:rPr>
        <w:t xml:space="preserve">Tulos</w:t>
      </w:r>
    </w:p>
    <w:p>
      <w:r>
        <w:t xml:space="preserve">Minkä työn Graye ottaa vastaan auttaakseen taloudellista tilannettaan?</w:t>
      </w:r>
    </w:p>
    <w:p>
      <w:r>
        <w:rPr>
          <w:b/>
        </w:rPr>
        <w:t xml:space="preserve">Tulos</w:t>
      </w:r>
    </w:p>
    <w:p>
      <w:r>
        <w:t xml:space="preserve">Kuka estää Manstonia sieppaamasta Cythereaa?</w:t>
      </w:r>
    </w:p>
    <w:p>
      <w:r>
        <w:rPr>
          <w:b/>
        </w:rPr>
        <w:t xml:space="preserve">Esimerkki 3.227</w:t>
      </w:r>
    </w:p>
    <w:p>
      <w:r>
        <w:t xml:space="preserve"> Marcus Yallow on 17-vuotias hakkeri/teknologianero San Franciscosta. Eräänä päivänä Cesar Chavezin mukaan nimetyssä lukiossaan vararehtori Frederick Benson syyttää Marcusta koulun hakkeroinnista. Marcus ja Benson eivät tule toimeen keskenään, ja Marcus uskoo, että Benson yrittää jatkuvasti päästä hänestä eroon. Marcus vapautetaan todisteiden puuttuessa, ja hän palaa takaisin luokkaan.Myöhemmin samana päivänä Marcus ja hänen paras ystävänsä Darryl pakenevat koulusta pelatakseen massiivista lisätyn todellisuuden roolipeliä, johon kuuluu osittain myös aarteenetsintää ympäri kaupunkia. He tapaavat ryhmätoverinsa ja pelin pelaajat Vanessan ja Jolun. Pelin osaa etsiessään kaupungissa räjähtää sarja räjähdyksiä. Tämä laukaisee sireenit ja hälytykset, jotka saavat kaikki juoksemaan suojiin. Ryhmä yrittää aluksi mennä suojaan, mutta päättää sitten lähteä. Lähtiessään Darrylia puukotetaan väkijoukossa. Lopulta he pakenevat väkijoukosta ja liputtavat autolle, koska Darryl tarvitsee välitöntä lääkärinhoitoa. Kolme miestä nousee autosta ja laittaa pussit jokaisen ryhmän jäsenen pään päälle ja tönäisee heidät sitten autoon.Marcus ja hänen ystävänsä saapuvat tuntemattomaan paikkaan ja heidät laitetaan asuntovaunuun, jossa heidät erotetaan ja he ovat monien muiden ihmisten joukossa. He saavat selville, että heitä pidetään kotimaan turvallisuusministeriön (DHS) hallussa kuulusteltavina, koska heitä epäillään yhteyksistä terrori-iskuun. Kuusi päivää kestäneiden kuulustelujen jälkeen Marcus, Jolu ja Vanessa vapautetaan lopulta. Darrylin olinpaikka on tuntematon. Turvallisuusministeriö kertoo Marcukselle, että he tarkkailevat hänen toimiaan ja liikkeitään, koska häntä epäillään edelleen. Marcus on "raivoissaan siitä, miten hänen kansalaisoikeutensa [jätetään] huomiotta." Marcus kapinoi järjestämällä teknisiä hyökkäyksiä DHS:ää vastaan "estääkseen [estääkseen] uudet yritykset rajoittaa henkilökohtaista vapautta". Marcus perustaa myös verkoston, joka koostuu pääasiassa pelikonsolia käyttävistä teini-ikäisistä jäsenistä, jotta he voivat kommunikoida vapaasti ja taistella samalla "valvontavaltiota" vastaan. Tämä aiheuttaa sodan kapinoivien nuorten ja sisäisen turvallisuuden ministeriön välille." Kun entinen vanki, jota sisäisen turvallisuuden ministeriö piti vankina, kertoo Marcusille, että Darryl on yhä elossa, Marcus kertoo toimittajalle ja perheelleen toimistaan sisäisen turvallisuuden ministeriötä vastaan. Tämän jälkeen toimittajan raportti julkaistaan, ja DHS ottaa Marcusin jälleen säilöön. Vesikidutuksen aikana valtatiepoliisin poliisit tekevät ratsia DHS:n alueelle kuvernöörin määräyksestä ja pidättävät DHS:n agentit. Darryl vapautetaan tämän jälkeen, ja Marcus palaa elämäänsä niin kuin se oli ennen terrori-iskuja.</w:t>
      </w:r>
    </w:p>
    <w:p>
      <w:r>
        <w:rPr>
          <w:b/>
        </w:rPr>
        <w:t xml:space="preserve">Tulos</w:t>
      </w:r>
    </w:p>
    <w:p>
      <w:r>
        <w:t xml:space="preserve">Miksi Marcus ja Daryl pakenevat koulusta myöhemmin päivällä?</w:t>
      </w:r>
    </w:p>
    <w:p>
      <w:r>
        <w:rPr>
          <w:b/>
        </w:rPr>
        <w:t xml:space="preserve">Tulos</w:t>
      </w:r>
    </w:p>
    <w:p>
      <w:r>
        <w:t xml:space="preserve">Mitä Marcus ja hänen ystävänsä tekevät, kun räjähdykset räjähtävät?</w:t>
      </w:r>
    </w:p>
    <w:p>
      <w:r>
        <w:rPr>
          <w:b/>
        </w:rPr>
        <w:t xml:space="preserve">Tulos</w:t>
      </w:r>
    </w:p>
    <w:p>
      <w:r>
        <w:t xml:space="preserve">Ketkä vapautettiin yhdessä Marcuksen kanssa?</w:t>
      </w:r>
    </w:p>
    <w:p>
      <w:r>
        <w:rPr>
          <w:b/>
        </w:rPr>
        <w:t xml:space="preserve">Tulos</w:t>
      </w:r>
    </w:p>
    <w:p>
      <w:r>
        <w:t xml:space="preserve">Kumman Marcuksesta ja Darrylista DHS vapautti ensin?</w:t>
      </w:r>
    </w:p>
    <w:p>
      <w:r>
        <w:rPr>
          <w:b/>
        </w:rPr>
        <w:t xml:space="preserve">Tulos</w:t>
      </w:r>
    </w:p>
    <w:p>
      <w:r>
        <w:t xml:space="preserve">Miksi Marcus suuttui niin paljon?</w:t>
      </w:r>
    </w:p>
    <w:p>
      <w:r>
        <w:rPr>
          <w:b/>
        </w:rPr>
        <w:t xml:space="preserve">Tulos</w:t>
      </w:r>
    </w:p>
    <w:p>
      <w:r>
        <w:t xml:space="preserve">Kuinka kauan DHS pitää Marcusta ja hänen ystäviään täällä?</w:t>
      </w:r>
    </w:p>
    <w:p>
      <w:r>
        <w:rPr>
          <w:b/>
        </w:rPr>
        <w:t xml:space="preserve">Tulos</w:t>
      </w:r>
    </w:p>
    <w:p>
      <w:r>
        <w:t xml:space="preserve">Mitä Marcus luulee, että herra Berson yrittää tehdä hänen kanssaan? </w:t>
      </w:r>
    </w:p>
    <w:p>
      <w:r>
        <w:rPr>
          <w:b/>
        </w:rPr>
        <w:t xml:space="preserve">Tulos</w:t>
      </w:r>
    </w:p>
    <w:p>
      <w:r>
        <w:t xml:space="preserve">Mistä toiminnasta vararehtori syyttää Marcusta?</w:t>
      </w:r>
    </w:p>
    <w:p>
      <w:r>
        <w:rPr>
          <w:b/>
        </w:rPr>
        <w:t xml:space="preserve">Tulos</w:t>
      </w:r>
    </w:p>
    <w:p>
      <w:r>
        <w:t xml:space="preserve">Marcuksen koulu oli nimetty minkä kuuluisan henkilön mukaan?</w:t>
      </w:r>
    </w:p>
    <w:p>
      <w:r>
        <w:rPr>
          <w:b/>
        </w:rPr>
        <w:t xml:space="preserve">Tulos</w:t>
      </w:r>
    </w:p>
    <w:p>
      <w:r>
        <w:t xml:space="preserve">Mitä tapahtuu, kun Marcusta kuulustellaan vesikidutuksella?</w:t>
      </w:r>
    </w:p>
    <w:p>
      <w:r>
        <w:rPr>
          <w:b/>
        </w:rPr>
        <w:t xml:space="preserve">Tulos</w:t>
      </w:r>
    </w:p>
    <w:p>
      <w:r>
        <w:t xml:space="preserve">Kuka pitää Marcusta ja hänen ystäviään kuulusteltavana?</w:t>
      </w:r>
    </w:p>
    <w:p>
      <w:r>
        <w:rPr>
          <w:b/>
        </w:rPr>
        <w:t xml:space="preserve">Tulos</w:t>
      </w:r>
    </w:p>
    <w:p>
      <w:r>
        <w:t xml:space="preserve">Mistä Marcusta syytettiin hänen lukiossaan?</w:t>
      </w:r>
    </w:p>
    <w:p>
      <w:r>
        <w:rPr>
          <w:b/>
        </w:rPr>
        <w:t xml:space="preserve">Tulos</w:t>
      </w:r>
    </w:p>
    <w:p>
      <w:r>
        <w:t xml:space="preserve">Miksi Marcus päästetään vapaaksi hakkerointisyytösten takia?</w:t>
      </w:r>
    </w:p>
    <w:p>
      <w:r>
        <w:rPr>
          <w:b/>
        </w:rPr>
        <w:t xml:space="preserve">Tulos</w:t>
      </w:r>
    </w:p>
    <w:p>
      <w:r>
        <w:t xml:space="preserve">Mitä tapahtuu, kun ryhmä pysäyttää ajoneuvon päästäkseen sairaalaan?</w:t>
      </w:r>
    </w:p>
    <w:p>
      <w:r>
        <w:rPr>
          <w:b/>
        </w:rPr>
        <w:t xml:space="preserve">Tulos</w:t>
      </w:r>
    </w:p>
    <w:p>
      <w:r>
        <w:t xml:space="preserve">Mikä ryhmä hyökkäsi DHS:n alueelle?</w:t>
      </w:r>
    </w:p>
    <w:p>
      <w:r>
        <w:rPr>
          <w:b/>
        </w:rPr>
        <w:t xml:space="preserve">Tulos</w:t>
      </w:r>
    </w:p>
    <w:p>
      <w:r>
        <w:t xml:space="preserve">Mikä on Marcuksen ja hänen rehtorinsa Bensonin suhde?</w:t>
      </w:r>
    </w:p>
    <w:p>
      <w:r>
        <w:rPr>
          <w:b/>
        </w:rPr>
        <w:t xml:space="preserve">Tulos</w:t>
      </w:r>
    </w:p>
    <w:p>
      <w:r>
        <w:t xml:space="preserve">Minkälaista kuulustelukäytäntöä harjoitettiin, kun valtatiepoliisin poliisit tekivät ratsian DHS:n alueelle?</w:t>
      </w:r>
    </w:p>
    <w:p>
      <w:r>
        <w:rPr>
          <w:b/>
        </w:rPr>
        <w:t xml:space="preserve">Tulos</w:t>
      </w:r>
    </w:p>
    <w:p>
      <w:r>
        <w:t xml:space="preserve">Miksi Marcus päättää kapinoida DHS:ää vastaan?</w:t>
      </w:r>
    </w:p>
    <w:p>
      <w:r>
        <w:rPr>
          <w:b/>
        </w:rPr>
        <w:t xml:space="preserve">Tulos</w:t>
      </w:r>
    </w:p>
    <w:p>
      <w:r>
        <w:t xml:space="preserve">Ketä puukotettiin?</w:t>
      </w:r>
    </w:p>
    <w:p>
      <w:r>
        <w:rPr>
          <w:b/>
        </w:rPr>
        <w:t xml:space="preserve">Tulos</w:t>
      </w:r>
    </w:p>
    <w:p>
      <w:r>
        <w:t xml:space="preserve">Kuka on Darryl? </w:t>
      </w:r>
    </w:p>
    <w:p>
      <w:r>
        <w:rPr>
          <w:b/>
        </w:rPr>
        <w:t xml:space="preserve">Tulos</w:t>
      </w:r>
    </w:p>
    <w:p>
      <w:r>
        <w:t xml:space="preserve">Mikä taho piti Marcusta ja hänen ystäviään asuntovaunussa?</w:t>
      </w:r>
    </w:p>
    <w:p>
      <w:r>
        <w:rPr>
          <w:b/>
        </w:rPr>
        <w:t xml:space="preserve">Tulos</w:t>
      </w:r>
    </w:p>
    <w:p>
      <w:r>
        <w:t xml:space="preserve">Mistä Marcus Yallow on kotoisin? </w:t>
      </w:r>
    </w:p>
    <w:p>
      <w:r>
        <w:rPr>
          <w:b/>
        </w:rPr>
        <w:t xml:space="preserve">Tulos</w:t>
      </w:r>
    </w:p>
    <w:p>
      <w:r>
        <w:t xml:space="preserve">Mikä laukaisi sireenit ja hälytykset kaupungissa?</w:t>
      </w:r>
    </w:p>
    <w:p>
      <w:r>
        <w:rPr>
          <w:b/>
        </w:rPr>
        <w:t xml:space="preserve">Tulos</w:t>
      </w:r>
    </w:p>
    <w:p>
      <w:r>
        <w:t xml:space="preserve">Mitä Marcus teki kapinoidessaan?</w:t>
      </w:r>
    </w:p>
    <w:p>
      <w:r>
        <w:rPr>
          <w:b/>
        </w:rPr>
        <w:t xml:space="preserve">Tulos</w:t>
      </w:r>
    </w:p>
    <w:p>
      <w:r>
        <w:t xml:space="preserve">Missä kaupungissa räjähdykset tapahtuivat?</w:t>
      </w:r>
    </w:p>
    <w:p>
      <w:r>
        <w:rPr>
          <w:b/>
        </w:rPr>
        <w:t xml:space="preserve">Tulos</w:t>
      </w:r>
    </w:p>
    <w:p>
      <w:r>
        <w:t xml:space="preserve">Kuinka vanha Marcus Yallow on?</w:t>
      </w:r>
    </w:p>
    <w:p>
      <w:r>
        <w:rPr>
          <w:b/>
        </w:rPr>
        <w:t xml:space="preserve">Tulos</w:t>
      </w:r>
    </w:p>
    <w:p>
      <w:r>
        <w:t xml:space="preserve">Miksi Marcus ja Darryl pakenivat koulusta?</w:t>
      </w:r>
    </w:p>
    <w:p>
      <w:r>
        <w:rPr>
          <w:b/>
        </w:rPr>
        <w:t xml:space="preserve">Tulos</w:t>
      </w:r>
    </w:p>
    <w:p>
      <w:r>
        <w:t xml:space="preserve">Minkä vamman Darryl sai ollessaan ystävänsä Marcuksen kanssa?</w:t>
      </w:r>
    </w:p>
    <w:p>
      <w:r>
        <w:rPr>
          <w:b/>
        </w:rPr>
        <w:t xml:space="preserve">Tulos</w:t>
      </w:r>
    </w:p>
    <w:p>
      <w:r>
        <w:t xml:space="preserve">Miksi Darryl tarvitsee lääkärinhoitoa?</w:t>
      </w:r>
    </w:p>
    <w:p>
      <w:r>
        <w:rPr>
          <w:b/>
        </w:rPr>
        <w:t xml:space="preserve">Esimerkki 3.228</w:t>
      </w:r>
    </w:p>
    <w:p>
      <w:r>
        <w:t xml:space="preserve"> Tohtori Bill Capa (Willis), New Yorkin psykologi, vaipuu syvään masennukseen, kun epävakaa potilas tekee itsemurhan hänen edessään hyppäämällä toimistonsa ikkunasta. Kirkkaanvihreään mekkoon pukeutuneen potilaan verinen ruumis saa Capan kärsimään psykosomaattisesta värisokeudesta, joka vie häneltä kyvyn nähdä punaista väriä.Aloittaakseen elämänsä uudelleen Capa matkustaa Los Angelesiin ystävänsä, terapeuttikollegansa ja bestseller-kirjailija tohtori Bob Mooren (Bakula) luokse, joka kutsuu hänet mukaan ryhmäterapiaistuntoon. Eräänä yönä Moore kuitenkin murhataan väkivaltaisesti toimistossa, ja Capa joutuu ystävänsä kuoleman mysteeriin.Moore kokosi potilaansa joka maanantai keskustelemaan heidän ongelmistaan. Poliisiyliluutnantti Hector Martinez (Blades) pitää heitä ja mahdollisesti myös Capaa epäiltyinä murhasta. Capa asuu edelleen Mooren talossa ja aloittaa suhteen Roseen (March), salaperäiseen tyttöön, joka tulee ja menee. Hän ottaa Mooren terapiaryhmän haltuunsa ja saa tietää heidän menneisyydestään ja pakkomielteistään: Clark (Brad Dourif) kärsii vakavasta pakkomielteenomaisesta häiriöstä ja vaatii siisteyttä ja asioiden laskemista. Hänellä on myös väkivaltainen luonne, ja kuukausia aiemmin hän pahoinpiteli vaimonsa.Sondra (Lesley Ann Warren) on nymfomaani ja kleptomaani. Hän puukotti isäänsä veitsellä ja haarukalla, ja hänen miehensä kuoli luonnottomiin syihin.Buck (Lance Henriksen) on itsetuhoinen entinen poliisi. Hänen vaimonsa ja tyttärensä murha on edelleen selvittämättä.Casey (Kevin J. O'Connor), varakkaan miehen ylimielinen poika, maalaa sadomasokistisia taideteoksia. Hän poltti kerran isänsä talon.Richie on 16-vuotias transsukupuolinen, joka haluaa siirtyä naiseksi. Richiellä on myös sosiaalinen ahdistuneisuushäiriö, änkytys ja huumeidenkäyttöä. yksi näistä potilaista murhataan väkivaltaisesti. Myös Capa joutuu useiden murhayritysten kohteeksi. Hän saa selville, että yhtä lukuun ottamatta kaikilla hänen potilaillaan on ollut romanttinen suhde Roseen. tämä johtaa käänteiseen loppuratkaisuun: "Richie on oikeasti Rose, ja murhat on tehnyt hänen häiriintynyt veljensä Dale (Andrew Lowery). Heillä oli aikoinaan Richie-niminen oikea veli, jota Niedelmeyer-niminen lastenpsykiatri ahdisteli. Richie teki itsemurhan, ja koska Dale ei pystynyt selviytymään menetyksestä, hän pakotti Rosen esittämään veljeään. Dale, joka oli myös yksi Niedelmeyerin uhreista, alkoi pahoinpidellä Rosea, kunnes hänestä todella tuli "Richie". Kun "Richie" pidätettiin huumeiden hallussapidosta, "hän" pakotettiin terapiaan. Rose alkoi pian tulla uudelleen esiin, ja toisen persoonallisuuden, "Bonnien", alla hän aloitti suhteet ryhmän muiden jäsenten kanssa. Dale ryhtyi tappamaan heitä peläten, että he pian yhdistäisivät Rosen "Richieen." Capa kohtaa heidät ja joutuu Dalen valtaamaksi, joka aikoo tappaa hänet naulapyssyllä, mutta sen sijaan Rose tappaa hänet. Syvästi traumatisoituneena hän yrittää sen jälkeen tehdä itsemurhan. Capa onnistuu estämään hänet, ja näin tarinaan liittyy kaksi itsemurhayritystä, joista toinen on alussa, jolloin Capa menettää värinäönsä, ja toinen lopussa, jolloin Capa saa sen takaisin.</w:t>
      </w:r>
    </w:p>
    <w:p>
      <w:r>
        <w:rPr>
          <w:b/>
        </w:rPr>
        <w:t xml:space="preserve">Tulos</w:t>
      </w:r>
    </w:p>
    <w:p>
      <w:r>
        <w:t xml:space="preserve">Mikä on Richieen liittyvä käänne?</w:t>
      </w:r>
    </w:p>
    <w:p>
      <w:r>
        <w:rPr>
          <w:b/>
        </w:rPr>
        <w:t xml:space="preserve">Tulos</w:t>
      </w:r>
    </w:p>
    <w:p>
      <w:r>
        <w:t xml:space="preserve">Minkä sisaruksen Capa säästää?</w:t>
      </w:r>
    </w:p>
    <w:p>
      <w:r>
        <w:rPr>
          <w:b/>
        </w:rPr>
        <w:t xml:space="preserve">Tulos</w:t>
      </w:r>
    </w:p>
    <w:p>
      <w:r>
        <w:t xml:space="preserve">Ketä muita poliisi pitää Capan lisäksi tohtori Mooren murhassa osallisena?</w:t>
      </w:r>
    </w:p>
    <w:p>
      <w:r>
        <w:rPr>
          <w:b/>
        </w:rPr>
        <w:t xml:space="preserve">Tulos</w:t>
      </w:r>
    </w:p>
    <w:p>
      <w:r>
        <w:t xml:space="preserve">Kuinka monen potilaan puoliso on kuollut?</w:t>
      </w:r>
    </w:p>
    <w:p>
      <w:r>
        <w:rPr>
          <w:b/>
        </w:rPr>
        <w:t xml:space="preserve">Tulos</w:t>
      </w:r>
    </w:p>
    <w:p>
      <w:r>
        <w:t xml:space="preserve">Miksi Dale tappoi terapiaryhmän jäseniä?</w:t>
      </w:r>
    </w:p>
    <w:p>
      <w:r>
        <w:rPr>
          <w:b/>
        </w:rPr>
        <w:t xml:space="preserve">Tulos</w:t>
      </w:r>
    </w:p>
    <w:p>
      <w:r>
        <w:t xml:space="preserve">Mitä Billille tapahtui sen jälkeen, kun vihreäpukuinen nainen kuoli?</w:t>
      </w:r>
    </w:p>
    <w:p>
      <w:r>
        <w:rPr>
          <w:b/>
        </w:rPr>
        <w:t xml:space="preserve">Tulos</w:t>
      </w:r>
    </w:p>
    <w:p>
      <w:r>
        <w:t xml:space="preserve">Kuinka vanha on Richie, transsukupuolinen, joka haluaa muuttua miehestä naiseksi?</w:t>
      </w:r>
    </w:p>
    <w:p>
      <w:r>
        <w:rPr>
          <w:b/>
        </w:rPr>
        <w:t xml:space="preserve">Tulos</w:t>
      </w:r>
    </w:p>
    <w:p>
      <w:r>
        <w:t xml:space="preserve">Milloin Rose päätyi terapiaan?</w:t>
      </w:r>
    </w:p>
    <w:p>
      <w:r>
        <w:rPr>
          <w:b/>
        </w:rPr>
        <w:t xml:space="preserve">Tulos</w:t>
      </w:r>
    </w:p>
    <w:p>
      <w:r>
        <w:t xml:space="preserve">Kuka pahoinpiteli Rosea?</w:t>
      </w:r>
    </w:p>
    <w:p>
      <w:r>
        <w:rPr>
          <w:b/>
        </w:rPr>
        <w:t xml:space="preserve">Tulos</w:t>
      </w:r>
    </w:p>
    <w:p>
      <w:r>
        <w:t xml:space="preserve">Kuka Dalen sisaruksista on kuollut?</w:t>
      </w:r>
    </w:p>
    <w:p>
      <w:r>
        <w:rPr>
          <w:b/>
        </w:rPr>
        <w:t xml:space="preserve">Tulos</w:t>
      </w:r>
    </w:p>
    <w:p>
      <w:r>
        <w:t xml:space="preserve">Mitä lapsipsykiatri Niedelmeyer teki Dalelle?</w:t>
      </w:r>
    </w:p>
    <w:p>
      <w:r>
        <w:rPr>
          <w:b/>
        </w:rPr>
        <w:t xml:space="preserve">Tulos</w:t>
      </w:r>
    </w:p>
    <w:p>
      <w:r>
        <w:t xml:space="preserve">Milloin Capa johti ryhmäistuntoja?</w:t>
      </w:r>
    </w:p>
    <w:p>
      <w:r>
        <w:rPr>
          <w:b/>
        </w:rPr>
        <w:t xml:space="preserve">Tulos</w:t>
      </w:r>
    </w:p>
    <w:p>
      <w:r>
        <w:t xml:space="preserve">Mikä saa tohtori Bill Capan masentumaan?</w:t>
      </w:r>
    </w:p>
    <w:p>
      <w:r>
        <w:rPr>
          <w:b/>
        </w:rPr>
        <w:t xml:space="preserve">Tulos</w:t>
      </w:r>
    </w:p>
    <w:p>
      <w:r>
        <w:t xml:space="preserve">Keitä etsivä pitää epäiltyinä tohtori Mooren kuolemasta?</w:t>
      </w:r>
    </w:p>
    <w:p>
      <w:r>
        <w:rPr>
          <w:b/>
        </w:rPr>
        <w:t xml:space="preserve">Tulos</w:t>
      </w:r>
    </w:p>
    <w:p>
      <w:r>
        <w:t xml:space="preserve">Miksi Dale tappoi kaikki, joilla oli suhde Bonnieen?</w:t>
      </w:r>
    </w:p>
    <w:p>
      <w:r>
        <w:rPr>
          <w:b/>
        </w:rPr>
        <w:t xml:space="preserve">Tulos</w:t>
      </w:r>
    </w:p>
    <w:p>
      <w:r>
        <w:t xml:space="preserve">Miten Sondra tappoi isänsä?</w:t>
      </w:r>
    </w:p>
    <w:p>
      <w:r>
        <w:rPr>
          <w:b/>
        </w:rPr>
        <w:t xml:space="preserve">Tulos</w:t>
      </w:r>
    </w:p>
    <w:p>
      <w:r>
        <w:t xml:space="preserve">Kuinka moni potilaista on ollut romanttisessa suhteessa Rosen kanssa?</w:t>
      </w:r>
    </w:p>
    <w:p>
      <w:r>
        <w:rPr>
          <w:b/>
        </w:rPr>
        <w:t xml:space="preserve">Tulos</w:t>
      </w:r>
    </w:p>
    <w:p>
      <w:r>
        <w:t xml:space="preserve">Kuka teki kaikki murhat?</w:t>
      </w:r>
    </w:p>
    <w:p>
      <w:r>
        <w:rPr>
          <w:b/>
        </w:rPr>
        <w:t xml:space="preserve">Tulos</w:t>
      </w:r>
    </w:p>
    <w:p>
      <w:r>
        <w:t xml:space="preserve">Mikä estää Dalea tappamasta tohtori Capaa?</w:t>
      </w:r>
    </w:p>
    <w:p>
      <w:r>
        <w:rPr>
          <w:b/>
        </w:rPr>
        <w:t xml:space="preserve">Tulos</w:t>
      </w:r>
    </w:p>
    <w:p>
      <w:r>
        <w:t xml:space="preserve">Miksi Dale pakotti Rosen näyttelemään veljensä Richien roolia?</w:t>
      </w:r>
    </w:p>
    <w:p>
      <w:r>
        <w:rPr>
          <w:b/>
        </w:rPr>
        <w:t xml:space="preserve">Tulos</w:t>
      </w:r>
    </w:p>
    <w:p>
      <w:r>
        <w:t xml:space="preserve">Kuinka moni potilas teki rikoksia isäänsä vastaan?</w:t>
      </w:r>
    </w:p>
    <w:p>
      <w:r>
        <w:rPr>
          <w:b/>
        </w:rPr>
        <w:t xml:space="preserve">Tulos</w:t>
      </w:r>
    </w:p>
    <w:p>
      <w:r>
        <w:t xml:space="preserve">Miksi tohtori Capa matkustaa Los Angelesiin?</w:t>
      </w:r>
    </w:p>
    <w:p>
      <w:r>
        <w:rPr>
          <w:b/>
        </w:rPr>
        <w:t xml:space="preserve">Tulos</w:t>
      </w:r>
    </w:p>
    <w:p>
      <w:r>
        <w:t xml:space="preserve">Minkälainen häiriö aiheuttaa sen, että yksi potilaista laskee asioita ja vaatii, että kaikki on puhdasta?</w:t>
      </w:r>
    </w:p>
    <w:p>
      <w:r>
        <w:rPr>
          <w:b/>
        </w:rPr>
        <w:t xml:space="preserve">Tulos</w:t>
      </w:r>
    </w:p>
    <w:p>
      <w:r>
        <w:t xml:space="preserve">Kumpi sisaruksista pelastaa Capan?</w:t>
      </w:r>
    </w:p>
    <w:p>
      <w:r>
        <w:rPr>
          <w:b/>
        </w:rPr>
        <w:t xml:space="preserve">Tulos</w:t>
      </w:r>
    </w:p>
    <w:p>
      <w:r>
        <w:t xml:space="preserve">Miksi Capa lakkasi näkemästä punaista väriä?</w:t>
      </w:r>
    </w:p>
    <w:p>
      <w:r>
        <w:rPr>
          <w:b/>
        </w:rPr>
        <w:t xml:space="preserve">Tulos</w:t>
      </w:r>
    </w:p>
    <w:p>
      <w:r>
        <w:t xml:space="preserve">Miksi Capa matkusti Los Angelesiin?</w:t>
      </w:r>
    </w:p>
    <w:p>
      <w:r>
        <w:rPr>
          <w:b/>
        </w:rPr>
        <w:t xml:space="preserve">Tulos</w:t>
      </w:r>
    </w:p>
    <w:p>
      <w:r>
        <w:t xml:space="preserve">Kuka ihmettelee, onko Bill rikollinen?</w:t>
      </w:r>
    </w:p>
    <w:p>
      <w:r>
        <w:rPr>
          <w:b/>
        </w:rPr>
        <w:t xml:space="preserve">Tulos</w:t>
      </w:r>
    </w:p>
    <w:p>
      <w:r>
        <w:t xml:space="preserve">Millaista taidetta Casey maalaa?</w:t>
      </w:r>
    </w:p>
    <w:p>
      <w:r>
        <w:rPr>
          <w:b/>
        </w:rPr>
        <w:t xml:space="preserve">Tulos</w:t>
      </w:r>
    </w:p>
    <w:p>
      <w:r>
        <w:t xml:space="preserve">Mitä hänen itsemurhan tehneen potilaansa näkeminen aiheutti?</w:t>
      </w:r>
    </w:p>
    <w:p>
      <w:r>
        <w:rPr>
          <w:b/>
        </w:rPr>
        <w:t xml:space="preserve">Esimerkki 3.229</w:t>
      </w:r>
    </w:p>
    <w:p>
      <w:r>
        <w:t xml:space="preserve"> Tutkiva toimittaja Amy Klein (Kari Wuhrer) lähetetään pomonsa Charlesin (Simon Kunz) käskystä Bukarestiin tutkimaan videonauhan alkuperää, joka kuvaa "The Deaders" -nimiseen kulttiin kuuluvan jäsenen rituaalimurhaa ja sen jälkeistä ylösnousemusta. Bukarestissa Amy jäljittää videonauhan palautusosoitteen ja löytää Marla-nimisen tytön ruumiin, joka oli lähettänyt nauhan, jossa oli palapelilaatikko, Lament Configuration. Amy palaa hotelliinsa ja avaa laatikon, joka kutsuu Pinheadin (Doug Bradley), vaikka tämä kaikki onkin ilmeisesti unta. Hän vierailee junassa Bukarestin alakulttuurin parissa, jossa hän tapaa Joeyn, joka varoittaa häntä Deadereista ja huomaa, että Amylla on "itsetuhoinen juttu." Amy seuraa johtolankoja, ja lopulta hän löytää Winter LeMarchandin (Paul Rhys), kultin johtajan. Winter on sen lelusepän jälkeläinen, joka suunnitteli palapelilaatikon, joka voi avata portaalin Cenobiittien asuttamaan maailmaan, hedonistisiin olentoihin, jotka kokeilevat äärimmäisen sadomasokismin muotoja. Winter uskoo, että LeMarchand-nimen perillisenä hänellä on syntymäoikeutensa päästä Cenobiittien valtakuntaan ja tulla niiden mestariksi, mutta Winter ei ole pystynyt avaamaan laatikkoa itse. Koska Winter uskoo, että siihen tarvitaan yksilö, jonka elämäntilanne on vienyt hänet nihilistiseen pisteeseen, joka ylittää elämän tai kuoleman, hän perusti Deadersin, joka houkuttelee emotionaalisesti haavoittuvia yksilöitä, murhaa heidät ja herättää heidät henkiin nekromanian avulla siinä toivossa, että se loisi jonkun, joka voisi avata laatikon. Winter tappaa ja herättää Amyn henkiin, minkä seurauksena Amy näkee pitkän valveunen, johon kuuluu verinen kylpyhuoneen kohtaus, ja tapaa Joeyn jälleen kerran junassa. Amy elää myös uudelleen lapsuutensa fyysistä ja seksuaalista hyväksikäyttöä, jota hänen juopunut, väkivaltainen isänsä teki, ja nuori Amy lopulta murhasi isänsä puukottamalla häntä vatsaan isolla keittiöveitsellä.Kun Amy palaa todellisuuteen Deadersin alueella, hän onnistuu avaamaan laatikon ja kutsuu Cenobiitit. Heidän johtajansa Pinhead ilmaisee halveksivansa Winteriä ja hänen perhettään ja kieltää, että kukaan kuolevainen voisi koskaan hallita Cenobiitteja. Pinhead ja Cenobiitit teurastavat sitten kaikki Deaderit ennen kuin he ilmoittavat Amylle, että hän on nyt heille velkaa avaamalla laatikon. Pinhead kertoo Amylle, että hänen isänsä on odottanut häntä Cenobiittien valtakunnassa. Sen sijaan, että Amy olisi palannut Cenobiittien valtakuntaan, hän tappaa itsensä iskemällä vatsaan isolla keittiöveitsellä. Tämän jälkeen laatikko alkaa sulkeutua ja laatikosta purkautuu sähkövaraus, joka lähettää Cenobiitit takaisin helvettiin ja saa talon räjähtämään.Charles katsoo uutisraporttia tapahtuneesta. Tietämättä Amyn olinpaikasta Charlien sihteeri tuo paikalle uuden naistoimittajan, ja Charles puhuu näyttävänsä hänelle nauhan, joka saattaisi kiinnostaa häntä. Elokuva päättyy, kun toimittaja pitää kädessään Lament Configurationia, joka on löydetty romahtaneesta rakennuksesta.</w:t>
      </w:r>
    </w:p>
    <w:p>
      <w:r>
        <w:rPr>
          <w:b/>
        </w:rPr>
        <w:t xml:space="preserve">Tulos</w:t>
      </w:r>
    </w:p>
    <w:p>
      <w:r>
        <w:t xml:space="preserve">Mihin kaupunkiin Charles lähettää Amyn alussa?</w:t>
      </w:r>
    </w:p>
    <w:p>
      <w:r>
        <w:rPr>
          <w:b/>
        </w:rPr>
        <w:t xml:space="preserve">Tulos</w:t>
      </w:r>
    </w:p>
    <w:p>
      <w:r>
        <w:t xml:space="preserve">Keitä ovat kenobiitit?</w:t>
      </w:r>
    </w:p>
    <w:p>
      <w:r>
        <w:rPr>
          <w:b/>
        </w:rPr>
        <w:t xml:space="preserve">Tulos</w:t>
      </w:r>
    </w:p>
    <w:p>
      <w:r>
        <w:t xml:space="preserve">Millä Amy tappaa itsensä?</w:t>
      </w:r>
    </w:p>
    <w:p>
      <w:r>
        <w:rPr>
          <w:b/>
        </w:rPr>
        <w:t xml:space="preserve">Tulos</w:t>
      </w:r>
    </w:p>
    <w:p>
      <w:r>
        <w:t xml:space="preserve">Minkälaista taikuutta Talvi käyttää kuolleiden herättämiseen henkiin?</w:t>
      </w:r>
    </w:p>
    <w:p>
      <w:r>
        <w:rPr>
          <w:b/>
        </w:rPr>
        <w:t xml:space="preserve">Tulos</w:t>
      </w:r>
    </w:p>
    <w:p>
      <w:r>
        <w:t xml:space="preserve">Mikä on Amyn löytämän ruumiin nimi?</w:t>
      </w:r>
    </w:p>
    <w:p>
      <w:r>
        <w:rPr>
          <w:b/>
        </w:rPr>
        <w:t xml:space="preserve">Tulos</w:t>
      </w:r>
    </w:p>
    <w:p>
      <w:r>
        <w:t xml:space="preserve">Kuka lopulta avaa arvoituslaatikon lähellä loppua?</w:t>
      </w:r>
    </w:p>
    <w:p>
      <w:r>
        <w:rPr>
          <w:b/>
        </w:rPr>
        <w:t xml:space="preserve">Tulos</w:t>
      </w:r>
    </w:p>
    <w:p>
      <w:r>
        <w:t xml:space="preserve">Miten Amy tappoi isänsä?</w:t>
      </w:r>
    </w:p>
    <w:p>
      <w:r>
        <w:rPr>
          <w:b/>
        </w:rPr>
        <w:t xml:space="preserve">Tulos</w:t>
      </w:r>
    </w:p>
    <w:p>
      <w:r>
        <w:t xml:space="preserve">Mitä tapahtuu, kun Amy avaa arvoituslaatikon hotellihuoneessaan Bukarestissa?</w:t>
      </w:r>
    </w:p>
    <w:p>
      <w:r>
        <w:rPr>
          <w:b/>
        </w:rPr>
        <w:t xml:space="preserve">Tulos</w:t>
      </w:r>
    </w:p>
    <w:p>
      <w:r>
        <w:t xml:space="preserve">Kuka on kultin johtaja?</w:t>
      </w:r>
    </w:p>
    <w:p>
      <w:r>
        <w:rPr>
          <w:b/>
        </w:rPr>
        <w:t xml:space="preserve">Tulos</w:t>
      </w:r>
    </w:p>
    <w:p>
      <w:r>
        <w:t xml:space="preserve">Mitä palapelilaatikko avaa?</w:t>
      </w:r>
    </w:p>
    <w:p>
      <w:r>
        <w:rPr>
          <w:b/>
        </w:rPr>
        <w:t xml:space="preserve">Tulos</w:t>
      </w:r>
    </w:p>
    <w:p>
      <w:r>
        <w:t xml:space="preserve">Mikä on tarinan alussa olevan kultin nimi?</w:t>
      </w:r>
    </w:p>
    <w:p>
      <w:r>
        <w:rPr>
          <w:b/>
        </w:rPr>
        <w:t xml:space="preserve">Tulos</w:t>
      </w:r>
    </w:p>
    <w:p>
      <w:r>
        <w:t xml:space="preserve">Millä nimellä Amyn tutkima kultti kutsuu itseään?</w:t>
      </w:r>
    </w:p>
    <w:p>
      <w:r>
        <w:rPr>
          <w:b/>
        </w:rPr>
        <w:t xml:space="preserve">Tulos</w:t>
      </w:r>
    </w:p>
    <w:p>
      <w:r>
        <w:t xml:space="preserve">Mikä on Bukarestissa sijaitsevan kultin nimi?</w:t>
      </w:r>
    </w:p>
    <w:p>
      <w:r>
        <w:rPr>
          <w:b/>
        </w:rPr>
        <w:t xml:space="preserve">Tulos</w:t>
      </w:r>
    </w:p>
    <w:p>
      <w:r>
        <w:t xml:space="preserve">Mikä on niiden hedonististen entiteettien nimi, jotka kiduttavat ihmisiä, jotka soittavat heille palapelilaatikolla?</w:t>
      </w:r>
    </w:p>
    <w:p>
      <w:r>
        <w:rPr>
          <w:b/>
        </w:rPr>
        <w:t xml:space="preserve">Tulos</w:t>
      </w:r>
    </w:p>
    <w:p>
      <w:r>
        <w:t xml:space="preserve">Kuka on Talvi?</w:t>
      </w:r>
    </w:p>
    <w:p>
      <w:r>
        <w:rPr>
          <w:b/>
        </w:rPr>
        <w:t xml:space="preserve">Tulos</w:t>
      </w:r>
    </w:p>
    <w:p>
      <w:r>
        <w:t xml:space="preserve">Kenet Amy murhasi?</w:t>
      </w:r>
    </w:p>
    <w:p>
      <w:r>
        <w:rPr>
          <w:b/>
        </w:rPr>
        <w:t xml:space="preserve">Tulos</w:t>
      </w:r>
    </w:p>
    <w:p>
      <w:r>
        <w:t xml:space="preserve">Miten Amy kuolee lopussa?</w:t>
      </w:r>
    </w:p>
    <w:p>
      <w:r>
        <w:rPr>
          <w:b/>
        </w:rPr>
        <w:t xml:space="preserve">Tulos</w:t>
      </w:r>
    </w:p>
    <w:p>
      <w:r>
        <w:t xml:space="preserve">Kuka pahoinpiteli Amya hänen lapsuudessaan?</w:t>
      </w:r>
    </w:p>
    <w:p>
      <w:r>
        <w:rPr>
          <w:b/>
        </w:rPr>
        <w:t xml:space="preserve">Tulos</w:t>
      </w:r>
    </w:p>
    <w:p>
      <w:r>
        <w:t xml:space="preserve">Mikä on Amy Kleinin ammatti?</w:t>
      </w:r>
    </w:p>
    <w:p>
      <w:r>
        <w:rPr>
          <w:b/>
        </w:rPr>
        <w:t xml:space="preserve">Tulos</w:t>
      </w:r>
    </w:p>
    <w:p>
      <w:r>
        <w:t xml:space="preserve">Kuka perusti The Deadersin?</w:t>
      </w:r>
    </w:p>
    <w:p>
      <w:r>
        <w:rPr>
          <w:b/>
        </w:rPr>
        <w:t xml:space="preserve">Tulos</w:t>
      </w:r>
    </w:p>
    <w:p>
      <w:r>
        <w:t xml:space="preserve">Mitä Deadereille lopulta tapahtuu?</w:t>
      </w:r>
    </w:p>
    <w:p>
      <w:r>
        <w:rPr>
          <w:b/>
        </w:rPr>
        <w:t xml:space="preserve">Tulos</w:t>
      </w:r>
    </w:p>
    <w:p>
      <w:r>
        <w:t xml:space="preserve">Kuka on Winter LeMarchand?</w:t>
      </w:r>
    </w:p>
    <w:p>
      <w:r>
        <w:rPr>
          <w:b/>
        </w:rPr>
        <w:t xml:space="preserve">Tulos</w:t>
      </w:r>
    </w:p>
    <w:p>
      <w:r>
        <w:t xml:space="preserve">Kuka on kenobiittien johtaja?</w:t>
      </w:r>
    </w:p>
    <w:p>
      <w:r>
        <w:rPr>
          <w:b/>
        </w:rPr>
        <w:t xml:space="preserve">Tulos</w:t>
      </w:r>
    </w:p>
    <w:p>
      <w:r>
        <w:t xml:space="preserve">Miksi Talvi haluaa avata arvoituslaatikon?</w:t>
      </w:r>
    </w:p>
    <w:p>
      <w:r>
        <w:rPr>
          <w:b/>
        </w:rPr>
        <w:t xml:space="preserve">Tulos</w:t>
      </w:r>
    </w:p>
    <w:p>
      <w:r>
        <w:t xml:space="preserve">Kenet Amy kutsuu esiin avattuaan laatikon?</w:t>
      </w:r>
    </w:p>
    <w:p>
      <w:r>
        <w:rPr>
          <w:b/>
        </w:rPr>
        <w:t xml:space="preserve">Tulos</w:t>
      </w:r>
    </w:p>
    <w:p>
      <w:r>
        <w:t xml:space="preserve">Miksi Amy on velkaa kenobiiteille?</w:t>
      </w:r>
    </w:p>
    <w:p>
      <w:r>
        <w:rPr>
          <w:b/>
        </w:rPr>
        <w:t xml:space="preserve">Tulos</w:t>
      </w:r>
    </w:p>
    <w:p>
      <w:r>
        <w:t xml:space="preserve">Miten Amyn isä kuoli?</w:t>
      </w:r>
    </w:p>
    <w:p>
      <w:r>
        <w:rPr>
          <w:b/>
        </w:rPr>
        <w:t xml:space="preserve">Tulos</w:t>
      </w:r>
    </w:p>
    <w:p>
      <w:r>
        <w:t xml:space="preserve">Mikä on arvoituslaatikon nimi?</w:t>
      </w:r>
    </w:p>
    <w:p>
      <w:r>
        <w:rPr>
          <w:b/>
        </w:rPr>
        <w:t xml:space="preserve">Esimerkki 3.230</w:t>
      </w:r>
    </w:p>
    <w:p>
      <w:r>
        <w:t xml:space="preserve"> Vuonna 1967 brittiläinen vakooja Austin Powers (Mike Myers) estää vihamiehensä Dr. Evilin (myös Mike Myers) salamurhayrityksen lontoolaisessa yökerhossa. Dr. Evil pakenee avaruusraketilla, joka on naamioitu Big Boy -patsaaksi, ja jäädyttää itsensä kryogeenisesti. Powers ilmoittautuu vapaaehtoisesti kryostaasiin siltä varalta, että Dr. Evil palaa tulevaisuudessa. 30 vuotta myöhemmin, vuonna 1997, Dr. Evil palaa ja huomaa, että hänen kätyri numero 2 (Robert Wagner) on kehittänyt Virtuconista, Evilin imperiumin laillisesta julkisivusta, miljardien dollarien yrityksen. Aito liiketoiminta ei kiinnosta tohtori Eviliä, vaan hän vehkeilee varastamaan ydinaseita ja pitämään maailmaa panttivankina 100 miljardin dollarin edestä. Evil saa myös tietää, että hänen poissaolonsa aikana hänen työtoverinsa ovat luoneet keinotekoisesti hänen poikansa Scott Evilin (Seth Green) jäädytetyn siemennesteen avulla. Nyt X-sukupolven teini-ikäinen Scott on katkera isänsä poissaolosta ja vastustaa tohtori Evilin yrityksiä lähestyä häntä.Saatuaan tietää tohtori Evilin paluusta Ison-Britannian puolustusministeriö sulattaa Powersin ja sopeuttaa hänet 1990-luvulle agentti Vanessa Kensingtonin (Elizabeth Hurley) avulla, joka on Powersin 1960-luvun apurin, rouva Kensingtonin (Mimi Rogers) tytär. Powers ja Kensington esiintyvät avioparina ja jäljittävät Numero 2:n Las Vegasiin ja tapaavat hänen italialaisen sihteerinsä Alotta Faginan (Fabiana Udenio). Myöhemmin Powers tunkeutuu Faginan kattohuoneiston sviittiin tiedustelua varten ja saa selville suunnitelmat Dr. Evilin "Project Vulcan" -hankkeesta, jonka tarkoituksena on porata ydinkärki maapallon sulaan ytimeen ja laukaista tulivuorenpurkauksia maailmanlaajuisesti. Fagina löytää Powersin sviitistään ja viettelee hänet paljastamaan todellisen henkilöllisyytensä. Kun Dr. Evil ja hänen seurueensa kuulevat Powersin palanneen, he juonittelevat kukistaakseen vakoojan luomalla sarjan fembotteja; kauniita naispuolisia androideja, jotka on varustettu rintoihinsa kätketyillä automaattiaseilla.Powers ja Kensington yrittävät tunkeutua Virtuconin päämajaan, mutta Dr. Evilin kätyri Random Task (Joe Son) ottaa heidät pian kiinni. Samaan aikaan Yhdistyneet kansakunnat myöntyvät tohtori Pahan vaatimuksiin, joka päättää jatkaa projektia Vulcanista huolimatta. Powers ja Kensington joutuvat Dr. Evilin asettamaan kuolemanloukkuun, mutta he pääsevät helposti pakoon ja Kensington lähetetään hakemaan apua. Tohtori Eviliä etsiessään Powers kohtaa fembotit, jotka hän voittaa strippaamalla. Kensingtonin johdolla brittijoukot hyökkäävät maanalaiseen piilopaikkaan, kun taas Powers löytää tuomiopäivän laitteen ja deaktivoi sen. Powers kohtaa Dr. Evilin, mutta Fagina saapuu paikalle ja pitää Kensingtonia panttivankina. Heidät keskeyttää Numero 2, joka yrittää pettää Tohtori Pahan tekemällä sopimuksen Powersin kanssa. Dr. Evil käyttää luukkua eliminoidakseen Numero 2:n, aktivoi sitten tukikohdan itsetuhomekanismin ja pakenee. Powers ja Kensington pakenevat juuri kun piilopaikka tuhoutuu ydinräjähdyksessä.Powers ja Kensington menevät myöhemmin naimisiin, ja heidän häämatkansa aikana Random Task hyökkää Powersin kimppuun. Powers nujertaa salamurhaajan penispumpun avulla, jolloin Kensington voi tyrmätä hänet samppanjapullon avulla. Sen jälkeen pariskunta siirtyy parvekkeelleen. Tähtien seasta Powers huomaa Dr. Evilin kryokammion, joka vannoo kostoa Powersille.</w:t>
      </w:r>
    </w:p>
    <w:p>
      <w:r>
        <w:rPr>
          <w:b/>
        </w:rPr>
        <w:t xml:space="preserve">Tulos</w:t>
      </w:r>
    </w:p>
    <w:p>
      <w:r>
        <w:t xml:space="preserve">Mitä Tohtori Paha aikoo tehdä?</w:t>
      </w:r>
    </w:p>
    <w:p>
      <w:r>
        <w:rPr>
          <w:b/>
        </w:rPr>
        <w:t xml:space="preserve">Tulos</w:t>
      </w:r>
    </w:p>
    <w:p>
      <w:r>
        <w:t xml:space="preserve">Mitä Powersille ja Kensingtonille tapahtuu, kun he astuvat Virtuconin päämajaan?</w:t>
      </w:r>
    </w:p>
    <w:p>
      <w:r>
        <w:rPr>
          <w:b/>
        </w:rPr>
        <w:t xml:space="preserve">Tulos</w:t>
      </w:r>
    </w:p>
    <w:p>
      <w:r>
        <w:t xml:space="preserve">Miten Tohtori Pahan poika, Scott Evil, luotiin?</w:t>
      </w:r>
    </w:p>
    <w:p>
      <w:r>
        <w:rPr>
          <w:b/>
        </w:rPr>
        <w:t xml:space="preserve">Tulos</w:t>
      </w:r>
    </w:p>
    <w:p>
      <w:r>
        <w:t xml:space="preserve">Mitä Dr. Evil tekee paettuaan?</w:t>
      </w:r>
    </w:p>
    <w:p>
      <w:r>
        <w:rPr>
          <w:b/>
        </w:rPr>
        <w:t xml:space="preserve">Tulos</w:t>
      </w:r>
    </w:p>
    <w:p>
      <w:r>
        <w:t xml:space="preserve">Mihin kaupunkiin Powers ja Kensington seuraavat numeroa 2?</w:t>
      </w:r>
    </w:p>
    <w:p>
      <w:r>
        <w:rPr>
          <w:b/>
        </w:rPr>
        <w:t xml:space="preserve">Tulos</w:t>
      </w:r>
    </w:p>
    <w:p>
      <w:r>
        <w:t xml:space="preserve">Miten Powers voittaa fembotit?</w:t>
      </w:r>
    </w:p>
    <w:p>
      <w:r>
        <w:rPr>
          <w:b/>
        </w:rPr>
        <w:t xml:space="preserve">Tulos</w:t>
      </w:r>
    </w:p>
    <w:p>
      <w:r>
        <w:t xml:space="preserve">Kuinka monta vuotta kuluu ennen kuin tohtori Paha palaa?</w:t>
      </w:r>
    </w:p>
    <w:p>
      <w:r>
        <w:rPr>
          <w:b/>
        </w:rPr>
        <w:t xml:space="preserve">Tulos</w:t>
      </w:r>
    </w:p>
    <w:p>
      <w:r>
        <w:t xml:space="preserve">Mitkä kaksi ihmistä pakastettiin kryogeenisesti?</w:t>
      </w:r>
    </w:p>
    <w:p>
      <w:r>
        <w:rPr>
          <w:b/>
        </w:rPr>
        <w:t xml:space="preserve">Tulos</w:t>
      </w:r>
    </w:p>
    <w:p>
      <w:r>
        <w:t xml:space="preserve">Mikä on tohtori Pahan pojan nimi?</w:t>
      </w:r>
    </w:p>
    <w:p>
      <w:r>
        <w:rPr>
          <w:b/>
        </w:rPr>
        <w:t xml:space="preserve">Tulos</w:t>
      </w:r>
    </w:p>
    <w:p>
      <w:r>
        <w:t xml:space="preserve">Miten Tohtori Paha pääsee pakoon?</w:t>
      </w:r>
    </w:p>
    <w:p>
      <w:r>
        <w:rPr>
          <w:b/>
        </w:rPr>
        <w:t xml:space="preserve">Tulos</w:t>
      </w:r>
    </w:p>
    <w:p>
      <w:r>
        <w:t xml:space="preserve">Kuka yritti tappaa Austin Powersin?</w:t>
      </w:r>
    </w:p>
    <w:p>
      <w:r>
        <w:rPr>
          <w:b/>
        </w:rPr>
        <w:t xml:space="preserve">Tulos</w:t>
      </w:r>
    </w:p>
    <w:p>
      <w:r>
        <w:t xml:space="preserve">Mitä Austin Powers löytää Faginan kattohuoneistosta?</w:t>
      </w:r>
    </w:p>
    <w:p>
      <w:r>
        <w:rPr>
          <w:b/>
        </w:rPr>
        <w:t xml:space="preserve">Tulos</w:t>
      </w:r>
    </w:p>
    <w:p>
      <w:r>
        <w:t xml:space="preserve">Miksi naispuolisia androiditappajia kutsutaan?</w:t>
      </w:r>
    </w:p>
    <w:p>
      <w:r>
        <w:rPr>
          <w:b/>
        </w:rPr>
        <w:t xml:space="preserve">Tulos</w:t>
      </w:r>
    </w:p>
    <w:p>
      <w:r>
        <w:t xml:space="preserve">Mitä Powers näkee tähdissä?</w:t>
      </w:r>
    </w:p>
    <w:p>
      <w:r>
        <w:rPr>
          <w:b/>
        </w:rPr>
        <w:t xml:space="preserve">Tulos</w:t>
      </w:r>
    </w:p>
    <w:p>
      <w:r>
        <w:t xml:space="preserve">Millä Austin Powers hyökkää Random Taskin kimppuun?</w:t>
      </w:r>
    </w:p>
    <w:p>
      <w:r>
        <w:rPr>
          <w:b/>
        </w:rPr>
        <w:t xml:space="preserve">Tulos</w:t>
      </w:r>
    </w:p>
    <w:p>
      <w:r>
        <w:t xml:space="preserve">Kuka on Austin Powersin vaimo?</w:t>
      </w:r>
    </w:p>
    <w:p>
      <w:r>
        <w:rPr>
          <w:b/>
        </w:rPr>
        <w:t xml:space="preserve">Tulos</w:t>
      </w:r>
    </w:p>
    <w:p>
      <w:r>
        <w:t xml:space="preserve">Millä Vanessa tyrmää Random Taskin?</w:t>
      </w:r>
    </w:p>
    <w:p>
      <w:r>
        <w:rPr>
          <w:b/>
        </w:rPr>
        <w:t xml:space="preserve">Tulos</w:t>
      </w:r>
    </w:p>
    <w:p>
      <w:r>
        <w:t xml:space="preserve">Kenet Austin Powers nai?</w:t>
      </w:r>
    </w:p>
    <w:p>
      <w:r>
        <w:rPr>
          <w:b/>
        </w:rPr>
        <w:t xml:space="preserve">Tulos</w:t>
      </w:r>
    </w:p>
    <w:p>
      <w:r>
        <w:t xml:space="preserve">Mikä on Austin Powersin vihollisen nimi?</w:t>
      </w:r>
    </w:p>
    <w:p>
      <w:r>
        <w:rPr>
          <w:b/>
        </w:rPr>
        <w:t xml:space="preserve">Tulos</w:t>
      </w:r>
    </w:p>
    <w:p>
      <w:r>
        <w:t xml:space="preserve">Mitä tapahtuu, kun Britannian puolustusministeriö saa tietää, että tohtori Paha on palannut?</w:t>
      </w:r>
    </w:p>
    <w:p>
      <w:r>
        <w:rPr>
          <w:b/>
        </w:rPr>
        <w:t xml:space="preserve">Tulos</w:t>
      </w:r>
    </w:p>
    <w:p>
      <w:r>
        <w:t xml:space="preserve">Mitä Vanessa Kensingtonille tapahtuu, kun hän hakee apua paettuaan kuolemanloukusta?</w:t>
      </w:r>
    </w:p>
    <w:p>
      <w:r>
        <w:rPr>
          <w:b/>
        </w:rPr>
        <w:t xml:space="preserve">Tulos</w:t>
      </w:r>
    </w:p>
    <w:p>
      <w:r>
        <w:t xml:space="preserve">Mitä tapahtuu Powersille ja Kensingtonille, kun he yrittävät soluttautua Virtuconin päämajaan?</w:t>
      </w:r>
    </w:p>
    <w:p>
      <w:r>
        <w:rPr>
          <w:b/>
        </w:rPr>
        <w:t xml:space="preserve">Tulos</w:t>
      </w:r>
    </w:p>
    <w:p>
      <w:r>
        <w:t xml:space="preserve">Minne Austin ja Vanessa jäljittävät numero 2:n?</w:t>
      </w:r>
    </w:p>
    <w:p>
      <w:r>
        <w:rPr>
          <w:b/>
        </w:rPr>
        <w:t xml:space="preserve">Tulos</w:t>
      </w:r>
    </w:p>
    <w:p>
      <w:r>
        <w:t xml:space="preserve">Mikä on Austin Powerin apurin nimi?</w:t>
      </w:r>
    </w:p>
    <w:p>
      <w:r>
        <w:rPr>
          <w:b/>
        </w:rPr>
        <w:t xml:space="preserve">Tulos</w:t>
      </w:r>
    </w:p>
    <w:p>
      <w:r>
        <w:t xml:space="preserve">Mitä tapahtuu, kun Powers ja Kensington ovat häämatkalla?</w:t>
      </w:r>
    </w:p>
    <w:p>
      <w:r>
        <w:rPr>
          <w:b/>
        </w:rPr>
        <w:t xml:space="preserve">Tulos</w:t>
      </w:r>
    </w:p>
    <w:p>
      <w:r>
        <w:t xml:space="preserve">Minä vuonna Austin Powers voittaa Tohtori Pahan?</w:t>
      </w:r>
    </w:p>
    <w:p>
      <w:r>
        <w:rPr>
          <w:b/>
        </w:rPr>
        <w:t xml:space="preserve">Tulos</w:t>
      </w:r>
    </w:p>
    <w:p>
      <w:r>
        <w:t xml:space="preserve">Kuka on italialainen sihteeri?</w:t>
      </w:r>
    </w:p>
    <w:p>
      <w:r>
        <w:rPr>
          <w:b/>
        </w:rPr>
        <w:t xml:space="preserve">Tulos</w:t>
      </w:r>
    </w:p>
    <w:p>
      <w:r>
        <w:t xml:space="preserve">Mikä on Tohtori Pahan suunnitelman nimi?</w:t>
      </w:r>
    </w:p>
    <w:p>
      <w:r>
        <w:rPr>
          <w:b/>
        </w:rPr>
        <w:t xml:space="preserve">Tulos</w:t>
      </w:r>
    </w:p>
    <w:p>
      <w:r>
        <w:t xml:space="preserve">Ketä Dr. Evil käyttää Austin Powersin kukistamiseen?</w:t>
      </w:r>
    </w:p>
    <w:p>
      <w:r>
        <w:rPr>
          <w:b/>
        </w:rPr>
        <w:t xml:space="preserve">Esimerkki 3.231</w:t>
      </w:r>
    </w:p>
    <w:p>
      <w:r>
        <w:t xml:space="preserve"> Kirkkoherra, tohtori Charles Primrose, elää idyllistä elämää maaseutupappilassa vaimonsa Deborahin, poikansa Georgen, tyttäriensä Olivian ja Sofian sekä kolmen muun lapsensa kanssa. Hän on varakas sijoitettuaan kuolleelta sukulaiseltaan saamansa perinnön ja lahjoittaa työnsä tuottaman vuosittaisen palkan 34 paikallisille orvoille ja sotaveteraaneille. Yrjön ja varakkaan Arabella Wilmotin häiden iltana kirkkoherra menettää kaikki rahansa kaupungista äkillisesti lähteneen kauppiassijoittajansa konkurssin vuoksi, ja Arabellan isä, joka on tunnettu varovaisuudestaan rahan suhteen, peruu häät. Oxfordissa opiskellut ja jo aikuiseksi katsottava George lähetetään pois kaupungista. Muu perhe muuttaa uuteen ja vaatimattomampaan seurakuntaan Squire Thornhillin maille, joka tunnetaan naistenmiehenä. Matkalla he kuulevat uuden isäntänsä kyseenalaisesta maineesta. Lisäksi viitataan isännän setään Sir William Thornhilliin, joka tunnetaan koko maassa arvokkuudestaan ja anteliaisuudestaan. köyhä ja omalaatuinen ystävä, herra Burchell, jonka he tapaavat majatalossa, pelastaa Sofian hukkumiselta. Sophia tuntee heti vetoa miehen puoleen, mutta hänen kunnianhimoinen äitinsä ei rohkaise Sophian tunteita. Sitten seuraa onnellisen perhe-elämän aika, jonka keskeyttävät vain komean Squire Thornhillin ja herra Burchellin säännölliset vierailut. Thornhillin ontto viehätysvoima kiehtoo Oliviaa, mutta hän myös rohkaisee rouva Primrosen ja hänen tyttäriensä yhteiskunnallisia pyrkimyksiä naurettavassa määrin.Lopulta Olivian kerrotaan paenneen. Ensin epäillään Burchellia, mutta pitkän takaa-ajon jälkeen tohtori Primrose löytää tyttärensä, jota Squire Thornhill todellisuudessa huijasi. Hän suunnitteli naivansa tytön teeskentelevässä seremoniassa ja jättävänsä hänet sitten pian sen jälkeen, kuten hän oli tehnyt useiden naisten kanssa aiemmin.Kun Olivia ja hänen isänsä palaavat kotiin, he huomaavat talonsa olevan liekeissä. Vaikka perhe on menettänyt lähes kaiken omaisuutensa, paha Squire Thornhill vaatii vuokran maksamista. Koska kirkkoherra ei pysty maksamaan, hänet viedään vankilaan.Sen jälkeen alkaa kauheiden tapahtumien ketju. Kirkkoherran tytär Olivia ilmoitetaan kuolleeksi, Sophia siepataan, ja myös George lähetetään vankilaan kahleissa ja verisenä, sillä hän oli haastanut Thornhillin kaksintaisteluun kuultuaan tämän ilkeydestä.Mutta sitten saapuu herra Burchell ja ratkaisee kaikki ongelmat. Hän pelastaa Sofian, Olivia ei olekaan kuollut, ja käy ilmi, että herra Burchell on todellisuudessa arvokas Sir William Thornhill, joka kulkee maata valepuvussa. Lopulta järjestetään tuplahäät: George nai Arabellan, kuten hän alun perin aikoi, ja Sir William Thornhill nai Sofian. Squire Thornhillin palvelija osoittautuu huijanneeksi häntä, ja näin squiren ja Olivian valeavioliitto on todellinen. Lopulta myös kirkkoherran varallisuus palautuu, kun konkurssiin menneen kauppiaan ilmoitetaan löytyneen.</w:t>
      </w:r>
    </w:p>
    <w:p>
      <w:r>
        <w:rPr>
          <w:b/>
        </w:rPr>
        <w:t xml:space="preserve">Tulos</w:t>
      </w:r>
    </w:p>
    <w:p>
      <w:r>
        <w:t xml:space="preserve">Kenen maalla on uusi seurakunta, johon perhe muuttaa?</w:t>
      </w:r>
    </w:p>
    <w:p>
      <w:r>
        <w:rPr>
          <w:b/>
        </w:rPr>
        <w:t xml:space="preserve">Tulos</w:t>
      </w:r>
    </w:p>
    <w:p>
      <w:r>
        <w:t xml:space="preserve">Miten Olivia ja hänen isänsä löysivät kotinsa, kun he palasivat?</w:t>
      </w:r>
    </w:p>
    <w:p>
      <w:r>
        <w:rPr>
          <w:b/>
        </w:rPr>
        <w:t xml:space="preserve">Tulos</w:t>
      </w:r>
    </w:p>
    <w:p>
      <w:r>
        <w:t xml:space="preserve">Mitä kirkkoherran varallisuudelle lopulta tapahtuu?</w:t>
      </w:r>
    </w:p>
    <w:p>
      <w:r>
        <w:rPr>
          <w:b/>
        </w:rPr>
        <w:t xml:space="preserve">Tulos</w:t>
      </w:r>
    </w:p>
    <w:p>
      <w:r>
        <w:t xml:space="preserve">Miten Sir William Thornhill eroaa hänen pahasta veljenpojastaan, Squire Thornhillistä?</w:t>
      </w:r>
    </w:p>
    <w:p>
      <w:r>
        <w:rPr>
          <w:b/>
        </w:rPr>
        <w:t xml:space="preserve">Tulos</w:t>
      </w:r>
    </w:p>
    <w:p>
      <w:r>
        <w:t xml:space="preserve">Miksi kirkkoherra viedään vankilaan?</w:t>
      </w:r>
    </w:p>
    <w:p>
      <w:r>
        <w:rPr>
          <w:b/>
        </w:rPr>
        <w:t xml:space="preserve">Tulos</w:t>
      </w:r>
    </w:p>
    <w:p>
      <w:r>
        <w:t xml:space="preserve">Kuinka monta häitä on tarinan lopussa?</w:t>
      </w:r>
    </w:p>
    <w:p>
      <w:r>
        <w:rPr>
          <w:b/>
        </w:rPr>
        <w:t xml:space="preserve">Tulos</w:t>
      </w:r>
    </w:p>
    <w:p>
      <w:r>
        <w:t xml:space="preserve">Kenet Arabella nai?</w:t>
      </w:r>
    </w:p>
    <w:p>
      <w:r>
        <w:rPr>
          <w:b/>
        </w:rPr>
        <w:t xml:space="preserve">Tulos</w:t>
      </w:r>
    </w:p>
    <w:p>
      <w:r>
        <w:t xml:space="preserve">Miksi Georgen ja Arabellan häät perutaan?</w:t>
      </w:r>
    </w:p>
    <w:p>
      <w:r>
        <w:rPr>
          <w:b/>
        </w:rPr>
        <w:t xml:space="preserve">Tulos</w:t>
      </w:r>
    </w:p>
    <w:p>
      <w:r>
        <w:t xml:space="preserve">Miksi tohtori Primrose lähetetään vankilaan?</w:t>
      </w:r>
    </w:p>
    <w:p>
      <w:r>
        <w:rPr>
          <w:b/>
        </w:rPr>
        <w:t xml:space="preserve">Tulos</w:t>
      </w:r>
    </w:p>
    <w:p>
      <w:r>
        <w:t xml:space="preserve">Miten kirkkoherra vaurastui?</w:t>
      </w:r>
    </w:p>
    <w:p>
      <w:r>
        <w:rPr>
          <w:b/>
        </w:rPr>
        <w:t xml:space="preserve">Tulos</w:t>
      </w:r>
    </w:p>
    <w:p>
      <w:r>
        <w:t xml:space="preserve">Kenen talo palaa?</w:t>
      </w:r>
    </w:p>
    <w:p>
      <w:r>
        <w:rPr>
          <w:b/>
        </w:rPr>
        <w:t xml:space="preserve">Tulos</w:t>
      </w:r>
    </w:p>
    <w:p>
      <w:r>
        <w:t xml:space="preserve">Miksi Yrjö lähetettiin vankilaan ja peitettiin verellä?</w:t>
      </w:r>
    </w:p>
    <w:p>
      <w:r>
        <w:rPr>
          <w:b/>
        </w:rPr>
        <w:t xml:space="preserve">Tulos</w:t>
      </w:r>
    </w:p>
    <w:p>
      <w:r>
        <w:t xml:space="preserve">Mitä kirkkoherra tekee palkallaan?</w:t>
      </w:r>
    </w:p>
    <w:p>
      <w:r>
        <w:rPr>
          <w:b/>
        </w:rPr>
        <w:t xml:space="preserve">Tulos</w:t>
      </w:r>
    </w:p>
    <w:p>
      <w:r>
        <w:t xml:space="preserve">Missä George sai koulutusta?</w:t>
      </w:r>
    </w:p>
    <w:p>
      <w:r>
        <w:rPr>
          <w:b/>
        </w:rPr>
        <w:t xml:space="preserve">Tulos</w:t>
      </w:r>
    </w:p>
    <w:p>
      <w:r>
        <w:t xml:space="preserve">Miksi kirkkoherra menetti kaikki rahansa?</w:t>
      </w:r>
    </w:p>
    <w:p>
      <w:r>
        <w:rPr>
          <w:b/>
        </w:rPr>
        <w:t xml:space="preserve">Tulos</w:t>
      </w:r>
    </w:p>
    <w:p>
      <w:r>
        <w:t xml:space="preserve">Kuka kirkkoherran perheenjäsenistä ilmoitettiin virheellisesti kuolleeksi?</w:t>
      </w:r>
    </w:p>
    <w:p>
      <w:r>
        <w:rPr>
          <w:b/>
        </w:rPr>
        <w:t xml:space="preserve">Tulos</w:t>
      </w:r>
    </w:p>
    <w:p>
      <w:r>
        <w:t xml:space="preserve">Miksi Arabellan isä peruu hänen avioliittonsa Georgen kanssa?</w:t>
      </w:r>
    </w:p>
    <w:p>
      <w:r>
        <w:rPr>
          <w:b/>
        </w:rPr>
        <w:t xml:space="preserve">Tulos</w:t>
      </w:r>
    </w:p>
    <w:p>
      <w:r>
        <w:t xml:space="preserve">Mitä tapahtuu tohtori Primrosen varallisuudelle?</w:t>
      </w:r>
    </w:p>
    <w:p>
      <w:r>
        <w:rPr>
          <w:b/>
        </w:rPr>
        <w:t xml:space="preserve">Tulos</w:t>
      </w:r>
    </w:p>
    <w:p>
      <w:r>
        <w:t xml:space="preserve">Miksi kirkkoherra lähetetään vankilaan?</w:t>
      </w:r>
    </w:p>
    <w:p>
      <w:r>
        <w:rPr>
          <w:b/>
        </w:rPr>
        <w:t xml:space="preserve">Tulos</w:t>
      </w:r>
    </w:p>
    <w:p>
      <w:r>
        <w:t xml:space="preserve">Kuinka paljon Charles Primrose tienaa kirkkoherrana?</w:t>
      </w:r>
    </w:p>
    <w:p>
      <w:r>
        <w:rPr>
          <w:b/>
        </w:rPr>
        <w:t xml:space="preserve">Tulos</w:t>
      </w:r>
    </w:p>
    <w:p>
      <w:r>
        <w:t xml:space="preserve">Ketä Squire Thornhill aikoi huijata valeavioliitolla?</w:t>
      </w:r>
    </w:p>
    <w:p>
      <w:r>
        <w:rPr>
          <w:b/>
        </w:rPr>
        <w:t xml:space="preserve">Tulos</w:t>
      </w:r>
    </w:p>
    <w:p>
      <w:r>
        <w:t xml:space="preserve">Miksi George haastoi Thornhillin kaksintaisteluun?</w:t>
      </w:r>
    </w:p>
    <w:p>
      <w:r>
        <w:rPr>
          <w:b/>
        </w:rPr>
        <w:t xml:space="preserve">Tulos</w:t>
      </w:r>
    </w:p>
    <w:p>
      <w:r>
        <w:t xml:space="preserve">Mikä on herra Burchellin todellinen henkilöllisyys?</w:t>
      </w:r>
    </w:p>
    <w:p>
      <w:r>
        <w:rPr>
          <w:b/>
        </w:rPr>
        <w:t xml:space="preserve">Tulos</w:t>
      </w:r>
    </w:p>
    <w:p>
      <w:r>
        <w:t xml:space="preserve">Kuinka monta lasta tohtori Primrosella on?</w:t>
      </w:r>
    </w:p>
    <w:p>
      <w:r>
        <w:rPr>
          <w:b/>
        </w:rPr>
        <w:t xml:space="preserve">Tulos</w:t>
      </w:r>
    </w:p>
    <w:p>
      <w:r>
        <w:t xml:space="preserve">Miten Olivia päätyy naimisiin Squire Thornbillin kanssa?</w:t>
      </w:r>
    </w:p>
    <w:p>
      <w:r>
        <w:rPr>
          <w:b/>
        </w:rPr>
        <w:t xml:space="preserve">Tulos</w:t>
      </w:r>
    </w:p>
    <w:p>
      <w:r>
        <w:t xml:space="preserve">Kuka pelastaa Sophian hukkumiselta?</w:t>
      </w:r>
    </w:p>
    <w:p>
      <w:r>
        <w:rPr>
          <w:b/>
        </w:rPr>
        <w:t xml:space="preserve">Tulos</w:t>
      </w:r>
    </w:p>
    <w:p>
      <w:r>
        <w:t xml:space="preserve">Miten tohtori Primrose hankki varallisuutensa tarinan alussa?</w:t>
      </w:r>
    </w:p>
    <w:p>
      <w:r>
        <w:rPr>
          <w:b/>
        </w:rPr>
        <w:t xml:space="preserve">Tulos</w:t>
      </w:r>
    </w:p>
    <w:p>
      <w:r>
        <w:t xml:space="preserve">Mitä tulee tohtori Primrosen 34 punnan vuosipalkasta kirkkoherrana?</w:t>
      </w:r>
    </w:p>
    <w:p>
      <w:r>
        <w:rPr>
          <w:b/>
        </w:rPr>
        <w:t xml:space="preserve">Tulos</w:t>
      </w:r>
    </w:p>
    <w:p>
      <w:r>
        <w:t xml:space="preserve">Miksi George Primrose vangittiin?</w:t>
      </w:r>
    </w:p>
    <w:p>
      <w:r>
        <w:rPr>
          <w:b/>
        </w:rPr>
        <w:t xml:space="preserve">Esimerkki 3.232</w:t>
      </w:r>
    </w:p>
    <w:p>
      <w:r>
        <w:t xml:space="preserve"> Ensimmäinen näytösSerapion kuvailee ennusmerkkejä (myrskyistä, pyörremyrskyistä ja Niilin tulvimisesta) Egyptin lähestyvästä tuhosta. Kleopatran eunukki Alexas torjuu Serapionin väitteet ja on enemmän huolissaan Kleopatran ja Antoniuksen suhteesta. Hän näkee, että Kleopatra ihastuu Antoniukseen, ja on huolissaan siitä, ettei Antonius enää tapaile Kleopatraa. Niinpä Serapion järjestää juhlat Antoniuksen kunniaksi.Ventidius, roomalainen kenraali, tulee Antoniuksen avuksi Aleksandriaan. Ventidius ei hyväksy Antoniuksen suhdetta Kleopatraan ja tarjoaa Antoniukselle joukkoja, jos tämä jättää hänet. Vaikka Antonius loukkaantuu Ventidiuksen mielipiteistä Kleopatraa kohtaan (ja kieltäytyy kuulemasta mitään negatiivista hänestä), Antonius suostuu.Toinen näytösKleopatra suree tilannettaan ilman Antoniusta. Charmion, Kleopatran palvelijatar, yrittää järjestää tapaamisen Kleopatran ja Antoniuksen välille, mutta ei onnistu siinä. Kleopatra lähettää Alexaksen yrittämään saada Antoniuksen takaisin lahjoilla (jalokivillä, muun muassa rannerenkaalla). Alexas ehdottaa, että Kleopatra sitoisi rannekorun Antoniuksen ranteeseen. Kleopatran ja Antoniuksen seuraavassa tapaamisessa Ventidius ilmestyy paikalle ja yrittää julistaa, ettei Kleopatra ole Antoniuksen oikea kumppani ja että hän pettäisi Antoniuksen oman turvallisuutensa vuoksi. Kleopatra kuitenkin voittaa tämän väittelyn näyttämällä kirjeen, josta käy ilmi, että hän kieltäytyi Egyptistä ja Syyriasta Octaviukselta. Antonius on riemuissaan Kleopatran päätöksestä ja julistaa rakastavansa tätä.Kolmas näytösAntonia palaa taistelusta ja on hukkua rakkauteen Kleopatraa kohtaan. Ventidius tulee puhumaan Antoniuksen kanssa, joka yrittää epäonnistuneesti paeta. Antonius ei halua palata sotaan, mutta ei tiedä, miten sen voisi estää. Hän uskoo, että Dolabella voi auttaa häntä, ja Ventidius tuo Dolabellan ulos. Antoniuksen ystävä Dolabella ilmestyy Antoniuksen taistelumenestyksen jälkeen. Dolabella karkotettiin rakkautensa vuoksi Kleopatraan, mutta hän palaa takaisin Antoniuksen lämpimään vastaanottoon. Dolabella tarjoaa lahjan, joka tuo rauhan Antoniuksen ja Caesarin välille. Lahja on Octavia, Antoniuksen oikea vaimo ja Caesarin sisar, sekä Antoniuksen kaksi tytärtä. Octavia kertoo Antoniukselle, että sota loppuu, kun hän palaa oikealle paikalleen, Antoniuksen rinnalle. Antonius ja Octavia palaavat yhteen, ja Alexaksen yritykset sekaantua asioihin Kleopatran vuoksi hylätään. Kleopatra ilmestyy ja ilmoittaa tappiostaan. Alexas kehottaa häntä välttämään Octaviaa, mutta Kleopatra päättää kohdata hänet kilpailijana. Kleopatra ja Octavia riitelevät, ja näyttää selvältä, että Octavia on se, jolle Antonius oikeutetusti kuuluu, vaikka hän ei olekaan se, jota hän eniten rakastaa.Neljäs näytösOctavia on vakuuttanut Antoniuksen siitä, että hänen oikea paikkansa on Antoniuksen rinnalla, Roomassa, hänen lastensa kanssa. Antonius aikoo lähteä, mutta hänellä ei ole voimia kertoa siitä Kleopatralle itse. Antonius pyytää Dolabellaa kertomaan Kleopatralle, että hän on lähdössä, jotta Antonius ei suostuisi jäämään. Ventidius kuulee, että Dolabella aikoo mennä Kleopatran luo hyvästelemään hänet. Hän näkee myös tämän jakavan Alexaksen kanssa suunnitelmaa, jonka tarkoituksena on herättää Antoniuksessa mustasukkaisuutta Dolabellan välityksellä. Ventidius ja Octavia näkevät Dolabellan vievän Kleopatran käden, mutta kun on aika tehdä romanttinen liike, molemmat hajoavat petoksensa aiheuttamaan syyllisyyteen. Ventidius kertoo Antoniukselle, että Kleopatrasta ja Dolabellasta on tullut rakastavaiset, ja myös Octavia todistaa asian. Ventidius pyytää sitten Alexasta todistamaan saman tarinan, jonka Alexas uskoo olevan. Antonius on raivoissaan tästä tiedosta, mutta etsii edelleen jotain porsaanreikää, joka vahvistaisi Kleopatran syyttömyyden. Antoniuksen usko Kleopatran syyttömyyteen loukkaa Octaviaa, ja hän lähtee lopullisesti. Kun Dolabella ja Kleopatra yrittävät selittää itseään, Antonius kieltäytyy uskomasta heitä.Viides näytösAntonia ottaa Kleopatran laivaston ja purjehtii Caesarin luo, jossa häntä tervehditään kuin vanhaa ystävää. Sitten he purjehtivat takaisin Aleksandriaan. Kun Kleopatra kuulee tästä, Alekseus kehottaa häntä pakenemaan ja että hän yrittää hyvittää asian Caesarin kanssa. Kleopatra kertoo hänelle, että tämä tekisi hänestä petturin ja että hän ei voi mennä Caesarin luo. Kleopatra pakenee, ja Aleksias jää jäljelle. Antonius ja Ventidius tapaavat ja valmistautuvat taisteluun. Kleopatran lähettiläs Alexas tulee ja ilmoittaa Antoniukselle, että Kleopatra on kuollut. Antonius käskee sitten Ventidusta lopettamaan elämänsä, mutta Ventidius kieltäytyy ja tappaa itsensä. Ventidiuksen ollessa kuollut Antonius yritti sitten itsemurhaa, mutta epäonnistui siinä. Kleopatra tulee sisään ja näkee Antoniuksen, joka on yhä elossa, mutta kuoleman partaalla. Antonius kuolee. Kleopatra tappaa itsensä. Serapion pitää heidän muistopuheensa.</w:t>
      </w:r>
    </w:p>
    <w:p>
      <w:r>
        <w:rPr>
          <w:b/>
        </w:rPr>
        <w:t xml:space="preserve">Tulos</w:t>
      </w:r>
    </w:p>
    <w:p>
      <w:r>
        <w:t xml:space="preserve">Kun Kleopatra tulee sisään ja näkee Antoniuksen kuolevan, mitä hän tekee?</w:t>
      </w:r>
    </w:p>
    <w:p>
      <w:r>
        <w:rPr>
          <w:b/>
        </w:rPr>
        <w:t xml:space="preserve">Tulos</w:t>
      </w:r>
    </w:p>
    <w:p>
      <w:r>
        <w:t xml:space="preserve">Mitä Charmion yrittää järjestää Kleopatran hyväksi?</w:t>
      </w:r>
    </w:p>
    <w:p>
      <w:r>
        <w:rPr>
          <w:b/>
        </w:rPr>
        <w:t xml:space="preserve">Tulos</w:t>
      </w:r>
    </w:p>
    <w:p>
      <w:r>
        <w:t xml:space="preserve">Minne Antonius vei Kleopatran laivaston?</w:t>
      </w:r>
    </w:p>
    <w:p>
      <w:r>
        <w:rPr>
          <w:b/>
        </w:rPr>
        <w:t xml:space="preserve">Tulos</w:t>
      </w:r>
    </w:p>
    <w:p>
      <w:r>
        <w:t xml:space="preserve">Miksi Antonius pyytää Dolabellaa kertomaan Kleopatralle, että hän on lähdössä?</w:t>
      </w:r>
    </w:p>
    <w:p>
      <w:r>
        <w:rPr>
          <w:b/>
        </w:rPr>
        <w:t xml:space="preserve">Tulos</w:t>
      </w:r>
    </w:p>
    <w:p>
      <w:r>
        <w:t xml:space="preserve">Mitä Kleopatran kirje osoittaa Antoniukselle?</w:t>
      </w:r>
    </w:p>
    <w:p>
      <w:r>
        <w:rPr>
          <w:b/>
        </w:rPr>
        <w:t xml:space="preserve">Tulos</w:t>
      </w:r>
    </w:p>
    <w:p>
      <w:r>
        <w:t xml:space="preserve">Mitä tapahtuu, kun Antonius vie Kleopatran laivaston?</w:t>
      </w:r>
    </w:p>
    <w:p>
      <w:r>
        <w:rPr>
          <w:b/>
        </w:rPr>
        <w:t xml:space="preserve">Tulos</w:t>
      </w:r>
    </w:p>
    <w:p>
      <w:r>
        <w:t xml:space="preserve">Mikä on Dolabellan suhde Antoniukseen?</w:t>
      </w:r>
    </w:p>
    <w:p>
      <w:r>
        <w:rPr>
          <w:b/>
        </w:rPr>
        <w:t xml:space="preserve">Tulos</w:t>
      </w:r>
    </w:p>
    <w:p>
      <w:r>
        <w:t xml:space="preserve">Ketä vastaan Antonius taistelee ennen kuolemaansa?</w:t>
      </w:r>
    </w:p>
    <w:p>
      <w:r>
        <w:rPr>
          <w:b/>
        </w:rPr>
        <w:t xml:space="preserve">Tulos</w:t>
      </w:r>
    </w:p>
    <w:p>
      <w:r>
        <w:t xml:space="preserve">Mitä Ventidius tarjoaa Antoniukselle saadakseen hänet jättämään Kleopatran?</w:t>
      </w:r>
    </w:p>
    <w:p>
      <w:r>
        <w:rPr>
          <w:b/>
        </w:rPr>
        <w:t xml:space="preserve">Tulos</w:t>
      </w:r>
    </w:p>
    <w:p>
      <w:r>
        <w:t xml:space="preserve">Octavia jättää Antoniuksen, kun tämä uskoo edelleen Kleopatraan, mutta mitä tapahtuu, kun Kleopatra ja Dolabella yrittävät selittää, mitä tapahtui?</w:t>
      </w:r>
    </w:p>
    <w:p>
      <w:r>
        <w:rPr>
          <w:b/>
        </w:rPr>
        <w:t xml:space="preserve">Tulos</w:t>
      </w:r>
    </w:p>
    <w:p>
      <w:r>
        <w:t xml:space="preserve">Mikä on Charmionin suhde Kleopatraan?</w:t>
      </w:r>
    </w:p>
    <w:p>
      <w:r>
        <w:rPr>
          <w:b/>
        </w:rPr>
        <w:t xml:space="preserve">Tulos</w:t>
      </w:r>
    </w:p>
    <w:p>
      <w:r>
        <w:t xml:space="preserve">Kehen Serapion uskoo Kleopatran olevan rakastunut?</w:t>
      </w:r>
    </w:p>
    <w:p>
      <w:r>
        <w:rPr>
          <w:b/>
        </w:rPr>
        <w:t xml:space="preserve">Tulos</w:t>
      </w:r>
    </w:p>
    <w:p>
      <w:r>
        <w:t xml:space="preserve">Mitä Dolabella sanoo Antoniukselle olevan tarpeen sodan lopettamiseksi?</w:t>
      </w:r>
    </w:p>
    <w:p>
      <w:r>
        <w:rPr>
          <w:b/>
        </w:rPr>
        <w:t xml:space="preserve">Tulos</w:t>
      </w:r>
    </w:p>
    <w:p>
      <w:r>
        <w:t xml:space="preserve">Miksi Antonius haluaa Ventidiuksen tappavan hänet?</w:t>
      </w:r>
    </w:p>
    <w:p>
      <w:r>
        <w:rPr>
          <w:b/>
        </w:rPr>
        <w:t xml:space="preserve">Tulos</w:t>
      </w:r>
    </w:p>
    <w:p>
      <w:r>
        <w:t xml:space="preserve">Mitä Kleopatra tekee, kun hän huomaa Antoniuksen kuolevan?</w:t>
      </w:r>
    </w:p>
    <w:p>
      <w:r>
        <w:rPr>
          <w:b/>
        </w:rPr>
        <w:t xml:space="preserve">Tulos</w:t>
      </w:r>
    </w:p>
    <w:p>
      <w:r>
        <w:t xml:space="preserve">Minkä korun Kleopatra sitoo Antoniukselle?</w:t>
      </w:r>
    </w:p>
    <w:p>
      <w:r>
        <w:rPr>
          <w:b/>
        </w:rPr>
        <w:t xml:space="preserve">Tulos</w:t>
      </w:r>
    </w:p>
    <w:p>
      <w:r>
        <w:t xml:space="preserve">Mitä tapahtuu, kun Antonius ja Ventidius kohtaavat taistellakseen?</w:t>
      </w:r>
    </w:p>
    <w:p>
      <w:r>
        <w:rPr>
          <w:b/>
        </w:rPr>
        <w:t xml:space="preserve">Tulos</w:t>
      </w:r>
    </w:p>
    <w:p>
      <w:r>
        <w:t xml:space="preserve">Kuka on Ventidius?</w:t>
      </w:r>
    </w:p>
    <w:p>
      <w:r>
        <w:rPr>
          <w:b/>
        </w:rPr>
        <w:t xml:space="preserve">Tulos</w:t>
      </w:r>
    </w:p>
    <w:p>
      <w:r>
        <w:t xml:space="preserve">Mitä Antonius tekee, kun Ventidius tappaa itsensä sen sijaan, että tappaisi Antoniuksen, kuten Antonius pyysi häntä saatuaan tietää Kleopatran kuolleen?</w:t>
      </w:r>
    </w:p>
    <w:p>
      <w:r>
        <w:rPr>
          <w:b/>
        </w:rPr>
        <w:t xml:space="preserve">Tulos</w:t>
      </w:r>
    </w:p>
    <w:p>
      <w:r>
        <w:t xml:space="preserve">Kuka yrittää saada Kleopatraa ja Antoniusta puhumaan keskenään, mutta ei onnistu?</w:t>
      </w:r>
    </w:p>
    <w:p>
      <w:r>
        <w:rPr>
          <w:b/>
        </w:rPr>
        <w:t xml:space="preserve">Tulos</w:t>
      </w:r>
    </w:p>
    <w:p>
      <w:r>
        <w:t xml:space="preserve">Miksi Kleopatra tappaa itsensä?</w:t>
      </w:r>
    </w:p>
    <w:p>
      <w:r>
        <w:rPr>
          <w:b/>
        </w:rPr>
        <w:t xml:space="preserve">Tulos</w:t>
      </w:r>
    </w:p>
    <w:p>
      <w:r>
        <w:t xml:space="preserve">Milloin Antonius julistaa rakkautensa Kleopatraa kohtaan?</w:t>
      </w:r>
    </w:p>
    <w:p>
      <w:r>
        <w:rPr>
          <w:b/>
        </w:rPr>
        <w:t xml:space="preserve">Tulos</w:t>
      </w:r>
    </w:p>
    <w:p>
      <w:r>
        <w:t xml:space="preserve">Mitä Kleopatra ja Dolabella suunnittelevat Kleopatran ja Octavian tappelun jälkeen?</w:t>
      </w:r>
    </w:p>
    <w:p>
      <w:r>
        <w:rPr>
          <w:b/>
        </w:rPr>
        <w:t xml:space="preserve">Tulos</w:t>
      </w:r>
    </w:p>
    <w:p>
      <w:r>
        <w:t xml:space="preserve">Kenelle Anthony kuuluu oikeutetusti?</w:t>
      </w:r>
    </w:p>
    <w:p>
      <w:r>
        <w:rPr>
          <w:b/>
        </w:rPr>
        <w:t xml:space="preserve">Tulos</w:t>
      </w:r>
    </w:p>
    <w:p>
      <w:r>
        <w:t xml:space="preserve">Mitä Ventidius tarjoaa Antoniukselle, jotta hän jättäisi Kleopatran?</w:t>
      </w:r>
    </w:p>
    <w:p>
      <w:r>
        <w:rPr>
          <w:b/>
        </w:rPr>
        <w:t xml:space="preserve">Tulos</w:t>
      </w:r>
    </w:p>
    <w:p>
      <w:r>
        <w:t xml:space="preserve">Mitä mieltä Ventidius on Antoniuksen ja Kleopatran suhteesta?</w:t>
      </w:r>
    </w:p>
    <w:p>
      <w:r>
        <w:rPr>
          <w:b/>
        </w:rPr>
        <w:t xml:space="preserve">Tulos</w:t>
      </w:r>
    </w:p>
    <w:p>
      <w:r>
        <w:t xml:space="preserve">Miten Kleopatra todistaa Antoniukselle, ettei hän pettäisi Antoniusta vain pelastaakseen oman henkensä?</w:t>
      </w:r>
    </w:p>
    <w:p>
      <w:r>
        <w:rPr>
          <w:b/>
        </w:rPr>
        <w:t xml:space="preserve">Tulos</w:t>
      </w:r>
    </w:p>
    <w:p>
      <w:r>
        <w:t xml:space="preserve">Mitä Kleopatra lähettää Alexaksen kanssa saadakseen Antoniuksen takaisin?</w:t>
      </w:r>
    </w:p>
    <w:p>
      <w:r>
        <w:rPr>
          <w:b/>
        </w:rPr>
        <w:t xml:space="preserve">Esimerkki 3.233</w:t>
      </w:r>
    </w:p>
    <w:p>
      <w:r>
        <w:t xml:space="preserve"> Skylark Three (1948) on Skylark-sarjan toinen kirja, ja se sijoittuu vuosi The Skylark of Space -kirjan tapahtumien jälkeen, jolloin antagonisti Marc "Blackie" DuQuesne on käyttänyt edellisessä kirjassa hankkimaansa varallisuutta ostaakseen enemmistöosuuden tarinassa esiintyvästä "World Steel Corporationista", joka on häikäilemättömästä asenteestaan tunnettu suuryritys. Tarinan alkaessa DuQuesne ilmoittaa olevansa pitkään poissa Maasta löytääkseen päähenkilö Richard Seatonin kanssa liittoutuneen toisen, Osnomialaisia tietävämmän lajin. Pian tämän jälkeen DuQuesne ja yksi kätyri katoavat Maasta. DuQuesne, joka on nyt tietoinen häneen kohdistetusta 'Objektikompassista', matkustaa tarpeeksi kauas katkaistakseen yhteyden ja kääntyy sitten kohti 'Vihreää järjestelmää', jonka osa Osnomi on. Seaton huomaa tämän, mutta hänen huomionsa on häiriintynyt yrityksistä hallita "voimavyöhykettä", joka on pohjimmiltaan pallomainen, aineeton kilpi, jonka nykyiseen muotoon Seaton on tyytymätön, koska se on läpinäkymätön ja läpäisemätön jopa käyttäjälleen.Sen jälkeen hänen liittolaisensa Dunark ja Sitar, Osnomen kruununprinssi ja prinssin puoliso, pyytävät Seatonia torjumaan Osnomen naapuriplaneetan Urvanin alkuasukkaiden hyökkäyksen, jolloin Seaton ja hänen miljonäärisponsorinsa Martin Crane sekä heidän vaimonsa ja Cranen palvelija Shiro lähtevät avaruusalus Skylark II:lla hankkimaan tarvittavia mineraaleja. Lähellä Vihreää järjestelmää heidän kimppuunsa hyökkäävät Fenachrone-planeetan ennennäkemättömät alkuasukkaat, joiden aseistus ylittää kaikki Seatonin ja Osnomin asukkaiden tuntemat aseet. Käytettyään "voimavyöhykettä" ensin kätkeytyäkseen ja sitten tuhotakseen Fenachronen taistelualuksen Seaton ottaa kiinni miehistön johtavan jäsenen, joka paljastaa (kuulusteltaessa), että Fenachronen aikovat valloittaa koko Linnunradan galaksin ja lopulta koko maailmankaikkeuden ja että Fenachronen pääkaupunkiin on jo lähetetty viesti avun kutsumiseksi. Kun Skylark II saa selville, että Dunark ja Sitar selvisivät avaruusaluksensa tuhosta, se hinaa molempien ajoneuvojen jäänteet Osnomeen, jossa Seaton pakottaa Osnomen ja Urvanin väliseen rauhansopimukseen. Sillä välin DuQuesne ja hänen avustajansa ovat myös kuulustelleet Fenachronea ja aikovat kaapata kokonaisen Fenachronen taistelualuksen omaan käyttöönsä.Toivoen hallitsevansa "voiman vyöhykkeen", Seaton, Crane ja heidän vaimonsa matkustavat planeetalta toiselle "Vihreässä järjestelmässä" etsien niitä, jotka ovat jo oppineet sen käytön. Aluksi he kohtaavat dasorialaiset, amfibiaalisen humanoidilajin, jotka ohjaavat heidät norlaminialaisten luo, jotka hallitsevat täysin sekä materiaa että energiaa. Paljon suurempi seuraaja-alus, Skylark Three, rakennetaan ja varustetaan Norlamin-planeetalla, jossa Seaton ensin tutkii Fenachronen maailmaa, sitten käskee Fenachronen luopua valloituksestaan. Kun nämä kieltäytyvät, Seaton tuhoaa niiden tiedustelualukset ja sitten niiden kotiplaneetan ja tappaa kaikki Fenachronet lukuun ottamatta siirtokuntaa, jota johtaa yksi niiden johtavista tiedemiehistä. Fenachronen avaruusaluksella varustettu DuQuesne selviytyy myös hengissä, mutta saa Seatonin ja Fenachronen olettamaan, että hän on kuollut. Teknologiaansa entisestään kehittäen Seaton jahtaa ja tuhoaa Fenachronen siirtokunnan, mutta ei löydä DuQuesnea.</w:t>
      </w:r>
    </w:p>
    <w:p>
      <w:r>
        <w:rPr>
          <w:b/>
        </w:rPr>
        <w:t xml:space="preserve">Tulos</w:t>
      </w:r>
    </w:p>
    <w:p>
      <w:r>
        <w:t xml:space="preserve">Miltä planeetalta alkuasukkaat hyökkäävät Osnomeen?</w:t>
      </w:r>
    </w:p>
    <w:p>
      <w:r>
        <w:rPr>
          <w:b/>
        </w:rPr>
        <w:t xml:space="preserve">Tulos</w:t>
      </w:r>
    </w:p>
    <w:p>
      <w:r>
        <w:t xml:space="preserve">Mikä on Marc DuQuesnen lempinimi?</w:t>
      </w:r>
    </w:p>
    <w:p>
      <w:r>
        <w:rPr>
          <w:b/>
        </w:rPr>
        <w:t xml:space="preserve">Tulos</w:t>
      </w:r>
    </w:p>
    <w:p>
      <w:r>
        <w:t xml:space="preserve">Kuka hyökkää Seatonin ja Crainen kimppuun?</w:t>
      </w:r>
    </w:p>
    <w:p>
      <w:r>
        <w:rPr>
          <w:b/>
        </w:rPr>
        <w:t xml:space="preserve">Tulos</w:t>
      </w:r>
    </w:p>
    <w:p>
      <w:r>
        <w:t xml:space="preserve">Miksi Seaton ei tehnyt mitään, kun DuQuesne katosi?</w:t>
      </w:r>
    </w:p>
    <w:p>
      <w:r>
        <w:rPr>
          <w:b/>
        </w:rPr>
        <w:t xml:space="preserve">Tulos</w:t>
      </w:r>
    </w:p>
    <w:p>
      <w:r>
        <w:t xml:space="preserve">Mitä DuQuesnelle lopulta tapahtuu?</w:t>
      </w:r>
    </w:p>
    <w:p>
      <w:r>
        <w:rPr>
          <w:b/>
        </w:rPr>
        <w:t xml:space="preserve">Tulos</w:t>
      </w:r>
    </w:p>
    <w:p>
      <w:r>
        <w:t xml:space="preserve">Miksi DuQuesne katosi ja matkusti kauas?</w:t>
      </w:r>
    </w:p>
    <w:p>
      <w:r>
        <w:rPr>
          <w:b/>
        </w:rPr>
        <w:t xml:space="preserve">Tulos</w:t>
      </w:r>
    </w:p>
    <w:p>
      <w:r>
        <w:t xml:space="preserve">Mitä Dunkark ja Sitar pyytävät Seatonilta?</w:t>
      </w:r>
    </w:p>
    <w:p>
      <w:r>
        <w:rPr>
          <w:b/>
        </w:rPr>
        <w:t xml:space="preserve">Tulos</w:t>
      </w:r>
    </w:p>
    <w:p>
      <w:r>
        <w:t xml:space="preserve">Kenet Seaton vangitsee?</w:t>
      </w:r>
    </w:p>
    <w:p>
      <w:r>
        <w:rPr>
          <w:b/>
        </w:rPr>
        <w:t xml:space="preserve">Tulos</w:t>
      </w:r>
    </w:p>
    <w:p>
      <w:r>
        <w:t xml:space="preserve">Kenen aseet ovat ylittäneet kaikki Seatonin ja Osnomin näkemät aseet?</w:t>
      </w:r>
    </w:p>
    <w:p>
      <w:r>
        <w:rPr>
          <w:b/>
        </w:rPr>
        <w:t xml:space="preserve">Tulos</w:t>
      </w:r>
    </w:p>
    <w:p>
      <w:r>
        <w:t xml:space="preserve">Kuka on Seatonin miljoonasponsori?</w:t>
      </w:r>
    </w:p>
    <w:p>
      <w:r>
        <w:rPr>
          <w:b/>
        </w:rPr>
        <w:t xml:space="preserve">Tulos</w:t>
      </w:r>
    </w:p>
    <w:p>
      <w:r>
        <w:t xml:space="preserve">Mitä DeQuesne aikoo tehdä kuulustelun jälkeen?</w:t>
      </w:r>
    </w:p>
    <w:p>
      <w:r>
        <w:rPr>
          <w:b/>
        </w:rPr>
        <w:t xml:space="preserve">Tulos</w:t>
      </w:r>
    </w:p>
    <w:p>
      <w:r>
        <w:t xml:space="preserve">Millä planeetalla Skylark Three on rakennettu ja varustettu?</w:t>
      </w:r>
    </w:p>
    <w:p>
      <w:r>
        <w:rPr>
          <w:b/>
        </w:rPr>
        <w:t xml:space="preserve">Tulos</w:t>
      </w:r>
    </w:p>
    <w:p>
      <w:r>
        <w:t xml:space="preserve">Mitkä ovat Fenachronien suunnitelmat?</w:t>
      </w:r>
    </w:p>
    <w:p>
      <w:r>
        <w:rPr>
          <w:b/>
        </w:rPr>
        <w:t xml:space="preserve">Tulos</w:t>
      </w:r>
    </w:p>
    <w:p>
      <w:r>
        <w:t xml:space="preserve">Missä yrityksessä Marc DuQuesne ostaa määräysvallan?</w:t>
      </w:r>
    </w:p>
    <w:p>
      <w:r>
        <w:rPr>
          <w:b/>
        </w:rPr>
        <w:t xml:space="preserve">Tulos</w:t>
      </w:r>
    </w:p>
    <w:p>
      <w:r>
        <w:t xml:space="preserve">Miksi Seaton ja Craine lähtivät avaruusaluksella?</w:t>
      </w:r>
    </w:p>
    <w:p>
      <w:r>
        <w:rPr>
          <w:b/>
        </w:rPr>
        <w:t xml:space="preserve">Tulos</w:t>
      </w:r>
    </w:p>
    <w:p>
      <w:r>
        <w:t xml:space="preserve">Kuka liittoutuu DuQuesnen kanssa löytääkseen Osnomeja asiantuntevamman lajin?</w:t>
      </w:r>
    </w:p>
    <w:p>
      <w:r>
        <w:rPr>
          <w:b/>
        </w:rPr>
        <w:t xml:space="preserve">Tulos</w:t>
      </w:r>
    </w:p>
    <w:p>
      <w:r>
        <w:t xml:space="preserve">Mitä tapahtuu, kun Fenachrone kieltäytyy lopettamasta valloitustaan?</w:t>
      </w:r>
    </w:p>
    <w:p>
      <w:r>
        <w:rPr>
          <w:b/>
        </w:rPr>
        <w:t xml:space="preserve">Tulos</w:t>
      </w:r>
    </w:p>
    <w:p>
      <w:r>
        <w:t xml:space="preserve">Minkä siirtokunnan Seaton tuhoaa lopussa?</w:t>
      </w:r>
    </w:p>
    <w:p>
      <w:r>
        <w:rPr>
          <w:b/>
        </w:rPr>
        <w:t xml:space="preserve">Tulos</w:t>
      </w:r>
    </w:p>
    <w:p>
      <w:r>
        <w:t xml:space="preserve">Mikä on Fenachronen torjuntaan rakennetun uuden aluksen nimi?</w:t>
      </w:r>
    </w:p>
    <w:p>
      <w:r>
        <w:rPr>
          <w:b/>
        </w:rPr>
        <w:t xml:space="preserve">Tulos</w:t>
      </w:r>
    </w:p>
    <w:p>
      <w:r>
        <w:t xml:space="preserve">Minkä yrityksen DeQuesne ostaa varallisuudellaan?</w:t>
      </w:r>
    </w:p>
    <w:p>
      <w:r>
        <w:rPr>
          <w:b/>
        </w:rPr>
        <w:t xml:space="preserve">Tulos</w:t>
      </w:r>
    </w:p>
    <w:p>
      <w:r>
        <w:t xml:space="preserve">Kenen oletetaan kuolleen tarinan lopussa?</w:t>
      </w:r>
    </w:p>
    <w:p>
      <w:r>
        <w:rPr>
          <w:b/>
        </w:rPr>
        <w:t xml:space="preserve">Tulos</w:t>
      </w:r>
    </w:p>
    <w:p>
      <w:r>
        <w:t xml:space="preserve">Kuka tunkeutuu Osnomeen?</w:t>
      </w:r>
    </w:p>
    <w:p>
      <w:r>
        <w:rPr>
          <w:b/>
        </w:rPr>
        <w:t xml:space="preserve">Tulos</w:t>
      </w:r>
    </w:p>
    <w:p>
      <w:r>
        <w:t xml:space="preserve">Kuka hyökkää Seatonin ja kumppaneiden kimppuun Green Systemin lähellä?</w:t>
      </w:r>
    </w:p>
    <w:p>
      <w:r>
        <w:rPr>
          <w:b/>
        </w:rPr>
        <w:t xml:space="preserve">Tulos</w:t>
      </w:r>
    </w:p>
    <w:p>
      <w:r>
        <w:t xml:space="preserve">Mitä Blackie ja hänen apulaisensa aikovat varastaa omaan käyttöönsä?</w:t>
      </w:r>
    </w:p>
    <w:p>
      <w:r>
        <w:rPr>
          <w:b/>
        </w:rPr>
        <w:t xml:space="preserve">Tulos</w:t>
      </w:r>
    </w:p>
    <w:p>
      <w:r>
        <w:t xml:space="preserve">Kenet Seaton olettaa kuolleeksi lähellä loppua?</w:t>
      </w:r>
    </w:p>
    <w:p>
      <w:r>
        <w:rPr>
          <w:b/>
        </w:rPr>
        <w:t xml:space="preserve">Tulos</w:t>
      </w:r>
    </w:p>
    <w:p>
      <w:r>
        <w:t xml:space="preserve">Miksi DeQuesne lähtee Maasta?</w:t>
      </w:r>
    </w:p>
    <w:p>
      <w:r>
        <w:rPr>
          <w:b/>
        </w:rPr>
        <w:t xml:space="preserve">Tulos</w:t>
      </w:r>
    </w:p>
    <w:p>
      <w:r>
        <w:t xml:space="preserve">Minkä läpinäkymättömän, pallomaisen kilven Richard Seaton yrittää hallita?</w:t>
      </w:r>
    </w:p>
    <w:p>
      <w:r>
        <w:rPr>
          <w:b/>
        </w:rPr>
        <w:t xml:space="preserve">Tulos</w:t>
      </w:r>
    </w:p>
    <w:p>
      <w:r>
        <w:t xml:space="preserve">Miksi Seaton ja Craine siirtyvät vihreään järjestelmään?</w:t>
      </w:r>
    </w:p>
    <w:p>
      <w:r>
        <w:rPr>
          <w:b/>
        </w:rPr>
        <w:t xml:space="preserve">Esimerkki 3.234</w:t>
      </w:r>
    </w:p>
    <w:p>
      <w:r>
        <w:t xml:space="preserve"> Hazel Grace Lancaster (Shailene Woodley) on Indianapolisissa asuva älykäs ja nokkela teini-ikäinen, jolla on kuolemaan johtava kilpirauhassyöpä, joka on sittemmin levinnyt hänen keuhkoihinsa. Hazelin äiti Frannie (Laura Dern) uskoo Hazelin olevan masentunut ja kehottaa häntä osallistumaan viikoittaiseen syöpäpotilaiden tukiryhmään, jotta hän saisi ystäviä, jotka käyvät läpi samaa asiaa. eräällä viikolla Hazel tapaa Augustus Watersin (Ansel Elgort), hurmaavan teinin, joka menetti jalkansa luusyövän takia vuosia aiemmin, mutta on sittemmin ollut syöpästä vapaa. Hän kutsuu Hazelin kotiinsa, ja Hazel suostuu, missä he ystävystyvät harrastustensa kautta ja sopivat lukevansa toistensa lempikirjan. Hazel suosittelee An Imperial Affliction -romaania, joka kertoo syöpään sairastuneesta Anna-nimisestä tytöstä, joka on samansuuntainen Hazelin kokemusten kanssa, ja Augustus antaa Hazelille Counter Insurgence -kirjan. He pitävät yhteyttä tekstiviestillä seuraavien viikkojen aikana ja lähentyvät toisiaan. Kun Augustus on saanut kirjan luettua loppuun, hän ilmaisee turhautumisensa kirjan äkilliseen lopetukseen (se päättyy kesken lauseen). Hazel selittää, että romaanin salaperäinen kirjoittaja Peter Van Houten (Willem Dafoe) vetäytyi romaanin julkaisun jälkeen Amsterdamiin, eikä hänestä ole kuultu sen jälkeen. viikkoja myöhemmin Augustus kertoo Hazelille, että hän on jäljittänyt Van Houtenin avustajan Lidewijin (Lotte Verbeek) ja käynyt kirjeenvaihtoa Van Houtenin kanssa sähköpostitse. Hazel kirjoittaa hänelle saadakseen lisätietoja romaanin epäselvästä lopusta, ja Van Houten vastaa, että hän on valmis vastaamaan hänen kysymyksiinsä vain henkilökohtaisesti. Hätääntyneenä ja innostuneena Hazel kysyy äidiltään, voisiko hän matkustaa Amsterdamiin tapaamaan häntä, mutta Frannie torjuu sen taloudellisten ja lääketieteellisten rajoitusten vuoksi. Augustus ehdottaa, että Hazel käyttäisi "syöpätoiveensa", sillä hengenvaarallisia sairauksia sairastavat lapset ja nuoret aikuiset saavat yhden järjestetyn kokemuksen valintansa mukaan, mutta Hazel selittää, että hän käytti jo nuorempana toivomuksensa Disney Worldiin. Augustus ja Hazel menevät piknikille ja alkavat pian rakastua. Augustus myös yllättää Hazelin Amsterdamin lipuilla sen jälkeen, kun hän on käyttänyt toiveensa häneen. Päiviä ennen matkaa Hazel kärsii kuitenkin keuhkopussin tulehduksesta ja hänet lähetetään teho-osastolle. Vaikka hänen lääkärinsä ovat aluksi huolissaan, he suostuvat lopulta sallimaan matkan, sillä he odottavat, että Hazel on pian täysin toimintakyvytön. Hazel ja Augustus saapuvat Amsterdamiin ja saavat pöytävarauksen kalliiseen ravintolaan, jonka Van Houten on maksanut etukäteen. Aterian aikana Augustus tunnustaa rakkautensa Hazelille. Seuraavana iltapäivänä he pääsevät bussilla kaupunkiin ja suuntaavat Van Houtenin kotiin, mutta järkyttyvät pian huomatessaan, että hän on ilkeä alkoholisti; Lidewij järjesti tapaamisen ja illallisen hänen puolestaan ilman, että hän tiesi siitä mitään. Avustajansa toiminnasta suuttuneena hän pilkkaa Hazelia, joka etsii vakavasti otettavia vastauksia fiktiiviseen teokseen, ja vähättelee hänen terveydentilaansa. Hazel lähtee täysin järkyttyneenä. Paluumatkalla hotellille Lidewij kutsuu heidät nähtävyyksien katseluun hyvittääkseen pilalle menneen kokemuksen. Kolmikko vierailee Anne Frankin talossa, jossa Pähkinäpensas kamppailee kiivetäkseen talon monia portaita. Kierroksen päätteeksi Augustus ja Hazel suutelevat monien turistikavereiden suosionosoitusten saattelemana. He viettävät saman yön yhdessä hotellissaan ja harrastavat seksiä ensimmäistä kertaa. Seuraavana päivänä Augustus kertoo kaupungilla ollessaan Hazelille, että hänen syöpänsä on uusiutunut, levinnyt koko kehoon ja on kuolemansairas. Hazel on murtunut ja ilmaisee, miten epäreilua elämä voi olla." Heidän palattuaan Indianapolisiin Augustuksen terveydentila heikkenee viikko viikolta. Hazel saa häneltä epätoivoisen puhelun myöhään illalla, kun hän yrittää ostaa huoltoasemalta uuden savukeaskin. Hänet viedään muutamaksi päiväksi teho-osastolle ja hän tajuaa olevansa lähellä kuolemaa. Augustus kutsuu sokean parhaan ystävänsä Isaacin (Nat Wolff) ja Hazelin hautajaisia edeltäviin hautajaisiin, joissa he pitävät kummankin valmistelemat muistopuheet. Hazel kertoo, ettei vaihtaisi heidän lyhyttä yhteistä aikaansa mihinkään, sillä hän "antoi minulle ikuisuuden numeroitujen päivien aikana." Augustus kuolee kahdeksan päivää myöhemmin. Hautajaisissa Hazel hämmästyy, kun Van Houten on paikalla. Hän kertoo pitäneensä kirjeenvaihtoa Augustuksen kanssa Amsterdamin jälkeen ja että Augustus oli vaatinut häntä osallistumaan hautajaisiinsa hyvittääkseen pilalle menneen matkan. Sitten hän kertoo Hazelille, että hänen romaaninsa perustuu hänen tyttärensä Annan kokemuksiin, joka kuoli leukemiaan nuorena. Van Houten yrittää kertoa Hazelille Annan äidin kohtalosta; hän antaa Hazelille paperinpalan. Hazel, joka on yhä järkyttynyt hänen käytöksestään Amsterdamissa, rypistää paperin ja pyytää häntä lähtemään. Myöhemmin Isaacin kanssa keskustellessaan Hazel kuulee, että Augustus oli pyytänyt Van Houtenia auttamaan häntä kirjoittamaan muistopuheen Annalle. Hän hakee rypistyneen paperin ja lukee Augustuksen sanat, joissa hän toteaa hyväksyvänsä kuoleman ja rakastavansa Hazelia. Hazel makaa selällään nurmikollaan katsellen tähtiä, hymyilee muistellessaan Augustusta ja sanoo "Okei".</w:t>
      </w:r>
    </w:p>
    <w:p>
      <w:r>
        <w:rPr>
          <w:b/>
        </w:rPr>
        <w:t xml:space="preserve">Tulos</w:t>
      </w:r>
    </w:p>
    <w:p>
      <w:r>
        <w:t xml:space="preserve">Miksi Hazelin äiti halusi hänen osallistuvan syöpätukiryhmään?</w:t>
      </w:r>
    </w:p>
    <w:p>
      <w:r>
        <w:rPr>
          <w:b/>
        </w:rPr>
        <w:t xml:space="preserve">Tulos</w:t>
      </w:r>
    </w:p>
    <w:p>
      <w:r>
        <w:t xml:space="preserve">Kuka yllättää Pähkinäpensasta Augustuksen hautajaisissa?</w:t>
      </w:r>
    </w:p>
    <w:p>
      <w:r>
        <w:rPr>
          <w:b/>
        </w:rPr>
        <w:t xml:space="preserve">Tulos</w:t>
      </w:r>
    </w:p>
    <w:p>
      <w:r>
        <w:t xml:space="preserve">Mitä oli kirjoitettu paperiin, jonka Van Houten antoi Hazelille?</w:t>
      </w:r>
    </w:p>
    <w:p>
      <w:r>
        <w:rPr>
          <w:b/>
        </w:rPr>
        <w:t xml:space="preserve">Tulos</w:t>
      </w:r>
    </w:p>
    <w:p>
      <w:r>
        <w:t xml:space="preserve">Kenet Augustus kutsuu hautajaisiinsa?</w:t>
      </w:r>
    </w:p>
    <w:p>
      <w:r>
        <w:rPr>
          <w:b/>
        </w:rPr>
        <w:t xml:space="preserve">Tulos</w:t>
      </w:r>
    </w:p>
    <w:p>
      <w:r>
        <w:t xml:space="preserve">Mitä Hazelin äiti ehdottaa Hazelille piristykseksi?</w:t>
      </w:r>
    </w:p>
    <w:p>
      <w:r>
        <w:rPr>
          <w:b/>
        </w:rPr>
        <w:t xml:space="preserve">Tulos</w:t>
      </w:r>
    </w:p>
    <w:p>
      <w:r>
        <w:t xml:space="preserve">Minkä merkittävän pojan Pähkinäpensas tapaa syöpätukiryhmässä?</w:t>
      </w:r>
    </w:p>
    <w:p>
      <w:r>
        <w:rPr>
          <w:b/>
        </w:rPr>
        <w:t xml:space="preserve">Tulos</w:t>
      </w:r>
    </w:p>
    <w:p>
      <w:r>
        <w:t xml:space="preserve">Miksi Hazelin äiti rohkaisee häntä osallistumaan viikoittaiseen syöpäpotilaiden tukiryhmään?</w:t>
      </w:r>
    </w:p>
    <w:p>
      <w:r>
        <w:rPr>
          <w:b/>
        </w:rPr>
        <w:t xml:space="preserve">Tulos</w:t>
      </w:r>
    </w:p>
    <w:p>
      <w:r>
        <w:t xml:space="preserve">Missä Hazel asuu?</w:t>
      </w:r>
    </w:p>
    <w:p>
      <w:r>
        <w:rPr>
          <w:b/>
        </w:rPr>
        <w:t xml:space="preserve">Tulos</w:t>
      </w:r>
    </w:p>
    <w:p>
      <w:r>
        <w:t xml:space="preserve">Mitä Augustus kertoo Hazelille illallisella, jonka Van Houten on maksanut etukäteen?</w:t>
      </w:r>
    </w:p>
    <w:p>
      <w:r>
        <w:rPr>
          <w:b/>
        </w:rPr>
        <w:t xml:space="preserve">Tulos</w:t>
      </w:r>
    </w:p>
    <w:p>
      <w:r>
        <w:t xml:space="preserve">Mikä on romaanin nimi, jota Pähkinäpensas suosittelee Augustukselle?</w:t>
      </w:r>
    </w:p>
    <w:p>
      <w:r>
        <w:rPr>
          <w:b/>
        </w:rPr>
        <w:t xml:space="preserve">Tulos</w:t>
      </w:r>
    </w:p>
    <w:p>
      <w:r>
        <w:t xml:space="preserve">Kuka yllättää Hazelin osallistumalla Augutuksen hautajaisiin?</w:t>
      </w:r>
    </w:p>
    <w:p>
      <w:r>
        <w:rPr>
          <w:b/>
        </w:rPr>
        <w:t xml:space="preserve">Tulos</w:t>
      </w:r>
    </w:p>
    <w:p>
      <w:r>
        <w:t xml:space="preserve">Miksi keisarillinen kärsimys turhauttaa Augustusta?</w:t>
      </w:r>
    </w:p>
    <w:p>
      <w:r>
        <w:rPr>
          <w:b/>
        </w:rPr>
        <w:t xml:space="preserve">Tulos</w:t>
      </w:r>
    </w:p>
    <w:p>
      <w:r>
        <w:t xml:space="preserve">Kenet Pähkinäpensas yllättyy nähdessään Augustuksen hautajaisissa?</w:t>
      </w:r>
    </w:p>
    <w:p>
      <w:r>
        <w:rPr>
          <w:b/>
        </w:rPr>
        <w:t xml:space="preserve">Tulos</w:t>
      </w:r>
    </w:p>
    <w:p>
      <w:r>
        <w:t xml:space="preserve">Miksi Van Houten osallistui Augustuksen hautajaisiin?</w:t>
      </w:r>
    </w:p>
    <w:p>
      <w:r>
        <w:rPr>
          <w:b/>
        </w:rPr>
        <w:t xml:space="preserve">Tulos</w:t>
      </w:r>
    </w:p>
    <w:p>
      <w:r>
        <w:t xml:space="preserve">Mistä sairaudesta Hazel kärsii?</w:t>
      </w:r>
    </w:p>
    <w:p>
      <w:r>
        <w:rPr>
          <w:b/>
        </w:rPr>
        <w:t xml:space="preserve">Tulos</w:t>
      </w:r>
    </w:p>
    <w:p>
      <w:r>
        <w:t xml:space="preserve">Mihin Hazel käytti syöpätoiveensa?</w:t>
      </w:r>
    </w:p>
    <w:p>
      <w:r>
        <w:rPr>
          <w:b/>
        </w:rPr>
        <w:t xml:space="preserve">Tulos</w:t>
      </w:r>
    </w:p>
    <w:p>
      <w:r>
        <w:t xml:space="preserve">Mistä Augustus oletettavasti toipuu?</w:t>
      </w:r>
    </w:p>
    <w:p>
      <w:r>
        <w:rPr>
          <w:b/>
        </w:rPr>
        <w:t xml:space="preserve">Tulos</w:t>
      </w:r>
    </w:p>
    <w:p>
      <w:r>
        <w:t xml:space="preserve">Millä Augustus yllättää Hazelin piknikillä?</w:t>
      </w:r>
    </w:p>
    <w:p>
      <w:r>
        <w:rPr>
          <w:b/>
        </w:rPr>
        <w:t xml:space="preserve">Tulos</w:t>
      </w:r>
    </w:p>
    <w:p>
      <w:r>
        <w:t xml:space="preserve">Missä Hazel ja Augustus käyvät Amsterdamissa Van Houtenin tapaamisen jälkeen?</w:t>
      </w:r>
    </w:p>
    <w:p>
      <w:r>
        <w:rPr>
          <w:b/>
        </w:rPr>
        <w:t xml:space="preserve">Tulos</w:t>
      </w:r>
    </w:p>
    <w:p>
      <w:r>
        <w:t xml:space="preserve">Minne Augustus ja Hazel lentävät tapaamaan Van Houtenia?</w:t>
      </w:r>
    </w:p>
    <w:p>
      <w:r>
        <w:rPr>
          <w:b/>
        </w:rPr>
        <w:t xml:space="preserve">Tulos</w:t>
      </w:r>
    </w:p>
    <w:p>
      <w:r>
        <w:t xml:space="preserve">Mitä Augustus paljastaa Pähkinäpensasille oltuaan yhdessä Amsterdamissa?</w:t>
      </w:r>
    </w:p>
    <w:p>
      <w:r>
        <w:rPr>
          <w:b/>
        </w:rPr>
        <w:t xml:space="preserve">Tulos</w:t>
      </w:r>
    </w:p>
    <w:p>
      <w:r>
        <w:t xml:space="preserve">Mitä Pähkinäpensas sanoi lopussa katsellessaan tähtiä?</w:t>
      </w:r>
    </w:p>
    <w:p>
      <w:r>
        <w:rPr>
          <w:b/>
        </w:rPr>
        <w:t xml:space="preserve">Tulos</w:t>
      </w:r>
    </w:p>
    <w:p>
      <w:r>
        <w:t xml:space="preserve">Mitä Augustuksen ystävät kirjoittavat ja lukevat ääneen Augustukselle ennen Augustuksen kuolemaa?</w:t>
      </w:r>
    </w:p>
    <w:p>
      <w:r>
        <w:rPr>
          <w:b/>
        </w:rPr>
        <w:t xml:space="preserve">Tulos</w:t>
      </w:r>
    </w:p>
    <w:p>
      <w:r>
        <w:t xml:space="preserve">Mihin Hazelin syöpä on levinnyt?</w:t>
      </w:r>
    </w:p>
    <w:p>
      <w:r>
        <w:rPr>
          <w:b/>
        </w:rPr>
        <w:t xml:space="preserve">Tulos</w:t>
      </w:r>
    </w:p>
    <w:p>
      <w:r>
        <w:t xml:space="preserve">Mitä Augustus ja Hazel lukevat?</w:t>
      </w:r>
    </w:p>
    <w:p>
      <w:r>
        <w:rPr>
          <w:b/>
        </w:rPr>
        <w:t xml:space="preserve">Tulos</w:t>
      </w:r>
    </w:p>
    <w:p>
      <w:r>
        <w:t xml:space="preserve">Missä Peter Van Houten on asunut romaanin kirjoittamisen jälkeen?</w:t>
      </w:r>
    </w:p>
    <w:p>
      <w:r>
        <w:rPr>
          <w:b/>
        </w:rPr>
        <w:t xml:space="preserve">Tulos</w:t>
      </w:r>
    </w:p>
    <w:p>
      <w:r>
        <w:t xml:space="preserve">Kuka loi tarinan, jossa Hazel ja Augustus sitoutuvat toisiinsa?</w:t>
      </w:r>
    </w:p>
    <w:p>
      <w:r>
        <w:rPr>
          <w:b/>
        </w:rPr>
        <w:t xml:space="preserve">Tulos</w:t>
      </w:r>
    </w:p>
    <w:p>
      <w:r>
        <w:t xml:space="preserve">Kuka vie Augustuksen ja Hazelin Anne Frankin taloon?</w:t>
      </w:r>
    </w:p>
    <w:p>
      <w:r>
        <w:rPr>
          <w:b/>
        </w:rPr>
        <w:t xml:space="preserve">Tulos</w:t>
      </w:r>
    </w:p>
    <w:p>
      <w:r>
        <w:t xml:space="preserve">Mikä Van Houtenin hahmossa yllättää Hazelin ja Augustuksen, kun he tapaavat hänet?</w:t>
      </w:r>
    </w:p>
    <w:p>
      <w:r>
        <w:rPr>
          <w:b/>
        </w:rPr>
        <w:t xml:space="preserve">Tulos</w:t>
      </w:r>
    </w:p>
    <w:p>
      <w:r>
        <w:t xml:space="preserve">Keneen Van Houtenin romaani perustuu?</w:t>
      </w:r>
    </w:p>
    <w:p>
      <w:r>
        <w:rPr>
          <w:b/>
        </w:rPr>
        <w:t xml:space="preserve">Esimerkki 3.235</w:t>
      </w:r>
    </w:p>
    <w:p>
      <w:r>
        <w:t xml:space="preserve"> Nelson Mandela vapautuu Victor Versterin vankilasta 11. helmikuuta 1990 oltuaan 27 vuotta vankilassa. Neljä vuotta myöhemmin Mandela valitaan Etelä-Afrikan ensimmäiseksi mustaihoiseksi presidentiksi. Hänen puheenjohtajakaudellaan on edessään valtavia haasteita apartheidin jälkeisellä aikakaudella, kuten laajalle levinnyt köyhyys ja rikollisuus, ja Mandela on erityisen huolissaan mustien ja valkoisten eteläafrikkalaisten välisestä rotuerottelusta, joka voi johtaa väkivaltaan. Molempien ryhmien vihamielisyys toisiaan kohtaan näkyy jopa Mandelan omassa turvajoukoissa, joissa Mandelan edeltäjiä vartioineiden vakiintuneiden valkoisten virkamiesten ja mustien ANC:n turvallisuusjoukkoihin lisättyjen mustien virkamiesten väliset suhteet ovat kylmät ja molemminpuolisen epäluottamuksen leimaamia.Osallistuessaan maan rugby union -joukkueen Springboksin ja Englannin väliseen otteluun Mandela huomaa, että stadionilla olevat mustat kannustavat Englantia, koska enimmäkseen valkoiset Springboksit edustavat heidän mielessään ennakkoluuloja ja apartheidia; hän huomauttaa tehneensä samoin ollessaan vangittuna Robben Islandilla. Koska Mandela tietää, että Etelä-Afrikka isännöi vuoden 1995 rugbyn maailmanmestaruuskisoja vuoden kuluttua, hän suostuttelee Etelä-Afrikan vastikään mustien hallitseman urheilukomitean kokouksessa tukemaan Springboksin joukkuetta. Sitten hän tapaa Springboksin rugbyjoukkueen kapteenin Fran ois Pienaarin ja antaa ymmärtää, että Springboksin voitto MM-kisoissa yhdistäisi ja innostaisi kansaa. Mandela jakaa Fran oisin kanssa myös brittiläisen runon "Invictus", joka oli inspiroinut häntä vankila-aikana. fran ois ja hänen joukkuetoverinsa harjoittelevat. Monet eteläafrikkalaiset, niin mustat kuin valkoisetkin, epäilevät, että rugby yhdistäisi lähes 50 vuotta kestäneiden rotujännitteiden repimää kansakuntaa, sillä monille mustille, erityisesti radikaaleille, Springboksit symboloivat valkoisten ylivaltaa. Sekä Mandela että Pienaar seisovat kuitenkin tiukasti teoriansa takana, jonka mukaan peli voi onnistuneesti yhdistää Etelä-Afrikan maan. asiat alkavat muuttua, kun pelaajat ovat vuorovaikutuksessa fanien kanssa ja aloittavat ystävyyden heidän kanssaan. Avauspelien aikana Springboksin kannatus alkaa kasvaa mustan väestön keskuudessa. Toiseen peliin mennessä koko maa kokoontuu tukemaan Springboksia ja Mandelan pyrkimyksiä. Myös Mandelan turvallisuusjoukkue lähentyy toisiaan, kun eri upseerit alkavat kunnioittaa toveriensa ammattitaitoa ja omistautumista.Mandelan seuratessa Springboksit voittavat avausottelussaan yhden arkkivastustajistaan - puolustavan mestarin Australian, joka tunnetaan nimellä Wallabies. Sen jälkeen he jatkavat kaikkien odotusten uhmaamista ja Mandelan käydessä kauppaneuvotteluja Japanin kanssa kukistavat Ranskan rankkasateessa Durbanissa ja etenevät loppuotteluun toista arkkiveljeään, Uutta-Seelantia, joka tunnetaan nimellä All Blacks, vastaan. Uutta-Seelantia ja Etelä-Afrikkaa pidettiin yleisesti kahtena suurimpana rugbymaana, ja Springboksit olivat ainoa joukkue, joka oli voittanut All Blacksin tähän mennessä. Ensimmäinen testisarja näiden kahden maan välillä vuonna 1921 oli alkusoittoa kovalle kilpailulle, ja tunteet kuumenivat aina, kun nämä kaksi maata kohtasivat rugby-kentällä.Ennen peliä Springbok-joukkue vierailee Robben Islandilla, jossa Mandela vietti ensimmäiset 18 vuotta vankilassa olleesta 27 vuodesta. Siellä Pienaar inspiroituu Mandelan tahdosta ja hänen ajatuksestaan itsemestaruudesta Invictus-kirjassaan. Fran ois mainitsee hämmästyneensä siitä, että Mandela "saattoi viettää kolmekymmentä vuotta pienessä sellissä ja tulla sieltä ulos valmiina antamaan anteeksi niille ihmisille, jotka panivat hänet sinne." Johannesburgin Ellis Park -stadionilla olevan suuren, kaikenrotuisen kotiyleisön tukemana Pienaar motivoi joukkuetovereitaan finaaliin. Mandelan turvamiehet säikähtävät, kun juuri ennen ottelua South African Airwaysin Boeing 747 -suihkukone lentää matalalla stadionin yllä. Kyseessä ei kuitenkaan ole salamurhayritys vaan isänmaallisuuden osoitus, sillä koneen siipien alapuolelle on maalattu viesti "Good Luck, Bokke", Springboksin afrikaans-lempinimi. Mandela saapuu kentälle ennen ottelua yllään Springbokin lippis ja pitkähihainen kopio Pienaarin paidasta nro 6. Springboksit vievät menestyksensä päätökseen voittamalla All Blacksin 15-12 jatkoajalla fly-half Joel Stranskyn pudotuspelimaalin ansiosta. Mandela ja Pienaar tapaavat kentällä yhdessä juhliakseen epätodennäköistä ja odottamatonta voittoa, ja Mandela ojentaa Pienaarille William Webb Ellis -pokaalin merkiksi siitä, että Springboksit ovat todellakin rugbyunionin maailmanmestareita. Mandelan auto ajaa sitten pois stadionilta lähtevillä ruuhkaisilla kaduilla. Kun Mandela katselee autosta yhdessä juhlivia eteläafrikkalaisia, hänen äänensä kuuluu lausuvan jälleen Invictusta.</w:t>
      </w:r>
    </w:p>
    <w:p>
      <w:r>
        <w:rPr>
          <w:b/>
        </w:rPr>
        <w:t xml:space="preserve">Tulos</w:t>
      </w:r>
    </w:p>
    <w:p>
      <w:r>
        <w:t xml:space="preserve">Mikä isänmaallinen viesti oli maalattu matalalla lentävän 747:n siipien alapuolelle?</w:t>
      </w:r>
    </w:p>
    <w:p>
      <w:r>
        <w:rPr>
          <w:b/>
        </w:rPr>
        <w:t xml:space="preserve">Tulos</w:t>
      </w:r>
    </w:p>
    <w:p>
      <w:r>
        <w:t xml:space="preserve">Milloin Mandela ja Pienaar tajusivat, että heidän suunnitelmansa toimi?</w:t>
      </w:r>
    </w:p>
    <w:p>
      <w:r>
        <w:rPr>
          <w:b/>
        </w:rPr>
        <w:t xml:space="preserve">Tulos</w:t>
      </w:r>
    </w:p>
    <w:p>
      <w:r>
        <w:t xml:space="preserve">Mikä viesti oli maalattu Boeing 747:n siipien alapuolelle?</w:t>
      </w:r>
    </w:p>
    <w:p>
      <w:r>
        <w:rPr>
          <w:b/>
        </w:rPr>
        <w:t xml:space="preserve">Tulos</w:t>
      </w:r>
    </w:p>
    <w:p>
      <w:r>
        <w:t xml:space="preserve">Missä pelattiin vuoden 1995 rugbyn maailmanmestaruusottelu?</w:t>
      </w:r>
    </w:p>
    <w:p>
      <w:r>
        <w:rPr>
          <w:b/>
        </w:rPr>
        <w:t xml:space="preserve">Tulos</w:t>
      </w:r>
    </w:p>
    <w:p>
      <w:r>
        <w:t xml:space="preserve">Mikä historiallinen tapahtuma tapahtuu Afrikassa neljä vuotta sen jälkeen, kun Mandela vapautui vankilasta?</w:t>
      </w:r>
    </w:p>
    <w:p>
      <w:r>
        <w:rPr>
          <w:b/>
        </w:rPr>
        <w:t xml:space="preserve">Tulos</w:t>
      </w:r>
    </w:p>
    <w:p>
      <w:r>
        <w:t xml:space="preserve">Mitä tapahtumaa Etelä-Afrikka isännöi vuonna 1995?</w:t>
      </w:r>
    </w:p>
    <w:p>
      <w:r>
        <w:rPr>
          <w:b/>
        </w:rPr>
        <w:t xml:space="preserve">Tulos</w:t>
      </w:r>
    </w:p>
    <w:p>
      <w:r>
        <w:t xml:space="preserve">Mikä joukkue Springboksin piti voittaa päästäkseen MM-otteluun?</w:t>
      </w:r>
    </w:p>
    <w:p>
      <w:r>
        <w:rPr>
          <w:b/>
        </w:rPr>
        <w:t xml:space="preserve">Tulos</w:t>
      </w:r>
    </w:p>
    <w:p>
      <w:r>
        <w:t xml:space="preserve">Minä vuonna Nelson Mandela valittiin Etelä-Afrikan ensimmäiseksi mustaihoiseksi presidentiksi?</w:t>
      </w:r>
    </w:p>
    <w:p>
      <w:r>
        <w:rPr>
          <w:b/>
        </w:rPr>
        <w:t xml:space="preserve">Tulos</w:t>
      </w:r>
    </w:p>
    <w:p>
      <w:r>
        <w:t xml:space="preserve">Mitä Mandela uskoo rugbyn maailmanmestaruuden voittamisesta?</w:t>
      </w:r>
    </w:p>
    <w:p>
      <w:r>
        <w:rPr>
          <w:b/>
        </w:rPr>
        <w:t xml:space="preserve">Tulos</w:t>
      </w:r>
    </w:p>
    <w:p>
      <w:r>
        <w:t xml:space="preserve">Minä päivänä Nelson Mandela vapautettiin vankilasta 27 vuoden tuomion jälkeen?</w:t>
      </w:r>
    </w:p>
    <w:p>
      <w:r>
        <w:rPr>
          <w:b/>
        </w:rPr>
        <w:t xml:space="preserve">Tulos</w:t>
      </w:r>
    </w:p>
    <w:p>
      <w:r>
        <w:t xml:space="preserve">Missä Mandela vietti ensimmäiset 18 vuotta vankilassa?</w:t>
      </w:r>
    </w:p>
    <w:p>
      <w:r>
        <w:rPr>
          <w:b/>
        </w:rPr>
        <w:t xml:space="preserve">Tulos</w:t>
      </w:r>
    </w:p>
    <w:p>
      <w:r>
        <w:t xml:space="preserve">Mitä Mandelalla on päällään, kun hän astuu kentälle 747:n inspiroivan viestin jälkeen?</w:t>
      </w:r>
    </w:p>
    <w:p>
      <w:r>
        <w:rPr>
          <w:b/>
        </w:rPr>
        <w:t xml:space="preserve">Tulos</w:t>
      </w:r>
    </w:p>
    <w:p>
      <w:r>
        <w:t xml:space="preserve">Miksi Mandella vietti 18 vuotta Robben Islandilla?</w:t>
      </w:r>
    </w:p>
    <w:p>
      <w:r>
        <w:rPr>
          <w:b/>
        </w:rPr>
        <w:t xml:space="preserve">Tulos</w:t>
      </w:r>
    </w:p>
    <w:p>
      <w:r>
        <w:t xml:space="preserve">Kenestä tuli Etelä-Afrikan ensimmäinen musta presidentti?</w:t>
      </w:r>
    </w:p>
    <w:p>
      <w:r>
        <w:rPr>
          <w:b/>
        </w:rPr>
        <w:t xml:space="preserve">Tulos</w:t>
      </w:r>
    </w:p>
    <w:p>
      <w:r>
        <w:t xml:space="preserve">Minkä Etelä-Afrikan ongelman presidentti Mandela pelkää johtavan väkivaltaisuuksiin?</w:t>
      </w:r>
    </w:p>
    <w:p>
      <w:r>
        <w:rPr>
          <w:b/>
        </w:rPr>
        <w:t xml:space="preserve">Tulos</w:t>
      </w:r>
    </w:p>
    <w:p>
      <w:r>
        <w:t xml:space="preserve">Mikä on "Invictus"?</w:t>
      </w:r>
    </w:p>
    <w:p>
      <w:r>
        <w:rPr>
          <w:b/>
        </w:rPr>
        <w:t xml:space="preserve">Tulos</w:t>
      </w:r>
    </w:p>
    <w:p>
      <w:r>
        <w:t xml:space="preserve">Mitä Mandelan kuulee lausuvan, kun hän istuu autossaan ja katselee, kun Afrikan kansa juhlii maailmanmestaruuden voittoa?</w:t>
      </w:r>
    </w:p>
    <w:p>
      <w:r>
        <w:rPr>
          <w:b/>
        </w:rPr>
        <w:t xml:space="preserve">Tulos</w:t>
      </w:r>
    </w:p>
    <w:p>
      <w:r>
        <w:t xml:space="preserve">Mitä Springbokin rugbyjoukkue edustaa mustille ihmisille tarinan alussa?</w:t>
      </w:r>
    </w:p>
    <w:p>
      <w:r>
        <w:rPr>
          <w:b/>
        </w:rPr>
        <w:t xml:space="preserve">Tulos</w:t>
      </w:r>
    </w:p>
    <w:p>
      <w:r>
        <w:t xml:space="preserve">Mikä oli Uuden-Seelannin lopputulos finaalissa?</w:t>
      </w:r>
    </w:p>
    <w:p>
      <w:r>
        <w:rPr>
          <w:b/>
        </w:rPr>
        <w:t xml:space="preserve">Tulos</w:t>
      </w:r>
    </w:p>
    <w:p>
      <w:r>
        <w:t xml:space="preserve">Mikä François'ta hämmästyttää Mandelassa eniten?</w:t>
      </w:r>
    </w:p>
    <w:p>
      <w:r>
        <w:rPr>
          <w:b/>
        </w:rPr>
        <w:t xml:space="preserve">Tulos</w:t>
      </w:r>
    </w:p>
    <w:p>
      <w:r>
        <w:t xml:space="preserve">Mikä on sen runon nimi, joka inspiroi Mandelaa vankilassa?</w:t>
      </w:r>
    </w:p>
    <w:p>
      <w:r>
        <w:rPr>
          <w:b/>
        </w:rPr>
        <w:t xml:space="preserve">Tulos</w:t>
      </w:r>
    </w:p>
    <w:p>
      <w:r>
        <w:t xml:space="preserve">Mikä joukkue tunnettiin nimellä "All Blacks"?</w:t>
      </w:r>
    </w:p>
    <w:p>
      <w:r>
        <w:rPr>
          <w:b/>
        </w:rPr>
        <w:t xml:space="preserve">Tulos</w:t>
      </w:r>
    </w:p>
    <w:p>
      <w:r>
        <w:t xml:space="preserve">Mitä lajia Springboksit pelaavat?</w:t>
      </w:r>
    </w:p>
    <w:p>
      <w:r>
        <w:rPr>
          <w:b/>
        </w:rPr>
        <w:t xml:space="preserve">Tulos</w:t>
      </w:r>
    </w:p>
    <w:p>
      <w:r>
        <w:t xml:space="preserve">Mikä on rugbyn MM-kisojen Springbokit ja All Blacks -ottelun lopputulos?</w:t>
      </w:r>
    </w:p>
    <w:p>
      <w:r>
        <w:rPr>
          <w:b/>
        </w:rPr>
        <w:t xml:space="preserve">Tulos</w:t>
      </w:r>
    </w:p>
    <w:p>
      <w:r>
        <w:t xml:space="preserve">Kuinka kauan Nelson Mandela oli vankilassa?</w:t>
      </w:r>
    </w:p>
    <w:p>
      <w:r>
        <w:rPr>
          <w:b/>
        </w:rPr>
        <w:t xml:space="preserve">Tulos</w:t>
      </w:r>
    </w:p>
    <w:p>
      <w:r>
        <w:t xml:space="preserve">Kuka oli Springboksin kapteeni?</w:t>
      </w:r>
    </w:p>
    <w:p>
      <w:r>
        <w:rPr>
          <w:b/>
        </w:rPr>
        <w:t xml:space="preserve">Esimerkki 3.236</w:t>
      </w:r>
    </w:p>
    <w:p>
      <w:r>
        <w:t xml:space="preserve"> The Maid of Sker sijoittuu 1700-luvun lopulle, ja tarinan kertoo Davy Llewellyn, vanha kalastaja. Tarina kertoo kaksivuotiaasta tytöstä, joka ajautuu veneessä rannalle Glamorganshiressä myrskyä edeltävänä tyyntyneenä aikana. Tyttö kutsuu itseään Bardieksi. Llewellynillä on houkutus pitää tyttö, mutta hän päättää luopua hänestä ja pitää veneen itsellään. Hän majoittaa kauniin lapsen yksinkertaiseen mutta varakkaaseen talouteen naapurustossaan. Tytön kasvaessa hän hoivaa tyttöä mahdollisuuksiensa mukaan. Hän valvoo huolestuneena tytön kohtaloa, osittain tai pääasiassa siksi, että hän uskoo omansa olevan sidoksissa siihen. Tytön hienostuneesta käytöksestä ja hienoista vaatteista, joissa hänet on pesty rantaan, käy selväksi, ettei hän ole mikään tavallinen lapsi.Davy liittyy Barnstaplen ja Porthcawlin välillä liikennöivän ketsin miehistöön. Devonissa hän tapaa useita henkilöitä, joilla on avain Skerin piian arvoituksen ratkaisemiseen. Näihin kuuluvat Sir Philip Bampfylde, joka viettää suurimman osan ajastaan etsien kahta salaperäisesti kadonnutta lapsenlastaan; Parson Chowne, pirullisen ilkeä ja ovela pappi, joka tekee tahtoaan monta vuotta Devonin pohjoisosassa uhmaten Jumalaa, ihmisiä ja lakia; ja kapteeni Drake Bamfylde, jota epäillään vanhemman veljensä lasten ja perheomaisuuden perillisten karkaamisesta. Vanha Davy selvittää vähitellen mysteerin ja korjaa asiat, vaikka monet häiriötekijät viivyttävät häntä, kuten pitkä aika merellä, jossa Blackmore kertoo havainnollisesti Niilin taistelusta.</w:t>
      </w:r>
    </w:p>
    <w:p>
      <w:r>
        <w:rPr>
          <w:b/>
        </w:rPr>
        <w:t xml:space="preserve">Tulos</w:t>
      </w:r>
    </w:p>
    <w:p>
      <w:r>
        <w:t xml:space="preserve">Missä Davy liittyy miehistöön?</w:t>
      </w:r>
    </w:p>
    <w:p>
      <w:r>
        <w:rPr>
          <w:b/>
        </w:rPr>
        <w:t xml:space="preserve">Tulos</w:t>
      </w:r>
    </w:p>
    <w:p>
      <w:r>
        <w:t xml:space="preserve">Mistä taistelusta Blackmore keskustelee Davyn kanssa? </w:t>
      </w:r>
    </w:p>
    <w:p>
      <w:r>
        <w:rPr>
          <w:b/>
        </w:rPr>
        <w:t xml:space="preserve">Tulos</w:t>
      </w:r>
    </w:p>
    <w:p>
      <w:r>
        <w:t xml:space="preserve">Miten Davy Llewellyn ansaitsee elantonsa?</w:t>
      </w:r>
    </w:p>
    <w:p>
      <w:r>
        <w:rPr>
          <w:b/>
        </w:rPr>
        <w:t xml:space="preserve">Tulos</w:t>
      </w:r>
    </w:p>
    <w:p>
      <w:r>
        <w:t xml:space="preserve">Mitä Davy tekee Bardien kanssa löydettyään hänet?</w:t>
      </w:r>
    </w:p>
    <w:p>
      <w:r>
        <w:rPr>
          <w:b/>
        </w:rPr>
        <w:t xml:space="preserve">Tulos</w:t>
      </w:r>
    </w:p>
    <w:p>
      <w:r>
        <w:t xml:space="preserve">Kenen lapsenlapset ovat kadonneet salaperäisesti?</w:t>
      </w:r>
    </w:p>
    <w:p>
      <w:r>
        <w:rPr>
          <w:b/>
        </w:rPr>
        <w:t xml:space="preserve">Tulos</w:t>
      </w:r>
    </w:p>
    <w:p>
      <w:r>
        <w:t xml:space="preserve">Mistä Davy löytää Bardien?</w:t>
      </w:r>
    </w:p>
    <w:p>
      <w:r>
        <w:rPr>
          <w:b/>
        </w:rPr>
        <w:t xml:space="preserve">Tulos</w:t>
      </w:r>
    </w:p>
    <w:p>
      <w:r>
        <w:t xml:space="preserve">Millä nimellä 2-vuotias tyttö kutsuu itseään?</w:t>
      </w:r>
    </w:p>
    <w:p>
      <w:r>
        <w:rPr>
          <w:b/>
        </w:rPr>
        <w:t xml:space="preserve">Tulos</w:t>
      </w:r>
    </w:p>
    <w:p>
      <w:r>
        <w:t xml:space="preserve">Ketä Sir Philip Bampfylde etsii?</w:t>
      </w:r>
    </w:p>
    <w:p>
      <w:r>
        <w:rPr>
          <w:b/>
        </w:rPr>
        <w:t xml:space="preserve">Tulos</w:t>
      </w:r>
    </w:p>
    <w:p>
      <w:r>
        <w:t xml:space="preserve">Kuka kertoo tarinan?</w:t>
      </w:r>
    </w:p>
    <w:p>
      <w:r>
        <w:rPr>
          <w:b/>
        </w:rPr>
        <w:t xml:space="preserve">Tulos</w:t>
      </w:r>
    </w:p>
    <w:p>
      <w:r>
        <w:t xml:space="preserve">Mitä Davy päättää tehdä Bardien löytämisen jälkeen?</w:t>
      </w:r>
    </w:p>
    <w:p>
      <w:r>
        <w:rPr>
          <w:b/>
        </w:rPr>
        <w:t xml:space="preserve">Tulos</w:t>
      </w:r>
    </w:p>
    <w:p>
      <w:r>
        <w:t xml:space="preserve">Kenet hän tapaa, joka on demoni ja paha?</w:t>
      </w:r>
    </w:p>
    <w:p>
      <w:r>
        <w:rPr>
          <w:b/>
        </w:rPr>
        <w:t xml:space="preserve">Tulos</w:t>
      </w:r>
    </w:p>
    <w:p>
      <w:r>
        <w:t xml:space="preserve">Minkälaiset tavat Bardiella on?</w:t>
      </w:r>
    </w:p>
    <w:p>
      <w:r>
        <w:rPr>
          <w:b/>
        </w:rPr>
        <w:t xml:space="preserve">Tulos</w:t>
      </w:r>
    </w:p>
    <w:p>
      <w:r>
        <w:t xml:space="preserve">Millä maantieteellisellä alueella ketju Davy Joins harjoittaa kauppaa?</w:t>
      </w:r>
    </w:p>
    <w:p>
      <w:r>
        <w:rPr>
          <w:b/>
        </w:rPr>
        <w:t xml:space="preserve">Tulos</w:t>
      </w:r>
    </w:p>
    <w:p>
      <w:r>
        <w:t xml:space="preserve">Mistä kapteeni Drake Bamfyldeä epäillään?</w:t>
      </w:r>
    </w:p>
    <w:p>
      <w:r>
        <w:rPr>
          <w:b/>
        </w:rPr>
        <w:t xml:space="preserve">Tulos</w:t>
      </w:r>
    </w:p>
    <w:p>
      <w:r>
        <w:t xml:space="preserve">Ketä epäillään Phillip Bampfylden lastenlasten sieppauksesta?</w:t>
      </w:r>
    </w:p>
    <w:p>
      <w:r>
        <w:rPr>
          <w:b/>
        </w:rPr>
        <w:t xml:space="preserve">Tulos</w:t>
      </w:r>
    </w:p>
    <w:p>
      <w:r>
        <w:t xml:space="preserve">Mikä paljastaa Bardiesta, että hän ei ole tavallinen ihminen?</w:t>
      </w:r>
    </w:p>
    <w:p>
      <w:r>
        <w:rPr>
          <w:b/>
        </w:rPr>
        <w:t xml:space="preserve">Tulos</w:t>
      </w:r>
    </w:p>
    <w:p>
      <w:r>
        <w:t xml:space="preserve">Missä Parson Chowne toteuttaa pahaa tahtoaan?</w:t>
      </w:r>
    </w:p>
    <w:p>
      <w:r>
        <w:rPr>
          <w:b/>
        </w:rPr>
        <w:t xml:space="preserve">Tulos</w:t>
      </w:r>
    </w:p>
    <w:p>
      <w:r>
        <w:t xml:space="preserve">Mitä tapahtuu Bardien veneelle?</w:t>
      </w:r>
    </w:p>
    <w:p>
      <w:r>
        <w:rPr>
          <w:b/>
        </w:rPr>
        <w:t xml:space="preserve">Tulos</w:t>
      </w:r>
    </w:p>
    <w:p>
      <w:r>
        <w:t xml:space="preserve">Millaiseen miehistöön Davy liittyy?</w:t>
      </w:r>
    </w:p>
    <w:p>
      <w:r>
        <w:rPr>
          <w:b/>
        </w:rPr>
        <w:t xml:space="preserve">Tulos</w:t>
      </w:r>
    </w:p>
    <w:p>
      <w:r>
        <w:t xml:space="preserve">Kuinka vanha Bardie on, kun hänen veneensä ajautuu rantaan Glamorganshireen?</w:t>
      </w:r>
    </w:p>
    <w:p>
      <w:r>
        <w:rPr>
          <w:b/>
        </w:rPr>
        <w:t xml:space="preserve">Tulos</w:t>
      </w:r>
    </w:p>
    <w:p>
      <w:r>
        <w:t xml:space="preserve">Milloin The Maid of the Sker tapahtuu?</w:t>
      </w:r>
    </w:p>
    <w:p>
      <w:r>
        <w:rPr>
          <w:b/>
        </w:rPr>
        <w:t xml:space="preserve">Tulos</w:t>
      </w:r>
    </w:p>
    <w:p>
      <w:r>
        <w:t xml:space="preserve">Kuka hahmo on demoninen ja kotoisin Devonin pohjoisosasta? </w:t>
      </w:r>
    </w:p>
    <w:p>
      <w:r>
        <w:rPr>
          <w:b/>
        </w:rPr>
        <w:t xml:space="preserve">Tulos</w:t>
      </w:r>
    </w:p>
    <w:p>
      <w:r>
        <w:t xml:space="preserve">Mikä on Davyn ammatti? </w:t>
      </w:r>
    </w:p>
    <w:p>
      <w:r>
        <w:rPr>
          <w:b/>
        </w:rPr>
        <w:t xml:space="preserve">Tulos</w:t>
      </w:r>
    </w:p>
    <w:p>
      <w:r>
        <w:t xml:space="preserve">Mistä Davy tietää, ettei Bardie ole tavallinen lapsi? </w:t>
      </w:r>
    </w:p>
    <w:p>
      <w:r>
        <w:rPr>
          <w:b/>
        </w:rPr>
        <w:t xml:space="preserve">Tulos</w:t>
      </w:r>
    </w:p>
    <w:p>
      <w:r>
        <w:t xml:space="preserve">Miksi Davy ihastuu Bardieen niin voimakkaasti?</w:t>
      </w:r>
    </w:p>
    <w:p>
      <w:r>
        <w:rPr>
          <w:b/>
        </w:rPr>
        <w:t xml:space="preserve">Tulos</w:t>
      </w:r>
    </w:p>
    <w:p>
      <w:r>
        <w:t xml:space="preserve">Mille vuosisadalle tarina sijoittuu? </w:t>
      </w:r>
    </w:p>
    <w:p>
      <w:r>
        <w:rPr>
          <w:b/>
        </w:rPr>
        <w:t xml:space="preserve">Tulos</w:t>
      </w:r>
    </w:p>
    <w:p>
      <w:r>
        <w:t xml:space="preserve">Kenen näkökulmasta tarina kerrotaan?</w:t>
      </w:r>
    </w:p>
    <w:p>
      <w:r>
        <w:rPr>
          <w:b/>
        </w:rPr>
        <w:t xml:space="preserve">Tulos</w:t>
      </w:r>
    </w:p>
    <w:p>
      <w:r>
        <w:t xml:space="preserve">Ketä Sir Philip Bampfylde etsii? </w:t>
      </w:r>
    </w:p>
    <w:p>
      <w:r>
        <w:rPr>
          <w:b/>
        </w:rPr>
        <w:t xml:space="preserve">Esimerkki 3.237</w:t>
      </w:r>
    </w:p>
    <w:p>
      <w:r>
        <w:t xml:space="preserve"> Elokuva alkaa Cassius Clay Jr:sta ennen hänen mestaruusdebyyttinsä raskaansarjan silloista mestaria Sonny Listonia vastaan. Ennen ottelua tapahtuvassa punnituksessa Clay pilkkaa Listonia voimakkaasti (esimerkiksi kutsuu Listonia "isoksi rumaksi karhuksi"). Ottelussa Clay pystyy hallitsemaan ottelun ensimmäisiä eriä, mutta ottelun puolivälissä hän valittaa polttavaa tunnetta silmissään (vihjaillen, että Liston on yrittänyt huijata) ja sanoo, ettei pysty jatkamaan. Hänen valmentajansa/managerinsa Angelo Dundee saa hänet kuitenkin jatkamaan ottelua. Kun Clay pystyy jälleen näkemään, hän hallitsee ottelua helposti, ja juuri ennen seitsemättä erää Liston lopettaa, mikä tekee Claystä Floyd Pattersonin jälkeen toiseksi nuorimman raskaan sarjan mestarin. Clay viettää arvokasta aikaa Malcolm X:n kanssa, ja he päättävät lähteä matkalle Afrikkaan, minkä jälkeen Clay kutsutaan Nation of Islam -järjestön johtajan Elijah Muhammadin kotiin, jossa hänelle annetaan nimi Muhammad Ali, koska hän on raskaan sarjan maailmanmestari. Hänen isänsä Cassius Clay vanhempi paheksuu tätä. Ali nai Sonji Roin, entisen Playboy-pupun, vaikka tämä ei ole muslimi eikä noudata sukupuolisegregaatiota. Kun hän on kotona vaimonsa ja lastensa kanssa, Nation of Islam soittaa Malcolm X:lle, ja hänelle ilmoitetaan, että hänen toimitsijakieltoaan on jatkettu ja että Ali ei lähde Afrikkaan. Ali lähtee kuitenkin matkalle Afrikkaan, jossa hän löytää Malcolm X:n, mutta kieltäytyy myöhemmin puhumasta hänelle kunnioittaen Elijah Muhammadin toiveita. Hän on erittäin järkyttynyt, kun Malcolm myöhemmin murhataan. palattuaan Amerikkaan Ali kohtaa toisen kerran Sonny Listonin ja tyrmää tämän ensimmäisessä erässä. Hän ja Sonji eroavat sen jälkeen, kun Ali jatkuvasti vastustaa tiettyjä musliminaisten velvollisuuksia, erityisesti hijabin käyttämistä.Kun Ali kutsutaan virallisesti taistelemaan Vietnamin sotaan Yhdysvaltain armeijaan, hän kieltäytyy, ja häneltä viedään nyrkkeilylisenssi, passi ja titteli, minkä lisäksi häntä odottaa viiden vuoden vankilatuomio. Ali menee naimisiin 17-vuotiaan Belinda Boydin kanssa. Kolmen vuoden tauon jälkeen hänen tuomionsa kumotaan myöhemmin, ja paluunsa ensimmäisessä ottelussa hän ottelee Jerry Quarrya vastaan ja voittaa teknisen tyrmäyksen jälkeen kolmessa erässä, kun Quarry saa viillon silmäänsä.Ali yrittää saada raskaansarjan mestaruuden takaisin Joe Frazieria vastaan. Vuosisadan otteluksi kutsuttu Frazier on Alia vastaan ylivoimainen suurimman osan eristä. Viidennessätoista erässä hän kukistaa Alin päätöksellä, jolloin Ali kärsii uransa ensimmäisen tappion. Kun Frazier häviää mestaruuden George Foremanille, Ali tekee päätöksen taistella Foremania vastaan ja tulla ensimmäiseksi nyrkkeilijäksi, joka voittaa mestaruutensa toisen kerran. foreman ja Ali lähtevät Kinshasaan, Zaireen Rumble in the Jungle -otteluun. Siellä ollessaan Ali tapaa naisen nimeltä Veronica Porch , jonka kanssa hänellä on suhde. Luettuaan sanomalehdistä huhuja hänen uskottomuudestaan, hänen vaimonsa Belinda matkustaa Zaireen ja ottaa hänet asiasta puheeksi. Ali sanoo olevansa epävarma siitä, rakastaako hän todella Veronicaa vai ei, ja haluaa vain keskittyä tulevaan titteliotteluun.Suuren osan ottelusta Foremania vastaan Ali nojaa selälleen köysiä vasten ja peittää itsensä, jolloin Foreman antaa Foremanin heittää häntä villisti lyöntejä. Ottelun aikana Ali tajuaa, että hänen on reagoitava nopeammin, tai muuten hänet tyrmätään tai hän mahdollisesti kuolee kehässä. Kierrosten edetessä Foreman väsyy ja Ali käyttää sen hyväkseen. Hän tyrmää väsyneen Foremanin nopeasti, ja elokuva päättyy siihen, että Ali saa takaisin raskaan sarjan mestaruuden, joka häneltä oli aiemmin riistetty.</w:t>
      </w:r>
    </w:p>
    <w:p>
      <w:r>
        <w:rPr>
          <w:b/>
        </w:rPr>
        <w:t xml:space="preserve">Tulos</w:t>
      </w:r>
    </w:p>
    <w:p>
      <w:r>
        <w:t xml:space="preserve">Mikä on Muhammad Alin oikea nimi?</w:t>
      </w:r>
    </w:p>
    <w:p>
      <w:r>
        <w:rPr>
          <w:b/>
        </w:rPr>
        <w:t xml:space="preserve">Tulos</w:t>
      </w:r>
    </w:p>
    <w:p>
      <w:r>
        <w:t xml:space="preserve">Missä Clay ja Malcom X päättävät käydä?</w:t>
      </w:r>
    </w:p>
    <w:p>
      <w:r>
        <w:rPr>
          <w:b/>
        </w:rPr>
        <w:t xml:space="preserve">Tulos</w:t>
      </w:r>
    </w:p>
    <w:p>
      <w:r>
        <w:t xml:space="preserve">Kuinka vanha Belinda Boyd oli naiessaan Alin?</w:t>
      </w:r>
    </w:p>
    <w:p>
      <w:r>
        <w:rPr>
          <w:b/>
        </w:rPr>
        <w:t xml:space="preserve">Tulos</w:t>
      </w:r>
    </w:p>
    <w:p>
      <w:r>
        <w:t xml:space="preserve">Mistä syystä Ali erosi ensimmäisestä vaimostaan Sonji Roista?</w:t>
      </w:r>
    </w:p>
    <w:p>
      <w:r>
        <w:rPr>
          <w:b/>
        </w:rPr>
        <w:t xml:space="preserve">Tulos</w:t>
      </w:r>
    </w:p>
    <w:p>
      <w:r>
        <w:t xml:space="preserve">Kuinka vanha Belinda Boyd on, kun hän ja Ali menevät naimisiin?</w:t>
      </w:r>
    </w:p>
    <w:p>
      <w:r>
        <w:rPr>
          <w:b/>
        </w:rPr>
        <w:t xml:space="preserve">Tulos</w:t>
      </w:r>
    </w:p>
    <w:p>
      <w:r>
        <w:t xml:space="preserve">Mitä Clay valittaa puolivälissä mestaruusottelua Listonin kanssa?</w:t>
      </w:r>
    </w:p>
    <w:p>
      <w:r>
        <w:rPr>
          <w:b/>
        </w:rPr>
        <w:t xml:space="preserve">Tulos</w:t>
      </w:r>
    </w:p>
    <w:p>
      <w:r>
        <w:t xml:space="preserve">Miksi Listonia epäiltiin huijaamisesta?</w:t>
      </w:r>
    </w:p>
    <w:p>
      <w:r>
        <w:rPr>
          <w:b/>
        </w:rPr>
        <w:t xml:space="preserve">Tulos</w:t>
      </w:r>
    </w:p>
    <w:p>
      <w:r>
        <w:t xml:space="preserve">Miten Ali suhtautuu uskottomuuteen vaimonsa Belindan kanssa?</w:t>
      </w:r>
    </w:p>
    <w:p>
      <w:r>
        <w:rPr>
          <w:b/>
        </w:rPr>
        <w:t xml:space="preserve">Tulos</w:t>
      </w:r>
    </w:p>
    <w:p>
      <w:r>
        <w:t xml:space="preserve">Kenet Ali voitti elokuvan lopussa saadakseen takaisin raskaan sarjan mestaruuden?</w:t>
      </w:r>
    </w:p>
    <w:p>
      <w:r>
        <w:rPr>
          <w:b/>
        </w:rPr>
        <w:t xml:space="preserve">Tulos</w:t>
      </w:r>
    </w:p>
    <w:p>
      <w:r>
        <w:t xml:space="preserve">Kenet Ali voitti saadakseen mestaruutensa takaisin?</w:t>
      </w:r>
    </w:p>
    <w:p>
      <w:r>
        <w:rPr>
          <w:b/>
        </w:rPr>
        <w:t xml:space="preserve">Tulos</w:t>
      </w:r>
    </w:p>
    <w:p>
      <w:r>
        <w:t xml:space="preserve">Kuka myönsi Cassius Claylle nimeksi Muhammad Ali?</w:t>
      </w:r>
    </w:p>
    <w:p>
      <w:r>
        <w:rPr>
          <w:b/>
        </w:rPr>
        <w:t xml:space="preserve">Tulos</w:t>
      </w:r>
    </w:p>
    <w:p>
      <w:r>
        <w:t xml:space="preserve">Mistä urheilulajista tarina kertoo?</w:t>
      </w:r>
    </w:p>
    <w:p>
      <w:r>
        <w:rPr>
          <w:b/>
        </w:rPr>
        <w:t xml:space="preserve">Tulos</w:t>
      </w:r>
    </w:p>
    <w:p>
      <w:r>
        <w:t xml:space="preserve">Miksi Clay kutsui Listonia ottelua edeltävässä punnituksessa?</w:t>
      </w:r>
    </w:p>
    <w:p>
      <w:r>
        <w:rPr>
          <w:b/>
        </w:rPr>
        <w:t xml:space="preserve">Tulos</w:t>
      </w:r>
    </w:p>
    <w:p>
      <w:r>
        <w:t xml:space="preserve">Mikä oli Sonji Roin ammatti ennen hänen ja Clayn avioliittoa?</w:t>
      </w:r>
    </w:p>
    <w:p>
      <w:r>
        <w:rPr>
          <w:b/>
        </w:rPr>
        <w:t xml:space="preserve">Tulos</w:t>
      </w:r>
    </w:p>
    <w:p>
      <w:r>
        <w:t xml:space="preserve">Missä maassa Foreman ja Ali ottelivat?</w:t>
      </w:r>
    </w:p>
    <w:p>
      <w:r>
        <w:rPr>
          <w:b/>
        </w:rPr>
        <w:t xml:space="preserve">Tulos</w:t>
      </w:r>
    </w:p>
    <w:p>
      <w:r>
        <w:t xml:space="preserve">Milloin Liston lopettaa mestaruusottelun Clayta vastaan?</w:t>
      </w:r>
    </w:p>
    <w:p>
      <w:r>
        <w:rPr>
          <w:b/>
        </w:rPr>
        <w:t xml:space="preserve">Tulos</w:t>
      </w:r>
    </w:p>
    <w:p>
      <w:r>
        <w:t xml:space="preserve">Missä erässä heidän toisessa ottelussaan Clay tyrmää Listonin?</w:t>
      </w:r>
    </w:p>
    <w:p>
      <w:r>
        <w:rPr>
          <w:b/>
        </w:rPr>
        <w:t xml:space="preserve">Tulos</w:t>
      </w:r>
    </w:p>
    <w:p>
      <w:r>
        <w:t xml:space="preserve">Mikä oli yksi muslimikulttuurin osa-alue, jonka Sonji hylkäsi eikä harjoittanut?</w:t>
      </w:r>
    </w:p>
    <w:p>
      <w:r>
        <w:rPr>
          <w:b/>
        </w:rPr>
        <w:t xml:space="preserve">Tulos</w:t>
      </w:r>
    </w:p>
    <w:p>
      <w:r>
        <w:t xml:space="preserve">Millä nimellä Cassius Clay Jr. muuttaa nimensä?</w:t>
      </w:r>
    </w:p>
    <w:p>
      <w:r>
        <w:rPr>
          <w:b/>
        </w:rPr>
        <w:t xml:space="preserve">Tulos</w:t>
      </w:r>
    </w:p>
    <w:p>
      <w:r>
        <w:t xml:space="preserve">Kuka on Angelo Dundee?</w:t>
      </w:r>
    </w:p>
    <w:p>
      <w:r>
        <w:rPr>
          <w:b/>
        </w:rPr>
        <w:t xml:space="preserve">Tulos</w:t>
      </w:r>
    </w:p>
    <w:p>
      <w:r>
        <w:t xml:space="preserve">Kenelle Ali hävisi uransa ensimmäisen ottelun?</w:t>
      </w:r>
    </w:p>
    <w:p>
      <w:r>
        <w:rPr>
          <w:b/>
        </w:rPr>
        <w:t xml:space="preserve">Tulos</w:t>
      </w:r>
    </w:p>
    <w:p>
      <w:r>
        <w:t xml:space="preserve">Miten Alin vaimo sai tietää hänen uskottomuudestaan?</w:t>
      </w:r>
    </w:p>
    <w:p>
      <w:r>
        <w:rPr>
          <w:b/>
        </w:rPr>
        <w:t xml:space="preserve">Tulos</w:t>
      </w:r>
    </w:p>
    <w:p>
      <w:r>
        <w:t xml:space="preserve">Kuka on Sonji Roi Alille?</w:t>
      </w:r>
    </w:p>
    <w:p>
      <w:r>
        <w:rPr>
          <w:b/>
        </w:rPr>
        <w:t xml:space="preserve">Tulos</w:t>
      </w:r>
    </w:p>
    <w:p>
      <w:r>
        <w:t xml:space="preserve">Mitä Ali tekee, kun Yhdysvaltain armeija kutsuu hänet taistelemaan Vietnamiin?</w:t>
      </w:r>
    </w:p>
    <w:p>
      <w:r>
        <w:rPr>
          <w:b/>
        </w:rPr>
        <w:t xml:space="preserve">Tulos</w:t>
      </w:r>
    </w:p>
    <w:p>
      <w:r>
        <w:t xml:space="preserve">Missä kaupungissa järjestettiin Rumble in the Jungle -ottelu?</w:t>
      </w:r>
    </w:p>
    <w:p>
      <w:r>
        <w:rPr>
          <w:b/>
        </w:rPr>
        <w:t xml:space="preserve">Tulos</w:t>
      </w:r>
    </w:p>
    <w:p>
      <w:r>
        <w:t xml:space="preserve">Mikä sai Alin melkein luovuttamaan debyyttimestaruusottelussaan Listonia vastaan?</w:t>
      </w:r>
    </w:p>
    <w:p>
      <w:r>
        <w:rPr>
          <w:b/>
        </w:rPr>
        <w:t xml:space="preserve">Tulos</w:t>
      </w:r>
    </w:p>
    <w:p>
      <w:r>
        <w:t xml:space="preserve">Mistä Belinda matkustaa Zaireen puhumaan Alille?</w:t>
      </w:r>
    </w:p>
    <w:p>
      <w:r>
        <w:rPr>
          <w:b/>
        </w:rPr>
        <w:t xml:space="preserve">Tulos</w:t>
      </w:r>
    </w:p>
    <w:p>
      <w:r>
        <w:t xml:space="preserve">Kuinka monta erää Alin toinen ottelu Listonia vastaan kesti?</w:t>
      </w:r>
    </w:p>
    <w:p>
      <w:r>
        <w:rPr>
          <w:b/>
        </w:rPr>
        <w:t xml:space="preserve">Esimerkki 3.238</w:t>
      </w:r>
    </w:p>
    <w:p>
      <w:r>
        <w:t xml:space="preserve"> Kun Dorothy Gale on eräänä päivänä kotona Kansasissa, hän ja hänen lemmikkikoiransa Toto tapaavat Shaggy Manin, joka kävelee Galen tilan ohi. Hän on ystävällinen, mutta hieman seniili kulkuri, jolla on optimistinen ja huoleton asenne. Hän kysyy Dorothylta kohteliaasti tietä Butterfieldiin, joka on lähin kaupunki preerialla. Tyttö suostuu näyttämään hänelle tietä ja ottaa koiransa mukaansa. Jatkossa tie jakautuu seitsemäksi poluksi. He valitsevat seitsemännen tien ja löytävät pian itsensä eksyneenä toisesta ulottuvuudesta. Kolmikko tapaa Button-Brightin, söpön ja varakkaan pikkupojan merimiespuvussa, joka eksyy jatkuvasti. Myöhemmin seuralaiset kohtaavat Polychromen, kauniin ja eteerisen Sateenkaaren tyttären, joka on jäänyt maan päälle. Polychrome selittää, että hän putosi vahingossa isänsä jouselta tanssiessaan sen päällä. Jousi nousi ilmakehään ja takaisin pilviin, ennen kuin hän pääsi kiipeämään takaisin sen selkään, ja siksi hän jäi taakse.Dorothy, Toto, Shaggy Man, Button-Bright ja Polychrome saapuvat lopulta omituiseen Foxvillen kaupunkiin, jossa asuu antropomorfisia kettuja. Foxvillen kuningas Doxin kehotuksesta Dorothy päättelee, että hän ja Toto ovat ilmeisesti jälleen "keijuseikkailussa", joka johtaa heidät lopulta maagiseen Ozin maahan, juuri sopivasti prinsessa Ozman kuninkaallisiin syntymäpäiväjuhliin (Ozin fanit pitävät nykyään 21. elokuuta, vaikka kirjassa viitataan vain kuukauden 21. päivään). Dorothy on maininnut, että nykyinen kuukausi on elokuu toisessa kohdassa. Kuningas pitää erityisesti Button Brightista, jota hän pitää älykkäänä ja fiksuna tämän tabula rasan kaltaisen mielen vuoksi. Koska Dox uskoo, että ihmisen kasvot eivät sovi näin älykkäälle ihmiselle, hän antaa hänelle ketun pään. Samanlainen tapaus sattuu sittemmin Shaggy Manille, kun Dunkitonin kuningas Kik-a-Bray antaa myös hänelle aasin pään palkkioksi nokkeluudesta, vaikka annetaan ymmärtää, että Foxville ja Dunkiton ovat ristiriidassa keskenään.Kun Dorothy ja hänen seuralaisensa ovat tavanneet Musicker-muusikon, joka tuottaa musiikkia hengityksellään, ja taistelleet Scoodlereita vastaan, jotka taistelevat irrottamalla omia päitään ja heittelemällä niitä matkalaisten päälle, he saavuttavat Ozia kokonaan ympäröivän Kuoleman aavikon reunan. Siellä Shaggy Manin ystävä Johnny Dooit rakentaa "hiekkaveneen", jolla he voivat ylittää sen. Tämä on välttämätöntä, sillä fyysinen kosketus aavikon hiekkaan, kuten tässä kirjassa ja Ozma of Ozissa (1907), muuttaa matkalaiset tomuksi.Saavuttuaan Oziin Dorothy ja hänen seuralaisensa saavat lämpimän vastaanoton mekaaniselta mieheltä Tik-Tokilta ja Keltaiselta kanalta Billinalta. He jatkavat matkaa seurueessa tullakseen matkallaan Totuuslammelle, jossa Button Bright ja Shaggy Man saavat todellisen päänsä takaisin kylpemällä sen vesissä. He tapaavat Peltipuunmiehen, Variksenpelättimen ja Jack Pumpkinheadin, jotka matkustavat heidän kanssaan Smaragdikaupunki-nimiseen keisarilliseen pääkaupunkiin Ozman suuriin syntymäpäiväjuhliin. Dorothy tapaa Ozzman, kun hänen vaununsa vetävät sisään Pelkurimainen leijona ja Nälkäinen tiikeri.Ozzan syntymäpäiväjuhliin valmistaudutaan, ja vieraiden joukossa on Dorothy, Variksenpelätin, Peltimies, Pelkurileijona, Ozin velho, Jack Pumpkinhead, Sawhorse, Tik-Tok, Billina, Jellia Jamb, Woggle-Bug, Nälkäinen tiikeri, Pohjoisen hyvä noita, Shaggy Man, Button-Bright, Polychrome ja hahmoja kaikkialta Nonesticasta (kuten joulupukki, Ryls-yhtye ja joukko Knookeja Burzee-metsästä, Ixin kuningatar Zixi, Iloisen maan kuningatar, neljä puusotilasta ja Karkkimies Iloisesta maasta, Punottu mies Bobolandin Pyramidivuorelta, Evin maan kuninkaallinen perhe, Kuningas Bud ja Prinsessa Fluff Nolandista sekä John Dough, Chick the Cherub, Para Bruin Kumikarhu Hilandista ja Lolandista) sekä kutsut Kuningas Doxille, Kuningas Kik-a-Braylle ja Johnny Dooitille. Shaggy Man saa luvan jäädä pysyvästi Oziin. Lisäksi hän saa uuden puvun, jossa on bobtailit entisen puvun räsyisten reunojen tilalle, jotta hän voi säilyttää nimensä ja henkilöllisyytensä.Kun kaikki ovat antaneet lahjansa ja herkutelleet runsailla juhlapäivällisillä Ozin kunniaksi, Ozin velho esittelee menetelmän, jossa kuplia käytetään kuljetusvälineenä, jolla kaikki lähetetään kotiin. Sateenkaariperhe löytää lopulta Polykromin, ja hänet nostetaan taikomalla taivaalle, kun hän kiipeää takaisin keulaansa. Button-Bright lähtee kotiin joulupukin kanssa pohjoisnavalle saippuakuplassa. Dorothy ja Toto toivotetaan viimein takaisin kotiin Kansasiin, kun Ozma käyttää Taikavyötä.</w:t>
      </w:r>
    </w:p>
    <w:p>
      <w:r>
        <w:rPr>
          <w:b/>
        </w:rPr>
        <w:t xml:space="preserve">Tulos</w:t>
      </w:r>
    </w:p>
    <w:p>
      <w:r>
        <w:t xml:space="preserve">Minne Dorothy ja Toto olivat matkalla?</w:t>
      </w:r>
    </w:p>
    <w:p>
      <w:r>
        <w:rPr>
          <w:b/>
        </w:rPr>
        <w:t xml:space="preserve">Tulos</w:t>
      </w:r>
    </w:p>
    <w:p>
      <w:r>
        <w:t xml:space="preserve">Minkälaista kuljetusta Wizard of Oz osoitti?</w:t>
      </w:r>
    </w:p>
    <w:p>
      <w:r>
        <w:rPr>
          <w:b/>
        </w:rPr>
        <w:t xml:space="preserve">Tulos</w:t>
      </w:r>
    </w:p>
    <w:p>
      <w:r>
        <w:t xml:space="preserve">Kuinka monta ihmistä tuli Foxvillen kaupunkiin?</w:t>
      </w:r>
    </w:p>
    <w:p>
      <w:r>
        <w:rPr>
          <w:b/>
        </w:rPr>
        <w:t xml:space="preserve">Tulos</w:t>
      </w:r>
    </w:p>
    <w:p>
      <w:r>
        <w:t xml:space="preserve">Kuka rakensi hiekkaveneen?</w:t>
      </w:r>
    </w:p>
    <w:p>
      <w:r>
        <w:rPr>
          <w:b/>
        </w:rPr>
        <w:t xml:space="preserve">Tulos</w:t>
      </w:r>
    </w:p>
    <w:p>
      <w:r>
        <w:t xml:space="preserve">Kenen kanssa Button Bright meni kotiin?</w:t>
      </w:r>
    </w:p>
    <w:p>
      <w:r>
        <w:rPr>
          <w:b/>
        </w:rPr>
        <w:t xml:space="preserve">Tulos</w:t>
      </w:r>
    </w:p>
    <w:p>
      <w:r>
        <w:t xml:space="preserve">Missä antropomorfiset ketut asuvat?</w:t>
      </w:r>
    </w:p>
    <w:p>
      <w:r>
        <w:rPr>
          <w:b/>
        </w:rPr>
        <w:t xml:space="preserve">Tulos</w:t>
      </w:r>
    </w:p>
    <w:p>
      <w:r>
        <w:t xml:space="preserve">Kenellä oli syntymäpäivä?</w:t>
      </w:r>
    </w:p>
    <w:p>
      <w:r>
        <w:rPr>
          <w:b/>
        </w:rPr>
        <w:t xml:space="preserve">Tulos</w:t>
      </w:r>
    </w:p>
    <w:p>
      <w:r>
        <w:t xml:space="preserve">Kuka sai luvan jäädä Ozin maahan?</w:t>
      </w:r>
    </w:p>
    <w:p>
      <w:r>
        <w:rPr>
          <w:b/>
        </w:rPr>
        <w:t xml:space="preserve">Tulos</w:t>
      </w:r>
    </w:p>
    <w:p>
      <w:r>
        <w:t xml:space="preserve">Millä Ozin velho lähettää kaikki kotiin juhlista?</w:t>
      </w:r>
    </w:p>
    <w:p>
      <w:r>
        <w:rPr>
          <w:b/>
        </w:rPr>
        <w:t xml:space="preserve">Tulos</w:t>
      </w:r>
    </w:p>
    <w:p>
      <w:r>
        <w:t xml:space="preserve">Miten Dorothy ja Toto pääsivät kotiin?</w:t>
      </w:r>
    </w:p>
    <w:p>
      <w:r>
        <w:rPr>
          <w:b/>
        </w:rPr>
        <w:t xml:space="preserve">Tulos</w:t>
      </w:r>
    </w:p>
    <w:p>
      <w:r>
        <w:t xml:space="preserve">Kuka oli Botton Bright? </w:t>
      </w:r>
    </w:p>
    <w:p>
      <w:r>
        <w:rPr>
          <w:b/>
        </w:rPr>
        <w:t xml:space="preserve">Tulos</w:t>
      </w:r>
    </w:p>
    <w:p>
      <w:r>
        <w:t xml:space="preserve">Kenet joulupukki tuo mukanaan kotiin pohjoisnavalle?</w:t>
      </w:r>
    </w:p>
    <w:p>
      <w:r>
        <w:rPr>
          <w:b/>
        </w:rPr>
        <w:t xml:space="preserve">Tulos</w:t>
      </w:r>
    </w:p>
    <w:p>
      <w:r>
        <w:t xml:space="preserve">Kuka on Sateenkaaren tytär?</w:t>
      </w:r>
    </w:p>
    <w:p>
      <w:r>
        <w:rPr>
          <w:b/>
        </w:rPr>
        <w:t xml:space="preserve">Tulos</w:t>
      </w:r>
    </w:p>
    <w:p>
      <w:r>
        <w:t xml:space="preserve">Missä Dorothy Gale oli kotona?</w:t>
      </w:r>
    </w:p>
    <w:p>
      <w:r>
        <w:rPr>
          <w:b/>
        </w:rPr>
        <w:t xml:space="preserve">Tulos</w:t>
      </w:r>
    </w:p>
    <w:p>
      <w:r>
        <w:t xml:space="preserve">Mikä oli Dorothyn kotikaupungin nimi?</w:t>
      </w:r>
    </w:p>
    <w:p>
      <w:r>
        <w:rPr>
          <w:b/>
        </w:rPr>
        <w:t xml:space="preserve">Tulos</w:t>
      </w:r>
    </w:p>
    <w:p>
      <w:r>
        <w:t xml:space="preserve">Kuinka moneen polkuun tie jakautuu?</w:t>
      </w:r>
    </w:p>
    <w:p>
      <w:r>
        <w:rPr>
          <w:b/>
        </w:rPr>
        <w:t xml:space="preserve">Tulos</w:t>
      </w:r>
    </w:p>
    <w:p>
      <w:r>
        <w:t xml:space="preserve">Mikä oli Dorothyn lemmikin nimi?</w:t>
      </w:r>
    </w:p>
    <w:p>
      <w:r>
        <w:rPr>
          <w:b/>
        </w:rPr>
        <w:t xml:space="preserve">Tulos</w:t>
      </w:r>
    </w:p>
    <w:p>
      <w:r>
        <w:t xml:space="preserve">Mikä on Dorothyn koiran nimi?</w:t>
      </w:r>
    </w:p>
    <w:p>
      <w:r>
        <w:rPr>
          <w:b/>
        </w:rPr>
        <w:t xml:space="preserve">Tulos</w:t>
      </w:r>
    </w:p>
    <w:p>
      <w:r>
        <w:t xml:space="preserve">Minne Shaggy Man pyytää Dorothylta tietä?</w:t>
      </w:r>
    </w:p>
    <w:p>
      <w:r>
        <w:rPr>
          <w:b/>
        </w:rPr>
        <w:t xml:space="preserve">Tulos</w:t>
      </w:r>
    </w:p>
    <w:p>
      <w:r>
        <w:t xml:space="preserve">Kuka oli Polychrome?</w:t>
      </w:r>
    </w:p>
    <w:p>
      <w:r>
        <w:rPr>
          <w:b/>
        </w:rPr>
        <w:t xml:space="preserve">Tulos</w:t>
      </w:r>
    </w:p>
    <w:p>
      <w:r>
        <w:t xml:space="preserve">Mikä tapahtuma sattuu kuukauden 21. päivänä?</w:t>
      </w:r>
    </w:p>
    <w:p>
      <w:r>
        <w:rPr>
          <w:b/>
        </w:rPr>
        <w:t xml:space="preserve">Tulos</w:t>
      </w:r>
    </w:p>
    <w:p>
      <w:r>
        <w:t xml:space="preserve">Mitä Johnny Dooit rakentaa?</w:t>
      </w:r>
    </w:p>
    <w:p>
      <w:r>
        <w:rPr>
          <w:b/>
        </w:rPr>
        <w:t xml:space="preserve">Tulos</w:t>
      </w:r>
    </w:p>
    <w:p>
      <w:r>
        <w:t xml:space="preserve">Mitä King Dox antoi Button Brightille?</w:t>
      </w:r>
    </w:p>
    <w:p>
      <w:r>
        <w:rPr>
          <w:b/>
        </w:rPr>
        <w:t xml:space="preserve">Tulos</w:t>
      </w:r>
    </w:p>
    <w:p>
      <w:r>
        <w:t xml:space="preserve">Kuka otti Button Brightin mukaansa pohjoisnavalle?</w:t>
      </w:r>
    </w:p>
    <w:p>
      <w:r>
        <w:rPr>
          <w:b/>
        </w:rPr>
        <w:t xml:space="preserve">Tulos</w:t>
      </w:r>
    </w:p>
    <w:p>
      <w:r>
        <w:t xml:space="preserve">Kenestä kuningas piti?</w:t>
      </w:r>
    </w:p>
    <w:p>
      <w:r>
        <w:rPr>
          <w:b/>
        </w:rPr>
        <w:t xml:space="preserve">Tulos</w:t>
      </w:r>
    </w:p>
    <w:p>
      <w:r>
        <w:t xml:space="preserve">Mitä Totuuslammella tapahtuu?</w:t>
      </w:r>
    </w:p>
    <w:p>
      <w:r>
        <w:rPr>
          <w:b/>
        </w:rPr>
        <w:t xml:space="preserve">Tulos</w:t>
      </w:r>
    </w:p>
    <w:p>
      <w:r>
        <w:t xml:space="preserve">Kuka tuottaa musiikkia hengityksestään?</w:t>
      </w:r>
    </w:p>
    <w:p>
      <w:r>
        <w:rPr>
          <w:b/>
        </w:rPr>
        <w:t xml:space="preserve">Tulos</w:t>
      </w:r>
    </w:p>
    <w:p>
      <w:r>
        <w:t xml:space="preserve">Mikä oli Dorothyn koiran nimi?</w:t>
      </w:r>
    </w:p>
    <w:p>
      <w:r>
        <w:rPr>
          <w:b/>
        </w:rPr>
        <w:t xml:space="preserve">Esimerkki 3.239</w:t>
      </w:r>
    </w:p>
    <w:p>
      <w:r>
        <w:t xml:space="preserve"> Vuonna 1973 urheilutoimittaja ja mafiayhteistyökumppani Sam "Ace" Rothstein (Robert De Niro) lähetetään Las Vegasiin johtamaan Teamsters-liiton rahoittamaa Tangiers-kasinoa Chicagon Outfit-järjestön puolesta, joka salaa hallitsee Teamsters-järjestöä, kun taas Philip Green (Kevin Pollak) toimii mafian keulakuvana. Sam käyttää hyväkseen pelilakeja, jotka sallivat hänen työskennellä kasinolla peliluvan ollessa kesken, ja tuplaa kasinon voitot, jotka mafia kuorii ennen kuin ne ilmoitetaan tuloveroviranomaisille. Mafiapomo Remo Gaggi (Pasquale Cajano), joka on vaikuttunut Samin työstä, lähettää Samin lapsuudenystävän ja mafiapomon Nicholas "Nicky" Santoron (Joe Pesci) ja hänen kumppaninsa Frank "Frankie" Marinon (Frank Vincent) suojelemaan Samia ja koko operaatiota. Nickyn äkkipikainen luonne saa pian porttikiellon kaikkiin Las Vegasin kasinoihin, joten hän kokoaa oman ryhmänsä ja ryhtyy sen sijaan itsenäisiin kiristyksiin ja murtoihin.Sam tapaa ja rakastuu huijariin ja entiseen prostituoituun Ginger McKennaan (Sharon Stone). He saavat tyttären ja menevät naimisiin, mutta heidän avioliittonsa osoittautuu vaikeaksi Gingerin voimakkaan itsenäisyyden ja rakkauden vuoksi entiseen poikaystäväänsä, huijariksi muuttuneeseen parittajaan Lester Diamondiin (James Woods), jonka Sam ja Nicky käskevät pahoinpidellä ankarasti saatuaan hänet kiinni siitä, että hän huijaa Gingeriltä rahaa. Ginger kääntyy tämän jälkeen alkoholin puoleen. Sam saa sillä välin vihollisen piirikunnan komissaari Pat Webbistä (L. Q. Jones), koska hän erottaa lankonsa Don Wardin (John Bloom) epäpätevyyden vuoksi. Kun Sam kieltäytyy ottamasta häntä takaisin palvelukseensa, Webb ottaa Samin toimiluvan pois hyllyltä ja pakottaa hänet pelilupaa koskevaan kuulemiseen samalla, kun hän salaa järjestää, että lautakunta epää Samin toimiluvan. Sam syyttää tapauksesta Nickyn holtittomuutta, ja he riitelevät raivokkaasti aavikolla sen jälkeen, kun Sam yrittää käskeä Nickyä lähtemään Las Vegasista. kasinon laskurit alkavat varastaa rahaa itselleen, mikä saa keskilännen mafiapomot asettamaan Kansas Cityn mafian Artie Piscanon (Vinny Vella) vastuuseen liiketoimien valvonnasta. Hän kiukuttelee asiasta ruokakaupassaan tietämättä, että FBI kuuntelee vanhaa salakuuntelulaitetta, jonka se oli asentanut sinne kauan sitten. Tämän jälkeen FBI aloittaa tutkinnan. Vaimonsa alkoholismiin kyllästynyt Sam hakee avioeroa Gingeristä. Sitten hän kidnappaa heidän tyttärensä Amyn, vie hänet Los Angelesiin ja aikoo paeta Eurooppaan Lesterin kanssa. Sam suostuttelee Gingerin palaamaan Amyn kanssa ja moittii häntä rahojen varastamisesta ja tyttären sieppaamisesta. Kun Sam kuulee Gingerin puhuvan puhelimessa Gingerin tappamisesta, hän heittää tämän ulos talosta, mutta antaa pian periksi, koska tietää, ettei näe Gingeriä enää koskaan, jos hän antaa hänelle rahaa. Sitten Ginger pyytää Nickyltä apua saadakseen arvoesineensä heidän yhteisestä pankkiholvistaan, ja he aloittavat suhteen. Sam saa tämän selville löydettyään Amyn sänkyynsä sidottuna Gingerin, joka on Nickyn kanssa ravintolassaan. Sam hylkää Gingerin, ja niin tekee myös Nicky. Raivoissaan ja humalassa oleva Ginger törmää autollaan Samin pihatielle, tekee kohtauksen ja hakee heidän tallelokeronsa avaimen häirittyään paikalla olevia poliiseja. Vaikka Ginger onnistuu ottamaan osuutensa rahoista pankista, FBI pidättää hänet Samin avunannosta. FBI muuttaa paikalle ja kasinoimperiumi murtuu. Green päättää tehdä yhteistyötä viranomaisten kanssa ja Piscano kuolee sydänkohtaukseen, vaikka Nicky pakenee Las Vegasista ennen kuin hänet saadaan kiinni. FBI pyytää Samilta apua, mutta tämä kieltäytyy. Pomot pidätetään ja heidät asetetaan syytteeseen, mutta he päättävät eliminoida kaikki järjestelmään osallistuneet, jotta he eivät voisi todistaa ja pidentää tulevia tuomioitaan. Heidän joukossaan on kolme kasinojohtajaa, Teamstersin johtaja Andy Stone (Alan King) ja rahakuriiri John Nance. Ginger pakenee Los Angelesiin ja kuolee lopulta pennittömänä huumeiden yliannostukseen motellissa. Sam itse melkein kuolee autopommissa ja epäilee Nickyn olleen pommin takana. Ennen kuin Sam ehtii kostaa, Frankie ja hänen veljensä Dominick väijyvät Nickyä ja hänen veljeään, hakataan raa'asti ja haudataan elävältä maissipeltoon, sillä pomot ovat saaneet tarpeekseen Nickyn käytöksestä ja tarjoavat hänen porukalleen armahdusta vastineeksi murhasta.Kun mafia on nyt poissa vallasta, vanhat kasinot puretaan ja ne ostetaan suuryritysten toimesta, jotka rakentavat uusia ja hienompia nähtävyyksiä, jotka eivät ole enää samanlaisia kuin silloin, kun mafia oli vallassa. Sam vetäytyy sittemmin San Diegoon ja jatkaa elämäänsä mafian urheilukätköilijänä, päätyen omien sanojensa mukaan "takaisin sinne, mistä aloitin". Hän päättää elokuvan sanoihin "ja se siitä".</w:t>
      </w:r>
    </w:p>
    <w:p>
      <w:r>
        <w:rPr>
          <w:b/>
        </w:rPr>
        <w:t xml:space="preserve">Tulos</w:t>
      </w:r>
    </w:p>
    <w:p>
      <w:r>
        <w:t xml:space="preserve">Kuka oli Ginger?</w:t>
      </w:r>
    </w:p>
    <w:p>
      <w:r>
        <w:rPr>
          <w:b/>
        </w:rPr>
        <w:t xml:space="preserve">Tulos</w:t>
      </w:r>
    </w:p>
    <w:p>
      <w:r>
        <w:t xml:space="preserve">Mitä syytteitä FBI nostaa Gingeriä vastaan?</w:t>
      </w:r>
    </w:p>
    <w:p>
      <w:r>
        <w:rPr>
          <w:b/>
        </w:rPr>
        <w:t xml:space="preserve">Tulos</w:t>
      </w:r>
    </w:p>
    <w:p>
      <w:r>
        <w:t xml:space="preserve">Miksi Sam haluaa erota Gingeristä?</w:t>
      </w:r>
    </w:p>
    <w:p>
      <w:r>
        <w:rPr>
          <w:b/>
        </w:rPr>
        <w:t xml:space="preserve">Tulos</w:t>
      </w:r>
    </w:p>
    <w:p>
      <w:r>
        <w:t xml:space="preserve">Minkälaisen ajokortin takia Sam menee oikeuteen?</w:t>
      </w:r>
    </w:p>
    <w:p>
      <w:r>
        <w:rPr>
          <w:b/>
        </w:rPr>
        <w:t xml:space="preserve">Tulos</w:t>
      </w:r>
    </w:p>
    <w:p>
      <w:r>
        <w:t xml:space="preserve">Miten Ginger kuolee?</w:t>
      </w:r>
    </w:p>
    <w:p>
      <w:r>
        <w:rPr>
          <w:b/>
        </w:rPr>
        <w:t xml:space="preserve">Tulos</w:t>
      </w:r>
    </w:p>
    <w:p>
      <w:r>
        <w:t xml:space="preserve">Remo Gaggi senn Frankie ja Nicky Las Vegasiin suojelemaan mitä?</w:t>
      </w:r>
    </w:p>
    <w:p>
      <w:r>
        <w:rPr>
          <w:b/>
        </w:rPr>
        <w:t xml:space="preserve">Tulos</w:t>
      </w:r>
    </w:p>
    <w:p>
      <w:r>
        <w:t xml:space="preserve">Kenen kanssa Gingerillä oli suhde?</w:t>
      </w:r>
    </w:p>
    <w:p>
      <w:r>
        <w:rPr>
          <w:b/>
        </w:rPr>
        <w:t xml:space="preserve">Tulos</w:t>
      </w:r>
    </w:p>
    <w:p>
      <w:r>
        <w:t xml:space="preserve">Kuka on tarinan lopussa vastuussa kasinoista?</w:t>
      </w:r>
    </w:p>
    <w:p>
      <w:r>
        <w:rPr>
          <w:b/>
        </w:rPr>
        <w:t xml:space="preserve">Tulos</w:t>
      </w:r>
    </w:p>
    <w:p>
      <w:r>
        <w:t xml:space="preserve">Minne Ginger vie Amyn siepattuaan hänet?</w:t>
      </w:r>
    </w:p>
    <w:p>
      <w:r>
        <w:rPr>
          <w:b/>
        </w:rPr>
        <w:t xml:space="preserve">Tulos</w:t>
      </w:r>
    </w:p>
    <w:p>
      <w:r>
        <w:t xml:space="preserve">Kenen kanssa Gingerillä on suhde?</w:t>
      </w:r>
    </w:p>
    <w:p>
      <w:r>
        <w:rPr>
          <w:b/>
        </w:rPr>
        <w:t xml:space="preserve">Tulos</w:t>
      </w:r>
    </w:p>
    <w:p>
      <w:r>
        <w:t xml:space="preserve">Minne Sam jäi eläkkeelle?</w:t>
      </w:r>
    </w:p>
    <w:p>
      <w:r>
        <w:rPr>
          <w:b/>
        </w:rPr>
        <w:t xml:space="preserve">Tulos</w:t>
      </w:r>
    </w:p>
    <w:p>
      <w:r>
        <w:t xml:space="preserve">Miten Piscano kuoli?</w:t>
      </w:r>
    </w:p>
    <w:p>
      <w:r>
        <w:rPr>
          <w:b/>
        </w:rPr>
        <w:t xml:space="preserve">Tulos</w:t>
      </w:r>
    </w:p>
    <w:p>
      <w:r>
        <w:t xml:space="preserve">Mikä on Lesterin yhteys Gingeriin?</w:t>
      </w:r>
    </w:p>
    <w:p>
      <w:r>
        <w:rPr>
          <w:b/>
        </w:rPr>
        <w:t xml:space="preserve">Tulos</w:t>
      </w:r>
    </w:p>
    <w:p>
      <w:r>
        <w:t xml:space="preserve">Mikä on Sam Rothsteinin lempinimi?</w:t>
      </w:r>
    </w:p>
    <w:p>
      <w:r>
        <w:rPr>
          <w:b/>
        </w:rPr>
        <w:t xml:space="preserve">Tulos</w:t>
      </w:r>
    </w:p>
    <w:p>
      <w:r>
        <w:t xml:space="preserve">Missä oli kasino?</w:t>
      </w:r>
    </w:p>
    <w:p>
      <w:r>
        <w:rPr>
          <w:b/>
        </w:rPr>
        <w:t xml:space="preserve">Tulos</w:t>
      </w:r>
    </w:p>
    <w:p>
      <w:r>
        <w:t xml:space="preserve">Missä sijaitsee Tangiers Cassino?</w:t>
      </w:r>
    </w:p>
    <w:p>
      <w:r>
        <w:rPr>
          <w:b/>
        </w:rPr>
        <w:t xml:space="preserve">Tulos</w:t>
      </w:r>
    </w:p>
    <w:p>
      <w:r>
        <w:t xml:space="preserve">Missä Sam ja Nicky ovat, kun he riitelevät?</w:t>
      </w:r>
    </w:p>
    <w:p>
      <w:r>
        <w:rPr>
          <w:b/>
        </w:rPr>
        <w:t xml:space="preserve">Tulos</w:t>
      </w:r>
    </w:p>
    <w:p>
      <w:r>
        <w:t xml:space="preserve">Mitä tapahtuu kasinolle?</w:t>
      </w:r>
    </w:p>
    <w:p>
      <w:r>
        <w:rPr>
          <w:b/>
        </w:rPr>
        <w:t xml:space="preserve">Tulos</w:t>
      </w:r>
    </w:p>
    <w:p>
      <w:r>
        <w:t xml:space="preserve">Kuka oli Remo Gaggi?</w:t>
      </w:r>
    </w:p>
    <w:p>
      <w:r>
        <w:rPr>
          <w:b/>
        </w:rPr>
        <w:t xml:space="preserve">Tulos</w:t>
      </w:r>
    </w:p>
    <w:p>
      <w:r>
        <w:t xml:space="preserve">Miksi Remo Gaggi lähetti Nickyn ja Frankin Las Vesgasiin?</w:t>
      </w:r>
    </w:p>
    <w:p>
      <w:r>
        <w:rPr>
          <w:b/>
        </w:rPr>
        <w:t xml:space="preserve">Tulos</w:t>
      </w:r>
    </w:p>
    <w:p>
      <w:r>
        <w:t xml:space="preserve">Miten Nicky kuolee?</w:t>
      </w:r>
    </w:p>
    <w:p>
      <w:r>
        <w:rPr>
          <w:b/>
        </w:rPr>
        <w:t xml:space="preserve">Tulos</w:t>
      </w:r>
    </w:p>
    <w:p>
      <w:r>
        <w:t xml:space="preserve">Mitä tapahtui, kun FBI pidätti mafiapomot?</w:t>
      </w:r>
    </w:p>
    <w:p>
      <w:r>
        <w:rPr>
          <w:b/>
        </w:rPr>
        <w:t xml:space="preserve">Tulos</w:t>
      </w:r>
    </w:p>
    <w:p>
      <w:r>
        <w:t xml:space="preserve">Miksi Nicky sai porttikiellon kasinoille?</w:t>
      </w:r>
    </w:p>
    <w:p>
      <w:r>
        <w:rPr>
          <w:b/>
        </w:rPr>
        <w:t xml:space="preserve">Tulos</w:t>
      </w:r>
    </w:p>
    <w:p>
      <w:r>
        <w:t xml:space="preserve">Miten Piscano kuolee?</w:t>
      </w:r>
    </w:p>
    <w:p>
      <w:r>
        <w:rPr>
          <w:b/>
        </w:rPr>
        <w:t xml:space="preserve">Tulos</w:t>
      </w:r>
    </w:p>
    <w:p>
      <w:r>
        <w:t xml:space="preserve">Mitä tapahtui Tangerin voitoille Samin saapumisen jälkeen?</w:t>
      </w:r>
    </w:p>
    <w:p>
      <w:r>
        <w:rPr>
          <w:b/>
        </w:rPr>
        <w:t xml:space="preserve">Tulos</w:t>
      </w:r>
    </w:p>
    <w:p>
      <w:r>
        <w:t xml:space="preserve">Missä sijaitsi FBI:n vanha salakuuntelulaite, joka johti tutkimukseen johtaviin tietoihin?</w:t>
      </w:r>
    </w:p>
    <w:p>
      <w:r>
        <w:rPr>
          <w:b/>
        </w:rPr>
        <w:t xml:space="preserve">Tulos</w:t>
      </w:r>
    </w:p>
    <w:p>
      <w:r>
        <w:t xml:space="preserve">Ketä Ginger rakastaa vielä Samin kanssa solmittuaan avioliiton?</w:t>
      </w:r>
    </w:p>
    <w:p>
      <w:r>
        <w:rPr>
          <w:b/>
        </w:rPr>
        <w:t xml:space="preserve">Tulos</w:t>
      </w:r>
    </w:p>
    <w:p>
      <w:r>
        <w:t xml:space="preserve">Minne Sam muuttaa, kun hän lähtee Los Vegasista?</w:t>
      </w:r>
    </w:p>
    <w:p>
      <w:r>
        <w:rPr>
          <w:b/>
        </w:rPr>
        <w:t xml:space="preserve">Tulos</w:t>
      </w:r>
    </w:p>
    <w:p>
      <w:r>
        <w:t xml:space="preserve">Kuka on Remmo Gaggi?</w:t>
      </w:r>
    </w:p>
    <w:p>
      <w:r>
        <w:rPr>
          <w:b/>
        </w:rPr>
        <w:t xml:space="preserve">Esimerkki 3.240</w:t>
      </w:r>
    </w:p>
    <w:p>
      <w:r>
        <w:t xml:space="preserve"> The Man of Feeling kertoo yksityiskohtaisesti Harleyn elämän fragmentaarisista jaksoista, jotka löytyvät erään papin romaanin alkuperäiselle kertojalle luovuttaman käsikirjoituksen jäännöksistä. Itse romaani alkaa näiden kahden jälkimmäisen hahmon metsästyksellä, kun taas käsikirjoituksesta puuttuu kymmenen ensimmäistä lukua ja noin kolmekymmentä muuta lukua eri kohdissa koko käsikirjoitusta." Nuorena poikana Harley menettää vanhempansa ja hänelle määrätään useita huoltajia, jotka ovat jatkuvasti eri mieltä keskenään. He ovat kuitenkin yhtä mieltä siitä, että hänen pitäisi pyrkiä hankkimaan lisää varallisuutta, ja niinpä he kehottavat häntä tekemään erään vanhan kaukaisen sukulaisen ystävälliseksi häntä kohtaan, jotta hän voisi vaatia itselleen perintöä. Harley epäonnistuu tässä yrityksessä, sillä hän ei suostu sukulaisen yrityksiin lämmitellä häntä.Harleya neuvotaan sitten hankkimaan suojelija; myymään äänensä vaaleissa maanvuokrausta vastaan. Naapurinsa herra Walton antaa hänelle suosituskirjeen, ja hän lähtee kotoa (ja neiti Waltonista) Lontooseen. Matkalla hän tapaa kerjäläisen ja tämän koiran, ja lahjoitettuaan heille hän kuulee ennustavan kerjäläisen tarinan. Seuraavissa (puuttuvissa) luvuissa Harley käy virallisesti paronetin luona, jota herra Walton suositteli hänelle, sillä kun kertomus jatkuu, Harley käy toisen kerran hänen luonaan. Paroni on kuitenkin poissa Lontoosta, ja Harley tapaa toisen herrasmiehen nimeltä Tom. He käyvät kävelyllä ja sitten illastavat yhdessä ja keskustelevat eläkkeistä ja varoista kahden vanhemman miehen kanssa. harley jatkaa vierailuaan bedlamiin ja itkee siellä olevaa vankia, minkä jälkeen hän illastaa halveksitun, kyynisen miehen kanssa ja he keskustelevat yhdessä kunniasta ja turhamaisuudesta. Sitten hän osoittaa taitonsa (tai, kuten monet väittävät, taitamattomuutensa) fysiognomiassa olemalla hyväntahtoinen vanhan herrasmiehen puolesta, jonka kanssa Harley myöhemmin pelaa korttia. Hävittyään heille rahaa Harley saa tietää, että herrasmies ja hänen tuttavansa ovat huijareita.Harley lähestyy prostituoitua, joka vie hänet kapakkaan ja ruokkii hänet, vaikka hänen on annettava tarjoilijalle taskukellonsa laskun maksamisen vakuudeksi, ja tapaa hänet uudelleen seuraavana aamuna kuullakseen hänen tarinansa. Harleyn isä saapuu paikalle, ja väärinkäsityksen jälkeen hän tekee tyttärensä kanssa sovinnon. Kun Harley saa tietää, että hänen maanvuokrausvaatimuksensa on epäonnistunut, hän lähtee kotiin postivaunulla ja keskustelee runoudesta ja paheista erään matkustajakollegansa kanssa, kunnes heidän tiensä eroavat ja vaunu saapuu reitin päätepisteeseen. Harley jatkaa matkaa jalan, ja matkan varrella hän tapaa kylänsä vanhan maanviljelijän Edwardsin, joka on joutunut vaikeisiin aikoihin ja on palaamassa armeijan varusmiespalveluksesta. Yhdessä he lähestyvät kylää ja löytävät sieltä tuhoutuneen koulutalon ja kaksi orpoa, jotka ovat itse asiassa Harleyn seuralaisen lapsenlapsia. Harley vie heidät kotiinsa ja hankkii heille maata. keskusteltuaan Edwardsin kanssa korruptoituneista sotilaskomentajista Harley saa kauhukseen kuulla, että neiti Walton on menossa naimisiin sir Harry Bensonin kanssa. tunteiden mies hyppää sitten yhteydettömään tarinaan miehestä nimeltä Mountford, joka matkustaa Milanoon nuoren Sedleyn kotiopettajaksi, jossa he tapaavat kreivin. He vierailevat velkavankilassa ja löytävät sieltä miehen perheineen, joka asuu siellä kreivin pojan käskystä, miehen, joka oli ollut niin hurmaava kahdelle herrasmiehelle. Sedley maksaa perheen velat, ja sitten Mountford ja Sedley lähtevät inhoissaan Milanosta." Kertomus palaa Harleyn tarinaan. Neiti Walton ei ole mennyt naimisiin Bensonin kanssa. Hän vierailee huonovointisen Harleyn luona (joka on sairastunut kuumeeseen hoitamalla Edwardsia ja tämän lapsenlapsia), joka tunnustaa hänelle rakkautensa. He pitävät toisiaan kädestä, ja Harley kuolee.</w:t>
      </w:r>
    </w:p>
    <w:p>
      <w:r>
        <w:rPr>
          <w:b/>
        </w:rPr>
        <w:t xml:space="preserve">Tulos</w:t>
      </w:r>
    </w:p>
    <w:p>
      <w:r>
        <w:t xml:space="preserve">Miksi Harley voi huonosti?</w:t>
      </w:r>
    </w:p>
    <w:p>
      <w:r>
        <w:rPr>
          <w:b/>
        </w:rPr>
        <w:t xml:space="preserve">Tulos</w:t>
      </w:r>
    </w:p>
    <w:p>
      <w:r>
        <w:t xml:space="preserve">Kenen kanssa Harley saa tietää menevänsä naimisiin?</w:t>
      </w:r>
    </w:p>
    <w:p>
      <w:r>
        <w:rPr>
          <w:b/>
        </w:rPr>
        <w:t xml:space="preserve">Tulos</w:t>
      </w:r>
    </w:p>
    <w:p>
      <w:r>
        <w:t xml:space="preserve">Mitä Harleylle tapahtuu sen jälkeen, kun hän on tunnustanut rakkautensa neiti Waltonille?</w:t>
      </w:r>
    </w:p>
    <w:p>
      <w:r>
        <w:rPr>
          <w:b/>
        </w:rPr>
        <w:t xml:space="preserve">Tulos</w:t>
      </w:r>
    </w:p>
    <w:p>
      <w:r>
        <w:t xml:space="preserve">Mitä Harley antaa tarjoilijalle laskun vakuudeksi tavernassa?</w:t>
      </w:r>
    </w:p>
    <w:p>
      <w:r>
        <w:rPr>
          <w:b/>
        </w:rPr>
        <w:t xml:space="preserve">Tulos</w:t>
      </w:r>
    </w:p>
    <w:p>
      <w:r>
        <w:t xml:space="preserve">Mitä lailliset huoltajat ovat yhtä mieltä siitä, että Harleyn pitäisi tehdä vanhalle, kaukaiselle sukulaiselle?</w:t>
      </w:r>
    </w:p>
    <w:p>
      <w:r>
        <w:rPr>
          <w:b/>
        </w:rPr>
        <w:t xml:space="preserve">Tulos</w:t>
      </w:r>
    </w:p>
    <w:p>
      <w:r>
        <w:t xml:space="preserve">Miksi Harleylle on määrätty useita laillisia huoltajia?</w:t>
      </w:r>
    </w:p>
    <w:p>
      <w:r>
        <w:rPr>
          <w:b/>
        </w:rPr>
        <w:t xml:space="preserve">Tulos</w:t>
      </w:r>
    </w:p>
    <w:p>
      <w:r>
        <w:t xml:space="preserve">Kenelle Harley syöttää taskukellonsa vakuudeksi?</w:t>
      </w:r>
    </w:p>
    <w:p>
      <w:r>
        <w:rPr>
          <w:b/>
        </w:rPr>
        <w:t xml:space="preserve">Tulos</w:t>
      </w:r>
    </w:p>
    <w:p>
      <w:r>
        <w:t xml:space="preserve">Miksi Harley ei voi tavata paronettia Lontoossa toista kertaa?</w:t>
      </w:r>
    </w:p>
    <w:p>
      <w:r>
        <w:rPr>
          <w:b/>
        </w:rPr>
        <w:t xml:space="preserve">Tulos</w:t>
      </w:r>
    </w:p>
    <w:p>
      <w:r>
        <w:t xml:space="preserve">Kenet Harley ja Edwards löytävät lähestyessään kylää?</w:t>
      </w:r>
    </w:p>
    <w:p>
      <w:r>
        <w:rPr>
          <w:b/>
        </w:rPr>
        <w:t xml:space="preserve">Tulos</w:t>
      </w:r>
    </w:p>
    <w:p>
      <w:r>
        <w:t xml:space="preserve">Mitä Harley ja Edwards löytävät tuhoutuneen koulurakennuksen lisäksi?</w:t>
      </w:r>
    </w:p>
    <w:p>
      <w:r>
        <w:rPr>
          <w:b/>
        </w:rPr>
        <w:t xml:space="preserve">Tulos</w:t>
      </w:r>
    </w:p>
    <w:p>
      <w:r>
        <w:t xml:space="preserve">Kuka Harley tapaa kotiin kävellen?</w:t>
      </w:r>
    </w:p>
    <w:p>
      <w:r>
        <w:rPr>
          <w:b/>
        </w:rPr>
        <w:t xml:space="preserve">Tulos</w:t>
      </w:r>
    </w:p>
    <w:p>
      <w:r>
        <w:t xml:space="preserve">Mitä uutisia Harley saa neiti Waltonista tavattuaan Edwardsin?</w:t>
      </w:r>
    </w:p>
    <w:p>
      <w:r>
        <w:rPr>
          <w:b/>
        </w:rPr>
        <w:t xml:space="preserve">Tulos</w:t>
      </w:r>
    </w:p>
    <w:p>
      <w:r>
        <w:t xml:space="preserve">Kuka antaa Harleylle esittelykirjeen Lontooseen?</w:t>
      </w:r>
    </w:p>
    <w:p>
      <w:r>
        <w:rPr>
          <w:b/>
        </w:rPr>
        <w:t xml:space="preserve">Tulos</w:t>
      </w:r>
    </w:p>
    <w:p>
      <w:r>
        <w:t xml:space="preserve">Mitä Harley antaa Edwardsille ja kahdelle orvolle?</w:t>
      </w:r>
    </w:p>
    <w:p>
      <w:r>
        <w:rPr>
          <w:b/>
        </w:rPr>
        <w:t xml:space="preserve">Tulos</w:t>
      </w:r>
    </w:p>
    <w:p>
      <w:r>
        <w:t xml:space="preserve">Miten Harley sairastuu kuumeeseen lopussa?</w:t>
      </w:r>
    </w:p>
    <w:p>
      <w:r>
        <w:rPr>
          <w:b/>
        </w:rPr>
        <w:t xml:space="preserve">Tulos</w:t>
      </w:r>
    </w:p>
    <w:p>
      <w:r>
        <w:t xml:space="preserve">Minne Harley lähtee kotoa?</w:t>
      </w:r>
    </w:p>
    <w:p>
      <w:r>
        <w:rPr>
          <w:b/>
        </w:rPr>
        <w:t xml:space="preserve">Tulos</w:t>
      </w:r>
    </w:p>
    <w:p>
      <w:r>
        <w:t xml:space="preserve">Mitä Harley kertoo neiti Waltonille, kun tämä vierailee hänen luonaan kuumeessa?</w:t>
      </w:r>
    </w:p>
    <w:p>
      <w:r>
        <w:rPr>
          <w:b/>
        </w:rPr>
        <w:t xml:space="preserve">Tulos</w:t>
      </w:r>
    </w:p>
    <w:p>
      <w:r>
        <w:t xml:space="preserve">Kenelle Harley tunnustaa rakkautensa?</w:t>
      </w:r>
    </w:p>
    <w:p>
      <w:r>
        <w:rPr>
          <w:b/>
        </w:rPr>
        <w:t xml:space="preserve">Tulos</w:t>
      </w:r>
    </w:p>
    <w:p>
      <w:r>
        <w:t xml:space="preserve">Mitä tapahtuu sen jälkeen, kun Harley on lahjoittanut kerjäläiselle ja hänen koiralleen?</w:t>
      </w:r>
    </w:p>
    <w:p>
      <w:r>
        <w:rPr>
          <w:b/>
        </w:rPr>
        <w:t xml:space="preserve">Tulos</w:t>
      </w:r>
    </w:p>
    <w:p>
      <w:r>
        <w:t xml:space="preserve">Ketä Mountford opettaa?</w:t>
      </w:r>
    </w:p>
    <w:p>
      <w:r>
        <w:rPr>
          <w:b/>
        </w:rPr>
        <w:t xml:space="preserve">Tulos</w:t>
      </w:r>
    </w:p>
    <w:p>
      <w:r>
        <w:t xml:space="preserve">Kenelle Harley itkee Bedlamissa?</w:t>
      </w:r>
    </w:p>
    <w:p>
      <w:r>
        <w:rPr>
          <w:b/>
        </w:rPr>
        <w:t xml:space="preserve">Tulos</w:t>
      </w:r>
    </w:p>
    <w:p>
      <w:r>
        <w:t xml:space="preserve">Mitä Harley tarjoaa kahdelle orvolle ja Edwardsille?</w:t>
      </w:r>
    </w:p>
    <w:p>
      <w:r>
        <w:rPr>
          <w:b/>
        </w:rPr>
        <w:t xml:space="preserve">Tulos</w:t>
      </w:r>
    </w:p>
    <w:p>
      <w:r>
        <w:t xml:space="preserve">Kenet Harley tapaa matkalla Lontooseen?</w:t>
      </w:r>
    </w:p>
    <w:p>
      <w:r>
        <w:rPr>
          <w:b/>
        </w:rPr>
        <w:t xml:space="preserve">Tulos</w:t>
      </w:r>
    </w:p>
    <w:p>
      <w:r>
        <w:t xml:space="preserve">Mitä taitoa Harley pyrkii osoittamaan ennen korttipeliä?</w:t>
      </w:r>
    </w:p>
    <w:p>
      <w:r>
        <w:rPr>
          <w:b/>
        </w:rPr>
        <w:t xml:space="preserve">Tulos</w:t>
      </w:r>
    </w:p>
    <w:p>
      <w:r>
        <w:t xml:space="preserve">Mitä Harley antaa kapakan omistajalle?</w:t>
      </w:r>
    </w:p>
    <w:p>
      <w:r>
        <w:rPr>
          <w:b/>
        </w:rPr>
        <w:t xml:space="preserve">Tulos</w:t>
      </w:r>
    </w:p>
    <w:p>
      <w:r>
        <w:t xml:space="preserve">Kenen kanssa Harley syö ja kävelee?</w:t>
      </w:r>
    </w:p>
    <w:p>
      <w:r>
        <w:rPr>
          <w:b/>
        </w:rPr>
        <w:t xml:space="preserve">Tulos</w:t>
      </w:r>
    </w:p>
    <w:p>
      <w:r>
        <w:t xml:space="preserve">Mitä Halerylle tapahtui, kun hän oli nuori lapsi?</w:t>
      </w:r>
    </w:p>
    <w:p>
      <w:r>
        <w:rPr>
          <w:b/>
        </w:rPr>
        <w:t xml:space="preserve">Tulos</w:t>
      </w:r>
    </w:p>
    <w:p>
      <w:r>
        <w:t xml:space="preserve">Missä Harley itkee vankia?</w:t>
      </w:r>
    </w:p>
    <w:p>
      <w:r>
        <w:rPr>
          <w:b/>
        </w:rPr>
        <w:t xml:space="preserve">Esimerkki 3.241</w:t>
      </w:r>
    </w:p>
    <w:p>
      <w:r>
        <w:t xml:space="preserve"> Kun Milie de Fontaine on kieltäytynyt ylpeästi useista kosijoista sillä verukkeella, etteivät he ole Ranskan vertaisia, hän rakastuu salaperäiseen nuoreen mieheen, joka ilmestyi hiljaa Sceaux'n kylätansseihin. Hienostuneesta ulkonäöstään ja aristokraattisesta käytöksestään huolimatta tuntematon (Maximilien Longueville) ei koskaan kerro henkilöllisyyttään eikä näytä olevan kiinnostunut kenestäkään muusta kuin sisarestaan, sairaalloisesta nuoresta tytöstä. Hän ei kuitenkaan ole välinpitämätön Milien saamalle huomiolle, ja hän hyväksyy Milien isän, kreivi de Fontainen kutsun. Milie ja Maximilien rakastuvat pian toisiinsa. Tyttärestään huolestunut kreivi de Fontaine päättää tutkia tätä salaperäistä nuorta miestä, ja hän löytää hänet Rue du Sentieriltä, yksinkertaisen kangaskauppiaan, mikä kauhistuttaa milietä. Piikittyneenä hän menee naimisiin 72-vuotiaan setänsä kanssa tämän vara-amiraalin arvonimen, Comte de Kergarou t. Useita vuosia avioliiton jälkeen Milie saa selville, että Maximilien ei olekaan kangaskauppias, vaan itse asiassa Vicomte de Longueville, josta on tullut Ranskan Peer. Nuori mies selittää vihdoin, miksi hän hoiti salaa kauppaa: hän teki sen elättääkseen perheensä ja uhrautui sairaan sisarensa ja maasta lähteneen veljensä vuoksi.</w:t>
      </w:r>
    </w:p>
    <w:p>
      <w:r>
        <w:rPr>
          <w:b/>
        </w:rPr>
        <w:t xml:space="preserve">Tulos</w:t>
      </w:r>
    </w:p>
    <w:p>
      <w:r>
        <w:t xml:space="preserve">Kuka Maximilien lopulta on?</w:t>
      </w:r>
    </w:p>
    <w:p>
      <w:r>
        <w:rPr>
          <w:b/>
        </w:rPr>
        <w:t xml:space="preserve">Tulos</w:t>
      </w:r>
    </w:p>
    <w:p>
      <w:r>
        <w:t xml:space="preserve">Mitä Maximilienin ja Emilien suhteesta lopulta seuraa?</w:t>
      </w:r>
    </w:p>
    <w:p>
      <w:r>
        <w:rPr>
          <w:b/>
        </w:rPr>
        <w:t xml:space="preserve">Tulos</w:t>
      </w:r>
    </w:p>
    <w:p>
      <w:r>
        <w:t xml:space="preserve">Miksi Maximilien hoiti salaa kauppaa?</w:t>
      </w:r>
    </w:p>
    <w:p>
      <w:r>
        <w:rPr>
          <w:b/>
        </w:rPr>
        <w:t xml:space="preserve">Tulos</w:t>
      </w:r>
    </w:p>
    <w:p>
      <w:r>
        <w:t xml:space="preserve">Miksi Emilie menee naimisiin 72-vuotiaan miehen kanssa?</w:t>
      </w:r>
    </w:p>
    <w:p>
      <w:r>
        <w:rPr>
          <w:b/>
        </w:rPr>
        <w:t xml:space="preserve">Tulos</w:t>
      </w:r>
    </w:p>
    <w:p>
      <w:r>
        <w:t xml:space="preserve">Kuka saa selville, että Maximilien ei ole räätäli?</w:t>
      </w:r>
    </w:p>
    <w:p>
      <w:r>
        <w:rPr>
          <w:b/>
        </w:rPr>
        <w:t xml:space="preserve">Tulos</w:t>
      </w:r>
    </w:p>
    <w:p>
      <w:r>
        <w:t xml:space="preserve">Kuinka vanha on Emilien avioituva mies?</w:t>
      </w:r>
    </w:p>
    <w:p>
      <w:r>
        <w:rPr>
          <w:b/>
        </w:rPr>
        <w:t xml:space="preserve">Tulos</w:t>
      </w:r>
    </w:p>
    <w:p>
      <w:r>
        <w:t xml:space="preserve">Keneen Emilie rakastuu?</w:t>
      </w:r>
    </w:p>
    <w:p>
      <w:r>
        <w:rPr>
          <w:b/>
        </w:rPr>
        <w:t xml:space="preserve">Tulos</w:t>
      </w:r>
    </w:p>
    <w:p>
      <w:r>
        <w:t xml:space="preserve">Miksi Maximilien huolehti kaupasta?</w:t>
      </w:r>
    </w:p>
    <w:p>
      <w:r>
        <w:rPr>
          <w:b/>
        </w:rPr>
        <w:t xml:space="preserve">Tulos</w:t>
      </w:r>
    </w:p>
    <w:p>
      <w:r>
        <w:t xml:space="preserve">Miksi Émilie meni naimisiin kreivi de Kergarouëtin kanssa?</w:t>
      </w:r>
    </w:p>
    <w:p>
      <w:r>
        <w:rPr>
          <w:b/>
        </w:rPr>
        <w:t xml:space="preserve">Tulos</w:t>
      </w:r>
    </w:p>
    <w:p>
      <w:r>
        <w:t xml:space="preserve">Missä Emilie de Fontaine näki Maximilienin ensimmäisen kerran?</w:t>
      </w:r>
    </w:p>
    <w:p>
      <w:r>
        <w:rPr>
          <w:b/>
        </w:rPr>
        <w:t xml:space="preserve">Tulos</w:t>
      </w:r>
    </w:p>
    <w:p>
      <w:r>
        <w:t xml:space="preserve">Kenen kutsun Maximilien hyväksyi?</w:t>
      </w:r>
    </w:p>
    <w:p>
      <w:r>
        <w:rPr>
          <w:b/>
        </w:rPr>
        <w:t xml:space="preserve">Tulos</w:t>
      </w:r>
    </w:p>
    <w:p>
      <w:r>
        <w:t xml:space="preserve">Kenestä Maximilien näyttää olevan kiinnostunut?</w:t>
      </w:r>
    </w:p>
    <w:p>
      <w:r>
        <w:rPr>
          <w:b/>
        </w:rPr>
        <w:t xml:space="preserve">Tulos</w:t>
      </w:r>
    </w:p>
    <w:p>
      <w:r>
        <w:t xml:space="preserve">Missä Emilie de Fontaine näki ensimmäisen kerran miehen, johon hän rakastui?</w:t>
      </w:r>
    </w:p>
    <w:p>
      <w:r>
        <w:rPr>
          <w:b/>
        </w:rPr>
        <w:t xml:space="preserve">Tulos</w:t>
      </w:r>
    </w:p>
    <w:p>
      <w:r>
        <w:t xml:space="preserve">Mikä on Maximilienin ammatti?</w:t>
      </w:r>
    </w:p>
    <w:p>
      <w:r>
        <w:rPr>
          <w:b/>
        </w:rPr>
        <w:t xml:space="preserve">Tulos</w:t>
      </w:r>
    </w:p>
    <w:p>
      <w:r>
        <w:t xml:space="preserve">Mitä Emilie saa selville useita vuosia naimisiinmenon jälkeen?</w:t>
      </w:r>
    </w:p>
    <w:p>
      <w:r>
        <w:rPr>
          <w:b/>
        </w:rPr>
        <w:t xml:space="preserve">Tulos</w:t>
      </w:r>
    </w:p>
    <w:p>
      <w:r>
        <w:t xml:space="preserve">Mitä kreivi de Fontaine saa selville Maximilienista?</w:t>
      </w:r>
    </w:p>
    <w:p>
      <w:r>
        <w:rPr>
          <w:b/>
        </w:rPr>
        <w:t xml:space="preserve">Tulos</w:t>
      </w:r>
    </w:p>
    <w:p>
      <w:r>
        <w:t xml:space="preserve">Miksi Maximilien hoiti kauppaa?</w:t>
      </w:r>
    </w:p>
    <w:p>
      <w:r>
        <w:rPr>
          <w:b/>
        </w:rPr>
        <w:t xml:space="preserve">Tulos</w:t>
      </w:r>
    </w:p>
    <w:p>
      <w:r>
        <w:t xml:space="preserve">Miksi Emilie de Fontaine kieltäytyy monista kosijoista?</w:t>
      </w:r>
    </w:p>
    <w:p>
      <w:r>
        <w:rPr>
          <w:b/>
        </w:rPr>
        <w:t xml:space="preserve">Tulos</w:t>
      </w:r>
    </w:p>
    <w:p>
      <w:r>
        <w:t xml:space="preserve">Kenen kutsun Maximilien lopulta hyväksyy?</w:t>
      </w:r>
    </w:p>
    <w:p>
      <w:r>
        <w:rPr>
          <w:b/>
        </w:rPr>
        <w:t xml:space="preserve">Tulos</w:t>
      </w:r>
    </w:p>
    <w:p>
      <w:r>
        <w:t xml:space="preserve">Miten Milie reagoi isänsä löytöön?</w:t>
      </w:r>
    </w:p>
    <w:p>
      <w:r>
        <w:rPr>
          <w:b/>
        </w:rPr>
        <w:t xml:space="preserve">Tulos</w:t>
      </w:r>
    </w:p>
    <w:p>
      <w:r>
        <w:t xml:space="preserve">Miltä Emiliestä tuntui, kun hänelle kerrottiin, että Maximilien on kangaskauppias?</w:t>
      </w:r>
    </w:p>
    <w:p>
      <w:r>
        <w:rPr>
          <w:b/>
        </w:rPr>
        <w:t xml:space="preserve">Tulos</w:t>
      </w:r>
    </w:p>
    <w:p>
      <w:r>
        <w:t xml:space="preserve">Mikä on Maximilienin todellinen henkilöllisyys?</w:t>
      </w:r>
    </w:p>
    <w:p>
      <w:r>
        <w:rPr>
          <w:b/>
        </w:rPr>
        <w:t xml:space="preserve">Tulos</w:t>
      </w:r>
    </w:p>
    <w:p>
      <w:r>
        <w:t xml:space="preserve">Kuinka vanha mies on Ămilien aviomies?</w:t>
      </w:r>
    </w:p>
    <w:p>
      <w:r>
        <w:rPr>
          <w:b/>
        </w:rPr>
        <w:t xml:space="preserve">Tulos</w:t>
      </w:r>
    </w:p>
    <w:p>
      <w:r>
        <w:t xml:space="preserve">Miksi Milie de Fontaine kieltäytyi kosijoistaan?</w:t>
      </w:r>
    </w:p>
    <w:p>
      <w:r>
        <w:rPr>
          <w:b/>
        </w:rPr>
        <w:t xml:space="preserve">Tulos</w:t>
      </w:r>
    </w:p>
    <w:p>
      <w:r>
        <w:t xml:space="preserve">Mitä kreivi de Fontaine saa selville Maximilienista?</w:t>
      </w:r>
    </w:p>
    <w:p>
      <w:r>
        <w:rPr>
          <w:b/>
        </w:rPr>
        <w:t xml:space="preserve">Tulos</w:t>
      </w:r>
    </w:p>
    <w:p>
      <w:r>
        <w:t xml:space="preserve">Kuka on ainoa henkilö, josta salaperäinen nuori mies on kiinnostunut?</w:t>
      </w:r>
    </w:p>
    <w:p>
      <w:r>
        <w:rPr>
          <w:b/>
        </w:rPr>
        <w:t xml:space="preserve">Tulos</w:t>
      </w:r>
    </w:p>
    <w:p>
      <w:r>
        <w:t xml:space="preserve">Mitä Emilie lopulta tekee saatuaan tietää Maximilienistä?</w:t>
      </w:r>
    </w:p>
    <w:p>
      <w:r>
        <w:rPr>
          <w:b/>
        </w:rPr>
        <w:t xml:space="preserve">Tulos</w:t>
      </w:r>
    </w:p>
    <w:p>
      <w:r>
        <w:t xml:space="preserve">Miksi kreivi de Fontaine tutki Maximilienia?</w:t>
      </w:r>
    </w:p>
    <w:p>
      <w:r>
        <w:rPr>
          <w:b/>
        </w:rPr>
        <w:t xml:space="preserve">Tulos</w:t>
      </w:r>
    </w:p>
    <w:p>
      <w:r>
        <w:t xml:space="preserve">Kuka on Milien isä?</w:t>
      </w:r>
    </w:p>
    <w:p>
      <w:r>
        <w:rPr>
          <w:b/>
        </w:rPr>
        <w:t xml:space="preserve">Tulos</w:t>
      </w:r>
    </w:p>
    <w:p>
      <w:r>
        <w:t xml:space="preserve">Miksi kreivi de Fontaine tutkii Maximilienia?</w:t>
      </w:r>
    </w:p>
    <w:p>
      <w:r>
        <w:rPr>
          <w:b/>
        </w:rPr>
        <w:t xml:space="preserve">Esimerkki 3.242</w:t>
      </w:r>
    </w:p>
    <w:p>
      <w:r>
        <w:t xml:space="preserve"> Romaani kertoo Montgomery Brewsterista, nuoresta miehestä, joka perii miljoona dollaria rikkaalta isoisältään. Pian tämän jälkeen kuolee myös rikas ja eksentrinen setä, joka vihasi Brewsterin isoisää (pitkään jatkunut viha johtui siitä, että isoisä ei hyväksynyt Brewsterin vanhempien avioliittoa). Setä jättää Brewsterille seitsemän miljoonaa dollaria, mutta vain sillä ehdolla, että hän ei pidä mitään isoisän rahoista. Brewsterin on käytettävä jokainen penni isoisän miljoonasta yhden vuoden kuluessa, jolloin varallisuudesta ei ole tuon ajan päätyttyä jäljellä mitään varoja tai omaisuutta. Jos Brewster täyttää nämä ehdot, hän saa täydet seitsemän miljoonaa; jos hän epäonnistuu, hän jää pennittömäksi.Brewster huomaa, että näin suuren rahamäärän käyttäminen vuoden aikana on uskomattoman vaikeaa setänsä testamentin asettamien tiukkojen ehtojen alla. Brewsterin on osoitettava liikemiesjärkeä hankkimalla kuluttamilleen rahoille hyvää vastinetta, rajoittamalla lahjoituksiaan hyväntekeväisyyteen, tappioitaan uhkapeleissä ja tarjoilijoille ja taksikuskeille antamiensa juomarahojen arvoa. Lisäksi Brewster on vannoutunut vaitiolovelvolliseksi, eikä hän saa kertoa kenellekään, miksi hän elää ylettömästi. Häntä vastaan työskentelevät hänen hyvää tarkoittavat ystävänsä, jotka yrittävät toistuvasti rajoittaa hänen tappioitaan ja ylellisyyttään, vaikka he jakavat hänen ylellisen elämäntyylinsä.Brewsterin haastetta lisää se, että hänen yrityksensä menettää rahaa pörssikeinottelulla ja ruletilla osoittautuvat pikemminkin lisääviksi kuin vähentäviksi. Hän järjestää suuria juhlia ja tanssiaisia ja vuokraa usean kuukauden mittaisen risteilyn Eurooppaan ja Egyptiin suurelle ystävä- ja työntekijäpiirilleen; lehdistö pilkkaa häntä tuhlaajaksi. Löysistä kukkaronnyöreistään huolimatta Brewster osoittaa toistuvasti vahvaa moraalia. Eräässä vaiheessa hän käyttää varojaan pankin takuita varten pelastaakseen vuokraemäntänsä tilin, vaikka hän vaarantaa testamenttikelpoisuutensa. Toisessa tilanteessa hän hyppää yli laidan pelastaakseen hukkuvan merimiehen risteilyltä, vaikka hänen rikkaat ystävänsä päättävät olla tekemättä niin.Montyn tuleva vaimo Barbara Drew hylkää hänen kosintansa alkuvuodesta, koska hän pitää häntä taloudellisesti vastuuttomana ja köyhyyteen sidottuna, ja hänen yrityksensä saada hänet takaisin epäonnistuvat toistuvasti, koska Montyn huomio on täysin sidottu vaatimukseen käyttää niin paljon rahaa. Vuoden lopussa Monty onnistuu käyttämään viimeisetkin varansa, jotka hän on huolellisesti dokumentoinut, ja tunnustaa rakkautensa toiselle naiselle, Peggy Graylle, joka on suhtautunut myötämielisesti hänen elämäntyyliinsä, vaikka ei ole tiennyt mitään hänen haasteestaan. Tragedia iskee Montyn määräaikaa edeltävänä iltana, kun hänen asianajajansa ilmoittavat hänelle, että hänen setänsä testamentin toimeenpanija on kadonnut realisoituaan kaikki varat. Monty vakuuttaa itselleen, että hänet on tuomittu köyhyyteen, mutta menee naimisiin Peggy Grayn kanssa, joka hyväksyy hänet varattomuudesta huolimatta. Pian häiden jälkeen hänen setänsä testamentin toimeenpanija saapuu ilmoittamaan, että hän on onnistunut suoriutumaan haasteesta ja että hän on tullut toimittamaan rahat Montylle henkilökohtaisesti.</w:t>
      </w:r>
    </w:p>
    <w:p>
      <w:r>
        <w:rPr>
          <w:b/>
        </w:rPr>
        <w:t xml:space="preserve">Tulos</w:t>
      </w:r>
    </w:p>
    <w:p>
      <w:r>
        <w:t xml:space="preserve">Kuinka paljon Montyn on käytettävä rahaa ensimmäisen vuoden aikana?</w:t>
      </w:r>
    </w:p>
    <w:p>
      <w:r>
        <w:rPr>
          <w:b/>
        </w:rPr>
        <w:t xml:space="preserve">Tulos</w:t>
      </w:r>
    </w:p>
    <w:p>
      <w:r>
        <w:t xml:space="preserve">Minkä rajan sisällä Brewsterin on käytettävä jokainen miljoona penniäkään?</w:t>
      </w:r>
    </w:p>
    <w:p>
      <w:r>
        <w:rPr>
          <w:b/>
        </w:rPr>
        <w:t xml:space="preserve">Tulos</w:t>
      </w:r>
    </w:p>
    <w:p>
      <w:r>
        <w:t xml:space="preserve">Mitä Brewster Charter tekee vähentääkseen varojaan?</w:t>
      </w:r>
    </w:p>
    <w:p>
      <w:r>
        <w:rPr>
          <w:b/>
        </w:rPr>
        <w:t xml:space="preserve">Tulos</w:t>
      </w:r>
    </w:p>
    <w:p>
      <w:r>
        <w:t xml:space="preserve">Kenen rahat Monty joutui käyttämään kaikki vuodessa?</w:t>
      </w:r>
    </w:p>
    <w:p>
      <w:r>
        <w:rPr>
          <w:b/>
        </w:rPr>
        <w:t xml:space="preserve">Tulos</w:t>
      </w:r>
    </w:p>
    <w:p>
      <w:r>
        <w:t xml:space="preserve">Kenet Brewster pelastaa risteilyltä?</w:t>
      </w:r>
    </w:p>
    <w:p>
      <w:r>
        <w:rPr>
          <w:b/>
        </w:rPr>
        <w:t xml:space="preserve">Tulos</w:t>
      </w:r>
    </w:p>
    <w:p>
      <w:r>
        <w:t xml:space="preserve">Kuka yrittää rajoittaa Brewsterin tappioita?</w:t>
      </w:r>
    </w:p>
    <w:p>
      <w:r>
        <w:rPr>
          <w:b/>
        </w:rPr>
        <w:t xml:space="preserve">Tulos</w:t>
      </w:r>
    </w:p>
    <w:p>
      <w:r>
        <w:t xml:space="preserve">Kuinka kauan risteily Eurooppaan ja Egyptiin kesti?</w:t>
      </w:r>
    </w:p>
    <w:p>
      <w:r>
        <w:rPr>
          <w:b/>
        </w:rPr>
        <w:t xml:space="preserve">Tulos</w:t>
      </w:r>
    </w:p>
    <w:p>
      <w:r>
        <w:t xml:space="preserve">Mitä Montegomery Brewster saa isoisältään? </w:t>
      </w:r>
    </w:p>
    <w:p>
      <w:r>
        <w:rPr>
          <w:b/>
        </w:rPr>
        <w:t xml:space="preserve">Tulos</w:t>
      </w:r>
    </w:p>
    <w:p>
      <w:r>
        <w:t xml:space="preserve">Kenet Monty pelastaa hukkumiselta?</w:t>
      </w:r>
    </w:p>
    <w:p>
      <w:r>
        <w:rPr>
          <w:b/>
        </w:rPr>
        <w:t xml:space="preserve">Tulos</w:t>
      </w:r>
    </w:p>
    <w:p>
      <w:r>
        <w:t xml:space="preserve">Mitä Peggy Gray tekee, vaikka huomaa, että Brewster on nyt köyhä?</w:t>
      </w:r>
    </w:p>
    <w:p>
      <w:r>
        <w:rPr>
          <w:b/>
        </w:rPr>
        <w:t xml:space="preserve">Tulos</w:t>
      </w:r>
    </w:p>
    <w:p>
      <w:r>
        <w:t xml:space="preserve">Kuinka paljon Monty saa, jos hän käyttää kaikki miljoona dollaria?</w:t>
      </w:r>
    </w:p>
    <w:p>
      <w:r>
        <w:rPr>
          <w:b/>
        </w:rPr>
        <w:t xml:space="preserve">Tulos</w:t>
      </w:r>
    </w:p>
    <w:p>
      <w:r>
        <w:t xml:space="preserve">Mitä Brewsterille tapahtuu määräaikaa edeltävänä iltana?</w:t>
      </w:r>
    </w:p>
    <w:p>
      <w:r>
        <w:rPr>
          <w:b/>
        </w:rPr>
        <w:t xml:space="preserve">Tulos</w:t>
      </w:r>
    </w:p>
    <w:p>
      <w:r>
        <w:t xml:space="preserve">Miksi Brewster hyppää risteilyllä yli laidan?</w:t>
      </w:r>
    </w:p>
    <w:p>
      <w:r>
        <w:rPr>
          <w:b/>
        </w:rPr>
        <w:t xml:space="preserve">Tulos</w:t>
      </w:r>
    </w:p>
    <w:p>
      <w:r>
        <w:t xml:space="preserve">Mitä Monty ei voi kertoa muille ihmisille?</w:t>
      </w:r>
    </w:p>
    <w:p>
      <w:r>
        <w:rPr>
          <w:b/>
        </w:rPr>
        <w:t xml:space="preserve">Tulos</w:t>
      </w:r>
    </w:p>
    <w:p>
      <w:r>
        <w:t xml:space="preserve">Miksi Barbara Drew kieltäytyy Brewsterin kosinnasta?</w:t>
      </w:r>
    </w:p>
    <w:p>
      <w:r>
        <w:rPr>
          <w:b/>
        </w:rPr>
        <w:t xml:space="preserve">Tulos</w:t>
      </w:r>
    </w:p>
    <w:p>
      <w:r>
        <w:t xml:space="preserve">Miksi Brewster ei voi kertoa kenellekään?</w:t>
      </w:r>
    </w:p>
    <w:p>
      <w:r>
        <w:rPr>
          <w:b/>
        </w:rPr>
        <w:t xml:space="preserve">Tulos</w:t>
      </w:r>
    </w:p>
    <w:p>
      <w:r>
        <w:t xml:space="preserve">Kenelle Monty tunnustaa ?</w:t>
      </w:r>
    </w:p>
    <w:p>
      <w:r>
        <w:rPr>
          <w:b/>
        </w:rPr>
        <w:t xml:space="preserve">Tulos</w:t>
      </w:r>
    </w:p>
    <w:p>
      <w:r>
        <w:t xml:space="preserve">Keneltä Brewster perii rahat?</w:t>
      </w:r>
    </w:p>
    <w:p>
      <w:r>
        <w:rPr>
          <w:b/>
        </w:rPr>
        <w:t xml:space="preserve">Tulos</w:t>
      </w:r>
    </w:p>
    <w:p>
      <w:r>
        <w:t xml:space="preserve">Mitä Brewsterin on osoitettava?</w:t>
      </w:r>
    </w:p>
    <w:p>
      <w:r>
        <w:rPr>
          <w:b/>
        </w:rPr>
        <w:t xml:space="preserve">Tulos</w:t>
      </w:r>
    </w:p>
    <w:p>
      <w:r>
        <w:t xml:space="preserve">Miksi Brewster pelasti pankin?</w:t>
      </w:r>
    </w:p>
    <w:p>
      <w:r>
        <w:rPr>
          <w:b/>
        </w:rPr>
        <w:t xml:space="preserve">Tulos</w:t>
      </w:r>
    </w:p>
    <w:p>
      <w:r>
        <w:t xml:space="preserve">Minkälaista luonnetta Brewster osoittaa teoillaan?</w:t>
      </w:r>
    </w:p>
    <w:p>
      <w:r>
        <w:rPr>
          <w:b/>
        </w:rPr>
        <w:t xml:space="preserve">Tulos</w:t>
      </w:r>
    </w:p>
    <w:p>
      <w:r>
        <w:t xml:space="preserve">Kuka on Peggy Gray tarinassa?</w:t>
      </w:r>
    </w:p>
    <w:p>
      <w:r>
        <w:rPr>
          <w:b/>
        </w:rPr>
        <w:t xml:space="preserve">Tulos</w:t>
      </w:r>
    </w:p>
    <w:p>
      <w:r>
        <w:t xml:space="preserve">Miksi Brewster rakastuu Peggy Grayyn?</w:t>
      </w:r>
    </w:p>
    <w:p>
      <w:r>
        <w:rPr>
          <w:b/>
        </w:rPr>
        <w:t xml:space="preserve">Tulos</w:t>
      </w:r>
    </w:p>
    <w:p>
      <w:r>
        <w:t xml:space="preserve">Mitä tapahtuu Brewsterin rahoille, kun hän yrittää menettää ne pörssikeinottelussa?</w:t>
      </w:r>
    </w:p>
    <w:p>
      <w:r>
        <w:rPr>
          <w:b/>
        </w:rPr>
        <w:t xml:space="preserve">Tulos</w:t>
      </w:r>
    </w:p>
    <w:p>
      <w:r>
        <w:t xml:space="preserve">Kuka rakastuu Montyyn tämän taloudellisesta asemasta huolimatta?</w:t>
      </w:r>
    </w:p>
    <w:p>
      <w:r>
        <w:rPr>
          <w:b/>
        </w:rPr>
        <w:t xml:space="preserve">Tulos</w:t>
      </w:r>
    </w:p>
    <w:p>
      <w:r>
        <w:t xml:space="preserve">Mitä Monty maksaa takuita rahoillaan?</w:t>
      </w:r>
    </w:p>
    <w:p>
      <w:r>
        <w:rPr>
          <w:b/>
        </w:rPr>
        <w:t xml:space="preserve">Tulos</w:t>
      </w:r>
    </w:p>
    <w:p>
      <w:r>
        <w:t xml:space="preserve">Millä ehdolla Brewsterin setä antaa hänelle perinnön? </w:t>
      </w:r>
    </w:p>
    <w:p>
      <w:r>
        <w:rPr>
          <w:b/>
        </w:rPr>
        <w:t xml:space="preserve">Tulos</w:t>
      </w:r>
    </w:p>
    <w:p>
      <w:r>
        <w:t xml:space="preserve">Kuka ilmestyy Montyn häihin toimittamaan rahat?</w:t>
      </w:r>
    </w:p>
    <w:p>
      <w:r>
        <w:rPr>
          <w:b/>
        </w:rPr>
        <w:t xml:space="preserve">Tulos</w:t>
      </w:r>
    </w:p>
    <w:p>
      <w:r>
        <w:t xml:space="preserve">Kuka hylkää Montyn kosinnan?</w:t>
      </w:r>
    </w:p>
    <w:p>
      <w:r>
        <w:rPr>
          <w:b/>
        </w:rPr>
        <w:t xml:space="preserve">Esimerkki 3.243</w:t>
      </w:r>
    </w:p>
    <w:p>
      <w:r>
        <w:t xml:space="preserve"> Vaikeuksissa oleva näyttelijä Andrew Largeman (Braff) herää unesta, jossa hän istuu apaattisena putoavassa lentokoneessa, ja kuulee puhelinviestin isältään (Holm), joka kertoo Andrew'lle, että hänen on palattava kotiin, koska hänen äitinsä on kuollut.Andrew lähtee Los Angelesista ja palaa kotiinsa New Jerseyhin osallistuakseen hautajaisiin. Hän tunnistaa haudankaivajat vanhoiksi ystävikseen Markiksi (Sarsgaard) ja Daveksi (Alex Burns), jotka kutsuvat hänet samana iltana juhliin. Kotona hänen isänsä järjestää Andrew'lle lääkäriajan päänsärkyjen takia, joita hänellä on ollut. myöhemmin samana iltana Andrew menee juhliin, joissa hän tapaa Markin, Daven ja Jessen (Armando Riesco), vanhan ystävän, joka on juuri tienannut omaisuuden luodessaan äänettömän tarranauhan. Poltettuaan juhlissa marihuanaa ja otettuaan ekstaasia hän pysyy silti irrallaan. juhlien jälkeisenä aamuna Andrew etenee tapaamiseen. Odotushuoneessa hän tapaa nuoren naisen nimeltä Sam (Portman), joka on patologinen valehtelija. Myöhemmin hän selittää, että useimmiten hän ei tiedä miksi valehtelee ja myöntää ne aina jälkeenpäin. Andrew'n tapaamisessa lääkärinsä (Ron Leibman) kanssa paljastuu, että Andrew on käyttänyt litiumia ja muita mielialaa vakauttavia lääkkeitä sekä masennuslääkkeitä koko aikuisikänsä ajan, mutta on viime aikoina lopettanut niiden käytön. Hän kertoo myös, että hänen isänsä, joka on hänen psykiatrinsa, laittoi hänet lääkitykseen. Andrew löytää Samin toimiston ulkopuolelta ja tarjoaa hänelle kyydin kotiin. Sam kutsuu hänet kotiinsa, ja Andrew tapaa hänen äitinsä, joka paljastaa tahattomasti, että Samilla on epilepsia. Andrew kertoo Samille äitinsä kuolemasta, ja Sam ylistää kyynelehtien hamsteriaan. Kotiin palattuaan Andrew'n isä kohtaa hänet ja vaatii, että he puhuvat ennen Andrew'n lähtöä. myöhemmin Andrew ja Jesse istuvat hautausmaalla, kun Mark kaivaa toista hautaa. Andrew huomaa Markin varastavan koruja hautaamaltaan ruumiilta. Tämän jälkeen Andrew palaa Samin talolle, ja he viettävät loppupäivän yhdessä ja liittyvät myöhemmin ystäviensä seuraan Jessen kartanoon. Andrew kertoo, että yhdeksänvuotiaana hän tönäisi turhautuneena äitiään ja kaatoi tämän rikkinäisen astianpesukoneen päälle onnettomuudessa, jonka seurauksena tämä halvaantui; hän sanoo, että hänen isänsä syyttää häntä vaimonsa halvaantumisesta ja laittoi hänet lääkkeille "hillitsemään vihaa", jota hän oletettavasti kantaa. Sam kuuntelee, ja Andrew tunnustaa sitten tunteitaan häntä kohtaan. seuraavana päivänä Mark kertoo Andrew'lle, että hän tarvitsee apua läksiäislahjan "jäljittämisessä". Sam, Andrew ja Mark viettävät päivän yhdessä ja päätyvät Newarkissa sijaitsevaan louhokseen, jossa Mark puhuu Albert-nimisen miehen (Denis O'Hare) kanssa, jonka tehtävänä on pitää tunkeilijat poissa louhoksesta. Kolme vierailijaa keskustelevat syistä, joiden vuoksi Albert ja hänen vaimonsa ovat päättäneet asua louhoksessa. Albert selittää, että siellä asuminen ja louhoksen tutkiminen on "jotain täysin ainutlaatuista, mitä ei ole koskaan ennen tehty", mikä vastaa Samin aiempaa puhetta. Lopuksi Albert selittää, että tärkeintä on elää perheensä kanssa. Keskustelu inspiroi Andrew'ta, ja ulkona sateessa hän kiipeää hylättyyn nosturiin ja huutaa louhokseen Samin ja Markin seurassa. Sen jälkeen hän ja Sam suutelevat. kun Mark ja Andrew myöhemmin katsovat lahjaa, se osoittautuu Andrew'n äidin lempiriipukseksi, yhdeksi niistä esineistä, jotka Mark varasti äidin haudasta, myi ja sittemmin löysi. Andrew puhuu lopulta isänsä kanssa ja toteaa, ettei hän ollut syyllinen äitinsä onnettomuuteen ja että hän aikoo elää loppuelämänsä ilman lääkkeitä. Hän antaa isälleen anteeksi ja sanoo haluavansa rakentaa paremman suhteen isänsä kanssa." Seuraavana aamuna Andrew hyvästelee Samin lentokentällä, kun tämä rukoilee häntä olemaan lähtemättä. Hän myöntää, että Sam on muuttanut hänen elämänsä, mutta hänen on vielä korjattava henkilökohtaiset ongelmansa ennen suhteen jatkamista. Andrew nousee lennolle, ja Sam jää itkemään puhelinkoppiin. Andrew palaa sitten takaisin ja sanoo, ettei hän halua tuhlata enää yhtään aikaa elämästään ilman Samia. Hän miettii, mitä tehdä seuraavaksi, ja sitten he suutelevat.</w:t>
      </w:r>
    </w:p>
    <w:p>
      <w:r>
        <w:rPr>
          <w:b/>
        </w:rPr>
        <w:t xml:space="preserve">Tulos</w:t>
      </w:r>
    </w:p>
    <w:p>
      <w:r>
        <w:t xml:space="preserve">Mikä on Samin tila, jonka Samin äiti paljastaa Andrew'lle?</w:t>
      </w:r>
    </w:p>
    <w:p>
      <w:r>
        <w:rPr>
          <w:b/>
        </w:rPr>
        <w:t xml:space="preserve">Tulos</w:t>
      </w:r>
    </w:p>
    <w:p>
      <w:r>
        <w:t xml:space="preserve">Miksi Andrew menee lääkäriin?</w:t>
      </w:r>
    </w:p>
    <w:p>
      <w:r>
        <w:rPr>
          <w:b/>
        </w:rPr>
        <w:t xml:space="preserve">Tulos</w:t>
      </w:r>
    </w:p>
    <w:p>
      <w:r>
        <w:t xml:space="preserve">Mitä tapahtui sen jälkeen, kun Andrew käytti huumeita juhlissa?</w:t>
      </w:r>
    </w:p>
    <w:p>
      <w:r>
        <w:rPr>
          <w:b/>
        </w:rPr>
        <w:t xml:space="preserve">Tulos</w:t>
      </w:r>
    </w:p>
    <w:p>
      <w:r>
        <w:t xml:space="preserve">Mitä Andrew tekee lentokentällä tarinan lopussa?</w:t>
      </w:r>
    </w:p>
    <w:p>
      <w:r>
        <w:rPr>
          <w:b/>
        </w:rPr>
        <w:t xml:space="preserve">Tulos</w:t>
      </w:r>
    </w:p>
    <w:p>
      <w:r>
        <w:t xml:space="preserve">Minkä syyn Albert antaa sille, että hän asuu ja työskentelee louhoksella?</w:t>
      </w:r>
    </w:p>
    <w:p>
      <w:r>
        <w:rPr>
          <w:b/>
        </w:rPr>
        <w:t xml:space="preserve">Tulos</w:t>
      </w:r>
    </w:p>
    <w:p>
      <w:r>
        <w:t xml:space="preserve">Mitä viestissä sanottiin Andreaksen isältä?</w:t>
      </w:r>
    </w:p>
    <w:p>
      <w:r>
        <w:rPr>
          <w:b/>
        </w:rPr>
        <w:t xml:space="preserve">Tulos</w:t>
      </w:r>
    </w:p>
    <w:p>
      <w:r>
        <w:t xml:space="preserve">Mitä Mark ja Dave tekevät työkseen?</w:t>
      </w:r>
    </w:p>
    <w:p>
      <w:r>
        <w:rPr>
          <w:b/>
        </w:rPr>
        <w:t xml:space="preserve">Tulos</w:t>
      </w:r>
    </w:p>
    <w:p>
      <w:r>
        <w:t xml:space="preserve">Miten Andreaksen ystävä Jesse loi omaisuuden?</w:t>
      </w:r>
    </w:p>
    <w:p>
      <w:r>
        <w:rPr>
          <w:b/>
        </w:rPr>
        <w:t xml:space="preserve">Tulos</w:t>
      </w:r>
    </w:p>
    <w:p>
      <w:r>
        <w:t xml:space="preserve">Minkä lahjan Mark antaa Andreakselle?</w:t>
      </w:r>
    </w:p>
    <w:p>
      <w:r>
        <w:rPr>
          <w:b/>
        </w:rPr>
        <w:t xml:space="preserve">Tulos</w:t>
      </w:r>
    </w:p>
    <w:p>
      <w:r>
        <w:t xml:space="preserve">Miksi Andrew'n isä syyttää häntä Andrew'n äidin halvaantumisesta?</w:t>
      </w:r>
    </w:p>
    <w:p>
      <w:r>
        <w:rPr>
          <w:b/>
        </w:rPr>
        <w:t xml:space="preserve">Tulos</w:t>
      </w:r>
    </w:p>
    <w:p>
      <w:r>
        <w:t xml:space="preserve">Mitä Jesse teki, joka loi hänen omaisuutensa?</w:t>
      </w:r>
    </w:p>
    <w:p>
      <w:r>
        <w:rPr>
          <w:b/>
        </w:rPr>
        <w:t xml:space="preserve">Tulos</w:t>
      </w:r>
    </w:p>
    <w:p>
      <w:r>
        <w:t xml:space="preserve">Keitä ovat haudankaivajat Mark ja Dave Andrew'lle?</w:t>
      </w:r>
    </w:p>
    <w:p>
      <w:r>
        <w:rPr>
          <w:b/>
        </w:rPr>
        <w:t xml:space="preserve">Tulos</w:t>
      </w:r>
    </w:p>
    <w:p>
      <w:r>
        <w:t xml:space="preserve">Miksi Andrew'n isä antoi hänelle lääkkeitä?</w:t>
      </w:r>
    </w:p>
    <w:p>
      <w:r>
        <w:rPr>
          <w:b/>
        </w:rPr>
        <w:t xml:space="preserve">Tulos</w:t>
      </w:r>
    </w:p>
    <w:p>
      <w:r>
        <w:t xml:space="preserve">Mikä on se tila, jonka Sam myöntää kärsivänsä odotushuoneessa, kun Andrew ja hän tapaavat?</w:t>
      </w:r>
    </w:p>
    <w:p>
      <w:r>
        <w:rPr>
          <w:b/>
        </w:rPr>
        <w:t xml:space="preserve">Tulos</w:t>
      </w:r>
    </w:p>
    <w:p>
      <w:r>
        <w:t xml:space="preserve">Mikä sairaus Samilla on?</w:t>
      </w:r>
    </w:p>
    <w:p>
      <w:r>
        <w:rPr>
          <w:b/>
        </w:rPr>
        <w:t xml:space="preserve">Tulos</w:t>
      </w:r>
    </w:p>
    <w:p>
      <w:r>
        <w:t xml:space="preserve">Mitä Sam teki, kun Andrew hyvästeli lentokentällä?</w:t>
      </w:r>
    </w:p>
    <w:p>
      <w:r>
        <w:rPr>
          <w:b/>
        </w:rPr>
        <w:t xml:space="preserve">Tulos</w:t>
      </w:r>
    </w:p>
    <w:p>
      <w:r>
        <w:t xml:space="preserve">Mikä uutinen sai Andrew'n lentämään Los Angelesista kotiinsa New Jerseyyn?</w:t>
      </w:r>
    </w:p>
    <w:p>
      <w:r>
        <w:rPr>
          <w:b/>
        </w:rPr>
        <w:t xml:space="preserve">Tulos</w:t>
      </w:r>
    </w:p>
    <w:p>
      <w:r>
        <w:t xml:space="preserve">Mistä Andrew unelmoi tarinan alussa?</w:t>
      </w:r>
    </w:p>
    <w:p>
      <w:r>
        <w:rPr>
          <w:b/>
        </w:rPr>
        <w:t xml:space="preserve">Tulos</w:t>
      </w:r>
    </w:p>
    <w:p>
      <w:r>
        <w:t xml:space="preserve">Miksi Andrew'n psykiatri-isä määräsi Andrew'lle mielialalääkkeitä ja masennuslääkkeitä koko hänen aikuisikänsä ajan?</w:t>
      </w:r>
    </w:p>
    <w:p>
      <w:r>
        <w:rPr>
          <w:b/>
        </w:rPr>
        <w:t xml:space="preserve">Tulos</w:t>
      </w:r>
    </w:p>
    <w:p>
      <w:r>
        <w:t xml:space="preserve">Kuka alun perin pani Andrew'n lääkitykseen?</w:t>
      </w:r>
    </w:p>
    <w:p>
      <w:r>
        <w:rPr>
          <w:b/>
        </w:rPr>
        <w:t xml:space="preserve">Tulos</w:t>
      </w:r>
    </w:p>
    <w:p>
      <w:r>
        <w:t xml:space="preserve">Mikä aiheutti Andreaksen äidin halvaantumisen?</w:t>
      </w:r>
    </w:p>
    <w:p>
      <w:r>
        <w:rPr>
          <w:b/>
        </w:rPr>
        <w:t xml:space="preserve">Tulos</w:t>
      </w:r>
    </w:p>
    <w:p>
      <w:r>
        <w:t xml:space="preserve">Kuka pani Andrew'n lääkitykseen koko hänen aikuisikänsä ajaksi?</w:t>
      </w:r>
    </w:p>
    <w:p>
      <w:r>
        <w:rPr>
          <w:b/>
        </w:rPr>
        <w:t xml:space="preserve">Tulos</w:t>
      </w:r>
    </w:p>
    <w:p>
      <w:r>
        <w:t xml:space="preserve">Kenet Andrew tapaa lääkärin odotushuoneessa?</w:t>
      </w:r>
    </w:p>
    <w:p>
      <w:r>
        <w:rPr>
          <w:b/>
        </w:rPr>
        <w:t xml:space="preserve">Tulos</w:t>
      </w:r>
    </w:p>
    <w:p>
      <w:r>
        <w:t xml:space="preserve">Kuka varasti koruja ruumiista?</w:t>
      </w:r>
    </w:p>
    <w:p>
      <w:r>
        <w:rPr>
          <w:b/>
        </w:rPr>
        <w:t xml:space="preserve">Tulos</w:t>
      </w:r>
    </w:p>
    <w:p>
      <w:r>
        <w:t xml:space="preserve">Minne Mark ja Dave kutsuivat Andrew'n hautajaisiltana?</w:t>
      </w:r>
    </w:p>
    <w:p>
      <w:r>
        <w:rPr>
          <w:b/>
        </w:rPr>
        <w:t xml:space="preserve">Tulos</w:t>
      </w:r>
    </w:p>
    <w:p>
      <w:r>
        <w:t xml:space="preserve">Miksi Andrew palaa New Jerseyyn?</w:t>
      </w:r>
    </w:p>
    <w:p>
      <w:r>
        <w:rPr>
          <w:b/>
        </w:rPr>
        <w:t xml:space="preserve">Tulos</w:t>
      </w:r>
    </w:p>
    <w:p>
      <w:r>
        <w:t xml:space="preserve">Miksi Andrew'n isä järjestää Andrew'lle lääkäriajan?</w:t>
      </w:r>
    </w:p>
    <w:p>
      <w:r>
        <w:rPr>
          <w:b/>
        </w:rPr>
        <w:t xml:space="preserve">Tulos</w:t>
      </w:r>
    </w:p>
    <w:p>
      <w:r>
        <w:t xml:space="preserve">Kuka oli patologinen valehtelija?</w:t>
      </w:r>
    </w:p>
    <w:p>
      <w:r>
        <w:rPr>
          <w:b/>
        </w:rPr>
        <w:t xml:space="preserve">Tulos</w:t>
      </w:r>
    </w:p>
    <w:p>
      <w:r>
        <w:t xml:space="preserve">Kenelle Andrew avautui siitä, että hän oli tönäissyt äitiään poikana ja valitettavasti jättänyt tämän halvaantuneeksi?</w:t>
      </w:r>
    </w:p>
    <w:p>
      <w:r>
        <w:rPr>
          <w:b/>
        </w:rPr>
        <w:t xml:space="preserve">Tulos</w:t>
      </w:r>
    </w:p>
    <w:p>
      <w:r>
        <w:t xml:space="preserve">Kun Andrew kertoo Samille äitinsä kuolemasta, kenelle hän aloittaa muistopuheen?</w:t>
      </w:r>
    </w:p>
    <w:p>
      <w:r>
        <w:rPr>
          <w:b/>
        </w:rPr>
        <w:t xml:space="preserve">Esimerkki 3.244</w:t>
      </w:r>
    </w:p>
    <w:p>
      <w:r>
        <w:t xml:space="preserve"> Elle Woods, muotikaupan opiskelija ja opiskelijayhdistyksensä puheenjohtaja, saa poikaystävänsä Warner Huntington III:n, joka on kuvernöörin poika, mukaansa kalliiseen ravintolaan. Odottaessaan Warnerin kosivan häntä, mies eroaa tytön kauhuksi, koska hän ei pidä tyttöä tarpeeksi vakavasti otettavana hänen poliittisiin pyrkimyksiinsä nähden. Elle hakee lohtua sisarkuntansa sisarilta, jotka rohkaisevat Elleä jatkamaan miehen perässä, ja hän aikoo seurata Warneria Harvardin oikeustieteelliseen. Ponnistelujen jälkeen hän saa 179 pistettä oikeustieteiden pääsykokeessa, ja yhdessä 4,0:n keskiarvon kanssa Harvardin paneeli hyväksyy hänet.Harvardiin saavuttuaan Ellen eteläkalifornialainen persoonallisuus on ristiriidassa hänen ylimielisten, tylsien itärannikon luokkatovereidensa kanssa, jotka kieltäytyvät ottamasta häntä vakavasti. Elle tapaa pian Warnerin, mutta saa tietää, että tämä on kihloissa toisen luokkatoverinsa Vivian Kensingtonin kanssa. Kaiken kukkuraksi Ellen opinnot alkavat huonosti, sillä hän kamppailee lukemisen kanssa ja ilmestyy luennolle valmistautumattomana, mikä saa tiukkapipoisen naisprofessorin, professori Stromwellin, haukkumaan häntä ankarasti. Kun Elle on saanut kenkää kurssilta, hän tapaa Emmettin, joka antaa hänelle neuvoja, miten hän tulisi toimeen jokaisen professorin kanssa. Vivian kutsuu Ellen naamiaisiin, ja Elle ilmestyy paikalle playboy-pupupuvussa, vaikka kyse ei olekaan naamiaisista. Elle kertoo Warnerille aikovansa hakea yhteen professorinsa harjoittelupaikoista, mutta Warner kertoo, ettei häntä hyväksytä ja että hän vain tuhlaa aikaansa. Elle tajuaa, ettei Warner koskaan ota häntä takaisin. Hän löytää motivaation todistaa itsensä. Määrätietoisesti menestyäkseen vastoin odotuksia Elle opiskelee ahkerasti ja saa lopulta harjoittelupaikan koulun arvostetuimman professorin Callahanin lakiasiaintoimistosta, jossa hän puolustaa tunnettua kuntosaliohjaajaa nimeltä Brooke Windham. Aviomiehensä murhasta syytetty Brooke ei halua esittää alibia. Syyttäjän päätodistaja, uima-altaan siivooja, väittää, että hänellä oli suhde Brooken kanssa ja että he aikoivat karata Brooken aviomiehen rahoilla. Itse asiassa Brooke paljastaa Ellelle, että hän kävi rasvaimussa murhan aikana, mutta pakottaa hänet pitämään alibin salassa, koska se pilaisi hänen uransa ja maineensa. Ellen kekseliäisyydestä vaikuttunut Vivian ystävystyy Ellen kanssa ja myöntää Warnerista tiettyjä asioita, joita edes Elle ei tiennyt.Elle päättelee muotitajunsa avulla, että altaanpesijä on homo, mutta Callahan hylkää hänen teoriansa. Callahanin nuorempi osakas Emmett kuitenkin uskoo Elleä, ja ristikuulustelussa hän huijaa allassiivoojan tunnustamaan homoseksuaalisuutensa, mikä heikentää Brooken syyllisyyttä. Callahan lähentelee myöhemmin Elleä, mutta tämä torjuu hänet. Vivian kuulee hänen viettelyyrityksestään, ja Vivian suuttuu ja syyttää Elleä siitä, että hän käyttää seksiä uransa edistämiseen. Tapahtumista turhautunut Elle harkitsee lakiopintojen jättämistä, mutta professori Stromwell palauttaa hänen itsetuntonsa. Samaan aikaan Brooke vaatii saada tietää, miksi Elle puuttuu tiimistä. Kun Emmett selittää Callahanin käytöksen, raivostunut Brooke päättää erottaa Callahanin, ja Vivian saa tietää totuuden. Elle, joka on palkattu takaisin, suorittaa aggressiivisen ristikuulustelun Brooken tytärpuolta Chutneyta vastaan ja pakottaa tämän tunnustamaan, että hän oli se, joka tappoi Brooken aviomiehen, mutta oli aikonut tappaa Brooken, koska hän paheksui sitä, että hänen isänsä meni naimisiin hänen ikäisensä kanssa. Brooke vapautetaan syytteistä ja Chutney pidätetään. Elle torjuu Warnerin väittäen, että hän tarvitsee miehen, joka rakastaa häntä hänen itsensä vuoksi eikä jonkun, joka käyttäytyi kuin luupää. Kaksi vuotta myöhemmin Elle pitää valmistujaispuheen oikeustieteellisessä koulussaan luokan valitsemana puhujana. Vivian on sillä välin eronnut Warnerista, joka valmistui "ilman kunniaa ja ilman työtarjousta". Emmett on eronnut Callahanista, perustanut oman firman, seurustellut Ellen kanssa kaksi vuotta ja aikoo kosia häntä.</w:t>
      </w:r>
    </w:p>
    <w:p>
      <w:r>
        <w:rPr>
          <w:b/>
        </w:rPr>
        <w:t xml:space="preserve">Tulos</w:t>
      </w:r>
    </w:p>
    <w:p>
      <w:r>
        <w:t xml:space="preserve">Millä Elle päätteli, että allaspoika on homo?</w:t>
      </w:r>
    </w:p>
    <w:p>
      <w:r>
        <w:rPr>
          <w:b/>
        </w:rPr>
        <w:t xml:space="preserve">Tulos</w:t>
      </w:r>
    </w:p>
    <w:p>
      <w:r>
        <w:t xml:space="preserve">Mikä oli Brooke Windhamin ammatti?</w:t>
      </w:r>
    </w:p>
    <w:p>
      <w:r>
        <w:rPr>
          <w:b/>
        </w:rPr>
        <w:t xml:space="preserve">Tulos</w:t>
      </w:r>
    </w:p>
    <w:p>
      <w:r>
        <w:t xml:space="preserve">Mikä oli Ellen keskiarvo yliopistossa?</w:t>
      </w:r>
    </w:p>
    <w:p>
      <w:r>
        <w:rPr>
          <w:b/>
        </w:rPr>
        <w:t xml:space="preserve">Tulos</w:t>
      </w:r>
    </w:p>
    <w:p>
      <w:r>
        <w:t xml:space="preserve">Millä alalla Elle opiskeli?</w:t>
      </w:r>
    </w:p>
    <w:p>
      <w:r>
        <w:rPr>
          <w:b/>
        </w:rPr>
        <w:t xml:space="preserve">Tulos</w:t>
      </w:r>
    </w:p>
    <w:p>
      <w:r>
        <w:t xml:space="preserve">Missä oikeustieteellisessä koulussa Elle opiskelee?</w:t>
      </w:r>
    </w:p>
    <w:p>
      <w:r>
        <w:rPr>
          <w:b/>
        </w:rPr>
        <w:t xml:space="preserve">Tulos</w:t>
      </w:r>
    </w:p>
    <w:p>
      <w:r>
        <w:t xml:space="preserve">Mitä Elle Woods opiskeli?</w:t>
      </w:r>
    </w:p>
    <w:p>
      <w:r>
        <w:rPr>
          <w:b/>
        </w:rPr>
        <w:t xml:space="preserve">Tulos</w:t>
      </w:r>
    </w:p>
    <w:p>
      <w:r>
        <w:t xml:space="preserve">Kuka on tämän tarinan päähenkilö?</w:t>
      </w:r>
    </w:p>
    <w:p>
      <w:r>
        <w:rPr>
          <w:b/>
        </w:rPr>
        <w:t xml:space="preserve">Tulos</w:t>
      </w:r>
    </w:p>
    <w:p>
      <w:r>
        <w:t xml:space="preserve">Mikä on syyttäjän ensimmäisen todistajan ammatti?</w:t>
      </w:r>
    </w:p>
    <w:p>
      <w:r>
        <w:rPr>
          <w:b/>
        </w:rPr>
        <w:t xml:space="preserve">Tulos</w:t>
      </w:r>
    </w:p>
    <w:p>
      <w:r>
        <w:t xml:space="preserve">Mihin kouluun Elle yritti päästä tarinan alussa?</w:t>
      </w:r>
    </w:p>
    <w:p>
      <w:r>
        <w:rPr>
          <w:b/>
        </w:rPr>
        <w:t xml:space="preserve">Tulos</w:t>
      </w:r>
    </w:p>
    <w:p>
      <w:r>
        <w:t xml:space="preserve">Miksi Elle pitää luokkansa päättäjäispuheen?</w:t>
      </w:r>
    </w:p>
    <w:p>
      <w:r>
        <w:rPr>
          <w:b/>
        </w:rPr>
        <w:t xml:space="preserve">Tulos</w:t>
      </w:r>
    </w:p>
    <w:p>
      <w:r>
        <w:t xml:space="preserve">Miten Brooke päättelee, että altaanpesijä oli homo?</w:t>
      </w:r>
    </w:p>
    <w:p>
      <w:r>
        <w:rPr>
          <w:b/>
        </w:rPr>
        <w:t xml:space="preserve">Tulos</w:t>
      </w:r>
    </w:p>
    <w:p>
      <w:r>
        <w:t xml:space="preserve">Mistä Brookea syytettiin?</w:t>
      </w:r>
    </w:p>
    <w:p>
      <w:r>
        <w:rPr>
          <w:b/>
        </w:rPr>
        <w:t xml:space="preserve">Tulos</w:t>
      </w:r>
    </w:p>
    <w:p>
      <w:r>
        <w:t xml:space="preserve">Kuka professori moitti Elleä?</w:t>
      </w:r>
    </w:p>
    <w:p>
      <w:r>
        <w:rPr>
          <w:b/>
        </w:rPr>
        <w:t xml:space="preserve">Tulos</w:t>
      </w:r>
    </w:p>
    <w:p>
      <w:r>
        <w:t xml:space="preserve">Mitä Elle saa uima-altaan siivoojan tunnustamaan?</w:t>
      </w:r>
    </w:p>
    <w:p>
      <w:r>
        <w:rPr>
          <w:b/>
        </w:rPr>
        <w:t xml:space="preserve">Tulos</w:t>
      </w:r>
    </w:p>
    <w:p>
      <w:r>
        <w:t xml:space="preserve">Miksi Elle pukeutui Playboy-pupupukkeeseen?</w:t>
      </w:r>
    </w:p>
    <w:p>
      <w:r>
        <w:rPr>
          <w:b/>
        </w:rPr>
        <w:t xml:space="preserve">Tulos</w:t>
      </w:r>
    </w:p>
    <w:p>
      <w:r>
        <w:t xml:space="preserve">Kuka on Ellen poikaystävä?</w:t>
      </w:r>
    </w:p>
    <w:p>
      <w:r>
        <w:rPr>
          <w:b/>
        </w:rPr>
        <w:t xml:space="preserve">Tulos</w:t>
      </w:r>
    </w:p>
    <w:p>
      <w:r>
        <w:t xml:space="preserve">Milloin Elle tapaa Emmetin?</w:t>
      </w:r>
    </w:p>
    <w:p>
      <w:r>
        <w:rPr>
          <w:b/>
        </w:rPr>
        <w:t xml:space="preserve">Tulos</w:t>
      </w:r>
    </w:p>
    <w:p>
      <w:r>
        <w:t xml:space="preserve">Mitä Warner valmistuu?</w:t>
      </w:r>
    </w:p>
    <w:p>
      <w:r>
        <w:rPr>
          <w:b/>
        </w:rPr>
        <w:t xml:space="preserve">Tulos</w:t>
      </w:r>
    </w:p>
    <w:p>
      <w:r>
        <w:t xml:space="preserve">Mitä Elle käyttää pukujuhliin?</w:t>
      </w:r>
    </w:p>
    <w:p>
      <w:r>
        <w:rPr>
          <w:b/>
        </w:rPr>
        <w:t xml:space="preserve">Tulos</w:t>
      </w:r>
    </w:p>
    <w:p>
      <w:r>
        <w:t xml:space="preserve">Mitä tehokasta tekniikkaa Elle käyttää saadakseen Brooken tytärpuolelta tunnustuksen?</w:t>
      </w:r>
    </w:p>
    <w:p>
      <w:r>
        <w:rPr>
          <w:b/>
        </w:rPr>
        <w:t xml:space="preserve">Tulos</w:t>
      </w:r>
    </w:p>
    <w:p>
      <w:r>
        <w:t xml:space="preserve">Mitä Brooke teki miehensä murhan aikaan?</w:t>
      </w:r>
    </w:p>
    <w:p>
      <w:r>
        <w:rPr>
          <w:b/>
        </w:rPr>
        <w:t xml:space="preserve">Tulos</w:t>
      </w:r>
    </w:p>
    <w:p>
      <w:r>
        <w:t xml:space="preserve">Kuka lopulta tunnustaa Brooken aviomiehen murhan?</w:t>
      </w:r>
    </w:p>
    <w:p>
      <w:r>
        <w:rPr>
          <w:b/>
        </w:rPr>
        <w:t xml:space="preserve">Tulos</w:t>
      </w:r>
    </w:p>
    <w:p>
      <w:r>
        <w:t xml:space="preserve">Mikä oli Ellen asema sisarkunnassaan?</w:t>
      </w:r>
    </w:p>
    <w:p>
      <w:r>
        <w:rPr>
          <w:b/>
        </w:rPr>
        <w:t xml:space="preserve">Tulos</w:t>
      </w:r>
    </w:p>
    <w:p>
      <w:r>
        <w:t xml:space="preserve">Kuka oli luokkansa valitsema puhuja oikeustieteellisessä tiedekunnassa tarinan lopussa?</w:t>
      </w:r>
    </w:p>
    <w:p>
      <w:r>
        <w:rPr>
          <w:b/>
        </w:rPr>
        <w:t xml:space="preserve">Tulos</w:t>
      </w:r>
    </w:p>
    <w:p>
      <w:r>
        <w:t xml:space="preserve">Mikä oli Ellen pistemäärä LSAT:ssa?</w:t>
      </w:r>
    </w:p>
    <w:p>
      <w:r>
        <w:rPr>
          <w:b/>
        </w:rPr>
        <w:t xml:space="preserve">Tulos</w:t>
      </w:r>
    </w:p>
    <w:p>
      <w:r>
        <w:t xml:space="preserve">Mihin oikeustieteelliseen kouluun Elle pääsi?</w:t>
      </w:r>
    </w:p>
    <w:p>
      <w:r>
        <w:rPr>
          <w:b/>
        </w:rPr>
        <w:t xml:space="preserve">Tulos</w:t>
      </w:r>
    </w:p>
    <w:p>
      <w:r>
        <w:t xml:space="preserve">Kenen neuvo sai Ellen jatkamaan Warnerin perään sen jälkeen, kun tämä ensin jätti hänet?</w:t>
      </w:r>
    </w:p>
    <w:p>
      <w:r>
        <w:rPr>
          <w:b/>
        </w:rPr>
        <w:t xml:space="preserve">Tulos</w:t>
      </w:r>
    </w:p>
    <w:p>
      <w:r>
        <w:t xml:space="preserve">Kuka professori palautti Ellen sefl arvostuksen?</w:t>
      </w:r>
    </w:p>
    <w:p>
      <w:r>
        <w:rPr>
          <w:b/>
        </w:rPr>
        <w:t xml:space="preserve">Tulos</w:t>
      </w:r>
    </w:p>
    <w:p>
      <w:r>
        <w:t xml:space="preserve">Kuka aikoo kosia Elleä tarinan lopussa?</w:t>
      </w:r>
    </w:p>
    <w:p>
      <w:r>
        <w:rPr>
          <w:b/>
        </w:rPr>
        <w:t xml:space="preserve">Esimerkki 3.245</w:t>
      </w:r>
    </w:p>
    <w:p>
      <w:r>
        <w:t xml:space="preserve"> Pascal, joka on toiminut lääkärinä Plassansissa 30 vuoden ajan, on viettänyt elämänsä luetteloiden ja kronikoiden laatimiseen perheensä elämästä perinnöllisyysteorioidensa pohjalta. Pascal uskoo, että jokaisen ihmisen fyysinen ja psyykkinen terveys ja kehitys voidaan luokitella synnynnäisyyden (erilaisuuteen perustuva ominaisuuksien lisääntyminen) ja perinnöllisyyden (samankaltaisuuteen perustuva lisääntyminen) välisen vuorovaikutuksen perusteella. Käyttäen omaa perhettään tapaustutkimuksena Pascal luokittelee isoäitinsä Adela de Fouquen (Tante Dide) 30 jälkeläistä tämän mallin perusteella.Pascal on kehittänyt seerumin, jonka hän toivoo parantavan perinnölliset ja hermostolliset sairaudet (mukaan luettuna kuluttaminen) ja parantavan ellei jopa pidentävän elämää. Hänen veljentyttärensä Clotilde pitää Pascalin työtä Jumalan kaikkivoipaisuuden kieltämisenä ja ylpeänä yrityksenä ymmärtää tuntematonta. Hän rohkaisee Pascalia tuhoamaan työnsä, mutta Pascal kieltäytyy. (Muiden perheenjäsenten tavoin Pascal on intohimonsa harjoittamisessa hieman pakkomielteinen.) Pascal selittää päämääränsä tiedemiehenä siten, että hän luo pohjan onnellisuudelle ja rauhalle etsimällä ja paljastamalla totuuden, jonka hän uskoo piilevän perinnöllisyystieteessä. Näytettyään tytölle Rougon-Macquartin sukupuun ja osoitettuaan, ettei hän suostu kaunistelemaan suvun tekoja, Clotilde alkaa olla samaa mieltä hänen kanssaan. Hänen rakkautensa Pascalia kohtaan lujittaa hänen uskoaan Pascalin teorioihin ja hänen elinikäiseen työhönsä.Clotilde ja Pascal aloittavat lopulta romanssin Pascalin äidin, F licitin, harmiksi (hän ei ole niinkään huolissaan suhteen insestisestä luonteesta kuin siitä, että he elävät yhdessä avioliiton ulkopuolella). F licit haluaa hinnalla millä hyvänsä pitää perheen salaisuudet haudattuna, mukaan lukien useat lähistöllä asuvat perheen luurangot: hänen alkoholisoitunut lankonsa Antoine Macquart ja hänen satavuotias anoppinsa Tante Dide. Kun Clotilden veli Maxime pyytää Clotildea tulemaan Pariisiin, F licit näkee tässä tilaisuuden kontrolloida Pascalia ja päästä käsiksi hänen papereihinsa tuhota ne.Pascal saa useita sydänkohtauksia, eikä Clotilde pääse palaamaan Pariisista ennen kuin hän kuolee. F licit polttaa välittömästi kaikki Pascalin tieteelliset työt ja asiakirjat, joita hän pitää raskauttavina. Romaani ja koko 20 romaanin sarja päättyy Pascalin ja Clotilden pojan syntymään ja häneen kohdistuvaan toivoon perheen tulevaisuudesta.</w:t>
      </w:r>
    </w:p>
    <w:p>
      <w:r>
        <w:rPr>
          <w:b/>
        </w:rPr>
        <w:t xml:space="preserve">Tulos</w:t>
      </w:r>
    </w:p>
    <w:p>
      <w:r>
        <w:t xml:space="preserve">Miksi Felicite ei pidä Pascalin työstä?</w:t>
      </w:r>
    </w:p>
    <w:p>
      <w:r>
        <w:rPr>
          <w:b/>
        </w:rPr>
        <w:t xml:space="preserve">Tulos</w:t>
      </w:r>
    </w:p>
    <w:p>
      <w:r>
        <w:t xml:space="preserve">Mikä on Rougon-Macquart?</w:t>
      </w:r>
    </w:p>
    <w:p>
      <w:r>
        <w:rPr>
          <w:b/>
        </w:rPr>
        <w:t xml:space="preserve">Tulos</w:t>
      </w:r>
    </w:p>
    <w:p>
      <w:r>
        <w:t xml:space="preserve">Kuinka kauan Pascal on toiminut lääkärinä Plassansissa?</w:t>
      </w:r>
    </w:p>
    <w:p>
      <w:r>
        <w:rPr>
          <w:b/>
        </w:rPr>
        <w:t xml:space="preserve">Tulos</w:t>
      </w:r>
    </w:p>
    <w:p>
      <w:r>
        <w:t xml:space="preserve">Miksi hänen äitinsä paheksuu Pascalin suhdetta Clotildeen?</w:t>
      </w:r>
    </w:p>
    <w:p>
      <w:r>
        <w:rPr>
          <w:b/>
        </w:rPr>
        <w:t xml:space="preserve">Tulos</w:t>
      </w:r>
    </w:p>
    <w:p>
      <w:r>
        <w:t xml:space="preserve">Mikä oli tärkein syy siihen, että Felicite paheksui Clotilden ja Pascalin suhdetta?</w:t>
      </w:r>
    </w:p>
    <w:p>
      <w:r>
        <w:rPr>
          <w:b/>
        </w:rPr>
        <w:t xml:space="preserve">Tulos</w:t>
      </w:r>
    </w:p>
    <w:p>
      <w:r>
        <w:t xml:space="preserve">Kuka on Antoine Macquart?</w:t>
      </w:r>
    </w:p>
    <w:p>
      <w:r>
        <w:rPr>
          <w:b/>
        </w:rPr>
        <w:t xml:space="preserve">Tulos</w:t>
      </w:r>
    </w:p>
    <w:p>
      <w:r>
        <w:t xml:space="preserve">Mitä mieltä Felicite on Pascalin ja Clotilden suhteesta? </w:t>
      </w:r>
    </w:p>
    <w:p>
      <w:r>
        <w:rPr>
          <w:b/>
        </w:rPr>
        <w:t xml:space="preserve">Tulos</w:t>
      </w:r>
    </w:p>
    <w:p>
      <w:r>
        <w:t xml:space="preserve">Mikä on Pascalin sisarentyttären nimi? </w:t>
      </w:r>
    </w:p>
    <w:p>
      <w:r>
        <w:rPr>
          <w:b/>
        </w:rPr>
        <w:t xml:space="preserve">Tulos</w:t>
      </w:r>
    </w:p>
    <w:p>
      <w:r>
        <w:t xml:space="preserve">Mitä Pascal toivoo seeruminsa tekevän?</w:t>
      </w:r>
    </w:p>
    <w:p>
      <w:r>
        <w:rPr>
          <w:b/>
        </w:rPr>
        <w:t xml:space="preserve">Tulos</w:t>
      </w:r>
    </w:p>
    <w:p>
      <w:r>
        <w:t xml:space="preserve">Minkä Pascal uskoo eniten vaikuttavan ihmisen terveyteen?</w:t>
      </w:r>
    </w:p>
    <w:p>
      <w:r>
        <w:rPr>
          <w:b/>
        </w:rPr>
        <w:t xml:space="preserve">Tulos</w:t>
      </w:r>
    </w:p>
    <w:p>
      <w:r>
        <w:t xml:space="preserve">Mitä Felicite tekee Pascalin kuoleman jälkeen Pascalin tutkimuksilla?</w:t>
      </w:r>
    </w:p>
    <w:p>
      <w:r>
        <w:rPr>
          <w:b/>
        </w:rPr>
        <w:t xml:space="preserve">Tulos</w:t>
      </w:r>
    </w:p>
    <w:p>
      <w:r>
        <w:t xml:space="preserve">Mitä mieltä Clotilde on aluksi Pascalin työstä?</w:t>
      </w:r>
    </w:p>
    <w:p>
      <w:r>
        <w:rPr>
          <w:b/>
        </w:rPr>
        <w:t xml:space="preserve">Tulos</w:t>
      </w:r>
    </w:p>
    <w:p>
      <w:r>
        <w:t xml:space="preserve">Mitä Clotilde pyytää Pascalia tekemään työnsä kanssa?</w:t>
      </w:r>
    </w:p>
    <w:p>
      <w:r>
        <w:rPr>
          <w:b/>
        </w:rPr>
        <w:t xml:space="preserve">Tulos</w:t>
      </w:r>
    </w:p>
    <w:p>
      <w:r>
        <w:t xml:space="preserve">Miten Pascal vakuuttaa Clotildelle, että hänen teoriansa ovat totta?</w:t>
      </w:r>
    </w:p>
    <w:p>
      <w:r>
        <w:rPr>
          <w:b/>
        </w:rPr>
        <w:t xml:space="preserve">Tulos</w:t>
      </w:r>
    </w:p>
    <w:p>
      <w:r>
        <w:t xml:space="preserve">Miten Pascal kuolee?</w:t>
      </w:r>
    </w:p>
    <w:p>
      <w:r>
        <w:rPr>
          <w:b/>
        </w:rPr>
        <w:t xml:space="preserve">Tulos</w:t>
      </w:r>
    </w:p>
    <w:p>
      <w:r>
        <w:t xml:space="preserve">Mitä Pascal kehitti, joka voisi mahdollisesti pidentää elämää?</w:t>
      </w:r>
    </w:p>
    <w:p>
      <w:r>
        <w:rPr>
          <w:b/>
        </w:rPr>
        <w:t xml:space="preserve">Tulos</w:t>
      </w:r>
    </w:p>
    <w:p>
      <w:r>
        <w:t xml:space="preserve">Kuinka monta jälkeläistä hänen isoäitinsä puolelta Pascal luokittelee?</w:t>
      </w:r>
    </w:p>
    <w:p>
      <w:r>
        <w:rPr>
          <w:b/>
        </w:rPr>
        <w:t xml:space="preserve">Tulos</w:t>
      </w:r>
    </w:p>
    <w:p>
      <w:r>
        <w:t xml:space="preserve">Mihin maahan Clotilde menee?</w:t>
      </w:r>
    </w:p>
    <w:p>
      <w:r>
        <w:rPr>
          <w:b/>
        </w:rPr>
        <w:t xml:space="preserve">Tulos</w:t>
      </w:r>
    </w:p>
    <w:p>
      <w:r>
        <w:t xml:space="preserve">Mitä Felicite tekee Pascalin työlle?</w:t>
      </w:r>
    </w:p>
    <w:p>
      <w:r>
        <w:rPr>
          <w:b/>
        </w:rPr>
        <w:t xml:space="preserve">Tulos</w:t>
      </w:r>
    </w:p>
    <w:p>
      <w:r>
        <w:t xml:space="preserve">Mitä Pascal opiskelee?</w:t>
      </w:r>
    </w:p>
    <w:p>
      <w:r>
        <w:rPr>
          <w:b/>
        </w:rPr>
        <w:t xml:space="preserve">Tulos</w:t>
      </w:r>
    </w:p>
    <w:p>
      <w:r>
        <w:t xml:space="preserve">Kenen perhettä Pascal käyttää tapaustutkimuksena?</w:t>
      </w:r>
    </w:p>
    <w:p>
      <w:r>
        <w:rPr>
          <w:b/>
        </w:rPr>
        <w:t xml:space="preserve">Tulos</w:t>
      </w:r>
    </w:p>
    <w:p>
      <w:r>
        <w:t xml:space="preserve">Mitä Coltilde haluaa Pascalin aluksi tekevän työstään?</w:t>
      </w:r>
    </w:p>
    <w:p>
      <w:r>
        <w:rPr>
          <w:b/>
        </w:rPr>
        <w:t xml:space="preserve">Tulos</w:t>
      </w:r>
    </w:p>
    <w:p>
      <w:r>
        <w:t xml:space="preserve">Kuka on Clotilde?</w:t>
      </w:r>
    </w:p>
    <w:p>
      <w:r>
        <w:rPr>
          <w:b/>
        </w:rPr>
        <w:t xml:space="preserve">Tulos</w:t>
      </w:r>
    </w:p>
    <w:p>
      <w:r>
        <w:t xml:space="preserve">Mikä terveysongelma Pascalilla alkaa olla?</w:t>
      </w:r>
    </w:p>
    <w:p>
      <w:r>
        <w:rPr>
          <w:b/>
        </w:rPr>
        <w:t xml:space="preserve">Tulos</w:t>
      </w:r>
    </w:p>
    <w:p>
      <w:r>
        <w:t xml:space="preserve">Mitä Pascalin luoman seerumin toivottiin parantavan?</w:t>
      </w:r>
    </w:p>
    <w:p>
      <w:r>
        <w:rPr>
          <w:b/>
        </w:rPr>
        <w:t xml:space="preserve">Tulos</w:t>
      </w:r>
    </w:p>
    <w:p>
      <w:r>
        <w:t xml:space="preserve">Ketä Pascal käyttää tapaustutkimuksena?</w:t>
      </w:r>
    </w:p>
    <w:p>
      <w:r>
        <w:rPr>
          <w:b/>
        </w:rPr>
        <w:t xml:space="preserve">Tulos</w:t>
      </w:r>
    </w:p>
    <w:p>
      <w:r>
        <w:t xml:space="preserve">Miten Clothilde ja Pascal liittyvät toisiinsa?</w:t>
      </w:r>
    </w:p>
    <w:p>
      <w:r>
        <w:rPr>
          <w:b/>
        </w:rPr>
        <w:t xml:space="preserve">Tulos</w:t>
      </w:r>
    </w:p>
    <w:p>
      <w:r>
        <w:t xml:space="preserve">Kuka polttaa kaikki Pascalin työt hänen kuoltuaan?</w:t>
      </w:r>
    </w:p>
    <w:p>
      <w:r>
        <w:rPr>
          <w:b/>
        </w:rPr>
        <w:t xml:space="preserve">Tulos</w:t>
      </w:r>
    </w:p>
    <w:p>
      <w:r>
        <w:t xml:space="preserve">Miksi Clothilde haluaa alun perin, että Pascal lopettaa tutkimuksensa?</w:t>
      </w:r>
    </w:p>
    <w:p>
      <w:r>
        <w:rPr>
          <w:b/>
        </w:rPr>
        <w:t xml:space="preserve">Tulos</w:t>
      </w:r>
    </w:p>
    <w:p>
      <w:r>
        <w:t xml:space="preserve">Minkä sukupuun Pascal näytti Clotildelle saadakseen hänet muuttamaan mielensä?</w:t>
      </w:r>
    </w:p>
    <w:p>
      <w:r>
        <w:rPr>
          <w:b/>
        </w:rPr>
        <w:t xml:space="preserve">Tulos</w:t>
      </w:r>
    </w:p>
    <w:p>
      <w:r>
        <w:t xml:space="preserve">Miksi Clotilde paheksuu Pascalin työtä?</w:t>
      </w:r>
    </w:p>
    <w:p>
      <w:r>
        <w:rPr>
          <w:b/>
        </w:rPr>
        <w:t xml:space="preserve">Tulos</w:t>
      </w:r>
    </w:p>
    <w:p>
      <w:r>
        <w:t xml:space="preserve">Kuka on Tante Dide?</w:t>
      </w:r>
    </w:p>
    <w:p>
      <w:r>
        <w:rPr>
          <w:b/>
        </w:rPr>
        <w:t xml:space="preserve">Tulos</w:t>
      </w:r>
    </w:p>
    <w:p>
      <w:r>
        <w:t xml:space="preserve">Mitä perhettä Pascal käytti tapaustutkimuksessaan?</w:t>
      </w:r>
    </w:p>
    <w:p>
      <w:r>
        <w:rPr>
          <w:b/>
        </w:rPr>
        <w:t xml:space="preserve">Tulos</w:t>
      </w:r>
    </w:p>
    <w:p>
      <w:r>
        <w:t xml:space="preserve">Minne Pascal muuttaa ennen kuolemaansa?</w:t>
      </w:r>
    </w:p>
    <w:p>
      <w:r>
        <w:rPr>
          <w:b/>
        </w:rPr>
        <w:t xml:space="preserve">Tulos</w:t>
      </w:r>
    </w:p>
    <w:p>
      <w:r>
        <w:t xml:space="preserve">Kenen kanssa Clotilde aloittaa romanttisen suhteen?</w:t>
      </w:r>
    </w:p>
    <w:p>
      <w:r>
        <w:rPr>
          <w:b/>
        </w:rPr>
        <w:t xml:space="preserve">Tulos</w:t>
      </w:r>
    </w:p>
    <w:p>
      <w:r>
        <w:t xml:space="preserve">Mitä Pascalilla ja Coltildeilla oli?</w:t>
      </w:r>
    </w:p>
    <w:p>
      <w:r>
        <w:rPr>
          <w:b/>
        </w:rPr>
        <w:t xml:space="preserve">Tulos</w:t>
      </w:r>
    </w:p>
    <w:p>
      <w:r>
        <w:t xml:space="preserve">Missä Pascal uskoo totuuden olevan?</w:t>
      </w:r>
    </w:p>
    <w:p>
      <w:r>
        <w:rPr>
          <w:b/>
        </w:rPr>
        <w:t xml:space="preserve">Tulos</w:t>
      </w:r>
    </w:p>
    <w:p>
      <w:r>
        <w:t xml:space="preserve">Mikä on yksi fyysinen sairaus, jonka Pascal uskoo voivansa parantaa?</w:t>
      </w:r>
    </w:p>
    <w:p>
      <w:r>
        <w:rPr>
          <w:b/>
        </w:rPr>
        <w:t xml:space="preserve">Tulos</w:t>
      </w:r>
    </w:p>
    <w:p>
      <w:r>
        <w:t xml:space="preserve">Mikä on Pascalin ammatti?</w:t>
      </w:r>
    </w:p>
    <w:p>
      <w:r>
        <w:rPr>
          <w:b/>
        </w:rPr>
        <w:t xml:space="preserve">Esimerkki 3.246</w:t>
      </w:r>
    </w:p>
    <w:p>
      <w:r>
        <w:t xml:space="preserve"> Vuonna 1969 ihmelapsi William Miller kamppailee sopeutuakseen maailmaan. Hänen leskeksi jäänyt äitinsä Elaine on saanut hänet uskomaan, että hän on 12-vuotias, kunnes Williamsin vanhempi sisko Anita kertoo äidilleen, että hänen ikänsä on itse asiassa 11 vuotta, koska hänet on laitettu ensimmäiselle luokalle 5-vuotiaana ja hän on jättänyt viidennen luokan väliin. Äiti valvoo ja suojelee häntä ja hänen isosiskoaan Anitaa tiukasti ja kieltää rockmusiikin ja muut ei-toivotut vaikutteet, mikä ajaa Anitan lähtemään kotoa ja ryhtymään lentoemännäksi. 15-vuotias William pyrkii vuonna 1973 siskonsa jättämien rock-albumien vaikutuksesta rock-toimittajaksi ja kirjoittaa freelance-artikkeleita San Diegon underground-lehtiin. Rock-toimittaja Lester Bangs, joka on vaikuttunut hänen kirjoituksistaan, antaa hänelle 35 dollarin arvoisen toimeksiannon arvostella Black Sabbathin konsertti. Hän ei pääse backstagelle, mutta avausyhtye Stillwater saapuu paikalle, ja kun hän on imarrellut heitä kriittisillä ylistyksillä, he ottavat hänet mukaan. Johtava kitaristi Russell Hammond pitää hänestä, osittain siksi, että William on ystävystynyt veteraanibändäri Penny Lanen kanssa, joka tosin käyttää mieluummin termiä Band-Aid. Hän teeskentelee jäävänsä eläkkeelle loistavista ajoistaan ja ottaa Williamin siipiensä suojaan, mutta vain päästäkseen lähelle Russellia, jota kohtaan hänellä on aitoja tunteita.Williamiin ottaa yhteyttä Rolling Stonen päätoimittaja Ben Fong-Torres, joka uskoo häntä vanhemmaksi ja palkkaa hänet kirjoittamaan jutun. Hän saa Benin vakuuttuneeksi siitä, että hän saa kirjoittaa Stillwaterista, ja häntä kehotetaan lähtemään heidän kanssaan tien päälle. Jännitteet Russellin ja laulaja Jeff Beben välillä ovat ilmeiset. William alkaa haastatella bändin jäseniä, mutta Russell lykkää sitä toistuvasti. Penny seuraa vuorovaikutusta ja tuntee sympatiaa Williamia kohtaan, jota he kutsuvat vitsillä "viholliseksi", koska hän on toimittaja, mutta hänestä tulee nopeasti osa bändin sisäpiiriä, kun hän menettää objektiivisuutensa. bändi kokee kiertueella ongelmia promoottorien ja tapahtumapaikkojen kanssa, ja se palkkaa Dennisin, ammattimaisen managerin. Pennylle kerrotaan, että hänen on lähdettävä ennen New Yorkia, jossa Russellin ex-vaimo/tyttöystävä Leslie liittyy bändiin. Stillwater "häviää" Pennyn kolme prot g-ryhmäläistä toiselle bändille pokeripelissä; Penny käyttäytyy välinpitämättömästi, mutta on murtunut. Dennis on myös vuokrannut pienkoneen, jotta he voivat soittaa enemmän keikkoja kuin heidän kiertuebussinsa, eikä siinä ole tilaa Pennylle, joka jää jälkeen. Penny lähtee kuitenkin yksin New Yorkiin ja ilmestyy ravintolaan, jossa bändi juhlii uutista, että he pääsevät Rolling Stonen kanteen. Leslie huomaa hänen ilmeiset yrityksensä saada Russellin huomio, ja Pennyä pyydetään poistumaan. William ajaa Pennyn perään hotellille, jossa hän pelastaa Pennyn yliannostukselta kvasaaludeja.Seuraavana päivänä bändi lentää toiselle keikalle, mutta lentokone joutuu huonoon säähän. Uskoessaan kuolevansa yhtyeen jäsenet tunnustavat toisilleen salaisuutensa, mikä tuo Jeffin ja Russellin väliset ristiriidat julki. Jeff loukkaa Pennyä, mutta William puolustaa häntä ja tunnustaa rakastavansa häntä. Kone laskeutuu turvallisesti, ja kaikki jäävät miettimään muuttunutta ilmapiiriä. William lähtee ryhmästä viimeistelläkseen artikkelin Rolling Stonen toimistoon San Franciscoon ja kirjoittaakseen koko totuuden siitä, mitä hän on havainnut. Russell pelkää jutun vahingoittavan bändin imagoa ja kertoo lehden faktantarkistajalle, että pojan tarina ei pidä paikkaansa, mikä tuhoaa artikkelin ja murskaa Williamin henkisesti. Williamin sisko tapaa hänet sattumalta istumassa masentuneena lentokentällä ja tarjoutuu viemään hänet minne tahansa päin maailmaa; William päättää lähteä kotiin San Diegoon, jossa heidän äitinsä on haltioissaan saadessaan heidät takaisin. eräs bändikavereista moittii Russellia siitä, mitä hän teki Williamille. Russell soittaa Pennylle ja pyytää tapaamista, mutta Penny huijaa häntä ja antaa hänelle sen sijaan Williamin kotiosoitteen. Russell joutuu kohtaamaan Williamin ja pyytää anteeksi; William saa lopulta haastattelunsa, ja Russell perääntyy ja vahvistaa Williamin artikkelin Rolling Stonelle, joka julkaisee sen kansiartikkelina. Samaan aikaan Penny ostaa lipun Marokkoon ja toteuttaa pitkäaikaisen haaveensa.</w:t>
      </w:r>
    </w:p>
    <w:p>
      <w:r>
        <w:rPr>
          <w:b/>
        </w:rPr>
        <w:t xml:space="preserve">Tulos</w:t>
      </w:r>
    </w:p>
    <w:p>
      <w:r>
        <w:t xml:space="preserve">Kuka jättää ryhmän?</w:t>
      </w:r>
    </w:p>
    <w:p>
      <w:r>
        <w:rPr>
          <w:b/>
        </w:rPr>
        <w:t xml:space="preserve">Tulos</w:t>
      </w:r>
    </w:p>
    <w:p>
      <w:r>
        <w:t xml:space="preserve">Missä maassa Penny fantasioi vierailemisesta?</w:t>
      </w:r>
    </w:p>
    <w:p>
      <w:r>
        <w:rPr>
          <w:b/>
        </w:rPr>
        <w:t xml:space="preserve">Tulos</w:t>
      </w:r>
    </w:p>
    <w:p>
      <w:r>
        <w:t xml:space="preserve">Miksi Russle sanoi, että Williamin tarina ei ollut totta?</w:t>
      </w:r>
    </w:p>
    <w:p>
      <w:r>
        <w:rPr>
          <w:b/>
        </w:rPr>
        <w:t xml:space="preserve">Tulos</w:t>
      </w:r>
    </w:p>
    <w:p>
      <w:r>
        <w:t xml:space="preserve">Kuka ottaa yhteyttä Williamiin? </w:t>
      </w:r>
    </w:p>
    <w:p>
      <w:r>
        <w:rPr>
          <w:b/>
        </w:rPr>
        <w:t xml:space="preserve">Tulos</w:t>
      </w:r>
    </w:p>
    <w:p>
      <w:r>
        <w:t xml:space="preserve">Miten Penny huijasi Russelia?</w:t>
      </w:r>
    </w:p>
    <w:p>
      <w:r>
        <w:rPr>
          <w:b/>
        </w:rPr>
        <w:t xml:space="preserve">Tulos</w:t>
      </w:r>
    </w:p>
    <w:p>
      <w:r>
        <w:t xml:space="preserve">Minkä uran Anita teki kotoa lähdettyään?</w:t>
      </w:r>
    </w:p>
    <w:p>
      <w:r>
        <w:rPr>
          <w:b/>
        </w:rPr>
        <w:t xml:space="preserve">Tulos</w:t>
      </w:r>
    </w:p>
    <w:p>
      <w:r>
        <w:t xml:space="preserve">Kuka on se ihmelapsi, josta tämä tarina kertoo?</w:t>
      </w:r>
    </w:p>
    <w:p>
      <w:r>
        <w:rPr>
          <w:b/>
        </w:rPr>
        <w:t xml:space="preserve">Tulos</w:t>
      </w:r>
    </w:p>
    <w:p>
      <w:r>
        <w:t xml:space="preserve">Mikä bändi palkataan kirjoittamaan Rolling Stone -lehteen?</w:t>
      </w:r>
    </w:p>
    <w:p>
      <w:r>
        <w:rPr>
          <w:b/>
        </w:rPr>
        <w:t xml:space="preserve">Tulos</w:t>
      </w:r>
    </w:p>
    <w:p>
      <w:r>
        <w:t xml:space="preserve">Ketä William haastattelee selvittääkseen, mitä hänen ensimmäisessä Stillwateria koskevassa artikkelissaan sanottiin?</w:t>
      </w:r>
    </w:p>
    <w:p>
      <w:r>
        <w:rPr>
          <w:b/>
        </w:rPr>
        <w:t xml:space="preserve">Tulos</w:t>
      </w:r>
    </w:p>
    <w:p>
      <w:r>
        <w:t xml:space="preserve">Mitä Anitasta tuli sen jälkeen, kun hän lähti kotoa?</w:t>
      </w:r>
    </w:p>
    <w:p>
      <w:r>
        <w:rPr>
          <w:b/>
        </w:rPr>
        <w:t xml:space="preserve">Tulos</w:t>
      </w:r>
    </w:p>
    <w:p>
      <w:r>
        <w:t xml:space="preserve">Minkä konsertin Lester Bangs haluaa Williamin arvostelevan?</w:t>
      </w:r>
    </w:p>
    <w:p>
      <w:r>
        <w:rPr>
          <w:b/>
        </w:rPr>
        <w:t xml:space="preserve">Tulos</w:t>
      </w:r>
    </w:p>
    <w:p>
      <w:r>
        <w:t xml:space="preserve">Minkälaisen musiikin William ja Anitan äiti kielsivät?</w:t>
      </w:r>
    </w:p>
    <w:p>
      <w:r>
        <w:rPr>
          <w:b/>
        </w:rPr>
        <w:t xml:space="preserve">Tulos</w:t>
      </w:r>
    </w:p>
    <w:p>
      <w:r>
        <w:t xml:space="preserve">Kenet bändi palkkasi?</w:t>
      </w:r>
    </w:p>
    <w:p>
      <w:r>
        <w:rPr>
          <w:b/>
        </w:rPr>
        <w:t xml:space="preserve">Tulos</w:t>
      </w:r>
    </w:p>
    <w:p>
      <w:r>
        <w:t xml:space="preserve">William lähti kotoa 15-vuotiaana ja lähti mille uralle?</w:t>
      </w:r>
    </w:p>
    <w:p>
      <w:r>
        <w:rPr>
          <w:b/>
        </w:rPr>
        <w:t xml:space="preserve">Tulos</w:t>
      </w:r>
    </w:p>
    <w:p>
      <w:r>
        <w:t xml:space="preserve">Minne William lähtee sen jälkeen, kun hänen tarinansa on hylätty?</w:t>
      </w:r>
    </w:p>
    <w:p>
      <w:r>
        <w:rPr>
          <w:b/>
        </w:rPr>
        <w:t xml:space="preserve">Tulos</w:t>
      </w:r>
    </w:p>
    <w:p>
      <w:r>
        <w:t xml:space="preserve">Miltä Willian pelastaa Pennyn?</w:t>
      </w:r>
    </w:p>
    <w:p>
      <w:r>
        <w:rPr>
          <w:b/>
        </w:rPr>
        <w:t xml:space="preserve">Tulos</w:t>
      </w:r>
    </w:p>
    <w:p>
      <w:r>
        <w:t xml:space="preserve">Minne Penny ostaa liput tarinan lopussa?</w:t>
      </w:r>
    </w:p>
    <w:p>
      <w:r>
        <w:rPr>
          <w:b/>
        </w:rPr>
        <w:t xml:space="preserve">Tulos</w:t>
      </w:r>
    </w:p>
    <w:p>
      <w:r>
        <w:t xml:space="preserve">Ihmelapsi William MAILLER KOKO MAAILMAAN?</w:t>
      </w:r>
    </w:p>
    <w:p>
      <w:r>
        <w:rPr>
          <w:b/>
        </w:rPr>
        <w:t xml:space="preserve">Tulos</w:t>
      </w:r>
    </w:p>
    <w:p>
      <w:r>
        <w:t xml:space="preserve">Mikä oli sen groupien nimi, jonka kanssa William ystävystyi?</w:t>
      </w:r>
    </w:p>
    <w:p>
      <w:r>
        <w:rPr>
          <w:b/>
        </w:rPr>
        <w:t xml:space="preserve">Tulos</w:t>
      </w:r>
    </w:p>
    <w:p>
      <w:r>
        <w:t xml:space="preserve">Kuka ostaa lipun Marokkoon?</w:t>
      </w:r>
    </w:p>
    <w:p>
      <w:r>
        <w:rPr>
          <w:b/>
        </w:rPr>
        <w:t xml:space="preserve">Tulos</w:t>
      </w:r>
    </w:p>
    <w:p>
      <w:r>
        <w:t xml:space="preserve">Kenen välillä oli ristiriitoja? </w:t>
      </w:r>
    </w:p>
    <w:p>
      <w:r>
        <w:rPr>
          <w:b/>
        </w:rPr>
        <w:t xml:space="preserve">Tulos</w:t>
      </w:r>
    </w:p>
    <w:p>
      <w:r>
        <w:t xml:space="preserve">Kun Anita löytää Williamin lentokentältä, mihin kaupunkiin Anita pyytää Williamia viemään hänet?</w:t>
      </w:r>
    </w:p>
    <w:p>
      <w:r>
        <w:rPr>
          <w:b/>
        </w:rPr>
        <w:t xml:space="preserve">Tulos</w:t>
      </w:r>
    </w:p>
    <w:p>
      <w:r>
        <w:t xml:space="preserve">Minkä nimen Penny haluaisi mieluummin kuin "Groupie"?</w:t>
      </w:r>
    </w:p>
    <w:p>
      <w:r>
        <w:rPr>
          <w:b/>
        </w:rPr>
        <w:t xml:space="preserve">Tulos</w:t>
      </w:r>
    </w:p>
    <w:p>
      <w:r>
        <w:t xml:space="preserve">Mikä inspiroi Williamia ryhtymään rock-toimittajaksi?</w:t>
      </w:r>
    </w:p>
    <w:p>
      <w:r>
        <w:rPr>
          <w:b/>
        </w:rPr>
        <w:t xml:space="preserve">Tulos</w:t>
      </w:r>
    </w:p>
    <w:p>
      <w:r>
        <w:t xml:space="preserve">Kuka ottaa Williamin siipiensä suojaan?</w:t>
      </w:r>
    </w:p>
    <w:p>
      <w:r>
        <w:rPr>
          <w:b/>
        </w:rPr>
        <w:t xml:space="preserve">Tulos</w:t>
      </w:r>
    </w:p>
    <w:p>
      <w:r>
        <w:t xml:space="preserve">Kuka loukkaa Pennyä?</w:t>
      </w:r>
    </w:p>
    <w:p>
      <w:r>
        <w:rPr>
          <w:b/>
        </w:rPr>
        <w:t xml:space="preserve">Tulos</w:t>
      </w:r>
    </w:p>
    <w:p>
      <w:r>
        <w:t xml:space="preserve">Mikä on Williamin äidin siviilisääty?</w:t>
      </w:r>
    </w:p>
    <w:p>
      <w:r>
        <w:rPr>
          <w:b/>
        </w:rPr>
        <w:t xml:space="preserve">Tulos</w:t>
      </w:r>
    </w:p>
    <w:p>
      <w:r>
        <w:t xml:space="preserve">Kuka on Rolling Stonen päätoimittaja?</w:t>
      </w:r>
    </w:p>
    <w:p>
      <w:r>
        <w:rPr>
          <w:b/>
        </w:rPr>
        <w:t xml:space="preserve">Tulos</w:t>
      </w:r>
    </w:p>
    <w:p>
      <w:r>
        <w:t xml:space="preserve">Kuka ajoi Pennyn takaisin hotelliinsa?</w:t>
      </w:r>
    </w:p>
    <w:p>
      <w:r>
        <w:rPr>
          <w:b/>
        </w:rPr>
        <w:t xml:space="preserve">Esimerkki 3.247</w:t>
      </w:r>
    </w:p>
    <w:p>
      <w:r>
        <w:t xml:space="preserve"> Ojo, hyvin epäonninen, on nuori Munchkin-poika, joka on omistautunut elämään setänsä Unc Nunkien kanssa erämaassa, mutta nälkäkuoleman partaalla, ja menee tapaamaan naapurissa asuvaa "taikuria" ja Uncin vanhaa ystävää, tohtori Piptiä. Siellä he näkevät esittelyn Piptin valmistamasta Elämän jauheesta, joka elävöittää minkä tahansa esineen, johon se koskettaa, kun se sanoo taikasanat. Unc Nunkie ja tohtori Piptin vaimo kärsivät myös tohtorin toisen keksinnön, kivettymisnesteen, seurauksista, joka muuttaa heidät kiinteiksi marmoripatsaiksi.Kirjan loppuosa on Ojon etsintäretki läpi Ozin kerätäkseen nesteen vastalääkkeen viisi komponenttia: kuusilehtisen apilan, jota löytyy vain Smaragdikaupungista, kolme hiusta Woozyn hännän kärjestä, kiduksen (vartti tuoppia) vettä pimeästä kaivosta (joka on luonnonvalon koskematta), öljypisaran elävän miehen ruumiista ja keltaisen perhosen vasemman siiven. Elämänkokoisen tilkkutäkkinuken nimeltä Scraps, Bunglen, snobbailevan lasikissan (toinen tohtori Piptin luomuksista), Woozyn, Dorothyn, Shaggy Manin ja variksenpelättimen avulla Ojo kerää kaikki nämä tarvikkeet, mutta vasen siipi Peltimies, joka hallitsee keltaista Winkie Countrya, joka on ainoa paikka, jossa keltaiset perhoset kasvavat, ei salli minkään elävän olennon tappamista, edes toisen hengen pelastamiseksi.Seurue palaa Smaragdikaupunkiin, jossa Ozin velho (yksi niistä harvoista, joilla on lupa harjoittaa taikuutta laillisesti Ozin alueella) käyttää omaa taikuuttaan palauttaakseen setä Nunkien ja tohtori Piptin vaimon. Tarina on myös Ojon kasvuprosessi; hän oppii, että onni ei riipu siitä, kuka olet tai mitä sinulla on, vaan siitä, mitä teet; hänet nimetään uudelleen "Ojo onnekkaaksi", ja niin hän esiintyy seuraavissa Oz-kirjoissa.</w:t>
      </w:r>
    </w:p>
    <w:p>
      <w:r>
        <w:rPr>
          <w:b/>
        </w:rPr>
        <w:t xml:space="preserve">Tulos</w:t>
      </w:r>
    </w:p>
    <w:p>
      <w:r>
        <w:t xml:space="preserve">Kuka palauttaa Numkie-setä ja tohtori Piptin vaimon?</w:t>
      </w:r>
    </w:p>
    <w:p>
      <w:r>
        <w:rPr>
          <w:b/>
        </w:rPr>
        <w:t xml:space="preserve">Tulos</w:t>
      </w:r>
    </w:p>
    <w:p>
      <w:r>
        <w:t xml:space="preserve">Kuinka monta komponenttia Ojo tarvitsee juomaansa?</w:t>
      </w:r>
    </w:p>
    <w:p>
      <w:r>
        <w:rPr>
          <w:b/>
        </w:rPr>
        <w:t xml:space="preserve">Tulos</w:t>
      </w:r>
    </w:p>
    <w:p>
      <w:r>
        <w:t xml:space="preserve">Mitä Ojo etsi Emerald Citystä?</w:t>
      </w:r>
    </w:p>
    <w:p>
      <w:r>
        <w:rPr>
          <w:b/>
        </w:rPr>
        <w:t xml:space="preserve">Tulos</w:t>
      </w:r>
    </w:p>
    <w:p>
      <w:r>
        <w:t xml:space="preserve">Mikä olento asuu Winkie Countyssa?</w:t>
      </w:r>
    </w:p>
    <w:p>
      <w:r>
        <w:rPr>
          <w:b/>
        </w:rPr>
        <w:t xml:space="preserve">Tulos</w:t>
      </w:r>
    </w:p>
    <w:p>
      <w:r>
        <w:t xml:space="preserve">Mitä kivettymisneste tekee Nuckie-sedälle?</w:t>
      </w:r>
    </w:p>
    <w:p>
      <w:r>
        <w:rPr>
          <w:b/>
        </w:rPr>
        <w:t xml:space="preserve">Tulos</w:t>
      </w:r>
    </w:p>
    <w:p>
      <w:r>
        <w:t xml:space="preserve">Mikä on Ojoa auttavan elämänkokoisen Patchwork-nuken nimi?</w:t>
      </w:r>
    </w:p>
    <w:p>
      <w:r>
        <w:rPr>
          <w:b/>
        </w:rPr>
        <w:t xml:space="preserve">Tulos</w:t>
      </w:r>
    </w:p>
    <w:p>
      <w:r>
        <w:t xml:space="preserve">Mitä Ojo tarvitsee saadakseen Woozyn?</w:t>
      </w:r>
    </w:p>
    <w:p>
      <w:r>
        <w:rPr>
          <w:b/>
        </w:rPr>
        <w:t xml:space="preserve">Tulos</w:t>
      </w:r>
    </w:p>
    <w:p>
      <w:r>
        <w:t xml:space="preserve">Mikä on Ojon sedän nimi?</w:t>
      </w:r>
    </w:p>
    <w:p>
      <w:r>
        <w:rPr>
          <w:b/>
        </w:rPr>
        <w:t xml:space="preserve">Tulos</w:t>
      </w:r>
    </w:p>
    <w:p>
      <w:r>
        <w:t xml:space="preserve">Mitä Powder of Life tekee?</w:t>
      </w:r>
    </w:p>
    <w:p>
      <w:r>
        <w:rPr>
          <w:b/>
        </w:rPr>
        <w:t xml:space="preserve">Tulos</w:t>
      </w:r>
    </w:p>
    <w:p>
      <w:r>
        <w:t xml:space="preserve">Kuka hallitsee Winkie Countya?</w:t>
      </w:r>
    </w:p>
    <w:p>
      <w:r>
        <w:rPr>
          <w:b/>
        </w:rPr>
        <w:t xml:space="preserve">Tulos</w:t>
      </w:r>
    </w:p>
    <w:p>
      <w:r>
        <w:t xml:space="preserve">Mikä on tohtori Piptin ammatti?</w:t>
      </w:r>
    </w:p>
    <w:p>
      <w:r>
        <w:rPr>
          <w:b/>
        </w:rPr>
        <w:t xml:space="preserve">Tulos</w:t>
      </w:r>
    </w:p>
    <w:p>
      <w:r>
        <w:t xml:space="preserve">Minkä tohtori Pipt muutti Unc Nunkiesta?</w:t>
      </w:r>
    </w:p>
    <w:p>
      <w:r>
        <w:rPr>
          <w:b/>
        </w:rPr>
        <w:t xml:space="preserve">Tulos</w:t>
      </w:r>
    </w:p>
    <w:p>
      <w:r>
        <w:t xml:space="preserve">Mitä Ojo tarvitsee keltaiselta perhoselta?</w:t>
      </w:r>
    </w:p>
    <w:p>
      <w:r>
        <w:rPr>
          <w:b/>
        </w:rPr>
        <w:t xml:space="preserve">Tulos</w:t>
      </w:r>
    </w:p>
    <w:p>
      <w:r>
        <w:t xml:space="preserve">Mikä tohtori Piptin luomuksista auttaa Ojoa hänen etsinnässään?</w:t>
      </w:r>
    </w:p>
    <w:p>
      <w:r>
        <w:rPr>
          <w:b/>
        </w:rPr>
        <w:t xml:space="preserve">Tulos</w:t>
      </w:r>
    </w:p>
    <w:p>
      <w:r>
        <w:t xml:space="preserve">Kuka hallitsee keltaista Winkie-maata?</w:t>
      </w:r>
    </w:p>
    <w:p>
      <w:r>
        <w:rPr>
          <w:b/>
        </w:rPr>
        <w:t xml:space="preserve">Tulos</w:t>
      </w:r>
    </w:p>
    <w:p>
      <w:r>
        <w:t xml:space="preserve">Kuka Ojon auttajista osallistuu vastalääkkeeseen antamalla osan itsestään?</w:t>
      </w:r>
    </w:p>
    <w:p>
      <w:r>
        <w:rPr>
          <w:b/>
        </w:rPr>
        <w:t xml:space="preserve">Tulos</w:t>
      </w:r>
    </w:p>
    <w:p>
      <w:r>
        <w:t xml:space="preserve">Ojo tunnetaan tarinan alussa hyvin epäonnisena - miten hänet tunnetaan seikkailunsa lopussa?</w:t>
      </w:r>
    </w:p>
    <w:p>
      <w:r>
        <w:rPr>
          <w:b/>
        </w:rPr>
        <w:t xml:space="preserve">Tulos</w:t>
      </w:r>
    </w:p>
    <w:p>
      <w:r>
        <w:t xml:space="preserve">Mikä on Ojon uusi nimi?</w:t>
      </w:r>
    </w:p>
    <w:p>
      <w:r>
        <w:rPr>
          <w:b/>
        </w:rPr>
        <w:t xml:space="preserve">Tulos</w:t>
      </w:r>
    </w:p>
    <w:p>
      <w:r>
        <w:t xml:space="preserve">Mikä ongelma Ojon perheellä on?</w:t>
      </w:r>
    </w:p>
    <w:p>
      <w:r>
        <w:rPr>
          <w:b/>
        </w:rPr>
        <w:t xml:space="preserve">Tulos</w:t>
      </w:r>
    </w:p>
    <w:p>
      <w:r>
        <w:t xml:space="preserve">Minne Ojon pitää mennä saadakseen kuusilehtisen apilan?</w:t>
      </w:r>
    </w:p>
    <w:p>
      <w:r>
        <w:rPr>
          <w:b/>
        </w:rPr>
        <w:t xml:space="preserve">Tulos</w:t>
      </w:r>
    </w:p>
    <w:p>
      <w:r>
        <w:t xml:space="preserve">Miksei Ojo voi saada tarvitsemaansa perhossiipeä Peltimiehen hallitsemasta Winkie-maasta?</w:t>
      </w:r>
    </w:p>
    <w:p>
      <w:r>
        <w:rPr>
          <w:b/>
        </w:rPr>
        <w:t xml:space="preserve">Tulos</w:t>
      </w:r>
    </w:p>
    <w:p>
      <w:r>
        <w:t xml:space="preserve">Minne Ojo menee?</w:t>
      </w:r>
    </w:p>
    <w:p>
      <w:r>
        <w:rPr>
          <w:b/>
        </w:rPr>
        <w:t xml:space="preserve">Tulos</w:t>
      </w:r>
    </w:p>
    <w:p>
      <w:r>
        <w:t xml:space="preserve">Kuinka monta komponenttia Ojo tarvitsee vastalääkkeen valmistamiseksi Petrifaction-nesteeseen?</w:t>
      </w:r>
    </w:p>
    <w:p>
      <w:r>
        <w:rPr>
          <w:b/>
        </w:rPr>
        <w:t xml:space="preserve">Tulos</w:t>
      </w:r>
    </w:p>
    <w:p>
      <w:r>
        <w:t xml:space="preserve">Mikä on Ojo?</w:t>
      </w:r>
    </w:p>
    <w:p>
      <w:r>
        <w:rPr>
          <w:b/>
        </w:rPr>
        <w:t xml:space="preserve">Tulos</w:t>
      </w:r>
    </w:p>
    <w:p>
      <w:r>
        <w:t xml:space="preserve">Miten setä Nunkie ja tohtori Piptin vaimo palautetaan takaisin elävään muotoonsa?</w:t>
      </w:r>
    </w:p>
    <w:p>
      <w:r>
        <w:rPr>
          <w:b/>
        </w:rPr>
        <w:t xml:space="preserve">Tulos</w:t>
      </w:r>
    </w:p>
    <w:p>
      <w:r>
        <w:t xml:space="preserve">Mitä tohtori Piptin Liquid of Petrifaction tekee Nunkie-sedälle ja tohtori Piptin vaimolle?</w:t>
      </w:r>
    </w:p>
    <w:p>
      <w:r>
        <w:rPr>
          <w:b/>
        </w:rPr>
        <w:t xml:space="preserve">Tulos</w:t>
      </w:r>
    </w:p>
    <w:p>
      <w:r>
        <w:t xml:space="preserve">Mitä tarvitaan minkä tahansa esineen elävöittämiseen tohtori Piptin elämänjauheen lisäksi?</w:t>
      </w:r>
    </w:p>
    <w:p>
      <w:r>
        <w:rPr>
          <w:b/>
        </w:rPr>
        <w:t xml:space="preserve">Tulos</w:t>
      </w:r>
    </w:p>
    <w:p>
      <w:r>
        <w:t xml:space="preserve">Miksi Ojo ja setä Nunkie menevät tapaamaan tohtori Piptia tarinan alussa?</w:t>
      </w:r>
    </w:p>
    <w:p>
      <w:r>
        <w:rPr>
          <w:b/>
        </w:rPr>
        <w:t xml:space="preserve">Esimerkki 3.248</w:t>
      </w:r>
    </w:p>
    <w:p>
      <w:r>
        <w:t xml:space="preserve"> Kolmekymmentä vuotta ydinvoiman maailmanlopun jälkeen Eli (Denzel Washington) matkustaa jalan kohti entisten Yhdysvaltojen länsirannikkoa. Matkan varrella hän osoittaa uskomattomia selviytymis- ja taistelutaitoja, metsästää villieläimiä ja kukistaa nopeasti ryhmän aavikkorosvoja, jotka yrittävät väijyttää häntä. Vettä etsiessään hän saapuu Carnegien (Gary Oldman) uudelleen rakentamaan ja valvomaan ränsistyneeseen kaupunkiin. Carnegie haaveilee rakentavansa lisää kaupunkeja ja hallitsevansa ihmisiä tietyn kirjan voimalla. Hänen kätyrinsä etsivät sitä päivittäin autiosta maisemasta, mutta tuloksetta.Kaupungissa hän tekee vaihtokauppaa liikkeenomistajan, Insinöörin (Tom Waits), kanssa ladatakseen kannettavan musiikkisoittimensa akun. Odotellessaan hän menee kadun toiselle puolelle kaupungin baariin, jossa moottoripyöräjengi hyökkää hänen kimppuunsa, mutta hän tappaa heidät kaikki nopeasti. Tajutessaan, että Eli on lukutaitoinen mies kuten hänkin, Carnegie pyytää Eliä jäämään ja tekee selväksi, että tarjouksesta ei voi neuvotella. Carnegien sokean rakastajattaren Claudian (Jennifer Beals) annettua Eliille ruokaa ja vettä Carnegie määrää Claudian tyttären Solaran (Mila Kunis) viettelemään Elin, mutta tämä kieltäytyy. Tappaessaan aikaa hän löytää miehen kirjan. Häiriintymättä Eli tarjoutuu jakamaan ruokansa hänen kanssaan, ja ennen kuin he syövät, hän lausuu rukouksen. Seuraavana päivänä Solara toistaa rukouksen, mutta Carnegie kuulee ne ja tajuaa, että Solaran sanat liittyvät hänen etsimäänsä kirjaan. Pian hän pakottaa Solaran kertomaan hänelle, lukiko Eli kirjaa, ja tajuaa, että Eli on se kirja, jonka hän haluaa Raamattu.Eli hiipii ulos huoneestaan, ja Carnegie antaa kätyriensä ampua Eliä, mutta luodit näennäisesti vain hipaisevat häntä, ikään kuin häntä suojeltaisiin. Eli ampuu suurimman osan Carnegien miehistä ja osuu Carnegieta jalkaan haulikon laukauksella. Solara, joka on lähtenyt kaupungista, johdattaa Elin luolaan, joka on kaupungin vesivarasto, toivoen voivansa seurata Elia hänen matkallaan. Eli vangitsee hänet sisälle ja jatkaa matkaa yksin. Solara pakenee ja joutuu pian kahden rosvon väijytykseen, jotka yrittävät raiskata hänet, mutta Eli ilmestyy takaisin ja tappaa heidät. Kun he jatkavat matkaa, Eli selittää Solaralle tehtävänsä. Elin mukaan hänen kirjansa on viimeinen jäljellä oleva kappale Raamattua, sillä kaikki muut kappaleet tuhoutuivat tarkoituksella kolmekymmentä vuotta sitten käydyn ydinsodan jälkeen. Hän sanoo, että hänet johdatti kirjan luo ääni hänen päässään, joka sitten ohjasi häntä matkustamaan länteen paikkaan, jossa se olisi turvassa. Ääni vakuutti hänelle, että häntä suojellaan ja opastetaan hänen matkallaan." Lopulta Eli ja Solara tutkivat eristäytynyttä taloa. He joutuvat ansaan, mutta onnistuvat hälventämään asukkaiden, Georgen (Michael Gambon) ja Marthan (Frances de la Tour), epäilykset, ja he kutsuvat heidät sisään teelle. Kun Eli tajuaa, että pariskunta on kannibaaleja, he yrittävät lähteä juuri kun Carnegie ja hänen kätyriensä saapuvat. Seuraavassa tulitaistelussa George, Martha ja monet Carnegien miehistä saavat surmansa. Eli ja Solara jäävät vangiksi. Kun Carnegie uhkaa tappaa Solaran, Eli luovuttaa Raamatun, mutta Carnegie ampuu hänet ja jättää hänet kuolemaan. Solara pakenee ja ajaa takaisin auttamaan Elia. Sen sijaan, että Carnegie ajaisi häntä takaa, hän palaa kaupunkiin, sillä hänen ainoan jäljellä olevan ajoneuvonsa polttoaine on vähissä. Solara löytää Elin, ja he ajavat Golden Gate -sillalle asti ja soutavat sitten Alcatrazin saarelle, jossa he löytävät ryhmän, joka haluaa säilyttää kirjallisuuden ja musiikin. Eli kertoo vartijoille, että hänellä on kopio Raamatun King James -versiosta. Sisälle päästyään Eli, joka paljastuu sokeaksi, alkaa sanella Raamattua ulkoa Lombardille (Malcolm McDowell), ryhmän johtajalle. sillä välin kaupungissa insinööri avaa lukitun Raamatun, jossa Carnegie huomaa kauhukseen, että se on kirjoitettu pistekirjoituksella, ja käskee Claudian lukea sen hänelle. Claudia teeskentelee, ettei muista, miten pistekirjoitusta luetaan, ja kertoo Carnegielle, että hänen jalkahaavansa on tulehtunut ja hänen miehensä ovat alkaneet juosta riehakkaasti. Pyhäkössä Eli on kuollut, mutta ei ennen kuin hän on lukenut koko kirjan loppuun. Alcatrazin kirjapaino alkaa valmistaa kopioita Raamatusta, ja Lombardi asettaa yhden niistä kirjahyllyyn Tooran ja Tanakhin ja Koraanin väliin. Vaikka Solaralle tarjotaan turvapaikkaa, hän päättää palata kotiin ja ottaa mukaansa Elin miekan ja muuta omaisuutta.</w:t>
      </w:r>
    </w:p>
    <w:p>
      <w:r>
        <w:rPr>
          <w:b/>
        </w:rPr>
        <w:t xml:space="preserve">Tulos</w:t>
      </w:r>
    </w:p>
    <w:p>
      <w:r>
        <w:t xml:space="preserve">Kuinka monta vuotta on kulunut ydinvoiman maailmanlopusta?</w:t>
      </w:r>
    </w:p>
    <w:p>
      <w:r>
        <w:rPr>
          <w:b/>
        </w:rPr>
        <w:t xml:space="preserve">Tulos</w:t>
      </w:r>
    </w:p>
    <w:p>
      <w:r>
        <w:t xml:space="preserve">Millä Carnegie haaveili ihmisten hallitsemisesta?</w:t>
      </w:r>
    </w:p>
    <w:p>
      <w:r>
        <w:rPr>
          <w:b/>
        </w:rPr>
        <w:t xml:space="preserve">Tulos</w:t>
      </w:r>
    </w:p>
    <w:p>
      <w:r>
        <w:t xml:space="preserve">Mikä on Claudian tyttären nimi?</w:t>
      </w:r>
    </w:p>
    <w:p>
      <w:r>
        <w:rPr>
          <w:b/>
        </w:rPr>
        <w:t xml:space="preserve">Tulos</w:t>
      </w:r>
    </w:p>
    <w:p>
      <w:r>
        <w:t xml:space="preserve">Kenet Eli vangitsee luolaan?</w:t>
      </w:r>
    </w:p>
    <w:p>
      <w:r>
        <w:rPr>
          <w:b/>
        </w:rPr>
        <w:t xml:space="preserve">Tulos</w:t>
      </w:r>
    </w:p>
    <w:p>
      <w:r>
        <w:t xml:space="preserve">Kuka löytää ensin sen, mitä Eli suojelee?</w:t>
      </w:r>
    </w:p>
    <w:p>
      <w:r>
        <w:rPr>
          <w:b/>
        </w:rPr>
        <w:t xml:space="preserve">Tulos</w:t>
      </w:r>
    </w:p>
    <w:p>
      <w:r>
        <w:t xml:space="preserve">Mikä johti Elin Raamatun pariin?</w:t>
      </w:r>
    </w:p>
    <w:p>
      <w:r>
        <w:rPr>
          <w:b/>
        </w:rPr>
        <w:t xml:space="preserve">Tulos</w:t>
      </w:r>
    </w:p>
    <w:p>
      <w:r>
        <w:t xml:space="preserve">Kuka on Claudia?</w:t>
      </w:r>
    </w:p>
    <w:p>
      <w:r>
        <w:rPr>
          <w:b/>
        </w:rPr>
        <w:t xml:space="preserve">Tulos</w:t>
      </w:r>
    </w:p>
    <w:p>
      <w:r>
        <w:t xml:space="preserve">Miten Eli löysi Raamatun?</w:t>
      </w:r>
    </w:p>
    <w:p>
      <w:r>
        <w:rPr>
          <w:b/>
        </w:rPr>
        <w:t xml:space="preserve">Tulos</w:t>
      </w:r>
    </w:p>
    <w:p>
      <w:r>
        <w:t xml:space="preserve">Mitä Carnegie etsii?</w:t>
      </w:r>
    </w:p>
    <w:p>
      <w:r>
        <w:rPr>
          <w:b/>
        </w:rPr>
        <w:t xml:space="preserve">Tulos</w:t>
      </w:r>
    </w:p>
    <w:p>
      <w:r>
        <w:t xml:space="preserve">Miksi insinööri määräsi Claudian lukemaan Raamattua?</w:t>
      </w:r>
    </w:p>
    <w:p>
      <w:r>
        <w:rPr>
          <w:b/>
        </w:rPr>
        <w:t xml:space="preserve">Tulos</w:t>
      </w:r>
    </w:p>
    <w:p>
      <w:r>
        <w:t xml:space="preserve">Miksi Carnegie ei osannut lukea Raamattua?</w:t>
      </w:r>
    </w:p>
    <w:p>
      <w:r>
        <w:rPr>
          <w:b/>
        </w:rPr>
        <w:t xml:space="preserve">Tulos</w:t>
      </w:r>
    </w:p>
    <w:p>
      <w:r>
        <w:t xml:space="preserve">Milloin Eli kuolee?</w:t>
      </w:r>
    </w:p>
    <w:p>
      <w:r>
        <w:rPr>
          <w:b/>
        </w:rPr>
        <w:t xml:space="preserve">Tulos</w:t>
      </w:r>
    </w:p>
    <w:p>
      <w:r>
        <w:t xml:space="preserve">Mikä on etsittävän esineen nimi?</w:t>
      </w:r>
    </w:p>
    <w:p>
      <w:r>
        <w:rPr>
          <w:b/>
        </w:rPr>
        <w:t xml:space="preserve">Tulos</w:t>
      </w:r>
    </w:p>
    <w:p>
      <w:r>
        <w:t xml:space="preserve">Missä oli se ryhmä, jota Eli yritti löytää?</w:t>
      </w:r>
    </w:p>
    <w:p>
      <w:r>
        <w:rPr>
          <w:b/>
        </w:rPr>
        <w:t xml:space="preserve">Tulos</w:t>
      </w:r>
    </w:p>
    <w:p>
      <w:r>
        <w:t xml:space="preserve">Mitä tapahtuu, kun Eli luovuttaa Raamatun?</w:t>
      </w:r>
    </w:p>
    <w:p>
      <w:r>
        <w:rPr>
          <w:b/>
        </w:rPr>
        <w:t xml:space="preserve">Tulos</w:t>
      </w:r>
    </w:p>
    <w:p>
      <w:r>
        <w:t xml:space="preserve">Mitä Elillä on viimeinen jäljellä oleva kappale ?</w:t>
      </w:r>
    </w:p>
    <w:p>
      <w:r>
        <w:rPr>
          <w:b/>
        </w:rPr>
        <w:t xml:space="preserve">Tulos</w:t>
      </w:r>
    </w:p>
    <w:p>
      <w:r>
        <w:t xml:space="preserve">Kuka omistaa kaupan?</w:t>
      </w:r>
    </w:p>
    <w:p>
      <w:r>
        <w:rPr>
          <w:b/>
        </w:rPr>
        <w:t xml:space="preserve">Tulos</w:t>
      </w:r>
    </w:p>
    <w:p>
      <w:r>
        <w:t xml:space="preserve">Kuka valvoo uudelleenrakennettua kaupunkia?</w:t>
      </w:r>
    </w:p>
    <w:p>
      <w:r>
        <w:rPr>
          <w:b/>
        </w:rPr>
        <w:t xml:space="preserve">Tulos</w:t>
      </w:r>
    </w:p>
    <w:p>
      <w:r>
        <w:t xml:space="preserve">Mikä vamma Claudialla on?</w:t>
      </w:r>
    </w:p>
    <w:p>
      <w:r>
        <w:rPr>
          <w:b/>
        </w:rPr>
        <w:t xml:space="preserve">Tulos</w:t>
      </w:r>
    </w:p>
    <w:p>
      <w:r>
        <w:t xml:space="preserve">Kuka löysi alun perin Elin Raamatun?</w:t>
      </w:r>
    </w:p>
    <w:p>
      <w:r>
        <w:rPr>
          <w:b/>
        </w:rPr>
        <w:t xml:space="preserve">Tulos</w:t>
      </w:r>
    </w:p>
    <w:p>
      <w:r>
        <w:t xml:space="preserve">Kuka valvoo kaupunkia, johon Eli saapuu?</w:t>
      </w:r>
    </w:p>
    <w:p>
      <w:r>
        <w:rPr>
          <w:b/>
        </w:rPr>
        <w:t xml:space="preserve">Tulos</w:t>
      </w:r>
    </w:p>
    <w:p>
      <w:r>
        <w:t xml:space="preserve">Kuka on Carnegien rakastajatar?</w:t>
      </w:r>
    </w:p>
    <w:p>
      <w:r>
        <w:rPr>
          <w:b/>
        </w:rPr>
        <w:t xml:space="preserve">Tulos</w:t>
      </w:r>
    </w:p>
    <w:p>
      <w:r>
        <w:t xml:space="preserve">Kenen kanssa Eli ja Solara juovat teetä?</w:t>
      </w:r>
    </w:p>
    <w:p>
      <w:r>
        <w:rPr>
          <w:b/>
        </w:rPr>
        <w:t xml:space="preserve">Tulos</w:t>
      </w:r>
    </w:p>
    <w:p>
      <w:r>
        <w:t xml:space="preserve">Mikä lukitussa Raamatussa on epätavallista?</w:t>
      </w:r>
    </w:p>
    <w:p>
      <w:r>
        <w:rPr>
          <w:b/>
        </w:rPr>
        <w:t xml:space="preserve">Tulos</w:t>
      </w:r>
    </w:p>
    <w:p>
      <w:r>
        <w:t xml:space="preserve">Missä on ryhmä ihmisiä, jotka yrittävät pelastaa taiteen?</w:t>
      </w:r>
    </w:p>
    <w:p>
      <w:r>
        <w:rPr>
          <w:b/>
        </w:rPr>
        <w:t xml:space="preserve">Tulos</w:t>
      </w:r>
    </w:p>
    <w:p>
      <w:r>
        <w:t xml:space="preserve">Minkä valheen Claudia kertoo?</w:t>
      </w:r>
    </w:p>
    <w:p>
      <w:r>
        <w:rPr>
          <w:b/>
        </w:rPr>
        <w:t xml:space="preserve">Tulos</w:t>
      </w:r>
    </w:p>
    <w:p>
      <w:r>
        <w:t xml:space="preserve">Mitä Carnegie määräsi Solaran tekemään Elin kanssa?</w:t>
      </w:r>
    </w:p>
    <w:p>
      <w:r>
        <w:rPr>
          <w:b/>
        </w:rPr>
        <w:t xml:space="preserve">Tulos</w:t>
      </w:r>
    </w:p>
    <w:p>
      <w:r>
        <w:t xml:space="preserve">Miten Claudia ja Eli tapaavat?</w:t>
      </w:r>
    </w:p>
    <w:p>
      <w:r>
        <w:rPr>
          <w:b/>
        </w:rPr>
        <w:t xml:space="preserve">Esimerkki 3.249</w:t>
      </w:r>
    </w:p>
    <w:p>
      <w:r>
        <w:t xml:space="preserve"> Ennustaja Kalchas ennustaa Troijan tuhon ja hylkää kaupungin kreikkalaisten hyväksi; hänen tyttärensä Criseyde saa osakseen pahaa mieltä isänsä petoksen vuoksi. Troijan soturi Troilus pilkkaa julkisesti rakkautta, ja rakkauden jumala rankaisee häntä sillä, että hän tuntee sovittamatonta himoa Criseydeä kohtaan, jonka hän näkee kulkevan temppelin läpi. Troilus ja Criseyde alkavat vaihtaa kirjeitä Criseyden sedän, ovelan Pandaruksen, avulla. Lopulta Pandarus keksii suunnitelman, jonka tarkoituksena on saada heidät sänkyyn; Troilus pyörtyy, kun hän luulee suunnitelman menevän pieleen, mutta Pandarus ja Criseyde herättävät hänet henkiin. Pandarus lähtee, ja Troilus ja Criseyde viettävät onnellisen yön yhdessä. Calchas saa lopulta kreikkalaiset vaihtamaan sotavangin Antenorin tyttärestä Criseydeen. Troijan Hektor vastustaa tätä, samoin Troilus, vaikkei hän ilmaise huoltaan. Troilus puhuu Criseydelle ja ehdottaa, että he karkaisivat, mutta Criseyde perustelee loogisesti, miksi se ei olisi käytännöllistä. Criseyde lupaa pettää isäänsä ja palata Troijaan kymmenen päivän kuluttua; Troilus jättää hänet aavistellen. Saavuttuaan kreikkalaisten leiriin Criseyde tajuaa, miten epätodennäköistä on, että hän pystyisi pitämään Troilukselle antamansa lupauksen. Hän kirjoittaa torjuvasti vastauksena Troydeuksen kirjeisiin ja hyväksyy kymmenentenä päivänä tapaamisen Diomedeen kanssa ja kuuntelee tämän puhuvan rakkaudesta. Myöhemmin hän hyväksyy miehen rakastajakseen. Pandarus ja Troilus odottavat Criseydea: Pandarus näkee, ettei hän palaa, ja lopulta myös Troilus tajuaa tämän. Troilus kiroaa Fortunaa, varsinkin kun hän yhä rakastaa Criseydea; Pandarus esittää osanottonsa. Kertoja pyytää anteeksi sitä, että hän on antanut naisille huonon maineen, jättää jäähyväiset kirjalleen ja kertoo lyhyesti Troiluksen kuolemasta taistelussa ja hänen nousustaan kahdeksanteen sfääriin, vetää moraalin maallisten ilojen katoavaisuudesta ja pakanuuden riittämättömyydestä, omistaa runonsa Gowerille ja Strodeille, pyytää kolminaisuuden suojelusta ja rukoilee, että olisimme Kristuksen armon arvoisia.</w:t>
      </w:r>
    </w:p>
    <w:p>
      <w:r>
        <w:rPr>
          <w:b/>
        </w:rPr>
        <w:t xml:space="preserve">Tulos</w:t>
      </w:r>
    </w:p>
    <w:p>
      <w:r>
        <w:t xml:space="preserve">Mitä Troilus ehdottaa, että hän ja Criseyde tekisivät välttääkseen Criseyden lähettämisen Kreikkaan?</w:t>
      </w:r>
    </w:p>
    <w:p>
      <w:r>
        <w:rPr>
          <w:b/>
        </w:rPr>
        <w:t xml:space="preserve">Tulos</w:t>
      </w:r>
    </w:p>
    <w:p>
      <w:r>
        <w:t xml:space="preserve">Kuka rankaisee Troilusta?</w:t>
      </w:r>
    </w:p>
    <w:p>
      <w:r>
        <w:rPr>
          <w:b/>
        </w:rPr>
        <w:t xml:space="preserve">Tulos</w:t>
      </w:r>
    </w:p>
    <w:p>
      <w:r>
        <w:t xml:space="preserve">Mikä on Diomeden ja Cresidan välinen suhde?</w:t>
      </w:r>
    </w:p>
    <w:p>
      <w:r>
        <w:rPr>
          <w:b/>
        </w:rPr>
        <w:t xml:space="preserve">Tulos</w:t>
      </w:r>
    </w:p>
    <w:p>
      <w:r>
        <w:t xml:space="preserve">Missä Troilus näkee Criseyden kulkevan sen jälkeen, kun hänen himonsa häntä kohtaan on herännyt?</w:t>
      </w:r>
    </w:p>
    <w:p>
      <w:r>
        <w:rPr>
          <w:b/>
        </w:rPr>
        <w:t xml:space="preserve">Tulos</w:t>
      </w:r>
    </w:p>
    <w:p>
      <w:r>
        <w:t xml:space="preserve">Mikä on sen sotavangin nimi, jonka Kalchas suostuttelee kreikkalaiset vaihtamaan?</w:t>
      </w:r>
    </w:p>
    <w:p>
      <w:r>
        <w:rPr>
          <w:b/>
        </w:rPr>
        <w:t xml:space="preserve">Tulos</w:t>
      </w:r>
    </w:p>
    <w:p>
      <w:r>
        <w:t xml:space="preserve">Kenet Criseyde lupaa pettää?</w:t>
      </w:r>
    </w:p>
    <w:p>
      <w:r>
        <w:rPr>
          <w:b/>
        </w:rPr>
        <w:t xml:space="preserve">Tulos</w:t>
      </w:r>
    </w:p>
    <w:p>
      <w:r>
        <w:t xml:space="preserve">Mitä tapahtumaa Kalchas ennustaa?</w:t>
      </w:r>
    </w:p>
    <w:p>
      <w:r>
        <w:rPr>
          <w:b/>
        </w:rPr>
        <w:t xml:space="preserve">Tulos</w:t>
      </w:r>
    </w:p>
    <w:p>
      <w:r>
        <w:t xml:space="preserve">Kuka rankaisee Troilusta rakkauden pilkkaamisesta?</w:t>
      </w:r>
    </w:p>
    <w:p>
      <w:r>
        <w:rPr>
          <w:b/>
        </w:rPr>
        <w:t xml:space="preserve">Tulos</w:t>
      </w:r>
    </w:p>
    <w:p>
      <w:r>
        <w:t xml:space="preserve">Mihin Troilus nousee kuoltuaan taistelussa?</w:t>
      </w:r>
    </w:p>
    <w:p>
      <w:r>
        <w:rPr>
          <w:b/>
        </w:rPr>
        <w:t xml:space="preserve">Tulos</w:t>
      </w:r>
    </w:p>
    <w:p>
      <w:r>
        <w:t xml:space="preserve">Mitä Troilukselle tapahtuu hänen kuolemansa jälkeen?</w:t>
      </w:r>
    </w:p>
    <w:p>
      <w:r>
        <w:rPr>
          <w:b/>
        </w:rPr>
        <w:t xml:space="preserve">Tulos</w:t>
      </w:r>
    </w:p>
    <w:p>
      <w:r>
        <w:t xml:space="preserve">Kuka kehittää suunnitelman, jolla Criseyde ja Troilus saadaan sänkyyn yhdessä?</w:t>
      </w:r>
    </w:p>
    <w:p>
      <w:r>
        <w:rPr>
          <w:b/>
        </w:rPr>
        <w:t xml:space="preserve">Tulos</w:t>
      </w:r>
    </w:p>
    <w:p>
      <w:r>
        <w:t xml:space="preserve">Kuka on Pandarus?</w:t>
      </w:r>
    </w:p>
    <w:p>
      <w:r>
        <w:rPr>
          <w:b/>
        </w:rPr>
        <w:t xml:space="preserve">Tulos</w:t>
      </w:r>
    </w:p>
    <w:p>
      <w:r>
        <w:t xml:space="preserve">Mitä Kalchas antaa kreikkalaisten tehtäväksi?</w:t>
      </w:r>
    </w:p>
    <w:p>
      <w:r>
        <w:rPr>
          <w:b/>
        </w:rPr>
        <w:t xml:space="preserve">Tulos</w:t>
      </w:r>
    </w:p>
    <w:p>
      <w:r>
        <w:t xml:space="preserve">Miten Pandarus liittyy Criseydeen?</w:t>
      </w:r>
    </w:p>
    <w:p>
      <w:r>
        <w:rPr>
          <w:b/>
        </w:rPr>
        <w:t xml:space="preserve">Tulos</w:t>
      </w:r>
    </w:p>
    <w:p>
      <w:r>
        <w:t xml:space="preserve">Mistä Hector on kotoisin?</w:t>
      </w:r>
    </w:p>
    <w:p>
      <w:r>
        <w:rPr>
          <w:b/>
        </w:rPr>
        <w:t xml:space="preserve">Tulos</w:t>
      </w:r>
    </w:p>
    <w:p>
      <w:r>
        <w:t xml:space="preserve">Kuka hylkää Troijan kaupungin ennakoituaan sen tuhon?</w:t>
      </w:r>
    </w:p>
    <w:p>
      <w:r>
        <w:rPr>
          <w:b/>
        </w:rPr>
        <w:t xml:space="preserve">Tulos</w:t>
      </w:r>
    </w:p>
    <w:p>
      <w:r>
        <w:t xml:space="preserve">Kuka on Calchasin tytär?</w:t>
      </w:r>
    </w:p>
    <w:p>
      <w:r>
        <w:rPr>
          <w:b/>
        </w:rPr>
        <w:t xml:space="preserve">Tulos</w:t>
      </w:r>
    </w:p>
    <w:p>
      <w:r>
        <w:t xml:space="preserve">Mitä Troilus ehdottaa Criseydelle, jotta häntä ei vaihdettaisi kreikkalaisiin?</w:t>
      </w:r>
    </w:p>
    <w:p>
      <w:r>
        <w:rPr>
          <w:b/>
        </w:rPr>
        <w:t xml:space="preserve">Tulos</w:t>
      </w:r>
    </w:p>
    <w:p>
      <w:r>
        <w:t xml:space="preserve">Kenet Troilus kiroaa?</w:t>
      </w:r>
    </w:p>
    <w:p>
      <w:r>
        <w:rPr>
          <w:b/>
        </w:rPr>
        <w:t xml:space="preserve">Tulos</w:t>
      </w:r>
    </w:p>
    <w:p>
      <w:r>
        <w:t xml:space="preserve">Kenet Criseyde myöhemmin hyväksyy rakastajakseen?</w:t>
      </w:r>
    </w:p>
    <w:p>
      <w:r>
        <w:rPr>
          <w:b/>
        </w:rPr>
        <w:t xml:space="preserve">Tulos</w:t>
      </w:r>
    </w:p>
    <w:p>
      <w:r>
        <w:t xml:space="preserve">Mitä Troilus ja Criseyde vaihtavat Pandaruksen avulla?</w:t>
      </w:r>
    </w:p>
    <w:p>
      <w:r>
        <w:rPr>
          <w:b/>
        </w:rPr>
        <w:t xml:space="preserve">Tulos</w:t>
      </w:r>
    </w:p>
    <w:p>
      <w:r>
        <w:t xml:space="preserve">Kenet Troilus näkee kulkevan temppelin läpi?</w:t>
      </w:r>
    </w:p>
    <w:p>
      <w:r>
        <w:rPr>
          <w:b/>
        </w:rPr>
        <w:t xml:space="preserve">Tulos</w:t>
      </w:r>
    </w:p>
    <w:p>
      <w:r>
        <w:t xml:space="preserve">Kuinka monen päivän kuluttua Criseyde hyväksyy tapaamisen Diomedeen kanssa?</w:t>
      </w:r>
    </w:p>
    <w:p>
      <w:r>
        <w:rPr>
          <w:b/>
        </w:rPr>
        <w:t xml:space="preserve">Tulos</w:t>
      </w:r>
    </w:p>
    <w:p>
      <w:r>
        <w:t xml:space="preserve">Mitä Troilus tekee, kun hänen mielestään suunnitelma ei toimi?</w:t>
      </w:r>
    </w:p>
    <w:p>
      <w:r>
        <w:rPr>
          <w:b/>
        </w:rPr>
        <w:t xml:space="preserve">Tulos</w:t>
      </w:r>
    </w:p>
    <w:p>
      <w:r>
        <w:t xml:space="preserve">Mitä Troilukselle tapahtuu, kun hän kuulee ensimmäisen kerran suunnitelmasta, jonka mukaan hänet ja Cresida aiotaan panna sänkyyn?</w:t>
      </w:r>
    </w:p>
    <w:p>
      <w:r>
        <w:rPr>
          <w:b/>
        </w:rPr>
        <w:t xml:space="preserve">Tulos</w:t>
      </w:r>
    </w:p>
    <w:p>
      <w:r>
        <w:t xml:space="preserve">Kuka on se sotavanki, jonka Kalchos suostuttelee kreikkalaiset vaihtamaan tyttäreensä?</w:t>
      </w:r>
    </w:p>
    <w:p>
      <w:r>
        <w:rPr>
          <w:b/>
        </w:rPr>
        <w:t xml:space="preserve">Tulos</w:t>
      </w:r>
    </w:p>
    <w:p>
      <w:r>
        <w:t xml:space="preserve">Mitä Troilus yrittää saada Cresidan tekemään?</w:t>
      </w:r>
    </w:p>
    <w:p>
      <w:r>
        <w:rPr>
          <w:b/>
        </w:rPr>
        <w:t xml:space="preserve">Tulos</w:t>
      </w:r>
    </w:p>
    <w:p>
      <w:r>
        <w:t xml:space="preserve">Kuinka monen päivän kuluttua Criseyde lupaa palata Troijaan?</w:t>
      </w:r>
    </w:p>
    <w:p>
      <w:r>
        <w:rPr>
          <w:b/>
        </w:rPr>
        <w:t xml:space="preserve">Tulos</w:t>
      </w:r>
    </w:p>
    <w:p>
      <w:r>
        <w:t xml:space="preserve">Kuka vastustaa julkisesti sotavangin vaihtamista Criseydeen?</w:t>
      </w:r>
    </w:p>
    <w:p>
      <w:r>
        <w:rPr>
          <w:b/>
        </w:rPr>
        <w:t xml:space="preserve">Tulos</w:t>
      </w:r>
    </w:p>
    <w:p>
      <w:r>
        <w:t xml:space="preserve">Miten Troilus lopulta kuolee?</w:t>
      </w:r>
    </w:p>
    <w:p>
      <w:r>
        <w:rPr>
          <w:b/>
        </w:rPr>
        <w:t xml:space="preserve">Esimerkki 3.250</w:t>
      </w:r>
    </w:p>
    <w:p>
      <w:r>
        <w:t xml:space="preserve"> Näytelmä kertoo Nikolai Ivanovista, miehestä, joka kamppailee saadakseen takaisin entisen kunniansa. Viimeiset viisi vuotta hän on ollut naimisissa Anna Petrovnan, perinnöttömäksi jääneen "juutalaisnaisen" kanssa, joka on sairastunut vakavasti. Ivanovin kartanoa johtaa kaukainen sukulainen, Mihail Borkin, joka neuvoo usein ihmisiä siinä, miten hän voi auttaa heitä tienaamaan rahaa. Lääkäri Lvov, "rehellinen" mies, kuten hän usein muistuttaa muille näyttelijöille, ilmoittaa Ivanoville, että hänen vaimonsa on kuolemassa tuberkuloosiin ja että hänen on parannuttava lähtemällä Krimille. Valitettavasti Ivanov ei pysty eikä halua maksaa matkaa. Hän on pahasti velkaantunut ja on Zinaida Lebedevalle velkaa jo 9000 ruplaa. Ivanovia arvostellaan sydämettömyydestä ja siitä, että hän viettää aikaa Lebedevien kanssa vakavasti sairaan vaimonsa sijaan. Ensimmäisen näytöksen lopussa Ivanov lähtee käymään Lebedevien luona, ja hänen tietämättään Anna ja Lvov seuraavat häntä.Toisessa näytöksessä Lebedevien luona järjestetään juhlat, joissa eri henkilöt keskustelevat Ivanovista. He sanovat, että Ivanovin ainoa motiivi naida Anna oli suuret myötäjäiset; kun Anna kuitenkin meni naimisiin Ivanovin kanssa, hänet pakotettiin kääntymään juutalaisuudesta venäläisortodoksiseksi ja hänet hylättiin. Lebedev on naimisissa Zinaidan kanssa, joka hoitaa hänen rahanmyyntiään, ja heillä on tytär Sasha, joka on ihastunut Ivanoviin. Tyttö heittäytyy Ivanovin kimppuun, eikä Ivanov pysty vastustamaan häntä: teko päättyy molempien suuteluun. Valitettavasti Anna saapuu yllättäen juuri tällä hetkellä ja näkee petoksen.Kolmannessa näytöksessä käydään useita keskusteluja Ivanovin ja muiden näyttelijöiden välillä Lebedev anelee Ivanovia maksamaan velkansa takaisin, ja Lvov ottaa Ivanovin jälleen kerran vastaan, että tämä kohtelee Annaa sydämettömästi. Sitten ilmestyy Sasha, joka on huolestunut siitä, että Ivanov on kieltäytynyt vierailemasta toisen näytöksen lopussa sattuneen välikohtauksen jälkeen. Näytös päättyy siihen, että Anna puhuu Ivanoville Sashan vierailusta ja siitä, kuinka Anna on valehdellut ja pettänyt Ivanovia koko heidän avioliittonsa ajan. Ivanovin viha kiihtyy valheellisesta syytöksestä, ja raivon vallassa hän paljastaa Annalle, että Anna on kuolemaisillaan.Neljäs näytös tapahtuu noin vuosi edellisten näytösten jälkeen. Anna on kuollut, ja Ivanov ja Sasha valmistautuvat avioliittoon. Kun häät ovat alkamassa, Lvov ilmestyy paikalle ja aikoo paljastaa Ivanovin "pahat" aikeet uskoen, että Ivanov nai Sashan vain myötäjäisten vuoksi. Hän esittää syytöksen julkisesti, ja vaikka muut hahmot ovat jo aiemmin ilmaisseet epäilyksensä, he kaikki puolustavat Ivanovia ja haastavat Lvovin kaksintaisteluun. Ivanov pitää koko tilannetta huvittavana, palaa vanhaan itseensä ja ottaa aseensa esiin. Sasha tajuaa, mitä hän aikoo tehdä, mutta ei pysty estämään häntä: Ivanov juoksee väkijoukkoa pakoon ja ampuu itsensä, jolloin näytelmä päättyy äkillisesti.</w:t>
      </w:r>
    </w:p>
    <w:p>
      <w:r>
        <w:rPr>
          <w:b/>
        </w:rPr>
        <w:t xml:space="preserve">Tulos</w:t>
      </w:r>
    </w:p>
    <w:p>
      <w:r>
        <w:t xml:space="preserve">Mihin Anna kuolee?</w:t>
      </w:r>
    </w:p>
    <w:p>
      <w:r>
        <w:rPr>
          <w:b/>
        </w:rPr>
        <w:t xml:space="preserve">Tulos</w:t>
      </w:r>
    </w:p>
    <w:p>
      <w:r>
        <w:t xml:space="preserve">Kuinka monta ruplaa Ivanov on Zinaidalle velkaa?</w:t>
      </w:r>
    </w:p>
    <w:p>
      <w:r>
        <w:rPr>
          <w:b/>
        </w:rPr>
        <w:t xml:space="preserve">Tulos</w:t>
      </w:r>
    </w:p>
    <w:p>
      <w:r>
        <w:t xml:space="preserve">Kuka heittäytyy Ivanovin kimppuun?</w:t>
      </w:r>
    </w:p>
    <w:p>
      <w:r>
        <w:rPr>
          <w:b/>
        </w:rPr>
        <w:t xml:space="preserve">Tulos</w:t>
      </w:r>
    </w:p>
    <w:p>
      <w:r>
        <w:t xml:space="preserve">Mitä tohtori Lvov kertoo Ivanoville, että hänen vaimonsa tekee kuolemaa?</w:t>
      </w:r>
    </w:p>
    <w:p>
      <w:r>
        <w:rPr>
          <w:b/>
        </w:rPr>
        <w:t xml:space="preserve">Tulos</w:t>
      </w:r>
    </w:p>
    <w:p>
      <w:r>
        <w:t xml:space="preserve">Kuka ampuu Ivanovin?</w:t>
      </w:r>
    </w:p>
    <w:p>
      <w:r>
        <w:rPr>
          <w:b/>
        </w:rPr>
        <w:t xml:space="preserve">Tulos</w:t>
      </w:r>
    </w:p>
    <w:p>
      <w:r>
        <w:t xml:space="preserve">Kuinka monta ruplaa Ivanov on velkaa Zenaida Lebedeville?</w:t>
      </w:r>
    </w:p>
    <w:p>
      <w:r>
        <w:rPr>
          <w:b/>
        </w:rPr>
        <w:t xml:space="preserve">Tulos</w:t>
      </w:r>
    </w:p>
    <w:p>
      <w:r>
        <w:t xml:space="preserve">Mikä on tämän näytelmän nimi?</w:t>
      </w:r>
    </w:p>
    <w:p>
      <w:r>
        <w:rPr>
          <w:b/>
        </w:rPr>
        <w:t xml:space="preserve">Tulos</w:t>
      </w:r>
    </w:p>
    <w:p>
      <w:r>
        <w:t xml:space="preserve">Kuka lähtee tapaamaan Lebedeviä?</w:t>
      </w:r>
    </w:p>
    <w:p>
      <w:r>
        <w:rPr>
          <w:b/>
        </w:rPr>
        <w:t xml:space="preserve">Tulos</w:t>
      </w:r>
    </w:p>
    <w:p>
      <w:r>
        <w:t xml:space="preserve">Miksi Nikolain avioliittosuunnitelmat Annan kanssa menivät pilalle?</w:t>
      </w:r>
    </w:p>
    <w:p>
      <w:r>
        <w:rPr>
          <w:b/>
        </w:rPr>
        <w:t xml:space="preserve">Tulos</w:t>
      </w:r>
    </w:p>
    <w:p>
      <w:r>
        <w:t xml:space="preserve">Mihin Anna kuolee?</w:t>
      </w:r>
    </w:p>
    <w:p>
      <w:r>
        <w:rPr>
          <w:b/>
        </w:rPr>
        <w:t xml:space="preserve">Tulos</w:t>
      </w:r>
    </w:p>
    <w:p>
      <w:r>
        <w:t xml:space="preserve">Mitä Annalle tapahtuu?</w:t>
      </w:r>
    </w:p>
    <w:p>
      <w:r>
        <w:rPr>
          <w:b/>
        </w:rPr>
        <w:t xml:space="preserve">Tulos</w:t>
      </w:r>
    </w:p>
    <w:p>
      <w:r>
        <w:t xml:space="preserve">Mikä tapahtuma tapahtuu, kun Lvov julkistaa syytöksensä Ivanovia vastaan?</w:t>
      </w:r>
    </w:p>
    <w:p>
      <w:r>
        <w:rPr>
          <w:b/>
        </w:rPr>
        <w:t xml:space="preserve">Tulos</w:t>
      </w:r>
    </w:p>
    <w:p>
      <w:r>
        <w:t xml:space="preserve">Mistä Anna syyttää Ivanovia?</w:t>
      </w:r>
    </w:p>
    <w:p>
      <w:r>
        <w:rPr>
          <w:b/>
        </w:rPr>
        <w:t xml:space="preserve">Tulos</w:t>
      </w:r>
    </w:p>
    <w:p>
      <w:r>
        <w:t xml:space="preserve">Kuka johtaa Ivanovin kartanoa?</w:t>
      </w:r>
    </w:p>
    <w:p>
      <w:r>
        <w:rPr>
          <w:b/>
        </w:rPr>
        <w:t xml:space="preserve">Tulos</w:t>
      </w:r>
    </w:p>
    <w:p>
      <w:r>
        <w:t xml:space="preserve">Miksi Lvov luulee Ivanovin menevän naimisiin Sashan kanssa?</w:t>
      </w:r>
    </w:p>
    <w:p>
      <w:r>
        <w:rPr>
          <w:b/>
        </w:rPr>
        <w:t xml:space="preserve">Tulos</w:t>
      </w:r>
    </w:p>
    <w:p>
      <w:r>
        <w:t xml:space="preserve">Kenet Ivanov nai Annan kuoleman jälkeen?</w:t>
      </w:r>
    </w:p>
    <w:p>
      <w:r>
        <w:rPr>
          <w:b/>
        </w:rPr>
        <w:t xml:space="preserve">Tulos</w:t>
      </w:r>
    </w:p>
    <w:p>
      <w:r>
        <w:t xml:space="preserve">Kenen kanssa Ivanov viettää aikaa Annan sijaan?</w:t>
      </w:r>
    </w:p>
    <w:p>
      <w:r>
        <w:rPr>
          <w:b/>
        </w:rPr>
        <w:t xml:space="preserve">Tulos</w:t>
      </w:r>
    </w:p>
    <w:p>
      <w:r>
        <w:t xml:space="preserve">Miten Nikolai vastaa syytöksiin, joiden mukaan hän nai Sashan vain rahan takia?</w:t>
      </w:r>
    </w:p>
    <w:p>
      <w:r>
        <w:rPr>
          <w:b/>
        </w:rPr>
        <w:t xml:space="preserve">Tulos</w:t>
      </w:r>
    </w:p>
    <w:p>
      <w:r>
        <w:t xml:space="preserve">Mitä Ivanov sanoo Annalle sen jälkeen, kun tämä syyttää häntä valehtelusta ja pettämisestä?</w:t>
      </w:r>
    </w:p>
    <w:p>
      <w:r>
        <w:rPr>
          <w:b/>
        </w:rPr>
        <w:t xml:space="preserve">Tulos</w:t>
      </w:r>
    </w:p>
    <w:p>
      <w:r>
        <w:t xml:space="preserve">Kuka puhuu Nikolain kanssa tämän uskottomasta käytöksestä III näytöksessä?</w:t>
      </w:r>
    </w:p>
    <w:p>
      <w:r>
        <w:rPr>
          <w:b/>
        </w:rPr>
        <w:t xml:space="preserve">Tulos</w:t>
      </w:r>
    </w:p>
    <w:p>
      <w:r>
        <w:t xml:space="preserve">Kuka syyttää Nikolain siitä, että hän nai Sashan vain myötäjäisten takia?</w:t>
      </w:r>
    </w:p>
    <w:p>
      <w:r>
        <w:rPr>
          <w:b/>
        </w:rPr>
        <w:t xml:space="preserve">Tulos</w:t>
      </w:r>
    </w:p>
    <w:p>
      <w:r>
        <w:t xml:space="preserve">Kuka ilmoittaa Ivanoville hänen vaimonsa sairaudesta?</w:t>
      </w:r>
    </w:p>
    <w:p>
      <w:r>
        <w:rPr>
          <w:b/>
        </w:rPr>
        <w:t xml:space="preserve">Tulos</w:t>
      </w:r>
    </w:p>
    <w:p>
      <w:r>
        <w:t xml:space="preserve">Miksi Nikolai on sydämetön?</w:t>
      </w:r>
    </w:p>
    <w:p>
      <w:r>
        <w:rPr>
          <w:b/>
        </w:rPr>
        <w:t xml:space="preserve">Tulos</w:t>
      </w:r>
    </w:p>
    <w:p>
      <w:r>
        <w:t xml:space="preserve">Ketä Ivanov ampuu?</w:t>
      </w:r>
    </w:p>
    <w:p>
      <w:r>
        <w:rPr>
          <w:b/>
        </w:rPr>
        <w:t xml:space="preserve">Tulos</w:t>
      </w:r>
    </w:p>
    <w:p>
      <w:r>
        <w:t xml:space="preserve">Mikä on Nikolain motivaatio alussa?</w:t>
      </w:r>
    </w:p>
    <w:p>
      <w:r>
        <w:rPr>
          <w:b/>
        </w:rPr>
        <w:t xml:space="preserve">Tulos</w:t>
      </w:r>
    </w:p>
    <w:p>
      <w:r>
        <w:t xml:space="preserve">Mitä Anna teki avioiduttuaan Ivanovin kanssa?</w:t>
      </w:r>
    </w:p>
    <w:p>
      <w:r>
        <w:rPr>
          <w:b/>
        </w:rPr>
        <w:t xml:space="preserve">Tulos</w:t>
      </w:r>
    </w:p>
    <w:p>
      <w:r>
        <w:t xml:space="preserve">Kuka ottaa Ivanovin kanssa puheeksi sen, miten tämä kohtelee Annaa?</w:t>
      </w:r>
    </w:p>
    <w:p>
      <w:r>
        <w:rPr>
          <w:b/>
        </w:rPr>
        <w:t xml:space="preserve">Tulos</w:t>
      </w:r>
    </w:p>
    <w:p>
      <w:r>
        <w:t xml:space="preserve">Mihin uskontoon Anna pakotettiin kääntymään?</w:t>
      </w:r>
    </w:p>
    <w:p>
      <w:r>
        <w:rPr>
          <w:b/>
        </w:rPr>
        <w:t xml:space="preserve">Tulos</w:t>
      </w:r>
    </w:p>
    <w:p>
      <w:r>
        <w:t xml:space="preserve">Mitä Anna näkee saapuessaan?</w:t>
      </w:r>
    </w:p>
    <w:p>
      <w:r>
        <w:rPr>
          <w:b/>
        </w:rPr>
        <w:t xml:space="preserve">Tulos</w:t>
      </w:r>
    </w:p>
    <w:p>
      <w:r>
        <w:t xml:space="preserve">Minne Annan on mentävä toipuakseen sairaudestaan?</w:t>
      </w:r>
    </w:p>
    <w:p>
      <w:r>
        <w:rPr>
          <w:b/>
        </w:rPr>
        <w:t xml:space="preserve">Esimerkki 3.251</w:t>
      </w:r>
    </w:p>
    <w:p>
      <w:r>
        <w:t xml:space="preserve"> Robert Scott on entinen Force Recon -joukkojen kersantti, joka toimii Delta Force -joukkojen valintakaaderin jäsenenä. Tarkkaillessaan harjoitusta, jonka tarkoituksena on arvioida Delta-ehdokkaita, Scott tapaa alokkaan Curtisin sekä kersantti Jacqueline Blackin, joka on veitsitaistelukouluttaja.Scott joutuu mukaan salaiseen operaatioon, jonka tarkoituksena on löytää kadonnut presidentin tytär Laura Newton. Etsinnät vievät heidät baariin, jossa tyttöjä värvätään prostituoiduiksi, ja Scottin ryhmä seuraa välikättä bordelliin, joka ohjaa osan näistä tytöistä kansainväliseen seksiorjarinkiin. Madame antaa heille puhelinkioskiin johtavan puhelinnumeron, ja puhelinkioskiin soitetut puhelut jäljitetään Tariq Asaniin, Libanonin kansalaiseen, joka on tällä hetkellä liittovaltion vankilassa. He suunnittelevat pysäyttävänsä Asanin vankikuljetuksen aikana ja saavansa häneltä tietoja seksikauppaoperaatiosta.Kun Asania ja toista vankia kuljettava auto pysähtyy matkalla määränpäähänsä, Scott ilmestyy paikalle ja näyttää tappavan kuljetuksen vartijan, minkä jälkeen hän tappaa toisen vangin (joka oli kuolemaantuomittu). Hän säästää Asanin, kun Asani sanoo, että hän voi saada heidät lentokoneella pois maasta samana iltana, ja vahvistaa, että seksiorjuusverkosto sijaitsee Dubaissa. Scott pysähtyy lähikauppaan välittääkseen tiedot tiimille. Curtis antaa hänelle lisää ammuksia, mutta autossa odottava Asani sattuu näkemään toisen Curtisin kanssa keskustelevan agentin virkamerkin ja avaa tulen. Curtis haavoittuu, ja Scottin on tapettava Asani.Kun tiimi valmistelee hyökkäystä Dubaissa, uutislähetyksessä kerrotaan, että Laura ja hänen yliopisto-opettajansa löydettiin hukkuneina purjehtimasta Martha's Vineyardin rannikolla. Pelastusoperaatio perutaan. Scott palaa kotiin, mutta Curtis jäljittää hänet ja vakuuttaa hänelle, että Laura on elossa, ja näyttää Scottille rantamökiltä mattoonsa tarttuneen korvakorun, joka on samanlainen kuin uutiskuvassa Lauralla oleva korvakoru.Kun he palaavat rantamökille, tarkka-ampuja tappaa Curtisin. Scott väistää tarkka-ampujaa ja löytää rantatalon ikkunasta Lauran ainutlaatuisen merkin, joka osoittaa Lauran olleen siellä, hän tajuaa, että Laura ei ole kuollut. Hän purkaa hakulaitteensa ja puhelimensa ja löytää jäljityslaitteen. hän yrittää ottaa yhteyttä Lauran äitiin, mutta salaisen palvelun naispuolinen agentti, joka on määrätty vartioimaan ensimmäistä perhettä, pysäyttää hänet. hän yrittää saada yhteyden Lauran äitiin, mutta hän jää kiinni. Kun hän näyttää agentille korvakorun, agentti selittää, että presidentti on vuosien ajan käyttänyt tyttärensä luona vierailuja peittääkseen avioliiton ulkopuolisia suhteita ja että hän veti Lauran salaisen palvelun yksikön käyttääkseen sitä lisäsuojana itselleen viimeisimmän matkan aikana.Scott värvää kersantti Blackin auttamaan häntä pelastamaan tytön Dubaista ja kääntyy entisen israelilaisen agentin Avin puoleen. Avi suostuu viemään hänet Dubaihin ja salakuljettamaan Lauran ulos rahtikonttiin kätkettynä, hankkimaan hänelle aseita ja tukea Jones-nimiseltä mieheltä.Jones kuolee pelastustöiden aikana, ja Scott pakenee Lauran kanssa turvataloon, jossa hän vakuuttaa tytölle, että vaikka hän on yksin, hän toimii käskystä. Oikein arvellen, että hän todella toimii yksin, Laura sanoo, että Spartan kuningas Leonidas vastaisi naapurivaltakuntien avunpyyntöihin lähettämällä yhden miehen, ja päättää luottaa häneen.Kun hän vie Lauran lentokentälle sinetöidäkseen hänet rahtikonttiin, Scott huomaa, että häntä seurataan, kun hän löytää veitseensä kätketyn lähettimen. Hän kiidättää Lauran ulos kontista juuri kun hänen vanha tiiminsä saapuu pidättämään heidät. Scott ammutaan ja Laura vangitaan. Hänen vangitsijansa paljastuu kersantti Blackiksi, joka näyttää Lauralle korvakorun ja salaisen palvelun agentin valokuvat ja saa Lauran lopettamaan kamppailun. Ruotsalainen uutisryhmä näkee kamppailun, kun he ovat nousemassa omaan koneeseensa lähistöllä, ja tunnistavat Lauran. Stoddard ampuu Blackin, ja hysteerinen Laura kiidätetään turvaan toimittajien koneeseen. Juuri kun kone nousee ilmaan, Scott viiltää Stoddardin kurkun auki. Loukkaantunut Black kysyy Scottilta, onko Laura nyt turvassa, minkä Scott vahvistaa.Myöhemmin Lontoon kaupungin kadulla näyttäytyy sängynkylmettynyt Scott, joka katselee kaupan ikkunassa olevasta televisiosta Lauran paluuta koskevaa iltauutislähetystä. Hallitus kertoo Lauran kidnappauksen tarinaa tilaisuutena presidentille ryhtyä toimiin amerikkalaisten tyttöjen seksiorjiksi kaupittelun lopettamiseksi. Brittimies, joka katselee uutislähetystä Scottin kanssa, sanoo sitten: "Aika lähteä kotiin", ja kävelee pois. Scott katsoo miehen lähtevän ja sanoo: "Onnekas mies". Scottin nähdään sitten kävelevän Piccadilly Circukselle.</w:t>
      </w:r>
    </w:p>
    <w:p>
      <w:r>
        <w:rPr>
          <w:b/>
        </w:rPr>
        <w:t xml:space="preserve">Tulos</w:t>
      </w:r>
    </w:p>
    <w:p>
      <w:r>
        <w:t xml:space="preserve">Miksi Curtisin on vakuutettava Scott jatkamaan tehtävää?</w:t>
      </w:r>
    </w:p>
    <w:p>
      <w:r>
        <w:rPr>
          <w:b/>
        </w:rPr>
        <w:t xml:space="preserve">Tulos</w:t>
      </w:r>
    </w:p>
    <w:p>
      <w:r>
        <w:t xml:space="preserve">Kenelle maksulliset puhelut johtavat?</w:t>
      </w:r>
    </w:p>
    <w:p>
      <w:r>
        <w:rPr>
          <w:b/>
        </w:rPr>
        <w:t xml:space="preserve">Tulos</w:t>
      </w:r>
    </w:p>
    <w:p>
      <w:r>
        <w:t xml:space="preserve">Minne Scott ja Laura menevät pelastuksen jälkeen?</w:t>
      </w:r>
    </w:p>
    <w:p>
      <w:r>
        <w:rPr>
          <w:b/>
        </w:rPr>
        <w:t xml:space="preserve">Tulos</w:t>
      </w:r>
    </w:p>
    <w:p>
      <w:r>
        <w:t xml:space="preserve">Miten Lauran pelastustarina kerrotaan yleisölle?</w:t>
      </w:r>
    </w:p>
    <w:p>
      <w:r>
        <w:rPr>
          <w:b/>
        </w:rPr>
        <w:t xml:space="preserve">Tulos</w:t>
      </w:r>
    </w:p>
    <w:p>
      <w:r>
        <w:t xml:space="preserve">Miksi Scott pysähtyy lähikaupassa?</w:t>
      </w:r>
    </w:p>
    <w:p>
      <w:r>
        <w:rPr>
          <w:b/>
        </w:rPr>
        <w:t xml:space="preserve">Tulos</w:t>
      </w:r>
    </w:p>
    <w:p>
      <w:r>
        <w:t xml:space="preserve">Mistä prostituoidut rekrytoidaan?</w:t>
      </w:r>
    </w:p>
    <w:p>
      <w:r>
        <w:rPr>
          <w:b/>
        </w:rPr>
        <w:t xml:space="preserve">Tulos</w:t>
      </w:r>
    </w:p>
    <w:p>
      <w:r>
        <w:t xml:space="preserve">Kenet Scott värvää auttamaan häntä pelastamaan tytön Dubaista?</w:t>
      </w:r>
    </w:p>
    <w:p>
      <w:r>
        <w:rPr>
          <w:b/>
        </w:rPr>
        <w:t xml:space="preserve">Tulos</w:t>
      </w:r>
    </w:p>
    <w:p>
      <w:r>
        <w:t xml:space="preserve">Kuka on Robert Scott?</w:t>
      </w:r>
    </w:p>
    <w:p>
      <w:r>
        <w:rPr>
          <w:b/>
        </w:rPr>
        <w:t xml:space="preserve">Tulos</w:t>
      </w:r>
    </w:p>
    <w:p>
      <w:r>
        <w:t xml:space="preserve">Kuka kuolee pelastuksen aikana?</w:t>
      </w:r>
    </w:p>
    <w:p>
      <w:r>
        <w:rPr>
          <w:b/>
        </w:rPr>
        <w:t xml:space="preserve">Tulos</w:t>
      </w:r>
    </w:p>
    <w:p>
      <w:r>
        <w:t xml:space="preserve">Kenelle Robert Scott toimii valintaryhmän jäsenenä?</w:t>
      </w:r>
    </w:p>
    <w:p>
      <w:r>
        <w:rPr>
          <w:b/>
        </w:rPr>
        <w:t xml:space="preserve">Tulos</w:t>
      </w:r>
    </w:p>
    <w:p>
      <w:r>
        <w:t xml:space="preserve">Mikä oli Robert Scottin sotilasarvo hänen ollessaan Force Reconissa?</w:t>
      </w:r>
    </w:p>
    <w:p>
      <w:r>
        <w:rPr>
          <w:b/>
        </w:rPr>
        <w:t xml:space="preserve">Tulos</w:t>
      </w:r>
    </w:p>
    <w:p>
      <w:r>
        <w:t xml:space="preserve">Mihin on piilotettu jäljitin, jonka Scott löytää, kun hän on aikeissa sulkea Lauran rahtikonttiin?</w:t>
      </w:r>
    </w:p>
    <w:p>
      <w:r>
        <w:rPr>
          <w:b/>
        </w:rPr>
        <w:t xml:space="preserve">Tulos</w:t>
      </w:r>
    </w:p>
    <w:p>
      <w:r>
        <w:t xml:space="preserve">Kuka on Laura Newton?</w:t>
      </w:r>
    </w:p>
    <w:p>
      <w:r>
        <w:rPr>
          <w:b/>
        </w:rPr>
        <w:t xml:space="preserve">Tulos</w:t>
      </w:r>
    </w:p>
    <w:p>
      <w:r>
        <w:t xml:space="preserve">Miten Curtis tapetaan?</w:t>
      </w:r>
    </w:p>
    <w:p>
      <w:r>
        <w:rPr>
          <w:b/>
        </w:rPr>
        <w:t xml:space="preserve">Tulos</w:t>
      </w:r>
    </w:p>
    <w:p>
      <w:r>
        <w:t xml:space="preserve">Miksi Asani avaa tulen?</w:t>
      </w:r>
    </w:p>
    <w:p>
      <w:r>
        <w:rPr>
          <w:b/>
        </w:rPr>
        <w:t xml:space="preserve">Tulos</w:t>
      </w:r>
    </w:p>
    <w:p>
      <w:r>
        <w:t xml:space="preserve">Mihin ylikonstaapeli Jacqueline Black on koulutettu?</w:t>
      </w:r>
    </w:p>
    <w:p>
      <w:r>
        <w:rPr>
          <w:b/>
        </w:rPr>
        <w:t xml:space="preserve">Tulos</w:t>
      </w:r>
    </w:p>
    <w:p>
      <w:r>
        <w:t xml:space="preserve">Mitä Scott löytää hakulaitteestaan?</w:t>
      </w:r>
    </w:p>
    <w:p>
      <w:r>
        <w:rPr>
          <w:b/>
        </w:rPr>
        <w:t xml:space="preserve">Tulos</w:t>
      </w:r>
    </w:p>
    <w:p>
      <w:r>
        <w:t xml:space="preserve">Yhteysnumero, jonka he saavat rouvalta, on minkä puhelinnumero?</w:t>
      </w:r>
    </w:p>
    <w:p>
      <w:r>
        <w:rPr>
          <w:b/>
        </w:rPr>
        <w:t xml:space="preserve">Tulos</w:t>
      </w:r>
    </w:p>
    <w:p>
      <w:r>
        <w:t xml:space="preserve">Mitä salaisen palvelun agentti paljastaa Scottille?</w:t>
      </w:r>
    </w:p>
    <w:p>
      <w:r>
        <w:rPr>
          <w:b/>
        </w:rPr>
        <w:t xml:space="preserve">Tulos</w:t>
      </w:r>
    </w:p>
    <w:p>
      <w:r>
        <w:t xml:space="preserve">Mihin lähetin on piilotettu?</w:t>
      </w:r>
    </w:p>
    <w:p>
      <w:r>
        <w:rPr>
          <w:b/>
        </w:rPr>
        <w:t xml:space="preserve">Tulos</w:t>
      </w:r>
    </w:p>
    <w:p>
      <w:r>
        <w:t xml:space="preserve">Robert Scott on entinen mikä?</w:t>
      </w:r>
    </w:p>
    <w:p>
      <w:r>
        <w:rPr>
          <w:b/>
        </w:rPr>
        <w:t xml:space="preserve">Tulos</w:t>
      </w:r>
    </w:p>
    <w:p>
      <w:r>
        <w:t xml:space="preserve">Laura pelastetaan/lähetetään kotiin missä?</w:t>
      </w:r>
    </w:p>
    <w:p>
      <w:r>
        <w:rPr>
          <w:b/>
        </w:rPr>
        <w:t xml:space="preserve">Tulos</w:t>
      </w:r>
    </w:p>
    <w:p>
      <w:r>
        <w:t xml:space="preserve">Laura Newtonin etsinnät vievät tiimin baariin, jossa tyttöjä rekrytoidaan mitä varten?</w:t>
      </w:r>
    </w:p>
    <w:p>
      <w:r>
        <w:rPr>
          <w:b/>
        </w:rPr>
        <w:t xml:space="preserve">Tulos</w:t>
      </w:r>
    </w:p>
    <w:p>
      <w:r>
        <w:t xml:space="preserve">Kenet tarkka-ampuja tappaa?</w:t>
      </w:r>
    </w:p>
    <w:p>
      <w:r>
        <w:rPr>
          <w:b/>
        </w:rPr>
        <w:t xml:space="preserve">Tulos</w:t>
      </w:r>
    </w:p>
    <w:p>
      <w:r>
        <w:t xml:space="preserve">Mistä Scott löytää lähettimen, lentokentältäkö?</w:t>
      </w:r>
    </w:p>
    <w:p>
      <w:r>
        <w:rPr>
          <w:b/>
        </w:rPr>
        <w:t xml:space="preserve">Tulos</w:t>
      </w:r>
    </w:p>
    <w:p>
      <w:r>
        <w:t xml:space="preserve">Miten Curtis kuolee?</w:t>
      </w:r>
    </w:p>
    <w:p>
      <w:r>
        <w:rPr>
          <w:b/>
        </w:rPr>
        <w:t xml:space="preserve">Tulos</w:t>
      </w:r>
    </w:p>
    <w:p>
      <w:r>
        <w:t xml:space="preserve">Missä seksiorjuuden kehä sijaitsee?</w:t>
      </w:r>
    </w:p>
    <w:p>
      <w:r>
        <w:rPr>
          <w:b/>
        </w:rPr>
        <w:t xml:space="preserve">Tulos</w:t>
      </w:r>
    </w:p>
    <w:p>
      <w:r>
        <w:t xml:space="preserve">Mihin operaatioon Scott joutuu?</w:t>
      </w:r>
    </w:p>
    <w:p>
      <w:r>
        <w:rPr>
          <w:b/>
        </w:rPr>
        <w:t xml:space="preserve">Tulos</w:t>
      </w:r>
    </w:p>
    <w:p>
      <w:r>
        <w:t xml:space="preserve">Kuka on veitsitaisteluopettaja?</w:t>
      </w:r>
    </w:p>
    <w:p>
      <w:r>
        <w:rPr>
          <w:b/>
        </w:rPr>
        <w:t xml:space="preserve">Tulos</w:t>
      </w:r>
    </w:p>
    <w:p>
      <w:r>
        <w:t xml:space="preserve">Miten Stoddard kuolee?</w:t>
      </w:r>
    </w:p>
    <w:p>
      <w:r>
        <w:rPr>
          <w:b/>
        </w:rPr>
        <w:t xml:space="preserve">Esimerkki 3.252</w:t>
      </w:r>
    </w:p>
    <w:p>
      <w:r>
        <w:t xml:space="preserve"> Nick Conklin on New Yorkin poliisi, jota uhkaavat mahdolliset rikossyytteet; sisäisen tutkinnan mukaan Nick on sekaantunut kumppaniinsa, joka jäi kiinni rikollisen rahan ottamisesta korruptioskandaalissa. Nick on eronnut vaimostaan, jolla on heidän kahden lapsensa huoltajuus. Nickillä on myös taloudellisia vaikeuksia.Ravintolassa Nick ja hänen työparinsa Charlie Vincent tarkkailevat kahden japanilaisen miehen tapaamista mafia-gangsterien kanssa. Nickin epäilyt vahvistuvat, kun toinen japanilainen mies astuu ravintolaan, kaappaa aseella uhaten pienen paketin, tappaa kaksi ihmistä ja poistuu. Nick ja Charlie jahtaavat ja pidättävät epäillyn, joka melkein tappaa Nickin. Epäilty, Yakuza-gangsteri Sato, luovutetaan Osakaan ja luovutetaan sikäläiselle poliisille. Vaikka Sato on vihainen siitä, ettei häntä syytetä Yhdysvalloissa, Nick suostuu saattamaan häntä. Nickin kapteeni uskoo, että se estää Nickiä aiheuttamasta lisää ongelmia ja pahentamasta jo ennestään puolueellista sisäisen tutkinnan tilannetta.Kun he saapuvat Osakaan, he luovuttavat Saton Japanin poliisille, mutta heille kerrotaan, että huijarit ovat huijanneet heitä. Nick suostuttelee Osakan poliisin antamaan heille luvan tarkkailla tutkimusta, vaikka heidän aseensa takavarikoidaan. Heidät osoitetaan Masahiro Matsumotolle. Nick käyttäytyy töykeästi ja loukkaa Matsumotoa, kun taas Charlie yrittää olla kohteliaampi. Nick ottaa myös yhteyttä amerikkalaiseen yökerhon emäntään Joyceen, joka selittää, että Nick ja Charlie edustavat japanilaisille amerikkalaista tehottomuutta ja tyhmyyttä. Hänen kauttaan Nick saa selville, että Sato käy jengisotaa pahamaineisen rikollispomon Sugain kanssa ja on matkustanut New Yorkiin häiritsemään Sugain rahanväärennyshanketta.Nick osallistuu ilman lupaa poliisin ratsioihin ja ottaa rikospaikalta mukaansa muutaman 100 dollarin setelin. Seuraavana päivänä Matsumoto selittää, että he ovat häpäisseet itsensä, hänet ja poliisivoimat varkaudellaan, josta on raportoitu Amerikassa; Nick kutsuu häntä vasikaksi ja osoittaa rahojen olevan väärennettyjä polttamalla yhden seteleistä. Illalla Nick ja Charlie kävelevät humalassa ja ilman saattajaa takaisin hotellilleen, vaikka heidän turvallisuudestaan on varoitettu. Ilmeisenä pilana nuori moottoripyöräilijä varastaa Charlien takin ja johdattaa hänet maanalaiseen parkkihalliin. Charliesta erotettuna Nick seuraa kauhuissaan, kun Sato ja useat muut kiduttavat ja tappavat Charlien. Joyce lohduttaa järkyttynyttä Nickiä asunnossaan. Myöhemmin Mastumoto ojentaa hänelle Charlien palveluspistoolin.Kun Matsumoto ja Nick seuraavat yhtä Saton agenttia, Nick myöntää varastaneensa rahaa New Yorkissa. Agentti hakee väärennetyn setelinäytteen, jonka hän luovuttaa gangsterille. Nick ja Matsumoto seuraavat häntä teräsvalimoon, jossa Sato tapaa Sugain, ja New Yorkista tullut paketti on amerikkalaisten 100 dollarin seteleiden painolaatta. Nick kohtaa Saton, joka pakenee, kun poliisit pidättävät Nickin aseen heiluttamisesta julkisesti. Vaikka hänet karkotetaan, Nick livahtaa koneesta ja lähtee yksin Saton perään, sillä Matsumoto on hyllytetty ja alennettu. Joyce auttaa häntä tapaamaan Sugain, joka selittää, että väärennetyn Yhdysvaltain valuutan valmistaminen on hänen kostonsa Hiroshiman pommituksen jälkeisestä "mustasta sateesta" eli ydinlaskeumasta toisessa maailmansodassa. Nick ehdottaa diiliä, jossa Sugai voi käyttää Nickiä saadakseen varastetun levyn takaisin Satolta, jolloin Sugain maine ja kädet pysyvät puhtaina.Sugai vie Nickin syrjäiselle maatilalle haulikon kanssa. Matsumoto saapuu paikalle, ja he päättelevät, että Sato suunnittelee verilöylyä. Tapaamisessa Sugain kanssa Sato katkaisee yhden sormensa sovitukseksi, puukottaa Sugain ja pakenee lautaset mukanaan, mikä saa aikaan tulitaistelun Sugain ja Saton miesten välillä. Sato pakenee taistelua maastopyörällä, Nick lähtee perään, ja he tappelevat hetken. Nick saa etulyöntiaseman, ja kun Sato on armoillaan, hän saa valita, tappaako hän Saton Charlien ja kaiken kärsimänsä nöyryytyksen vuoksi. Matsumoto ja Nick taluttavat käsiraudoissa olevan Saton poliisin päämajaan kaikkien hämmästykseksi ja saavat myöhemmin kiitokset, jotka Nick ottaa kiitollisena vastaan. Ennen kotilennolle lähtöä Nick kiittää Matsumotoa avusta ja ystävyydestä ja antaa hänelle lahjapakkauksessa olevan pukupaidan. Sen alta Matsumoto löytää väärennetyt painolaatat.</w:t>
      </w:r>
    </w:p>
    <w:p>
      <w:r>
        <w:rPr>
          <w:b/>
        </w:rPr>
        <w:t xml:space="preserve">Tulos</w:t>
      </w:r>
    </w:p>
    <w:p>
      <w:r>
        <w:t xml:space="preserve">Mihin sisäisen tutkinnan mukaan Nick ja hänen kumppaninsa olivat sekaantuneet, mikä voi johtaa rikossyytteisiin?</w:t>
      </w:r>
    </w:p>
    <w:p>
      <w:r>
        <w:rPr>
          <w:b/>
        </w:rPr>
        <w:t xml:space="preserve">Tulos</w:t>
      </w:r>
    </w:p>
    <w:p>
      <w:r>
        <w:t xml:space="preserve">Mitä Nick antaa Masumotolle lahjaksi?</w:t>
      </w:r>
    </w:p>
    <w:p>
      <w:r>
        <w:rPr>
          <w:b/>
        </w:rPr>
        <w:t xml:space="preserve">Tulos</w:t>
      </w:r>
    </w:p>
    <w:p>
      <w:r>
        <w:t xml:space="preserve">Kuka tappaa japanilaisia gangstereita New Yorkin ravintolassa?</w:t>
      </w:r>
    </w:p>
    <w:p>
      <w:r>
        <w:rPr>
          <w:b/>
        </w:rPr>
        <w:t xml:space="preserve">Tulos</w:t>
      </w:r>
    </w:p>
    <w:p>
      <w:r>
        <w:t xml:space="preserve">Kuka Charlie Vincent on Nickille?</w:t>
      </w:r>
    </w:p>
    <w:p>
      <w:r>
        <w:rPr>
          <w:b/>
        </w:rPr>
        <w:t xml:space="preserve">Tulos</w:t>
      </w:r>
    </w:p>
    <w:p>
      <w:r>
        <w:t xml:space="preserve">Miksi Soto oli New Yorkissa?</w:t>
      </w:r>
    </w:p>
    <w:p>
      <w:r>
        <w:rPr>
          <w:b/>
        </w:rPr>
        <w:t xml:space="preserve">Tulos</w:t>
      </w:r>
    </w:p>
    <w:p>
      <w:r>
        <w:t xml:space="preserve">Miten Sato ja hänen jenginsä onnistuivat houkuttelemaan Charlien maanalaiseen autotalliin ja saamaan hänet ansaan?</w:t>
      </w:r>
    </w:p>
    <w:p>
      <w:r>
        <w:rPr>
          <w:b/>
        </w:rPr>
        <w:t xml:space="preserve">Tulos</w:t>
      </w:r>
    </w:p>
    <w:p>
      <w:r>
        <w:t xml:space="preserve">Kuka on amerikkalaisen yökerhon emäntä, joka auttaa Nickiä ja Charlieta?</w:t>
      </w:r>
    </w:p>
    <w:p>
      <w:r>
        <w:rPr>
          <w:b/>
        </w:rPr>
        <w:t xml:space="preserve">Tulos</w:t>
      </w:r>
    </w:p>
    <w:p>
      <w:r>
        <w:t xml:space="preserve">Missä kaupungissa Nick Conklin palvelee poliisina?</w:t>
      </w:r>
    </w:p>
    <w:p>
      <w:r>
        <w:rPr>
          <w:b/>
        </w:rPr>
        <w:t xml:space="preserve">Tulos</w:t>
      </w:r>
    </w:p>
    <w:p>
      <w:r>
        <w:t xml:space="preserve">Kuka suunnittelee verilöylyä?</w:t>
      </w:r>
    </w:p>
    <w:p>
      <w:r>
        <w:rPr>
          <w:b/>
        </w:rPr>
        <w:t xml:space="preserve">Tulos</w:t>
      </w:r>
    </w:p>
    <w:p>
      <w:r>
        <w:t xml:space="preserve">Kuka tutkii Nickiä?</w:t>
      </w:r>
    </w:p>
    <w:p>
      <w:r>
        <w:rPr>
          <w:b/>
        </w:rPr>
        <w:t xml:space="preserve">Tulos</w:t>
      </w:r>
    </w:p>
    <w:p>
      <w:r>
        <w:t xml:space="preserve">Miksi Matsumoto tunsi itsensä häpäistyneeksi?</w:t>
      </w:r>
    </w:p>
    <w:p>
      <w:r>
        <w:rPr>
          <w:b/>
        </w:rPr>
        <w:t xml:space="preserve">Tulos</w:t>
      </w:r>
    </w:p>
    <w:p>
      <w:r>
        <w:t xml:space="preserve">Miksi Nick pidätetään?</w:t>
      </w:r>
    </w:p>
    <w:p>
      <w:r>
        <w:rPr>
          <w:b/>
        </w:rPr>
        <w:t xml:space="preserve">Tulos</w:t>
      </w:r>
    </w:p>
    <w:p>
      <w:r>
        <w:t xml:space="preserve">Kenen väärentämishanketta Sato matkusti New Yorkiin häiritsemään?</w:t>
      </w:r>
    </w:p>
    <w:p>
      <w:r>
        <w:rPr>
          <w:b/>
        </w:rPr>
        <w:t xml:space="preserve">Tulos</w:t>
      </w:r>
    </w:p>
    <w:p>
      <w:r>
        <w:t xml:space="preserve">Mikä on Nickin kumppanin nimi?</w:t>
      </w:r>
    </w:p>
    <w:p>
      <w:r>
        <w:rPr>
          <w:b/>
        </w:rPr>
        <w:t xml:space="preserve">Tulos</w:t>
      </w:r>
    </w:p>
    <w:p>
      <w:r>
        <w:t xml:space="preserve">Mitä Nick näkee maanalaisessa parkkihallissa?</w:t>
      </w:r>
    </w:p>
    <w:p>
      <w:r>
        <w:rPr>
          <w:b/>
        </w:rPr>
        <w:t xml:space="preserve">Tulos</w:t>
      </w:r>
    </w:p>
    <w:p>
      <w:r>
        <w:t xml:space="preserve">Mitä Nick vie rikospaikalta?</w:t>
      </w:r>
    </w:p>
    <w:p>
      <w:r>
        <w:rPr>
          <w:b/>
        </w:rPr>
        <w:t xml:space="preserve">Tulos</w:t>
      </w:r>
    </w:p>
    <w:p>
      <w:r>
        <w:t xml:space="preserve">Kuka kertoi Nickille, että huijarit olivat huijanneet häntä?</w:t>
      </w:r>
    </w:p>
    <w:p>
      <w:r>
        <w:rPr>
          <w:b/>
        </w:rPr>
        <w:t xml:space="preserve">Tulos</w:t>
      </w:r>
    </w:p>
    <w:p>
      <w:r>
        <w:t xml:space="preserve">Mitä Sato ja muutamat muut tekivät Charlielle, kun hän oli maanalaisessa parkkihallissa?</w:t>
      </w:r>
    </w:p>
    <w:p>
      <w:r>
        <w:rPr>
          <w:b/>
        </w:rPr>
        <w:t xml:space="preserve">Tulos</w:t>
      </w:r>
    </w:p>
    <w:p>
      <w:r>
        <w:t xml:space="preserve">Mitä Nick saa selville puhuessaan Joycen kanssa?</w:t>
      </w:r>
    </w:p>
    <w:p>
      <w:r>
        <w:rPr>
          <w:b/>
        </w:rPr>
        <w:t xml:space="preserve">Tulos</w:t>
      </w:r>
    </w:p>
    <w:p>
      <w:r>
        <w:t xml:space="preserve">Mitä Matsumoto löysi laatikosta, jonka Nick antoi hänelle pukupaidan kanssa?</w:t>
      </w:r>
    </w:p>
    <w:p>
      <w:r>
        <w:rPr>
          <w:b/>
        </w:rPr>
        <w:t xml:space="preserve">Tulos</w:t>
      </w:r>
    </w:p>
    <w:p>
      <w:r>
        <w:t xml:space="preserve">Mitä Nick antoi Matsumonolle ennen lopullista lähtöään Japanista?</w:t>
      </w:r>
    </w:p>
    <w:p>
      <w:r>
        <w:rPr>
          <w:b/>
        </w:rPr>
        <w:t xml:space="preserve">Tulos</w:t>
      </w:r>
    </w:p>
    <w:p>
      <w:r>
        <w:t xml:space="preserve">Mitä oli paketissa, jonka Sato varasti mafiosoilta New Yorkissa?</w:t>
      </w:r>
    </w:p>
    <w:p>
      <w:r>
        <w:rPr>
          <w:b/>
        </w:rPr>
        <w:t xml:space="preserve">Tulos</w:t>
      </w:r>
    </w:p>
    <w:p>
      <w:r>
        <w:t xml:space="preserve">Miksi sisäinen tutkinta tutki Nickiä?</w:t>
      </w:r>
    </w:p>
    <w:p>
      <w:r>
        <w:rPr>
          <w:b/>
        </w:rPr>
        <w:t xml:space="preserve">Tulos</w:t>
      </w:r>
    </w:p>
    <w:p>
      <w:r>
        <w:t xml:space="preserve">Mitä moottoripyöräilijä varasti Charlielta ennen kuin johdatti hänet maanalaiseen parkkihalliin?</w:t>
      </w:r>
    </w:p>
    <w:p>
      <w:r>
        <w:rPr>
          <w:b/>
        </w:rPr>
        <w:t xml:space="preserve">Tulos</w:t>
      </w:r>
    </w:p>
    <w:p>
      <w:r>
        <w:t xml:space="preserve">Mikä on luovutettavan gangsterin nimi?</w:t>
      </w:r>
    </w:p>
    <w:p>
      <w:r>
        <w:rPr>
          <w:b/>
        </w:rPr>
        <w:t xml:space="preserve">Tulos</w:t>
      </w:r>
    </w:p>
    <w:p>
      <w:r>
        <w:t xml:space="preserve">Minne Sato luovutetaan?</w:t>
      </w:r>
    </w:p>
    <w:p>
      <w:r>
        <w:rPr>
          <w:b/>
        </w:rPr>
        <w:t xml:space="preserve">Tulos</w:t>
      </w:r>
    </w:p>
    <w:p>
      <w:r>
        <w:t xml:space="preserve">Ketä hahmoista kidutetaan maanalaisella parkkipaikalla?</w:t>
      </w:r>
    </w:p>
    <w:p>
      <w:r>
        <w:rPr>
          <w:b/>
        </w:rPr>
        <w:t xml:space="preserve">Tulos</w:t>
      </w:r>
    </w:p>
    <w:p>
      <w:r>
        <w:t xml:space="preserve">Miksi Nickin kapteeni määrää hänet saattamaan Saton takaisin Osakaan?</w:t>
      </w:r>
    </w:p>
    <w:p>
      <w:r>
        <w:rPr>
          <w:b/>
        </w:rPr>
        <w:t xml:space="preserve">Tulos</w:t>
      </w:r>
    </w:p>
    <w:p>
      <w:r>
        <w:t xml:space="preserve">Mikä oli syy siihen, että Sugai sanoi tekevänsä väärennettyä Yhdysvaltain valuuttaa?</w:t>
      </w:r>
    </w:p>
    <w:p>
      <w:r>
        <w:rPr>
          <w:b/>
        </w:rPr>
        <w:t xml:space="preserve">Tulos</w:t>
      </w:r>
    </w:p>
    <w:p>
      <w:r>
        <w:t xml:space="preserve">Kun Nick ja Matsumoto olivat jäljittäneet yhtä Saton agenttia, mistä he löysivät Saton ja Sugain tapaamisen?</w:t>
      </w:r>
    </w:p>
    <w:p>
      <w:r>
        <w:rPr>
          <w:b/>
        </w:rPr>
        <w:t xml:space="preserve">Esimerkki 3.253</w:t>
      </w:r>
    </w:p>
    <w:p>
      <w:r>
        <w:t xml:space="preserve"> Trinity, pahamaineinen hakkeri, joutuu poliisin kynsiin hylätyssä hotellissa. Hän voittaa heidät yli-inhimillisillä kyvyillään ja pakenee, mutta joukko pahaenteisiä ja yli-inhimillisiä mustapukuisia agentteja johtaa poliisin takaa-ajoa katolla. Hän vastaa soivaan yleisöpuhelimeen ja katoaa.Thomas Anderson on tietokoneohjelmoija, joka elää kaksoiselämää hakkerinimellä "Neo". Hän uskoo, että maailmassa on jotain vialla, ja häntä hämmentävät toistuvat nettikohtaamiset, joissa esiintyy salaperäinen lause "Matrix". Trinity ottaa häneen yhteyttä ja sanoo, että Morpheus-niminen mies voi selittää sen merkityksen; agentti Smithin johtamat agentit ottavat kuitenkin Neon kiinni hänen toimistostaan. Neo tapaa Morfeuksen, joka tarjoaa hänelle mahdollisuuden valita punaisen pillerin, jonka avulla hän voi oppia totuuden Matrixista, ja sinisen pillerin, joka palauttaa hänet vanhaan elämäänsä. Nielaistessaan punaisen pillerin Neon todellisuus hajoaa, ja hän herää alastomana ja heikkona nesteen täyttämässä kapselissa ja huomaa olevansa yksi lukemattomista ihmisistä, jotka on kytketty kaapeleilla monimutkaiseen sähköjärjestelmään. Hänet pelastetaan ja tuodaan Morpheuksen ilmatyynyalukseen, Nebukadnessariin. 2000-luvulla ihmiset kävivät sotaa luomiaan älykkäitä koneita vastaan. Kun ihmiset estivät koneiden pääsyn aurinkoenergiaan, koneet alkoivat kerätä ihmisten biosähköä voimaa varten. Matrix on jaettu simulaatio maailmasta sellaisena kuin se oli vuonna 1999, jossa korjattavien ihmisten mielet on vangittu ja rauhoitettu; Neo on elänyt siinä syntymästään asti. Morpheus ja hänen miehistönsä kuuluvat kapinallisryhmään, joka murtautuu Matrixiin ja "irrottaa" orjuutetut ihmiset ja värvää heidät kapinallisiksi. Kapinallisten ymmärrys simuloidun todellisuuden todellisesta luonteesta antaa heille mahdollisuuden taivuttaa sen fysikaalisia lakeja, mikä antaa heille yli-inhimillisiä kykyjä. Neoa varoitetaan siitä, että Matrixissa tapahtuvat kuolemaan johtavat vammat tappavat myös fyysisen ruumiin ja että hänen kohtaamansa agentit ovat voimakkaita tuntevia ohjelmia, jotka eliminoivat järjestelmään kohdistuvia uhkia. Neon taidot virtuaalisen taisteluharjoituksen aikana antavat uskoa Morpheuksen uskomukselle, että Neo on "The One", mies, jonka on ennustettu johtavan orjuutettujen ihmisten kapinaa koneita vastaan.Ryhmä menee Matrixiin tapaamaan Oraakkelia, profeettaa, joka ennusti The One:n ilmestymisen. Hän antaa ymmärtää, että Neo ei ole Yksi, ja varoittaa Neoa, että hänen on pian valittava elämänsä ja Morfeuksen elämän välillä. Ennen kuin he pääsevät poistumaan Matrixista, agentit ja taktiset poliisit hyökkäävät ryhmän kimppuun. Morpheus antaa ottaa itsensä kiinni, jotta Neo ja ryhmä voivat paeta. Heidän pakomatkansa estää kuitenkin Cypher, ryhmän jäsen, joka petti Morpheuksen agentti Smithille vastineeksi mukavasta elämästä Matrixissa. Cypher katkaisee yhteyden ja murhaa useita miehistön jäseniä, jotka ovat puolustuskyvyttöminä reaalimaailmassa, ennen kuin Tank, miehistön jäsen, jonka hän oli jättänyt kuolemaan, tappaa hänet.Matriisissa agentit kuulustelevat Morpheusta yrittäessään saada selville hänen pääsykoodinsa Siionin keskusyksikköön, joka on kapinallisihmisten viimeinen turvapaikka reaalimaailmassa. Tank ehdottaa Morfeuksen tappamista estääkseen tämän, mutta Neo, joka uskoo, ettei hän ole Yksilö, päättää sen sijaan palata Matrixiin pelastaakseen Morfeuksen, ja Trinity vaatii häntä mukaansa. He onnistuvat pelastamaan Morpheuksen, ja samalla Neo saa tarvittavan luottamuksen kykyihinsä, ja hän pystyy suorittamaan yhtä hyviä suorituksia kuin agentitkin. Morpheus ja Trinity poistuvat Matrixista, mutta Smith hyökkää ja tappaa Neon ennen kuin tämä ehtii poistua. Reaalimaailmassa "vartiokoneet" hyökkäävät Nebukadnessarin kimppuun, kun Trinity seisoo Neon yläpuolella ja kuiskaa hänelle, että Oraakkeli kertoi hänelle rakastuvansa Yhdessä olevaan. Hän suutelee Neoa, ja tämä herää henkiin, ja tällä kertaa hänellä on kyky havaita ja hallita Matrixia. Hän tuhoaa Smithin vaivattomasti ja poistuu Matrixista ajoissa, jotta aluksen sähkömagneettinen pulssiase ehtii lamauttaa hyökkäävät vartijat.Jonkin aikaa myöhemmin Neo soittaa Matrixissa puhelinsoiton ja lupaa koneille, että hän näyttää niiden vangeille "maailman, jossa kaikki on mahdollista". Hän sulkee puhelimen ja lentää taivaalle.</w:t>
      </w:r>
    </w:p>
    <w:p>
      <w:r>
        <w:rPr>
          <w:b/>
        </w:rPr>
        <w:t xml:space="preserve">Tulos</w:t>
      </w:r>
    </w:p>
    <w:p>
      <w:r>
        <w:t xml:space="preserve">Milloin Trinity katoaa, kun superihmiset mustapukuiset agentit jahtaavat häntä?</w:t>
      </w:r>
    </w:p>
    <w:p>
      <w:r>
        <w:rPr>
          <w:b/>
        </w:rPr>
        <w:t xml:space="preserve">Tulos</w:t>
      </w:r>
    </w:p>
    <w:p>
      <w:r>
        <w:t xml:space="preserve">Kuka tekee ehdotuksen Morfeuksen tappamisesta?</w:t>
      </w:r>
    </w:p>
    <w:p>
      <w:r>
        <w:rPr>
          <w:b/>
        </w:rPr>
        <w:t xml:space="preserve">Tulos</w:t>
      </w:r>
    </w:p>
    <w:p>
      <w:r>
        <w:t xml:space="preserve">Mikä on Siion?</w:t>
      </w:r>
    </w:p>
    <w:p>
      <w:r>
        <w:rPr>
          <w:b/>
        </w:rPr>
        <w:t xml:space="preserve">Tulos</w:t>
      </w:r>
    </w:p>
    <w:p>
      <w:r>
        <w:t xml:space="preserve">Mikä on Thomas Andersonin ammatti?</w:t>
      </w:r>
    </w:p>
    <w:p>
      <w:r>
        <w:rPr>
          <w:b/>
        </w:rPr>
        <w:t xml:space="preserve">Tulos</w:t>
      </w:r>
    </w:p>
    <w:p>
      <w:r>
        <w:t xml:space="preserve">Mistä Trinity tunnetaan yleisimmin?</w:t>
      </w:r>
    </w:p>
    <w:p>
      <w:r>
        <w:rPr>
          <w:b/>
        </w:rPr>
        <w:t xml:space="preserve">Tulos</w:t>
      </w:r>
    </w:p>
    <w:p>
      <w:r>
        <w:t xml:space="preserve">Mikä on Thomas Andersonin ammatti?</w:t>
      </w:r>
    </w:p>
    <w:p>
      <w:r>
        <w:rPr>
          <w:b/>
        </w:rPr>
        <w:t xml:space="preserve">Tulos</w:t>
      </w:r>
    </w:p>
    <w:p>
      <w:r>
        <w:t xml:space="preserve">Kuka on Oraakkeli?</w:t>
      </w:r>
    </w:p>
    <w:p>
      <w:r>
        <w:rPr>
          <w:b/>
        </w:rPr>
        <w:t xml:space="preserve">Tulos</w:t>
      </w:r>
    </w:p>
    <w:p>
      <w:r>
        <w:t xml:space="preserve">Kuka jää tahallaan kiinni, jotta Neo ja miehistö pääsevät pakoon?</w:t>
      </w:r>
    </w:p>
    <w:p>
      <w:r>
        <w:rPr>
          <w:b/>
        </w:rPr>
        <w:t xml:space="preserve">Tulos</w:t>
      </w:r>
    </w:p>
    <w:p>
      <w:r>
        <w:t xml:space="preserve">Mikä antaa ihmisille kapinallisten ja agenttien osoittamat yli-inhimilliset voimat?</w:t>
      </w:r>
    </w:p>
    <w:p>
      <w:r>
        <w:rPr>
          <w:b/>
        </w:rPr>
        <w:t xml:space="preserve">Tulos</w:t>
      </w:r>
    </w:p>
    <w:p>
      <w:r>
        <w:t xml:space="preserve">Minkä väristen pillereiden välillä Morpheus pyysi Neoa valitsemaan?</w:t>
      </w:r>
    </w:p>
    <w:p>
      <w:r>
        <w:rPr>
          <w:b/>
        </w:rPr>
        <w:t xml:space="preserve">Tulos</w:t>
      </w:r>
    </w:p>
    <w:p>
      <w:r>
        <w:t xml:space="preserve">Mitä älykkäät koneet keräävät ihmisiltä, kun heitä pidetään kapseleissaan?</w:t>
      </w:r>
    </w:p>
    <w:p>
      <w:r>
        <w:rPr>
          <w:b/>
        </w:rPr>
        <w:t xml:space="preserve">Tulos</w:t>
      </w:r>
    </w:p>
    <w:p>
      <w:r>
        <w:t xml:space="preserve">Miksi ryhmä tulee matriisiin?</w:t>
      </w:r>
    </w:p>
    <w:p>
      <w:r>
        <w:rPr>
          <w:b/>
        </w:rPr>
        <w:t xml:space="preserve">Tulos</w:t>
      </w:r>
    </w:p>
    <w:p>
      <w:r>
        <w:t xml:space="preserve">Kun Morpheus tarjoaa Neolle mahdollisuuden valita punaisen ja sinisen pillerin välillä, kumman hän valitsee?</w:t>
      </w:r>
    </w:p>
    <w:p>
      <w:r>
        <w:rPr>
          <w:b/>
        </w:rPr>
        <w:t xml:space="preserve">Tulos</w:t>
      </w:r>
    </w:p>
    <w:p>
      <w:r>
        <w:t xml:space="preserve">Mikä herättää Neon henkiin hänen kuolemansa jälkeen?</w:t>
      </w:r>
    </w:p>
    <w:p>
      <w:r>
        <w:rPr>
          <w:b/>
        </w:rPr>
        <w:t xml:space="preserve">Tulos</w:t>
      </w:r>
    </w:p>
    <w:p>
      <w:r>
        <w:t xml:space="preserve">Mitä Oraakkeli kertoo Trinitylle hänestä ja Yhdestä?</w:t>
      </w:r>
    </w:p>
    <w:p>
      <w:r>
        <w:rPr>
          <w:b/>
        </w:rPr>
        <w:t xml:space="preserve">Tulos</w:t>
      </w:r>
    </w:p>
    <w:p>
      <w:r>
        <w:t xml:space="preserve">Neo saa tietää, että Agentit eivät ole ihmisiä vaan mitä?</w:t>
      </w:r>
    </w:p>
    <w:p>
      <w:r>
        <w:rPr>
          <w:b/>
        </w:rPr>
        <w:t xml:space="preserve">Tulos</w:t>
      </w:r>
    </w:p>
    <w:p>
      <w:r>
        <w:t xml:space="preserve">Kuka tappaa Neon ennen kuin hän voi lähteä Matrixista?</w:t>
      </w:r>
    </w:p>
    <w:p>
      <w:r>
        <w:rPr>
          <w:b/>
        </w:rPr>
        <w:t xml:space="preserve">Tulos</w:t>
      </w:r>
    </w:p>
    <w:p>
      <w:r>
        <w:t xml:space="preserve">Minkä pillerin Neo lopulta valitsi?</w:t>
      </w:r>
    </w:p>
    <w:p>
      <w:r>
        <w:rPr>
          <w:b/>
        </w:rPr>
        <w:t xml:space="preserve">Tulos</w:t>
      </w:r>
    </w:p>
    <w:p>
      <w:r>
        <w:t xml:space="preserve">Mitä Neo sanoi Matrixille, että hän näyttäisi heidän vangeilleen?</w:t>
      </w:r>
    </w:p>
    <w:p>
      <w:r>
        <w:rPr>
          <w:b/>
        </w:rPr>
        <w:t xml:space="preserve">Tulos</w:t>
      </w:r>
    </w:p>
    <w:p>
      <w:r>
        <w:t xml:space="preserve">Kuka päättää palata Matrixiin ja yrittää pelastaa Morpheuksen?</w:t>
      </w:r>
    </w:p>
    <w:p>
      <w:r>
        <w:rPr>
          <w:b/>
        </w:rPr>
        <w:t xml:space="preserve">Tulos</w:t>
      </w:r>
    </w:p>
    <w:p>
      <w:r>
        <w:t xml:space="preserve">Ketä pidetään "Yhtenä"?</w:t>
      </w:r>
    </w:p>
    <w:p>
      <w:r>
        <w:rPr>
          <w:b/>
        </w:rPr>
        <w:t xml:space="preserve">Tulos</w:t>
      </w:r>
    </w:p>
    <w:p>
      <w:r>
        <w:t xml:space="preserve">Mikä lause toistuu jatkuvasti Thomasin tietokoneen näytöllä?</w:t>
      </w:r>
    </w:p>
    <w:p>
      <w:r>
        <w:rPr>
          <w:b/>
        </w:rPr>
        <w:t xml:space="preserve">Tulos</w:t>
      </w:r>
    </w:p>
    <w:p>
      <w:r>
        <w:t xml:space="preserve">Kun agentit ottavat Morpheuksen kiinni ja kuulustelevat häntä, mitä he yrittävät saada hänestä selville?</w:t>
      </w:r>
    </w:p>
    <w:p>
      <w:r>
        <w:rPr>
          <w:b/>
        </w:rPr>
        <w:t xml:space="preserve">Tulos</w:t>
      </w:r>
    </w:p>
    <w:p>
      <w:r>
        <w:t xml:space="preserve">Mikä on sen agentin nimi, joka johtaa Neon kiinniottoa toimistossaan?</w:t>
      </w:r>
    </w:p>
    <w:p>
      <w:r>
        <w:rPr>
          <w:b/>
        </w:rPr>
        <w:t xml:space="preserve">Tulos</w:t>
      </w:r>
    </w:p>
    <w:p>
      <w:r>
        <w:t xml:space="preserve">Mikä on Thomas Andersonin hakkerinimi?</w:t>
      </w:r>
    </w:p>
    <w:p>
      <w:r>
        <w:rPr>
          <w:b/>
        </w:rPr>
        <w:t xml:space="preserve">Tulos</w:t>
      </w:r>
    </w:p>
    <w:p>
      <w:r>
        <w:t xml:space="preserve">Mitä Trinity tekee työkseen?</w:t>
      </w:r>
    </w:p>
    <w:p>
      <w:r>
        <w:rPr>
          <w:b/>
        </w:rPr>
        <w:t xml:space="preserve">Tulos</w:t>
      </w:r>
    </w:p>
    <w:p>
      <w:r>
        <w:t xml:space="preserve">Miksi Cypher petti Morpheuksen ja kapinalliset?</w:t>
      </w:r>
    </w:p>
    <w:p>
      <w:r>
        <w:rPr>
          <w:b/>
        </w:rPr>
        <w:t xml:space="preserve">Tulos</w:t>
      </w:r>
    </w:p>
    <w:p>
      <w:r>
        <w:t xml:space="preserve">Mitä Oraakkeli kertoo Neolle, että hänen on pian valittava?</w:t>
      </w:r>
    </w:p>
    <w:p>
      <w:r>
        <w:rPr>
          <w:b/>
        </w:rPr>
        <w:t xml:space="preserve">Tulos</w:t>
      </w:r>
    </w:p>
    <w:p>
      <w:r>
        <w:t xml:space="preserve">Vaikka ihmisväestö uskoo elävänsä normaalia elämäänsä, missä he todellisuudessa ovat?</w:t>
      </w:r>
    </w:p>
    <w:p>
      <w:r>
        <w:rPr>
          <w:b/>
        </w:rPr>
        <w:t xml:space="preserve">Tulos</w:t>
      </w:r>
    </w:p>
    <w:p>
      <w:r>
        <w:t xml:space="preserve">Mitä profetian mukaan Hänen piti tehdä?</w:t>
      </w:r>
    </w:p>
    <w:p>
      <w:r>
        <w:rPr>
          <w:b/>
        </w:rPr>
        <w:t xml:space="preserve">Esimerkki 3.254</w:t>
      </w:r>
    </w:p>
    <w:p>
      <w:r>
        <w:t xml:space="preserve"> Tohtori Malcolm Crowe, lapsipsykologi Philadelphiassa, palaa eräänä iltana kotiin vaimonsa Annan kanssa, kun hänet on palkittu työstään. Anna kertoo Crowelle, että kaikki on toissijaista hänen työnsä jälkeen ja että hän uskoo miehen olevan todella lahjakas. juuri silloin heidän kylpyhuoneeseensa ilmestyy nuori mies, joka syyttää Crowea siitä, että hän on jättänyt hänet pulaan. Crowe tunnistaa hänet Vincent Greyksi, entiseksi potilaaksi, jota hän hoiti lapsena hallusinaatioiden vuoksi. Kun Crowe tajuaa pettäneensä hänet, Vincent ampuu entisen lääkärinsä ennen kuin tappaa itsensä.Seuraavana syksynä Crowe alkaa työskennellä toisen potilaan, yhdeksänvuotiaan Cole Searin kanssa, jonka tapaus muistuttaa Vincentin tapausta. Crowe omistautuu pojalle, vaikka häntä vaivaa epäilys kyvystään auttaa poikaa Vincentin epäonnistumisen jälkeen. Samaan aikaan hän ja hänen vaimonsa puhuvat tai tekevät harvoin, jos koskaan, mitään yhdessä. Crowe tuntee, että hänen on autettava Colea, jotta hän voisi korjata epäonnistumisensa Vincentin auttamisessa ja tehdä sovinnon vaimonsa kanssa. Colen äiti Lynn, joka todella rakastaa häntä, on huolissaan hänen sosiaalisesta kestävyydestään, varsinkin nähtyään merkkejä fyysisestä väkivallasta. Lopulta Cole uskoutuu salaisuutensa Crowelle: hän näkee aaveita, jotka kulkevat ympäriinsä kuin elävät tietämättä olevansa kuolleita. aluksi Crowe luulee Colen olevan harhainen ja harkitsee hänen hylkäämistään. Muistellessaan Vincentiä psykologi kuuntelee ääninauhaa istunnosta Vincentin kanssa tämän ollessa lapsi. Nauhalla Vincent itkee, kun Crowe poistuu huoneesta ja palaa takaisin. Kun Crowe lisää äänenvoimakkuutta, hän kuulee itkevän miehen anovan apua espanjaksi ja uskoo nyt, että Cole puhuu totta ja että Vincentillä on saattanut olla sama kyky. Hän ehdottaa Colelle, että tämä yrittäisi löytää kyvylleen tarkoituksen kommunikoimalla aaveiden kanssa ja ehkä auttaa niitä keskeneräisissä asioissaan. Aluksi Cole on vastahakoinen, sillä aaveet pelottavat ja joskus jopa uhkaavat häntä, mutta lopulta hän päättää tehdä sen.Cole keskustelee yhden aaveen, Kyra Collinsin, kanssa, nuoren tytön, joka on hiljattain kuollut kroonisen sairauden jälkeen. Hän lähtee Crowen kanssa tytön hautajaisvastaanotolle tämän kotiin, jossa Kyra ohjaa hänet laatikkoon, jossa on videonauha, jonka hän antaa tytön isälle. Nauhalla näkyy, kuinka Kyran äiti laittaa keittoonsa puhdistusnestettä. Todistamalla, että äiti oli Münchausenin syndrooman uhri, Cole on pelastanut Kyran pikkusiskon, äidin seuraavan uhrin." Opettelemalla elämään näkemiensä aaveiden kanssa Cole alkaa sopeutua kouluun ja saa pääroolin koulun näytelmässä, johon Crowe osallistuu. Lääkäri ja potilas lähtevät positiivisin mielin, ja Cole ehdottaa Crowelle, että tämä yrittäisi puhua Annalle, kun tämä nukkuu. Myöhemmin ruuhkassa Cole tunnustaa salaisuutensa äidilleen ja sanoo, että edessä sattuneessa onnettomuudessa kuoli joku, ja hän tietää sen, koska henkilö on aivan hänen vieressään. Lynn ei näe hiljattain kuollutta, mutta Cole näkee naispyöräilijän, jonka kasvoilta valuu verta. Vaikka hänen äitinsä ei aluksi usko häntä, Cole todistaa hänelle kykynsä kertomalla, kuinka hänen isoäitinsä käy hänen luonaan. Hän kuvailee, kuinka hänen isoäitinsä näki hänen äitinsä tanssiesityksessä, vaikka Lynn luuli, ettei hänen äitinsä ollut siellä. Lisäksi hän kertoo vastauksen kysymykseen, jonka hänen äitinsä esitti yksityisesti äitinsä haudalla. Kun Cole sanoo, että hänen isoäitinsä on ylpeä Lynnistä, hänen äitinsä hyväksyy kyynelehtien totuuden, ja he halailevat toisiaan." Crowe palaa kotiin, jossa hän löytää vaimonsa nukkumasta heidän häävideonsa soidessa. Vielä nukkuessaan Anna kysyy mieheltään, miksi hän jätti hänet, ja pudottaa Crowen vihkisormuksen, jonka Crowe yhtäkkiä huomaa, ettei ole pitänyt sitä. Hän muistaa, mitä Cole sanoi aaveista, ja tajuaa, että Vincent itse asiassa tappoi hänet sinä yönä, ja hän oli tietämättään kuollut koko sen ajan, jonka hän työskenteli Colen kanssa. Colen ponnistelujen ansiosta Crowen keskeneräiset asiat, jotka koskevat hänen epäonnistumistaan Vincentin ymmärtämisessä ja auttamisessa, saadaan vihdoin päätökseen. Crowe täyttää toisen syyn paluuseensa: hän voi kertoa vaimolleen, ettei tämä ollut koskaan toinen, ja että hän rakastaa tätä. Tavoite on saavutettu, ja hän on vapaa lähtemään elävien maailmasta.</w:t>
      </w:r>
    </w:p>
    <w:p>
      <w:r>
        <w:rPr>
          <w:b/>
        </w:rPr>
        <w:t xml:space="preserve">Tulos</w:t>
      </w:r>
    </w:p>
    <w:p>
      <w:r>
        <w:t xml:space="preserve">Mitä tapahtuu, kun Crowe ja Anna ovat vuorovaikutuksessa?</w:t>
      </w:r>
    </w:p>
    <w:p>
      <w:r>
        <w:rPr>
          <w:b/>
        </w:rPr>
        <w:t xml:space="preserve">Tulos</w:t>
      </w:r>
    </w:p>
    <w:p>
      <w:r>
        <w:t xml:space="preserve">Ketä Vincent ampuu?</w:t>
      </w:r>
    </w:p>
    <w:p>
      <w:r>
        <w:rPr>
          <w:b/>
        </w:rPr>
        <w:t xml:space="preserve">Tulos</w:t>
      </w:r>
    </w:p>
    <w:p>
      <w:r>
        <w:t xml:space="preserve">Kuka ampuu tohtori Crowen?</w:t>
      </w:r>
    </w:p>
    <w:p>
      <w:r>
        <w:rPr>
          <w:b/>
        </w:rPr>
        <w:t xml:space="preserve">Tulos</w:t>
      </w:r>
    </w:p>
    <w:p>
      <w:r>
        <w:t xml:space="preserve">Minkä uhriksi Kyra joutui? </w:t>
      </w:r>
    </w:p>
    <w:p>
      <w:r>
        <w:rPr>
          <w:b/>
        </w:rPr>
        <w:t xml:space="preserve">Tulos</w:t>
      </w:r>
    </w:p>
    <w:p>
      <w:r>
        <w:t xml:space="preserve">Kenet Cole näkee autonsa vieressä?</w:t>
      </w:r>
    </w:p>
    <w:p>
      <w:r>
        <w:rPr>
          <w:b/>
        </w:rPr>
        <w:t xml:space="preserve">Tulos</w:t>
      </w:r>
    </w:p>
    <w:p>
      <w:r>
        <w:t xml:space="preserve">Ketä potilasta tohtori Crowe tuntee, että hänen on autettava saadakseen elämänsä kuntoon? </w:t>
      </w:r>
    </w:p>
    <w:p>
      <w:r>
        <w:rPr>
          <w:b/>
        </w:rPr>
        <w:t xml:space="preserve">Tulos</w:t>
      </w:r>
    </w:p>
    <w:p>
      <w:r>
        <w:t xml:space="preserve">Milloin Cole käskee Crowen mennä puhumaan Annalle?</w:t>
      </w:r>
    </w:p>
    <w:p>
      <w:r>
        <w:rPr>
          <w:b/>
        </w:rPr>
        <w:t xml:space="preserve">Tulos</w:t>
      </w:r>
    </w:p>
    <w:p>
      <w:r>
        <w:t xml:space="preserve">Minkä salaisuuden Cole lopulta kertoo Crowelle?</w:t>
      </w:r>
    </w:p>
    <w:p>
      <w:r>
        <w:rPr>
          <w:b/>
        </w:rPr>
        <w:t xml:space="preserve">Tulos</w:t>
      </w:r>
    </w:p>
    <w:p>
      <w:r>
        <w:t xml:space="preserve">Kuka on ensimmäinen aave, jota Cole päättää auttaa?</w:t>
      </w:r>
    </w:p>
    <w:p>
      <w:r>
        <w:rPr>
          <w:b/>
        </w:rPr>
        <w:t xml:space="preserve">Tulos</w:t>
      </w:r>
    </w:p>
    <w:p>
      <w:r>
        <w:t xml:space="preserve">Miksi Crowe hoiti Vincentiä?</w:t>
      </w:r>
    </w:p>
    <w:p>
      <w:r>
        <w:rPr>
          <w:b/>
        </w:rPr>
        <w:t xml:space="preserve">Tulos</w:t>
      </w:r>
    </w:p>
    <w:p>
      <w:r>
        <w:t xml:space="preserve">Mikä huolestuttaa Colen äitiä?</w:t>
      </w:r>
    </w:p>
    <w:p>
      <w:r>
        <w:rPr>
          <w:b/>
        </w:rPr>
        <w:t xml:space="preserve">Tulos</w:t>
      </w:r>
    </w:p>
    <w:p>
      <w:r>
        <w:t xml:space="preserve">Mikä on tohtori Crowen vaimon nimi?</w:t>
      </w:r>
    </w:p>
    <w:p>
      <w:r>
        <w:rPr>
          <w:b/>
        </w:rPr>
        <w:t xml:space="preserve">Tulos</w:t>
      </w:r>
    </w:p>
    <w:p>
      <w:r>
        <w:t xml:space="preserve">Kenen Varis uskoo epäonnistuneen?</w:t>
      </w:r>
    </w:p>
    <w:p>
      <w:r>
        <w:rPr>
          <w:b/>
        </w:rPr>
        <w:t xml:space="preserve">Tulos</w:t>
      </w:r>
    </w:p>
    <w:p>
      <w:r>
        <w:t xml:space="preserve">Kuka on lapsipsykologi Philadelphiassa?</w:t>
      </w:r>
    </w:p>
    <w:p>
      <w:r>
        <w:rPr>
          <w:b/>
        </w:rPr>
        <w:t xml:space="preserve">Tulos</w:t>
      </w:r>
    </w:p>
    <w:p>
      <w:r>
        <w:t xml:space="preserve">Milloin Cole suosittelee, että tohtori Crowe yrittää puhua vaimonsa kanssa? </w:t>
      </w:r>
    </w:p>
    <w:p>
      <w:r>
        <w:rPr>
          <w:b/>
        </w:rPr>
        <w:t xml:space="preserve">Tulos</w:t>
      </w:r>
    </w:p>
    <w:p>
      <w:r>
        <w:t xml:space="preserve">Mitä Malcolm Crowe tekee työkseen?</w:t>
      </w:r>
    </w:p>
    <w:p>
      <w:r>
        <w:rPr>
          <w:b/>
        </w:rPr>
        <w:t xml:space="preserve">Tulos</w:t>
      </w:r>
    </w:p>
    <w:p>
      <w:r>
        <w:t xml:space="preserve">Mitä Kyran äiti teki hänelle? </w:t>
      </w:r>
    </w:p>
    <w:p>
      <w:r>
        <w:rPr>
          <w:b/>
        </w:rPr>
        <w:t xml:space="preserve">Tulos</w:t>
      </w:r>
    </w:p>
    <w:p>
      <w:r>
        <w:t xml:space="preserve">Mitä Victor tekee ammuttuaan lääkärin?</w:t>
      </w:r>
    </w:p>
    <w:p>
      <w:r>
        <w:rPr>
          <w:b/>
        </w:rPr>
        <w:t xml:space="preserve">Tulos</w:t>
      </w:r>
    </w:p>
    <w:p>
      <w:r>
        <w:t xml:space="preserve">Kuka on Colen äiti?</w:t>
      </w:r>
    </w:p>
    <w:p>
      <w:r>
        <w:rPr>
          <w:b/>
        </w:rPr>
        <w:t xml:space="preserve">Tulos</w:t>
      </w:r>
    </w:p>
    <w:p>
      <w:r>
        <w:t xml:space="preserve">Kuka esiintyy Crowen kylpyhuoneessa?</w:t>
      </w:r>
    </w:p>
    <w:p>
      <w:r>
        <w:rPr>
          <w:b/>
        </w:rPr>
        <w:t xml:space="preserve">Tulos</w:t>
      </w:r>
    </w:p>
    <w:p>
      <w:r>
        <w:t xml:space="preserve">Kuka tajuaa, että hän on oikeasti kuollut?</w:t>
      </w:r>
    </w:p>
    <w:p>
      <w:r>
        <w:rPr>
          <w:b/>
        </w:rPr>
        <w:t xml:space="preserve">Tulos</w:t>
      </w:r>
    </w:p>
    <w:p>
      <w:r>
        <w:t xml:space="preserve">Kenen odotetaan olevan Kyran äidin seuraava uhri?</w:t>
      </w:r>
    </w:p>
    <w:p>
      <w:r>
        <w:rPr>
          <w:b/>
        </w:rPr>
        <w:t xml:space="preserve">Tulos</w:t>
      </w:r>
    </w:p>
    <w:p>
      <w:r>
        <w:t xml:space="preserve">Kuinka vanha Cole on?</w:t>
      </w:r>
    </w:p>
    <w:p>
      <w:r>
        <w:rPr>
          <w:b/>
        </w:rPr>
        <w:t xml:space="preserve">Tulos</w:t>
      </w:r>
    </w:p>
    <w:p>
      <w:r>
        <w:t xml:space="preserve">Mitä Kyra auttoi Colea ja Crowea löytämään kotoa hautajaisten aikana?</w:t>
      </w:r>
    </w:p>
    <w:p>
      <w:r>
        <w:rPr>
          <w:b/>
        </w:rPr>
        <w:t xml:space="preserve">Tulos</w:t>
      </w:r>
    </w:p>
    <w:p>
      <w:r>
        <w:t xml:space="preserve">Miten Cole todistaa äidilleen, että hän voi nähdä kuolleita ihmisiä?</w:t>
      </w:r>
    </w:p>
    <w:p>
      <w:r>
        <w:rPr>
          <w:b/>
        </w:rPr>
        <w:t xml:space="preserve">Tulos</w:t>
      </w:r>
    </w:p>
    <w:p>
      <w:r>
        <w:t xml:space="preserve">Mitä tohtori Crowe lopulta tajuaa siitä, että Vincent ampui häntä? </w:t>
      </w:r>
    </w:p>
    <w:p>
      <w:r>
        <w:rPr>
          <w:b/>
        </w:rPr>
        <w:t xml:space="preserve">Tulos</w:t>
      </w:r>
    </w:p>
    <w:p>
      <w:r>
        <w:t xml:space="preserve">Miksi Crowe ajattelee, että Cole ja Vincent ovat samanlaisia?</w:t>
      </w:r>
    </w:p>
    <w:p>
      <w:r>
        <w:rPr>
          <w:b/>
        </w:rPr>
        <w:t xml:space="preserve">Tulos</w:t>
      </w:r>
    </w:p>
    <w:p>
      <w:r>
        <w:t xml:space="preserve">Milloin Cole vihdoin kertoo äidilleen salaisuudestaan?</w:t>
      </w:r>
    </w:p>
    <w:p>
      <w:r>
        <w:rPr>
          <w:b/>
        </w:rPr>
        <w:t xml:space="preserve">Esimerkki 3.255</w:t>
      </w:r>
    </w:p>
    <w:p>
      <w:r>
        <w:t xml:space="preserve"> Parhaat ystävät Enid ja Rebecca kohtaavat lukion valmistumisen jälkeisen kesän. Tytöt ovat sosiaalisia hylkiöitä, mutta Rebecca on poikien keskuudessa suositumpi kuin Enid. Enidin tutkintotodistus pidätetään sillä ehdolla, että hän osallistuu taiteen tukiopetukseen. Vaikka hän on lahjakas taiteilija, hänen taideopettajansa Roberta (Illeana Douglas) on sitä mieltä, että taiteen on oltava sosiaalisesti merkityksellistä, ja hän hylkää Enidin luonnokset pelkkänä "kevyenä viihteenä." Tytöt näkevät henkilökohtaisen ilmoituksen, jossa yksinäinen, keski-ikäinen mies nimeltä Seymour (Steve Buscemi) pyytää hiljattain tapaamaansa naista ottamaan yhteyttä. Enid soittaa Seymourille pilapuhelun, esittää naista ja kutsuu hänet tapaamaan itseään kuppilaan. Kaksi tyttöä ja heidän ystävänsä Josh (Brad Renfro) katselevat salaa Seymouria ruokalassa ja pilkkaavat häntä. Enid alkaa pian tuntea sympatiaa Seymouria kohtaan, ja muutamaa päivää myöhemmin tytöt seuraavat häntä tämän kerrostaloon. He löytävät hänet myymästä vanhoja levyjä autotallimyynnissä. Enid ostaa häneltä vanhan blueslevyn, ja he ystävystyvät. Enid on sillä välin käynyt taideaineiden tukiopetuksessa ja suostuttelee Seymourin lainaamaan hänelle vanhan julisteen, jossa on irvokkaasti karikatyyrimäinen musta mies ja jota käytettiin aikoinaan mainosvälineenä Coon Chicken Innissä, paistettua kanaa tarjoavassa ravintolassa, joka nykyään tunnetaan nimellä "Cook's Chicken", jossa Seymour työskentelee johtajana. Enid esittelee julisteen luokassa yhteiskunnallisena kommenttina rasismista, ja Roberta on niin vaikuttunut konseptista, että hän tarjoaa Enidille stipendin taidekouluun.Seymour saa puhelinsoiton Danalta (Stacey Travis), hänen henkilökohtaisen ilmoituksensa aiotulta vastaanottajalta. Enid rohkaisee häntä etsimään suhdetta Danan kanssa, mutta Enid tulee yllättäen mustasukkaiseksi, kun hän tekee niin.Enidin ja Rebeccan elämät alkavat erota toisistaan. Samalla kun Enid on viettänyt aikaa Seymourin kanssa, Rebecca on löytänyt työpaikan kahvilasta ja kiinnostunut enemmän vaatteista, pojista ja muista tyypillisistä teinipakkomielteistä. Myös Enid löytää itselleen työpaikan, jotta hänellä olisi varaa vuokrata asunto Rebeccan kanssa, mutta hän saa potkut jo yhden päivän jälkeen. Tytöt riitelevät, ja Rebecca luopuu ajatuksesta asua Enidin kanssa.Kesän lopulla Enidin ja Seymourin elämä hajoaa. Kun Enidin juliste on esillä taidenäyttelyssä, koulun virkamiehet pitävät sitä niin loukkaavana, että he pakottavat Robertan antamaan Enidille hylätyn arvosanan ja perumaan stipendin. Enid kääntyy Seymourin puoleen lohdutukseksi, ja seurauksena on humalainen yhden yön juttu. Seymour eroaa Danasta ja joutuu vastuuseen työpaikallaan, kun Pesukarhu-kana-juliste julkaistaan paikallisessa sanomalehdessä. Hän yrittää tuloksetta ottaa yhteyttä Enidiin, mutta Rebecca kertoo hänelle Enidin pilapuhelinsoitosta ja kuvailee, miten kolmikko pilkkasi häntä kuppilassa. Seymour on ymmärrettävästi järkyttynyt ja päätyy kohtaamaan Joshin. Seymour loukkaantuu samalla ja joutuu sairaalaan. Enid vierailee Seymourin luona pyytääkseen anteeksi, mikä saa Enidin tajuamaan, ettei hänellä ole mitään mahdollisuuksia tulevaisuuteen Enidin kanssa.Enid antaa periksi lapsuuden kuvitelmalleen karata kotoa ja kadota. Koko elokuvan ajan hän on nähnyt Norman-nimisen vanhan miehen (Charles C. Stevenson Jr.), joka odottaa käytöstä poistuneella bussipysäkillä bussia, joka ei koskaan tule. Enid istuu hänen viereensä, ja Norman nousee käyttämättömään bussiin. Seuraavana päivänä, kun Seymour keskustelee kesän tapahtumista terapeuttinsa kanssa, Enid palaa bussipysäkille ja nousee bussiin, joka ei ole enää käytössä, kun se saapuu.</w:t>
      </w:r>
    </w:p>
    <w:p>
      <w:r>
        <w:rPr>
          <w:b/>
        </w:rPr>
        <w:t xml:space="preserve">Tulos</w:t>
      </w:r>
    </w:p>
    <w:p>
      <w:r>
        <w:t xml:space="preserve">Mitä Enid päättää tehdä Seymourin hyväksi ystävystyttyään?</w:t>
      </w:r>
    </w:p>
    <w:p>
      <w:r>
        <w:rPr>
          <w:b/>
        </w:rPr>
        <w:t xml:space="preserve">Tulos</w:t>
      </w:r>
    </w:p>
    <w:p>
      <w:r>
        <w:t xml:space="preserve">Mitä Seymour tajuaa, kun Enid tulee käymään hänen luonaan sairaalassa?</w:t>
      </w:r>
    </w:p>
    <w:p>
      <w:r>
        <w:rPr>
          <w:b/>
        </w:rPr>
        <w:t xml:space="preserve">Tulos</w:t>
      </w:r>
    </w:p>
    <w:p>
      <w:r>
        <w:t xml:space="preserve">Kuka kertoo Seymourille Enidin pilapuhelusta?</w:t>
      </w:r>
    </w:p>
    <w:p>
      <w:r>
        <w:rPr>
          <w:b/>
        </w:rPr>
        <w:t xml:space="preserve">Tulos</w:t>
      </w:r>
    </w:p>
    <w:p>
      <w:r>
        <w:t xml:space="preserve">Mitä Enidin stipendille tapahtuu taidenäyttelyn jälkeen?</w:t>
      </w:r>
    </w:p>
    <w:p>
      <w:r>
        <w:rPr>
          <w:b/>
        </w:rPr>
        <w:t xml:space="preserve">Tulos</w:t>
      </w:r>
    </w:p>
    <w:p>
      <w:r>
        <w:t xml:space="preserve">Miksi Rebecca kertoo Seymourille Enidin hänelle tekemästä pilapuhelusta?</w:t>
      </w:r>
    </w:p>
    <w:p>
      <w:r>
        <w:rPr>
          <w:b/>
        </w:rPr>
        <w:t xml:space="preserve">Tulos</w:t>
      </w:r>
    </w:p>
    <w:p>
      <w:r>
        <w:t xml:space="preserve">Mitä tapahtuu, kun Enid hakee lohtua Seymourilta?</w:t>
      </w:r>
    </w:p>
    <w:p>
      <w:r>
        <w:rPr>
          <w:b/>
        </w:rPr>
        <w:t xml:space="preserve">Tulos</w:t>
      </w:r>
    </w:p>
    <w:p>
      <w:r>
        <w:t xml:space="preserve">Miksi Enidin opettajat hylkäävät hänen luonnoksensa?</w:t>
      </w:r>
    </w:p>
    <w:p>
      <w:r>
        <w:rPr>
          <w:b/>
        </w:rPr>
        <w:t xml:space="preserve">Tulos</w:t>
      </w:r>
    </w:p>
    <w:p>
      <w:r>
        <w:t xml:space="preserve">Mitä Seymour lainaa Enidille taidekurssia varten?</w:t>
      </w:r>
    </w:p>
    <w:p>
      <w:r>
        <w:rPr>
          <w:b/>
        </w:rPr>
        <w:t xml:space="preserve">Tulos</w:t>
      </w:r>
    </w:p>
    <w:p>
      <w:r>
        <w:t xml:space="preserve">Miksi Seymour joutuu sairaalaan?</w:t>
      </w:r>
    </w:p>
    <w:p>
      <w:r>
        <w:rPr>
          <w:b/>
        </w:rPr>
        <w:t xml:space="preserve">Tulos</w:t>
      </w:r>
    </w:p>
    <w:p>
      <w:r>
        <w:t xml:space="preserve">Missä Seymour työskentelee?</w:t>
      </w:r>
    </w:p>
    <w:p>
      <w:r>
        <w:rPr>
          <w:b/>
        </w:rPr>
        <w:t xml:space="preserve">Tulos</w:t>
      </w:r>
    </w:p>
    <w:p>
      <w:r>
        <w:t xml:space="preserve">Mitä Enidin on tehtävä saadakseen tutkintotodistuksen?</w:t>
      </w:r>
    </w:p>
    <w:p>
      <w:r>
        <w:rPr>
          <w:b/>
        </w:rPr>
        <w:t xml:space="preserve">Tulos</w:t>
      </w:r>
    </w:p>
    <w:p>
      <w:r>
        <w:t xml:space="preserve">Mitä Enidin opettaja tarjoaa Enidille posteriesityksen jälkeen?</w:t>
      </w:r>
    </w:p>
    <w:p>
      <w:r>
        <w:rPr>
          <w:b/>
        </w:rPr>
        <w:t xml:space="preserve">Tulos</w:t>
      </w:r>
    </w:p>
    <w:p>
      <w:r>
        <w:t xml:space="preserve">Millä nimellä Cook's Chicken aiemmin tunnettiin?</w:t>
      </w:r>
    </w:p>
    <w:p>
      <w:r>
        <w:rPr>
          <w:b/>
        </w:rPr>
        <w:t xml:space="preserve">Tulos</w:t>
      </w:r>
    </w:p>
    <w:p>
      <w:r>
        <w:t xml:space="preserve">Mistä Rebecca ja Enid saivat tietää Seymourista?</w:t>
      </w:r>
    </w:p>
    <w:p>
      <w:r>
        <w:rPr>
          <w:b/>
        </w:rPr>
        <w:t xml:space="preserve">Tulos</w:t>
      </w:r>
    </w:p>
    <w:p>
      <w:r>
        <w:t xml:space="preserve">Mitä tapahtuu sen jälkeen, kun Rachel ja Enid soittavat Seymourille pilapuhelun?</w:t>
      </w:r>
    </w:p>
    <w:p>
      <w:r>
        <w:rPr>
          <w:b/>
        </w:rPr>
        <w:t xml:space="preserve">Tulos</w:t>
      </w:r>
    </w:p>
    <w:p>
      <w:r>
        <w:t xml:space="preserve">Mikä on bussipysäkillä olevan vanhan miehen nimi?</w:t>
      </w:r>
    </w:p>
    <w:p>
      <w:r>
        <w:rPr>
          <w:b/>
        </w:rPr>
        <w:t xml:space="preserve">Tulos</w:t>
      </w:r>
    </w:p>
    <w:p>
      <w:r>
        <w:t xml:space="preserve">Mitä tapahtuu työlle, jonka Enid saa maksettavaksi siitä, että hän vuokraa asunnon Rebeccan kanssa?</w:t>
      </w:r>
    </w:p>
    <w:p>
      <w:r>
        <w:rPr>
          <w:b/>
        </w:rPr>
        <w:t xml:space="preserve">Tulos</w:t>
      </w:r>
    </w:p>
    <w:p>
      <w:r>
        <w:t xml:space="preserve">Miksi Roberta antaa Enidille hylätyn arvosanan ja ottaa häneltä stipendin pois?</w:t>
      </w:r>
    </w:p>
    <w:p>
      <w:r>
        <w:rPr>
          <w:b/>
        </w:rPr>
        <w:t xml:space="preserve">Tulos</w:t>
      </w:r>
    </w:p>
    <w:p>
      <w:r>
        <w:t xml:space="preserve">Mikä saa Enidin olemaan mustasukkainen Seymourille?</w:t>
      </w:r>
    </w:p>
    <w:p>
      <w:r>
        <w:rPr>
          <w:b/>
        </w:rPr>
        <w:t xml:space="preserve">Tulos</w:t>
      </w:r>
    </w:p>
    <w:p>
      <w:r>
        <w:t xml:space="preserve">Mikä oli Enidin lapsuuden fantasia?</w:t>
      </w:r>
    </w:p>
    <w:p>
      <w:r>
        <w:rPr>
          <w:b/>
        </w:rPr>
        <w:t xml:space="preserve">Tulos</w:t>
      </w:r>
    </w:p>
    <w:p>
      <w:r>
        <w:t xml:space="preserve">Mitä tapahtuu, kun Enid ostaa Seymourilta vanhan levyn?</w:t>
      </w:r>
    </w:p>
    <w:p>
      <w:r>
        <w:rPr>
          <w:b/>
        </w:rPr>
        <w:t xml:space="preserve">Tulos</w:t>
      </w:r>
    </w:p>
    <w:p>
      <w:r>
        <w:t xml:space="preserve">Miten Seymour saa tietää pilapuhelusta, jonka ansiosta hän tapasi Enidin?</w:t>
      </w:r>
    </w:p>
    <w:p>
      <w:r>
        <w:rPr>
          <w:b/>
        </w:rPr>
        <w:t xml:space="preserve">Tulos</w:t>
      </w:r>
    </w:p>
    <w:p>
      <w:r>
        <w:t xml:space="preserve">Miksi Enidin on osallistuttava taideopetukseen saadakseen tutkintotodistuksen?</w:t>
      </w:r>
    </w:p>
    <w:p>
      <w:r>
        <w:rPr>
          <w:b/>
        </w:rPr>
        <w:t xml:space="preserve">Tulos</w:t>
      </w:r>
    </w:p>
    <w:p>
      <w:r>
        <w:t xml:space="preserve">Miksi Seymour eroaa Danasta?</w:t>
      </w:r>
    </w:p>
    <w:p>
      <w:r>
        <w:rPr>
          <w:b/>
        </w:rPr>
        <w:t xml:space="preserve">Tulos</w:t>
      </w:r>
    </w:p>
    <w:p>
      <w:r>
        <w:t xml:space="preserve">Mitä Enidin opettajan mielestä taiteen pitää olla ollakseen hyvää?</w:t>
      </w:r>
    </w:p>
    <w:p>
      <w:r>
        <w:rPr>
          <w:b/>
        </w:rPr>
        <w:t xml:space="preserve">Tulos</w:t>
      </w:r>
    </w:p>
    <w:p>
      <w:r>
        <w:t xml:space="preserve">Kauanko Enidiltä kestää saada potkut?</w:t>
      </w:r>
    </w:p>
    <w:p>
      <w:r>
        <w:rPr>
          <w:b/>
        </w:rPr>
        <w:t xml:space="preserve">Tulos</w:t>
      </w:r>
    </w:p>
    <w:p>
      <w:r>
        <w:t xml:space="preserve">Miksi Enidin tutkintotodistusta ei myönnetä?</w:t>
      </w:r>
    </w:p>
    <w:p>
      <w:r>
        <w:rPr>
          <w:b/>
        </w:rPr>
        <w:t xml:space="preserve">Tulos</w:t>
      </w:r>
    </w:p>
    <w:p>
      <w:r>
        <w:t xml:space="preserve">Miten Enid saa stipenditarjouksen taidekouluun?</w:t>
      </w:r>
    </w:p>
    <w:p>
      <w:r>
        <w:rPr>
          <w:b/>
        </w:rPr>
        <w:t xml:space="preserve">Tulos</w:t>
      </w:r>
    </w:p>
    <w:p>
      <w:r>
        <w:t xml:space="preserve">Mitä Seymour myy kirpputorilla?</w:t>
      </w:r>
    </w:p>
    <w:p>
      <w:r>
        <w:rPr>
          <w:b/>
        </w:rPr>
        <w:t xml:space="preserve">Tulos</w:t>
      </w:r>
    </w:p>
    <w:p>
      <w:r>
        <w:t xml:space="preserve">Mitä tapahtuu, kun Seymour kohtaa Joshin pilapuhelusta?</w:t>
      </w:r>
    </w:p>
    <w:p>
      <w:r>
        <w:rPr>
          <w:b/>
        </w:rPr>
        <w:t xml:space="preserve">Esimerkki 3.256</w:t>
      </w:r>
    </w:p>
    <w:p>
      <w:r>
        <w:t xml:space="preserve"> Lincoln aloitti puheensa ilmoittamalla ensin, ettei hän koskisi "niihin hallintoon liittyviin asioihin, joista ei ole erityistä huolta tai jännitystä". Puheen loppuosa käsitteli etelävaltioiden asukkaiden huolia, jotka pelkäsivät, että "republikaanihallinnon astuminen valtaan vaarantaa heidän omaisuutensa, rauhansa ja henkilökohtaisen turvallisuutensa". Lincoln kiisti painokkaasti tämän väitteen ja kehotti kuulijoitaan ottamaan huomioon hänen aiemmat puheensa orjuudesta sekä republikaanisen puolueen hyväksymän ohjelman, jossa nimenomaisesti taattiin jokaisen osavaltion oikeus päättää itse orjuudesta sekä jokaisen osavaltion oikeus olla vapaa kaikenlaisesta muiden osavaltioiden tai liittovaltiohallituksen harjoittamasta pakottamisesta. Hän käsitteli myös useita muita tuolloin erityisen kiinnostavia seikkoja: Orjuus: Lincoln totesi painokkaasti, että hänellä ei ollut "...mitään tarkoitusta puuttua suoraan tai välillisesti orjuuden instituutioon niissä osavaltioissa, joissa sitä esiintyy. Uskon, ettei minulla ole laillista oikeutta tehdä niin, eikä minulla ole halua tehdä niin." Etelän oikeudellinen asema: Hän väitti, että koska hän oli juuri vannonut valan "säilyttää, suojella ja puolustaa Yhdysvaltojen perustuslakia", tämä vala velvoitti hänet huolehtimaan siitä, että unionin lakeja noudatetaan uskollisesti kaikissa osavaltioissa, myös niissä, jotka olivat irtautuneet: Lincoln lupasi, että voimaa ei käytettäisi etelää vastaan, ellei se osoittautuisi tarpeelliseksi, jotta hän voisi täyttää velvollisuutensa "pitää hallussaan, vallata ja pitää hallussaan" liittovaltion hallitukselle kuuluvaa omaisuutta ja paikkoja sekä kerätä laillisia tulleja ja maksuja. Jos etelävaltiot kuitenkin päättäisivät tarttua aktiivisesti aseisiin hallitusta vastaan, heidän kapinaansa vastattaisiin päättäväisesti ja voimallisesti. irtautuminen: Lincoln viittasi perustuslain johdanto-osassa oleviin sanoihin ja totesi, että perustuslaki perustettiin "täydellisemmän liiton muodostamiseksi" kuin mitä liittosopimus ja ikuinen liitto olivat saaneet aikaan. Koska artiklojen nojalla perustettu unioni oli nimenomaisesti nimensä ja tekstinsä puolesta ikuinen, perustuslain mukainen unioni oli yhtä lailla ikuinen. Hän lisäsi, että vaikka perustuslaki tulkittaisiinkin yksinkertaiseksi sopimukseksi, sitä ei voitaisi laillisesti purkaa ilman kaikkien osapuolten, eli kaikkien osavaltioiden, pohjoisen ja etelän, välistä sopimusta.Orjuuden suojelu: Lincoln totesi nimenomaisesti, ettei hänellä ollut mitään sitä vastaan, että perustuslakiin ehdotettu Corwinin lisäys oli jo hyväksytty Yhdysvaltain kongressin molemmissa huoneissa. Tämä lisäys olisi virallisesti suojellut orjuutta niissä osavaltioissa, joissa se oli jo olemassa, ja taannut kullekin osavaltiolle oikeuden perustaa orjuus tai kieltää se. Lincoln ilmoitti, että hänen mielestään tämä oikeus oli jo suojattu alkuperäisessä perustuslaissa, ja näin ollen Corwinin lisäys vain toisti sen, mitä perustuslaki jo sisälsi.Orjuus territorioissa: Lincoln väitti, että missään perustuslaissa ei nimenomaisesti sanota, mitä alueiden orjuuden suhteen voitaisiin tai ei voitaisi tehdä. Hän ilmoitti olevansa valmis panemaan täytäntöön karkulaisorjalain, kunhan vapaita mustia voitaisiin suojella sieppauksilta ja laittomalta orjaksi myymiseltä sen väärinkäytön vuoksi.Postilaitos: Yhdysvaltain posti jatkaisi toimintaansa koko etelässä, "ellei sitä torjuttaisi": Koska ammattimaista virkamieskuntaa ei ollut käytössä Amerikan historian tänä aikana, Lincoln lupasi, ettei hän käyttäisi saalisjärjestelmää nimittääkseen pohjoisen viranhaltijoita eteläisissä osavaltioissa sijaitseviin liittovaltion virkoihin, kuten postinjohtajiin. Sen sijaan hän sanoi "luopuvansa tällaisten virkojen käytöstä" sen sijaan, että hän pakottaisi etelään "vastenmielisiä muukalaisia".Lincoln päätti puheensa kaunopuheiseen vetoomukseen rauhallisuuden ja viileän harkinnan puolesta koko kansakunnassa kasvavien jännitteiden edessä. Hän vakuutti kapinoiville osavaltioille, että liittovaltion hallitus ei koskaan aloittaisi mitään konfliktia niiden kanssa, ja ilmaisi oman vakaumuksensa siitä, että kun "luontomme paremmat enkelit" kerran "koskettavat" niitä jälleen kerran, pohjoisen ja etelän "muistojen mystiset soinnut" "paisuttaisivat vielä unionin kuoroa".</w:t>
      </w:r>
    </w:p>
    <w:p>
      <w:r>
        <w:rPr>
          <w:b/>
        </w:rPr>
        <w:t xml:space="preserve">Tulos</w:t>
      </w:r>
    </w:p>
    <w:p>
      <w:r>
        <w:t xml:space="preserve">Mikä perustettiin täydellisemmän liiton muodostamiseksi?</w:t>
      </w:r>
    </w:p>
    <w:p>
      <w:r>
        <w:rPr>
          <w:b/>
        </w:rPr>
        <w:t xml:space="preserve">Tulos</w:t>
      </w:r>
    </w:p>
    <w:p>
      <w:r>
        <w:t xml:space="preserve">Mitä Lincoln sanoi perustuslain kumoamisesta?</w:t>
      </w:r>
    </w:p>
    <w:p>
      <w:r>
        <w:rPr>
          <w:b/>
        </w:rPr>
        <w:t xml:space="preserve">Tulos</w:t>
      </w:r>
    </w:p>
    <w:p>
      <w:r>
        <w:t xml:space="preserve">Mitä Lincoln uskoi, ettei hänellä ollut laillista oikeutta muuttaa?</w:t>
      </w:r>
    </w:p>
    <w:p>
      <w:r>
        <w:rPr>
          <w:b/>
        </w:rPr>
        <w:t xml:space="preserve">Tulos</w:t>
      </w:r>
    </w:p>
    <w:p>
      <w:r>
        <w:t xml:space="preserve">Mitä tapahtuisi, jos etelävaltiot päättäisivät taistella hallitusta vastaan?</w:t>
      </w:r>
    </w:p>
    <w:p>
      <w:r>
        <w:rPr>
          <w:b/>
        </w:rPr>
        <w:t xml:space="preserve">Tulos</w:t>
      </w:r>
    </w:p>
    <w:p>
      <w:r>
        <w:t xml:space="preserve">Mikä oli Lincolnin näkemys Corwinin lisäyksestä?</w:t>
      </w:r>
    </w:p>
    <w:p>
      <w:r>
        <w:rPr>
          <w:b/>
        </w:rPr>
        <w:t xml:space="preserve">Tulos</w:t>
      </w:r>
    </w:p>
    <w:p>
      <w:r>
        <w:t xml:space="preserve">Kuka vannoi säilyttävänsä, suojelevansa ja puolustavansa Yhdysvaltojen perustuslakia?</w:t>
      </w:r>
    </w:p>
    <w:p>
      <w:r>
        <w:rPr>
          <w:b/>
        </w:rPr>
        <w:t xml:space="preserve">Tulos</w:t>
      </w:r>
    </w:p>
    <w:p>
      <w:r>
        <w:t xml:space="preserve">Mitä pakenevia orjia koskevalla lailla tehtiin?</w:t>
      </w:r>
    </w:p>
    <w:p>
      <w:r>
        <w:rPr>
          <w:b/>
        </w:rPr>
        <w:t xml:space="preserve">Tulos</w:t>
      </w:r>
    </w:p>
    <w:p>
      <w:r>
        <w:t xml:space="preserve">Mikä muutos suojasi orjia osavaltioissa, joissa niitä jo oli?</w:t>
      </w:r>
    </w:p>
    <w:p>
      <w:r>
        <w:rPr>
          <w:b/>
        </w:rPr>
        <w:t xml:space="preserve">Tulos</w:t>
      </w:r>
    </w:p>
    <w:p>
      <w:r>
        <w:t xml:space="preserve">Minkä lupauksen Lincoln antoi voimankäytöstä?</w:t>
      </w:r>
    </w:p>
    <w:p>
      <w:r>
        <w:rPr>
          <w:b/>
        </w:rPr>
        <w:t xml:space="preserve">Tulos</w:t>
      </w:r>
    </w:p>
    <w:p>
      <w:r>
        <w:t xml:space="preserve">Mikä hyväksyttiin Yhdysvaltain kongressin molemmissa huoneissa?</w:t>
      </w:r>
    </w:p>
    <w:p>
      <w:r>
        <w:rPr>
          <w:b/>
        </w:rPr>
        <w:t xml:space="preserve">Tulos</w:t>
      </w:r>
    </w:p>
    <w:p>
      <w:r>
        <w:t xml:space="preserve">Miksi Lincolnin mielestä perustuslaki kirjoitettiin?</w:t>
      </w:r>
    </w:p>
    <w:p>
      <w:r>
        <w:rPr>
          <w:b/>
        </w:rPr>
        <w:t xml:space="preserve">Tulos</w:t>
      </w:r>
    </w:p>
    <w:p>
      <w:r>
        <w:t xml:space="preserve">Mitä Lincoln sanoi irtautuneista osavaltioista?</w:t>
      </w:r>
    </w:p>
    <w:p>
      <w:r>
        <w:rPr>
          <w:b/>
        </w:rPr>
        <w:t xml:space="preserve">Tulos</w:t>
      </w:r>
    </w:p>
    <w:p>
      <w:r>
        <w:t xml:space="preserve">Mitkä olivat Lincolnin suunnitelmat liittovaltion viroista etelässä?</w:t>
      </w:r>
    </w:p>
    <w:p>
      <w:r>
        <w:rPr>
          <w:b/>
        </w:rPr>
        <w:t xml:space="preserve">Tulos</w:t>
      </w:r>
    </w:p>
    <w:p>
      <w:r>
        <w:t xml:space="preserve">Lincoln sanoi, ettei hän pakottaisi etelää mihin?</w:t>
      </w:r>
    </w:p>
    <w:p>
      <w:r>
        <w:rPr>
          <w:b/>
        </w:rPr>
        <w:t xml:space="preserve">Tulos</w:t>
      </w:r>
    </w:p>
    <w:p>
      <w:r>
        <w:t xml:space="preserve">Mainittiinko perustuslaissa, mitä voitaisiin tehdä orjuuden suhteen alueilla?</w:t>
      </w:r>
    </w:p>
    <w:p>
      <w:r>
        <w:rPr>
          <w:b/>
        </w:rPr>
        <w:t xml:space="preserve">Tulos</w:t>
      </w:r>
    </w:p>
    <w:p>
      <w:r>
        <w:t xml:space="preserve">Kuka kohtaisi tiukan ja voimakkaan vastauksen, jos he tarttuisivat aseisiin hallitusta vastaan?</w:t>
      </w:r>
    </w:p>
    <w:p>
      <w:r>
        <w:rPr>
          <w:b/>
        </w:rPr>
        <w:t xml:space="preserve">Tulos</w:t>
      </w:r>
    </w:p>
    <w:p>
      <w:r>
        <w:t xml:space="preserve">Mitä puhetta käsiteltiin?</w:t>
      </w:r>
    </w:p>
    <w:p>
      <w:r>
        <w:rPr>
          <w:b/>
        </w:rPr>
        <w:t xml:space="preserve">Tulos</w:t>
      </w:r>
    </w:p>
    <w:p>
      <w:r>
        <w:t xml:space="preserve">Mikä jatkaisi toimintaansa koko etelässä, ellei sitä torjuttaisi?</w:t>
      </w:r>
    </w:p>
    <w:p>
      <w:r>
        <w:rPr>
          <w:b/>
        </w:rPr>
        <w:t xml:space="preserve">Tulos</w:t>
      </w:r>
    </w:p>
    <w:p>
      <w:r>
        <w:t xml:space="preserve">Mikä poliittinen puolue suostui siihen, että kukin osavaltio voi itse päättää orjuuslainsäädännöstä?</w:t>
      </w:r>
    </w:p>
    <w:p>
      <w:r>
        <w:rPr>
          <w:b/>
        </w:rPr>
        <w:t xml:space="preserve">Tulos</w:t>
      </w:r>
    </w:p>
    <w:p>
      <w:r>
        <w:t xml:space="preserve">Kuka uskoi, että heidän rauhansa ja henkilökohtainen turvallisuutensa olivat vaarassa?</w:t>
      </w:r>
    </w:p>
    <w:p>
      <w:r>
        <w:rPr>
          <w:b/>
        </w:rPr>
        <w:t xml:space="preserve">Tulos</w:t>
      </w:r>
    </w:p>
    <w:p>
      <w:r>
        <w:t xml:space="preserve">Mistä Lincoln sanoi puhettaan aloittaessaan puhuvansa?</w:t>
      </w:r>
    </w:p>
    <w:p>
      <w:r>
        <w:rPr>
          <w:b/>
        </w:rPr>
        <w:t xml:space="preserve">Tulos</w:t>
      </w:r>
    </w:p>
    <w:p>
      <w:r>
        <w:t xml:space="preserve">Mikä oli Lincolnin näkemys osavaltioista, jotka jo sisälsivät orjuuden?</w:t>
      </w:r>
    </w:p>
    <w:p>
      <w:r>
        <w:rPr>
          <w:b/>
        </w:rPr>
        <w:t xml:space="preserve">Tulos</w:t>
      </w:r>
    </w:p>
    <w:p>
      <w:r>
        <w:t xml:space="preserve">Mihin Lincoln vetosi jännityksen aikana koko kansakunnassa?</w:t>
      </w:r>
    </w:p>
    <w:p>
      <w:r>
        <w:rPr>
          <w:b/>
        </w:rPr>
        <w:t xml:space="preserve">Tulos</w:t>
      </w:r>
    </w:p>
    <w:p>
      <w:r>
        <w:t xml:space="preserve">Mihin Lincoln vetosi puheensa lopussa?</w:t>
      </w:r>
    </w:p>
    <w:p>
      <w:r>
        <w:rPr>
          <w:b/>
        </w:rPr>
        <w:t xml:space="preserve">Tulos</w:t>
      </w:r>
    </w:p>
    <w:p>
      <w:r>
        <w:t xml:space="preserve">Mikä oli Lincolnin johtopäätös orjuudesta?</w:t>
      </w:r>
    </w:p>
    <w:p>
      <w:r>
        <w:rPr>
          <w:b/>
        </w:rPr>
        <w:t xml:space="preserve">Tulos</w:t>
      </w:r>
    </w:p>
    <w:p>
      <w:r>
        <w:t xml:space="preserve">Mikä oli Corwinin muutos?</w:t>
      </w:r>
    </w:p>
    <w:p>
      <w:r>
        <w:rPr>
          <w:b/>
        </w:rPr>
        <w:t xml:space="preserve">Tulos</w:t>
      </w:r>
    </w:p>
    <w:p>
      <w:r>
        <w:t xml:space="preserve">Mitä Lincoln sanoi postilaitoksesta?</w:t>
      </w:r>
    </w:p>
    <w:p>
      <w:r>
        <w:rPr>
          <w:b/>
        </w:rPr>
        <w:t xml:space="preserve">Tulos</w:t>
      </w:r>
    </w:p>
    <w:p>
      <w:r>
        <w:t xml:space="preserve">Kuka halusi panna täytäntöön pakenevia orjia koskevan lain?</w:t>
      </w:r>
    </w:p>
    <w:p>
      <w:r>
        <w:rPr>
          <w:b/>
        </w:rPr>
        <w:t xml:space="preserve">Tulos</w:t>
      </w:r>
    </w:p>
    <w:p>
      <w:r>
        <w:t xml:space="preserve">Millaisia huolia Lincolnilla oli karkulaisorjalain suhteen?</w:t>
      </w:r>
    </w:p>
    <w:p>
      <w:r>
        <w:rPr>
          <w:b/>
        </w:rPr>
        <w:t xml:space="preserve">Tulos</w:t>
      </w:r>
    </w:p>
    <w:p>
      <w:r>
        <w:t xml:space="preserve">Postipalvelu jatkuisi, ellei jotain tapahtuisi?</w:t>
      </w:r>
    </w:p>
    <w:p>
      <w:r>
        <w:rPr>
          <w:b/>
        </w:rPr>
        <w:t xml:space="preserve">Esimerkki 3.257</w:t>
      </w:r>
    </w:p>
    <w:p>
      <w:r>
        <w:t xml:space="preserve"> Ford Fairlane (Andrew Dice Clay) nähdään rannalla istumassa ja tupakoimassa, kun elokuva alkaa. Aloitetaan takauma, jossa näytetään kuohuvaa yleisöä fiktiivisen suositun heavy metal -yhtyeen The Black Plaguen konsertissa. Laulaja Bobby Black (Vince Neil) tekee omalaatuisen sisääntulon köysiradalla lavalle ja aloittaa esiintymisen. Pian erään bändin kappaleen jälkeen Bobby Black romahtaa lavalle ja kuolee.Kun The Black Plaguen laulaja murhataan lavalla, shokki-jocky Johnny Crunch (Gilbert Gottfried), vanha ystävä, joka tuli länteen Fairlanen kanssa, palkkaa Fordin etsimään salaperäistä teini-ikäistä groupieta nimeltä Zuzu Petals, jolla saattaa olla yhteys Blackin kuolemaan.Pian Fairlanen palkkaamisen jälkeen Crunch saa sähköiskun lähetyksessä. Pian maailman hippidekkari joutuu vaihtamaan solvauksia häikäilemättömän levy-yhtiön johtajan Julian Grendelin (Wayne Newton), tietämättömän poliisin ja entisen diskotähden (Ed O'Neill), armottoman palkkamurhaajan (Robert Englund) ja lukemattomien hänen vertaan jahtaavien ex-tyttöystävien kanssa. Fairlanen apuna ovat uskollinen avustaja Jazz (Lauren Holly) ja trendikäs levytuottaja (Morris Day), joka on epäiltyjen, uhrien, kauniiden naisten ja koalan omituisen joukon kärjessä, kun Fairlane joutuu syvälle elämänsä tapaukseen.Elokuvan mappi on kolme data-cd-levyä, jotka yhtä aikaa luettuina kertovat yksityiskohtaisesti levy-yhtiönsä musiikin salakuljetuksella rikastuneen Julian Grendelin laittomista liiketoimista, ja hän murhasi Bobby Blackin, kun sai tietää, että Black oli hankkinut raskauttavia todisteita sisältävät cd-levyt. 1. levyllä oli Colleen Sutton, 2. levyllä Zuzu Petals ja 3. levy oli piilotettu Hollywoodin Walk of Famella olevan Art Mooneyn tähden alle.</w:t>
      </w:r>
    </w:p>
    <w:p>
      <w:r>
        <w:rPr>
          <w:b/>
        </w:rPr>
        <w:t xml:space="preserve">Tulos</w:t>
      </w:r>
    </w:p>
    <w:p>
      <w:r>
        <w:t xml:space="preserve">Mihin kolmas levyke oli piilotettu?</w:t>
      </w:r>
    </w:p>
    <w:p>
      <w:r>
        <w:rPr>
          <w:b/>
        </w:rPr>
        <w:t xml:space="preserve">Tulos</w:t>
      </w:r>
    </w:p>
    <w:p>
      <w:r>
        <w:t xml:space="preserve">Mihin kolmas salainen CD-levy piilotettiin? </w:t>
      </w:r>
    </w:p>
    <w:p>
      <w:r>
        <w:rPr>
          <w:b/>
        </w:rPr>
        <w:t xml:space="preserve">Tulos</w:t>
      </w:r>
    </w:p>
    <w:p>
      <w:r>
        <w:t xml:space="preserve">Kuka salakuljetti musiikkia?</w:t>
      </w:r>
    </w:p>
    <w:p>
      <w:r>
        <w:rPr>
          <w:b/>
        </w:rPr>
        <w:t xml:space="preserve">Tulos</w:t>
      </w:r>
    </w:p>
    <w:p>
      <w:r>
        <w:t xml:space="preserve">Kuka palkkaa Ford Fairlanen? </w:t>
      </w:r>
    </w:p>
    <w:p>
      <w:r>
        <w:rPr>
          <w:b/>
        </w:rPr>
        <w:t xml:space="preserve">Tulos</w:t>
      </w:r>
    </w:p>
    <w:p>
      <w:r>
        <w:t xml:space="preserve">Mitä Crunchille tapahtui?</w:t>
      </w:r>
    </w:p>
    <w:p>
      <w:r>
        <w:rPr>
          <w:b/>
        </w:rPr>
        <w:t xml:space="preserve">Tulos</w:t>
      </w:r>
    </w:p>
    <w:p>
      <w:r>
        <w:t xml:space="preserve">Kuka oli häikäilemätön levy-yhtiöiden johtaja? </w:t>
      </w:r>
    </w:p>
    <w:p>
      <w:r>
        <w:rPr>
          <w:b/>
        </w:rPr>
        <w:t xml:space="preserve">Tulos</w:t>
      </w:r>
    </w:p>
    <w:p>
      <w:r>
        <w:t xml:space="preserve">Minkä bändin Ford Fairline on saanut flashbackin?</w:t>
      </w:r>
    </w:p>
    <w:p>
      <w:r>
        <w:rPr>
          <w:b/>
        </w:rPr>
        <w:t xml:space="preserve">Tulos</w:t>
      </w:r>
    </w:p>
    <w:p>
      <w:r>
        <w:t xml:space="preserve">Mitä Ford Farlane teki rannalla istuessaan? </w:t>
      </w:r>
    </w:p>
    <w:p>
      <w:r>
        <w:rPr>
          <w:b/>
        </w:rPr>
        <w:t xml:space="preserve">Tulos</w:t>
      </w:r>
    </w:p>
    <w:p>
      <w:r>
        <w:t xml:space="preserve">Kuka auttoi ja tuki Fairlinea?</w:t>
      </w:r>
    </w:p>
    <w:p>
      <w:r>
        <w:rPr>
          <w:b/>
        </w:rPr>
        <w:t xml:space="preserve">Tulos</w:t>
      </w:r>
    </w:p>
    <w:p>
      <w:r>
        <w:t xml:space="preserve">Kenellä oli toinen Data-levyistä?</w:t>
      </w:r>
    </w:p>
    <w:p>
      <w:r>
        <w:rPr>
          <w:b/>
        </w:rPr>
        <w:t xml:space="preserve">Tulos</w:t>
      </w:r>
    </w:p>
    <w:p>
      <w:r>
        <w:t xml:space="preserve">Kun levyt luettiin samaan aikaan, mitä se paljasti Julian Grendelistä?</w:t>
      </w:r>
    </w:p>
    <w:p>
      <w:r>
        <w:rPr>
          <w:b/>
        </w:rPr>
        <w:t xml:space="preserve">Tulos</w:t>
      </w:r>
    </w:p>
    <w:p>
      <w:r>
        <w:t xml:space="preserve">Kenellä oli yksi kolmesta Data-levystä?</w:t>
      </w:r>
    </w:p>
    <w:p>
      <w:r>
        <w:rPr>
          <w:b/>
        </w:rPr>
        <w:t xml:space="preserve">Tulos</w:t>
      </w:r>
    </w:p>
    <w:p>
      <w:r>
        <w:t xml:space="preserve">Mikä oli sen heavy metal -yhtyeen nimi, jonka laulaja oli nimeltään Bobby Black?</w:t>
      </w:r>
    </w:p>
    <w:p>
      <w:r>
        <w:rPr>
          <w:b/>
        </w:rPr>
        <w:t xml:space="preserve">Tulos</w:t>
      </w:r>
    </w:p>
    <w:p>
      <w:r>
        <w:t xml:space="preserve">Missä on Art Mooneyn tähti? </w:t>
      </w:r>
    </w:p>
    <w:p>
      <w:r>
        <w:rPr>
          <w:b/>
        </w:rPr>
        <w:t xml:space="preserve">Tulos</w:t>
      </w:r>
    </w:p>
    <w:p>
      <w:r>
        <w:t xml:space="preserve">Minkälainen bändi oli Musta rutto?  </w:t>
      </w:r>
    </w:p>
    <w:p>
      <w:r>
        <w:rPr>
          <w:b/>
        </w:rPr>
        <w:t xml:space="preserve">Tulos</w:t>
      </w:r>
    </w:p>
    <w:p>
      <w:r>
        <w:t xml:space="preserve">Mikä oli tarinassa esiintyvän yhtyeen nimi? </w:t>
      </w:r>
    </w:p>
    <w:p>
      <w:r>
        <w:rPr>
          <w:b/>
        </w:rPr>
        <w:t xml:space="preserve">Tulos</w:t>
      </w:r>
    </w:p>
    <w:p>
      <w:r>
        <w:t xml:space="preserve">Kuka Fordin tehtävänä oli jäljittää?</w:t>
      </w:r>
    </w:p>
    <w:p>
      <w:r>
        <w:rPr>
          <w:b/>
        </w:rPr>
        <w:t xml:space="preserve">Tulos</w:t>
      </w:r>
    </w:p>
    <w:p>
      <w:r>
        <w:t xml:space="preserve">Miten Johnny Crunch kuoli lähetyksessä? </w:t>
      </w:r>
    </w:p>
    <w:p>
      <w:r>
        <w:rPr>
          <w:b/>
        </w:rPr>
        <w:t xml:space="preserve">Tulos</w:t>
      </w:r>
    </w:p>
    <w:p>
      <w:r>
        <w:t xml:space="preserve">Kuka oli yhtyeen laulaja?</w:t>
      </w:r>
    </w:p>
    <w:p>
      <w:r>
        <w:rPr>
          <w:b/>
        </w:rPr>
        <w:t xml:space="preserve">Tulos</w:t>
      </w:r>
    </w:p>
    <w:p>
      <w:r>
        <w:t xml:space="preserve">Miten laulaja Bobby Black astui lavalle?  </w:t>
      </w:r>
    </w:p>
    <w:p>
      <w:r>
        <w:rPr>
          <w:b/>
        </w:rPr>
        <w:t xml:space="preserve">Tulos</w:t>
      </w:r>
    </w:p>
    <w:p>
      <w:r>
        <w:t xml:space="preserve">Kenen uskotaan mahdollisesti liittyvän Blackin kuolemaan?</w:t>
      </w:r>
    </w:p>
    <w:p>
      <w:r>
        <w:rPr>
          <w:b/>
        </w:rPr>
        <w:t xml:space="preserve">Tulos</w:t>
      </w:r>
    </w:p>
    <w:p>
      <w:r>
        <w:t xml:space="preserve">Minkä henkilön tähden alle kolmas levy oli piilotettu?</w:t>
      </w:r>
    </w:p>
    <w:p>
      <w:r>
        <w:rPr>
          <w:b/>
        </w:rPr>
        <w:t xml:space="preserve">Tulos</w:t>
      </w:r>
    </w:p>
    <w:p>
      <w:r>
        <w:t xml:space="preserve">Millä Bobby Black teki suuren sisääntulonsa lavalle sinä iltana, jona hänet tapettiin?</w:t>
      </w:r>
    </w:p>
    <w:p>
      <w:r>
        <w:rPr>
          <w:b/>
        </w:rPr>
        <w:t xml:space="preserve">Tulos</w:t>
      </w:r>
    </w:p>
    <w:p>
      <w:r>
        <w:t xml:space="preserve">Kun tarina alkaa, missä oli Ford Farlane? </w:t>
      </w:r>
    </w:p>
    <w:p>
      <w:r>
        <w:rPr>
          <w:b/>
        </w:rPr>
        <w:t xml:space="preserve">Tulos</w:t>
      </w:r>
    </w:p>
    <w:p>
      <w:r>
        <w:t xml:space="preserve">Kuka palkkaa Ford Fairlanen jäljittämään Zuzu Petalsin?</w:t>
      </w:r>
    </w:p>
    <w:p>
      <w:r>
        <w:rPr>
          <w:b/>
        </w:rPr>
        <w:t xml:space="preserve">Tulos</w:t>
      </w:r>
    </w:p>
    <w:p>
      <w:r>
        <w:t xml:space="preserve">Missä Black Plaguen laulaja murhattiin? </w:t>
      </w:r>
    </w:p>
    <w:p>
      <w:r>
        <w:rPr>
          <w:b/>
        </w:rPr>
        <w:t xml:space="preserve">Tulos</w:t>
      </w:r>
    </w:p>
    <w:p>
      <w:r>
        <w:t xml:space="preserve">Kuka on Jazz Fordille?</w:t>
      </w:r>
    </w:p>
    <w:p>
      <w:r>
        <w:rPr>
          <w:b/>
        </w:rPr>
        <w:t xml:space="preserve">Tulos</w:t>
      </w:r>
    </w:p>
    <w:p>
      <w:r>
        <w:t xml:space="preserve">Kuka romahti ja kuoli lavalla?</w:t>
      </w:r>
    </w:p>
    <w:p>
      <w:r>
        <w:rPr>
          <w:b/>
        </w:rPr>
        <w:t xml:space="preserve">Tulos</w:t>
      </w:r>
    </w:p>
    <w:p>
      <w:r>
        <w:t xml:space="preserve">Mikä oli Morris Dayn ammatti?</w:t>
      </w:r>
    </w:p>
    <w:p>
      <w:r>
        <w:rPr>
          <w:b/>
        </w:rPr>
        <w:t xml:space="preserve">Esimerkki 3.258</w:t>
      </w:r>
    </w:p>
    <w:p>
      <w:r>
        <w:t xml:space="preserve"> Vuonna 1998 Los Angelesista on tullut valtavan rikollisuuden ja rappion runtelema kaupunki, jota vastikään perustetut Yhdysvaltain poliisivoimat lopulta suoraan hallitsevat ja partioivat. Kaksi vuotta myöhemmin, 23. elokuuta 2000, Los Angelesia koettelee valtava maanjäristys, San Fernandon laakso tulvii ja Los Angelesin alue muuttuu saareksi Malibusta Anaheimiin. Eräs amerikkalainen presidenttiehdokas, joka on myös suorasanainen teokraatti, on sanonut, että Los Angeles on syntinen ja että Jumala on rankaissut sitä.Kun hänet valitaan elinikäiseksi presidentiksi, hän julistaa, että kaikki, jotka eivät noudata hänen luomiaan uusia "Moraalisen Amerikan" lakeja, jotka kieltävät muun muassa tupakan, alkoholijuomat, huumeet, punaisen lihan, ampuma-aseet, kiroilun, ateismin, uskonnonvapauden ja avioliiton ulkopuolisen seksin, menettävät kansalaisuutensa ja karkotetaan Los Angelesin saareen, elleivät he tee parannusta ja valitse kuolemaa sähköiskun kautta. Saaren ympärille rakennetaan eristysmuuri, saarelle sijoitetaan aseistettuja vartijoita ja vartiotorneja, ja saarelle lähetetyt karkotetaan pysyvästi.Vuonna 2013 Cuervo Jones, perulainen Hohtavan polun vallankumouksellinen, viettelee presidentin tyttären Utopian hologrammijärjestelmän avulla ja aivopesee hänet varastamaan isänsä kaukosäätimen, jolla hän voi ohjata "Damokleen miekkaa" - superasetta, joka on sarja satelliitteja, jotka pystyvät tekemään kaikki elektroniset laitteet käyttökelvottomiksi missä tahansa päin maailmaa. Presidentti aikoo käyttää järjestelmää tuhota Amerikan vihollisten toimintakyvyn ja lopulta hallita maailmaa. Matkustaessaan Air Force Three -lentokoneessa Utopia poistuu koneesta pelastuskapselissa ja laskeutuu L.A. Islandille liittyäkseen Cuervon seuraan. satelliittien ollessa hänen hallinnassaan Cuervo lupaa vallata Amerikan takaisin liittoutuneiden hyökkäysvalmiudessa olevien kolmannen maailman kansojen hyökkäysjoukkojen avustuksella. Cuervo väittää, että jos presidentti yrittää pysäyttää hänet, hän "vetää pistokkeen irti" maasta ja pimentää pääkaupungin. Cuervo tietää myös salaisen maailmankoodin, jolla voidaan katkaista koko planeetan sähköt. snake Plissken otetaan kiinni toisesta rikossarjasta ja hänet on määrä karkottaa Los Angelesin saarelle. Kun Snake saapuu karkotettavaksi, hän tapaa presidentin ja hänelle tarjotaan tehtäväksi hakea ase. Presidentti sanoo antavansa hänelle täyden armahduksen, jos hän onnistuu. Presidentti ilmoittaa, ettei hän välitä, palautetaanko Utopia vai ei, ja julistaa hänet petturiksi. Varmistaakseen, että Snake suostuu, hänelle tartutetaan keinotekoinen Plutoxin 7 -virus, joka tappaa hänet kymmenessä tunnissa. Jos hän suorittaa tehtävän, Snake paranee.Snake saa rynnäkkökiväärin, henkilökohtaisen hologrammiprojektorin, lämpömaalaustakin ja lähtölaskentakellon, joka kertoo, kuinka kauan hänen on elettävä. Los Angeles on raunioina ja rikollisuuden pesäpaikka. Snake hiipii kaupunkiin minisukellusveneen kanssa, jonka hän menettää, kun sen laskeutumisalusta murtuu ja sukellusvene uppoaa. Matkalla saaren poikki Snake tapaa "Kartta tähtiin" Eddien, huijarin, joka myy interaktiivisia kierroksia L.A:ssa.Snake voittaa Cuervon tämän lavastusalueella The Happy Kingdom By The Sea -hotellissa Anaheimissa ja ottaa kaukosäätimen haltuunsa. Snake lähtee saarelta Utopian ja joidenkin muiden Cuervon vastustajien kanssa helikopterilla. Cuervo ampuu sitä raketinheittimellä juuri ennen kuin Eddie tappaa hänet, mutta nähdessään tulevan raketin Eddie hyppää kopterista ja laskeutuu markiisin päälle. Raketti osuu kopteriin ja tappaa kopterin takapenkillä olevat, mutta aiheuttaa myös tulipalon; Snake ja Utopia pelastautuvat ennen kopterin putoamista. Kun presidentin miehet saapuvat onnettomuuspaikalle, Snake antaa tarkoituksella väärän kaukosäätimen presidentille, kun taas Utopia viedään sähkötuoliin, vaikka hän pyytää anteeksi. Plutoxin 7 -virus paljastuu pelkäksi nopeaksi ja kovaksi flunssaksi. Presidentti yrittää käyttää satelliitteja pysäyttääkseen Floridaa uhkaavan Kuuban hyökkäysjoukon. Aktivoidessaan kaukosäätimen presidentti kuulee vain Eddien "Map to the Stars" -intron I Love L.A.:n kautta.Presidentti määrää Snaken teloituksen, mutta Snake on jo aiemmin aktivoinut hologrammiprojektorinsa ja ammuttu Snake on illuusio. Snake aktivoi oikean ohjauslaitteen ja syöttää maailmankoodin, vaikka häntä pyydetään lopettamaan. Karkotuskeskuksessa Utopia ilmaisee hämmästyksensä siitä, että Snake sammutti maapallon ja pelasti näin hänet. Loppukohtauksessa Snake sytyttää savukkeen ja puhaltaa sen sytyttämiseen käytetyn tulitikun, minkä jälkeen hän lausuu "Tervetuloa ihmiskuntaan", ja elokuva päättyy.</w:t>
      </w:r>
    </w:p>
    <w:p>
      <w:r>
        <w:rPr>
          <w:b/>
        </w:rPr>
        <w:t xml:space="preserve">Tulos</w:t>
      </w:r>
    </w:p>
    <w:p>
      <w:r>
        <w:t xml:space="preserve">Kuka tietää salaisen koodin maan pimentämiseksi?</w:t>
      </w:r>
    </w:p>
    <w:p>
      <w:r>
        <w:rPr>
          <w:b/>
        </w:rPr>
        <w:t xml:space="preserve">Tulos</w:t>
      </w:r>
    </w:p>
    <w:p>
      <w:r>
        <w:t xml:space="preserve">Miksi L.A. muuttuu saareksi?</w:t>
      </w:r>
    </w:p>
    <w:p>
      <w:r>
        <w:rPr>
          <w:b/>
        </w:rPr>
        <w:t xml:space="preserve">Tulos</w:t>
      </w:r>
    </w:p>
    <w:p>
      <w:r>
        <w:t xml:space="preserve">Mikä Plutoxin 7 -virus on?</w:t>
      </w:r>
    </w:p>
    <w:p>
      <w:r>
        <w:rPr>
          <w:b/>
        </w:rPr>
        <w:t xml:space="preserve">Tulos</w:t>
      </w:r>
    </w:p>
    <w:p>
      <w:r>
        <w:t xml:space="preserve">Mikä on Snaken koko nimi?</w:t>
      </w:r>
    </w:p>
    <w:p>
      <w:r>
        <w:rPr>
          <w:b/>
        </w:rPr>
        <w:t xml:space="preserve">Tulos</w:t>
      </w:r>
    </w:p>
    <w:p>
      <w:r>
        <w:t xml:space="preserve">Miksi Utopia menee Los Angelesiin?</w:t>
      </w:r>
    </w:p>
    <w:p>
      <w:r>
        <w:rPr>
          <w:b/>
        </w:rPr>
        <w:t xml:space="preserve">Tulos</w:t>
      </w:r>
    </w:p>
    <w:p>
      <w:r>
        <w:t xml:space="preserve">Mikä on sen viruksen nimi, jonka Snake on saanut pistoksen?</w:t>
      </w:r>
    </w:p>
    <w:p>
      <w:r>
        <w:rPr>
          <w:b/>
        </w:rPr>
        <w:t xml:space="preserve">Tulos</w:t>
      </w:r>
    </w:p>
    <w:p>
      <w:r>
        <w:t xml:space="preserve">Kuka pelastaa Utopian kaupungilta?</w:t>
      </w:r>
    </w:p>
    <w:p>
      <w:r>
        <w:rPr>
          <w:b/>
        </w:rPr>
        <w:t xml:space="preserve">Tulos</w:t>
      </w:r>
    </w:p>
    <w:p>
      <w:r>
        <w:t xml:space="preserve">Miten Snake pääsee kaupunkiin?</w:t>
      </w:r>
    </w:p>
    <w:p>
      <w:r>
        <w:rPr>
          <w:b/>
        </w:rPr>
        <w:t xml:space="preserve">Tulos</w:t>
      </w:r>
    </w:p>
    <w:p>
      <w:r>
        <w:t xml:space="preserve">Mitä tapahtuu, jos maailmankoodi syötetään "oikeaan" kaukosäätimeen?</w:t>
      </w:r>
    </w:p>
    <w:p>
      <w:r>
        <w:rPr>
          <w:b/>
        </w:rPr>
        <w:t xml:space="preserve">Tulos</w:t>
      </w:r>
    </w:p>
    <w:p>
      <w:r>
        <w:t xml:space="preserve">Mikä on presidentin tyttären nimi?</w:t>
      </w:r>
    </w:p>
    <w:p>
      <w:r>
        <w:rPr>
          <w:b/>
        </w:rPr>
        <w:t xml:space="preserve">Tulos</w:t>
      </w:r>
    </w:p>
    <w:p>
      <w:r>
        <w:t xml:space="preserve">Kenet presidentti lähettää Los Angelesiin hakemaan Damokleen miekan kaukosäätimen?</w:t>
      </w:r>
    </w:p>
    <w:p>
      <w:r>
        <w:rPr>
          <w:b/>
        </w:rPr>
        <w:t xml:space="preserve">Tulos</w:t>
      </w:r>
    </w:p>
    <w:p>
      <w:r>
        <w:t xml:space="preserve">Mikä on sen superaseen nimi, jonka kaukosäätimen Utopia varastaa?</w:t>
      </w:r>
    </w:p>
    <w:p>
      <w:r>
        <w:rPr>
          <w:b/>
        </w:rPr>
        <w:t xml:space="preserve">Tulos</w:t>
      </w:r>
    </w:p>
    <w:p>
      <w:r>
        <w:t xml:space="preserve">Kuka sulkee maailman?</w:t>
      </w:r>
    </w:p>
    <w:p>
      <w:r>
        <w:rPr>
          <w:b/>
        </w:rPr>
        <w:t xml:space="preserve">Tulos</w:t>
      </w:r>
    </w:p>
    <w:p>
      <w:r>
        <w:t xml:space="preserve">Mitä presidentti aikoo tehdä "Damokleen miekalla"?</w:t>
      </w:r>
    </w:p>
    <w:p>
      <w:r>
        <w:rPr>
          <w:b/>
        </w:rPr>
        <w:t xml:space="preserve">Tulos</w:t>
      </w:r>
    </w:p>
    <w:p>
      <w:r>
        <w:t xml:space="preserve">Mitä presidentti kuulee, kun hän yrittää aktivoida kaukosäätimen?</w:t>
      </w:r>
    </w:p>
    <w:p>
      <w:r>
        <w:rPr>
          <w:b/>
        </w:rPr>
        <w:t xml:space="preserve">Tulos</w:t>
      </w:r>
    </w:p>
    <w:p>
      <w:r>
        <w:t xml:space="preserve">Miten Cuervo pääsee käsiksi "Damokleen miekkaan"?</w:t>
      </w:r>
    </w:p>
    <w:p>
      <w:r>
        <w:rPr>
          <w:b/>
        </w:rPr>
        <w:t xml:space="preserve">Tulos</w:t>
      </w:r>
    </w:p>
    <w:p>
      <w:r>
        <w:t xml:space="preserve">Milloin maanjäristys iski Los Angelesiin?</w:t>
      </w:r>
    </w:p>
    <w:p>
      <w:r>
        <w:rPr>
          <w:b/>
        </w:rPr>
        <w:t xml:space="preserve">Tulos</w:t>
      </w:r>
    </w:p>
    <w:p>
      <w:r>
        <w:t xml:space="preserve">Missä tarina tapahtuu?</w:t>
      </w:r>
    </w:p>
    <w:p>
      <w:r>
        <w:rPr>
          <w:b/>
        </w:rPr>
        <w:t xml:space="preserve">Tulos</w:t>
      </w:r>
    </w:p>
    <w:p>
      <w:r>
        <w:t xml:space="preserve">Mihin rangaistukseen Utopia tuomitaan palattuaan isänsä luo?</w:t>
      </w:r>
    </w:p>
    <w:p>
      <w:r>
        <w:rPr>
          <w:b/>
        </w:rPr>
        <w:t xml:space="preserve">Tulos</w:t>
      </w:r>
    </w:p>
    <w:p>
      <w:r>
        <w:t xml:space="preserve">Minne lähetetään ihmiset, jotka rikkovat moraalilakeja?</w:t>
      </w:r>
    </w:p>
    <w:p>
      <w:r>
        <w:rPr>
          <w:b/>
        </w:rPr>
        <w:t xml:space="preserve">Tulos</w:t>
      </w:r>
    </w:p>
    <w:p>
      <w:r>
        <w:t xml:space="preserve">Kuka määrää Käärmeen teloituksen?</w:t>
      </w:r>
    </w:p>
    <w:p>
      <w:r>
        <w:rPr>
          <w:b/>
        </w:rPr>
        <w:t xml:space="preserve">Tulos</w:t>
      </w:r>
    </w:p>
    <w:p>
      <w:r>
        <w:t xml:space="preserve">Kuka on Utopian isä?</w:t>
      </w:r>
    </w:p>
    <w:p>
      <w:r>
        <w:rPr>
          <w:b/>
        </w:rPr>
        <w:t xml:space="preserve">Tulos</w:t>
      </w:r>
    </w:p>
    <w:p>
      <w:r>
        <w:t xml:space="preserve">Mikä on Utopian suhde presidenttiin?</w:t>
      </w:r>
    </w:p>
    <w:p>
      <w:r>
        <w:rPr>
          <w:b/>
        </w:rPr>
        <w:t xml:space="preserve">Tulos</w:t>
      </w:r>
    </w:p>
    <w:p>
      <w:r>
        <w:t xml:space="preserve">Kuka saa Utopian uhmaamaan isäänsä ja varastamaan kaukosäätimen?</w:t>
      </w:r>
    </w:p>
    <w:p>
      <w:r>
        <w:rPr>
          <w:b/>
        </w:rPr>
        <w:t xml:space="preserve">Tulos</w:t>
      </w:r>
    </w:p>
    <w:p>
      <w:r>
        <w:t xml:space="preserve">Mitä Snake aluksi uskoo Plutoxin 7 -viruksen tekevän hänelle?</w:t>
      </w:r>
    </w:p>
    <w:p>
      <w:r>
        <w:rPr>
          <w:b/>
        </w:rPr>
        <w:t xml:space="preserve">Tulos</w:t>
      </w:r>
    </w:p>
    <w:p>
      <w:r>
        <w:t xml:space="preserve">Kuka tappaa Cuervon?</w:t>
      </w:r>
    </w:p>
    <w:p>
      <w:r>
        <w:rPr>
          <w:b/>
        </w:rPr>
        <w:t xml:space="preserve">Tulos</w:t>
      </w:r>
    </w:p>
    <w:p>
      <w:r>
        <w:t xml:space="preserve">Kuka partioi kaduilla?</w:t>
      </w:r>
    </w:p>
    <w:p>
      <w:r>
        <w:rPr>
          <w:b/>
        </w:rPr>
        <w:t xml:space="preserve">Tulos</w:t>
      </w:r>
    </w:p>
    <w:p>
      <w:r>
        <w:t xml:space="preserve">Miten Snake livahtaa Los Angelesiin?</w:t>
      </w:r>
    </w:p>
    <w:p>
      <w:r>
        <w:rPr>
          <w:b/>
        </w:rPr>
        <w:t xml:space="preserve">Tulos</w:t>
      </w:r>
    </w:p>
    <w:p>
      <w:r>
        <w:t xml:space="preserve">Kuinka kauan Snake uskoo elävänsä, ennen kuin Plutoxin 7 -virus tappaa hänet?</w:t>
      </w:r>
    </w:p>
    <w:p>
      <w:r>
        <w:rPr>
          <w:b/>
        </w:rPr>
        <w:t xml:space="preserve">Tulos</w:t>
      </w:r>
    </w:p>
    <w:p>
      <w:r>
        <w:t xml:space="preserve">Kuinka pitkä on presidentin toimikausi?</w:t>
      </w:r>
    </w:p>
    <w:p>
      <w:r>
        <w:rPr>
          <w:b/>
        </w:rPr>
        <w:t xml:space="preserve">Esimerkki 3.259</w:t>
      </w:r>
    </w:p>
    <w:p>
      <w:r>
        <w:t xml:space="preserve"> Runo alkaa kuvauksella Auburn-nimisestä kylästä, joka on kirjoitettu menneessä aikamuodossa: Sweet Auburn! loveliest village of the plain;Where health and plenty cheered the labouring swain,Where smiling spring its earliest visit paid,And parting summer's lingering bloms delayed (lines 1 4).Runo siirtyy sitten kuvaamaan kylää sen nykyisessä tilassa, ja siinä kerrotaan, että asukkaat ovat hylänneet kylän ja että sen rakennukset ovat tuhoutuneet.Kaukana, kaukana lapsesi jättävät maan, ja pitkä ruoho peittää rapistuvan muurin, ja vapisevat, vapisevat pilaajan kädestä, kaukana, kaukana lapsesi jättävät maan... Kovin kaukana on maa, jossa rikkaus kasaantuu ja ihmiset rappeutuvat (rivit 47 52) Nostalgisten kuvausten jälkeen Auburnin pappilasta, koulunopettajasta ja olutravintolasta Goldsmith hyökkää suoraan varakkaiden harjoittamaa viljelysmaan anastusta vastaan... Rikas ja ylpeä miesVaraa tilaa, jonka monet köyhät ovat antaneet;Tilaa järvelleen, puistonsa laajoille rajoille,Tilaa hevosilleen, kalustolleen ja koirilleen:kaapu, joka kietoo hänen raajansa silkkiseen laiskuuteen,on vienyt viereisiltä pelloilta puolet niiden kasvusta (rivit 275 300)Myöhemmin runo tuomitsee kaupungin ylellisyyden ja turmeltuneisuuden ja kuvaa kaupunkiin muuttaneen maalaistytön kohtaloa:Missä köyhä, koditon, vapiseva ja värisevä nainen makaa.Kylän yltäkylläisyydessä hän ehkä kerran,on itkenyt tarinoita viattomuuden ahdingosta;hänen vaatimaton ulkonäkönsä voisi koristella mökkiä,suloinen kuin esikko kurkistelee orjantappuran alta:nyt hän on kadonnut kaikilta; hänen ystävänsä, hänen hyveensä karkasivat,petturinsa oven lähelle hän laskee päänsä,ja kylmän nipistämänä ja suihkua kammoksuen,raskain sydämin valittaa sitä onnetonta hetkeä,kun hän tyhjänpäiväisesti ensin, kunnianhimoisena kaupunkiin,jätti pyöränsä ja maalaispuvun ruskeat vaatteensa.Tyttö on nyt kadonnut, hänen ystävänsä, hänen hyveensä karkasivat. (Rivit 326 36)Goldsmith toteaa sitten, että Auburnin asukkaat eivät ole muuttaneet kaupunkiin, vaan ovat muuttaneet ulkomaille. Hän kuvailee näitä vieraita maita seuraavasti:Kaukana erilainen siellä kuin kaikki, mikä viehätti ennenTämän kauhean rannikon erilaiset kauhut;Nuo paahtavat auringot, jotka tikkaavat alaspäin suuntautuvan säteen,Ja raivokkaasti vuodattavat sietämättömän päivän (rivit 345 8)Runossa mainitaan "villi Altama", joki Georgiassa, amerikkalaisessa siirtokunnassa, jonka James Oglethorpe perusti vastaanottamaan Britanniasta tulleita rutiköyhiä ja rikollisia. Runon lähestyessä loppuaan Goldsmith antaa varoituksen, ennen kuin hän ilmoittaa, että jopa Runo itse on paennut ulkomaille: "Even now the devastation is begun,And half the business of destruction done;Even now, methinks, as pondering here I stand,I see the rural virtues leave the land.Alhaalla, missä ankkuroitu alus levittää purjeensa (rivit 395 9)Runo päättyy toiveeseen, että Runous voisi auttaa karkotettuja:Vielä anna äänesi, joka voittaa ajan, lievittää ankaran ilmaston ankaruutta; auta vähäpätöistä totuutta suostuttelevalla äänelläsi, opeta erehtyvä ihminen torjumaan voiton raivoa; opeta hänelle, että valtiot, joissa on kotimaista voimaa, voivat silti olla hyvin autuaita, vaikka ovatkin hyvin köyhiä; että kaupan ylpeä valtakunta kiiruhtaa nopeaan rappeutumiseen, niin kuin valtameri pyyhkäisee työläisen myyrän pois; kun taas itsenäinen voima voi uhmata aikaa, niin kuin kalliot vastustavat aaltoja ja taivasta. (Rivit 421 30)</w:t>
      </w:r>
    </w:p>
    <w:p>
      <w:r>
        <w:rPr>
          <w:b/>
        </w:rPr>
        <w:t xml:space="preserve">Tulos</w:t>
      </w:r>
    </w:p>
    <w:p>
      <w:r>
        <w:t xml:space="preserve">Mitä toimialaa vastaan tarina on suunnattu?</w:t>
      </w:r>
    </w:p>
    <w:p>
      <w:r>
        <w:rPr>
          <w:b/>
        </w:rPr>
        <w:t xml:space="preserve">Tulos</w:t>
      </w:r>
    </w:p>
    <w:p>
      <w:r>
        <w:t xml:space="preserve">Minne "koditon" maalaisnainen meni?</w:t>
      </w:r>
    </w:p>
    <w:p>
      <w:r>
        <w:rPr>
          <w:b/>
        </w:rPr>
        <w:t xml:space="preserve">Tulos</w:t>
      </w:r>
    </w:p>
    <w:p>
      <w:r>
        <w:t xml:space="preserve">Mikä on Auburn tarinassa?</w:t>
      </w:r>
    </w:p>
    <w:p>
      <w:r>
        <w:rPr>
          <w:b/>
        </w:rPr>
        <w:t xml:space="preserve">Tulos</w:t>
      </w:r>
    </w:p>
    <w:p>
      <w:r>
        <w:t xml:space="preserve">Mikä pyyhkäisee vaivalloisen myyrän pois?</w:t>
      </w:r>
    </w:p>
    <w:p>
      <w:r>
        <w:rPr>
          <w:b/>
        </w:rPr>
        <w:t xml:space="preserve">Tulos</w:t>
      </w:r>
    </w:p>
    <w:p>
      <w:r>
        <w:t xml:space="preserve">Missä kunnossa Auburn on?</w:t>
      </w:r>
    </w:p>
    <w:p>
      <w:r>
        <w:rPr>
          <w:b/>
        </w:rPr>
        <w:t xml:space="preserve">Tulos</w:t>
      </w:r>
    </w:p>
    <w:p>
      <w:r>
        <w:t xml:space="preserve">Mikä on kaupungin rakennusten nykytila?</w:t>
      </w:r>
    </w:p>
    <w:p>
      <w:r>
        <w:rPr>
          <w:b/>
        </w:rPr>
        <w:t xml:space="preserve">Tulos</w:t>
      </w:r>
    </w:p>
    <w:p>
      <w:r>
        <w:t xml:space="preserve">Mikä on tämän runon yleinen teema?</w:t>
      </w:r>
    </w:p>
    <w:p>
      <w:r>
        <w:rPr>
          <w:b/>
        </w:rPr>
        <w:t xml:space="preserve">Tulos</w:t>
      </w:r>
    </w:p>
    <w:p>
      <w:r>
        <w:t xml:space="preserve">Mikä on "kauhea ranta"?</w:t>
      </w:r>
    </w:p>
    <w:p>
      <w:r>
        <w:rPr>
          <w:b/>
        </w:rPr>
        <w:t xml:space="preserve">Tulos</w:t>
      </w:r>
    </w:p>
    <w:p>
      <w:r>
        <w:t xml:space="preserve">Mikä joki mainitaan tarinassa?</w:t>
      </w:r>
    </w:p>
    <w:p>
      <w:r>
        <w:rPr>
          <w:b/>
        </w:rPr>
        <w:t xml:space="preserve">Tulos</w:t>
      </w:r>
    </w:p>
    <w:p>
      <w:r>
        <w:t xml:space="preserve">Millaiset ihmiset ovat vastuussa Auburnin tuhosta?</w:t>
      </w:r>
    </w:p>
    <w:p>
      <w:r>
        <w:rPr>
          <w:b/>
        </w:rPr>
        <w:t xml:space="preserve">Tulos</w:t>
      </w:r>
    </w:p>
    <w:p>
      <w:r>
        <w:t xml:space="preserve">Minne menivät Auburnin entiset asukkaat?</w:t>
      </w:r>
    </w:p>
    <w:p>
      <w:r>
        <w:rPr>
          <w:b/>
        </w:rPr>
        <w:t xml:space="preserve">Tulos</w:t>
      </w:r>
    </w:p>
    <w:p>
      <w:r>
        <w:t xml:space="preserve">Vaikka on hyvin köyhä, voi silti tulla mitä runon mukaan?</w:t>
      </w:r>
    </w:p>
    <w:p>
      <w:r>
        <w:rPr>
          <w:b/>
        </w:rPr>
        <w:t xml:space="preserve">Tulos</w:t>
      </w:r>
    </w:p>
    <w:p>
      <w:r>
        <w:t xml:space="preserve">Minne kylän asukkaat menivät?</w:t>
      </w:r>
    </w:p>
    <w:p>
      <w:r>
        <w:rPr>
          <w:b/>
        </w:rPr>
        <w:t xml:space="preserve">Tulos</w:t>
      </w:r>
    </w:p>
    <w:p>
      <w:r>
        <w:t xml:space="preserve">Kuka on vallannut köyhien maan?</w:t>
      </w:r>
    </w:p>
    <w:p>
      <w:r>
        <w:rPr>
          <w:b/>
        </w:rPr>
        <w:t xml:space="preserve">Tulos</w:t>
      </w:r>
    </w:p>
    <w:p>
      <w:r>
        <w:t xml:space="preserve">Mikä on kylän nykytila?</w:t>
      </w:r>
    </w:p>
    <w:p>
      <w:r>
        <w:rPr>
          <w:b/>
        </w:rPr>
        <w:t xml:space="preserve">Tulos</w:t>
      </w:r>
    </w:p>
    <w:p>
      <w:r>
        <w:t xml:space="preserve">Mikä on kylän nimi?</w:t>
      </w:r>
    </w:p>
    <w:p>
      <w:r>
        <w:rPr>
          <w:b/>
        </w:rPr>
        <w:t xml:space="preserve">Tulos</w:t>
      </w:r>
    </w:p>
    <w:p>
      <w:r>
        <w:t xml:space="preserve">Mitä seinän päällä on?</w:t>
      </w:r>
    </w:p>
    <w:p>
      <w:r>
        <w:rPr>
          <w:b/>
        </w:rPr>
        <w:t xml:space="preserve">Tulos</w:t>
      </w:r>
    </w:p>
    <w:p>
      <w:r>
        <w:t xml:space="preserve">Mihin maalaistyttö "pani päänsä"?</w:t>
      </w:r>
    </w:p>
    <w:p>
      <w:r>
        <w:rPr>
          <w:b/>
        </w:rPr>
        <w:t xml:space="preserve">Tulos</w:t>
      </w:r>
    </w:p>
    <w:p>
      <w:r>
        <w:t xml:space="preserve">Milloin kevät saapui?</w:t>
      </w:r>
    </w:p>
    <w:p>
      <w:r>
        <w:rPr>
          <w:b/>
        </w:rPr>
        <w:t xml:space="preserve">Tulos</w:t>
      </w:r>
    </w:p>
    <w:p>
      <w:r>
        <w:t xml:space="preserve">Miksi varakas mies otti Auburnin haltuunsa?</w:t>
      </w:r>
    </w:p>
    <w:p>
      <w:r>
        <w:rPr>
          <w:b/>
        </w:rPr>
        <w:t xml:space="preserve">Tulos</w:t>
      </w:r>
    </w:p>
    <w:p>
      <w:r>
        <w:t xml:space="preserve">Mikä Georgian joki mainitaan?</w:t>
      </w:r>
    </w:p>
    <w:p>
      <w:r>
        <w:rPr>
          <w:b/>
        </w:rPr>
        <w:t xml:space="preserve">Tulos</w:t>
      </w:r>
    </w:p>
    <w:p>
      <w:r>
        <w:t xml:space="preserve">Mitä kuvattiin "tasangon kauneimmaksi kyläksi"?</w:t>
      </w:r>
    </w:p>
    <w:p>
      <w:r>
        <w:rPr>
          <w:b/>
        </w:rPr>
        <w:t xml:space="preserve">Tulos</w:t>
      </w:r>
    </w:p>
    <w:p>
      <w:r>
        <w:t xml:space="preserve">Mitä on tapahtunut maalle, jonka "monet köyhät toimittivat"?</w:t>
      </w:r>
    </w:p>
    <w:p>
      <w:r>
        <w:rPr>
          <w:b/>
        </w:rPr>
        <w:t xml:space="preserve">Tulos</w:t>
      </w:r>
    </w:p>
    <w:p>
      <w:r>
        <w:t xml:space="preserve">Minne jotkut Auburnin asukkaat suuntasivat?</w:t>
      </w:r>
    </w:p>
    <w:p>
      <w:r>
        <w:rPr>
          <w:b/>
        </w:rPr>
        <w:t xml:space="preserve">Tulos</w:t>
      </w:r>
    </w:p>
    <w:p>
      <w:r>
        <w:t xml:space="preserve">Mikä runon mukaan voi uhmata aikaa?</w:t>
      </w:r>
    </w:p>
    <w:p>
      <w:r>
        <w:rPr>
          <w:b/>
        </w:rPr>
        <w:t xml:space="preserve">Tulos</w:t>
      </w:r>
    </w:p>
    <w:p>
      <w:r>
        <w:t xml:space="preserve">Runossa rikkaudet karttuvat, mutta kuka rappeutuu?</w:t>
      </w:r>
    </w:p>
    <w:p>
      <w:r>
        <w:rPr>
          <w:b/>
        </w:rPr>
        <w:t xml:space="preserve">Tulos</w:t>
      </w:r>
    </w:p>
    <w:p>
      <w:r>
        <w:t xml:space="preserve">Mikä voi auttaa Auburnista karkotettuja?</w:t>
      </w:r>
    </w:p>
    <w:p>
      <w:r>
        <w:rPr>
          <w:b/>
        </w:rPr>
        <w:t xml:space="preserve">Tulos</w:t>
      </w:r>
    </w:p>
    <w:p>
      <w:r>
        <w:t xml:space="preserve">Minkä muun kuin ihmisten on ehdotettu muuttaneen ulkomaille?</w:t>
      </w:r>
    </w:p>
    <w:p>
      <w:r>
        <w:rPr>
          <w:b/>
        </w:rPr>
        <w:t xml:space="preserve">Tulos</w:t>
      </w:r>
    </w:p>
    <w:p>
      <w:r>
        <w:t xml:space="preserve">Mitä vikaa on niissä maissa, joihin Auburnin entiset asukkaat muuttivat?</w:t>
      </w:r>
    </w:p>
    <w:p>
      <w:r>
        <w:rPr>
          <w:b/>
        </w:rPr>
        <w:t xml:space="preserve">Tulos</w:t>
      </w:r>
    </w:p>
    <w:p>
      <w:r>
        <w:t xml:space="preserve">Mikä Georgiassa sijaitseva joki kuvattiin runossa?</w:t>
      </w:r>
    </w:p>
    <w:p>
      <w:r>
        <w:rPr>
          <w:b/>
        </w:rPr>
        <w:t xml:space="preserve">Esimerkki 3.260</w:t>
      </w:r>
    </w:p>
    <w:p>
      <w:r>
        <w:t xml:space="preserve"> Nimetön kertoja lähtee Venetsiaan etsimään Juliana Bordereauta, kuuluisan ja nyt kuolleen amerikkalaisen runoilijan Jeffrey Aspernin vanhaa rakastajaa. Kertoja esittäytyy vanhalle naiselle mahdolliseksi vuokralaiseksi ja on valmis kosiskelemaan tämän veljentytärtä neiti Titaa (myöhemmissä painoksissa neiti Tina), yksinkertaista ja hieman naiivia vanhapiikaa, siinä toivossa, että hän saisi tutustua Aspernin kirjeisiin ja muihin Julianan säilyttämiin papereihin. Neiti Tita oli kieltänyt tällaisten papereiden olemassaolon kirjeessä kertojalle ja tämän kustannuskumppanille, mutta kertoja uskoo neiti Titan salailevan Julianan ohjeiden mukaan. Kertoja paljastaa lopulta aikeensa neiti Titalle, joka lupaa auttaa häntä.Myöhemmin Juliana tarjoutuu myymään kertojalle Aspernin muotokuvan pienoiskuvan kohtuuttomaan hintaan. Juliana ei mainitse Jeffrey Aspernin nimeä, mutta kertoja uskoo silti, että hänellä on hallussaan joitakin Aspernin kirjeitä. Kun vanha nainen sairastuu, kertoja uskaltautuu hänen huoneeseensa, ja Juliana jää kiinni, kun hän on aikeissa penkoa hänen pöytäänsä kirjeitä etsiessään. Juliana kutsuu kertojaa "kustannusalan roistoksi" ja lyyhistyy. Kertoja pakenee, ja kun hän palaa muutaman päivän kuluttua, hän huomaa Julianan kuolleen. Neiti Tita vihjaa, että hän voi saada Aspernin kirjeet, jos hän menee naimisiin Julianan kanssa. Aluksi hän tuntee, ettei voi koskaan hyväksyä kosintaa, mutta vähitellen hän alkaa muuttaa mieltään. Kun hän palaa tapaamaan neiti Titaa, tämä hyvästelee hänet ja kertoo polttaneensa kaikki kirjeet yksi kerrallaan. Kertoja ei koskaan näe arvokkaita papereita, mutta hän lähettää neiti Titalle rahaa Aspernin pienoismuotokuvasta, jonka tämä antaa hänelle.</w:t>
      </w:r>
    </w:p>
    <w:p>
      <w:r>
        <w:rPr>
          <w:b/>
        </w:rPr>
        <w:t xml:space="preserve">Tulos</w:t>
      </w:r>
    </w:p>
    <w:p>
      <w:r>
        <w:t xml:space="preserve">Kenellä on Jeffrey Aspernin kirjeet?</w:t>
      </w:r>
    </w:p>
    <w:p>
      <w:r>
        <w:rPr>
          <w:b/>
        </w:rPr>
        <w:t xml:space="preserve">Tulos</w:t>
      </w:r>
    </w:p>
    <w:p>
      <w:r>
        <w:t xml:space="preserve">Mitä tapahtuu, kun Juliana huomaa, että kertoja on penkomassa hänen tavaroitaan?</w:t>
      </w:r>
    </w:p>
    <w:p>
      <w:r>
        <w:rPr>
          <w:b/>
        </w:rPr>
        <w:t xml:space="preserve">Tulos</w:t>
      </w:r>
    </w:p>
    <w:p>
      <w:r>
        <w:t xml:space="preserve">Millä nimellä Juliana kutsuu kertojaa, kun hän huomaa tämän yrittävän löytää kirjeitä?</w:t>
      </w:r>
    </w:p>
    <w:p>
      <w:r>
        <w:rPr>
          <w:b/>
        </w:rPr>
        <w:t xml:space="preserve">Tulos</w:t>
      </w:r>
    </w:p>
    <w:p>
      <w:r>
        <w:t xml:space="preserve">Miksi kertoja joutui Venetsiaan?</w:t>
      </w:r>
    </w:p>
    <w:p>
      <w:r>
        <w:rPr>
          <w:b/>
        </w:rPr>
        <w:t xml:space="preserve">Tulos</w:t>
      </w:r>
    </w:p>
    <w:p>
      <w:r>
        <w:t xml:space="preserve">Miten kertoja saa Julianan kuoleman jälkeen kirjeet Tita-neiti Titalta?</w:t>
      </w:r>
    </w:p>
    <w:p>
      <w:r>
        <w:rPr>
          <w:b/>
        </w:rPr>
        <w:t xml:space="preserve">Tulos</w:t>
      </w:r>
    </w:p>
    <w:p>
      <w:r>
        <w:t xml:space="preserve">Mitä neiti Tita kertoo kertojalle sen jälkeen, kun tämä on harkinnut uudelleen hänen kosintaansa?</w:t>
      </w:r>
    </w:p>
    <w:p>
      <w:r>
        <w:rPr>
          <w:b/>
        </w:rPr>
        <w:t xml:space="preserve">Tulos</w:t>
      </w:r>
    </w:p>
    <w:p>
      <w:r>
        <w:t xml:space="preserve">Mitä varten kertoja lopulta lähettää neiti Titalle rahaa?</w:t>
      </w:r>
    </w:p>
    <w:p>
      <w:r>
        <w:rPr>
          <w:b/>
        </w:rPr>
        <w:t xml:space="preserve">Tulos</w:t>
      </w:r>
    </w:p>
    <w:p>
      <w:r>
        <w:t xml:space="preserve">Kuka saa kertojan kiinni Julianan työpöydän tutkimisesta?</w:t>
      </w:r>
    </w:p>
    <w:p>
      <w:r>
        <w:rPr>
          <w:b/>
        </w:rPr>
        <w:t xml:space="preserve">Tulos</w:t>
      </w:r>
    </w:p>
    <w:p>
      <w:r>
        <w:t xml:space="preserve">Kuka oli Jeffrey Julianalle?</w:t>
      </w:r>
    </w:p>
    <w:p>
      <w:r>
        <w:rPr>
          <w:b/>
        </w:rPr>
        <w:t xml:space="preserve">Tulos</w:t>
      </w:r>
    </w:p>
    <w:p>
      <w:r>
        <w:t xml:space="preserve">Mitä Tita kertoo kertojalle tehneensä papereilla, kun Tita lähti ilman avioliittoa?</w:t>
      </w:r>
    </w:p>
    <w:p>
      <w:r>
        <w:rPr>
          <w:b/>
        </w:rPr>
        <w:t xml:space="preserve">Tulos</w:t>
      </w:r>
    </w:p>
    <w:p>
      <w:r>
        <w:t xml:space="preserve">Mitä tämä hahmo tekee saadakseen nähdä kuolleen runoilijan paperit?</w:t>
      </w:r>
    </w:p>
    <w:p>
      <w:r>
        <w:rPr>
          <w:b/>
        </w:rPr>
        <w:t xml:space="preserve">Tulos</w:t>
      </w:r>
    </w:p>
    <w:p>
      <w:r>
        <w:t xml:space="preserve">Mikä on ainoa tapa, jolla päähenkilö voi saada etsimänsä kirjeet ja paperit?</w:t>
      </w:r>
    </w:p>
    <w:p>
      <w:r>
        <w:rPr>
          <w:b/>
        </w:rPr>
        <w:t xml:space="preserve">Tulos</w:t>
      </w:r>
    </w:p>
    <w:p>
      <w:r>
        <w:t xml:space="preserve">Miten kertoja yrittää voittaa Julianan luottamuksen?</w:t>
      </w:r>
    </w:p>
    <w:p>
      <w:r>
        <w:rPr>
          <w:b/>
        </w:rPr>
        <w:t xml:space="preserve">Tulos</w:t>
      </w:r>
    </w:p>
    <w:p>
      <w:r>
        <w:t xml:space="preserve">Kuka on Jeffrey Aspern?</w:t>
      </w:r>
    </w:p>
    <w:p>
      <w:r>
        <w:rPr>
          <w:b/>
        </w:rPr>
        <w:t xml:space="preserve">Tulos</w:t>
      </w:r>
    </w:p>
    <w:p>
      <w:r>
        <w:t xml:space="preserve">Mitä päähenkilö tekee, kun majatalon isäntä sairastuu?</w:t>
      </w:r>
    </w:p>
    <w:p>
      <w:r>
        <w:rPr>
          <w:b/>
        </w:rPr>
        <w:t xml:space="preserve">Tulos</w:t>
      </w:r>
    </w:p>
    <w:p>
      <w:r>
        <w:t xml:space="preserve">Tuleeko Julianna esiin paperien kanssa, joita kertoja etsii?</w:t>
      </w:r>
    </w:p>
    <w:p>
      <w:r>
        <w:rPr>
          <w:b/>
        </w:rPr>
        <w:t xml:space="preserve">Tulos</w:t>
      </w:r>
    </w:p>
    <w:p>
      <w:r>
        <w:t xml:space="preserve">Miksi kertoja menee Venetsiaan?</w:t>
      </w:r>
    </w:p>
    <w:p>
      <w:r>
        <w:rPr>
          <w:b/>
        </w:rPr>
        <w:t xml:space="preserve">Tulos</w:t>
      </w:r>
    </w:p>
    <w:p>
      <w:r>
        <w:t xml:space="preserve">Millä nimellä Juliana kutsuu kertojaa ennen romahtamistaan?</w:t>
      </w:r>
    </w:p>
    <w:p>
      <w:r>
        <w:rPr>
          <w:b/>
        </w:rPr>
        <w:t xml:space="preserve">Tulos</w:t>
      </w:r>
    </w:p>
    <w:p>
      <w:r>
        <w:t xml:space="preserve">Miten päähenkilö saa apua paperien hankkimiseen?</w:t>
      </w:r>
    </w:p>
    <w:p>
      <w:r>
        <w:rPr>
          <w:b/>
        </w:rPr>
        <w:t xml:space="preserve">Tulos</w:t>
      </w:r>
    </w:p>
    <w:p>
      <w:r>
        <w:t xml:space="preserve">Saako päähenkilö tilanteesta irti mitään runoilijaan liittyvää?</w:t>
      </w:r>
    </w:p>
    <w:p>
      <w:r>
        <w:rPr>
          <w:b/>
        </w:rPr>
        <w:t xml:space="preserve">Tulos</w:t>
      </w:r>
    </w:p>
    <w:p>
      <w:r>
        <w:t xml:space="preserve">Mitä Tita kertoo kertojalle, että hän voi tehdä saadakseen paperit?</w:t>
      </w:r>
    </w:p>
    <w:p>
      <w:r>
        <w:rPr>
          <w:b/>
        </w:rPr>
        <w:t xml:space="preserve">Tulos</w:t>
      </w:r>
    </w:p>
    <w:p>
      <w:r>
        <w:t xml:space="preserve">Mitä neiti Tita teki runoilijan papereilla?</w:t>
      </w:r>
    </w:p>
    <w:p>
      <w:r>
        <w:rPr>
          <w:b/>
        </w:rPr>
        <w:t xml:space="preserve">Tulos</w:t>
      </w:r>
    </w:p>
    <w:p>
      <w:r>
        <w:t xml:space="preserve">Kuka on Miss Tita/Tina?</w:t>
      </w:r>
    </w:p>
    <w:p>
      <w:r>
        <w:rPr>
          <w:b/>
        </w:rPr>
        <w:t xml:space="preserve">Tulos</w:t>
      </w:r>
    </w:p>
    <w:p>
      <w:r>
        <w:t xml:space="preserve">Kuka on Julianan neiti Tita?</w:t>
      </w:r>
    </w:p>
    <w:p>
      <w:r>
        <w:rPr>
          <w:b/>
        </w:rPr>
        <w:t xml:space="preserve">Tulos</w:t>
      </w:r>
    </w:p>
    <w:p>
      <w:r>
        <w:t xml:space="preserve">Mitä Juliana suostuu myymään kertojalle?</w:t>
      </w:r>
    </w:p>
    <w:p>
      <w:r>
        <w:rPr>
          <w:b/>
        </w:rPr>
        <w:t xml:space="preserve">Tulos</w:t>
      </w:r>
    </w:p>
    <w:p>
      <w:r>
        <w:t xml:space="preserve">Mitä Julianna tarjoaa päähenkilölle sen jälkeen, kun tämä on sanonut, ettei hänellä ole runoilijaa koskevia papereita?</w:t>
      </w:r>
    </w:p>
    <w:p>
      <w:r>
        <w:rPr>
          <w:b/>
        </w:rPr>
        <w:t xml:space="preserve">Esimerkki 3.261</w:t>
      </w:r>
    </w:p>
    <w:p>
      <w:r>
        <w:t xml:space="preserve"> Ensimmäinen näytös sijoittuu suklaataloon, jossa Mirabell ja Fainall ovat juuri lopettaneet korttipelin. Palvelija tulee ja kertoo Mirabellille, että Waitwell (Mirabellin miespuolinen palvelija) ja Foible (Lady Wishfortin naispuolinen palvelija) olivat menneet naimisiin samana aamuna. Mirabell kertoo Fainallille rakkaudestaan Millamanttiin ja saa rohkaisun mennä naimisiin. Witwoud ja Petulant ilmestyvät paikalle, ja Mirabellille ilmoitetaan, että jos Lady Wishfort menee naimisiin, hän menettää 6000 Millamantin perinnöstä. hän saa nämä rahat vain, jos hän saa Lady Wishfortin suostumaan hänen ja Millamantin avioliittoon. 2. näytös sijoittuu St. James Parkiin. Rouva Fainall ja rouva Marwood keskustelevat miesten vihaamisesta. Fainall ilmestyy paikalle ja syyttää rouva Marwoodia (jonka kanssa hänellä on suhde) siitä, että hän rakastaa Mirabellia (mitä hän tekeekin). Samaan aikaan rouva Fainall (Mirabellin entinen rakastaja) kertoo Mirabellille vihaavansa hänen miestään, ja he alkavat juonitella pettääkseen Lady Wishfortin antamaan suostumuksensa avioliittoon. Millamant ilmestyy puistoon, ja suuttuneena edellisestä illasta (jolloin Mirabell kohtasi Lady Wishfortin) hän kertoo Mirabellille tyytymättömyytensä hänen suunnitelmaansa, josta hänellä on vain epämääräinen käsitys. Hänen lähdettyään vasta vihityt palvelijat ilmestyvät paikalle, ja Mirabell muistuttaa heitä heidän roolistaan suunnitelmassa. 3., 4. ja 5. näytös sijoittuvat kaikki Lady Wishfortin kotiin. Meille esitellään Lady Wishfort, jota Foible rohkaisee menemään naimisiin oletetun Sir Rowland Mirabellin oletetun sedän kanssa, jotta Mirabell menettäisi perintönsä. Sir Rowland on kuitenkin Waitwell valepuvussa, ja suunnitelmana on sotkea Lady Wishfort avioliittoon, joka ei voi toteutua, koska se olisi bigamia, puhumattakaan yhteiskunnallisesta häpeästä (Waitwell on vain palvelija, Lady Wishfort aristokraatti). Mirabell tarjoutuu auttamaan naisen pois kiusallisesta tilanteesta, jos tämä suostuu hänen avioliittoonsa. Myöhemmin rouva Fainall keskustelee tästä suunnitelmasta Foiblen kanssa, mutta rouva Marwood kuulee sen. Myöhemmin hän kertoo suunnitelmasta Fainallille, joka päättää ottaa vaimonsa rahat ja lähteä rouva Marwoodin kanssa pois." Mirabell ja Millamant, jotka ovat yhtä vahvatahtoisia, keskustelevat yksityiskohtaisesti ehdoista, joiden täyttyessä he hyväksyisivät toisensa avioliittoon (ns. "ehdokaskohtaus"), mikä osoittaa heidän tunteidensa syvyyden toisiaan kohtaan. Mirabell kosii lopulta Millamantia, ja rouva Fainallin rohkaisemana (melkeinpä suostumuksella, koska Millamant tietää heidän aiemmista suhteistaan) Millamant suostuu. Mirabell lähtee, kun Lady Wishfort saapuu paikalle, ja hän ilmoittaa haluavansa, että Millamant menee naimisiin veljenpoikansa Sir Wilfull Witwoudin kanssa, joka on juuri saapunut maaseudulta. Lady Wishfort saa myöhemmin kirjeen, jossa kerrotaan Sir Rowlandin juonesta. Sir Rowland ottaa kirjeen vastaan ja syyttää Mirabellia siitä, että hän yrittää sabotoida heidän häitään. Lady Wishfort suostuu antamaan Sir Rowlandin tuoda avioehtosopimuksen sinä yönä. 5. näytökseen mennessä Lady Wishfort on saanut selville juonen, ja Fainall on pidättänyt Waitwellin. Rouva Fainall kertoo Foiblelle, että hänen aiempi suhteensa Mirabellin kanssa on nyt julkista tietoa. Lady Wishfort ilmestyy paikalle rouva Marwoodin kanssa, jota hän kiittää juonen paljastamisesta. Tämän jälkeen Fainall ilmestyy paikalle ja käyttää tietoa rouva Fainallin aiemmasta suhteesta Mirabellin kanssa ja Millamantin avioehtosopimuksesta kiristääkseen Lady Wishfortia kertomalla, ettei tämän pitäisi koskaan mennä naimisiin ja että hänen on siirrettävä omaisuutensa hänelle. Lady Wishfort tarjoaa Mirabellille suostumustaan avioliittoon, jos tämä voi pelastaa hänen omaisuutensa ja kunniansa. Mirabell kutsuu Waitwellin luokseen, joka tuo mukanaan sopimuksen, joka on peräisin ajalta ennen Fainallien avioliittoa ja jossa rouva Fainall luovuttaa kaiken omaisuutensa Mirabellille. Tämä neutralisoi kiristysyritykset, minkä jälkeen Mirabell palauttaa rouva Fainallin omaisuuden takaisin omistukseensa ja on sen jälkeen vapaa menemään naimisiin Millamantin kanssa ja saamaan täydet 6000 perintöä.</w:t>
      </w:r>
    </w:p>
    <w:p>
      <w:r>
        <w:rPr>
          <w:b/>
        </w:rPr>
        <w:t xml:space="preserve">Tulos</w:t>
      </w:r>
    </w:p>
    <w:p>
      <w:r>
        <w:t xml:space="preserve">Kuka lopulta pidätytti Waitwellin?</w:t>
      </w:r>
    </w:p>
    <w:p>
      <w:r>
        <w:rPr>
          <w:b/>
        </w:rPr>
        <w:t xml:space="preserve">Tulos</w:t>
      </w:r>
    </w:p>
    <w:p>
      <w:r>
        <w:t xml:space="preserve">Kuka tässä tarinassa voi mennä naimisiin kenen kanssa haluaa?</w:t>
      </w:r>
    </w:p>
    <w:p>
      <w:r>
        <w:rPr>
          <w:b/>
        </w:rPr>
        <w:t xml:space="preserve">Tulos</w:t>
      </w:r>
    </w:p>
    <w:p>
      <w:r>
        <w:t xml:space="preserve">Kenen kanssa rouva Fainallilla oli suhde?</w:t>
      </w:r>
    </w:p>
    <w:p>
      <w:r>
        <w:rPr>
          <w:b/>
        </w:rPr>
        <w:t xml:space="preserve">Tulos</w:t>
      </w:r>
    </w:p>
    <w:p>
      <w:r>
        <w:t xml:space="preserve">Miten Lady Wishfort sai selville häntä vastaan suunnatun huijauksen?</w:t>
      </w:r>
    </w:p>
    <w:p>
      <w:r>
        <w:rPr>
          <w:b/>
        </w:rPr>
        <w:t xml:space="preserve">Tulos</w:t>
      </w:r>
    </w:p>
    <w:p>
      <w:r>
        <w:t xml:space="preserve">Millaiseen taloon ensimmäinen näytös sijoittuu?</w:t>
      </w:r>
    </w:p>
    <w:p>
      <w:r>
        <w:rPr>
          <w:b/>
        </w:rPr>
        <w:t xml:space="preserve">Tulos</w:t>
      </w:r>
    </w:p>
    <w:p>
      <w:r>
        <w:t xml:space="preserve">Kuinka paljon rahaa kyseinen perintö on?</w:t>
      </w:r>
    </w:p>
    <w:p>
      <w:r>
        <w:rPr>
          <w:b/>
        </w:rPr>
        <w:t xml:space="preserve">Tulos</w:t>
      </w:r>
    </w:p>
    <w:p>
      <w:r>
        <w:t xml:space="preserve">Mitä peliä Mirabell ja Finall pelasivat ensimmäisessä näytöksessä?</w:t>
      </w:r>
    </w:p>
    <w:p>
      <w:r>
        <w:rPr>
          <w:b/>
        </w:rPr>
        <w:t xml:space="preserve">Tulos</w:t>
      </w:r>
    </w:p>
    <w:p>
      <w:r>
        <w:t xml:space="preserve">Miksi rouva Wishfort suostuu lopulta Mirabellin häihin?</w:t>
      </w:r>
    </w:p>
    <w:p>
      <w:r>
        <w:rPr>
          <w:b/>
        </w:rPr>
        <w:t xml:space="preserve">Tulos</w:t>
      </w:r>
    </w:p>
    <w:p>
      <w:r>
        <w:t xml:space="preserve">Mitä on bigamia?</w:t>
      </w:r>
    </w:p>
    <w:p>
      <w:r>
        <w:rPr>
          <w:b/>
        </w:rPr>
        <w:t xml:space="preserve">Tulos</w:t>
      </w:r>
    </w:p>
    <w:p>
      <w:r>
        <w:t xml:space="preserve">Kenet Mirabell rohkaisee naimisiin 1. näytöksessä?</w:t>
      </w:r>
    </w:p>
    <w:p>
      <w:r>
        <w:rPr>
          <w:b/>
        </w:rPr>
        <w:t xml:space="preserve">Tulos</w:t>
      </w:r>
    </w:p>
    <w:p>
      <w:r>
        <w:t xml:space="preserve">Mitä Mirabell ja Millamant yrittävät tehdä?</w:t>
      </w:r>
    </w:p>
    <w:p>
      <w:r>
        <w:rPr>
          <w:b/>
        </w:rPr>
        <w:t xml:space="preserve">Tulos</w:t>
      </w:r>
    </w:p>
    <w:p>
      <w:r>
        <w:t xml:space="preserve">Kuka on Sir Rowland?</w:t>
      </w:r>
    </w:p>
    <w:p>
      <w:r>
        <w:rPr>
          <w:b/>
        </w:rPr>
        <w:t xml:space="preserve">Tulos</w:t>
      </w:r>
    </w:p>
    <w:p>
      <w:r>
        <w:t xml:space="preserve">Kuinka paljon rahaa Mirabell menettää, jos Lady Wishfort menee naimisiin?</w:t>
      </w:r>
    </w:p>
    <w:p>
      <w:r>
        <w:rPr>
          <w:b/>
        </w:rPr>
        <w:t xml:space="preserve">Tulos</w:t>
      </w:r>
    </w:p>
    <w:p>
      <w:r>
        <w:t xml:space="preserve">Kenen kanssa Lady Wishfort haluaa Millamantin menevän naimisiin?</w:t>
      </w:r>
    </w:p>
    <w:p>
      <w:r>
        <w:rPr>
          <w:b/>
        </w:rPr>
        <w:t xml:space="preserve">Tulos</w:t>
      </w:r>
    </w:p>
    <w:p>
      <w:r>
        <w:t xml:space="preserve">Kenet Fainall on pidättänyt?</w:t>
      </w:r>
    </w:p>
    <w:p>
      <w:r>
        <w:rPr>
          <w:b/>
        </w:rPr>
        <w:t xml:space="preserve">Tulos</w:t>
      </w:r>
    </w:p>
    <w:p>
      <w:r>
        <w:t xml:space="preserve">Mistä naiset keskustelevat puistossa?</w:t>
      </w:r>
    </w:p>
    <w:p>
      <w:r>
        <w:rPr>
          <w:b/>
        </w:rPr>
        <w:t xml:space="preserve">Tulos</w:t>
      </w:r>
    </w:p>
    <w:p>
      <w:r>
        <w:t xml:space="preserve">Kuka on Mirabellin entinen rakastaja?</w:t>
      </w:r>
    </w:p>
    <w:p>
      <w:r>
        <w:rPr>
          <w:b/>
        </w:rPr>
        <w:t xml:space="preserve">Tulos</w:t>
      </w:r>
    </w:p>
    <w:p>
      <w:r>
        <w:t xml:space="preserve">Kuka on Lady Wishfortin naispuolinen palvelija?</w:t>
      </w:r>
    </w:p>
    <w:p>
      <w:r>
        <w:rPr>
          <w:b/>
        </w:rPr>
        <w:t xml:space="preserve">Tulos</w:t>
      </w:r>
    </w:p>
    <w:p>
      <w:r>
        <w:t xml:space="preserve">Kuka paljastaa petoksen rouva Wishfortille?</w:t>
      </w:r>
    </w:p>
    <w:p>
      <w:r>
        <w:rPr>
          <w:b/>
        </w:rPr>
        <w:t xml:space="preserve">Tulos</w:t>
      </w:r>
    </w:p>
    <w:p>
      <w:r>
        <w:t xml:space="preserve">Mikä tuo avioliiton alun perin esille?</w:t>
      </w:r>
    </w:p>
    <w:p>
      <w:r>
        <w:rPr>
          <w:b/>
        </w:rPr>
        <w:t xml:space="preserve">Tulos</w:t>
      </w:r>
    </w:p>
    <w:p>
      <w:r>
        <w:t xml:space="preserve">Miksei Waitwell voinut naida rouva Wishfortia?</w:t>
      </w:r>
    </w:p>
    <w:p>
      <w:r>
        <w:rPr>
          <w:b/>
        </w:rPr>
        <w:t xml:space="preserve">Tulos</w:t>
      </w:r>
    </w:p>
    <w:p>
      <w:r>
        <w:t xml:space="preserve">Kenen kanssa Lady Wishfort haluaa Millamentin menevän naimisiin?</w:t>
      </w:r>
    </w:p>
    <w:p>
      <w:r>
        <w:rPr>
          <w:b/>
        </w:rPr>
        <w:t xml:space="preserve">Tulos</w:t>
      </w:r>
    </w:p>
    <w:p>
      <w:r>
        <w:t xml:space="preserve">Kuka kiristää Lady Wishfortia antamaan suostumuksensa Mirabellin ja Millamantin avioliittoon?</w:t>
      </w:r>
    </w:p>
    <w:p>
      <w:r>
        <w:rPr>
          <w:b/>
        </w:rPr>
        <w:t xml:space="preserve">Tulos</w:t>
      </w:r>
    </w:p>
    <w:p>
      <w:r>
        <w:t xml:space="preserve">Ketä henkilöä syytettiin siitä, että hän yritti sabotoida häitä?</w:t>
      </w:r>
    </w:p>
    <w:p>
      <w:r>
        <w:rPr>
          <w:b/>
        </w:rPr>
        <w:t xml:space="preserve">Tulos</w:t>
      </w:r>
    </w:p>
    <w:p>
      <w:r>
        <w:t xml:space="preserve">Mitä Fainall aikoo tehdä vaimolleen?</w:t>
      </w:r>
    </w:p>
    <w:p>
      <w:r>
        <w:rPr>
          <w:b/>
        </w:rPr>
        <w:t xml:space="preserve">Tulos</w:t>
      </w:r>
    </w:p>
    <w:p>
      <w:r>
        <w:t xml:space="preserve">Kuka on Sir Wilfull Witwoud?</w:t>
      </w:r>
    </w:p>
    <w:p>
      <w:r>
        <w:rPr>
          <w:b/>
        </w:rPr>
        <w:t xml:space="preserve">Tulos</w:t>
      </w:r>
    </w:p>
    <w:p>
      <w:r>
        <w:t xml:space="preserve">Kuka henkilö vihaa miestään?</w:t>
      </w:r>
    </w:p>
    <w:p>
      <w:r>
        <w:rPr>
          <w:b/>
        </w:rPr>
        <w:t xml:space="preserve">Tulos</w:t>
      </w:r>
    </w:p>
    <w:p>
      <w:r>
        <w:t xml:space="preserve">Kenen perintö menetetään, jos Mirabell menee naimisiin Millamantin kanssa?</w:t>
      </w:r>
    </w:p>
    <w:p>
      <w:r>
        <w:rPr>
          <w:b/>
        </w:rPr>
        <w:t xml:space="preserve">Tulos</w:t>
      </w:r>
    </w:p>
    <w:p>
      <w:r>
        <w:t xml:space="preserve">Kenen kanssa Foible haluaa Lady Wishfortin menevän naimisiin?</w:t>
      </w:r>
    </w:p>
    <w:p>
      <w:r>
        <w:rPr>
          <w:b/>
        </w:rPr>
        <w:t xml:space="preserve">Esimerkki 3.262</w:t>
      </w:r>
    </w:p>
    <w:p>
      <w:r>
        <w:t xml:space="preserve"> Bartley Alexander on rakennusinsinööri ja maailmankuulu siltojen rakentaja, jolla on keski-iän kriisi. Vaikka Bartley on naimisissa Winifredin kanssa, hän jatkaa Lontoossa tuttavuuttaan entisen rakastajattarensa Hilda Burgoynen kanssa. Suhde nakertaa Bartleyn siveys- ja kunniantuntoa.Professori Wilson saapuu Alexandereiden taloon Bostoniin, sillä Bartley Alexander on saanut hänet suostuteltua osallistumaan kaupungissa järjestettävään psykologien kongressiin. Winifred Alexander ottaa hänet vastaan. Kun hänen miehensä tulee kotiin, miehet keskustelevat; Winifred soittaa heille pianoa. Seuraavana päivänä hän kertoo Wilsonille, miten hän tapasi miehensä tätinsä kautta. jouluaattona Alexanderit valmistautuvat jouluillalliseen. Bartley kertoo Wilsonille, että hänellä on ongelmia sillan kanssa Kanadassa. Myöhemmin hän antaa vaimolleen helmikorvakorut. Uudenvuodenpäivänä Alexander valmistautuu lähtemään Lontooseen. Laivalla hän kestää kovia myrskyjä ja menee baariin, jossa hän pelaa bridgeä, korttipeliä. Lontoossa Bartley vierailee Hildan luona ja kertoo, ettei hän voi jatkaa kahta suhdetta; Hildan on unohdettava hänet ja jätettävä hänet rauhaan. Hilda on ahdistunut. Päivää ennen kuin hänen on määrä palata Amerikkaan, Bartley kuitenkin vie Hildan illalliselle.Myöhemmin Hugh MacConnell saattaa Hildan kotiinsa sumuisena päivänä. Hilda sanoo, ettei ole kiinnostunut miehestä; he ovat vain läheisiä ystäviä. Talossaan hän saa Bartleylta kirjeen, jossa hän sanoo menevänsä hulluna pois hänen luotaan. Tämä saa hänet käymään hänen luonaan Amerikassa kertoakseen, että hän aikoo mennä naimisiin toisen miehen kanssa; Bartley ei pidä ajatuksesta. He viettävät viimeisen illan yhdessä. pian tämän jälkeen Philip Horton kutsuu Bartleyn Kanadaan tarkastamaan siltaa. Bartley huomaa, että yksi alajuoksuista on pettämässä, mikä vaarantaa koko sillan rakenteellisen eheyden. Horton, joka oli huolissaan siitä, ettei rakentamista keskeytettäisi, oli yrittänyt ottaa yhteyttä Bartleyyn aiemmin samana päivänä, kun Bartley oli Hildan kanssa. Kun Bartley on sillalla pysäyttämässä työmiehiä, silta romahtaa ja monet työntekijät kuolevat. Bartleyn ruumis löydetään seuraavana päivänä ja viedään Hortonin taloon. Winifred palaa tekemään järjestelyjä miehensä ruumiin suhteen. Lopuksi Wilson vierailee Hildan luona. Tämä ilmaisee kateutensa Winifrediä kohtaan. Wilson muistuttaa häntä siitä, että Winifred on nyt riutunut ja että Bartleyn kuolema tulee vainoamaan häntä. Hilda päättelee, että hänkin tulee olemaan.</w:t>
      </w:r>
    </w:p>
    <w:p>
      <w:r>
        <w:rPr>
          <w:b/>
        </w:rPr>
        <w:t xml:space="preserve">Tulos</w:t>
      </w:r>
    </w:p>
    <w:p>
      <w:r>
        <w:t xml:space="preserve">Mistä Bartley on maailmankuulu?</w:t>
      </w:r>
    </w:p>
    <w:p>
      <w:r>
        <w:rPr>
          <w:b/>
        </w:rPr>
        <w:t xml:space="preserve">Tulos</w:t>
      </w:r>
    </w:p>
    <w:p>
      <w:r>
        <w:t xml:space="preserve">Missä Bartley kertoo Wilsonille, että hänellä on ongelmia sillan kanssa?</w:t>
      </w:r>
    </w:p>
    <w:p>
      <w:r>
        <w:rPr>
          <w:b/>
        </w:rPr>
        <w:t xml:space="preserve">Tulos</w:t>
      </w:r>
    </w:p>
    <w:p>
      <w:r>
        <w:t xml:space="preserve">Missä maassa Bartleyllä on ongelmia sillan kanssa?</w:t>
      </w:r>
    </w:p>
    <w:p>
      <w:r>
        <w:rPr>
          <w:b/>
        </w:rPr>
        <w:t xml:space="preserve">Tulos</w:t>
      </w:r>
    </w:p>
    <w:p>
      <w:r>
        <w:t xml:space="preserve">Kuka saattaa Hildan kotiinsa sumussa?</w:t>
      </w:r>
    </w:p>
    <w:p>
      <w:r>
        <w:rPr>
          <w:b/>
        </w:rPr>
        <w:t xml:space="preserve">Tulos</w:t>
      </w:r>
    </w:p>
    <w:p>
      <w:r>
        <w:t xml:space="preserve">Kenen kanssa Bartley on naimisissa?</w:t>
      </w:r>
    </w:p>
    <w:p>
      <w:r>
        <w:rPr>
          <w:b/>
        </w:rPr>
        <w:t xml:space="preserve">Tulos</w:t>
      </w:r>
    </w:p>
    <w:p>
      <w:r>
        <w:t xml:space="preserve">Mikä sillalla on vikana?</w:t>
      </w:r>
    </w:p>
    <w:p>
      <w:r>
        <w:rPr>
          <w:b/>
        </w:rPr>
        <w:t xml:space="preserve">Tulos</w:t>
      </w:r>
    </w:p>
    <w:p>
      <w:r>
        <w:t xml:space="preserve">Kuka on Bartleyn rakastajatar?</w:t>
      </w:r>
    </w:p>
    <w:p>
      <w:r>
        <w:rPr>
          <w:b/>
        </w:rPr>
        <w:t xml:space="preserve">Tulos</w:t>
      </w:r>
    </w:p>
    <w:p>
      <w:r>
        <w:t xml:space="preserve">Mitä Batley antaa vaimolleen joululahjaksi?</w:t>
      </w:r>
    </w:p>
    <w:p>
      <w:r>
        <w:rPr>
          <w:b/>
        </w:rPr>
        <w:t xml:space="preserve">Tulos</w:t>
      </w:r>
    </w:p>
    <w:p>
      <w:r>
        <w:t xml:space="preserve">Missä Hilda asuu?</w:t>
      </w:r>
    </w:p>
    <w:p>
      <w:r>
        <w:rPr>
          <w:b/>
        </w:rPr>
        <w:t xml:space="preserve">Tulos</w:t>
      </w:r>
    </w:p>
    <w:p>
      <w:r>
        <w:t xml:space="preserve">Mitä tapahtuu sillalle Kanadassa?</w:t>
      </w:r>
    </w:p>
    <w:p>
      <w:r>
        <w:rPr>
          <w:b/>
        </w:rPr>
        <w:t xml:space="preserve">Tulos</w:t>
      </w:r>
    </w:p>
    <w:p>
      <w:r>
        <w:t xml:space="preserve">Mitä sillalle tapahtuu, kun Bartley pysäyttää työryhmät?</w:t>
      </w:r>
    </w:p>
    <w:p>
      <w:r>
        <w:rPr>
          <w:b/>
        </w:rPr>
        <w:t xml:space="preserve">Tulos</w:t>
      </w:r>
    </w:p>
    <w:p>
      <w:r>
        <w:t xml:space="preserve">Missä Bartleyllä on suhde?</w:t>
      </w:r>
    </w:p>
    <w:p>
      <w:r>
        <w:rPr>
          <w:b/>
        </w:rPr>
        <w:t xml:space="preserve">Tulos</w:t>
      </w:r>
    </w:p>
    <w:p>
      <w:r>
        <w:t xml:space="preserve">Millä kortilla Bartley pelaa risteilyaluksella?</w:t>
      </w:r>
    </w:p>
    <w:p>
      <w:r>
        <w:rPr>
          <w:b/>
        </w:rPr>
        <w:t xml:space="preserve">Tulos</w:t>
      </w:r>
    </w:p>
    <w:p>
      <w:r>
        <w:t xml:space="preserve">Kuka kutsuu Bartleyn Kanadaan tarkastamaan siltaa?</w:t>
      </w:r>
    </w:p>
    <w:p>
      <w:r>
        <w:rPr>
          <w:b/>
        </w:rPr>
        <w:t xml:space="preserve">Tulos</w:t>
      </w:r>
    </w:p>
    <w:p>
      <w:r>
        <w:t xml:space="preserve">Kuka on Winifred to Bartley?</w:t>
      </w:r>
    </w:p>
    <w:p>
      <w:r>
        <w:rPr>
          <w:b/>
        </w:rPr>
        <w:t xml:space="preserve">Tulos</w:t>
      </w:r>
    </w:p>
    <w:p>
      <w:r>
        <w:t xml:space="preserve">Mitä Bartley antaa vaimolleen joululahjaksi?</w:t>
      </w:r>
    </w:p>
    <w:p>
      <w:r>
        <w:rPr>
          <w:b/>
        </w:rPr>
        <w:t xml:space="preserve">Tulos</w:t>
      </w:r>
    </w:p>
    <w:p>
      <w:r>
        <w:t xml:space="preserve">Mitä elämäntapahtumaa Bartley käy läpi?</w:t>
      </w:r>
    </w:p>
    <w:p>
      <w:r>
        <w:rPr>
          <w:b/>
        </w:rPr>
        <w:t xml:space="preserve">Tulos</w:t>
      </w:r>
    </w:p>
    <w:p>
      <w:r>
        <w:t xml:space="preserve">Mikä Bartleyn Kanadassa tarkastamassa sillassa on vikana?</w:t>
      </w:r>
    </w:p>
    <w:p>
      <w:r>
        <w:rPr>
          <w:b/>
        </w:rPr>
        <w:t xml:space="preserve">Tulos</w:t>
      </w:r>
    </w:p>
    <w:p>
      <w:r>
        <w:t xml:space="preserve">Miksi Hilda vierailee Bartleyn luona Amerikassa?</w:t>
      </w:r>
    </w:p>
    <w:p>
      <w:r>
        <w:rPr>
          <w:b/>
        </w:rPr>
        <w:t xml:space="preserve">Tulos</w:t>
      </w:r>
    </w:p>
    <w:p>
      <w:r>
        <w:t xml:space="preserve">Missä on Alexanderin talo?</w:t>
      </w:r>
    </w:p>
    <w:p>
      <w:r>
        <w:rPr>
          <w:b/>
        </w:rPr>
        <w:t xml:space="preserve">Tulos</w:t>
      </w:r>
    </w:p>
    <w:p>
      <w:r>
        <w:t xml:space="preserve">Kuka ilmaisee kateutensa Winifrediä kohtaan?</w:t>
      </w:r>
    </w:p>
    <w:p>
      <w:r>
        <w:rPr>
          <w:b/>
        </w:rPr>
        <w:t xml:space="preserve">Tulos</w:t>
      </w:r>
    </w:p>
    <w:p>
      <w:r>
        <w:t xml:space="preserve">Kenen kanssa Bartleyllä on afair?</w:t>
      </w:r>
    </w:p>
    <w:p>
      <w:r>
        <w:rPr>
          <w:b/>
        </w:rPr>
        <w:t xml:space="preserve">Tulos</w:t>
      </w:r>
    </w:p>
    <w:p>
      <w:r>
        <w:t xml:space="preserve">Missä Alexandersit asuvat?</w:t>
      </w:r>
    </w:p>
    <w:p>
      <w:r>
        <w:rPr>
          <w:b/>
        </w:rPr>
        <w:t xml:space="preserve">Tulos</w:t>
      </w:r>
    </w:p>
    <w:p>
      <w:r>
        <w:t xml:space="preserve">Mitä Bartley tekee, joka lähettää Hildalle sekavia viestejä?</w:t>
      </w:r>
    </w:p>
    <w:p>
      <w:r>
        <w:rPr>
          <w:b/>
        </w:rPr>
        <w:t xml:space="preserve">Tulos</w:t>
      </w:r>
    </w:p>
    <w:p>
      <w:r>
        <w:t xml:space="preserve">Mitä Hilda aikoo kertoa Bartleylle, kun hän lähtee Amerikkaan?</w:t>
      </w:r>
    </w:p>
    <w:p>
      <w:r>
        <w:rPr>
          <w:b/>
        </w:rPr>
        <w:t xml:space="preserve">Tulos</w:t>
      </w:r>
    </w:p>
    <w:p>
      <w:r>
        <w:t xml:space="preserve">Kuka pyytää Bartleyta tulemaan Kanadaan?</w:t>
      </w:r>
    </w:p>
    <w:p>
      <w:r>
        <w:rPr>
          <w:b/>
        </w:rPr>
        <w:t xml:space="preserve">Tulos</w:t>
      </w:r>
    </w:p>
    <w:p>
      <w:r>
        <w:t xml:space="preserve">Mitä yhteistä on Hildalla ja Winifredillä lopussa?</w:t>
      </w:r>
    </w:p>
    <w:p>
      <w:r>
        <w:rPr>
          <w:b/>
        </w:rPr>
        <w:t xml:space="preserve">Tulos</w:t>
      </w:r>
    </w:p>
    <w:p>
      <w:r>
        <w:t xml:space="preserve">Mikä on Bartleyn ammatti?</w:t>
      </w:r>
    </w:p>
    <w:p>
      <w:r>
        <w:rPr>
          <w:b/>
        </w:rPr>
        <w:t xml:space="preserve">Tulos</w:t>
      </w:r>
    </w:p>
    <w:p>
      <w:r>
        <w:t xml:space="preserve">Mikä on Bartley Alexanderin ammattilainen?</w:t>
      </w:r>
    </w:p>
    <w:p>
      <w:r>
        <w:rPr>
          <w:b/>
        </w:rPr>
        <w:t xml:space="preserve">Esimerkki 3.263</w:t>
      </w:r>
    </w:p>
    <w:p>
      <w:r>
        <w:t xml:space="preserve"> Cratylusin aiheena on nimien ( ) oikeellisuus, toisin sanoen se on kritiikki nimeämisen aiheesta (Baxter).Keskustellessaan (onoma ) ja siitä, miten se liittyisi aiheeseensa, Sokrates vertaa sanan alkuperäistä luomista taiteilijan työhön. Taiteilija käyttää värejä ilmaistakseen aiheensa olemuksen maalauksessa. Samalla tavalla sanojen luoja käyttää tiettyjä äänteitä sisältäviä kirjaimia ilmaistakseen sanan aiheen olemuksen. On olemassa kirjain, joka sopii parhaiten pehmeille asioille, toinen nestemäisille asioille ja niin edelleen. Hän kommentoi;paras mahdollinen tapa puhua on käyttää nimiä, joista kaikki (tai useimmat) ovat nimittämiensä asioiden kaltaisia (eli niihin sopivia), kun taas huonointa on käyttää päinvastaisia nimiä.Eräs Hermogenesin esittämä vastakkainen kanta on, että nimet ovat syntyneet tavan ja konventioiden vuoksi. Ne eivät ilmaise kohteensa olemusta, joten yksilöt tai yhteisöt, jotka niitä käyttävät, voivat vaihtaa ne johonkin asiaan liittymättömään.Näiden kahden näkökulman välinen raja on usein häilyvä. Yli puolet dialogista Sokrates arvelee Hermogeneksen pyynnöstä, mistä nimet ja sanat ovat tulleet. Näitä ovat muun muassa olympialaisten jumalien nimet, personoitujen jumaluuksien nimet ja monet abstrakteja käsitteitä kuvaavat sanat. Hän tutkii, onko esimerkiksi nimien "virrat" antaminen Kronokselle ja Rhealle ( virtaus tai avaruus) puhtaasti sattumaa." Etkö usko, että hän, joka antoi muiden jumalien esi-isille nimet Rhea ja Kronos, ajatteli samoin kuin Herakleitos?" Sokrateksen mielestä. Luuletko, että hän antoi molemmille purojen ( ) nimet pelkästään sattumalta?Kreikkalainen termi " " voi viitata minkä tahansa väliaineen virtaukseen, eikä se rajoitu veden tai nesteiden virtaukseen. Monet Sokrateen esimerkkinä käyttämät sanat ovat saattaneet olla peräisin nimiin alun perin liittyneestä ajatuksesta, mutta ne ovat ajan myötä muuttuneet. Niiden sanojen, joihin hän ei löydä yhteyttä, hän usein olettaa olevan peräisin vieraasta alkuperästä tai muuttuneen niin paljon, että ne eivät enää muistuta alkuperäistä sanaa. Hän toteaa: "Nimiä on vääristelty niin monin tavoin, etten ihmettelisi, jos vanha kieli verrattuna nykyisin käytössä olevaan vaikuttaisi meistä barbaariselta kieleltä." Viimeisen teorian nimen ja nimetyn kohteen välisistä suhteista esittää Herakleitoksen oppilas Kratylus, joka uskoo, että nimet ovat peräisin jumalallisesta alkuperästä, mikä tekee niistä välttämättä oikeita. Sokrates moittii tätä teoriaa muistuttamalla Cratylia siitä, että tietyt nimet ovat epätäydellisiä niiden kohteiden kuvaamisessa, joita ne pyrkivät merkitsemään. Tästä lähtien Sokrates lopulta hylkää kielen tutkimuksen, sillä hän pitää sitä filosofisesti huonompana kuin itse asioiden tutkimista.</w:t>
      </w:r>
    </w:p>
    <w:p>
      <w:r>
        <w:rPr>
          <w:b/>
        </w:rPr>
        <w:t xml:space="preserve">Tulos</w:t>
      </w:r>
    </w:p>
    <w:p>
      <w:r>
        <w:t xml:space="preserve">Minkä syyn Sokrates ilmoitti olevansa eri mieltä Craytlusin näkemyksen kanssa?</w:t>
      </w:r>
    </w:p>
    <w:p>
      <w:r>
        <w:rPr>
          <w:b/>
        </w:rPr>
        <w:t xml:space="preserve">Tulos</w:t>
      </w:r>
    </w:p>
    <w:p>
      <w:r>
        <w:t xml:space="preserve">Mikä oli tämän teoksen aihe?</w:t>
      </w:r>
    </w:p>
    <w:p>
      <w:r>
        <w:rPr>
          <w:b/>
        </w:rPr>
        <w:t xml:space="preserve">Tulos</w:t>
      </w:r>
    </w:p>
    <w:p>
      <w:r>
        <w:t xml:space="preserve">Herakleitos uskoo, että nimet ovat peräisin mistä?</w:t>
      </w:r>
    </w:p>
    <w:p>
      <w:r>
        <w:rPr>
          <w:b/>
        </w:rPr>
        <w:t xml:space="preserve">Tulos</w:t>
      </w:r>
    </w:p>
    <w:p>
      <w:r>
        <w:t xml:space="preserve">Mikä on Soccratesin mukaan huonoin tapa puhua?</w:t>
      </w:r>
    </w:p>
    <w:p>
      <w:r>
        <w:rPr>
          <w:b/>
        </w:rPr>
        <w:t xml:space="preserve">Tulos</w:t>
      </w:r>
    </w:p>
    <w:p>
      <w:r>
        <w:t xml:space="preserve">Mikä on Sokrateen mielestä paras mahdollinen tapa, jolla sanat ovat syntyneet?</w:t>
      </w:r>
    </w:p>
    <w:p>
      <w:r>
        <w:rPr>
          <w:b/>
        </w:rPr>
        <w:t xml:space="preserve">Tulos</w:t>
      </w:r>
    </w:p>
    <w:p>
      <w:r>
        <w:t xml:space="preserve">Kenen opetuslapsi Kratylus on?</w:t>
      </w:r>
    </w:p>
    <w:p>
      <w:r>
        <w:rPr>
          <w:b/>
        </w:rPr>
        <w:t xml:space="preserve">Tulos</w:t>
      </w:r>
    </w:p>
    <w:p>
      <w:r>
        <w:t xml:space="preserve">Sokrates uskoi, että sanan vierasperäinen alkuperä muuttui niin paljon, että se, miltä se kuulostaa, on?</w:t>
      </w:r>
    </w:p>
    <w:p>
      <w:r>
        <w:rPr>
          <w:b/>
        </w:rPr>
        <w:t xml:space="preserve">Tulos</w:t>
      </w:r>
    </w:p>
    <w:p>
      <w:r>
        <w:t xml:space="preserve">Miltä vanha kieli kuulostaa verrattuna uuteen kieleen?</w:t>
      </w:r>
    </w:p>
    <w:p>
      <w:r>
        <w:rPr>
          <w:b/>
        </w:rPr>
        <w:t xml:space="preserve">Tulos</w:t>
      </w:r>
    </w:p>
    <w:p>
      <w:r>
        <w:t xml:space="preserve">Minkä seikan vuoksi Sokrates hylkää kielen tutkimisen?</w:t>
      </w:r>
    </w:p>
    <w:p>
      <w:r>
        <w:rPr>
          <w:b/>
        </w:rPr>
        <w:t xml:space="preserve">Tulos</w:t>
      </w:r>
    </w:p>
    <w:p>
      <w:r>
        <w:t xml:space="preserve">Kuka viime kädessä hylkää kielen tutkimuksen?</w:t>
      </w:r>
    </w:p>
    <w:p>
      <w:r>
        <w:rPr>
          <w:b/>
        </w:rPr>
        <w:t xml:space="preserve">Tulos</w:t>
      </w:r>
    </w:p>
    <w:p>
      <w:r>
        <w:t xml:space="preserve">Miten Hermogenes näki sanojen käytön muodostumisen?</w:t>
      </w:r>
    </w:p>
    <w:p>
      <w:r>
        <w:rPr>
          <w:b/>
        </w:rPr>
        <w:t xml:space="preserve">Tulos</w:t>
      </w:r>
    </w:p>
    <w:p>
      <w:r>
        <w:t xml:space="preserve">Kuka uskoi, että nimet syntyivät tavan ja konventioiden perusteella?</w:t>
      </w:r>
    </w:p>
    <w:p>
      <w:r>
        <w:rPr>
          <w:b/>
        </w:rPr>
        <w:t xml:space="preserve">Tulos</w:t>
      </w:r>
    </w:p>
    <w:p>
      <w:r>
        <w:t xml:space="preserve">Sokrates uskoo, että paras mahdollinen tapa puhua on käyttää nimiä, jotka mitä?</w:t>
      </w:r>
    </w:p>
    <w:p>
      <w:r>
        <w:rPr>
          <w:b/>
        </w:rPr>
        <w:t xml:space="preserve">Tulos</w:t>
      </w:r>
    </w:p>
    <w:p>
      <w:r>
        <w:t xml:space="preserve">Hermongenes uskoo, että nimet eivät heijasta esineiden luonnetta, vaan ne ovat syntyneet minkä vuoksi?</w:t>
      </w:r>
    </w:p>
    <w:p>
      <w:r>
        <w:rPr>
          <w:b/>
        </w:rPr>
        <w:t xml:space="preserve">Tulos</w:t>
      </w:r>
    </w:p>
    <w:p>
      <w:r>
        <w:t xml:space="preserve">Kronos ja Rhea ovat jumalten esi-isien nimiä, mutta myös mitä?</w:t>
      </w:r>
    </w:p>
    <w:p>
      <w:r>
        <w:rPr>
          <w:b/>
        </w:rPr>
        <w:t xml:space="preserve">Tulos</w:t>
      </w:r>
    </w:p>
    <w:p>
      <w:r>
        <w:t xml:space="preserve">Mikä on Cratylusin aihe?</w:t>
      </w:r>
    </w:p>
    <w:p>
      <w:r>
        <w:rPr>
          <w:b/>
        </w:rPr>
        <w:t xml:space="preserve">Tulos</w:t>
      </w:r>
    </w:p>
    <w:p>
      <w:r>
        <w:t xml:space="preserve">Kun Sokrates ei löytänyt yhteyttä modernin sanan ja sanaan alun perin liitetyn ajatuksen väliltä, mitä hän olettaa?</w:t>
      </w:r>
    </w:p>
    <w:p>
      <w:r>
        <w:rPr>
          <w:b/>
        </w:rPr>
        <w:t xml:space="preserve">Tulos</w:t>
      </w:r>
    </w:p>
    <w:p>
      <w:r>
        <w:t xml:space="preserve">Mitä taiteilija käyttää ilmaistakseen aiheensa olemuksen maalauksessa?</w:t>
      </w:r>
    </w:p>
    <w:p>
      <w:r>
        <w:rPr>
          <w:b/>
        </w:rPr>
        <w:t xml:space="preserve">Tulos</w:t>
      </w:r>
    </w:p>
    <w:p>
      <w:r>
        <w:t xml:space="preserve">Kenen teoriaa Sokrates moitti epätodeksi?</w:t>
      </w:r>
    </w:p>
    <w:p>
      <w:r>
        <w:rPr>
          <w:b/>
        </w:rPr>
        <w:t xml:space="preserve">Tulos</w:t>
      </w:r>
    </w:p>
    <w:p>
      <w:r>
        <w:t xml:space="preserve">Mitä Kratylus sanoi sanan alkuperäksi?</w:t>
      </w:r>
    </w:p>
    <w:p>
      <w:r>
        <w:rPr>
          <w:b/>
        </w:rPr>
        <w:t xml:space="preserve">Tulos</w:t>
      </w:r>
    </w:p>
    <w:p>
      <w:r>
        <w:t xml:space="preserve">Mihin Sokrates vertaa sanojen luomista?</w:t>
      </w:r>
    </w:p>
    <w:p>
      <w:r>
        <w:rPr>
          <w:b/>
        </w:rPr>
        <w:t xml:space="preserve">Tulos</w:t>
      </w:r>
    </w:p>
    <w:p>
      <w:r>
        <w:t xml:space="preserve">Mitä Cratylus uskoo nimistä?</w:t>
      </w:r>
    </w:p>
    <w:p>
      <w:r>
        <w:rPr>
          <w:b/>
        </w:rPr>
        <w:t xml:space="preserve">Tulos</w:t>
      </w:r>
    </w:p>
    <w:p>
      <w:r>
        <w:t xml:space="preserve">Minkä tyyppinen kirjallisuuskappale tämä tarina on?</w:t>
      </w:r>
    </w:p>
    <w:p>
      <w:r>
        <w:rPr>
          <w:b/>
        </w:rPr>
        <w:t xml:space="preserve">Tulos</w:t>
      </w:r>
    </w:p>
    <w:p>
      <w:r>
        <w:t xml:space="preserve">Mitä ovat virran mukaan nimetyt jumalat?</w:t>
      </w:r>
    </w:p>
    <w:p>
      <w:r>
        <w:rPr>
          <w:b/>
        </w:rPr>
        <w:t xml:space="preserve">Tulos</w:t>
      </w:r>
    </w:p>
    <w:p>
      <w:r>
        <w:t xml:space="preserve">Tutkimus og Cratyus on?</w:t>
      </w:r>
    </w:p>
    <w:p>
      <w:r>
        <w:rPr>
          <w:b/>
        </w:rPr>
        <w:t xml:space="preserve">Tulos</w:t>
      </w:r>
    </w:p>
    <w:p>
      <w:r>
        <w:t xml:space="preserve">Kirjaimet, jotka luovat tiettyjä äänteitä, voivat ilmaista mitä?</w:t>
      </w:r>
    </w:p>
    <w:p>
      <w:r>
        <w:rPr>
          <w:b/>
        </w:rPr>
        <w:t xml:space="preserve">Tulos</w:t>
      </w:r>
    </w:p>
    <w:p>
      <w:r>
        <w:t xml:space="preserve">Kuka on Cratylus?</w:t>
      </w:r>
    </w:p>
    <w:p>
      <w:r>
        <w:rPr>
          <w:b/>
        </w:rPr>
        <w:t xml:space="preserve">Tulos</w:t>
      </w:r>
    </w:p>
    <w:p>
      <w:r>
        <w:t xml:space="preserve">Mitä Sokrates vertasi sanojen alkuperän alkamiseen?</w:t>
      </w:r>
    </w:p>
    <w:p>
      <w:r>
        <w:rPr>
          <w:b/>
        </w:rPr>
        <w:t xml:space="preserve">Tulos</w:t>
      </w:r>
    </w:p>
    <w:p>
      <w:r>
        <w:t xml:space="preserve">Mihin Sokrates vertaa "sanan luomista"?</w:t>
      </w:r>
    </w:p>
    <w:p>
      <w:r>
        <w:rPr>
          <w:b/>
        </w:rPr>
        <w:t xml:space="preserve">Esimerkki 3.264</w:t>
      </w:r>
    </w:p>
    <w:p>
      <w:r>
        <w:t xml:space="preserve"> Jimmy Torrance, jalkapalloilija, nyrkkeilijä, seurapiirijulkkis, urheilija ja kaiken kaikkiaan kampuksen iso mies, on vähällä saada potkut yliopistosta, mutta anottuaan toista tilaisuutta hän saa sen ja valmistuu menestyksekkäästi. Hän torjuu isänsä tarjouksen tulla töihin perheyritykseen, mutta päättää tehdä ensin jotain itsestään ja muuttaa Chicagoon. Hänen monista yrityksistään löytää työtä ei kuitenkaan tule mitään, ja hän on epätoivoinen. Ystävyys taskuvarkaaseen, joka tunnetaan nimellä "The Lizard", piristää häntä, ja hän hakee uudelleen töitä ja löytää lopulta töitä tavaratalosta. Hän tutustuu myös Elizabeth Comptoniin, joka on nuori ja arvokas nainen. Torrance saa (ja menettää) nopeasti peräkkäin useita työpaikkoja, muun muassa naisten sukkapuuvirkailijan, tarjoilijan, nyrkkeilijän ja maitomiehen, ja hän tapaa sattumalta Elizabethin ja tämän ystävän Harriet Holdenin useimmissa näistä ammateista. Tarjoilijana ollessaan hän myös voittaa ystävyyden kultasydämisen prostituoidun Edithin (Little Eva) kanssa.Elizabethin isä johtaa tehdasta ja on huolissaan rahanmenetyksestä. Hän etsii "tehokkuusasiantuntijaa", joka auttaisi häntä saamaan asiat kuntoon. Edith näkee ilmoituksen ja rohkaisee Torrancea hakemaan ja kirjoittaa hänelle vilpillisiä suosituskirjeitä avuksi. Torrance saakin työpaikan, jossa hän ryhtyy heti parantamaan asioita ja samalla alkaa epäillä, että joku tehtaalla varastaa. Elizabethin sulhanen Harold Bince, tehtaan apulaisjohtaja, joka on itse kyseinen kavaltaja, yrittää suurten pelivelkojensa vuoksi saada Torrancea erotetuksi, ja Elizabeth itse auttaa häntä innokkaasti tässä pyrkimyksessä. Torrance saa selville totuuden ja antaa herra Comptonin palkata ulkopuolisen tilitoimiston todistamaan asiansa, koska hän ei halua itse kertoa huonoja uutisia. Epätoivoissaan Bince yrittää päästä Torrancesta eroon, mikä johtaa väkivaltaiseen huipentumaan, jossa Elizabethin isä murhataan ja Torrance lavastetaan syylliseksi. Lisko ja Pikku-Eva yrittävät saada hänet vapaaksi, ja tämä yritys onnistuu lopulta, kun Lisko todistaa todistajanaitiossa, ettei Torrance ole voinut tehdä murhaa. Bince, joka on taivutellut Elizabethin naimisiin kanssaan, paljastuu ja tekee itsemurhan. Surullisempi ja viisaampi Elizabeth pyytää Torrancea siirtymään tehtaan johtajaksi.</w:t>
      </w:r>
    </w:p>
    <w:p>
      <w:r>
        <w:rPr>
          <w:b/>
        </w:rPr>
        <w:t xml:space="preserve">Tulos</w:t>
      </w:r>
    </w:p>
    <w:p>
      <w:r>
        <w:t xml:space="preserve">Miksi Harold kavalsi tehtaalta?</w:t>
      </w:r>
    </w:p>
    <w:p>
      <w:r>
        <w:rPr>
          <w:b/>
        </w:rPr>
        <w:t xml:space="preserve">Tulos</w:t>
      </w:r>
    </w:p>
    <w:p>
      <w:r>
        <w:t xml:space="preserve">Millainen prostituoitu Edith oli?</w:t>
      </w:r>
    </w:p>
    <w:p>
      <w:r>
        <w:rPr>
          <w:b/>
        </w:rPr>
        <w:t xml:space="preserve">Tulos</w:t>
      </w:r>
    </w:p>
    <w:p>
      <w:r>
        <w:t xml:space="preserve">Mistä Torrance sai työpaikan isältään?</w:t>
      </w:r>
    </w:p>
    <w:p>
      <w:r>
        <w:rPr>
          <w:b/>
        </w:rPr>
        <w:t xml:space="preserve">Tulos</w:t>
      </w:r>
    </w:p>
    <w:p>
      <w:r>
        <w:t xml:space="preserve">Kuka on kavaltaja?</w:t>
      </w:r>
    </w:p>
    <w:p>
      <w:r>
        <w:rPr>
          <w:b/>
        </w:rPr>
        <w:t xml:space="preserve">Tulos</w:t>
      </w:r>
    </w:p>
    <w:p>
      <w:r>
        <w:t xml:space="preserve">Kuka lavastetaan syylliseksi Elizabethin isän murhaan?</w:t>
      </w:r>
    </w:p>
    <w:p>
      <w:r>
        <w:rPr>
          <w:b/>
        </w:rPr>
        <w:t xml:space="preserve">Tulos</w:t>
      </w:r>
    </w:p>
    <w:p>
      <w:r>
        <w:t xml:space="preserve">Kuka rohkaisi Torrancea hakemaan työpaikkaa Elizabethin isän yrityksestä?</w:t>
      </w:r>
    </w:p>
    <w:p>
      <w:r>
        <w:rPr>
          <w:b/>
        </w:rPr>
        <w:t xml:space="preserve">Tulos</w:t>
      </w:r>
    </w:p>
    <w:p>
      <w:r>
        <w:t xml:space="preserve">Mitä Elisabetin isälle tapahtui?</w:t>
      </w:r>
    </w:p>
    <w:p>
      <w:r>
        <w:rPr>
          <w:b/>
        </w:rPr>
        <w:t xml:space="preserve">Tulos</w:t>
      </w:r>
    </w:p>
    <w:p>
      <w:r>
        <w:t xml:space="preserve">Kuka otti yrityksen haltuunsa?</w:t>
      </w:r>
    </w:p>
    <w:p>
      <w:r>
        <w:rPr>
          <w:b/>
        </w:rPr>
        <w:t xml:space="preserve">Tulos</w:t>
      </w:r>
    </w:p>
    <w:p>
      <w:r>
        <w:t xml:space="preserve">Mitä Bince tekee paljastuttuaan?</w:t>
      </w:r>
    </w:p>
    <w:p>
      <w:r>
        <w:rPr>
          <w:b/>
        </w:rPr>
        <w:t xml:space="preserve">Tulos</w:t>
      </w:r>
    </w:p>
    <w:p>
      <w:r>
        <w:t xml:space="preserve">Mitä urheilulajia Jimmy Torrance pelaa?</w:t>
      </w:r>
    </w:p>
    <w:p>
      <w:r>
        <w:rPr>
          <w:b/>
        </w:rPr>
        <w:t xml:space="preserve">Tulos</w:t>
      </w:r>
    </w:p>
    <w:p>
      <w:r>
        <w:t xml:space="preserve">Mistä Jimmy löysi lopulta töitä?</w:t>
      </w:r>
    </w:p>
    <w:p>
      <w:r>
        <w:rPr>
          <w:b/>
        </w:rPr>
        <w:t xml:space="preserve">Tulos</w:t>
      </w:r>
    </w:p>
    <w:p>
      <w:r>
        <w:t xml:space="preserve">Kenestä tuli tehtaan uusi johtaja?</w:t>
      </w:r>
    </w:p>
    <w:p>
      <w:r>
        <w:rPr>
          <w:b/>
        </w:rPr>
        <w:t xml:space="preserve">Tulos</w:t>
      </w:r>
    </w:p>
    <w:p>
      <w:r>
        <w:t xml:space="preserve">Miksi Elizabethin isä palkkasi tehokkuusasiantuntijan yritykseensä?</w:t>
      </w:r>
    </w:p>
    <w:p>
      <w:r>
        <w:rPr>
          <w:b/>
        </w:rPr>
        <w:t xml:space="preserve">Tulos</w:t>
      </w:r>
    </w:p>
    <w:p>
      <w:r>
        <w:t xml:space="preserve">Minkä mainoksen Elisabetin isä julkaisee?</w:t>
      </w:r>
    </w:p>
    <w:p>
      <w:r>
        <w:rPr>
          <w:b/>
        </w:rPr>
        <w:t xml:space="preserve">Tulos</w:t>
      </w:r>
    </w:p>
    <w:p>
      <w:r>
        <w:t xml:space="preserve">Mitä Torrance epäili tehtaalla tapahtuvan?</w:t>
      </w:r>
    </w:p>
    <w:p>
      <w:r>
        <w:rPr>
          <w:b/>
        </w:rPr>
        <w:t xml:space="preserve">Tulos</w:t>
      </w:r>
    </w:p>
    <w:p>
      <w:r>
        <w:t xml:space="preserve">Kuka oli "The Lizard"?</w:t>
      </w:r>
    </w:p>
    <w:p>
      <w:r>
        <w:rPr>
          <w:b/>
        </w:rPr>
        <w:t xml:space="preserve">Tulos</w:t>
      </w:r>
    </w:p>
    <w:p>
      <w:r>
        <w:t xml:space="preserve">Kuka yritti saada Torrancea erotetuksi?</w:t>
      </w:r>
    </w:p>
    <w:p>
      <w:r>
        <w:rPr>
          <w:b/>
        </w:rPr>
        <w:t xml:space="preserve">Tulos</w:t>
      </w:r>
    </w:p>
    <w:p>
      <w:r>
        <w:t xml:space="preserve">Miten Edith auttaa Torrancea hakemaan?</w:t>
      </w:r>
    </w:p>
    <w:p>
      <w:r>
        <w:rPr>
          <w:b/>
        </w:rPr>
        <w:t xml:space="preserve">Tulos</w:t>
      </w:r>
    </w:p>
    <w:p>
      <w:r>
        <w:t xml:space="preserve">Elizabethin isä yritti palkata mitä?</w:t>
      </w:r>
    </w:p>
    <w:p>
      <w:r>
        <w:rPr>
          <w:b/>
        </w:rPr>
        <w:t xml:space="preserve">Tulos</w:t>
      </w:r>
    </w:p>
    <w:p>
      <w:r>
        <w:t xml:space="preserve">Mitä Bincelle tapahtui tarinan lopussa?</w:t>
      </w:r>
    </w:p>
    <w:p>
      <w:r>
        <w:rPr>
          <w:b/>
        </w:rPr>
        <w:t xml:space="preserve">Tulos</w:t>
      </w:r>
    </w:p>
    <w:p>
      <w:r>
        <w:t xml:space="preserve">Mitä Torrance epäilee tehtaalla?</w:t>
      </w:r>
    </w:p>
    <w:p>
      <w:r>
        <w:rPr>
          <w:b/>
        </w:rPr>
        <w:t xml:space="preserve">Tulos</w:t>
      </w:r>
    </w:p>
    <w:p>
      <w:r>
        <w:t xml:space="preserve">Mitä Elisabetin isä hoitaa?</w:t>
      </w:r>
    </w:p>
    <w:p>
      <w:r>
        <w:rPr>
          <w:b/>
        </w:rPr>
        <w:t xml:space="preserve">Tulos</w:t>
      </w:r>
    </w:p>
    <w:p>
      <w:r>
        <w:t xml:space="preserve">Mitä Bince päätyi tekemään paljastuttuaan rikoksistaan?</w:t>
      </w:r>
    </w:p>
    <w:p>
      <w:r>
        <w:rPr>
          <w:b/>
        </w:rPr>
        <w:t xml:space="preserve">Tulos</w:t>
      </w:r>
    </w:p>
    <w:p>
      <w:r>
        <w:t xml:space="preserve">Miksi Torrance ei halunnut hyväksyä isänsä työtarjousta?</w:t>
      </w:r>
    </w:p>
    <w:p>
      <w:r>
        <w:rPr>
          <w:b/>
        </w:rPr>
        <w:t xml:space="preserve">Tulos</w:t>
      </w:r>
    </w:p>
    <w:p>
      <w:r>
        <w:t xml:space="preserve">Mistä Jimmy yrittää ensin löytää töitä?</w:t>
      </w:r>
    </w:p>
    <w:p>
      <w:r>
        <w:rPr>
          <w:b/>
        </w:rPr>
        <w:t xml:space="preserve">Tulos</w:t>
      </w:r>
    </w:p>
    <w:p>
      <w:r>
        <w:t xml:space="preserve">Ketä pyydetään ottamaan johtajan tehtävät vastaan?</w:t>
      </w:r>
    </w:p>
    <w:p>
      <w:r>
        <w:rPr>
          <w:b/>
        </w:rPr>
        <w:t xml:space="preserve">Tulos</w:t>
      </w:r>
    </w:p>
    <w:p>
      <w:r>
        <w:t xml:space="preserve">Missä ammatissa Jimmy tapaa Edithin?</w:t>
      </w:r>
    </w:p>
    <w:p>
      <w:r>
        <w:rPr>
          <w:b/>
        </w:rPr>
        <w:t xml:space="preserve">Tulos</w:t>
      </w:r>
    </w:p>
    <w:p>
      <w:r>
        <w:t xml:space="preserve">Kuka auttoi todistamaan Torrancea syyttömäksi?</w:t>
      </w:r>
    </w:p>
    <w:p>
      <w:r>
        <w:rPr>
          <w:b/>
        </w:rPr>
        <w:t xml:space="preserve">Tulos</w:t>
      </w:r>
    </w:p>
    <w:p>
      <w:r>
        <w:t xml:space="preserve">Kuka lavasti Torrancea?</w:t>
      </w:r>
    </w:p>
    <w:p>
      <w:r>
        <w:rPr>
          <w:b/>
        </w:rPr>
        <w:t xml:space="preserve">Tulos</w:t>
      </w:r>
    </w:p>
    <w:p>
      <w:r>
        <w:t xml:space="preserve">Kuka on The Lizard?</w:t>
      </w:r>
    </w:p>
    <w:p>
      <w:r>
        <w:rPr>
          <w:b/>
        </w:rPr>
        <w:t xml:space="preserve">Esimerkki 3.265</w:t>
      </w:r>
    </w:p>
    <w:p>
      <w:r>
        <w:t xml:space="preserve"> Vuonna 1974 11-vuotiaat Wendy Richards, Jude Cunningham, Kelly Lynch ja Nick McBride leikkivät piilosta hylätyssä luostarissa. 10-vuotias Robin Hammond yrittää liittyä heidän seuraansa, mutta he alkavat kiusata häntä toistamalla "Tapa! Tapa! Tapa!". Sitten Robinia ohjataan kohti ikkunaa, josta hän putoaa kuolemaan. Sen sijaan, että lapset ilmoittaisivat tapauksesta poliisille, he tekevät sopimuksen olla kertomatta kenellekään tapahtuneesta ja pitää tapauksen salassa, mutta heidän lähdettyään Robinin ruumiin päälle lankeaa varjo. Myöhemmin Robinin kuolemasta syytetään erehdyksessä tunnettua raiskaajaa, Leonard Merchiä, joka pidätetään. 6 vuotta kuluu, ja Robinin perhe osallistuu hänen muistotilaisuuteensa hänen kuolemansa vuosipäivänä. Myös Robinin teini-ikäiset sisarukset Kim ja Alex valmistautuvat samana iltana pidettäviin koulun tanssiaisiin. Myös heidän vanhempansa osallistuvat, sillä heidän isänsä on koulun rehtori. Kelly, Jude ja Wendy alkavat saada hävyttömiä puheluita tuntemattomalta henkilöltä, kun taas Nick ei välitä puhelimensa soitosta. Kim ja Nick, jonka kanssa hän seurustelee, osallistuvat tanssiaisiin yhdessä; Judea pyytää hölmö pilailija Seymour "Slick" Crane, jonka hän tapaa sattumalta samana aamuna; Kelly lähtee poikaystävänsä Drew Shinnickin kanssa (joka vastalauseista huolimatta harrastaa seksiä hänen kanssaan), kun taas Wendy, Nickin entinen tyttöystävä, pyytää koulun kapinallinen Lou Farmer, jolla on suunnitelmissa nolata Nick ja Kim tanssiaisissa.Liikuntatunnin jälkeisessä pukuhuoneessa Kim ja Kelly huomaavat, että peili pukuhuoneen peilissä on pahasti halki ja siitä on puuttunut sirpale. Robinin kuolemasta syytetty rikollinen on paennut, ja Nickin isä, komisario McBride, ryhtyy tutkimaan asiaa. Samaan aikaan Wendy, Jude ja Kelly löytävät kaapeistaan vuosikirjakuvansa revenneinä ja lasinpalasella puukotettuina. Vanhempien tanssiaisissa Kim ja Nick esittävät tanssinumeron tehdäkseen vaikutuksen Wendyyn, joka oli vaatinut, että Nick palaisi hänen luokseen tanssiaisten jälkeen. Myöhemmin Kelly ja Drew pussailevat pukuhuoneessa, mutta Kelly ei suostu jatkamaan täyttä seksiä, minkä seurauksena Drew lähtee vihaisena pois. Kun Kelly pukeutuu, tuntematon hahmo, jolla on hiihtonaamari ja mustat vaatteet, lähestyy häntä vaivihkaa ja viiltää hänen kurkkunsa auki peilin sirpaleella. Jude ja Slick harrastavat seksiä ja polttavat marihuanaa Slickin pakettiautossa, joka on pysäköity koulun ulkopuolelle. Heidän tietämättään heitä tarkkaillaan, ja naamioitunut tappaja hyökkää heidän kimppuunsa ja puukottaa Juden kurkun auki. Slick kamppailee tappajan kanssa yrittäessään ajaa pois, mutta tappaja pakenee pakettiautosta (jossa Slick on sisällä), kun se kaatuu jyrkänteeltä ja räjähtää romuksi. Tanssiaistanssiaisia tarkkaileva McBride saa tietää, että Robinin kuolemasta syytetty seksuaalirikollinen on saatu kiinni. Hän on helpottunut ja lopettaa tapahtuman tarkkailun.Wendy kohtaa kylpyhuoneessa tappajan, jolla on nyt kirves kädessään, ja häntä jahdataan koulun läpi. Pakenettuaan tappajaa useita kertoja Wendy jää yhtäkkiä kiinni ja kuolee, kun hän huudahtaa löydettyään Kellyn ruumiin varastohuoneesta. Kim ja Nick valmistautuvat kruunattavaksi tanssiaisten kuninkaaksi ja kuningattareksi, mutta Wendyn suunnitelman toteuttavat Lou ja hänen lakeijansa, jotka sitovat Nickin, Lou ottaa hänen kruununsa ja siirtyy lavalle. Tappaja luulee olevansa Nick, lähestyy Loun takaa ja katkaisee hänen päänsä. Loun pää putoaa tanssilattialle, ja juhlijat pakenevat kauhuissaan.Kim löytää Nickin ja vapauttaa hänet. Kun he valmistautuvat pakenemaan, tappaja kohtaa heidät ja hyökkää Nickin kimppuun, mutta ei Kimin. Lopulta Kim lyö sitä seuranneessa tappelussa murhaajan päätä tylysti omalla kirveellään. Sitten hän ja tappaja tuijottavat toisiaan hetken ja Kim tajuaa, kuka tappaja todella on. Hän juoksee ulos, jonne poliisi on saapunut. Kun aseet nostetaan esiin, Kim huutaa luutnantti McBridea olemaan ampumatta häntä. Tappaja lyyhistyy maahan ja paljastuu Alexiksi, joka on Robinin kaksonen. Hän kertoo kyynelehtien siskolleen, että Jude, Kelly, Wendy ja Nick olivat vastuussa heidän siskonsa kuolemasta. Elokuva päättyy, kun hän huutaa Robinin nimeä ja kuolee. Kim vuodattaa kyyneleen toisen sisaruksen kuoleman vuoksi.</w:t>
      </w:r>
    </w:p>
    <w:p>
      <w:r>
        <w:rPr>
          <w:b/>
        </w:rPr>
        <w:t xml:space="preserve">Tulos</w:t>
      </w:r>
    </w:p>
    <w:p>
      <w:r>
        <w:t xml:space="preserve">Miten Robin kuolee?</w:t>
      </w:r>
    </w:p>
    <w:p>
      <w:r>
        <w:rPr>
          <w:b/>
        </w:rPr>
        <w:t xml:space="preserve">Tulos</w:t>
      </w:r>
    </w:p>
    <w:p>
      <w:r>
        <w:t xml:space="preserve">Kuka osoittautuu tappajaksi?</w:t>
      </w:r>
    </w:p>
    <w:p>
      <w:r>
        <w:rPr>
          <w:b/>
        </w:rPr>
        <w:t xml:space="preserve">Tulos</w:t>
      </w:r>
    </w:p>
    <w:p>
      <w:r>
        <w:t xml:space="preserve">Kuka tappaa Alexin?</w:t>
      </w:r>
    </w:p>
    <w:p>
      <w:r>
        <w:rPr>
          <w:b/>
        </w:rPr>
        <w:t xml:space="preserve">Tulos</w:t>
      </w:r>
    </w:p>
    <w:p>
      <w:r>
        <w:t xml:space="preserve">Kuinka monta sisarusta Kim on menettänyt? </w:t>
      </w:r>
    </w:p>
    <w:p>
      <w:r>
        <w:rPr>
          <w:b/>
        </w:rPr>
        <w:t xml:space="preserve">Tulos</w:t>
      </w:r>
    </w:p>
    <w:p>
      <w:r>
        <w:t xml:space="preserve">Missä Kellyn ruumis on?</w:t>
      </w:r>
    </w:p>
    <w:p>
      <w:r>
        <w:rPr>
          <w:b/>
        </w:rPr>
        <w:t xml:space="preserve">Tulos</w:t>
      </w:r>
    </w:p>
    <w:p>
      <w:r>
        <w:t xml:space="preserve">Kuka tappaja luulee Loun olevan?</w:t>
      </w:r>
    </w:p>
    <w:p>
      <w:r>
        <w:rPr>
          <w:b/>
        </w:rPr>
        <w:t xml:space="preserve">Tulos</w:t>
      </w:r>
    </w:p>
    <w:p>
      <w:r>
        <w:t xml:space="preserve">Kuka on sen lukion rehtori, jossa tanssiaiset järjestetään? </w:t>
      </w:r>
    </w:p>
    <w:p>
      <w:r>
        <w:rPr>
          <w:b/>
        </w:rPr>
        <w:t xml:space="preserve">Tulos</w:t>
      </w:r>
    </w:p>
    <w:p>
      <w:r>
        <w:t xml:space="preserve">Miksi Alex murhasi muut lapset? </w:t>
      </w:r>
    </w:p>
    <w:p>
      <w:r>
        <w:rPr>
          <w:b/>
        </w:rPr>
        <w:t xml:space="preserve">Tulos</w:t>
      </w:r>
    </w:p>
    <w:p>
      <w:r>
        <w:t xml:space="preserve">Mikä on luutnantti McBriden suhde Nickiin?</w:t>
      </w:r>
    </w:p>
    <w:p>
      <w:r>
        <w:rPr>
          <w:b/>
        </w:rPr>
        <w:t xml:space="preserve">Tulos</w:t>
      </w:r>
    </w:p>
    <w:p>
      <w:r>
        <w:t xml:space="preserve">Kuka oli Alexin kaksonen?</w:t>
      </w:r>
    </w:p>
    <w:p>
      <w:r>
        <w:rPr>
          <w:b/>
        </w:rPr>
        <w:t xml:space="preserve">Tulos</w:t>
      </w:r>
    </w:p>
    <w:p>
      <w:r>
        <w:t xml:space="preserve">Kuka on tappaja?</w:t>
      </w:r>
    </w:p>
    <w:p>
      <w:r>
        <w:rPr>
          <w:b/>
        </w:rPr>
        <w:t xml:space="preserve">Tulos</w:t>
      </w:r>
    </w:p>
    <w:p>
      <w:r>
        <w:t xml:space="preserve">Kuinka monta vuotta on kulunut Robinin kuolemasta? </w:t>
      </w:r>
    </w:p>
    <w:p>
      <w:r>
        <w:rPr>
          <w:b/>
        </w:rPr>
        <w:t xml:space="preserve">Tulos</w:t>
      </w:r>
    </w:p>
    <w:p>
      <w:r>
        <w:t xml:space="preserve">Miksi Kim itkee, kun Alex kuolee?</w:t>
      </w:r>
    </w:p>
    <w:p>
      <w:r>
        <w:rPr>
          <w:b/>
        </w:rPr>
        <w:t xml:space="preserve">Tulos</w:t>
      </w:r>
    </w:p>
    <w:p>
      <w:r>
        <w:t xml:space="preserve">Kuka kuolee ensimmäisenä tanssiaisiltana? </w:t>
      </w:r>
    </w:p>
    <w:p>
      <w:r>
        <w:rPr>
          <w:b/>
        </w:rPr>
        <w:t xml:space="preserve">Tulos</w:t>
      </w:r>
    </w:p>
    <w:p>
      <w:r>
        <w:t xml:space="preserve">Miten Robin kuolee? </w:t>
      </w:r>
    </w:p>
    <w:p>
      <w:r>
        <w:rPr>
          <w:b/>
        </w:rPr>
        <w:t xml:space="preserve">Tulos</w:t>
      </w:r>
    </w:p>
    <w:p>
      <w:r>
        <w:t xml:space="preserve">Minkä sopimuksen Wendy, Jude, Kelly ja Nick tekevät? </w:t>
      </w:r>
    </w:p>
    <w:p>
      <w:r>
        <w:rPr>
          <w:b/>
        </w:rPr>
        <w:t xml:space="preserve">Tulos</w:t>
      </w:r>
    </w:p>
    <w:p>
      <w:r>
        <w:t xml:space="preserve">Kuka vahtii Judea ja Slickiä, kun he ovat Slickin pakettiautossa?</w:t>
      </w:r>
    </w:p>
    <w:p>
      <w:r>
        <w:rPr>
          <w:b/>
        </w:rPr>
        <w:t xml:space="preserve">Tulos</w:t>
      </w:r>
    </w:p>
    <w:p>
      <w:r>
        <w:t xml:space="preserve">Mitä tapahtuu Robinin kuoleman jälkeen?</w:t>
      </w:r>
    </w:p>
    <w:p>
      <w:r>
        <w:rPr>
          <w:b/>
        </w:rPr>
        <w:t xml:space="preserve">Tulos</w:t>
      </w:r>
    </w:p>
    <w:p>
      <w:r>
        <w:t xml:space="preserve">Kuka tutkii Leonard Merchin pakoa? </w:t>
      </w:r>
    </w:p>
    <w:p>
      <w:r>
        <w:rPr>
          <w:b/>
        </w:rPr>
        <w:t xml:space="preserve">Tulos</w:t>
      </w:r>
    </w:p>
    <w:p>
      <w:r>
        <w:t xml:space="preserve">Miten Kelly kuolee?</w:t>
      </w:r>
    </w:p>
    <w:p>
      <w:r>
        <w:rPr>
          <w:b/>
        </w:rPr>
        <w:t xml:space="preserve">Tulos</w:t>
      </w:r>
    </w:p>
    <w:p>
      <w:r>
        <w:t xml:space="preserve">Millaisia puheluita tytöt saavat?</w:t>
      </w:r>
    </w:p>
    <w:p>
      <w:r>
        <w:rPr>
          <w:b/>
        </w:rPr>
        <w:t xml:space="preserve">Tulos</w:t>
      </w:r>
    </w:p>
    <w:p>
      <w:r>
        <w:t xml:space="preserve">Mitä tapahtuu Loun päähän?</w:t>
      </w:r>
    </w:p>
    <w:p>
      <w:r>
        <w:rPr>
          <w:b/>
        </w:rPr>
        <w:t xml:space="preserve">Tulos</w:t>
      </w:r>
    </w:p>
    <w:p>
      <w:r>
        <w:t xml:space="preserve">Missä Lou seisoo, kun häneltä katkaistaan pää?</w:t>
      </w:r>
    </w:p>
    <w:p>
      <w:r>
        <w:rPr>
          <w:b/>
        </w:rPr>
        <w:t xml:space="preserve">Tulos</w:t>
      </w:r>
    </w:p>
    <w:p>
      <w:r>
        <w:t xml:space="preserve">Missä tappaja kohtaa Wendyn?</w:t>
      </w:r>
    </w:p>
    <w:p>
      <w:r>
        <w:rPr>
          <w:b/>
        </w:rPr>
        <w:t xml:space="preserve">Tulos</w:t>
      </w:r>
    </w:p>
    <w:p>
      <w:r>
        <w:t xml:space="preserve">Kuka on Leonard Merch?</w:t>
      </w:r>
    </w:p>
    <w:p>
      <w:r>
        <w:rPr>
          <w:b/>
        </w:rPr>
        <w:t xml:space="preserve">Tulos</w:t>
      </w:r>
    </w:p>
    <w:p>
      <w:r>
        <w:t xml:space="preserve">Ketä syytetään Robinin kuolemasta? </w:t>
      </w:r>
    </w:p>
    <w:p>
      <w:r>
        <w:rPr>
          <w:b/>
        </w:rPr>
        <w:t xml:space="preserve">Tulos</w:t>
      </w:r>
    </w:p>
    <w:p>
      <w:r>
        <w:t xml:space="preserve">Millä Kellyn kurkku leikataan?</w:t>
      </w:r>
    </w:p>
    <w:p>
      <w:r>
        <w:rPr>
          <w:b/>
        </w:rPr>
        <w:t xml:space="preserve">Tulos</w:t>
      </w:r>
    </w:p>
    <w:p>
      <w:r>
        <w:t xml:space="preserve">Kenen nimeä tappaja huutaa lopussa?</w:t>
      </w:r>
    </w:p>
    <w:p>
      <w:r>
        <w:rPr>
          <w:b/>
        </w:rPr>
        <w:t xml:space="preserve">Tulos</w:t>
      </w:r>
    </w:p>
    <w:p>
      <w:r>
        <w:t xml:space="preserve">Kuka on koulun rehtori?</w:t>
      </w:r>
    </w:p>
    <w:p>
      <w:r>
        <w:rPr>
          <w:b/>
        </w:rPr>
        <w:t xml:space="preserve">Tulos</w:t>
      </w:r>
    </w:p>
    <w:p>
      <w:r>
        <w:t xml:space="preserve">Kuka, kuten käy ilmi, tappaa tanssiaisissa? </w:t>
      </w:r>
    </w:p>
    <w:p>
      <w:r>
        <w:rPr>
          <w:b/>
        </w:rPr>
        <w:t xml:space="preserve">Esimerkki 3.266</w:t>
      </w:r>
    </w:p>
    <w:p>
      <w:r>
        <w:t xml:space="preserve"> Sir Oliver Tressilian asuu Penarrow'n kartanossa veljensä Lionelin kanssa. Oliver on kihlattu Rosamund Godolphinille, jonka kuumapäinen veli Peter inhoaa Tressilianeja heidän isiensä välisen vanhan riidan vuoksi. Peterin ja Rosamundin holhooja Sir John Killigrew ei myöskään juurikaan rakasta tressilialaisia.Peterin manipulointi ajaa Oliverin kaksintaisteluun Sir Johnin kanssa. Juoni epäonnistuu: Sir John haavoittuu vakavasti, mikä lietsoo Peterin vihaa entisestään. Peter yrittää houkutella Oliveria väkivaltaiseen yhteenottoon, mutta Oliver muistaa Rosamundin varoituksen olla koskaan kohtaamatta veljeään kunniakysymyksessä. Eräänä iltana Lionel palaa kotiin verisenä ja uupuneena. Hän on tappanut Peterin kaksintaistelussa, mutta todistajia ei ollut. Oliveria pidetään yleisesti Peterin tappajana, eikä Lionel tee mitään kumotakseen syytöksiä. Välttääkseen seuraukset Peterin kuolemasta Lionel kidnappaa Oliverin ja myy hänet orjaksi varmistaakseen, ettei hän koskaan paljasta totuutta. Matkalla Uuteen maailmaan espanjalaiset nousevat orjalaivaan, ja sen miehistö lisätään orjien joukkoon. 6 kuukautta Oliver raataa espanjalaisen kaleerin airoissa. Hän ystävystyy maurilaisen orjan Yusuf-ben-Moktarin kanssa. Oliver, Yusuf ja muut orjat vapautetaan, kun muslimikorsaarit nousevat kaleerille. He tarjoutuvat taistelemaan muslimien puolesta. Oliverin taistelutaidot ja Yusufin, Algerin basan veljenpojan, todistus takaavat Oliverille erityiset etuoikeudet muslimien yhteiskunnassa. Hänestä tulee korsairi, joka tunnetaan nimellä Sakr-el-Bahr, "meren haukka". Tässä uudessa roolissaan Oliver pelastaa englantilaisia orjia ostamalla heidät itse ja vapauttamalla heidät Italiassa.Oliver kaappaa espanjalaisen aluksen ja löytää entisen kidnappaajansa Jasper Leighin orjaksi airojen äärestä. Hän antaa Jasperille mahdollisuuden kääntyä islaminuskoon ja liittyä korsareihinsa. Jasperin navigointitaitojen avulla Sakr-el-Bahr lähtee purjehtimaan kohti Englantia kostaakseen Lionelille.Lionel on ottanut Penarrow'n haltuunsa. Hän on nyt kihlattu Rosamundille, joka uskoo, että Oliver murhasi hänen veljensä. Sakr-el-Bahr kuljettaa heidät Algeriin myytäviksi orjiksi. Basha ihastuu Rosamundiin ja aikoo ostaa hänet itse. Bashalla ei ole tarpeeksi käteistä rahaa korkeaan tarjoukseen, ja Sakr-el-Bahr voittaa hänet. Basha uhkaa viedä hänet väkisin, mutta Sakr-el-Bahr nai hänet ja estää Bashan yritykset. Hän ostaa myös Lionelin ja huijaa tämän paljastamaan totuuden Peterin kuolemasta.</w:t>
      </w:r>
    </w:p>
    <w:p>
      <w:r>
        <w:rPr>
          <w:b/>
        </w:rPr>
        <w:t xml:space="preserve">Tulos</w:t>
      </w:r>
    </w:p>
    <w:p>
      <w:r>
        <w:t xml:space="preserve">Mihin uskontoon Oliver haluaa Jasperin kääntyvän?</w:t>
      </w:r>
    </w:p>
    <w:p>
      <w:r>
        <w:rPr>
          <w:b/>
        </w:rPr>
        <w:t xml:space="preserve">Tulos</w:t>
      </w:r>
    </w:p>
    <w:p>
      <w:r>
        <w:t xml:space="preserve">Kuka on Rosamundin huoltaja, joka jakaa Peterin vihan Tressilialaisia kohtaan?</w:t>
      </w:r>
    </w:p>
    <w:p>
      <w:r>
        <w:rPr>
          <w:b/>
        </w:rPr>
        <w:t xml:space="preserve">Tulos</w:t>
      </w:r>
    </w:p>
    <w:p>
      <w:r>
        <w:t xml:space="preserve">Miten Pietari kuoli?</w:t>
      </w:r>
    </w:p>
    <w:p>
      <w:r>
        <w:rPr>
          <w:b/>
        </w:rPr>
        <w:t xml:space="preserve">Tulos</w:t>
      </w:r>
    </w:p>
    <w:p>
      <w:r>
        <w:t xml:space="preserve">Miksi Peter ei pidä Oliver Tressilianista?</w:t>
      </w:r>
    </w:p>
    <w:p>
      <w:r>
        <w:rPr>
          <w:b/>
        </w:rPr>
        <w:t xml:space="preserve">Tulos</w:t>
      </w:r>
    </w:p>
    <w:p>
      <w:r>
        <w:t xml:space="preserve">Kenen kanssa Oliver ystävystyy espanjalaisaluksella?</w:t>
      </w:r>
    </w:p>
    <w:p>
      <w:r>
        <w:rPr>
          <w:b/>
        </w:rPr>
        <w:t xml:space="preserve">Tulos</w:t>
      </w:r>
    </w:p>
    <w:p>
      <w:r>
        <w:t xml:space="preserve">Kuka tappaa Peterin, Rosamundin veljen?</w:t>
      </w:r>
    </w:p>
    <w:p>
      <w:r>
        <w:rPr>
          <w:b/>
        </w:rPr>
        <w:t xml:space="preserve">Tulos</w:t>
      </w:r>
    </w:p>
    <w:p>
      <w:r>
        <w:t xml:space="preserve">Mitä Sakr-el-Bahr tarkoittaa?</w:t>
      </w:r>
    </w:p>
    <w:p>
      <w:r>
        <w:rPr>
          <w:b/>
        </w:rPr>
        <w:t xml:space="preserve">Tulos</w:t>
      </w:r>
    </w:p>
    <w:p>
      <w:r>
        <w:t xml:space="preserve">Missä Oliver vapauttaa ostamansa orjat?</w:t>
      </w:r>
    </w:p>
    <w:p>
      <w:r>
        <w:rPr>
          <w:b/>
        </w:rPr>
        <w:t xml:space="preserve">Tulos</w:t>
      </w:r>
    </w:p>
    <w:p>
      <w:r>
        <w:t xml:space="preserve">Miksi Rosamundia ei ole myyty Bashalle?</w:t>
      </w:r>
    </w:p>
    <w:p>
      <w:r>
        <w:rPr>
          <w:b/>
        </w:rPr>
        <w:t xml:space="preserve">Tulos</w:t>
      </w:r>
    </w:p>
    <w:p>
      <w:r>
        <w:t xml:space="preserve">Kuka auttaa Oliveria palaamaan Englantiin?</w:t>
      </w:r>
    </w:p>
    <w:p>
      <w:r>
        <w:rPr>
          <w:b/>
        </w:rPr>
        <w:t xml:space="preserve">Tulos</w:t>
      </w:r>
    </w:p>
    <w:p>
      <w:r>
        <w:t xml:space="preserve">Minne Oliverin orjalaiva on matkalla?</w:t>
      </w:r>
    </w:p>
    <w:p>
      <w:r>
        <w:rPr>
          <w:b/>
        </w:rPr>
        <w:t xml:space="preserve">Tulos</w:t>
      </w:r>
    </w:p>
    <w:p>
      <w:r>
        <w:t xml:space="preserve">Mistä on peräisin alus, joka onnistuu nousemaan orjalaivaan?</w:t>
      </w:r>
    </w:p>
    <w:p>
      <w:r>
        <w:rPr>
          <w:b/>
        </w:rPr>
        <w:t xml:space="preserve">Tulos</w:t>
      </w:r>
    </w:p>
    <w:p>
      <w:r>
        <w:t xml:space="preserve">Mitä Lionel tekee Oliverin kanssa?</w:t>
      </w:r>
    </w:p>
    <w:p>
      <w:r>
        <w:rPr>
          <w:b/>
        </w:rPr>
        <w:t xml:space="preserve">Tulos</w:t>
      </w:r>
    </w:p>
    <w:p>
      <w:r>
        <w:t xml:space="preserve">Kenen ihmiset uskovat tappaneen Pietarin?</w:t>
      </w:r>
    </w:p>
    <w:p>
      <w:r>
        <w:rPr>
          <w:b/>
        </w:rPr>
        <w:t xml:space="preserve">Tulos</w:t>
      </w:r>
    </w:p>
    <w:p>
      <w:r>
        <w:t xml:space="preserve">Missä Oliver vapauttaa vapauttamansa orjat?</w:t>
      </w:r>
    </w:p>
    <w:p>
      <w:r>
        <w:rPr>
          <w:b/>
        </w:rPr>
        <w:t xml:space="preserve">Tulos</w:t>
      </w:r>
    </w:p>
    <w:p>
      <w:r>
        <w:t xml:space="preserve">Kuka Oliverin mielestä on ottanut Pennarowin haltuunsa?</w:t>
      </w:r>
    </w:p>
    <w:p>
      <w:r>
        <w:rPr>
          <w:b/>
        </w:rPr>
        <w:t xml:space="preserve">Tulos</w:t>
      </w:r>
    </w:p>
    <w:p>
      <w:r>
        <w:t xml:space="preserve">Minne Sakr-el-Bahr kuljettaa Rosamundin ja Lionelin myytäväksi orjiksi?</w:t>
      </w:r>
    </w:p>
    <w:p>
      <w:r>
        <w:rPr>
          <w:b/>
        </w:rPr>
        <w:t xml:space="preserve">Tulos</w:t>
      </w:r>
    </w:p>
    <w:p>
      <w:r>
        <w:t xml:space="preserve">Kuka on Jasper Leigh?</w:t>
      </w:r>
    </w:p>
    <w:p>
      <w:r>
        <w:rPr>
          <w:b/>
        </w:rPr>
        <w:t xml:space="preserve">Tulos</w:t>
      </w:r>
    </w:p>
    <w:p>
      <w:r>
        <w:t xml:space="preserve">Kuka tappoi Peterin?</w:t>
      </w:r>
    </w:p>
    <w:p>
      <w:r>
        <w:rPr>
          <w:b/>
        </w:rPr>
        <w:t xml:space="preserve">Tulos</w:t>
      </w:r>
    </w:p>
    <w:p>
      <w:r>
        <w:t xml:space="preserve">Miksi Lionel myy Oliverin orjaksi?</w:t>
      </w:r>
    </w:p>
    <w:p>
      <w:r>
        <w:rPr>
          <w:b/>
        </w:rPr>
        <w:t xml:space="preserve">Tulos</w:t>
      </w:r>
    </w:p>
    <w:p>
      <w:r>
        <w:t xml:space="preserve">Ryhdyttyään korsaariksi Oliver lähtee vapauttamaan orjia, jotka ovat mitä kansallisuutta?</w:t>
      </w:r>
    </w:p>
    <w:p>
      <w:r>
        <w:rPr>
          <w:b/>
        </w:rPr>
        <w:t xml:space="preserve">Tulos</w:t>
      </w:r>
    </w:p>
    <w:p>
      <w:r>
        <w:t xml:space="preserve">Miten Yusuf ja Oliver vapautetaan orjalaivasta?</w:t>
      </w:r>
    </w:p>
    <w:p>
      <w:r>
        <w:rPr>
          <w:b/>
        </w:rPr>
        <w:t xml:space="preserve">Tulos</w:t>
      </w:r>
    </w:p>
    <w:p>
      <w:r>
        <w:t xml:space="preserve">Missä Sir Oliver Tressilian ja hänen veljensä Lionel asuvat tarinan alussa?</w:t>
      </w:r>
    </w:p>
    <w:p>
      <w:r>
        <w:rPr>
          <w:b/>
        </w:rPr>
        <w:t xml:space="preserve">Tulos</w:t>
      </w:r>
    </w:p>
    <w:p>
      <w:r>
        <w:t xml:space="preserve">Kuka vapauttaa Oliverin, hänen ystävänsä Yusufin ja muut orjat espanjalaisilta?</w:t>
      </w:r>
    </w:p>
    <w:p>
      <w:r>
        <w:rPr>
          <w:b/>
        </w:rPr>
        <w:t xml:space="preserve">Tulos</w:t>
      </w:r>
    </w:p>
    <w:p>
      <w:r>
        <w:t xml:space="preserve">Kuka paljastaa totuuden Pietarin kuolemasta?</w:t>
      </w:r>
    </w:p>
    <w:p>
      <w:r>
        <w:rPr>
          <w:b/>
        </w:rPr>
        <w:t xml:space="preserve">Tulos</w:t>
      </w:r>
    </w:p>
    <w:p>
      <w:r>
        <w:t xml:space="preserve">Kuka on Peter Rosamundille?</w:t>
      </w:r>
    </w:p>
    <w:p>
      <w:r>
        <w:rPr>
          <w:b/>
        </w:rPr>
        <w:t xml:space="preserve">Tulos</w:t>
      </w:r>
    </w:p>
    <w:p>
      <w:r>
        <w:t xml:space="preserve">Miten Oliver maksaa Peterin kuoleman seuraukset?</w:t>
      </w:r>
    </w:p>
    <w:p>
      <w:r>
        <w:rPr>
          <w:b/>
        </w:rPr>
        <w:t xml:space="preserve">Tulos</w:t>
      </w:r>
    </w:p>
    <w:p>
      <w:r>
        <w:t xml:space="preserve">Kuka nai Rosamundin?</w:t>
      </w:r>
    </w:p>
    <w:p>
      <w:r>
        <w:rPr>
          <w:b/>
        </w:rPr>
        <w:t xml:space="preserve">Tulos</w:t>
      </w:r>
    </w:p>
    <w:p>
      <w:r>
        <w:t xml:space="preserve">Mitä Oliver ja Yusuf aikovat tehdä, kun heidät vapautetaan?</w:t>
      </w:r>
    </w:p>
    <w:p>
      <w:r>
        <w:rPr>
          <w:b/>
        </w:rPr>
        <w:t xml:space="preserve">Tulos</w:t>
      </w:r>
    </w:p>
    <w:p>
      <w:r>
        <w:t xml:space="preserve">Mitä Lionel tekee veljelleen Oliverille välttääkseen Peterin kuoleman seuraukset?</w:t>
      </w:r>
    </w:p>
    <w:p>
      <w:r>
        <w:rPr>
          <w:b/>
        </w:rPr>
        <w:t xml:space="preserve">Esimerkki 3.267</w:t>
      </w:r>
    </w:p>
    <w:p>
      <w:r>
        <w:t xml:space="preserve"> Vietnamin veteraanin kersantti John "Four Leaf" Taybackin (Nick Nolte) Tropic Thunder -muistelmateoksesta tehdään elokuva. Uutta sivuosanäyttelijää Kevin Sanduskya (Jay Baruchel) lukuun ottamatta näyttelijäkaarti hiipuva toimintasankari Tugg Speedman (Ben Stiller), viisinkertainen Oscar-palkittu australialainen metodinäyttelijä Kirk Lazarus (Robert Downey Jr.), räppäri Alpa Chino (Brandon T. Jackson) ja huumeriippuvainen koomikko Jeff Portnoy (Jack Black) käyttäytyvät kaikki kohtuuttomasti. Aloitteleva ohjaaja Damien Cockburn (Steve Coogan) ei saa heitä kuriin suuren taistelukohtauksen kuvausten aikana, ja tuotannon kerrotaan olevan kuukauden jäljessä aikataulusta jo viikon tuotannon jälkeen. Raivostunut studion johtaja Les Grossman (Tom Cruise) käskee Cockburnia jatkamaan kuvauksia suunnitellusti tai lakkauttamaan projektin. 4 Leafin neuvon mukaan Damien pudottaa näyttelijät keskelle viidakkoa piilokameroiden ja viritettyjen erikoistehosteräjähdysten kanssa kuvaamaan "sissityyliin". Näyttelijöillä on aseet, jotka ampuvat paukkupatruunoita, sekä kartta ja kohtausluettelo, joka johtaa reitin päässä odottavaan helikopteriin. Näyttelijöiden ja tuotannon tietämättä ryhmä on pudotettu keskelle Kultaista kolmiota, jossa asuu heroiinia tuottava Flaming Dragon -jengi. Juuri kun ryhmä on lähdössä liikkeelle, Damien astuu vahingossa vanhalle maamiinalle ja räjähtää ilmaan tainnuttaen näyttelijät. Tugg, joka uskoo Damienin lavastaneen kuolemansa rohkaistakseen näyttelijöitä parempiin suorituksiin, vakuuttaa muille, että Damien on elossa ja että he kuvaavat yhä elokuvaa. Lazarus ei ole vakuuttunut, mutta liittyy heidän mukaansa vaellukselle viidakon halki. Kun Four Leaf ja pyroteknikko Cody Underwood (Danny McBride) yrittävät etsiä kuollutta ohjaajaa, Liekehtivä lohikäärme ottaa heidät kiinni. Four Leafin kädet paljastuvat; hän tunnustaa Underwoodille, että hän itse asiassa palveli rannikkovartiostossa, ei ole koskaan poistunut Yhdysvalloista ja että hän kirjoitti "muistelmansa" kunnianosoituksena. Kun näyttelijät jatkavat matkaansa viidakon halki, Kirk ja Kevin huomaavat, että Tugg johdattaa heitä väärään suuntaan. Neljä näyttelijää, jotka ovat väsyneet kävelemiseen ja toivovat pelastuvansa, jättävät Tuggin, joka lähtee yksin ja joutuu Flaming Dragonin vangiksi. Heidät viedään heidän heroiinitehtaalleen, ja Tugg uskoo sen olevan käsikirjoituksen mukainen sotavankileiri. Jengi saa selville, että hän on heidän suosikkielokuvansa, kassapommi Simple Jackin, tähti, ja pakottaa hänet näyttelemään sitä uudelleen useita kertoja päivässä. sillä välin Los Angelesissa Tuggin agentti Rick "Pecker" Peck (Matthew McConaughey) yrittää neuvotella Lesin kanssa Tuggin sopimuksessa olevasta täyttämättä jääneestä ehdosta, joka oikeuttaa Tuggin TiVoon. Flaming Dragon soittaa kaksikolle ja vaatii lunnaita Tuggista, mutta Les sen sijaan haukkuu jengiä. Uhkailuista huolimatta Les ei ilmaise kiinnostusta Tuggin pelastamiseen ja yrittää vakuuttaa Rickin siitä, mitä hyötyä olisi antaa Tuggin kuolla ja kerätä vakuutus. Les tarjoaa Rickille myös Gulfstream V -suihkukonetta ja rahaa vastineeksi yhteistyöstä.Kirk, Alpa, Jeff ja Kevin löytävät Flaming Dragonin heroiinitehtaan. Todistettuaan Tuggin kidutuksen he suunnittelevat pelastusyrityksen elokuvan käsikirjoituksen pohjalta. Kirk esittää maanviljelijää, joka vetää vangittua Jeffiä vesipuhvelin selässä, ja harhauttaa aseistettuja vartijoita, jotta Alpa ja Kevin voivat paikantaa vangit, mutta kun jengin johtaja (Brandon Soo Hoo) huomaa epäjohdonmukaisuuksia Kirkin tarinassa, näyttelijät, jotka tietävät, että heidän peitetarinansa on paljastunut, alkavat ampua, jolloin jengi on tilapäisesti alistettu. Jengin hallinta romahtaa, kun Jeff nappaa johtajan ja suuntaa kohti huumeita, jolloin jengi saa aseensa takaisin ja alkaa ampua. neljä näyttelijää löytää Four Leafin, Codyn ja Tuggin ja ylittää räjähtävän sillan päästäkseen Underwoodin helikopterille. Tugg pyytää jäädä jengin luo, jota hän pitää perheenään, mutta palaa nopeasti takaisin, kun Flaming Dragon ampuu takaa-ajossa. Four Leaf räjäyttää sillan, jolloin Tugg pääsee turvaan, mutta helikopterin noustessa ilmaan jengi ampuu helikopteriin rakettikranaatin. Rick kompuroi yllättäen viidakosta TiVo-laatikko mukanaan ja heittää sen kranaatin tielle pelastaen heidät. Ryhmä palaa Hollywoodiin, jossa piilokameroiden kuvamateriaalista kootaan Tropic Blunder -elokuva, josta tulee suuri kriittinen ja kaupallinen menestys. Elokuvasta Tugg saa ensimmäisen Oscar-palkintonsa, jonka Kirk luovuttaa hänelle seremoniassa.Lopputekstien puolivälissä Rick on lentokoneessa, joka palaa Hollywoodiin vieraantuneen poikansa kanssa. Myös lopputekstien aikana nähdään Tom Cruise tanssimassa yksinään kuunnellen Ludacrisin "Get Back" -kappaletta.</w:t>
      </w:r>
    </w:p>
    <w:p>
      <w:r>
        <w:rPr>
          <w:b/>
        </w:rPr>
        <w:t xml:space="preserve">Tulos</w:t>
      </w:r>
    </w:p>
    <w:p>
      <w:r>
        <w:t xml:space="preserve">Miksi Tugg luulee, että Damien lavasti kuolemansa?</w:t>
      </w:r>
    </w:p>
    <w:p>
      <w:r>
        <w:rPr>
          <w:b/>
        </w:rPr>
        <w:t xml:space="preserve">Tulos</w:t>
      </w:r>
    </w:p>
    <w:p>
      <w:r>
        <w:t xml:space="preserve">Mitä Flamingo Dragon -jengi tuottaa?</w:t>
      </w:r>
    </w:p>
    <w:p>
      <w:r>
        <w:rPr>
          <w:b/>
        </w:rPr>
        <w:t xml:space="preserve">Tulos</w:t>
      </w:r>
    </w:p>
    <w:p>
      <w:r>
        <w:t xml:space="preserve">Mikä oli sen fiktiivisen elokuvan nimi, jonka hahmot pakottavat Tuggin toistamaan lukuisia kertoja?</w:t>
      </w:r>
    </w:p>
    <w:p>
      <w:r>
        <w:rPr>
          <w:b/>
        </w:rPr>
        <w:t xml:space="preserve">Tulos</w:t>
      </w:r>
    </w:p>
    <w:p>
      <w:r>
        <w:t xml:space="preserve">Minkä palkinnon Tugg voittaa Tropic Blunderista?</w:t>
      </w:r>
    </w:p>
    <w:p>
      <w:r>
        <w:rPr>
          <w:b/>
        </w:rPr>
        <w:t xml:space="preserve">Tulos</w:t>
      </w:r>
    </w:p>
    <w:p>
      <w:r>
        <w:t xml:space="preserve">Mitä huumetta Flaming Dragon valmistaa tehtaallaan?</w:t>
      </w:r>
    </w:p>
    <w:p>
      <w:r>
        <w:rPr>
          <w:b/>
        </w:rPr>
        <w:t xml:space="preserve">Tulos</w:t>
      </w:r>
    </w:p>
    <w:p>
      <w:r>
        <w:t xml:space="preserve">Kuka astuu maamiinan päälle ja räjähtää siitä?</w:t>
      </w:r>
    </w:p>
    <w:p>
      <w:r>
        <w:rPr>
          <w:b/>
        </w:rPr>
        <w:t xml:space="preserve">Tulos</w:t>
      </w:r>
    </w:p>
    <w:p>
      <w:r>
        <w:t xml:space="preserve">Kuinka paljon tuotanto oli jäljessä aikataulusta jo viikon jälkeen?</w:t>
      </w:r>
    </w:p>
    <w:p>
      <w:r>
        <w:rPr>
          <w:b/>
        </w:rPr>
        <w:t xml:space="preserve">Tulos</w:t>
      </w:r>
    </w:p>
    <w:p>
      <w:r>
        <w:t xml:space="preserve">Ketä kidutetaan heroiinitehtaalla?</w:t>
      </w:r>
    </w:p>
    <w:p>
      <w:r>
        <w:rPr>
          <w:b/>
        </w:rPr>
        <w:t xml:space="preserve">Tulos</w:t>
      </w:r>
    </w:p>
    <w:p>
      <w:r>
        <w:t xml:space="preserve">Jos Les tekee yhteistyötä Rickin kanssa, mitä hän saa vastineeksi?</w:t>
      </w:r>
    </w:p>
    <w:p>
      <w:r>
        <w:rPr>
          <w:b/>
        </w:rPr>
        <w:t xml:space="preserve">Tulos</w:t>
      </w:r>
    </w:p>
    <w:p>
      <w:r>
        <w:t xml:space="preserve">Miksi tuotanto on kuukauden jäljessä aikataulusta?</w:t>
      </w:r>
    </w:p>
    <w:p>
      <w:r>
        <w:rPr>
          <w:b/>
        </w:rPr>
        <w:t xml:space="preserve">Tulos</w:t>
      </w:r>
    </w:p>
    <w:p>
      <w:r>
        <w:t xml:space="preserve">Millä eläimellä Jeff ratsastaa päästäkseen heroiinitehtaalle?</w:t>
      </w:r>
    </w:p>
    <w:p>
      <w:r>
        <w:rPr>
          <w:b/>
        </w:rPr>
        <w:t xml:space="preserve">Tulos</w:t>
      </w:r>
    </w:p>
    <w:p>
      <w:r>
        <w:t xml:space="preserve">Kuka on vanginnut Tuggin?</w:t>
      </w:r>
    </w:p>
    <w:p>
      <w:r>
        <w:rPr>
          <w:b/>
        </w:rPr>
        <w:t xml:space="preserve">Tulos</w:t>
      </w:r>
    </w:p>
    <w:p>
      <w:r>
        <w:t xml:space="preserve">Mitä Jeff, Alpha, Kirk ja Kevin näkevät Tuggille tapahtuvan heroiinitehtaalla?</w:t>
      </w:r>
    </w:p>
    <w:p>
      <w:r>
        <w:rPr>
          <w:b/>
        </w:rPr>
        <w:t xml:space="preserve">Tulos</w:t>
      </w:r>
    </w:p>
    <w:p>
      <w:r>
        <w:t xml:space="preserve">Mikä on kultaisen kolmion heroiinia tuottavan jengin nimi?</w:t>
      </w:r>
    </w:p>
    <w:p>
      <w:r>
        <w:rPr>
          <w:b/>
        </w:rPr>
        <w:t xml:space="preserve">Tulos</w:t>
      </w:r>
    </w:p>
    <w:p>
      <w:r>
        <w:t xml:space="preserve">Kuka päähenkilöistä oli huumeriippuvainen koomikko?</w:t>
      </w:r>
    </w:p>
    <w:p>
      <w:r>
        <w:rPr>
          <w:b/>
        </w:rPr>
        <w:t xml:space="preserve">Tulos</w:t>
      </w:r>
    </w:p>
    <w:p>
      <w:r>
        <w:t xml:space="preserve">Mitä Tuggille tapahtuu, kun hän vaeltaa yksin?</w:t>
      </w:r>
    </w:p>
    <w:p>
      <w:r>
        <w:rPr>
          <w:b/>
        </w:rPr>
        <w:t xml:space="preserve">Tulos</w:t>
      </w:r>
    </w:p>
    <w:p>
      <w:r>
        <w:t xml:space="preserve">Minkä esineen Rick heittää kranaattiin pelastaakseen ryhmän?</w:t>
      </w:r>
    </w:p>
    <w:p>
      <w:r>
        <w:rPr>
          <w:b/>
        </w:rPr>
        <w:t xml:space="preserve">Tulos</w:t>
      </w:r>
    </w:p>
    <w:p>
      <w:r>
        <w:t xml:space="preserve">Mitä Rick heittää kranaattiin?</w:t>
      </w:r>
    </w:p>
    <w:p>
      <w:r>
        <w:rPr>
          <w:b/>
        </w:rPr>
        <w:t xml:space="preserve">Tulos</w:t>
      </w:r>
    </w:p>
    <w:p>
      <w:r>
        <w:t xml:space="preserve">Kenellä koomikolla on huumeongelma?</w:t>
      </w:r>
    </w:p>
    <w:p>
      <w:r>
        <w:rPr>
          <w:b/>
        </w:rPr>
        <w:t xml:space="preserve">Tulos</w:t>
      </w:r>
    </w:p>
    <w:p>
      <w:r>
        <w:t xml:space="preserve">Minkä palkinnon Kirk voitti viisi kertaa?</w:t>
      </w:r>
    </w:p>
    <w:p>
      <w:r>
        <w:rPr>
          <w:b/>
        </w:rPr>
        <w:t xml:space="preserve">Tulos</w:t>
      </w:r>
    </w:p>
    <w:p>
      <w:r>
        <w:t xml:space="preserve">Mitä Rick heittää kranaatin päälle estääkseen sen tieltään?</w:t>
      </w:r>
    </w:p>
    <w:p>
      <w:r>
        <w:rPr>
          <w:b/>
        </w:rPr>
        <w:t xml:space="preserve">Tulos</w:t>
      </w:r>
    </w:p>
    <w:p>
      <w:r>
        <w:t xml:space="preserve">Kuka on Tuggin agentti?</w:t>
      </w:r>
    </w:p>
    <w:p>
      <w:r>
        <w:rPr>
          <w:b/>
        </w:rPr>
        <w:t xml:space="preserve">Tulos</w:t>
      </w:r>
    </w:p>
    <w:p>
      <w:r>
        <w:t xml:space="preserve">Mistä Kirk Lazarus on kotoisin?</w:t>
      </w:r>
    </w:p>
    <w:p>
      <w:r>
        <w:rPr>
          <w:b/>
        </w:rPr>
        <w:t xml:space="preserve">Tulos</w:t>
      </w:r>
    </w:p>
    <w:p>
      <w:r>
        <w:t xml:space="preserve">Mitä Tugg luulee heroiinitehtaan oikeastaan olevan?</w:t>
      </w:r>
    </w:p>
    <w:p>
      <w:r>
        <w:rPr>
          <w:b/>
        </w:rPr>
        <w:t xml:space="preserve">Tulos</w:t>
      </w:r>
    </w:p>
    <w:p>
      <w:r>
        <w:t xml:space="preserve">Kenen näkökulmasta Tropic Thunderin tarina kerrotaan?</w:t>
      </w:r>
    </w:p>
    <w:p>
      <w:r>
        <w:rPr>
          <w:b/>
        </w:rPr>
        <w:t xml:space="preserve">Tulos</w:t>
      </w:r>
    </w:p>
    <w:p>
      <w:r>
        <w:t xml:space="preserve">Minkä kappaleen tahtiin Tom Cruise tanssii elokuvan lopputeksteissä?</w:t>
      </w:r>
    </w:p>
    <w:p>
      <w:r>
        <w:rPr>
          <w:b/>
        </w:rPr>
        <w:t xml:space="preserve">Esimerkki 3.268</w:t>
      </w:r>
    </w:p>
    <w:p>
      <w:r>
        <w:t xml:space="preserve"> Galaktisen tasavallan johtaja, korkein kansleri Valorum lähettää jedimestari Qui-Gon Jinnin ja hänen oppipoikansa Obi-Wan Kenobin neuvottelemaan Kauppaliiton johdon kanssa Naboo-planeetan ympärillä olevan taistelualusten saartoalueen lopettamisesta. Darth Sidious, Sith-lordi ja Kauppaliiton salainen neuvonantaja, määrää Kauppaliiton varakuningas Nute Gunrayn tappamaan jedit ja hyökkäämään taisteludroidien armeijan kanssa Naboolle. Jedit pakenevat ja pakenevat Naboolle, jossa Qui-Gon pelastaa gunganien hylkiön, Jar Jar Binksin, kuolemalta hyökkäyksen aikana. Jar Jar on velkaa Jedille ja johdattaa heidät vedenalaiseen gungankaupunkiin. Jedit yrittävät tuloksetta suostutella gunganien johtajan, Boss Nassin, auttamaan Naboon asukkaita, mutta he onnistuvat saamaan kuljetuksen Theediin, pääkaupunkiin maan pinnalla. He pelastavat kuningatar Amidalan, Naboon kansan hallitsijan, ja pakenevat planeetalta hänen kuninkaallisella tähtialuksellaan, joka vaurioituu heidän ohittaessaan Federaation saartoalueen.Amidalan alus ei pysty ylläpitämään hyperajoa, ja se laskeutuu korjattavaksi aavikkoplaneetta Tatooineen. Qui-Gon, Jar Jar, astromekaanidroidi R2-D2 ja Amidala (joka on naamioitunut Padmiksi , hänen palvelijattarekseen) vierailevat Mos Espan asutuksessa ostamassa uusia osia romukaupasta. He tapaavat kaupan omistajan Watton ja hänen yhdeksänvuotiaan orjansa Anakin Skywalkerin, joka on lahjakas lentäjä ja insinööri ja joka on luonut protokolladroidin nimeltä C-3PO. Qui-Gon aistii Anakinissa Voiman voimakkaan läsnäolon ja on vakuuttunut siitä, että hän on jedien ennustuksen "valittu", joka tuo Voiman tasapainoon. Qui-Gon lyö Watton kanssa vetoa Anakinin vapaudesta pod-kisassa, jonka Anakin voittaa. Anakin liittyy ryhmään, jossa häntä koulutetaan jediksi, ja jättää äitinsä Shmin taakseen. Matkalla avaruusalukselle Qui-Gon ottelee lyhyesti kaksintaistelua Darth Maulin, Darth Sidiouksen oppipojan kanssa, joka oli lähetetty vangitsemaan Amidala. jedit saattavat Amidalan tasavallan pääkaupunkiplaneetalle Coruscantille, jotta hän voi vedota kansansa puolesta kansleri Valorumille ja galaktiselle senaatille. Qui-Gon pyytää jedineuvostolta lupaa kouluttaa Anakinista jedi, mutta neuvosto kieltäytyy, koska se on huolissaan siitä, että Anakin on altis pimeälle puolelle. Qui-Gon ei lannistu, vaan lupaa kouluttaa Anakinin joka tapauksessa. Samaan aikaan Naboon senaattori Palpatine suostuttelee Amidalan järjestämään epäluottamuslauseäänestyksen Valorumia vastaan, jotta Naboon kriisin ratkaisemiseksi valitaan pätevämpi kansleri. Vaikka Amidala ajaa äänestystä, hän turhautuu senaatin korruptioon ja päättää palata Jedien kanssa Naboolle.Naboolla Padm paljastaa itsensä gunganeille kuningatar Amidalaksi ja suostuttelee heidät liittoutumaan Kauppaliittoa vastaan. Jar Jar johtaa kansansa taisteluun droidiarmeijaa vastaan, kun taas Padm johtaa Gunrayn metsästystä Theedissä. Tähtilaivojen hangaarissa Anakin astuu tyhjillään olevaan tähtihävittäjään ja käynnistää vahingossa sen autopilotin, jolloin hän liittyy taisteluun Liiton droidiohjausalusta vastaan avaruudessa. Anakin tunkeutuu alukseen ja tuhoaa sen sisältä käsin, jolloin droidiarmeija sammuu. Samaan aikaan Qui-Gon ja Obi-Wan taistelevat Darth Maulia vastaan, joka haavoittaa Qui-Gonia kuolettavasti ennen kuin Obi-Wan puolittaa hänet. Kuollessaan Qui-Gon pyytää Obi-Wania kouluttamaan Anakinin. Tämän jälkeen Palpatine valitaan uudeksi korkeimmaksi kansleriksi ja Gunray pidätetään. Jedineuvosto ylentää Obi-Wanin jediritariksi ja hyväksyy vastahakoisesti Anakinin Obi-Wanin oppipojaksi. Juhlallisessa seremoniassa Padm antaa gunganeille arvostuksen ja ystävyyden lahjan.</w:t>
      </w:r>
    </w:p>
    <w:p>
      <w:r>
        <w:rPr>
          <w:b/>
        </w:rPr>
        <w:t xml:space="preserve">Tulos</w:t>
      </w:r>
    </w:p>
    <w:p>
      <w:r>
        <w:t xml:space="preserve">Mitä tapahtuu sen jälkeen, kun jedineuvosto ylentää Obi-Wanin jedimestariksi?</w:t>
      </w:r>
    </w:p>
    <w:p>
      <w:r>
        <w:rPr>
          <w:b/>
        </w:rPr>
        <w:t xml:space="preserve">Tulos</w:t>
      </w:r>
    </w:p>
    <w:p>
      <w:r>
        <w:t xml:space="preserve">Mikä on pääkaupunki Naboon pinnalla?</w:t>
      </w:r>
    </w:p>
    <w:p>
      <w:r>
        <w:rPr>
          <w:b/>
        </w:rPr>
        <w:t xml:space="preserve">Tulos</w:t>
      </w:r>
    </w:p>
    <w:p>
      <w:r>
        <w:t xml:space="preserve">Mikä on tasavallan pääkaupungin nimi?</w:t>
      </w:r>
    </w:p>
    <w:p>
      <w:r>
        <w:rPr>
          <w:b/>
        </w:rPr>
        <w:t xml:space="preserve">Tulos</w:t>
      </w:r>
    </w:p>
    <w:p>
      <w:r>
        <w:t xml:space="preserve">Kenet Obi-Wan Kenobi leikkaa kahtia?</w:t>
      </w:r>
    </w:p>
    <w:p>
      <w:r>
        <w:rPr>
          <w:b/>
        </w:rPr>
        <w:t xml:space="preserve">Tulos</w:t>
      </w:r>
    </w:p>
    <w:p>
      <w:r>
        <w:t xml:space="preserve">Mihin kuningatar Amidalan tähtialus laskeutuu vaurioituttuaan, kun se kulkee Liiton saartorenkaan läpi?</w:t>
      </w:r>
    </w:p>
    <w:p>
      <w:r>
        <w:rPr>
          <w:b/>
        </w:rPr>
        <w:t xml:space="preserve">Tulos</w:t>
      </w:r>
    </w:p>
    <w:p>
      <w:r>
        <w:t xml:space="preserve">Millä Kauppaliitto hyökkäsi Naboolle?</w:t>
      </w:r>
    </w:p>
    <w:p>
      <w:r>
        <w:rPr>
          <w:b/>
        </w:rPr>
        <w:t xml:space="preserve">Tulos</w:t>
      </w:r>
    </w:p>
    <w:p>
      <w:r>
        <w:t xml:space="preserve">Kuka on kauppaliiton salainen neuvonantaja?</w:t>
      </w:r>
    </w:p>
    <w:p>
      <w:r>
        <w:rPr>
          <w:b/>
        </w:rPr>
        <w:t xml:space="preserve">Tulos</w:t>
      </w:r>
    </w:p>
    <w:p>
      <w:r>
        <w:t xml:space="preserve">Mikä on Anakinin äidin nimi?</w:t>
      </w:r>
    </w:p>
    <w:p>
      <w:r>
        <w:rPr>
          <w:b/>
        </w:rPr>
        <w:t xml:space="preserve">Tulos</w:t>
      </w:r>
    </w:p>
    <w:p>
      <w:r>
        <w:t xml:space="preserve">Miksi Jar Jar johdattaa jedit Gungan Cityyn?</w:t>
      </w:r>
    </w:p>
    <w:p>
      <w:r>
        <w:rPr>
          <w:b/>
        </w:rPr>
        <w:t xml:space="preserve">Tulos</w:t>
      </w:r>
    </w:p>
    <w:p>
      <w:r>
        <w:t xml:space="preserve">Kuka on Dark Sidiuksen oppipoika?</w:t>
      </w:r>
    </w:p>
    <w:p>
      <w:r>
        <w:rPr>
          <w:b/>
        </w:rPr>
        <w:t xml:space="preserve">Tulos</w:t>
      </w:r>
    </w:p>
    <w:p>
      <w:r>
        <w:t xml:space="preserve">Mikä on Anakinin droidin nimi?</w:t>
      </w:r>
    </w:p>
    <w:p>
      <w:r>
        <w:rPr>
          <w:b/>
        </w:rPr>
        <w:t xml:space="preserve">Tulos</w:t>
      </w:r>
    </w:p>
    <w:p>
      <w:r>
        <w:t xml:space="preserve">Mitä Qui-Gon uskoo aistivansa Anakinissa?</w:t>
      </w:r>
    </w:p>
    <w:p>
      <w:r>
        <w:rPr>
          <w:b/>
        </w:rPr>
        <w:t xml:space="preserve">Tulos</w:t>
      </w:r>
    </w:p>
    <w:p>
      <w:r>
        <w:t xml:space="preserve">Kenet Qui-Gon, Jar Jar, R2-D2 ja Amidala tapaavat, kun he menevät Watton kauppaan hakemaan aluksen osia?</w:t>
      </w:r>
    </w:p>
    <w:p>
      <w:r>
        <w:rPr>
          <w:b/>
        </w:rPr>
        <w:t xml:space="preserve">Tulos</w:t>
      </w:r>
    </w:p>
    <w:p>
      <w:r>
        <w:t xml:space="preserve">Mille planeetalle kuningatar Amidalan alus joutui laskeutumaan, jotta sen hyperajo saatiin korjattua?</w:t>
      </w:r>
    </w:p>
    <w:p>
      <w:r>
        <w:rPr>
          <w:b/>
        </w:rPr>
        <w:t xml:space="preserve">Tulos</w:t>
      </w:r>
    </w:p>
    <w:p>
      <w:r>
        <w:t xml:space="preserve">Kuka on Qui-Gon Jinnin oppipoika?</w:t>
      </w:r>
    </w:p>
    <w:p>
      <w:r>
        <w:rPr>
          <w:b/>
        </w:rPr>
        <w:t xml:space="preserve">Tulos</w:t>
      </w:r>
    </w:p>
    <w:p>
      <w:r>
        <w:t xml:space="preserve">Mitä neuvotteluja Qui Gon Jinn yrittää käydä Kauppaliiton kanssa?</w:t>
      </w:r>
    </w:p>
    <w:p>
      <w:r>
        <w:rPr>
          <w:b/>
        </w:rPr>
        <w:t xml:space="preserve">Tulos</w:t>
      </w:r>
    </w:p>
    <w:p>
      <w:r>
        <w:t xml:space="preserve">Kuka on Naboon hallitsija?</w:t>
      </w:r>
    </w:p>
    <w:p>
      <w:r>
        <w:rPr>
          <w:b/>
        </w:rPr>
        <w:t xml:space="preserve">Tulos</w:t>
      </w:r>
    </w:p>
    <w:p>
      <w:r>
        <w:t xml:space="preserve">Kuka voittaa podcrossin?</w:t>
      </w:r>
    </w:p>
    <w:p>
      <w:r>
        <w:rPr>
          <w:b/>
        </w:rPr>
        <w:t xml:space="preserve">Tulos</w:t>
      </w:r>
    </w:p>
    <w:p>
      <w:r>
        <w:t xml:space="preserve">Miksi jedineuvosto kieltäytyy antamasta Qui-Gonille lupaa kouluttaa Anakinista jedi?</w:t>
      </w:r>
    </w:p>
    <w:p>
      <w:r>
        <w:rPr>
          <w:b/>
        </w:rPr>
        <w:t xml:space="preserve">Tulos</w:t>
      </w:r>
    </w:p>
    <w:p>
      <w:r>
        <w:t xml:space="preserve">Miksi Amidala päättää palata Jedien kanssa Naboolle puhuttuaan Valorumin kanssa?</w:t>
      </w:r>
    </w:p>
    <w:p>
      <w:r>
        <w:rPr>
          <w:b/>
        </w:rPr>
        <w:t xml:space="preserve">Tulos</w:t>
      </w:r>
    </w:p>
    <w:p>
      <w:r>
        <w:t xml:space="preserve">Miksi jedit pakenevat Naboolle?</w:t>
      </w:r>
    </w:p>
    <w:p>
      <w:r>
        <w:rPr>
          <w:b/>
        </w:rPr>
        <w:t xml:space="preserve">Tulos</w:t>
      </w:r>
    </w:p>
    <w:p>
      <w:r>
        <w:t xml:space="preserve">Ketä vastaan kuningatar Amidala teki epäluottamuslauseen?</w:t>
      </w:r>
    </w:p>
    <w:p>
      <w:r>
        <w:rPr>
          <w:b/>
        </w:rPr>
        <w:t xml:space="preserve">Tulos</w:t>
      </w:r>
    </w:p>
    <w:p>
      <w:r>
        <w:t xml:space="preserve">Miksi jedineuvosto on huolissaan siitä, että Anakinia koulutetaan jediksi?</w:t>
      </w:r>
    </w:p>
    <w:p>
      <w:r>
        <w:rPr>
          <w:b/>
        </w:rPr>
        <w:t xml:space="preserve">Tulos</w:t>
      </w:r>
    </w:p>
    <w:p>
      <w:r>
        <w:t xml:space="preserve">Miten Qui Gon Jinn kuolee?</w:t>
      </w:r>
    </w:p>
    <w:p>
      <w:r>
        <w:rPr>
          <w:b/>
        </w:rPr>
        <w:t xml:space="preserve">Tulos</w:t>
      </w:r>
    </w:p>
    <w:p>
      <w:r>
        <w:t xml:space="preserve">Kuka on Qui Gon Jinnin oppipoika?</w:t>
      </w:r>
    </w:p>
    <w:p>
      <w:r>
        <w:rPr>
          <w:b/>
        </w:rPr>
        <w:t xml:space="preserve">Tulos</w:t>
      </w:r>
    </w:p>
    <w:p>
      <w:r>
        <w:t xml:space="preserve">Missä sijaitsee gungankaupunki, jonne Jar Jar Binks johdattaa jedit? </w:t>
      </w:r>
    </w:p>
    <w:p>
      <w:r>
        <w:rPr>
          <w:b/>
        </w:rPr>
        <w:t xml:space="preserve">Tulos</w:t>
      </w:r>
    </w:p>
    <w:p>
      <w:r>
        <w:t xml:space="preserve">Kuka lähettää jedimestari Qui-Gon Jinnin ja Obi-Wan Kenobin neuvottelemaan Kauppaliiton kanssa?</w:t>
      </w:r>
    </w:p>
    <w:p>
      <w:r>
        <w:rPr>
          <w:b/>
        </w:rPr>
        <w:t xml:space="preserve">Tulos</w:t>
      </w:r>
    </w:p>
    <w:p>
      <w:r>
        <w:t xml:space="preserve">Kuka on Watton orja?</w:t>
      </w:r>
    </w:p>
    <w:p>
      <w:r>
        <w:rPr>
          <w:b/>
        </w:rPr>
        <w:t xml:space="preserve">Tulos</w:t>
      </w:r>
    </w:p>
    <w:p>
      <w:r>
        <w:t xml:space="preserve">Minkä Gongonin hylkiön Qui Gon Jinn pelastaa?</w:t>
      </w:r>
    </w:p>
    <w:p>
      <w:r>
        <w:rPr>
          <w:b/>
        </w:rPr>
        <w:t xml:space="preserve">Tulos</w:t>
      </w:r>
    </w:p>
    <w:p>
      <w:r>
        <w:t xml:space="preserve">Kenet Qui-Gon pelastaa kuolemalta Naboolla?</w:t>
      </w:r>
    </w:p>
    <w:p>
      <w:r>
        <w:rPr>
          <w:b/>
        </w:rPr>
        <w:t xml:space="preserve">Esimerkki 3.269</w:t>
      </w:r>
    </w:p>
    <w:p>
      <w:r>
        <w:t xml:space="preserve"> Pohjois-Irlannin maaseudulla sijaitsevalla tivolilla väliaikaisen IRA:n vapaaehtoinen Fergus (Stephen Rea) ja joukko muita IRA:n jäseniä, joiden joukossa on Maguiren (Adrian Dunbar) johtama nainen nimeltä Jude (Miranda Richardson), kidnappaavat mustaihoisen brittisotilaan Jodyn (Forest Whitaker) sen jälkeen, kun Jude on houkutellut hänet syrjäiselle alueelle lupaamalla seksiä. IRA vaatii vangittujen IRA:n jäsenten vapauttamista ja uhkaa teloittaa Jodyn kolmen päivän kuluessa, jos heidän vaatimuksiinsa ei suostuta. Fergus saa tehtäväkseen vartioida Jodya, ja hänelle syntyy side vankiin, muiden IRA:n miesten harmiksi. Tänä aikana Jody kertoo Fergusille tarinan Skorpionista ja sammakosta, ja Jody suostuttelee Fergusin lupaamaan etsiä tyttöystävänsä Dilin (Jaye Davidson) Lontoosta, jos Jody tapetaan. Jodyn vangitsijoiden asettama määräaika kuluu umpeen, ja koska mitään IRA:n vaatimuksista ei ole täytetty, Jody teloitetaan. Kun Fergus vie hänet metsään suorittamaan tuomiota, Jody pakenee. Fergus ei jaksa ampua pakenevaa Jodya selkään, mutta brittiläinen Saracen-panssaroitu miehistönkuljetusajoneuvo ajaa vahingossa Jodyn päälle ja tappaa hänet, kun he hyökkäävät IRA:n turvataloon. Koska hänen IRA-kumppaninsa näyttävät kuolleen hyökkäyksen jälkeen, Fergus pakenee Lontooseen, jossa hän ottaa töitä päivätyöläisenä käyttäen peitenimeä "Jimmy". Muutamaa kuukautta myöhemmin Fergus löytää Dilin kampaamosta. Myöhemmin he keskustelevat baarissa, jossa Fergus näkee Dilin laulavan "The Crying Gamea." Fergus kärsii syyllisyydestä Jodyn kuolemasta ja näkee unissaan Dilin keilaavan hänelle krikettipallon. Hän jahtaa Diliä, suojelee häntä pakkomielteiseltä kosijalta ja rakastuu häneen. Myöhemmin, kun hän on aikeissa rakastella Dilin kanssa tämän asunnossa, hän saa selville, että tämä on transsukupuolinen. Aluksi hän reagoi vastenmielisesti. Kun hän ryntää vessaan oksentamaan, hän lyö vahingossa Diliä kasvoihin. Muutamaa päivää myöhemmin hän jättää Dilille viestin, ja he tekevät sovinnon. Kaikesta huolimatta Fergus tuntee yhä vetoa Diliin. Samoihin aikoihin Jude ilmestyy yllättäen uudelleen Ferguksen asuntoon. Hän kertoo, että IRA tuomitsi hänet poissaolevana, ja pakottaa Fuden suostumaan auttamaan uudessa tehtävässä, jossa on tarkoitus auttaa tuomarin salamurhassa. Hän mainitsee myös tietävänsä Ferguksesta ja Dilistä ja varoittaa Fergusta, että IRA tappaa hänet, jos Fergus ei tee yhteistyötä.Fergus, joka ei pysty voittamaan tunteitaan Diliä kohtaan, jatkaa tämän kosiskelua. Suojellakseen Diliä mahdolliselta kostolta hän antaa hänelle hiustenleikkauksen ja miestenvaatteet valepuvuksi. IRA:n operaatiota edeltävänä iltana Dil juo itsensä humalaan, ja Fergus saattaa hänet asunnolleen, jossa Dil pyytää häntä jäämään luoksensa. Fergus suostuu, mutta myöntää sitten, että hänellä oli epäsuora osuus Jodyn kuolemaan. Humalassa oleva Dil ei näytä ymmärtävän, mutta aamulla, ennen kuin Fergus herää, Dil sitoo hänet sänkyyn. Dil estää tahtomattaan Fergusta liittymästä muiden IRA:n jäsenten seuraan ja toteuttamasta suunniteltua salamurhaa. Dil uhkailee Fergusta aseella ja pakottaa hänet kertomaan, että hän rakastaa Fergusta eikä koskaan jätä tätä. Hän irrottaa miehen siteet ja sanoo, että vaikka mies valehtelee, on mukava kuulla hänen sanansa. Sillä välin Jude ja Maguire ampuvat tuomarin, mutta yksi henkivartijoista ampuu Maguiren kuoliaaksi. Kostonhimoinen Jude tunkeutuu Dilin asuntoon aseen kanssa ja yrittää tappaa Fergusin, koska hän ei ollut paikalla salamurhassa. Dil ampuu useita laukauksia Judea kohti ja osuu häneen samalla, kun hän toteaa tietävänsä, että Jude oli osallisena Jodyn kuolemaan ja että Jude käytti seksuaalisuuttaan huijatakseen häntä. Dil lopulta tappaa Juden ampumalla häntä kaulaan. Sitten hän osoittaa aseella Fergusta, mutta laskee kätensä alas ja sanoo, ettei voi tappaa Fergusta, koska Jody ei anna hänen tehdä sitä. Fergus estää Diliä ampumasta itseään ja kehottaa häntä piiloutumaan klubille joksikin aikaa. Kun nainen on poissa, Dil pyyhkii Fergusin sormenjäljet aseesta (ja korvaa ne omillaan) ja antaa itsensä pidättää itsensä Fergusin sijasta.Muutamaa kuukautta myöhemmin Dil vierailee Fergusin luona vankilassa, jossa tämä istuu kuusi vuotta. Keskusteltuaan vapautumisen jälkeisistä suunnitelmista hän kysyy, miksi Fergus otti syyt naisen puolesta, ja Fergus vastaa: "Kuten eräs mies kerran sanoi, se on luonteessani". Sitten hän kertoo naiselle tarinan skorpionista ja sammakosta.</w:t>
      </w:r>
    </w:p>
    <w:p>
      <w:r>
        <w:rPr>
          <w:b/>
        </w:rPr>
        <w:t xml:space="preserve">Tulos</w:t>
      </w:r>
    </w:p>
    <w:p>
      <w:r>
        <w:t xml:space="preserve">Kenen Dil sanoo estävän häntä tappamasta Fergusta, kun hän osoittaa häntä aseella?</w:t>
      </w:r>
    </w:p>
    <w:p>
      <w:r>
        <w:rPr>
          <w:b/>
        </w:rPr>
        <w:t xml:space="preserve">Tulos</w:t>
      </w:r>
    </w:p>
    <w:p>
      <w:r>
        <w:t xml:space="preserve">Missä osassa Irlantia tivoli sijaitsee?</w:t>
      </w:r>
    </w:p>
    <w:p>
      <w:r>
        <w:rPr>
          <w:b/>
        </w:rPr>
        <w:t xml:space="preserve">Tulos</w:t>
      </w:r>
    </w:p>
    <w:p>
      <w:r>
        <w:t xml:space="preserve">Mitä Jody alun perin luulee saavansa Judelta, kun hänet sen sijaan kidnapataan?</w:t>
      </w:r>
    </w:p>
    <w:p>
      <w:r>
        <w:rPr>
          <w:b/>
        </w:rPr>
        <w:t xml:space="preserve">Tulos</w:t>
      </w:r>
    </w:p>
    <w:p>
      <w:r>
        <w:t xml:space="preserve">Miksi Fergus tunsi syyllisyyttä siitä, mitä Jodylle tapahtui?</w:t>
      </w:r>
    </w:p>
    <w:p>
      <w:r>
        <w:rPr>
          <w:b/>
        </w:rPr>
        <w:t xml:space="preserve">Tulos</w:t>
      </w:r>
    </w:p>
    <w:p>
      <w:r>
        <w:t xml:space="preserve">Kuka ilmestyy Fergusin asunnolle ja pakottaa hänet tekemään toisen tehtävän? </w:t>
      </w:r>
    </w:p>
    <w:p>
      <w:r>
        <w:rPr>
          <w:b/>
        </w:rPr>
        <w:t xml:space="preserve">Tulos</w:t>
      </w:r>
    </w:p>
    <w:p>
      <w:r>
        <w:t xml:space="preserve">Keneen Fergus rakastuu?</w:t>
      </w:r>
    </w:p>
    <w:p>
      <w:r>
        <w:rPr>
          <w:b/>
        </w:rPr>
        <w:t xml:space="preserve">Tulos</w:t>
      </w:r>
    </w:p>
    <w:p>
      <w:r>
        <w:t xml:space="preserve">Minkä syytteen vuoksi Fergus joutuu vankilaan?</w:t>
      </w:r>
    </w:p>
    <w:p>
      <w:r>
        <w:rPr>
          <w:b/>
        </w:rPr>
        <w:t xml:space="preserve">Tulos</w:t>
      </w:r>
    </w:p>
    <w:p>
      <w:r>
        <w:t xml:space="preserve">Miten Dil tietämättään estää Fergusta tappamasta tuomaria?</w:t>
      </w:r>
    </w:p>
    <w:p>
      <w:r>
        <w:rPr>
          <w:b/>
        </w:rPr>
        <w:t xml:space="preserve">Tulos</w:t>
      </w:r>
    </w:p>
    <w:p>
      <w:r>
        <w:t xml:space="preserve">Mitä Fergus sanoi Dilille siitä, miksi hän otti syyn naisen puolesta?</w:t>
      </w:r>
    </w:p>
    <w:p>
      <w:r>
        <w:rPr>
          <w:b/>
        </w:rPr>
        <w:t xml:space="preserve">Tulos</w:t>
      </w:r>
    </w:p>
    <w:p>
      <w:r>
        <w:t xml:space="preserve">Kuka käskee Fergusta etsimään Dilin, jos he kuolevat?</w:t>
      </w:r>
    </w:p>
    <w:p>
      <w:r>
        <w:rPr>
          <w:b/>
        </w:rPr>
        <w:t xml:space="preserve">Tulos</w:t>
      </w:r>
    </w:p>
    <w:p>
      <w:r>
        <w:t xml:space="preserve">Miksi Fergus ei liittynyt muiden mukaan tehtävään?</w:t>
      </w:r>
    </w:p>
    <w:p>
      <w:r>
        <w:rPr>
          <w:b/>
        </w:rPr>
        <w:t xml:space="preserve">Tulos</w:t>
      </w:r>
    </w:p>
    <w:p>
      <w:r>
        <w:t xml:space="preserve">Kuinka monta vuotta Fergus sai vankilassa?</w:t>
      </w:r>
    </w:p>
    <w:p>
      <w:r>
        <w:rPr>
          <w:b/>
        </w:rPr>
        <w:t xml:space="preserve">Tulos</w:t>
      </w:r>
    </w:p>
    <w:p>
      <w:r>
        <w:t xml:space="preserve">Kuinka kauan Fergus joutuu istumaan vankilassa?</w:t>
      </w:r>
    </w:p>
    <w:p>
      <w:r>
        <w:rPr>
          <w:b/>
        </w:rPr>
        <w:t xml:space="preserve">Tulos</w:t>
      </w:r>
    </w:p>
    <w:p>
      <w:r>
        <w:t xml:space="preserve">Minkä etnisen ryhmän jäsen Jody on?</w:t>
      </w:r>
    </w:p>
    <w:p>
      <w:r>
        <w:rPr>
          <w:b/>
        </w:rPr>
        <w:t xml:space="preserve">Tulos</w:t>
      </w:r>
    </w:p>
    <w:p>
      <w:r>
        <w:t xml:space="preserve">Kuka on Jodyn tyttöystävä?</w:t>
      </w:r>
    </w:p>
    <w:p>
      <w:r>
        <w:rPr>
          <w:b/>
        </w:rPr>
        <w:t xml:space="preserve">Tulos</w:t>
      </w:r>
    </w:p>
    <w:p>
      <w:r>
        <w:t xml:space="preserve">Mistä Fergus löytää Dilin? </w:t>
      </w:r>
    </w:p>
    <w:p>
      <w:r>
        <w:rPr>
          <w:b/>
        </w:rPr>
        <w:t xml:space="preserve">Tulos</w:t>
      </w:r>
    </w:p>
    <w:p>
      <w:r>
        <w:t xml:space="preserve">Minkä tarinan Jody kertoo ensin Fergukselle ja Fergus myöhemmin Dilille?</w:t>
      </w:r>
    </w:p>
    <w:p>
      <w:r>
        <w:rPr>
          <w:b/>
        </w:rPr>
        <w:t xml:space="preserve">Tulos</w:t>
      </w:r>
    </w:p>
    <w:p>
      <w:r>
        <w:t xml:space="preserve">Miksi Fergus haluaa oksentaa?</w:t>
      </w:r>
    </w:p>
    <w:p>
      <w:r>
        <w:rPr>
          <w:b/>
        </w:rPr>
        <w:t xml:space="preserve">Tulos</w:t>
      </w:r>
    </w:p>
    <w:p>
      <w:r>
        <w:t xml:space="preserve">Kuka tappaa Maguiren?</w:t>
      </w:r>
    </w:p>
    <w:p>
      <w:r>
        <w:rPr>
          <w:b/>
        </w:rPr>
        <w:t xml:space="preserve">Tulos</w:t>
      </w:r>
    </w:p>
    <w:p>
      <w:r>
        <w:t xml:space="preserve">Kun Fergus löytää Dilin, mitä hän laulaa? </w:t>
      </w:r>
    </w:p>
    <w:p>
      <w:r>
        <w:rPr>
          <w:b/>
        </w:rPr>
        <w:t xml:space="preserve">Tulos</w:t>
      </w:r>
    </w:p>
    <w:p>
      <w:r>
        <w:t xml:space="preserve">Mihin ruumiinosaan Dil ampuu ja tappaa Juden?</w:t>
      </w:r>
    </w:p>
    <w:p>
      <w:r>
        <w:rPr>
          <w:b/>
        </w:rPr>
        <w:t xml:space="preserve">Tulos</w:t>
      </w:r>
    </w:p>
    <w:p>
      <w:r>
        <w:t xml:space="preserve">Millainen kauppa Fergus alun perin löytää Dilin?</w:t>
      </w:r>
    </w:p>
    <w:p>
      <w:r>
        <w:rPr>
          <w:b/>
        </w:rPr>
        <w:t xml:space="preserve">Tulos</w:t>
      </w:r>
    </w:p>
    <w:p>
      <w:r>
        <w:t xml:space="preserve">Minkä tarinan Jody kertoo Fergukselle?</w:t>
      </w:r>
    </w:p>
    <w:p>
      <w:r>
        <w:rPr>
          <w:b/>
        </w:rPr>
        <w:t xml:space="preserve">Tulos</w:t>
      </w:r>
    </w:p>
    <w:p>
      <w:r>
        <w:t xml:space="preserve">Mihin kaupunkiin Fergus pakenee Jodyn kuoleman jälkeen?</w:t>
      </w:r>
    </w:p>
    <w:p>
      <w:r>
        <w:rPr>
          <w:b/>
        </w:rPr>
        <w:t xml:space="preserve">Tulos</w:t>
      </w:r>
    </w:p>
    <w:p>
      <w:r>
        <w:t xml:space="preserve">Missä Fergus näkee Dilin laulavan "The Crying Gamea"?</w:t>
      </w:r>
    </w:p>
    <w:p>
      <w:r>
        <w:rPr>
          <w:b/>
        </w:rPr>
        <w:t xml:space="preserve">Tulos</w:t>
      </w:r>
    </w:p>
    <w:p>
      <w:r>
        <w:t xml:space="preserve">Mikä on Ferguksen peitenimi Lontoossa?</w:t>
      </w:r>
    </w:p>
    <w:p>
      <w:r>
        <w:rPr>
          <w:b/>
        </w:rPr>
        <w:t xml:space="preserve">Tulos</w:t>
      </w:r>
    </w:p>
    <w:p>
      <w:r>
        <w:t xml:space="preserve">Minkä suuren yllätyksen Dilin henkilöllisyydestä Frgus saa selville?</w:t>
      </w:r>
    </w:p>
    <w:p>
      <w:r>
        <w:rPr>
          <w:b/>
        </w:rPr>
        <w:t xml:space="preserve">Tulos</w:t>
      </w:r>
    </w:p>
    <w:p>
      <w:r>
        <w:t xml:space="preserve">Minkä rikollisryhmän väliaikainen vapaaehtoinen Fergus oli?</w:t>
      </w:r>
    </w:p>
    <w:p>
      <w:r>
        <w:rPr>
          <w:b/>
        </w:rPr>
        <w:t xml:space="preserve">Tulos</w:t>
      </w:r>
    </w:p>
    <w:p>
      <w:r>
        <w:t xml:space="preserve">Mitä Fergus tekee Lontoossa?</w:t>
      </w:r>
    </w:p>
    <w:p>
      <w:r>
        <w:rPr>
          <w:b/>
        </w:rPr>
        <w:t xml:space="preserve">Esimerkki 3.270</w:t>
      </w:r>
    </w:p>
    <w:p>
      <w:r>
        <w:t xml:space="preserve"> Rocky Balboa on vuoden 1975 loppupuolelle sijoittuva kovaa elämää viettävä, mutta epäonnistunut palkintonyrkkeilijä italialaiselta asuinalueelta Philadelphiasta, Pennsylvaniasta. Otteluiden välissä hän työskentelee koronkiskuri Tony Gazzon ulosottomiehenä. Raskaan sarjan maailmanmestari Apollo Creed ilmoittaa suunnitelmista järjestää ottelu Philadelphiassa Yhdysvaltain tulevien kaksisatavuotisjuhlien aikana. Viisi viikkoa ennen ottelupäivää hänelle kuitenkin ilmoitetaan, että hänen suunniteltu vastustajansa, Mac Lee Greene, ei pysty osallistumaan otteluun loukkaantuneen käden vuoksi. Koska kaikki muut mahdolliset korvaajat ovat varattuja tai eivät muuten ole käytettävissä, Creed päättää piristää tilannetta antamalla paikalliselle haastajalle mahdollisuuden kohdata hänet. Hän löytää Balboan lehdestä ja pitää tämän lempinimestä "The Italian Stallion" ja ottelutyylistä, joka on Southpaw. Rocky tapaa promoottori Miles Jergensin, joka olettaa Creedin etsivän paikallisia sparraajia. Rocky suostuu vastahakoisesti otteluun, josta maksetaan 150 000 dollaria. Useiden viikkojen harjoittelun jälkeen, jossa Rocky käyttää kaikkea mitä hän löytää, mukaan lukien lihanruhoja nyrkkeilysäkkeinä, hän hyväksyy avustustarjouksen entiseltä nyrkkeilijältä Mickey "Mighty Mick" Goldmilliltä, arvostetulta valmentajalta ja entiseltä 1920-luvun kaksoissarjan nyrkkeilijältä, joka on aina kritisoinut Rockya potentiaalinsa tuhlaamisesta.Samaan aikaan Rocky aloittaa suhteen paikallisen lemmikkieläinliikkeen myyjän Adrianin kanssa. Hän voittaa vähitellen ujon Adrianin luottamuksen, mikä huipentuu suudelmaan. Adrianin alkoholistiveli Paulie tulee mustasukkaiseksi Rockyn menestyksestä, mutta Rocky rauhoittaa häntä suostumalla mainostamaan lihapakkausliikeään ottelussa. Ottelua edeltävänä iltana Rocky masentuu kierreltyään areenalla. Hän tunnustaa Adrianille, ettei hän odota voittavansa, mutta on tyytyväinen siihen, että hän jaksaa taistella Creediä vastaan ja todistaa itsensä kaikille. uudenvuodenpäivänä huipentava nyrkkeilyottelu alkaa, kun Creed tekee dramaattisen sisääntulon ensin George Washingtoniksi ja sitten Samuli-sedäksi pukeutuneena. Rocky käyttää hyväkseen Creedin itsevarmuutta ja tyrmää hänet ensimmäisessä erässä - ensimmäistä kertaa, kun Creed on koskaan lyöty maahan. Nöyryytettynä Creed suhtautuu Rockyyn loppuottelun ajan vakavammin, vaikka hänen egonsa ei koskaan täysin häviä. Ottelu jatkuu täydet 15 erää, ja molemmat ottelijat saavat useita vammoja; Rocky saa ensimmäisen kerran murtuneen nenän ja invalidisoivan vamman silmän ympäriltä, ja Creed saa rajuja iskuja kylkiluihinsa, jotka aiheuttavat huomattavaa sisäistä verenvuotoa. Ottelun edetessä Creedin ylivoimainen taito saa vastapainokseen Rockyn ilmeisen rajattoman kyvyn ottaa vastaan iskuja ja hänen sinnikkään kieltäytymisensä tulla tyrmättäväksi. Kun viimeisen erän kello soi ja molemmat ottelijat ovat lukittuneet toistensa syliin, he lupaavat toisilleen, ettei uusintaottelua tule.Ottelun jälkeen näytellään monikerroksista draamaa: urheilutoimittajat ja yleisö villiintyvät, Jergens ilmoittaa kaiuttimessa, että ottelu oli "kehähistorian suurin sisun ja kestävyyden osoitus", ja Rocky huutaa toistuvasti Adriania, joka juoksee kehään Paulien harhauttaessa turvamiehiä. Kun Jergens julistaa Creedin voittajaksi jaetulla päätöksellä (8:7, 7:8, 9:6), Adrian ja Rocky syleilevät toisiaan ja tunnustavat rakkauttaan toisilleen, eivätkä välitä ottelun tuloksesta.</w:t>
      </w:r>
    </w:p>
    <w:p>
      <w:r>
        <w:rPr>
          <w:b/>
        </w:rPr>
        <w:t xml:space="preserve">Tulos</w:t>
      </w:r>
    </w:p>
    <w:p>
      <w:r>
        <w:t xml:space="preserve">Milloin ottelijat sopivat uusintaottelusta?</w:t>
      </w:r>
    </w:p>
    <w:p>
      <w:r>
        <w:rPr>
          <w:b/>
        </w:rPr>
        <w:t xml:space="preserve">Tulos</w:t>
      </w:r>
    </w:p>
    <w:p>
      <w:r>
        <w:t xml:space="preserve">Kuka voitti ottelun ja millä päätöksellä?</w:t>
      </w:r>
    </w:p>
    <w:p>
      <w:r>
        <w:rPr>
          <w:b/>
        </w:rPr>
        <w:t xml:space="preserve">Tulos</w:t>
      </w:r>
    </w:p>
    <w:p>
      <w:r>
        <w:t xml:space="preserve">Mistä Rocky on kotoisin?</w:t>
      </w:r>
    </w:p>
    <w:p>
      <w:r>
        <w:rPr>
          <w:b/>
        </w:rPr>
        <w:t xml:space="preserve">Tulos</w:t>
      </w:r>
    </w:p>
    <w:p>
      <w:r>
        <w:t xml:space="preserve">Paljonko Rocky tienasi ottelusta?</w:t>
      </w:r>
    </w:p>
    <w:p>
      <w:r>
        <w:rPr>
          <w:b/>
        </w:rPr>
        <w:t xml:space="preserve">Tulos</w:t>
      </w:r>
    </w:p>
    <w:p>
      <w:r>
        <w:t xml:space="preserve">Mikä on Creedin etunimi?</w:t>
      </w:r>
    </w:p>
    <w:p>
      <w:r>
        <w:rPr>
          <w:b/>
        </w:rPr>
        <w:t xml:space="preserve">Tulos</w:t>
      </w:r>
    </w:p>
    <w:p>
      <w:r>
        <w:t xml:space="preserve">Keneksi Apollo Creed pukeutuu?</w:t>
      </w:r>
    </w:p>
    <w:p>
      <w:r>
        <w:rPr>
          <w:b/>
        </w:rPr>
        <w:t xml:space="preserve">Tulos</w:t>
      </w:r>
    </w:p>
    <w:p>
      <w:r>
        <w:t xml:space="preserve">Ketä Rocky pyytää ottelun aikana?</w:t>
      </w:r>
    </w:p>
    <w:p>
      <w:r>
        <w:rPr>
          <w:b/>
        </w:rPr>
        <w:t xml:space="preserve">Tulos</w:t>
      </w:r>
    </w:p>
    <w:p>
      <w:r>
        <w:t xml:space="preserve">Rockyn masennus tulee heti sen jälkeen, kun hän tekee mitä?</w:t>
      </w:r>
    </w:p>
    <w:p>
      <w:r>
        <w:rPr>
          <w:b/>
        </w:rPr>
        <w:t xml:space="preserve">Tulos</w:t>
      </w:r>
    </w:p>
    <w:p>
      <w:r>
        <w:t xml:space="preserve">Millä juhlapäivällä huipentuva nyrkkeilyottelu käytiin?</w:t>
      </w:r>
    </w:p>
    <w:p>
      <w:r>
        <w:rPr>
          <w:b/>
        </w:rPr>
        <w:t xml:space="preserve">Tulos</w:t>
      </w:r>
    </w:p>
    <w:p>
      <w:r>
        <w:t xml:space="preserve">Missä Adrian on töissä?</w:t>
      </w:r>
    </w:p>
    <w:p>
      <w:r>
        <w:rPr>
          <w:b/>
        </w:rPr>
        <w:t xml:space="preserve">Tulos</w:t>
      </w:r>
    </w:p>
    <w:p>
      <w:r>
        <w:t xml:space="preserve">Mitä Rockyn lempinimi tarkoittaa?</w:t>
      </w:r>
    </w:p>
    <w:p>
      <w:r>
        <w:rPr>
          <w:b/>
        </w:rPr>
        <w:t xml:space="preserve">Tulos</w:t>
      </w:r>
    </w:p>
    <w:p>
      <w:r>
        <w:t xml:space="preserve">Kuka oli Rockyn ikoninen valmentaja ottelussa?</w:t>
      </w:r>
    </w:p>
    <w:p>
      <w:r>
        <w:rPr>
          <w:b/>
        </w:rPr>
        <w:t xml:space="preserve">Tulos</w:t>
      </w:r>
    </w:p>
    <w:p>
      <w:r>
        <w:t xml:space="preserve">Kuka on raskaan sarjan maailmanmestari?</w:t>
      </w:r>
    </w:p>
    <w:p>
      <w:r>
        <w:rPr>
          <w:b/>
        </w:rPr>
        <w:t xml:space="preserve">Tulos</w:t>
      </w:r>
    </w:p>
    <w:p>
      <w:r>
        <w:t xml:space="preserve">Mikä oli Rockyn perimä?</w:t>
      </w:r>
    </w:p>
    <w:p>
      <w:r>
        <w:rPr>
          <w:b/>
        </w:rPr>
        <w:t xml:space="preserve">Tulos</w:t>
      </w:r>
    </w:p>
    <w:p>
      <w:r>
        <w:t xml:space="preserve">Milloin Rockyn valmentaja oli mestari?</w:t>
      </w:r>
    </w:p>
    <w:p>
      <w:r>
        <w:rPr>
          <w:b/>
        </w:rPr>
        <w:t xml:space="preserve">Tulos</w:t>
      </w:r>
    </w:p>
    <w:p>
      <w:r>
        <w:t xml:space="preserve">Mikä on Rockyn valmentajan nimi?</w:t>
      </w:r>
    </w:p>
    <w:p>
      <w:r>
        <w:rPr>
          <w:b/>
        </w:rPr>
        <w:t xml:space="preserve">Tulos</w:t>
      </w:r>
    </w:p>
    <w:p>
      <w:r>
        <w:t xml:space="preserve">Mitä Rocky käyttää nyrkkeilysäkkinä?</w:t>
      </w:r>
    </w:p>
    <w:p>
      <w:r>
        <w:rPr>
          <w:b/>
        </w:rPr>
        <w:t xml:space="preserve">Tulos</w:t>
      </w:r>
    </w:p>
    <w:p>
      <w:r>
        <w:t xml:space="preserve">Mikä sairaus Adrianin äidillä oli?</w:t>
      </w:r>
    </w:p>
    <w:p>
      <w:r>
        <w:rPr>
          <w:b/>
        </w:rPr>
        <w:t xml:space="preserve">Tulos</w:t>
      </w:r>
    </w:p>
    <w:p>
      <w:r>
        <w:t xml:space="preserve">Kuka sai kylkivammat ja sisäisen verenvuodon?</w:t>
      </w:r>
    </w:p>
    <w:p>
      <w:r>
        <w:rPr>
          <w:b/>
        </w:rPr>
        <w:t xml:space="preserve">Tulos</w:t>
      </w:r>
    </w:p>
    <w:p>
      <w:r>
        <w:t xml:space="preserve">Kuinka monta erää ottelu kesti?</w:t>
      </w:r>
    </w:p>
    <w:p>
      <w:r>
        <w:rPr>
          <w:b/>
        </w:rPr>
        <w:t xml:space="preserve">Tulos</w:t>
      </w:r>
    </w:p>
    <w:p>
      <w:r>
        <w:t xml:space="preserve">Mikä on Rockyn lempinimi?</w:t>
      </w:r>
    </w:p>
    <w:p>
      <w:r>
        <w:rPr>
          <w:b/>
        </w:rPr>
        <w:t xml:space="preserve">Tulos</w:t>
      </w:r>
    </w:p>
    <w:p>
      <w:r>
        <w:t xml:space="preserve">Kuinka pitkä on Rockyn ja Creedin välinen taistelu?</w:t>
      </w:r>
    </w:p>
    <w:p>
      <w:r>
        <w:rPr>
          <w:b/>
        </w:rPr>
        <w:t xml:space="preserve">Tulos</w:t>
      </w:r>
    </w:p>
    <w:p>
      <w:r>
        <w:t xml:space="preserve">Mitä ottelulla oli tarkoitus juhlistaa?</w:t>
      </w:r>
    </w:p>
    <w:p>
      <w:r>
        <w:rPr>
          <w:b/>
        </w:rPr>
        <w:t xml:space="preserve">Tulos</w:t>
      </w:r>
    </w:p>
    <w:p>
      <w:r>
        <w:t xml:space="preserve">Mikä on Rockyn taistelutyyli?</w:t>
      </w:r>
    </w:p>
    <w:p>
      <w:r>
        <w:rPr>
          <w:b/>
        </w:rPr>
        <w:t xml:space="preserve">Tulos</w:t>
      </w:r>
    </w:p>
    <w:p>
      <w:r>
        <w:t xml:space="preserve">Kenellä nyrkkeilijällä oli ottelun seurauksena sisäinen verenvuoto?</w:t>
      </w:r>
    </w:p>
    <w:p>
      <w:r>
        <w:rPr>
          <w:b/>
        </w:rPr>
        <w:t xml:space="preserve">Tulos</w:t>
      </w:r>
    </w:p>
    <w:p>
      <w:r>
        <w:t xml:space="preserve">Miksi Creed suostui ottelemaan paikallista nyrkkeilijää vastaan?</w:t>
      </w:r>
    </w:p>
    <w:p>
      <w:r>
        <w:rPr>
          <w:b/>
        </w:rPr>
        <w:t xml:space="preserve">Tulos</w:t>
      </w:r>
    </w:p>
    <w:p>
      <w:r>
        <w:t xml:space="preserve">Milloin Rocky tyrmää Creedin?</w:t>
      </w:r>
    </w:p>
    <w:p>
      <w:r>
        <w:rPr>
          <w:b/>
        </w:rPr>
        <w:t xml:space="preserve">Tulos</w:t>
      </w:r>
    </w:p>
    <w:p>
      <w:r>
        <w:t xml:space="preserve">Kenelle Rocky työskentelee?</w:t>
      </w:r>
    </w:p>
    <w:p>
      <w:r>
        <w:rPr>
          <w:b/>
        </w:rPr>
        <w:t xml:space="preserve">Tulos</w:t>
      </w:r>
    </w:p>
    <w:p>
      <w:r>
        <w:t xml:space="preserve">Kuka kaatui ottelussa ensimmäisenä?</w:t>
      </w:r>
    </w:p>
    <w:p>
      <w:r>
        <w:rPr>
          <w:b/>
        </w:rPr>
        <w:t xml:space="preserve">Esimerkki 3.271</w:t>
      </w:r>
    </w:p>
    <w:p>
      <w:r>
        <w:t xml:space="preserve"> Joe Moore johtaa ammattivarkaiden rinkiä, johon kuuluvat Bobby Blane, Don "Pinky" Pincus ja Joen vaimo Fran. New Yorkissa sijaitsevan koruliikkeen ryöstön aikana Joen kasvot tallentuvat valvontakameraan, kun hän riisuu naamionsa yrittäessään harhauttaa liikkeen viimeistä jäljellä olevaa työntekijää. Koska sekä kuva että silminnäkijä tunnistavat hänet, Joe vetäytyy rikollisuudesta ja aikoo kadota purjeveneellään vaimonsa kanssa. tämä ei sovi yhteen Joen aitaajan Mickey Bergmanin kanssa, joka pyörittää vaatebisnestä kulissina. Kertyneistä kuluista toisen ryöstön järjestämisestä Bergman päättää pidättäytyä Joelle ja hänen miehistölleen kuuluvasta maksusta. Hän vaatii heitä toteuttamaan toisen keikan, jossa ryöstetään suurta kultalastia kuljettava lentokone. Bergman vaatii lisäksi, että hänen veljenpoikansa Jimmy Silk olisi mukana miehistössä.Joe suostuu, mutta joukko vaihtuvia uskollisuuksia muuttaa tehtävän monimutkaisuutta, kuten Jimmyn kiinnostus Joen vaimoa ja Bergmania kohtaan ja Jimmyn usko, että Joen taidot ovat laskussa.He yrittävät ryöstää lentokoneen kahdesti. Ensimmäisessä yrityksessä he asentavat räjähteitä lentokentän rajalle, mutta ohikulkevat lainvalvojat pysäyttävät heidät. Joen ja Bobbyn puhuessa poliiseille, että he lähtisivät, kiihtynyt Jimmy vetää aseensa esiin, mutta muut ryhmän jäsenet estävät häntä ampumasta poliiseja ja paljastamasta heitä, joten Joe peruu ryöstön tältä päivältä. Hän pakottaa tiiminsä luopumaan työn loppuun saattamisesta saatuaan selville, ettei Pinky tuhonnut pakoautoa, joka oli tiimin sormenjälkien peitossa. Bergman ei hyväksy tiimin lähtöä ja pakottaa heidät saattamaan työn loppuun." Lentokoneen ryöstö on sarja harhautuksia. Pinky esiintyy vartijana, kun taas Joe, Bobby ja Jimmy esiintyvät lentokentän turvamiehinä. He pysäyttävät lentokoneen ja teeskentelevät reagoivansa hätätilanteeseen. He täyttävät pakettiauton koneesta ottamillaan tavaroilla, siirtävät pakettiauton sitten lentokentällä sijaitsevaan vuokrattuun autotalliin, jossa he merkkaavat sen uudelleen ja soittavat hinausauton, joka kuljettaa sen pois.Jimmy pettää muut varastamaan kullan ja Franin. Hän tyrmää Joen ja kertoo Franille tietävänsä, että Joe muutti suunnitelmaa. Hän ja Fran vievät pakettiauton, mutta Jimmy saa selville, että piilotetut lokerot on täytetty metallin aluslevyillä.Joe välttyy pidätykseltä ja palaa naamioituneena koneeseen. Hän ja Bobby vievät samalle Sveitsin lennolle varaamansa tavaralähetyksen, joka heidän mukaansa on nyt ajettava määränpäähän koneen myöhästymisen vuoksi. Lähetyksen sisällä on varastettua kultaa, jonka Joe ja Bobby sulattavat pitkiksi tangoiksi.Raivostunut Bergman ottaa kiinni Pinkyn, joka on saattamassa sisarentytärtään koulubussiin. Pinky paljastaa suunnitelman pelastaakseen veljentyttärensä. Bergman ja hänen miehistönsä saapuvat Jimmyn ja Franin kanssa Joen purjeveneelle, jossa he uhkaavat Joeta aseella. he huomaavat, että veneen kaiteet ovat kultaiset. Fran lähtee Jimmyn kanssa ja pyytää Bergmania antamaan Joelle rahaa ja päästämään hänet menemään. Kaiteet maalataan ja piilossa oleva Bobby avaa tulen. Bergmanin miehet kuolevat ja Joe tappaa Bergmanin. bobby antaa Joelle osoitteen, johon hän voi lähettää osuutensa. Joe odottaa Franin tapaamista uuden kuorma-auton kanssa, joka on täynnä mustaksi maalattuja sauvoja. Fran ilmestyy paikalle Jimmyn kanssa. He ottavat auton ja kullan.Joe nousee vanhempaan autoon lähteäkseen. Kuorma-auton musta tanko raapii autotallin ovea, jolloin sen alta paljastuu kultaa. Joe nostaa kuorma-auton lavalla olevan pressun, jolloin kultatangot paljastuvat. Hän peittää tangot pressulla ja ajaa pois.</w:t>
      </w:r>
    </w:p>
    <w:p>
      <w:r>
        <w:rPr>
          <w:b/>
        </w:rPr>
        <w:t xml:space="preserve">Tulos</w:t>
      </w:r>
    </w:p>
    <w:p>
      <w:r>
        <w:t xml:space="preserve">Mikä yhteys on Mikki ja Joen välillä?</w:t>
      </w:r>
    </w:p>
    <w:p>
      <w:r>
        <w:rPr>
          <w:b/>
        </w:rPr>
        <w:t xml:space="preserve">Tulos</w:t>
      </w:r>
    </w:p>
    <w:p>
      <w:r>
        <w:t xml:space="preserve">Mikä oli Bobbyn rooli lentokoneen ryöstön aikana?</w:t>
      </w:r>
    </w:p>
    <w:p>
      <w:r>
        <w:rPr>
          <w:b/>
        </w:rPr>
        <w:t xml:space="preserve">Tulos</w:t>
      </w:r>
    </w:p>
    <w:p>
      <w:r>
        <w:t xml:space="preserve">Miten miehistö suunnitteli saavansa pakettiauton lentokentältä?</w:t>
      </w:r>
    </w:p>
    <w:p>
      <w:r>
        <w:rPr>
          <w:b/>
        </w:rPr>
        <w:t xml:space="preserve">Tulos</w:t>
      </w:r>
    </w:p>
    <w:p>
      <w:r>
        <w:t xml:space="preserve">Miten Mikki tienaa rahaa laillisesti kansilehtenä?</w:t>
      </w:r>
    </w:p>
    <w:p>
      <w:r>
        <w:rPr>
          <w:b/>
        </w:rPr>
        <w:t xml:space="preserve">Tulos</w:t>
      </w:r>
    </w:p>
    <w:p>
      <w:r>
        <w:t xml:space="preserve">Miksi Joe halusi, että hänen miehistönsä ei viimeistele lentokonetyötä?</w:t>
      </w:r>
    </w:p>
    <w:p>
      <w:r>
        <w:rPr>
          <w:b/>
        </w:rPr>
        <w:t xml:space="preserve">Tulos</w:t>
      </w:r>
    </w:p>
    <w:p>
      <w:r>
        <w:t xml:space="preserve">Miksi Joe päätti vetäytyä rikolliselämästä ryöstettyään koruliikkeen?</w:t>
      </w:r>
    </w:p>
    <w:p>
      <w:r>
        <w:rPr>
          <w:b/>
        </w:rPr>
        <w:t xml:space="preserve">Tulos</w:t>
      </w:r>
    </w:p>
    <w:p>
      <w:r>
        <w:t xml:space="preserve">Kuka kuuluu Joen ryhmään, joka ryösti New Yorkin koruliikkeen?</w:t>
      </w:r>
    </w:p>
    <w:p>
      <w:r>
        <w:rPr>
          <w:b/>
        </w:rPr>
        <w:t xml:space="preserve">Tulos</w:t>
      </w:r>
    </w:p>
    <w:p>
      <w:r>
        <w:t xml:space="preserve">Mitä Joen on varastettava, ennen kuin Mikki antaa hänelle rahat koruliikkeestä?</w:t>
      </w:r>
    </w:p>
    <w:p>
      <w:r>
        <w:rPr>
          <w:b/>
        </w:rPr>
        <w:t xml:space="preserve">Tulos</w:t>
      </w:r>
    </w:p>
    <w:p>
      <w:r>
        <w:t xml:space="preserve">Mitä Mickey Bergman halusi Joen ja hänen miehistönsä tekevän? </w:t>
      </w:r>
    </w:p>
    <w:p>
      <w:r>
        <w:rPr>
          <w:b/>
        </w:rPr>
        <w:t xml:space="preserve">Tulos</w:t>
      </w:r>
    </w:p>
    <w:p>
      <w:r>
        <w:t xml:space="preserve">Miksi Joe soitti ensimmäisestä lentokoneen ryöstöyrityksestä?</w:t>
      </w:r>
    </w:p>
    <w:p>
      <w:r>
        <w:rPr>
          <w:b/>
        </w:rPr>
        <w:t xml:space="preserve">Tulos</w:t>
      </w:r>
    </w:p>
    <w:p>
      <w:r>
        <w:t xml:space="preserve">Mitä Pinky teki, kun Mickey Bergman otti hänet kiinni?</w:t>
      </w:r>
    </w:p>
    <w:p>
      <w:r>
        <w:rPr>
          <w:b/>
        </w:rPr>
        <w:t xml:space="preserve">Tulos</w:t>
      </w:r>
    </w:p>
    <w:p>
      <w:r>
        <w:t xml:space="preserve">Mitä oli kuorma-autossa, jossa Joe on odottamassa Frania?</w:t>
      </w:r>
    </w:p>
    <w:p>
      <w:r>
        <w:rPr>
          <w:b/>
        </w:rPr>
        <w:t xml:space="preserve">Tulos</w:t>
      </w:r>
    </w:p>
    <w:p>
      <w:r>
        <w:t xml:space="preserve">Mitä Joe ja Bobby tekivät kullalla?</w:t>
      </w:r>
    </w:p>
    <w:p>
      <w:r>
        <w:rPr>
          <w:b/>
        </w:rPr>
        <w:t xml:space="preserve">Tulos</w:t>
      </w:r>
    </w:p>
    <w:p>
      <w:r>
        <w:t xml:space="preserve">Miksi Jimmy ottaa aseensa esiin, kun jengi yrittää ryöstää lentokoneen?</w:t>
      </w:r>
    </w:p>
    <w:p>
      <w:r>
        <w:rPr>
          <w:b/>
        </w:rPr>
        <w:t xml:space="preserve">Tulos</w:t>
      </w:r>
    </w:p>
    <w:p>
      <w:r>
        <w:t xml:space="preserve">Mitä Bobby ja Joe tekivät varastetulla kullalla?</w:t>
      </w:r>
    </w:p>
    <w:p>
      <w:r>
        <w:rPr>
          <w:b/>
        </w:rPr>
        <w:t xml:space="preserve">Tulos</w:t>
      </w:r>
    </w:p>
    <w:p>
      <w:r>
        <w:t xml:space="preserve">Kenet Mickey Bergman halusi lisätä Joen miehistöön?</w:t>
      </w:r>
    </w:p>
    <w:p>
      <w:r>
        <w:rPr>
          <w:b/>
        </w:rPr>
        <w:t xml:space="preserve">Tulos</w:t>
      </w:r>
    </w:p>
    <w:p>
      <w:r>
        <w:t xml:space="preserve">Missä Bergman oli, kun hänet tapettiin?</w:t>
      </w:r>
    </w:p>
    <w:p>
      <w:r>
        <w:rPr>
          <w:b/>
        </w:rPr>
        <w:t xml:space="preserve">Tulos</w:t>
      </w:r>
    </w:p>
    <w:p>
      <w:r>
        <w:t xml:space="preserve">Kenen veljenpoika yritti karata Mooren vaimon kanssa?</w:t>
      </w:r>
    </w:p>
    <w:p>
      <w:r>
        <w:rPr>
          <w:b/>
        </w:rPr>
        <w:t xml:space="preserve">Tulos</w:t>
      </w:r>
    </w:p>
    <w:p>
      <w:r>
        <w:t xml:space="preserve">Kuka miehistön jäsenistä sai kullan tarinan lopussa?</w:t>
      </w:r>
    </w:p>
    <w:p>
      <w:r>
        <w:rPr>
          <w:b/>
        </w:rPr>
        <w:t xml:space="preserve">Tulos</w:t>
      </w:r>
    </w:p>
    <w:p>
      <w:r>
        <w:t xml:space="preserve">Kuka teeskentelee vartijaa yrittäessään varastaa lentokoneesta?</w:t>
      </w:r>
    </w:p>
    <w:p>
      <w:r>
        <w:rPr>
          <w:b/>
        </w:rPr>
        <w:t xml:space="preserve">Tulos</w:t>
      </w:r>
    </w:p>
    <w:p>
      <w:r>
        <w:t xml:space="preserve">Miten Joe huijaa Jimmyä tarinan lopussa?</w:t>
      </w:r>
    </w:p>
    <w:p>
      <w:r>
        <w:rPr>
          <w:b/>
        </w:rPr>
        <w:t xml:space="preserve">Tulos</w:t>
      </w:r>
    </w:p>
    <w:p>
      <w:r>
        <w:t xml:space="preserve">Kenestä tuli ryöstöporukan uusin jäsen?</w:t>
      </w:r>
    </w:p>
    <w:p>
      <w:r>
        <w:rPr>
          <w:b/>
        </w:rPr>
        <w:t xml:space="preserve">Tulos</w:t>
      </w:r>
    </w:p>
    <w:p>
      <w:r>
        <w:t xml:space="preserve">Mikä saa Joen haluamaan lopettaa ryöstämisen ja varastamisen?</w:t>
      </w:r>
    </w:p>
    <w:p>
      <w:r>
        <w:rPr>
          <w:b/>
        </w:rPr>
        <w:t xml:space="preserve">Tulos</w:t>
      </w:r>
    </w:p>
    <w:p>
      <w:r>
        <w:t xml:space="preserve">Miten Joe huijaa Jimmyä?</w:t>
      </w:r>
    </w:p>
    <w:p>
      <w:r>
        <w:rPr>
          <w:b/>
        </w:rPr>
        <w:t xml:space="preserve">Tulos</w:t>
      </w:r>
    </w:p>
    <w:p>
      <w:r>
        <w:t xml:space="preserve">Miksi Franin aviomies päätti ryhtyä lainkuuliaiseksi?</w:t>
      </w:r>
    </w:p>
    <w:p>
      <w:r>
        <w:rPr>
          <w:b/>
        </w:rPr>
        <w:t xml:space="preserve">Tulos</w:t>
      </w:r>
    </w:p>
    <w:p>
      <w:r>
        <w:t xml:space="preserve">Mikä on Jimmyn ja Mickeyn suhde?</w:t>
      </w:r>
    </w:p>
    <w:p>
      <w:r>
        <w:rPr>
          <w:b/>
        </w:rPr>
        <w:t xml:space="preserve">Tulos</w:t>
      </w:r>
    </w:p>
    <w:p>
      <w:r>
        <w:t xml:space="preserve">Kuinka monta kertaa he yrittivät ryöstää koneen?</w:t>
      </w:r>
    </w:p>
    <w:p>
      <w:r>
        <w:rPr>
          <w:b/>
        </w:rPr>
        <w:t xml:space="preserve">Tulos</w:t>
      </w:r>
    </w:p>
    <w:p>
      <w:r>
        <w:t xml:space="preserve">Mitä Fran halusi Bergmanin tekevän Joen kanssa?</w:t>
      </w:r>
    </w:p>
    <w:p>
      <w:r>
        <w:rPr>
          <w:b/>
        </w:rPr>
        <w:t xml:space="preserve">Tulos</w:t>
      </w:r>
    </w:p>
    <w:p>
      <w:r>
        <w:t xml:space="preserve">Mikä on sen henkilön sukunimi, joka ei räjäyttänyt pakoautoa?</w:t>
      </w:r>
    </w:p>
    <w:p>
      <w:r>
        <w:rPr>
          <w:b/>
        </w:rPr>
        <w:t xml:space="preserve">Tulos</w:t>
      </w:r>
    </w:p>
    <w:p>
      <w:r>
        <w:t xml:space="preserve">Milloin Jimmyn setä kohtasi Pincuksen?</w:t>
      </w:r>
    </w:p>
    <w:p>
      <w:r>
        <w:rPr>
          <w:b/>
        </w:rPr>
        <w:t xml:space="preserve">Esimerkki 3.272</w:t>
      </w:r>
    </w:p>
    <w:p>
      <w:r>
        <w:t xml:space="preserve"> Tarina alkaa, kun kolme kissan sisarusta, Mittens, Tom Kitten ja Moppet, kaatuilevat kynnyksellä ja leikkivät pölyssä. Heidän äitinsä, rouva Tabitha Twitchit, odottaa teelle "hienoa seuraa", joten hän hakee lapset sisälle pesemään ja pukemaan heidät ennen ystävien saapumista. Tom on "hyvin tuhma" ja raapii äitiään, kun tämä hoitaa häntä. Tabitha pukee Moppetille ja Mittsille puhtaat pinaforit ja pussukat ja Tomille "kaikenlaisia tyylikkäitä epämukavia vaatteita", jotka hän on ottanut lipastosta. Tom on lihava ja repii useita nappeja, mutta äiti ompelee ne takaisin kiinni. tabitha kääntää kissanpennut puutarhaan pitääkseen ne poissa tieltä sillä aikaa, kun hän valmistaa kuumaa voileipää juhlia varten. Hän käskee niitä pitämään pukunsa puhtaina ja pysymään kaukana sikolätistä, likaisesta tuhkakuopasta, Sally Henny Pennystä ja Puddle-Ducksista ja palaa sitten takaisin töihinsä. Pian Moppet ja Mittens ovat ruohotahrojen tahrimat pinaforit. He kiipeävät puutarhan muurille ja menettävät osan vaatteistaan kiivetessään. Tomilla on vaikeampaa päästä muurin huipulle "rikkoen saniaisia ja pudottaen nappeja oikealle ja vasemmalle". Muurin huipulle päästyään hän on sekaisin ja menettää hattunsa, mutta sisaret yrittävät saada hänet ryhdistäytymään. Loput hänen napeistaan hajoavat." Kolme Puddle-ankkaa tulee marssimaan tietä pitkin "pit pat paddle pat! pit pat waddle pat!". Jemima Puddle-ankka ja Rebeccah pukevat päälleen osan pudonneista vaatteista. Kissanpennut menettävät loput vaatteistaan laskeutuessaan alas seinää pitkin. Moppet pyytää herra Drake Puddle-duckia auttamaan Tomin pukemisessa. Hän poimii erilaisia vaatekappaleita Tomin vaatteista ja "pukee ne itse päälleen"! Kolme ankkaa lähtevät matkaan juuri kun Tabitha lähestyy ja huomaa, että hänen kolmella lapsellaan ei ole vaatteita päällä. Hän vetää heidät pois seinältä, "läimäyttää" heitä ja vie heidät takaisin taloon. "Ystäväni saapuvat kohta, ja te ette ole kelvollisia; olen loukkaantunut!" hän sanoo." Tabitha lähettää kissanpennut yläkertaan ja kertoo vierailleen, että kissanpennut ovat vuoteessa tuhkarokon takia. "Teekutsujen arvokkuutta ja rauhaa" häiritsevät kuitenkin "hyvin erikoiset äänet yläpuolelta", kun leikkisät kissanpennut riehuvat makuuhuoneessa. Kuvituskuva kuvaa makuuhuoneen täydellisessä epäjärjestyksessä ja Tomia äitinsä päähineessä. Seuraavassa kuvituksessa Tabitha astuu huoneeseen. Kirjailija keskeyttää kirjoituksen luvatakseen lukijalle, että hän tekee Tomista jonain päivänä suuremman kirjan. Viimeisillä sivuilla Puddle-ankat ovat hukanneet kissanpentujen vaatteet lampeen, ja he ovat etsineet niitä siitä lähtien.</w:t>
      </w:r>
    </w:p>
    <w:p>
      <w:r>
        <w:rPr>
          <w:b/>
        </w:rPr>
        <w:t xml:space="preserve">Tulos</w:t>
      </w:r>
    </w:p>
    <w:p>
      <w:r>
        <w:t xml:space="preserve">Mitkä ovat Tomin sisarusten nimet?</w:t>
      </w:r>
    </w:p>
    <w:p>
      <w:r>
        <w:rPr>
          <w:b/>
        </w:rPr>
        <w:t xml:space="preserve">Tulos</w:t>
      </w:r>
    </w:p>
    <w:p>
      <w:r>
        <w:t xml:space="preserve">Miksi Tomia kuvataan hyvin tuhmaksi?</w:t>
      </w:r>
    </w:p>
    <w:p>
      <w:r>
        <w:rPr>
          <w:b/>
        </w:rPr>
        <w:t xml:space="preserve">Tulos</w:t>
      </w:r>
    </w:p>
    <w:p>
      <w:r>
        <w:t xml:space="preserve">Missä kunnossa kissanpennut ovat, kun Tabitha löytää ne tieltä?</w:t>
      </w:r>
    </w:p>
    <w:p>
      <w:r>
        <w:rPr>
          <w:b/>
        </w:rPr>
        <w:t xml:space="preserve">Tulos</w:t>
      </w:r>
    </w:p>
    <w:p>
      <w:r>
        <w:t xml:space="preserve">Kuinka monta kissan sisarusta on olemassa?</w:t>
      </w:r>
    </w:p>
    <w:p>
      <w:r>
        <w:rPr>
          <w:b/>
        </w:rPr>
        <w:t xml:space="preserve">Tulos</w:t>
      </w:r>
    </w:p>
    <w:p>
      <w:r>
        <w:t xml:space="preserve">Minkä tekosyyn emokissa antaa sille, miksi sen kissanpennut eivät ole juhlissa?</w:t>
      </w:r>
    </w:p>
    <w:p>
      <w:r>
        <w:rPr>
          <w:b/>
        </w:rPr>
        <w:t xml:space="preserve">Tulos</w:t>
      </w:r>
    </w:p>
    <w:p>
      <w:r>
        <w:t xml:space="preserve">Kuka on tulossa vierailulle?</w:t>
      </w:r>
    </w:p>
    <w:p>
      <w:r>
        <w:rPr>
          <w:b/>
        </w:rPr>
        <w:t xml:space="preserve">Tulos</w:t>
      </w:r>
    </w:p>
    <w:p>
      <w:r>
        <w:t xml:space="preserve">Kuinka monta lätäkköä kissanpennut kohtaavat tiellä?</w:t>
      </w:r>
    </w:p>
    <w:p>
      <w:r>
        <w:rPr>
          <w:b/>
        </w:rPr>
        <w:t xml:space="preserve">Tulos</w:t>
      </w:r>
    </w:p>
    <w:p>
      <w:r>
        <w:t xml:space="preserve">Kuka on tuhma kissanpentu?</w:t>
      </w:r>
    </w:p>
    <w:p>
      <w:r>
        <w:rPr>
          <w:b/>
        </w:rPr>
        <w:t xml:space="preserve">Tulos</w:t>
      </w:r>
    </w:p>
    <w:p>
      <w:r>
        <w:t xml:space="preserve">Mitä Tom Kitten tekee äidilleen?</w:t>
      </w:r>
    </w:p>
    <w:p>
      <w:r>
        <w:rPr>
          <w:b/>
        </w:rPr>
        <w:t xml:space="preserve">Tulos</w:t>
      </w:r>
    </w:p>
    <w:p>
      <w:r>
        <w:t xml:space="preserve">Kuka oli tulossa teelle, kun tarina alkaa?</w:t>
      </w:r>
    </w:p>
    <w:p>
      <w:r>
        <w:rPr>
          <w:b/>
        </w:rPr>
        <w:t xml:space="preserve">Tulos</w:t>
      </w:r>
    </w:p>
    <w:p>
      <w:r>
        <w:t xml:space="preserve">Mitä kuvassa on Tomilla päällään?</w:t>
      </w:r>
    </w:p>
    <w:p>
      <w:r>
        <w:rPr>
          <w:b/>
        </w:rPr>
        <w:t xml:space="preserve">Tulos</w:t>
      </w:r>
    </w:p>
    <w:p>
      <w:r>
        <w:t xml:space="preserve">Mitä Tom tekee äidilleen, kun tämä hoitaa häntä?</w:t>
      </w:r>
    </w:p>
    <w:p>
      <w:r>
        <w:rPr>
          <w:b/>
        </w:rPr>
        <w:t xml:space="preserve">Tulos</w:t>
      </w:r>
    </w:p>
    <w:p>
      <w:r>
        <w:t xml:space="preserve">Minne kissanpennut menevät, kun niiden äiti valmistautuu juhliin?</w:t>
      </w:r>
    </w:p>
    <w:p>
      <w:r>
        <w:rPr>
          <w:b/>
        </w:rPr>
        <w:t xml:space="preserve">Tulos</w:t>
      </w:r>
    </w:p>
    <w:p>
      <w:r>
        <w:t xml:space="preserve">Mitä rouva Twitchit kertoo vierailleen selittääkseen kissanpentujen poissaolon?</w:t>
      </w:r>
    </w:p>
    <w:p>
      <w:r>
        <w:rPr>
          <w:b/>
        </w:rPr>
        <w:t xml:space="preserve">Tulos</w:t>
      </w:r>
    </w:p>
    <w:p>
      <w:r>
        <w:t xml:space="preserve">Mihin lätäkät hukkaavat kissanpentujen vaatteet?</w:t>
      </w:r>
    </w:p>
    <w:p>
      <w:r>
        <w:rPr>
          <w:b/>
        </w:rPr>
        <w:t xml:space="preserve">Tulos</w:t>
      </w:r>
    </w:p>
    <w:p>
      <w:r>
        <w:t xml:space="preserve">Miten kissanpennut keskeyttävät äitinsä teekutsut?</w:t>
      </w:r>
    </w:p>
    <w:p>
      <w:r>
        <w:rPr>
          <w:b/>
        </w:rPr>
        <w:t xml:space="preserve">Tulos</w:t>
      </w:r>
    </w:p>
    <w:p>
      <w:r>
        <w:t xml:space="preserve">Minkä nimisiä ankkoja hänen äitinsä haluaa hänen pysyvän kaukana?</w:t>
      </w:r>
    </w:p>
    <w:p>
      <w:r>
        <w:rPr>
          <w:b/>
        </w:rPr>
        <w:t xml:space="preserve">Tulos</w:t>
      </w:r>
    </w:p>
    <w:p>
      <w:r>
        <w:t xml:space="preserve">Miksi rouva Twitchitin täytyy ommella napit takaisin Tomin vaatteisiin?</w:t>
      </w:r>
    </w:p>
    <w:p>
      <w:r>
        <w:rPr>
          <w:b/>
        </w:rPr>
        <w:t xml:space="preserve">Tulos</w:t>
      </w:r>
    </w:p>
    <w:p>
      <w:r>
        <w:t xml:space="preserve">Mitä Tomin äidillä on ommella takaisin hänelle?</w:t>
      </w:r>
    </w:p>
    <w:p>
      <w:r>
        <w:rPr>
          <w:b/>
        </w:rPr>
        <w:t xml:space="preserve">Tulos</w:t>
      </w:r>
    </w:p>
    <w:p>
      <w:r>
        <w:t xml:space="preserve">Mikä on kissan sisarusten äidin nimi?</w:t>
      </w:r>
    </w:p>
    <w:p>
      <w:r>
        <w:rPr>
          <w:b/>
        </w:rPr>
        <w:t xml:space="preserve">Tulos</w:t>
      </w:r>
    </w:p>
    <w:p>
      <w:r>
        <w:t xml:space="preserve">Mitä Tom menettää, kun hän nousee seinää pitkin?</w:t>
      </w:r>
    </w:p>
    <w:p>
      <w:r>
        <w:rPr>
          <w:b/>
        </w:rPr>
        <w:t xml:space="preserve">Tulos</w:t>
      </w:r>
    </w:p>
    <w:p>
      <w:r>
        <w:t xml:space="preserve">Mitä emokissa tekee kissanpennuille, kun se vetää ne pois seinältä?</w:t>
      </w:r>
    </w:p>
    <w:p>
      <w:r>
        <w:rPr>
          <w:b/>
        </w:rPr>
        <w:t xml:space="preserve">Tulos</w:t>
      </w:r>
    </w:p>
    <w:p>
      <w:r>
        <w:t xml:space="preserve">Mikä kissanpentu on liian lihava vaatteisiinsa nähden?</w:t>
      </w:r>
    </w:p>
    <w:p>
      <w:r>
        <w:rPr>
          <w:b/>
        </w:rPr>
        <w:t xml:space="preserve">Tulos</w:t>
      </w:r>
    </w:p>
    <w:p>
      <w:r>
        <w:t xml:space="preserve">Kuka lätäkköankka pukee Tomin vaatteet päälleen?</w:t>
      </w:r>
    </w:p>
    <w:p>
      <w:r>
        <w:rPr>
          <w:b/>
        </w:rPr>
        <w:t xml:space="preserve">Tulos</w:t>
      </w:r>
    </w:p>
    <w:p>
      <w:r>
        <w:t xml:space="preserve">Minne emo lähettää kissanpentunsa, jotta ne eivät olisi tiellä juhliin valmistautuessaan?</w:t>
      </w:r>
    </w:p>
    <w:p>
      <w:r>
        <w:rPr>
          <w:b/>
        </w:rPr>
        <w:t xml:space="preserve">Tulos</w:t>
      </w:r>
    </w:p>
    <w:p>
      <w:r>
        <w:t xml:space="preserve">Mitä heidän äitinsä tekee, kun hän näkee ne seinällä?</w:t>
      </w:r>
    </w:p>
    <w:p>
      <w:r>
        <w:rPr>
          <w:b/>
        </w:rPr>
        <w:t xml:space="preserve">Tulos</w:t>
      </w:r>
    </w:p>
    <w:p>
      <w:r>
        <w:t xml:space="preserve">Kuka puki vaatteet, jotka tuntuvat pois kissanpennuilta?</w:t>
      </w:r>
    </w:p>
    <w:p>
      <w:r>
        <w:rPr>
          <w:b/>
        </w:rPr>
        <w:t xml:space="preserve">Tulos</w:t>
      </w:r>
    </w:p>
    <w:p>
      <w:r>
        <w:t xml:space="preserve">Milloin Tom menettää hattunsa?</w:t>
      </w:r>
    </w:p>
    <w:p>
      <w:r>
        <w:rPr>
          <w:b/>
        </w:rPr>
        <w:t xml:space="preserve">Tulos</w:t>
      </w:r>
    </w:p>
    <w:p>
      <w:r>
        <w:t xml:space="preserve">Kuka yrittää auttaa Tomia pukeutumaan?</w:t>
      </w:r>
    </w:p>
    <w:p>
      <w:r>
        <w:rPr>
          <w:b/>
        </w:rPr>
        <w:t xml:space="preserve">Tulos</w:t>
      </w:r>
    </w:p>
    <w:p>
      <w:r>
        <w:t xml:space="preserve">Mihin Puddle-ankat hukkasivat kissanpennuilta saamansa vaatteet?</w:t>
      </w:r>
    </w:p>
    <w:p>
      <w:r>
        <w:rPr>
          <w:b/>
        </w:rPr>
        <w:t xml:space="preserve">Esimerkki 3.273</w:t>
      </w:r>
    </w:p>
    <w:p>
      <w:r>
        <w:t xml:space="preserve"> David (Maguire) ja hänen kaksoissiskonsa Jennifer (Witherspoon) elävät erilaista elämää lukiossa. Jennifer on pinnallinen ja ekstrovertti; David on introvertti ja viettää suurimman osan ajastaan television katselussa. Eräänä iltana, kun heidän äitinsä Sherry (Jane Kaczmarek) on poissa, he riitelevät televisiosta. Jennifer haluaa katsoa MTV:n konserttia, mutta David haluaa katsoa maratonin Pleasantvilleä, mustavalkoista 1950-luvun komediasarjaa, joka kertoo idyllisestä Parker-perheestä, joka asuu Pleasantvillen, Iowan nuhjuisen puhtaassa lähiössä. Tappelun aikana kaukosäädin hajoaa, eikä televisiota voi käynnistää käsin. paikalle ilmestyy salaperäinen televisiokorjaaja (Knotts), joka kyselee Davidilta Pleasantvillestä ja antaa hänelle sitten oudon kaukosäätimen. Korjaaja lähtee, ja David ja Jennifer jatkavat tappelua. Sitten kaukosäädin kuitenkin siirtää heidät Parkereiden mustavalkoiseen Pleasantvillen olohuoneeseen vuonna 1958. David yrittää puhua järkeä korjaajalle (jonka kanssa hän kommunikoi Parkereiden television välityksellä), mutta hän onnistuu vain ajamaan tämän pois. Koska kaukosäädin ei enää toimi, Davidin ja Jenniferin on nyt teeskenneltävä olevansa Bud ja Mary Sue Parker, sarjan poika ja tytär. David ja Jennifer todistavat kaupungin terveellistä luonnetta, kuten palomiesten ryhmää, joka pelastaa vain puihin juuttuneita kissoja, koska tulipaloja ei ole sammutettavana. David kertoo Jenniferille, että heidän on pysyttävä roolihahmossaan eivätkä he saa häiritä kaupungin asukkaiden elämää, jotka eivät huomaa mitään eroa Budin ja Mary Suen sekä Davidin ja Jenniferin välillä. Säilyttääkseen sarjan juonen Jennifer tapailee lukiolaispoikaa, mutta kärsimättömyytensä vuoksi Jennifer ohittaa kaikenlaisen saturomantiikan ja harrastaa seksiä pojan kanssa - käsite, joka on tuntematon pojalle ja kaikille muillekin kaupunkilaisille. hiljalleen Pleasantville alkaa muuttua mustavalkoisesta värilliseksi, mukaan lukien kukat ja sellaisten ihmisten kasvot, jotka ovat kokeneet tunteenpurkauksia ja henkilökohtaista muutosta (tavallisesti seksin kautta). Vaikka David aluksi vastusti Jenniferin häirintää, hän liittyy lopulta mukaan, kun hän alkaa nähdä sarjan hahmot oikeina ihmisinä eikä vain avatareina. David esittelee herra Johnsonille (Daniels), joka on sen juustohampurilais-/limonadikaupan omistaja, jossa Bud työskentelee, kirjastosta saadun kirjan kautta värikästä modernia taidetta, mikä herättää hänessä kiinnostuksen maalaustaiteeseen. Johnson ja Betty Parker (Allen) rakastuvat, minkä vuoksi Betty lähtee kotoa, mikä saa George Parkerin (Macy), Budin ja Mary Suen isän, hämmennyksiin. Ainoat ihmiset, jotka pysyvät muuttumattomina, ovat kaupungin isät, joita johtaa pormestari Big Bob (Walsh viimeisessä esiintymisessään), joka näkee muutosten syövän Pleasantvillen arvoja. He päättävät tehdä jotakin yhä itsenäisemmiksi muuttuville vaimoilleen ja kapinallisille lapsilleen. kun kaupunkilaiset muuttuvat värikkäämmiksi, "värillisiä" ihmisiä aletaan kieltää julkisilla paikoilla. Lopulta mellakka syttyy, kun herra Johnsonin limonadikaupan ikkunaan on maalattu alaston Betty (Johnsonin maalaus). Limonadikauppa tuhotaan, kirjoja poltetaan ja "värillisiä" ihmisiä ahdistellaan kadulla. Vastatoimena kaupungin isät julistavat säännöt, joiden mukaan kirjastossa ei saa käydä, musiikkia ei saa soittaa kovalla äänellä eikä käyttää muita kuin mustia, valkoisia tai harmaita maaleja. Vastalauseena David ja herra Johnson maalaavat tiiliseinään värikkään seinämaalauksen, joka kuvaa heidän maailmaansa, minkä vuoksi heidät pidätetään. David ja herra Johnson puolustavat tekojaan oikeudenkäynnissä kaupungin edessä, ja heidän intohimonsa alkaa vaikuttaa värittömiin väestönosiin, jotta he ryhtyisivät värillisiksi. David herättää lopulta myös Big Bobissa sen verran vihaa ja närkästystä, että pormestarikin ryhtyy värilliseksi. Pormestari juoksee karkuun, ja näin segregaatio päättyy tehokkaasti. Kun Pleasantville ja sen väestö ovat nyt täysin värillisiä, Jennifer ja David pohtivat molemmat, miten heidän toimensa Pleasantvillen muuttamiseksi ovat muuttaneet heidän omia näkemyksiään siitä, miten he näkevät todellisen maailman ja oman paikkansa siinä, ja huomauttavat, että heidän oli ollut paljon vaikeampaa tulla värillisiksi kuin muiden kaupunkilaisten, ja olosuhteet, jotka lopulta mahdollistivat sen. Jennifer jää suorittamaan koulunsa loppuun vedoten siihen, että hänen huonot opintosuorituksensa todellisessa maailmassa eivät sallisi yliopisto-opintoja. David käyttää kaukosäädintä, joka nyt toimii taas, palatakseen takaisin reaalimaailmaan ja yllättää äitinsä uudella kypsyydellään. Salaperäinen televisiokorjaaja, joka oli ollut koko ajan talon ulkopuolella autossaan, hymyilee ajaessaan pois.</w:t>
      </w:r>
    </w:p>
    <w:p>
      <w:r>
        <w:rPr>
          <w:b/>
        </w:rPr>
        <w:t xml:space="preserve">Tulos</w:t>
      </w:r>
    </w:p>
    <w:p>
      <w:r>
        <w:t xml:space="preserve">Mikä herra Johnsonia kiinnostaa hänen ja Davidin kirjastokäynnin jälkeen?</w:t>
      </w:r>
    </w:p>
    <w:p>
      <w:r>
        <w:rPr>
          <w:b/>
        </w:rPr>
        <w:t xml:space="preserve">Tulos</w:t>
      </w:r>
    </w:p>
    <w:p>
      <w:r>
        <w:t xml:space="preserve">Mikä aiheutti Johnsonin pidätyksen? </w:t>
      </w:r>
    </w:p>
    <w:p>
      <w:r>
        <w:rPr>
          <w:b/>
        </w:rPr>
        <w:t xml:space="preserve">Tulos</w:t>
      </w:r>
    </w:p>
    <w:p>
      <w:r>
        <w:t xml:space="preserve">Mikä on sen televisio-ohjelman nimi, jota David katsoo koko ajan?</w:t>
      </w:r>
    </w:p>
    <w:p>
      <w:r>
        <w:rPr>
          <w:b/>
        </w:rPr>
        <w:t xml:space="preserve">Tulos</w:t>
      </w:r>
    </w:p>
    <w:p>
      <w:r>
        <w:t xml:space="preserve">Milloin David alkoi hyväksyä muutokset, joita Jennifer teki Pleasantvilleen?</w:t>
      </w:r>
    </w:p>
    <w:p>
      <w:r>
        <w:rPr>
          <w:b/>
        </w:rPr>
        <w:t xml:space="preserve">Tulos</w:t>
      </w:r>
    </w:p>
    <w:p>
      <w:r>
        <w:t xml:space="preserve">Miksi Jennifer päätti jäädä Pleasantvilleen?</w:t>
      </w:r>
    </w:p>
    <w:p>
      <w:r>
        <w:rPr>
          <w:b/>
        </w:rPr>
        <w:t xml:space="preserve">Tulos</w:t>
      </w:r>
    </w:p>
    <w:p>
      <w:r>
        <w:t xml:space="preserve">Kuka on Pleasantvillen viimeinen värillinen henkilö?</w:t>
      </w:r>
    </w:p>
    <w:p>
      <w:r>
        <w:rPr>
          <w:b/>
        </w:rPr>
        <w:t xml:space="preserve">Tulos</w:t>
      </w:r>
    </w:p>
    <w:p>
      <w:r>
        <w:t xml:space="preserve">Kuka antaa Davidille kaukosäätimen?</w:t>
      </w:r>
    </w:p>
    <w:p>
      <w:r>
        <w:rPr>
          <w:b/>
        </w:rPr>
        <w:t xml:space="preserve">Tulos</w:t>
      </w:r>
    </w:p>
    <w:p>
      <w:r>
        <w:t xml:space="preserve">Kenelle Betty Parker jättää miehensä George Parkerin?</w:t>
      </w:r>
    </w:p>
    <w:p>
      <w:r>
        <w:rPr>
          <w:b/>
        </w:rPr>
        <w:t xml:space="preserve">Tulos</w:t>
      </w:r>
    </w:p>
    <w:p>
      <w:r>
        <w:t xml:space="preserve">Mitkä maalivärit olivat sallittuja kaupungin isien toimesta?</w:t>
      </w:r>
    </w:p>
    <w:p>
      <w:r>
        <w:rPr>
          <w:b/>
        </w:rPr>
        <w:t xml:space="preserve">Tulos</w:t>
      </w:r>
    </w:p>
    <w:p>
      <w:r>
        <w:t xml:space="preserve">Mikä laite kuljettaa Davidin ja Jenniferin Pleasantvilleen?</w:t>
      </w:r>
    </w:p>
    <w:p>
      <w:r>
        <w:rPr>
          <w:b/>
        </w:rPr>
        <w:t xml:space="preserve">Tulos</w:t>
      </w:r>
    </w:p>
    <w:p>
      <w:r>
        <w:t xml:space="preserve">Mitkä ovat Sherryn lasten nimet?</w:t>
      </w:r>
    </w:p>
    <w:p>
      <w:r>
        <w:rPr>
          <w:b/>
        </w:rPr>
        <w:t xml:space="preserve">Tulos</w:t>
      </w:r>
    </w:p>
    <w:p>
      <w:r>
        <w:t xml:space="preserve">Mikä on Davidin siskon nimi?</w:t>
      </w:r>
    </w:p>
    <w:p>
      <w:r>
        <w:rPr>
          <w:b/>
        </w:rPr>
        <w:t xml:space="preserve">Tulos</w:t>
      </w:r>
    </w:p>
    <w:p>
      <w:r>
        <w:t xml:space="preserve">Miten David ja Jennifer pääsivät Pleasantvilleen?</w:t>
      </w:r>
    </w:p>
    <w:p>
      <w:r>
        <w:rPr>
          <w:b/>
        </w:rPr>
        <w:t xml:space="preserve">Tulos</w:t>
      </w:r>
    </w:p>
    <w:p>
      <w:r>
        <w:t xml:space="preserve">Mistä "värilliset" ihmiset kiellettiin Pleasantvillessä?</w:t>
      </w:r>
    </w:p>
    <w:p>
      <w:r>
        <w:rPr>
          <w:b/>
        </w:rPr>
        <w:t xml:space="preserve">Tulos</w:t>
      </w:r>
    </w:p>
    <w:p>
      <w:r>
        <w:t xml:space="preserve">Miksi Jennifer päättää jäädä Pleasantvilleen?</w:t>
      </w:r>
    </w:p>
    <w:p>
      <w:r>
        <w:rPr>
          <w:b/>
        </w:rPr>
        <w:t xml:space="preserve">Tulos</w:t>
      </w:r>
    </w:p>
    <w:p>
      <w:r>
        <w:t xml:space="preserve">Minkälaiset ihmiset tulevat kielletyiksi julkisissa tiloissa? </w:t>
      </w:r>
    </w:p>
    <w:p>
      <w:r>
        <w:rPr>
          <w:b/>
        </w:rPr>
        <w:t xml:space="preserve">Tulos</w:t>
      </w:r>
    </w:p>
    <w:p>
      <w:r>
        <w:t xml:space="preserve">Mikä on Pleasantville-televisiosarjassa pääosassa olevan perheen nimi?</w:t>
      </w:r>
    </w:p>
    <w:p>
      <w:r>
        <w:rPr>
          <w:b/>
        </w:rPr>
        <w:t xml:space="preserve">Tulos</w:t>
      </w:r>
    </w:p>
    <w:p>
      <w:r>
        <w:t xml:space="preserve">Minä vuonna Sherryn lapset saapuivat Big Bobin kaupunkiin?</w:t>
      </w:r>
    </w:p>
    <w:p>
      <w:r>
        <w:rPr>
          <w:b/>
        </w:rPr>
        <w:t xml:space="preserve">Tulos</w:t>
      </w:r>
    </w:p>
    <w:p>
      <w:r>
        <w:t xml:space="preserve">Kuka hahmoista päättää tarinan lopussa jäädä Pleasantvilleen?</w:t>
      </w:r>
    </w:p>
    <w:p>
      <w:r>
        <w:rPr>
          <w:b/>
        </w:rPr>
        <w:t xml:space="preserve">Tulos</w:t>
      </w:r>
    </w:p>
    <w:p>
      <w:r>
        <w:t xml:space="preserve">Missä herra Johnson työskentelee?</w:t>
      </w:r>
    </w:p>
    <w:p>
      <w:r>
        <w:rPr>
          <w:b/>
        </w:rPr>
        <w:t xml:space="preserve">Tulos</w:t>
      </w:r>
    </w:p>
    <w:p>
      <w:r>
        <w:t xml:space="preserve">Mikä tapahtuma aiheuttaa erottelun loppumisen Pleasantvillessä?</w:t>
      </w:r>
    </w:p>
    <w:p>
      <w:r>
        <w:rPr>
          <w:b/>
        </w:rPr>
        <w:t xml:space="preserve">Tulos</w:t>
      </w:r>
    </w:p>
    <w:p>
      <w:r>
        <w:t xml:space="preserve">Missä televisiokorjaaja oli koko sen ajan, kun David ja Jennifer olivat Pleasantvillessä?</w:t>
      </w:r>
    </w:p>
    <w:p>
      <w:r>
        <w:rPr>
          <w:b/>
        </w:rPr>
        <w:t xml:space="preserve">Tulos</w:t>
      </w:r>
    </w:p>
    <w:p>
      <w:r>
        <w:t xml:space="preserve">Miten pormestarista tuli "värillinen"?</w:t>
      </w:r>
    </w:p>
    <w:p>
      <w:r>
        <w:rPr>
          <w:b/>
        </w:rPr>
        <w:t xml:space="preserve">Tulos</w:t>
      </w:r>
    </w:p>
    <w:p>
      <w:r>
        <w:t xml:space="preserve">Mikä hahmo on maalattu alasti?</w:t>
      </w:r>
    </w:p>
    <w:p>
      <w:r>
        <w:rPr>
          <w:b/>
        </w:rPr>
        <w:t xml:space="preserve">Tulos</w:t>
      </w:r>
    </w:p>
    <w:p>
      <w:r>
        <w:t xml:space="preserve">Miksi Pleasantvillen palomies pelastaa vain kissoja?</w:t>
      </w:r>
    </w:p>
    <w:p>
      <w:r>
        <w:rPr>
          <w:b/>
        </w:rPr>
        <w:t xml:space="preserve">Tulos</w:t>
      </w:r>
    </w:p>
    <w:p>
      <w:r>
        <w:t xml:space="preserve">Millä vuosikymmenellä sarja sijoittuu?</w:t>
      </w:r>
    </w:p>
    <w:p>
      <w:r>
        <w:rPr>
          <w:b/>
        </w:rPr>
        <w:t xml:space="preserve">Tulos</w:t>
      </w:r>
    </w:p>
    <w:p>
      <w:r>
        <w:t xml:space="preserve">Mikä tarinan alussa rikkoutuu, kun David ja Jennifer riitelevät televisiosta?</w:t>
      </w:r>
    </w:p>
    <w:p>
      <w:r>
        <w:rPr>
          <w:b/>
        </w:rPr>
        <w:t xml:space="preserve">Tulos</w:t>
      </w:r>
    </w:p>
    <w:p>
      <w:r>
        <w:t xml:space="preserve">Kuka on limsakaupassa olevan alastonmaalauksen kohde?</w:t>
      </w:r>
    </w:p>
    <w:p>
      <w:r>
        <w:rPr>
          <w:b/>
        </w:rPr>
        <w:t xml:space="preserve">Tulos</w:t>
      </w:r>
    </w:p>
    <w:p>
      <w:r>
        <w:t xml:space="preserve">Mitkä ovat ne kolme maalisävyä, joita ei ole kielletty Plesantvillessä?</w:t>
      </w:r>
    </w:p>
    <w:p>
      <w:r>
        <w:rPr>
          <w:b/>
        </w:rPr>
        <w:t xml:space="preserve">Tulos</w:t>
      </w:r>
    </w:p>
    <w:p>
      <w:r>
        <w:t xml:space="preserve">Mikä on Pleasantvillen pormestarin nimi?</w:t>
      </w:r>
    </w:p>
    <w:p>
      <w:r>
        <w:rPr>
          <w:b/>
        </w:rPr>
        <w:t xml:space="preserve">Esimerkki 3.274</w:t>
      </w:r>
    </w:p>
    <w:p>
      <w:r>
        <w:t xml:space="preserve"> Jennie Gerhardt on varaton nuori nainen. Työskennellessään hotellissa Columbuksessa Ohiossa Jennie tapaa George Branderin, Yhdysvaltain senaattorin, joka ihastuu häneen. Mies auttaa Jennien perhettä ja ilmoittaa haluavansa naimisiin Jennien kanssa. Jennie on kiitollinen miehen hyväntahtoisuudesta ja suostuu makaamaan hänen kanssaan. Mies kuolee ennen kuin he menevät naimisiin, ja Jennie on raskaana, synnyttää tyttären, Vestan, ja muuttaa äitinsä kanssa Clevelandiin. Siellä hän saa töitä piikana eräässä huomattavassa perheessä. Tässä kodissa hän tapaa Lester Kanen, vauraan tehtailijapojan. Jennie rakastuu häneen, ja hänen vahva tahtonsa ja anteliaisuutensa tekevät häneen vaikutuksen. Hän jättää tyttärensä Clevelandiin ja matkustaa Kanen kanssa New Yorkiin. Mies ei tiedä Jennien aviottomasta tyttärestä ja haluaa naimisiin Jennien kanssa. Mutta heidän luokkaeronsa vuoksi hän ennakoi perheensä paheksuntaa ja päättää ottaa Jennien rakastajattarekseen. he asuvat menestyksekkäästi yhdessä Hyde Parkin yliopistokaupunginosassa Chicagossa. Kolmen vuoden kuluttua Jennie kertoo hänelle, että Vesta on hänen tyttärensä. Kane ei anna perheittensä painostukselle jättää Jennie. Mutta isänsä kuoltua hän saa tietää, että hänen perintönsä, joka koskee huomattavaa osaa perheyrityksestä, on ehdollinen sille, että hän jättää Jennien. Kuultuaan testamentin ehdot Jennie vaatii, että he eroavat hänen vuokseen.Euroopan-matkallaan Kane tapaa Letty Gerald Pacen, varakkaan leskirouvan. Jennien ja hänen perheensä painostuksesta hän päättää mennä naimisiin. Huolehdittuaan taloudellisesti Jenniestä hän nai Lettyn ja palaa entiseen yhteiskunnalliseen asemaansa. Jennie menettää tyttärensä lavantautiin ja adoptoi kaksi orpoa lasta. Hän rakastaa edelleen Kanea, joka sairastuu vakavasti ja kertoo Jennielle rakastavansa häntä yhä. Jennie hoitaa Jennietä tämän kuolemaan asti ja suree salaa tämän hautajaisissa.</w:t>
      </w:r>
    </w:p>
    <w:p>
      <w:r>
        <w:rPr>
          <w:b/>
        </w:rPr>
        <w:t xml:space="preserve">Tulos</w:t>
      </w:r>
    </w:p>
    <w:p>
      <w:r>
        <w:t xml:space="preserve">Mitä Jennie vaatii tapahtuvaksi kuultuaan isoisän testamentin ehdot?</w:t>
      </w:r>
    </w:p>
    <w:p>
      <w:r>
        <w:rPr>
          <w:b/>
        </w:rPr>
        <w:t xml:space="preserve">Tulos</w:t>
      </w:r>
    </w:p>
    <w:p>
      <w:r>
        <w:t xml:space="preserve">Miksi Lester ei halua kertoa Jenniestä perheelleen?</w:t>
      </w:r>
    </w:p>
    <w:p>
      <w:r>
        <w:rPr>
          <w:b/>
        </w:rPr>
        <w:t xml:space="preserve">Tulos</w:t>
      </w:r>
    </w:p>
    <w:p>
      <w:r>
        <w:t xml:space="preserve">Missä kaupungissa Jennie työskenteli, kun hän tapasi Georgen?</w:t>
      </w:r>
    </w:p>
    <w:p>
      <w:r>
        <w:rPr>
          <w:b/>
        </w:rPr>
        <w:t xml:space="preserve">Tulos</w:t>
      </w:r>
    </w:p>
    <w:p>
      <w:r>
        <w:t xml:space="preserve">Mitä Georgelle tapahtuu?</w:t>
      </w:r>
    </w:p>
    <w:p>
      <w:r>
        <w:rPr>
          <w:b/>
        </w:rPr>
        <w:t xml:space="preserve">Tulos</w:t>
      </w:r>
    </w:p>
    <w:p>
      <w:r>
        <w:t xml:space="preserve">Mihin osavaltioon Jennie muuttaa tyttärensä synnyttyä?</w:t>
      </w:r>
    </w:p>
    <w:p>
      <w:r>
        <w:rPr>
          <w:b/>
        </w:rPr>
        <w:t xml:space="preserve">Tulos</w:t>
      </w:r>
    </w:p>
    <w:p>
      <w:r>
        <w:t xml:space="preserve">Kuinka monta vuotta kuluu ennen kuin Jennie kertoo tyttärestään Kanelle?</w:t>
      </w:r>
    </w:p>
    <w:p>
      <w:r>
        <w:rPr>
          <w:b/>
        </w:rPr>
        <w:t xml:space="preserve">Tulos</w:t>
      </w:r>
    </w:p>
    <w:p>
      <w:r>
        <w:t xml:space="preserve">Miksi Kanen perhe ei hyväksy Jennietä?</w:t>
      </w:r>
    </w:p>
    <w:p>
      <w:r>
        <w:rPr>
          <w:b/>
        </w:rPr>
        <w:t xml:space="preserve">Tulos</w:t>
      </w:r>
    </w:p>
    <w:p>
      <w:r>
        <w:t xml:space="preserve">Mitä Jennie tekee Vestan kuoleman jälkeen?</w:t>
      </w:r>
    </w:p>
    <w:p>
      <w:r>
        <w:rPr>
          <w:b/>
        </w:rPr>
        <w:t xml:space="preserve">Tulos</w:t>
      </w:r>
    </w:p>
    <w:p>
      <w:r>
        <w:t xml:space="preserve">Missä Jennie tapasi Georgen?</w:t>
      </w:r>
    </w:p>
    <w:p>
      <w:r>
        <w:rPr>
          <w:b/>
        </w:rPr>
        <w:t xml:space="preserve">Tulos</w:t>
      </w:r>
    </w:p>
    <w:p>
      <w:r>
        <w:t xml:space="preserve">Mikä on Georgen ammatti?</w:t>
      </w:r>
    </w:p>
    <w:p>
      <w:r>
        <w:rPr>
          <w:b/>
        </w:rPr>
        <w:t xml:space="preserve">Tulos</w:t>
      </w:r>
    </w:p>
    <w:p>
      <w:r>
        <w:t xml:space="preserve">Kenet Kane nai?</w:t>
      </w:r>
    </w:p>
    <w:p>
      <w:r>
        <w:rPr>
          <w:b/>
        </w:rPr>
        <w:t xml:space="preserve">Tulos</w:t>
      </w:r>
    </w:p>
    <w:p>
      <w:r>
        <w:t xml:space="preserve">Kuka on Vesta?</w:t>
      </w:r>
    </w:p>
    <w:p>
      <w:r>
        <w:rPr>
          <w:b/>
        </w:rPr>
        <w:t xml:space="preserve">Tulos</w:t>
      </w:r>
    </w:p>
    <w:p>
      <w:r>
        <w:t xml:space="preserve">Kenet Lester lopulta nai?</w:t>
      </w:r>
    </w:p>
    <w:p>
      <w:r>
        <w:rPr>
          <w:b/>
        </w:rPr>
        <w:t xml:space="preserve">Tulos</w:t>
      </w:r>
    </w:p>
    <w:p>
      <w:r>
        <w:t xml:space="preserve">Mitä Jennie salaa aluksi Lesteriltä?</w:t>
      </w:r>
    </w:p>
    <w:p>
      <w:r>
        <w:rPr>
          <w:b/>
        </w:rPr>
        <w:t xml:space="preserve">Tulos</w:t>
      </w:r>
    </w:p>
    <w:p>
      <w:r>
        <w:t xml:space="preserve">Mitä Jennie tekee tyttärensä kuoleman jälkeen?</w:t>
      </w:r>
    </w:p>
    <w:p>
      <w:r>
        <w:rPr>
          <w:b/>
        </w:rPr>
        <w:t xml:space="preserve">Tulos</w:t>
      </w:r>
    </w:p>
    <w:p>
      <w:r>
        <w:t xml:space="preserve">Miten Vesta kuolee?</w:t>
      </w:r>
    </w:p>
    <w:p>
      <w:r>
        <w:rPr>
          <w:b/>
        </w:rPr>
        <w:t xml:space="preserve">Tulos</w:t>
      </w:r>
    </w:p>
    <w:p>
      <w:r>
        <w:t xml:space="preserve">Miten Vesta kuoli?</w:t>
      </w:r>
    </w:p>
    <w:p>
      <w:r>
        <w:rPr>
          <w:b/>
        </w:rPr>
        <w:t xml:space="preserve">Tulos</w:t>
      </w:r>
    </w:p>
    <w:p>
      <w:r>
        <w:t xml:space="preserve">Mitä tapahtuu Jennien ensimmäiselle sulhaselle?</w:t>
      </w:r>
    </w:p>
    <w:p>
      <w:r>
        <w:rPr>
          <w:b/>
        </w:rPr>
        <w:t xml:space="preserve">Tulos</w:t>
      </w:r>
    </w:p>
    <w:p>
      <w:r>
        <w:t xml:space="preserve">Minkä nimen Jennie antaa tyttärelleen?</w:t>
      </w:r>
    </w:p>
    <w:p>
      <w:r>
        <w:rPr>
          <w:b/>
        </w:rPr>
        <w:t xml:space="preserve">Tulos</w:t>
      </w:r>
    </w:p>
    <w:p>
      <w:r>
        <w:t xml:space="preserve">Kuinka monta lasta Jennie adoptoi?</w:t>
      </w:r>
    </w:p>
    <w:p>
      <w:r>
        <w:rPr>
          <w:b/>
        </w:rPr>
        <w:t xml:space="preserve">Tulos</w:t>
      </w:r>
    </w:p>
    <w:p>
      <w:r>
        <w:t xml:space="preserve">Mitkä ovat Kanen perinnön ehdot?</w:t>
      </w:r>
    </w:p>
    <w:p>
      <w:r>
        <w:rPr>
          <w:b/>
        </w:rPr>
        <w:t xml:space="preserve">Tulos</w:t>
      </w:r>
    </w:p>
    <w:p>
      <w:r>
        <w:t xml:space="preserve">Kuka hoitaa Kanea hänen kuolemaansa asti?</w:t>
      </w:r>
    </w:p>
    <w:p>
      <w:r>
        <w:rPr>
          <w:b/>
        </w:rPr>
        <w:t xml:space="preserve">Tulos</w:t>
      </w:r>
    </w:p>
    <w:p>
      <w:r>
        <w:t xml:space="preserve">Kuka on Letty?</w:t>
      </w:r>
    </w:p>
    <w:p>
      <w:r>
        <w:rPr>
          <w:b/>
        </w:rPr>
        <w:t xml:space="preserve">Tulos</w:t>
      </w:r>
    </w:p>
    <w:p>
      <w:r>
        <w:t xml:space="preserve">Milloin Jennie kertoo Kanelle Vestasta?</w:t>
      </w:r>
    </w:p>
    <w:p>
      <w:r>
        <w:rPr>
          <w:b/>
        </w:rPr>
        <w:t xml:space="preserve">Tulos</w:t>
      </w:r>
    </w:p>
    <w:p>
      <w:r>
        <w:t xml:space="preserve">Miksi Jennie vaatii, että hän ja Lester eroavat?</w:t>
      </w:r>
    </w:p>
    <w:p>
      <w:r>
        <w:rPr>
          <w:b/>
        </w:rPr>
        <w:t xml:space="preserve">Tulos</w:t>
      </w:r>
    </w:p>
    <w:p>
      <w:r>
        <w:t xml:space="preserve">Kuka on Jennien tytär?</w:t>
      </w:r>
    </w:p>
    <w:p>
      <w:r>
        <w:rPr>
          <w:b/>
        </w:rPr>
        <w:t xml:space="preserve">Tulos</w:t>
      </w:r>
    </w:p>
    <w:p>
      <w:r>
        <w:t xml:space="preserve">Miksi Kanen perhe paheksuu hänen suhdettaan Jennieen?</w:t>
      </w:r>
    </w:p>
    <w:p>
      <w:r>
        <w:rPr>
          <w:b/>
        </w:rPr>
        <w:t xml:space="preserve">Esimerkki 3.275</w:t>
      </w:r>
    </w:p>
    <w:p>
      <w:r>
        <w:t xml:space="preserve"> Anne, nuori orpo, joka on kotoisin kuvitteellisesta Bolingbroken kunnasta Nova Scotiassa (joka perustuu todelliseen New Londonin kuntaan), lähetetään Prinssi Edwardin saarelle sen jälkeen, kun hän on viettänyt lapsuutensa vieraissa kodeissa ja orpokodeissa. Marilla ja Matthew Cuthbert, viisikymppiset ja kuusikymppiset sisarukset, olivat päättäneet adoptoida orpokodista pojan, joka auttaisi Matthew'ta heidän maatilallaan. He asuvat Green Gablesissa, Avonlean maalaistalossaan Prince Edward Islandilla. Väärinkäsityksen vuoksi orpokoti lähettää Anne Shirleyn. Annea kuvataan älykkääksi ja vilkkaaksi, miellyttämisenhaluiseksi, puheliasta ja erittäin mielikuvitukselliseksi. Hänellä on kalpeat kasvot, joissa on pisamia, ja hän yleensä letittää punaiset hiuksensa. Marilla sanoo ensin, että tytön on palattava orpokotiin, mutta muutaman päivän kuluttua hän päättää antaa tytön jäädä. Marilla tuntee, että hänestä voisi olla tytölle hyvä vaikutus, ja hän on myös oppinut, että eräs epämiellyttävä nainen kaupungissa saattaisi ottaa Annen sen sijaan.Mielikuvituksellisena lapsena Anne ottaa paljon iloa elämästä ja sopeutuu nopeasti, ja hän viihtyy hyvin tiiviissä maalaiskylässä. Hänen puheliaisuutensa ajaa aluksi pelkistetyn, velvollisuudentuntoisen Marillan harhaan, vaikka Matthew ihastuu heti hänen viehätysvoimaansa. Anne sanoo, että he ovat "sukulaissieluja." Kirjassa kerrotaan Annen seikkailuista kodin luomisessa: maalaiskoulusta, jossa hän menestyy nopeasti erinomaisesti, ystävyydestä Diana Barryn (parhaan ystävänsä tai "rintaystävänsä", kuten Anne häntä hellästi kutsuu) kanssa, orastavista kirjallisista pyrkimyksistä ja kilpailusta luokkatoverinsa Gilbert Blythen kanssa, joka kiusaa häntä punaisilla hiuksillaan. Tästä hän ansaitsee tytön välittömän vihan, vaikka pyytää monta kertaa anteeksi. Ajan myötä Anne tajuaa, ettei hän enää vihaa Gilbertiä, mutta ei saa itseään puhumaan Gilbertille.Kirjassa seurataan myös Annen seikkailuja rauhallisessa, vanhanaikaisessa Avonleassa. Jaksoihin kuuluvat hänen leikkinsä ystäviensä (Dianan, Jane Andrewsin ja Ruby Gillisin) kanssa, hänen yhteenottonsa epämiellyttävien Pye-sisarusten (Gertie ja Josie) kanssa ja kotitapaturmat, kuten hiusten värjääminen vihreiksi (vaikka hän aikoi värjätä ne mustiksi) tai Dianan juottaminen vahingossa humalaan (antamalla tälle vadelmaviinaksi luultua, mutta herukkaviiniä). 15-vuotiaana Anne lähtee kuningattaren akatemiaan ansaitakseen opettajan pätevyyden Gilbertin, Rubyn, Josien, Janen ja useiden muiden opiskelijoiden kanssa. Hän saa luvan yhdessä vuodessa tavanomaisen kahden vuoden sijasta ja voittaa englannin kielen parhaalle opiskelijalle myönnettävän Avery-stipendin. Stipendin ansiosta hän voisi suorittaa kandidaatin tutkinnon kuvitteellisessa Redmond Collegessa (joka perustuu todelliseen Dalhousien yliopistoon) mantereella Nova Scotiassa.Kirjan loppupuolella Matthew kuolee sydänkohtaukseen saatuaan tietää, että kaikki hänen ja Marillan rahat ovat kadonneet pankin konkurssissa. Omistautuneena Marillalle ja Green Gablesille Anne luopuu stipendistä jäädäkseen kotiin auttamaan Marillaa, jonka näkö heikkenee. Hän aikoo opettaa Carmodyn koulussa, joka on lähin saatavilla oleva koulu, ja palata Green Gablesiin viikonloppuisin. Ystävyyden osoituksena Gilbert Blythe luopuu opettajanpaikastaan Avonlean koulussa ja siirtyy sen sijaan työskentelemään White Sandsin kouluun, koska hän tietää, että Anne haluaa pysyä Marillan lähellä Matthew'n kuoleman jälkeen. Tämän ystävällisen teon jälkeen Annen ja Gilbertin ystävyys lujittuu, ja Anne odottaa innolla seuraavaa "mutkaa tiessä".</w:t>
      </w:r>
    </w:p>
    <w:p>
      <w:r>
        <w:rPr>
          <w:b/>
        </w:rPr>
        <w:t xml:space="preserve">Tulos</w:t>
      </w:r>
    </w:p>
    <w:p>
      <w:r>
        <w:t xml:space="preserve">Kuka on Annen paras ystävä?</w:t>
      </w:r>
    </w:p>
    <w:p>
      <w:r>
        <w:rPr>
          <w:b/>
        </w:rPr>
        <w:t xml:space="preserve">Tulos</w:t>
      </w:r>
    </w:p>
    <w:p>
      <w:r>
        <w:t xml:space="preserve">Miten Matteus kuolee?</w:t>
      </w:r>
    </w:p>
    <w:p>
      <w:r>
        <w:rPr>
          <w:b/>
        </w:rPr>
        <w:t xml:space="preserve">Tulos</w:t>
      </w:r>
    </w:p>
    <w:p>
      <w:r>
        <w:t xml:space="preserve">Miksi Anne päättää opettaa Carmody-koulussa?</w:t>
      </w:r>
    </w:p>
    <w:p>
      <w:r>
        <w:rPr>
          <w:b/>
        </w:rPr>
        <w:t xml:space="preserve">Tulos</w:t>
      </w:r>
    </w:p>
    <w:p>
      <w:r>
        <w:t xml:space="preserve">Miksi Gilbert meni töihin White Sandsin kouluun?</w:t>
      </w:r>
    </w:p>
    <w:p>
      <w:r>
        <w:rPr>
          <w:b/>
        </w:rPr>
        <w:t xml:space="preserve">Tulos</w:t>
      </w:r>
    </w:p>
    <w:p>
      <w:r>
        <w:t xml:space="preserve">Minkä väriseksi Anne halusi värjätä hiuksensa?</w:t>
      </w:r>
    </w:p>
    <w:p>
      <w:r>
        <w:rPr>
          <w:b/>
        </w:rPr>
        <w:t xml:space="preserve">Tulos</w:t>
      </w:r>
    </w:p>
    <w:p>
      <w:r>
        <w:t xml:space="preserve">Anne saa Avery-stipendin, koska hän on parhaana opiskelijana missä oppiaineessa? </w:t>
      </w:r>
    </w:p>
    <w:p>
      <w:r>
        <w:rPr>
          <w:b/>
        </w:rPr>
        <w:t xml:space="preserve">Tulos</w:t>
      </w:r>
    </w:p>
    <w:p>
      <w:r>
        <w:t xml:space="preserve">Keitä tarinassa ovat Marilla ja Matthew Cuthbert?</w:t>
      </w:r>
    </w:p>
    <w:p>
      <w:r>
        <w:rPr>
          <w:b/>
        </w:rPr>
        <w:t xml:space="preserve">Tulos</w:t>
      </w:r>
    </w:p>
    <w:p>
      <w:r>
        <w:t xml:space="preserve">Missä Green Gables sijaitsee?</w:t>
      </w:r>
    </w:p>
    <w:p>
      <w:r>
        <w:rPr>
          <w:b/>
        </w:rPr>
        <w:t xml:space="preserve">Tulos</w:t>
      </w:r>
    </w:p>
    <w:p>
      <w:r>
        <w:t xml:space="preserve">Anne menee Queen's Academyyn ansaitakseen minkälaisen lisenssin?</w:t>
      </w:r>
    </w:p>
    <w:p>
      <w:r>
        <w:rPr>
          <w:b/>
        </w:rPr>
        <w:t xml:space="preserve">Tulos</w:t>
      </w:r>
    </w:p>
    <w:p>
      <w:r>
        <w:t xml:space="preserve">Kun Anne yrittää värjätä hiuksensa mustiksi, minkä värisiksi ne oikeastaan värjää?</w:t>
      </w:r>
    </w:p>
    <w:p>
      <w:r>
        <w:rPr>
          <w:b/>
        </w:rPr>
        <w:t xml:space="preserve">Tulos</w:t>
      </w:r>
    </w:p>
    <w:p>
      <w:r>
        <w:t xml:space="preserve">Minne Anne lähetetään?</w:t>
      </w:r>
    </w:p>
    <w:p>
      <w:r>
        <w:rPr>
          <w:b/>
        </w:rPr>
        <w:t xml:space="preserve">Tulos</w:t>
      </w:r>
    </w:p>
    <w:p>
      <w:r>
        <w:t xml:space="preserve">Miksi Anne menee Green Gablesiin?</w:t>
      </w:r>
    </w:p>
    <w:p>
      <w:r>
        <w:rPr>
          <w:b/>
        </w:rPr>
        <w:t xml:space="preserve">Tulos</w:t>
      </w:r>
    </w:p>
    <w:p>
      <w:r>
        <w:t xml:space="preserve">Kuka adoptoi Annen?</w:t>
      </w:r>
    </w:p>
    <w:p>
      <w:r>
        <w:rPr>
          <w:b/>
        </w:rPr>
        <w:t xml:space="preserve">Tulos</w:t>
      </w:r>
    </w:p>
    <w:p>
      <w:r>
        <w:t xml:space="preserve">Anne värjää hiuksensa vihreiksi. Minkä väriseksi hän yritti värjätä ne?</w:t>
      </w:r>
    </w:p>
    <w:p>
      <w:r>
        <w:rPr>
          <w:b/>
        </w:rPr>
        <w:t xml:space="preserve">Tulos</w:t>
      </w:r>
    </w:p>
    <w:p>
      <w:r>
        <w:t xml:space="preserve">Minkä väriset ovat Annen hiukset?</w:t>
      </w:r>
    </w:p>
    <w:p>
      <w:r>
        <w:rPr>
          <w:b/>
        </w:rPr>
        <w:t xml:space="preserve">Tulos</w:t>
      </w:r>
    </w:p>
    <w:p>
      <w:r>
        <w:t xml:space="preserve">Kuka on Annin luokkakilpailija?</w:t>
      </w:r>
    </w:p>
    <w:p>
      <w:r>
        <w:rPr>
          <w:b/>
        </w:rPr>
        <w:t xml:space="preserve">Tulos</w:t>
      </w:r>
    </w:p>
    <w:p>
      <w:r>
        <w:t xml:space="preserve">Marilla ja Matthew Cuthbert päättivät adoptoida auttaakseen Matthewta minkä kanssa?</w:t>
      </w:r>
    </w:p>
    <w:p>
      <w:r>
        <w:rPr>
          <w:b/>
        </w:rPr>
        <w:t xml:space="preserve">Tulos</w:t>
      </w:r>
    </w:p>
    <w:p>
      <w:r>
        <w:t xml:space="preserve">Mistä Kanadan maakunnasta Anne on kotoisin?</w:t>
      </w:r>
    </w:p>
    <w:p>
      <w:r>
        <w:rPr>
          <w:b/>
        </w:rPr>
        <w:t xml:space="preserve">Tulos</w:t>
      </w:r>
    </w:p>
    <w:p>
      <w:r>
        <w:t xml:space="preserve">Miksi Anne luopui stipendistään Redmond Collegeen?</w:t>
      </w:r>
    </w:p>
    <w:p>
      <w:r>
        <w:rPr>
          <w:b/>
        </w:rPr>
        <w:t xml:space="preserve">Tulos</w:t>
      </w:r>
    </w:p>
    <w:p>
      <w:r>
        <w:t xml:space="preserve">Miksi Anne aluksi inhosi Gilbert Blythea?</w:t>
      </w:r>
    </w:p>
    <w:p>
      <w:r>
        <w:rPr>
          <w:b/>
        </w:rPr>
        <w:t xml:space="preserve">Tulos</w:t>
      </w:r>
    </w:p>
    <w:p>
      <w:r>
        <w:t xml:space="preserve">Minkä väriset hiukset Annella on?</w:t>
      </w:r>
    </w:p>
    <w:p>
      <w:r>
        <w:rPr>
          <w:b/>
        </w:rPr>
        <w:t xml:space="preserve">Tulos</w:t>
      </w:r>
    </w:p>
    <w:p>
      <w:r>
        <w:t xml:space="preserve">Miten Anne kuvailee Marillaa ja Matthew'ta?</w:t>
      </w:r>
    </w:p>
    <w:p>
      <w:r>
        <w:rPr>
          <w:b/>
        </w:rPr>
        <w:t xml:space="preserve">Tulos</w:t>
      </w:r>
    </w:p>
    <w:p>
      <w:r>
        <w:t xml:space="preserve">Miksi Anne luopuu stipendistään Matteuksen kuoleman jälkeen? </w:t>
      </w:r>
    </w:p>
    <w:p>
      <w:r>
        <w:rPr>
          <w:b/>
        </w:rPr>
        <w:t xml:space="preserve">Tulos</w:t>
      </w:r>
    </w:p>
    <w:p>
      <w:r>
        <w:t xml:space="preserve">Mitä Anne teki vahingossa hiuksilleen?</w:t>
      </w:r>
    </w:p>
    <w:p>
      <w:r>
        <w:rPr>
          <w:b/>
        </w:rPr>
        <w:t xml:space="preserve">Tulos</w:t>
      </w:r>
    </w:p>
    <w:p>
      <w:r>
        <w:t xml:space="preserve">Mihin Matteus kuolee kirjan loppupuolella?</w:t>
      </w:r>
    </w:p>
    <w:p>
      <w:r>
        <w:rPr>
          <w:b/>
        </w:rPr>
        <w:t xml:space="preserve">Tulos</w:t>
      </w:r>
    </w:p>
    <w:p>
      <w:r>
        <w:t xml:space="preserve">Miten Marilla ja Matthew ovat sukua?</w:t>
      </w:r>
    </w:p>
    <w:p>
      <w:r>
        <w:rPr>
          <w:b/>
        </w:rPr>
        <w:t xml:space="preserve">Tulos</w:t>
      </w:r>
    </w:p>
    <w:p>
      <w:r>
        <w:t xml:space="preserve">Mikä on Annen parhaan ystävän nimi?</w:t>
      </w:r>
    </w:p>
    <w:p>
      <w:r>
        <w:rPr>
          <w:b/>
        </w:rPr>
        <w:t xml:space="preserve">Tulos</w:t>
      </w:r>
    </w:p>
    <w:p>
      <w:r>
        <w:t xml:space="preserve">Mikä on Annen koulukilpailijan nimi varhain koulusta?</w:t>
      </w:r>
    </w:p>
    <w:p>
      <w:r>
        <w:rPr>
          <w:b/>
        </w:rPr>
        <w:t xml:space="preserve">Esimerkki 3.276</w:t>
      </w:r>
    </w:p>
    <w:p>
      <w:r>
        <w:t xml:space="preserve"> Kun Miami-Daden poliisin etsivät James "Sonny" Crockett ja Ricardo "Rico" Tubbs saavat hätääntyneen puhelun entiseltä tiedonantajaltaan Alonzo Stevensiltä (John Hawkes), kun he työskentelevät peitetehtävässä prostituoidun salakuvaoperaatiossa yökerhossa pidättääkseen Neptune-nimisen parittajan. Stevens paljastaa lähtevänsä kaupungista, ja koska hän uskoo vaimonsa Leonettan olevan välittömässä vaarassa, hän pyytää Ricoa tarkistamaan hänen vointinsa. Crockett saa tietää, että Stevens toimi FBI:n ilmiantajana, mutta on paljastunut. Crockett ja Tubbs ottavat nopeasti yhteyttä FBI:n vastaavaan erikoisagenttiin John Fujimaan (Ciar n Hinds) ja varoittavat häntä Stevensin turvallisuudesta. Crockett ja Tubbs jäljittävät Stevensin ajoneuvon transponderin ja ilmavalvonnan avulla ja pysäyttävät hänet I-95:n varrella. Stevens paljastaa, että kolumbialainen kartelli oli saanut tietää, että venäläiset (nyt kuolleet) agentit työskentelivät FBI:n kanssa, ja uhkasi murhata Leonettan C-4-kaulapommilla, jos hän ei tunnustaisi. Leonettan kuolemasta puhelinsoiton kautta kuullut Rico kertoo Alonzolle, ettei hänen tarvitse mennä kotiin. Tämän kuultuaan surun murtama Stevens tekee itsemurhan kävelemällä vastaantulevan puoliperävaunun eteen.Matkalla murhapaikalle Sonny ja Rico saavat puhelun luutnantti Castillolta (Barry Shabaka Henley) ja heitä kehotetaan pysymään poissa. Hän käskee heitä tapaamaan itsensä keskustassa, jossa heidät esitellään henkilökohtaisesti John Fujimalle, joka johtaa Floridan yhteistä FBI:n, DEA:n ja ICE:n yhteistä erikoisryhmää. Crockett ja Tubbs moittivat Fujimaa tehdyistä virheistä ja tiedustelevat, miksei MPD ollut mukana. Fujima paljastaa, että kolumbialainen ryhmä on erittäin kehittynyt ja että sitä johtaa Jos Yero (John Ortiz), jota aluksi pidettiin kartellin johtajana. Fujima värvää avukseen Crockettin ja Tubbsin, jolloin heistä tulee järjestäytyneen rikollisuuden huumepoliisin apulaisseriffejä, ja he jatkavat tutkintaa tutkimalla Karibialta tulevia meneviä veneitä, jotka toimittavat kolumbialaisilta huumekuormia. Sitten he käyttävät Miamissa solmimiaan ilmiantajakontaktejaan järjestääkseen tapaamisen kartellin kanssa: Sonny ja Rico esiintyvät huumeiden salakuljettajina ja tarjoavat palveluksiaan kartellin turvallisuus- ja tiedustelumiehelle Yerolle. Jännittävän tapaamisen jälkeen he läpäisevät turvatarkastuksen ja heidät esitellään Arcangel de Jesus Montoyalle (Luis Tosar), Etelä-Floridan huumekauppias. Tutkinnan aikana Crockett ja Tubbs saavat selville, että kartelli käyttää arjalaisveljestöä huumeiden jakeluun ja toimittaa heille huipputeknisiä aseita (joita he olivat käyttäneet venäläisten vakoilijoiden tappamiseen). Crockett ja Montoyan taloudellinen neuvonantaja ja rakastaja Isabella (Gong Li) aloittavat salaisen romanssin, ja Tubbs alkaa pelätä ryhmän turvallisuuden puolesta. Nämä pelot toteutuvat pian, kun Trudy (Naomie Harris), yksikön tiedusteluagentti ja Ricon tyttöystävä, joutuu Yeron käskystä arjalaisen veljeskunnan kidnappaamaksi, joka ei koskaan luottanut Crockettiin ja Tubbsiin. Arjalaisveljeskunta vaatii Crockettia ja Tubbsia toimittamaan kartellin lastin suoraan heille. Luutnantti Castillon avulla yksikkö paikantaa Trudyn sijainnin asuntovaunualueella sijaitsevaan asuntovaunuun ja suorittaa pelastustoimet, mutta Trudy loukkaantuu vakavasti, kun Tubbs ei onnistu evakuoimaan häntä ennen kuin Yero laukaisee pommin kauko-ohjatusti. Pian tämän jälkeen Yero paljastaa Isabellan petoksen Montoyalle ja ottaa hänet kiinni. Crockett ja Tubbs kohtaavat välienselvittelyssä Yeron, hänen miehensä ja arjalaisen veljeskunnan Miamin satamassa.Tulitaistelun aikana Crockett alkaa kutsua apuvoimia. Kun Isabella näkee hänen poliisikilvensä ja radiopuhelimensa, hän tajuaa, että mies on peitetehtävissä. Petettynä hän vaatii Crockettia kertomaan, kuka hän todella on. Tulitaistelun jälkeen Crockett vie Isabellan poliisin turvataloon ja kertoo hänelle, että hänen on lähdettävä maasta ja palattava kotiinsa Kuubaan. Sillä välin Tubbs vahtii Trudya sairaalassa, ja tämä alkaa toipua.</w:t>
      </w:r>
    </w:p>
    <w:p>
      <w:r>
        <w:rPr>
          <w:b/>
        </w:rPr>
        <w:t xml:space="preserve">Tulos</w:t>
      </w:r>
    </w:p>
    <w:p>
      <w:r>
        <w:t xml:space="preserve">Kenen Fujima uskoo johtavan Kolumbian ryhmää?</w:t>
      </w:r>
    </w:p>
    <w:p>
      <w:r>
        <w:rPr>
          <w:b/>
        </w:rPr>
        <w:t xml:space="preserve">Tulos</w:t>
      </w:r>
    </w:p>
    <w:p>
      <w:r>
        <w:t xml:space="preserve">Missä Crockett ja Tubbs kohtaavat tulitaistelussa Yeron ja arjalaisen veljeskunnan?</w:t>
      </w:r>
    </w:p>
    <w:p>
      <w:r>
        <w:rPr>
          <w:b/>
        </w:rPr>
        <w:t xml:space="preserve">Tulos</w:t>
      </w:r>
    </w:p>
    <w:p>
      <w:r>
        <w:t xml:space="preserve">Kuka johtaa kolumbialaista ryhmää?</w:t>
      </w:r>
    </w:p>
    <w:p>
      <w:r>
        <w:rPr>
          <w:b/>
        </w:rPr>
        <w:t xml:space="preserve">Tulos</w:t>
      </w:r>
    </w:p>
    <w:p>
      <w:r>
        <w:t xml:space="preserve">Kuka käskee arjalaisen veljeskunnan siepata Ricon tyttöystävän?</w:t>
      </w:r>
    </w:p>
    <w:p>
      <w:r>
        <w:rPr>
          <w:b/>
        </w:rPr>
        <w:t xml:space="preserve">Tulos</w:t>
      </w:r>
    </w:p>
    <w:p>
      <w:r>
        <w:t xml:space="preserve">Miten Alonzo Stevens kuolee?</w:t>
      </w:r>
    </w:p>
    <w:p>
      <w:r>
        <w:rPr>
          <w:b/>
        </w:rPr>
        <w:t xml:space="preserve">Tulos</w:t>
      </w:r>
    </w:p>
    <w:p>
      <w:r>
        <w:t xml:space="preserve">Kenelle Stevens työskenteli ilmiantajana, kun hänen peiteroolinsa paljastui?</w:t>
      </w:r>
    </w:p>
    <w:p>
      <w:r>
        <w:rPr>
          <w:b/>
        </w:rPr>
        <w:t xml:space="preserve">Tulos</w:t>
      </w:r>
    </w:p>
    <w:p>
      <w:r>
        <w:t xml:space="preserve">Mitä ryhmää Kolumbian kartelli käyttää huumeiden jakeluun?</w:t>
      </w:r>
    </w:p>
    <w:p>
      <w:r>
        <w:rPr>
          <w:b/>
        </w:rPr>
        <w:t xml:space="preserve">Tulos</w:t>
      </w:r>
    </w:p>
    <w:p>
      <w:r>
        <w:t xml:space="preserve">Kuka johtaa Kolumbian ryhmää?</w:t>
      </w:r>
    </w:p>
    <w:p>
      <w:r>
        <w:rPr>
          <w:b/>
        </w:rPr>
        <w:t xml:space="preserve">Tulos</w:t>
      </w:r>
    </w:p>
    <w:p>
      <w:r>
        <w:t xml:space="preserve">Mitä Crockett oppii Stevensistä?</w:t>
      </w:r>
    </w:p>
    <w:p>
      <w:r>
        <w:rPr>
          <w:b/>
        </w:rPr>
        <w:t xml:space="preserve">Tulos</w:t>
      </w:r>
    </w:p>
    <w:p>
      <w:r>
        <w:t xml:space="preserve">Miten Stevens teki itsemurhan?</w:t>
      </w:r>
    </w:p>
    <w:p>
      <w:r>
        <w:rPr>
          <w:b/>
        </w:rPr>
        <w:t xml:space="preserve">Tulos</w:t>
      </w:r>
    </w:p>
    <w:p>
      <w:r>
        <w:t xml:space="preserve">Mitä palveluja Sonny ja Rico tarjoavat Yerolle?</w:t>
      </w:r>
    </w:p>
    <w:p>
      <w:r>
        <w:rPr>
          <w:b/>
        </w:rPr>
        <w:t xml:space="preserve">Tulos</w:t>
      </w:r>
    </w:p>
    <w:p>
      <w:r>
        <w:t xml:space="preserve">Millä kolumbialainen kartelli yritti murhata Leonettan?</w:t>
      </w:r>
    </w:p>
    <w:p>
      <w:r>
        <w:rPr>
          <w:b/>
        </w:rPr>
        <w:t xml:space="preserve">Tulos</w:t>
      </w:r>
    </w:p>
    <w:p>
      <w:r>
        <w:t xml:space="preserve">Fujima tekee Crockettista ja Tubbsista apulaisjohtajia, minkä?</w:t>
      </w:r>
    </w:p>
    <w:p>
      <w:r>
        <w:rPr>
          <w:b/>
        </w:rPr>
        <w:t xml:space="preserve">Tulos</w:t>
      </w:r>
    </w:p>
    <w:p>
      <w:r>
        <w:t xml:space="preserve">Ketä kartelli käyttää huumeiden jakamiseen?</w:t>
      </w:r>
    </w:p>
    <w:p>
      <w:r>
        <w:rPr>
          <w:b/>
        </w:rPr>
        <w:t xml:space="preserve">Tulos</w:t>
      </w:r>
    </w:p>
    <w:p>
      <w:r>
        <w:t xml:space="preserve">Miksi Alonzo Stevens lähtee kaupungista?</w:t>
      </w:r>
    </w:p>
    <w:p>
      <w:r>
        <w:rPr>
          <w:b/>
        </w:rPr>
        <w:t xml:space="preserve">Tulos</w:t>
      </w:r>
    </w:p>
    <w:p>
      <w:r>
        <w:t xml:space="preserve">Miten Trudy loukkaantuu?</w:t>
      </w:r>
    </w:p>
    <w:p>
      <w:r>
        <w:rPr>
          <w:b/>
        </w:rPr>
        <w:t xml:space="preserve">Tulos</w:t>
      </w:r>
    </w:p>
    <w:p>
      <w:r>
        <w:t xml:space="preserve">Miten Trudy on kriittisesti loukkaantunut?</w:t>
      </w:r>
    </w:p>
    <w:p>
      <w:r>
        <w:rPr>
          <w:b/>
        </w:rPr>
        <w:t xml:space="preserve">Tulos</w:t>
      </w:r>
    </w:p>
    <w:p>
      <w:r>
        <w:t xml:space="preserve">Miten Rico saa tietää Leonettan kuolemasta?</w:t>
      </w:r>
    </w:p>
    <w:p>
      <w:r>
        <w:rPr>
          <w:b/>
        </w:rPr>
        <w:t xml:space="preserve">Tulos</w:t>
      </w:r>
    </w:p>
    <w:p>
      <w:r>
        <w:t xml:space="preserve">Mikä on sen parittajan nimi, joka on prostituutio-operaation keskipiste?</w:t>
      </w:r>
    </w:p>
    <w:p>
      <w:r>
        <w:rPr>
          <w:b/>
        </w:rPr>
        <w:t xml:space="preserve">Tulos</w:t>
      </w:r>
    </w:p>
    <w:p>
      <w:r>
        <w:t xml:space="preserve">Miten Stevens tekee itsemurhan?</w:t>
      </w:r>
    </w:p>
    <w:p>
      <w:r>
        <w:rPr>
          <w:b/>
        </w:rPr>
        <w:t xml:space="preserve">Tulos</w:t>
      </w:r>
    </w:p>
    <w:p>
      <w:r>
        <w:t xml:space="preserve">Ketä kartelli käyttää huumeiden jakeluun?</w:t>
      </w:r>
    </w:p>
    <w:p>
      <w:r>
        <w:rPr>
          <w:b/>
        </w:rPr>
        <w:t xml:space="preserve">Tulos</w:t>
      </w:r>
    </w:p>
    <w:p>
      <w:r>
        <w:t xml:space="preserve">Mikä oli pidätettävän parittajan nimi?</w:t>
      </w:r>
    </w:p>
    <w:p>
      <w:r>
        <w:rPr>
          <w:b/>
        </w:rPr>
        <w:t xml:space="preserve">Tulos</w:t>
      </w:r>
    </w:p>
    <w:p>
      <w:r>
        <w:t xml:space="preserve">Mitä Leonettalle tapahtuu?</w:t>
      </w:r>
    </w:p>
    <w:p>
      <w:r>
        <w:rPr>
          <w:b/>
        </w:rPr>
        <w:t xml:space="preserve">Tulos</w:t>
      </w:r>
    </w:p>
    <w:p>
      <w:r>
        <w:t xml:space="preserve">Kenen kanssa Crockett aloittaa salaisen romanssin?</w:t>
      </w:r>
    </w:p>
    <w:p>
      <w:r>
        <w:rPr>
          <w:b/>
        </w:rPr>
        <w:t xml:space="preserve">Tulos</w:t>
      </w:r>
    </w:p>
    <w:p>
      <w:r>
        <w:t xml:space="preserve">Millä Crockett ja Tubbs esiintyvät tarjotakseen palveluksiaan Yerolle?</w:t>
      </w:r>
    </w:p>
    <w:p>
      <w:r>
        <w:rPr>
          <w:b/>
        </w:rPr>
        <w:t xml:space="preserve">Tulos</w:t>
      </w:r>
    </w:p>
    <w:p>
      <w:r>
        <w:t xml:space="preserve">Mitä arjalainen veljeskunta vaatii Crockettilta ja Tubbsilta?</w:t>
      </w:r>
    </w:p>
    <w:p>
      <w:r>
        <w:rPr>
          <w:b/>
        </w:rPr>
        <w:t xml:space="preserve">Tulos</w:t>
      </w:r>
    </w:p>
    <w:p>
      <w:r>
        <w:t xml:space="preserve">Missä on Isabellan koti?</w:t>
      </w:r>
    </w:p>
    <w:p>
      <w:r>
        <w:rPr>
          <w:b/>
        </w:rPr>
        <w:t xml:space="preserve">Tulos</w:t>
      </w:r>
    </w:p>
    <w:p>
      <w:r>
        <w:t xml:space="preserve">Kenet arjalaisveljeskunta sieppaa?</w:t>
      </w:r>
    </w:p>
    <w:p>
      <w:r>
        <w:rPr>
          <w:b/>
        </w:rPr>
        <w:t xml:space="preserve">Tulos</w:t>
      </w:r>
    </w:p>
    <w:p>
      <w:r>
        <w:t xml:space="preserve">Miltä valtatieltä Crockett ja Tubbs löysivät Stevensin?</w:t>
      </w:r>
    </w:p>
    <w:p>
      <w:r>
        <w:rPr>
          <w:b/>
        </w:rPr>
        <w:t xml:space="preserve">Esimerkki 3.277</w:t>
      </w:r>
    </w:p>
    <w:p>
      <w:r>
        <w:t xml:space="preserve"> Kollegansa Billy ja JD suostuttelevat investointipankkiiri Harold Leen tekemään työt, kun he lähtevät viikonlopuksi. Kumar Patel osallistuu lääketieteellisen tiedekunnan haastatteluun, mutta mokaa sen tahallaan estääkseen pääsyn yliopistoon. Harold tapaa naapurinsa Marian, mutta ei pysty myöntämään tunteitaan. Poltettuaan marihuanaa Kumarin kanssa ja nähtyään White Castlen mainoksen kaksikko päättää hakea hampurilaisia. Matkustettuaan lähimpään White Castleen New Brunswickissa he huomaavat, että se on korvattu "Burger Shackilla", mutta työntekijä ilmoittaa heille toisesta White Castlesta Cherry Hillissä.Kun Kumar raitistuu, hän ehdottaa, että hän pysähtyy Princetonin yliopistoon ostamaan lisää marihuanaa. Kumar ostaa marihuanaa Bradley-nimiseltä opiskelijalta, ja poltettuaan lisää marihuanaa he joutuvat kampuksen turvamiesten huomaamiksi ja pakenemaan menettäen marihuanansa. Vartijat löytävät Bradleyn marihuanapussin ja pidättävät hänet. Harold ja Kumar jatkavat matkaa, ja Kumar pysähtyy virtsaamaan. Pesukarhu nousee autoon ja puree Haroldia. Kumar vie Haroldin sairaalaan, jossa Kumarin isä ja vanhempi veli ovat töissä. Kumar varastaa henkilökortteja saadakseen lääkemarihuanaa, mutta kun häntä luullaan veljeksi, Kumar leikkaa ampumahaavan uhrin, ja onnistuneen leikkauksen jälkeen potilas kertoo heille, miten he pääsevät White Castleen.Matkalla Kumar näkee Marian. Hän päättää saada tämän huomion, jotta Harold voisi puhua hänelle, mutta Harold joutuu paniikkiin ja painaa kaasua, jolloin auto syöksyy ojaan. Heidät pelastaa Freakshow, hinausauton kuljettaja, joka vie heidät kotiinsa korjaamaan auton ja antaa heille luvan harrastaa seksiä vaimonsa kanssa. Freakshow'n vaimo kosii Haroldia ja Kumaria, mutta kun Freakshow ehdottaa nelinpeliä, Harold ja Kumar pakenevat inhoissaan. Kumar ottaa kyytiin liftarin, Neil Patrick Harrisin, joka on pilvessä ekstaasista. Harold ja Kumar menevät sekatavarakauppaan kysymään tietä, ja Harris ajaa pois. Tämän jälkeen kaksikko joutuu rasistisen poliisin ahdistelemaksi, koska he ovat kävelleet päin jalankulkijoita. Harold yrittää lyödä Kumaria, koska tämä kiusaa poliisia, mutta päätyy lopulta lyömään poliisia. vankilassa Harold näkee, kuinka Bradley vapautetaan ja hänen kätkönsä takavarikoidaan. Kumar lavastaa hätäkutsun houkutellakseen poliisin pois ja murtautuu asemalle vapauttaakseen Haroldin. Harold ja Kumar pakenevat Bradleyn kaman kanssa. Kaksikko kohtaa karanneen gepardin, ja poltettuaan marihuanaa sen kanssa he ratsastavat sillä. He huomaavat, että gepardi vei heidät väärään suuntaan, ja harkitsevat kotiinpaluuta, mutta kun Harold ja Kumar näkevät juutalaiset naapurinsa Goldsteinin ja Rosenbergin syömässä hot dog -ravintolassa, Harold haluaa tyydytystä tavoitteensa saavuttamisesta. Kohtaamisen jälkeen Harold ja Kumar törmäävät ryhmään urheilupunkkareita, jotka ahdistelevat paria, ja varastavat heidän autonsa. Poliisi huomaa ylinopeutta ajavan rekan ja ajaa heitä takaa. He jäävät loukkuun, kun he saavuttavat jyrkänteen reunan. Kun Harold ja Kumar näkevät White Castlen alapuolella, he käyttävät rekasta irrotettua riippuliitintä päästäkseen määränpäähänsä. Pari tekee tilauksensa, mutta joutuvat pettymään, kun huomaavat, ettei heillä ole rahaa. Yhtäkkiä Harris ilmestyy paikalle ja maksaa heidän ateriansa anteeksipyyntönä siitä, että hän oli varastanut ja sitten hajottanut heidän autonsa. kumar tajuaa haluavansa lääkäriksi, mutta pelkää mukautuvansa stereotypiaan, jonka mukaan intialaisista tulee lääkäreitä. Harold huomaa työkavereidensa ajavan paikalle kahden naisen kanssa ja suuttuu, koska he sanoivat, että heidän piti tehdä töitä asiakkaiden kanssa, vaikka he olivatkin juhlimassa. Hän asettaa heidät vastakkain siitä, että he jättävät työnsä hänelle, ja uhkaa antaa heille potkut, jos se toistuu. Palattuaan asunnolleen he kohtaavat hississä Marian. Harold tunnustaa tunteitaan Mariaa kohtaan ja he suutelevat. Maria ilmoittaa Haroldille lähtevänsä Amsterdamiin, mutta palaavansa kymmenen päivän kuluttua. Kumar suostuttelee Haroldin lähtemään mukaansa Amsterdamiin Marian perään ja muistuttaa, että marihuana on laillista Alankomaissa.</w:t>
      </w:r>
    </w:p>
    <w:p>
      <w:r>
        <w:rPr>
          <w:b/>
        </w:rPr>
        <w:t xml:space="preserve">Tulos</w:t>
      </w:r>
    </w:p>
    <w:p>
      <w:r>
        <w:t xml:space="preserve">Kenelle Harold tunnustaa tunteensa?</w:t>
      </w:r>
    </w:p>
    <w:p>
      <w:r>
        <w:rPr>
          <w:b/>
        </w:rPr>
        <w:t xml:space="preserve">Tulos</w:t>
      </w:r>
    </w:p>
    <w:p>
      <w:r>
        <w:t xml:space="preserve">Miksi Harold pidätettiin?</w:t>
      </w:r>
    </w:p>
    <w:p>
      <w:r>
        <w:rPr>
          <w:b/>
        </w:rPr>
        <w:t xml:space="preserve">Tulos</w:t>
      </w:r>
    </w:p>
    <w:p>
      <w:r>
        <w:t xml:space="preserve">Kuka suostuttelee Harold Leen tekemään työnsä?</w:t>
      </w:r>
    </w:p>
    <w:p>
      <w:r>
        <w:rPr>
          <w:b/>
        </w:rPr>
        <w:t xml:space="preserve">Tulos</w:t>
      </w:r>
    </w:p>
    <w:p>
      <w:r>
        <w:t xml:space="preserve">Miksi Harold ja Kumar ajoivat White Castleen?</w:t>
      </w:r>
    </w:p>
    <w:p>
      <w:r>
        <w:rPr>
          <w:b/>
        </w:rPr>
        <w:t xml:space="preserve">Tulos</w:t>
      </w:r>
    </w:p>
    <w:p>
      <w:r>
        <w:t xml:space="preserve">Miten Kumar saa Haroldin lähtemään mukaansa Amsterdamiin?</w:t>
      </w:r>
    </w:p>
    <w:p>
      <w:r>
        <w:rPr>
          <w:b/>
        </w:rPr>
        <w:t xml:space="preserve">Tulos</w:t>
      </w:r>
    </w:p>
    <w:p>
      <w:r>
        <w:t xml:space="preserve">Kuka on liftari, jonka Harold ja Kumar ottavat kyytiin?</w:t>
      </w:r>
    </w:p>
    <w:p>
      <w:r>
        <w:rPr>
          <w:b/>
        </w:rPr>
        <w:t xml:space="preserve">Tulos</w:t>
      </w:r>
    </w:p>
    <w:p>
      <w:r>
        <w:t xml:space="preserve">Millaisessa ravintolassa juutalaiset naapurit Goldstein ja Rosenberg nähtiin syömässä?</w:t>
      </w:r>
    </w:p>
    <w:p>
      <w:r>
        <w:rPr>
          <w:b/>
        </w:rPr>
        <w:t xml:space="preserve">Tulos</w:t>
      </w:r>
    </w:p>
    <w:p>
      <w:r>
        <w:t xml:space="preserve">Miten Harold päätyi vankilaan?</w:t>
      </w:r>
    </w:p>
    <w:p>
      <w:r>
        <w:rPr>
          <w:b/>
        </w:rPr>
        <w:t xml:space="preserve">Tulos</w:t>
      </w:r>
    </w:p>
    <w:p>
      <w:r>
        <w:t xml:space="preserve">Keneltä Kumar ostaa marihuanaa?</w:t>
      </w:r>
    </w:p>
    <w:p>
      <w:r>
        <w:rPr>
          <w:b/>
        </w:rPr>
        <w:t xml:space="preserve">Tulos</w:t>
      </w:r>
    </w:p>
    <w:p>
      <w:r>
        <w:t xml:space="preserve">Mikä on Harold Leen ammattinimike?</w:t>
      </w:r>
    </w:p>
    <w:p>
      <w:r>
        <w:rPr>
          <w:b/>
        </w:rPr>
        <w:t xml:space="preserve">Tulos</w:t>
      </w:r>
    </w:p>
    <w:p>
      <w:r>
        <w:t xml:space="preserve">Kuka oli Harold Lee?</w:t>
      </w:r>
    </w:p>
    <w:p>
      <w:r>
        <w:rPr>
          <w:b/>
        </w:rPr>
        <w:t xml:space="preserve">Tulos</w:t>
      </w:r>
    </w:p>
    <w:p>
      <w:r>
        <w:t xml:space="preserve">Miksi Kumar epäröi ryhtyä lääkäriksi?</w:t>
      </w:r>
    </w:p>
    <w:p>
      <w:r>
        <w:rPr>
          <w:b/>
        </w:rPr>
        <w:t xml:space="preserve">Tulos</w:t>
      </w:r>
    </w:p>
    <w:p>
      <w:r>
        <w:t xml:space="preserve">Kuka oli se liftari, jonka Harold ja Kumar ottivat kyytiin?</w:t>
      </w:r>
    </w:p>
    <w:p>
      <w:r>
        <w:rPr>
          <w:b/>
        </w:rPr>
        <w:t xml:space="preserve">Tulos</w:t>
      </w:r>
    </w:p>
    <w:p>
      <w:r>
        <w:t xml:space="preserve">Missä Kumar haluaa syödä?</w:t>
      </w:r>
    </w:p>
    <w:p>
      <w:r>
        <w:rPr>
          <w:b/>
        </w:rPr>
        <w:t xml:space="preserve">Tulos</w:t>
      </w:r>
    </w:p>
    <w:p>
      <w:r>
        <w:t xml:space="preserve">Mitä tapahtui White Castlelle New Brunswickissa?</w:t>
      </w:r>
    </w:p>
    <w:p>
      <w:r>
        <w:rPr>
          <w:b/>
        </w:rPr>
        <w:t xml:space="preserve">Tulos</w:t>
      </w:r>
    </w:p>
    <w:p>
      <w:r>
        <w:t xml:space="preserve">Miten Harold ja Kamur pääsevät White Castleen?</w:t>
      </w:r>
    </w:p>
    <w:p>
      <w:r>
        <w:rPr>
          <w:b/>
        </w:rPr>
        <w:t xml:space="preserve">Tulos</w:t>
      </w:r>
    </w:p>
    <w:p>
      <w:r>
        <w:t xml:space="preserve">Mikä puree Haroldia?</w:t>
      </w:r>
    </w:p>
    <w:p>
      <w:r>
        <w:rPr>
          <w:b/>
        </w:rPr>
        <w:t xml:space="preserve">Tulos</w:t>
      </w:r>
    </w:p>
    <w:p>
      <w:r>
        <w:t xml:space="preserve">Kuka Maria oli?</w:t>
      </w:r>
    </w:p>
    <w:p>
      <w:r>
        <w:rPr>
          <w:b/>
        </w:rPr>
        <w:t xml:space="preserve">Tulos</w:t>
      </w:r>
    </w:p>
    <w:p>
      <w:r>
        <w:t xml:space="preserve">Miten Harold ja Kumar pelastettiin törmättyään ojaan?</w:t>
      </w:r>
    </w:p>
    <w:p>
      <w:r>
        <w:rPr>
          <w:b/>
        </w:rPr>
        <w:t xml:space="preserve">Tulos</w:t>
      </w:r>
    </w:p>
    <w:p>
      <w:r>
        <w:t xml:space="preserve">Kuka pelastaa Haroldin ja Kamurin?</w:t>
      </w:r>
    </w:p>
    <w:p>
      <w:r>
        <w:rPr>
          <w:b/>
        </w:rPr>
        <w:t xml:space="preserve">Tulos</w:t>
      </w:r>
    </w:p>
    <w:p>
      <w:r>
        <w:t xml:space="preserve">Miten Kumar sai ammuskelun uhrilta ohjeet White Castleen?</w:t>
      </w:r>
    </w:p>
    <w:p>
      <w:r>
        <w:rPr>
          <w:b/>
        </w:rPr>
        <w:t xml:space="preserve">Tulos</w:t>
      </w:r>
    </w:p>
    <w:p>
      <w:r>
        <w:t xml:space="preserve">Mitä Harold ja Kamur ajelivat marihuanan polton jälkeen?</w:t>
      </w:r>
    </w:p>
    <w:p>
      <w:r>
        <w:rPr>
          <w:b/>
        </w:rPr>
        <w:t xml:space="preserve">Tulos</w:t>
      </w:r>
    </w:p>
    <w:p>
      <w:r>
        <w:t xml:space="preserve">Miksi Harold ja Kumar pysähtyivät Princetonin yliopistoon?</w:t>
      </w:r>
    </w:p>
    <w:p>
      <w:r>
        <w:rPr>
          <w:b/>
        </w:rPr>
        <w:t xml:space="preserve">Tulos</w:t>
      </w:r>
    </w:p>
    <w:p>
      <w:r>
        <w:t xml:space="preserve">Mitä Freakshow antaa Haroldille ja Kamurille luvan tehdä?</w:t>
      </w:r>
    </w:p>
    <w:p>
      <w:r>
        <w:rPr>
          <w:b/>
        </w:rPr>
        <w:t xml:space="preserve">Tulos</w:t>
      </w:r>
    </w:p>
    <w:p>
      <w:r>
        <w:t xml:space="preserve">Miksi Kumar ehdotti, että he pysähtyisivät Princetonin yliopistossa matkalla White Castleen?</w:t>
      </w:r>
    </w:p>
    <w:p>
      <w:r>
        <w:rPr>
          <w:b/>
        </w:rPr>
        <w:t xml:space="preserve">Tulos</w:t>
      </w:r>
    </w:p>
    <w:p>
      <w:r>
        <w:t xml:space="preserve">Mitä Kumar Patel teki lääketieteellisen tiedekunnan haastattelussa?</w:t>
      </w:r>
    </w:p>
    <w:p>
      <w:r>
        <w:rPr>
          <w:b/>
        </w:rPr>
        <w:t xml:space="preserve">Tulos</w:t>
      </w:r>
    </w:p>
    <w:p>
      <w:r>
        <w:t xml:space="preserve">Minne Maria aikoi mennä matkallaan?</w:t>
      </w:r>
    </w:p>
    <w:p>
      <w:r>
        <w:rPr>
          <w:b/>
        </w:rPr>
        <w:t xml:space="preserve">Tulos</w:t>
      </w:r>
    </w:p>
    <w:p>
      <w:r>
        <w:t xml:space="preserve">Miten Harold ja Kumar maksoivat tarinan lopussa White Castlen tilauksensa?</w:t>
      </w:r>
    </w:p>
    <w:p>
      <w:r>
        <w:rPr>
          <w:b/>
        </w:rPr>
        <w:t xml:space="preserve">Tulos</w:t>
      </w:r>
    </w:p>
    <w:p>
      <w:r>
        <w:t xml:space="preserve">Mikä eläin puri Haroldia?</w:t>
      </w:r>
    </w:p>
    <w:p>
      <w:r>
        <w:rPr>
          <w:b/>
        </w:rPr>
        <w:t xml:space="preserve">Tulos</w:t>
      </w:r>
    </w:p>
    <w:p>
      <w:r>
        <w:t xml:space="preserve">Kuka on Maria?</w:t>
      </w:r>
    </w:p>
    <w:p>
      <w:r>
        <w:rPr>
          <w:b/>
        </w:rPr>
        <w:t xml:space="preserve">Esimerkki 3.278</w:t>
      </w:r>
    </w:p>
    <w:p>
      <w:r>
        <w:t xml:space="preserve"> Näytelmä alkaa pitkällä metadraaman osuudella; seurueen näyttämönhoitaja tulee paikalle ja arvostelee esitettävää näytelmää, koska siitä puuttuu romanttisia ja satumaisia elementtejä. Tämän jälkeen kirjanpitäjä työntää hänet pois näyttämöltä ja ilmoittaa (prologina) kirjailijan ja yleisön välisestä sopimuksesta. Sopimus näyttää kuvaavan Jonsonin tyytymättömyyttä yleisöönsä: Jäsenet eivät saa löytää poliittista satiiria siellä, missä sitä ei ole tarkoitettu; he eivät saa vannoa sellaisia harmittomia lauseita kuin "Jumala eroa sinusta"; he eivät saa "tuomita tartuttamalla", vaan heidän on käytettävä omaa arvostelukykyään; lisäksi he saavat arvostella vain suhteessa lippunsa hintaan. Ehkä tärkeintä on, etteivät he saa odottaa paluuta Smithfieldin miekkailun ja rähinöinnin aikakauteen, sillä Jonson on antanut heille kuvan tivolin nykyisestä ja epäromanttisesta tilasta.Varsinainen näytelmä alkaa, kun proktori ja amatöörinäytelmäkirjailija Littlewit ja hänen ystävänsä Quarlous ja Winwife juonivat, miten he voisivat voittaa Dame Purecraftin (leski ja Littlewitin anoppi) Etsivän ja tekopyhän puritaanin, Busyn. Keskustelun keskeyttää Wasp, Cokesin, maalaispelurin, joka on kaupungissa naiakseen Grace Wellbornin, kiukkuinen palvelija. Grace on rauhantuomari Adam Overdon holhokki; Overdon vaimo on Cokesin sisko. Kaikki nämä hahmot ovat Littlewitin luona hankkimassa avioliittolupaa; saatuaan sen he suostuvat Cokesin toiveeseen vierailla tivolissa.Littlewit ja hänen ystävänsä aikovat myös mennä tivoliin katsomaan Littlewitin kirjoittamaa nukketeatteriesitystä. Voittaakseen Busyn todennäköiset vastalauseet he teeskentelevät, että Winillä (Littlewitin vaimolla) on raskaana oleva sianlihapaistin himo. Renessanssiyleisö, joka tunsi puritaanien näyttämösatiirin, ei olisi yllättynyt siitä, että Busy, joka ei suinkaan inhoa tivolia ja sen irstailua, on valmis järkeistämään läsnäolonsa siellä sallituksi ja jopa jumalalliseksi. Ensimmäisen näytöksen päätteeksi molemmat ryhmät, hienotunteiset Overdot ja raflaavat Littlewitsit, ovat matkalla messuille. messut saavat nämä hahmot kokemuksiin, jotka asettavat heidän sosiaalisen identiteettinsä äärimmäiseen koetukselle. Oikeudenmukainen Overdo, joka on hyvin lukenut "naamioituneen prinssin" perinteen mukaisesti, pukeutuu valepukuun selvittääkseen vääryyksiä messuilla; Ampiainen pahoinpitelee hänet, Edgeworth syyttää häntä väärin perustein, ja hän joutuu vankilaan. Quarlous ja Winwife palkkaavat Edgeworthin varastamaan avioliittoluvan Ampiaiselta; hän tekee sen, kun Ampiainen pidätetään aloitettuaan tappelun. Wasp joutuu myös pukinkonttiin. Winwife on luopunut suunnitelmastaan naida Dame Purecraft; sen sijaan hän ja Quarlous taistelevat Gracen kädestä. Parittaja Whit värvää Win Littlewitin ja Mistress Overdon prostituoiduiksi; Zeal-of-the-land Busy pidätetään saarnasta ilman lupaa ja pannaan rautoihin. Edgeworth ja muut tivolin asukkaat ryöstävät Cokesin useita kertoja. Kaikki vangitut hahmot pääsevät pakoon, kun Trouble-All, hullulta vaikuttava mies, jota kohtaan Dame Purecraft on yllättäen tuntenut intohimoa, taistelee vartijoita vastaan.Näytelmän huipentuma tapahtuu nukketeatterissa. Madame Overdo ja Win tuodaan paikalle naamioituneina prostituoituina; Madame Overdo on humalassa. Overdo on yhä naamioituneena, ja Quarlous on naamioitunut Trouble-Alliksi; tässä naamioituneena hän varasti Winwife'lta avioliittoluvan ja teki siitä luvan itselleen ja Purecraftille. Nukketeatteriesitys, joka on burleski Hero ja Leanderista sekä Damonista ja Pythiaksesta, jatkuu, kunnes Busy keskeyttää esityksen ja väittää, että näytelmä on kauhistus, koska näyttelijät ovat ristiinpukeutuneita. Nuket kiistävät tämän ratkaisevasti nostamalla vaatteensa ylös ja paljastamalla, että heillä ei ole seksiä. Busy ilmoittaa muuttuneensa näytelmien "katsojaksi".Tässä vaiheessa Justice Overdo ilmestyy ja aikoo paljastaa "hirvitykset", joita hän on todistanut messuilla. Hän on juuri rankaisemassa kaikkia erilaisia juonittelijoita ja pahantekijöitä, kun hänen vaimonsa (yhä verhottuna) oksentaa ja alkaa kutsua häntä. Overdo ottaa Quarlouksen neuvon vastaan ja antaa anteeksi kaikille osapuolille; Winwife nai Gracen, Quarlous nai Purecraftin, ja kaikki hahmot kutsutaan Overdon taloon illalliselle.</w:t>
      </w:r>
    </w:p>
    <w:p>
      <w:r>
        <w:rPr>
          <w:b/>
        </w:rPr>
        <w:t xml:space="preserve">Tulos</w:t>
      </w:r>
    </w:p>
    <w:p>
      <w:r>
        <w:t xml:space="preserve">Ketkä miehet haluavat naida neiti Wellbornin?</w:t>
      </w:r>
    </w:p>
    <w:p>
      <w:r>
        <w:rPr>
          <w:b/>
        </w:rPr>
        <w:t xml:space="preserve">Tulos</w:t>
      </w:r>
    </w:p>
    <w:p>
      <w:r>
        <w:t xml:space="preserve">Miksi Ampiainen on kaupungissa?</w:t>
      </w:r>
    </w:p>
    <w:p>
      <w:r>
        <w:rPr>
          <w:b/>
        </w:rPr>
        <w:t xml:space="preserve">Tulos</w:t>
      </w:r>
    </w:p>
    <w:p>
      <w:r>
        <w:t xml:space="preserve">Kuka on amatöörinäytelmäkirjailija? </w:t>
      </w:r>
    </w:p>
    <w:p>
      <w:r>
        <w:rPr>
          <w:b/>
        </w:rPr>
        <w:t xml:space="preserve">Tulos</w:t>
      </w:r>
    </w:p>
    <w:p>
      <w:r>
        <w:t xml:space="preserve">Kuka on tyytymätön yleisöönsä?</w:t>
      </w:r>
    </w:p>
    <w:p>
      <w:r>
        <w:rPr>
          <w:b/>
        </w:rPr>
        <w:t xml:space="preserve">Tulos</w:t>
      </w:r>
    </w:p>
    <w:p>
      <w:r>
        <w:t xml:space="preserve">Miksi Littlewit ja hänen ystävänsä halusivat mennä messuille?</w:t>
      </w:r>
    </w:p>
    <w:p>
      <w:r>
        <w:rPr>
          <w:b/>
        </w:rPr>
        <w:t xml:space="preserve">Tulos</w:t>
      </w:r>
    </w:p>
    <w:p>
      <w:r>
        <w:t xml:space="preserve">Kenen henkilöllisyys on salattu Trouble-Allina?</w:t>
      </w:r>
    </w:p>
    <w:p>
      <w:r>
        <w:rPr>
          <w:b/>
        </w:rPr>
        <w:t xml:space="preserve">Tulos</w:t>
      </w:r>
    </w:p>
    <w:p>
      <w:r>
        <w:t xml:space="preserve">Millä tekosyyllä Littlewit ja hänen ystävänsä menevät messuille?</w:t>
      </w:r>
    </w:p>
    <w:p>
      <w:r>
        <w:rPr>
          <w:b/>
        </w:rPr>
        <w:t xml:space="preserve">Tulos</w:t>
      </w:r>
    </w:p>
    <w:p>
      <w:r>
        <w:t xml:space="preserve">Kuka on Coken palvelija?</w:t>
      </w:r>
    </w:p>
    <w:p>
      <w:r>
        <w:rPr>
          <w:b/>
        </w:rPr>
        <w:t xml:space="preserve">Tulos</w:t>
      </w:r>
    </w:p>
    <w:p>
      <w:r>
        <w:t xml:space="preserve">Kuka on Littlewitin anoppi? </w:t>
      </w:r>
    </w:p>
    <w:p>
      <w:r>
        <w:rPr>
          <w:b/>
        </w:rPr>
        <w:t xml:space="preserve">Tulos</w:t>
      </w:r>
    </w:p>
    <w:p>
      <w:r>
        <w:t xml:space="preserve">Miksi Kiihkoilija Busy pidätettiin?</w:t>
      </w:r>
    </w:p>
    <w:p>
      <w:r>
        <w:rPr>
          <w:b/>
        </w:rPr>
        <w:t xml:space="preserve">Tulos</w:t>
      </w:r>
    </w:p>
    <w:p>
      <w:r>
        <w:t xml:space="preserve">Kuka nai Grace Wellbornin? </w:t>
      </w:r>
    </w:p>
    <w:p>
      <w:r>
        <w:rPr>
          <w:b/>
        </w:rPr>
        <w:t xml:space="preserve">Tulos</w:t>
      </w:r>
    </w:p>
    <w:p>
      <w:r>
        <w:t xml:space="preserve">Mikä Busyn pidätyksessä on ironista?</w:t>
      </w:r>
    </w:p>
    <w:p>
      <w:r>
        <w:rPr>
          <w:b/>
        </w:rPr>
        <w:t xml:space="preserve">Tulos</w:t>
      </w:r>
    </w:p>
    <w:p>
      <w:r>
        <w:t xml:space="preserve">Miksi Wasp pidätettiin?</w:t>
      </w:r>
    </w:p>
    <w:p>
      <w:r>
        <w:rPr>
          <w:b/>
        </w:rPr>
        <w:t xml:space="preserve">Tulos</w:t>
      </w:r>
    </w:p>
    <w:p>
      <w:r>
        <w:t xml:space="preserve">Kuka vakuuttaa Overdon antamaan anteeksi kaikille?</w:t>
      </w:r>
    </w:p>
    <w:p>
      <w:r>
        <w:rPr>
          <w:b/>
        </w:rPr>
        <w:t xml:space="preserve">Tulos</w:t>
      </w:r>
    </w:p>
    <w:p>
      <w:r>
        <w:t xml:space="preserve">Kuka oksentaa ja kutsuu miestään? </w:t>
      </w:r>
    </w:p>
    <w:p>
      <w:r>
        <w:rPr>
          <w:b/>
        </w:rPr>
        <w:t xml:space="preserve">Tulos</w:t>
      </w:r>
    </w:p>
    <w:p>
      <w:r>
        <w:t xml:space="preserve">Mihin Madame Overdo ja Win ovat naamioituneet? </w:t>
      </w:r>
    </w:p>
    <w:p>
      <w:r>
        <w:rPr>
          <w:b/>
        </w:rPr>
        <w:t xml:space="preserve">Tulos</w:t>
      </w:r>
    </w:p>
    <w:p>
      <w:r>
        <w:t xml:space="preserve">Kenen sanotaan himoitsevan sianlihapaistia?</w:t>
      </w:r>
    </w:p>
    <w:p>
      <w:r>
        <w:rPr>
          <w:b/>
        </w:rPr>
        <w:t xml:space="preserve">Tulos</w:t>
      </w:r>
    </w:p>
    <w:p>
      <w:r>
        <w:t xml:space="preserve">Kuka on Dame Purecroftin kihlattu uskonnollinen fanaatikko?</w:t>
      </w:r>
    </w:p>
    <w:p>
      <w:r>
        <w:rPr>
          <w:b/>
        </w:rPr>
        <w:t xml:space="preserve">Tulos</w:t>
      </w:r>
    </w:p>
    <w:p>
      <w:r>
        <w:t xml:space="preserve">Millaisen ohjelman Littlewit keksi? </w:t>
      </w:r>
    </w:p>
    <w:p>
      <w:r>
        <w:rPr>
          <w:b/>
        </w:rPr>
        <w:t xml:space="preserve">Tulos</w:t>
      </w:r>
    </w:p>
    <w:p>
      <w:r>
        <w:t xml:space="preserve">Kuka päätyy naimisiin Gracen kanssa?</w:t>
      </w:r>
    </w:p>
    <w:p>
      <w:r>
        <w:rPr>
          <w:b/>
        </w:rPr>
        <w:t xml:space="preserve">Tulos</w:t>
      </w:r>
    </w:p>
    <w:p>
      <w:r>
        <w:t xml:space="preserve">Kuka on Dame Purecraft Littlewitille?</w:t>
      </w:r>
    </w:p>
    <w:p>
      <w:r>
        <w:rPr>
          <w:b/>
        </w:rPr>
        <w:t xml:space="preserve">Tulos</w:t>
      </w:r>
    </w:p>
    <w:p>
      <w:r>
        <w:t xml:space="preserve">Miten Madame Overdo ja Wasp liittyvät toisiinsa?</w:t>
      </w:r>
    </w:p>
    <w:p>
      <w:r>
        <w:rPr>
          <w:b/>
        </w:rPr>
        <w:t xml:space="preserve">Tulos</w:t>
      </w:r>
    </w:p>
    <w:p>
      <w:r>
        <w:t xml:space="preserve">Kuka on rauhantuomari? </w:t>
      </w:r>
    </w:p>
    <w:p>
      <w:r>
        <w:rPr>
          <w:b/>
        </w:rPr>
        <w:t xml:space="preserve">Tulos</w:t>
      </w:r>
    </w:p>
    <w:p>
      <w:r>
        <w:t xml:space="preserve">Milloin Edgeworth saa tilaisuuden napata avioliittoluvan Waspilta?</w:t>
      </w:r>
    </w:p>
    <w:p>
      <w:r>
        <w:rPr>
          <w:b/>
        </w:rPr>
        <w:t xml:space="preserve">Tulos</w:t>
      </w:r>
    </w:p>
    <w:p>
      <w:r>
        <w:t xml:space="preserve">Miksi Justice Overdo on osallistunut messuille asussa?</w:t>
      </w:r>
    </w:p>
    <w:p>
      <w:r>
        <w:rPr>
          <w:b/>
        </w:rPr>
        <w:t xml:space="preserve">Tulos</w:t>
      </w:r>
    </w:p>
    <w:p>
      <w:r>
        <w:t xml:space="preserve">Kuka nai Purecraftin?</w:t>
      </w:r>
    </w:p>
    <w:p>
      <w:r>
        <w:rPr>
          <w:b/>
        </w:rPr>
        <w:t xml:space="preserve">Tulos</w:t>
      </w:r>
    </w:p>
    <w:p>
      <w:r>
        <w:t xml:space="preserve">Mitä Quarlous ja Winwife varastavat Waspilta?</w:t>
      </w:r>
    </w:p>
    <w:p>
      <w:r>
        <w:rPr>
          <w:b/>
        </w:rPr>
        <w:t xml:space="preserve">Tulos</w:t>
      </w:r>
    </w:p>
    <w:p>
      <w:r>
        <w:t xml:space="preserve">Miksi Justice Overdo tulee katuvaiseksi ja antaa kaikille anteeksi?</w:t>
      </w:r>
    </w:p>
    <w:p>
      <w:r>
        <w:rPr>
          <w:b/>
        </w:rPr>
        <w:t xml:space="preserve">Esimerkki 3.279</w:t>
      </w:r>
    </w:p>
    <w:p>
      <w:r>
        <w:t xml:space="preserve"> Badlands sijoittuu vuoteen 1959, ja siitä kertoo vaikutuksille altis 15-vuotias Holly Sargis (Spacek), teinityttö, joka asuu umpikujassa Etelä-Dakotan kaupungissa nimeltä Fort Dupree. Holly asuu merkkimaalari-isänsä kanssa, vaikka heidän suhteensa on ollut kireä sen jälkeen, kun hänen äitinsä kuoli keuhkokuumeeseen joitakin vuosia aiemmin. Eräänä päivänä hän tapaa 25-vuotiaan roskakuskin Kit Carruthersin (Sheen). Kit on nuori, ongelmallinen greaser, joka muistuttaa James Deania, Hollyn ihailemaa näyttelijää. Kit hurmaa Hollyn, ja Holly rakastuu vähitellen häneen. Hollyn kertomus, jossa hän kuvaa seikkailujaan Kitin kanssa romanttisin klisein, on vastakkain Kitin yhä epäsosiaalisemman ja väkivaltaisemman käytöksen asteittaisten paljastusten kanssa. Hollyn isä paheksuu Kitin ja Hollyn suhdetta ja ampuu Hollyn koiran rangaistukseksi siitä, että tämä viettää aikaa Hollyn kanssa. Kit tulee Hollyn kotiin ja ampuu tämän isän kuoliaaksi. Sitten he lavastavat itsemurhan polttamalla talon ja lähtevät yhdessä pakoon kohti Montanan erämaita. Kit ja Holly rakentavat puumajan syrjäiselle alueelle ja asuvat siellä onnellisesti jonkin aikaa, kalastavat ja varastavat kanoja ruoaksi, mutta lopulta palkkionmetsästäjät löytävät heidät. Kit ampuu kolme palkkionmetsästäjää kuoliaaksi, ja pariskunta pakenee. Seuraavaksi he hakeutuvat Kitin ystävän Caton luokse, mutta kun Cato yrittää pettää heitä ja hakea apua, Kit ampuu hänet ja myös teinipariskunnan, joka saapuu pian sen jälkeen Caton luo.Kit ja Holly joutuvat lainvalvontaviranomaisten jahtiin koko Keskilännessä. He pysähtyvät rikkaan miehen kartanolle ja vievät tarvikkeita, vaatteita ja hänen Cadillacinsa, mutta säästävät miehen ja hänen kotiapulaisensa hengen. Poliisi löytää heidät Montanan kautta Saskatchewaniin ja jahtaa heitä. Holly, joka on kyllästynyt elämään pakomatkalla ja suhteeseensa Kitin kanssa, kieltäytyy lähtemästä hänen mukaansa ja antautuu. Kit johdattaa poliisin takaa-ajoon, mutta jää pian kiinni ja nauttii poliisien ja toimittajien saamasta huomiosta. He ihailevat häntä ja keskustelevat hänen kanssaan, kun hän istuu heidän huostassaan, kyselevät häneltä kysymyksiä ja vitsailevat. Kit teloitetaan myöhemmin rikoksistaan, kun taas Holly saa ehdollista ja menee naimisiin puolustusasianajajansa pojan kanssa.</w:t>
      </w:r>
    </w:p>
    <w:p>
      <w:r>
        <w:rPr>
          <w:b/>
        </w:rPr>
        <w:t xml:space="preserve">Tulos</w:t>
      </w:r>
    </w:p>
    <w:p>
      <w:r>
        <w:t xml:space="preserve">Mihin Hollyn äiti kuoli? </w:t>
      </w:r>
    </w:p>
    <w:p>
      <w:r>
        <w:rPr>
          <w:b/>
        </w:rPr>
        <w:t xml:space="preserve">Tulos</w:t>
      </w:r>
    </w:p>
    <w:p>
      <w:r>
        <w:t xml:space="preserve">Mitä Hollyn isä ampuu vastalauseena Hollyn ja Kitin suhteelle?</w:t>
      </w:r>
    </w:p>
    <w:p>
      <w:r>
        <w:rPr>
          <w:b/>
        </w:rPr>
        <w:t xml:space="preserve">Tulos</w:t>
      </w:r>
    </w:p>
    <w:p>
      <w:r>
        <w:t xml:space="preserve">Minne Kit ja Holly aikovat mennä sen jälkeen, kun Kit on tappanut Hollyn isän?</w:t>
      </w:r>
    </w:p>
    <w:p>
      <w:r>
        <w:rPr>
          <w:b/>
        </w:rPr>
        <w:t xml:space="preserve">Tulos</w:t>
      </w:r>
    </w:p>
    <w:p>
      <w:r>
        <w:t xml:space="preserve">Kuka löytää Kitin ja Hollyn puumajasta?</w:t>
      </w:r>
    </w:p>
    <w:p>
      <w:r>
        <w:rPr>
          <w:b/>
        </w:rPr>
        <w:t xml:space="preserve">Tulos</w:t>
      </w:r>
    </w:p>
    <w:p>
      <w:r>
        <w:t xml:space="preserve">Mikä on Holly Sargisin isän ammatti?</w:t>
      </w:r>
    </w:p>
    <w:p>
      <w:r>
        <w:rPr>
          <w:b/>
        </w:rPr>
        <w:t xml:space="preserve">Tulos</w:t>
      </w:r>
    </w:p>
    <w:p>
      <w:r>
        <w:t xml:space="preserve">Keneltä Hollyn mielestä Kit näyttää?</w:t>
      </w:r>
    </w:p>
    <w:p>
      <w:r>
        <w:rPr>
          <w:b/>
        </w:rPr>
        <w:t xml:space="preserve">Tulos</w:t>
      </w:r>
    </w:p>
    <w:p>
      <w:r>
        <w:t xml:space="preserve">Kuinka vanha Holly Sargis on?</w:t>
      </w:r>
    </w:p>
    <w:p>
      <w:r>
        <w:rPr>
          <w:b/>
        </w:rPr>
        <w:t xml:space="preserve">Tulos</w:t>
      </w:r>
    </w:p>
    <w:p>
      <w:r>
        <w:t xml:space="preserve">Kuka tappaa Hollyn isän?</w:t>
      </w:r>
    </w:p>
    <w:p>
      <w:r>
        <w:rPr>
          <w:b/>
        </w:rPr>
        <w:t xml:space="preserve">Tulos</w:t>
      </w:r>
    </w:p>
    <w:p>
      <w:r>
        <w:t xml:space="preserve">Miksi Holly lopulta antautuu poliiseille?</w:t>
      </w:r>
    </w:p>
    <w:p>
      <w:r>
        <w:rPr>
          <w:b/>
        </w:rPr>
        <w:t xml:space="preserve">Tulos</w:t>
      </w:r>
    </w:p>
    <w:p>
      <w:r>
        <w:t xml:space="preserve">Millaisen auton Kit ja Holly varastavat rikkaalta mieheltä?</w:t>
      </w:r>
    </w:p>
    <w:p>
      <w:r>
        <w:rPr>
          <w:b/>
        </w:rPr>
        <w:t xml:space="preserve">Tulos</w:t>
      </w:r>
    </w:p>
    <w:p>
      <w:r>
        <w:t xml:space="preserve">Mitä Hollyn isä tekee rangaistukseksi siitä, että Holly viettää aikaa Kitin kanssa? </w:t>
      </w:r>
    </w:p>
    <w:p>
      <w:r>
        <w:rPr>
          <w:b/>
        </w:rPr>
        <w:t xml:space="preserve">Tulos</w:t>
      </w:r>
    </w:p>
    <w:p>
      <w:r>
        <w:t xml:space="preserve">Miten Hollyn äiti kuoli?</w:t>
      </w:r>
    </w:p>
    <w:p>
      <w:r>
        <w:rPr>
          <w:b/>
        </w:rPr>
        <w:t xml:space="preserve">Tulos</w:t>
      </w:r>
    </w:p>
    <w:p>
      <w:r>
        <w:t xml:space="preserve">Kuka löytää Kitin ja Hollyn piileskelemästä puumajasta?</w:t>
      </w:r>
    </w:p>
    <w:p>
      <w:r>
        <w:rPr>
          <w:b/>
        </w:rPr>
        <w:t xml:space="preserve">Tulos</w:t>
      </w:r>
    </w:p>
    <w:p>
      <w:r>
        <w:t xml:space="preserve">Kuinka monta palkkionmetsästäjää Kit tappoi?</w:t>
      </w:r>
    </w:p>
    <w:p>
      <w:r>
        <w:rPr>
          <w:b/>
        </w:rPr>
        <w:t xml:space="preserve">Tulos</w:t>
      </w:r>
    </w:p>
    <w:p>
      <w:r>
        <w:t xml:space="preserve">Mitä Holly tekee, kun hän kyllästyy Kitiin ja elämään pakomatkalla?</w:t>
      </w:r>
    </w:p>
    <w:p>
      <w:r>
        <w:rPr>
          <w:b/>
        </w:rPr>
        <w:t xml:space="preserve">Tulos</w:t>
      </w:r>
    </w:p>
    <w:p>
      <w:r>
        <w:t xml:space="preserve">Kuka menee naimisiin Hollyn puolustusasianajajan pojan kanssa?</w:t>
      </w:r>
    </w:p>
    <w:p>
      <w:r>
        <w:rPr>
          <w:b/>
        </w:rPr>
        <w:t xml:space="preserve">Tulos</w:t>
      </w:r>
    </w:p>
    <w:p>
      <w:r>
        <w:t xml:space="preserve">Miten Hollyn isä kuolee?</w:t>
      </w:r>
    </w:p>
    <w:p>
      <w:r>
        <w:rPr>
          <w:b/>
        </w:rPr>
        <w:t xml:space="preserve">Tulos</w:t>
      </w:r>
    </w:p>
    <w:p>
      <w:r>
        <w:t xml:space="preserve">Kuka on Kitin ystävä, jonka luona hän ja Holly asuvat?</w:t>
      </w:r>
    </w:p>
    <w:p>
      <w:r>
        <w:rPr>
          <w:b/>
        </w:rPr>
        <w:t xml:space="preserve">Tulos</w:t>
      </w:r>
    </w:p>
    <w:p>
      <w:r>
        <w:t xml:space="preserve">Kuinka vanha Kit Carruthers on?</w:t>
      </w:r>
    </w:p>
    <w:p>
      <w:r>
        <w:rPr>
          <w:b/>
        </w:rPr>
        <w:t xml:space="preserve">Tulos</w:t>
      </w:r>
    </w:p>
    <w:p>
      <w:r>
        <w:t xml:space="preserve">Missä Holly lopulta antautuu poliisille?</w:t>
      </w:r>
    </w:p>
    <w:p>
      <w:r>
        <w:rPr>
          <w:b/>
        </w:rPr>
        <w:t xml:space="preserve">Tulos</w:t>
      </w:r>
    </w:p>
    <w:p>
      <w:r>
        <w:t xml:space="preserve">Miksi Holly ja Kit sytyttävät Hollyn talon tuleen?</w:t>
      </w:r>
    </w:p>
    <w:p>
      <w:r>
        <w:rPr>
          <w:b/>
        </w:rPr>
        <w:t xml:space="preserve">Tulos</w:t>
      </w:r>
    </w:p>
    <w:p>
      <w:r>
        <w:t xml:space="preserve">Missä osavaltiossa on Fort Dupreen kaupunki, josta Holly on kotoisin?</w:t>
      </w:r>
    </w:p>
    <w:p>
      <w:r>
        <w:rPr>
          <w:b/>
        </w:rPr>
        <w:t xml:space="preserve">Tulos</w:t>
      </w:r>
    </w:p>
    <w:p>
      <w:r>
        <w:t xml:space="preserve">Miten Cato kuolee?</w:t>
      </w:r>
    </w:p>
    <w:p>
      <w:r>
        <w:rPr>
          <w:b/>
        </w:rPr>
        <w:t xml:space="preserve">Tulos</w:t>
      </w:r>
    </w:p>
    <w:p>
      <w:r>
        <w:t xml:space="preserve">Missä Holly asuu?</w:t>
      </w:r>
    </w:p>
    <w:p>
      <w:r>
        <w:rPr>
          <w:b/>
        </w:rPr>
        <w:t xml:space="preserve">Tulos</w:t>
      </w:r>
    </w:p>
    <w:p>
      <w:r>
        <w:t xml:space="preserve">Minkälaisen auton Kit varastaa kartanon varakkaalta mieheltä?</w:t>
      </w:r>
    </w:p>
    <w:p>
      <w:r>
        <w:rPr>
          <w:b/>
        </w:rPr>
        <w:t xml:space="preserve">Tulos</w:t>
      </w:r>
    </w:p>
    <w:p>
      <w:r>
        <w:t xml:space="preserve">Millaisessa rakennuksessa Holly ja Kit asuvat Montanaan päästyään?</w:t>
      </w:r>
    </w:p>
    <w:p>
      <w:r>
        <w:rPr>
          <w:b/>
        </w:rPr>
        <w:t xml:space="preserve">Tulos</w:t>
      </w:r>
    </w:p>
    <w:p>
      <w:r>
        <w:t xml:space="preserve">Miten Kit ja Holly lavastavat itsemurhan?</w:t>
      </w:r>
    </w:p>
    <w:p>
      <w:r>
        <w:rPr>
          <w:b/>
        </w:rPr>
        <w:t xml:space="preserve">Tulos</w:t>
      </w:r>
    </w:p>
    <w:p>
      <w:r>
        <w:t xml:space="preserve">Missä Holly Sargis asuu?</w:t>
      </w:r>
    </w:p>
    <w:p>
      <w:r>
        <w:rPr>
          <w:b/>
        </w:rPr>
        <w:t xml:space="preserve">Esimerkki 3.280</w:t>
      </w:r>
    </w:p>
    <w:p>
      <w:r>
        <w:t xml:space="preserve"> Los Angeles Timesin toimittaja Irwin "Fletch" Fletcher (Chase) kirjoittaa artikkelia, joka paljastaa huumekaupan Los Angelesin rannoilla. Hän esiintyy tutkinnassaan narkomaanina, ja Boyd Aviationin varatoimitusjohtaja Alan Stanwyk (Matheson) lähestyy häntä, kun hän erehtyy luulemaan Fletchiä narkkariksi. Stanwyk väittää sairastavansa luusyöpää, jolla on vain kuukausia elinaikaa jäljellä, ja haluaa välttää kipua ja kärsimystä. Stanwyk tarjoaa 50 000 dollaria siitä, että Fletch tulee hänen kartanolleen muutaman päivän kuluttua, tappaa hänet ja pakenee sitten Rio de Janeiroon lavastaen murhan näyttämään murtovarkaudelta.Fletch, joka ei ole täysin vakuuttunut Stanwykin tarinan totuudesta, suostuu vastahakoisesti suunnitelmaan. Kollegansa Larryn (Davis) kanssa hän ryhtyy tutkimaan Stanwykia sen sijaan, että hän saisi valmiiksi huumekaupan paljastuksensa, mikä herättää pahennusta hänen ylimielisessä päätoimittajassaan Frank Walkerissa (Libertini). Lääkäriksi naamioituneena Fletch pääsee käsiksi Stanwykin sairaalan tietoihin ja saa selville, että Stanwyk valehteli syöpäsairaudestaan.Fletch vierailee Stanwykin vaimon Gailin (Wheeler-Nicholson) luona tämän tennisklubilla. Hän teeskentelee olevansa tennisopettaja ja Alanin ystävä ja flirttailee tämän kanssa improvisoidun tennistunnin aikana. Stanwykin taloutta tutkiessaan Fletch saa selville, että Gail vaihtoi hiljattain 3 miljoonan dollarin arvosta Boyd Aviationin osakkeita käteiseksi miehelleen ostaakseen maatilan Utahin Provosta. Fletch murtautuu kiinteistönvälittäjän toimistoon ja saa selville, että kauppakirjassa kauppahinnaksi on merkitty vain 3 000 dollaria.Samaan aikaan LAPD:n poliisipäällikkö Jerry Karlin (Baker) saa tietää Fletchin huumeartikkelista. Hän varoittaa Fletchiä, että artikkeli vaarantaa hänen peiteoperaationsa rannalla. Karlin uhkaa tappaa Fletchin, ellei tämä suostu luopumaan tutkinnasta. Tennisklubilla Fletch kuulee, kuinka ylimielinen klubin jäsen Underhill loukkaa tarjoilijaa, ja päättää käyttää Underhillin laskua tarjoillakseen Gailille kalliin lounaan hänen yksityiskabanassaan. Fletch paljastaa Alanin murhasuunnitelman Gailille ja kertoo hänelle tilan todellisen hinnan.Fletch seuraa, kun Stanwyk vaihtaa epäilyttävää salkkua päällikkö Karlinin kanssa, mutta ei pysty selvittämään heidän suhteensa luonnetta. Hän palaa kotiinsa ja huomaa LAPD:n poliisien väijyvän hänen asunnollaan. Hän pakenee, mutta joutuu takaa-ajon kohteeksi. Fletch joutuu piileskelemään ja palaa Provoon. Hän esiintyy vakuutusetsivänä ja haastattelee Stanwykin vanhempia. Fletch saa selville, että Stanwyk on ollut salaa naimisissa toisen naisen kanssa kahdeksan vuoden ajan; Gailin kanssa solmittu avioliitto mahdollisti hänelle pääsyn Gailin henkilökohtaiseen omaisuuteen.Fletch saapuu Stanwykin kartanolle suunnitellun murhan yönä, mutta Stanwyk valmistautuu sen sijaan tappamaan hänet. Fletch paljastaa selvittäneensä Stanwykin todellisen suunnitelman: hän lavastaa oman kuolemansa tappamalla Fletchin ja polttamalla tämän ruumiin tunnistamattomaksi ja pakenee sitten Brasiliaan ensimmäisen vaimonsa ja Gailin kolmen miljoonan dollarin kanssa. Stanwyk käytti yksityiskonettaan myös salakuljettamaan Etelä-Amerikasta kokaiinia päällikkö Karlinille, joka kiristi entisiä vankeja myymään sitä rannoilla. Karlin saapuu paikalle yllättäen; kun hän saa tietää Stanwykin aikomuksesta paeta päällikön 800 000 dollarin huumerahojen kanssa, hän tappaa Stanwykin. Karlin ja Fletch tappelevat aseesta, kunnes Gail lyö Karlinia takaapäin, jolloin tämä menettää tajuntansa.Karlinia vastaan nostetaan syyte Fletchin todistajanlausunnon perusteella. Fletch alkaa seurustella Gailin kanssa ja vie hänet loppukohtauksessa lomalle Rioon, jälleen herra Underhillin laskuun.</w:t>
      </w:r>
    </w:p>
    <w:p>
      <w:r>
        <w:rPr>
          <w:b/>
        </w:rPr>
        <w:t xml:space="preserve">Tulos</w:t>
      </w:r>
    </w:p>
    <w:p>
      <w:r>
        <w:t xml:space="preserve">Minkä sanomalehden toimittaja Fletch on?</w:t>
      </w:r>
    </w:p>
    <w:p>
      <w:r>
        <w:rPr>
          <w:b/>
        </w:rPr>
        <w:t xml:space="preserve">Tulos</w:t>
      </w:r>
    </w:p>
    <w:p>
      <w:r>
        <w:t xml:space="preserve">Kenelle Stanwyk toimitti kokaiinia?</w:t>
      </w:r>
    </w:p>
    <w:p>
      <w:r>
        <w:rPr>
          <w:b/>
        </w:rPr>
        <w:t xml:space="preserve">Tulos</w:t>
      </w:r>
    </w:p>
    <w:p>
      <w:r>
        <w:t xml:space="preserve">Fletch vie Gailin minne lomalle viime hetkillä?</w:t>
      </w:r>
    </w:p>
    <w:p>
      <w:r>
        <w:rPr>
          <w:b/>
        </w:rPr>
        <w:t xml:space="preserve">Tulos</w:t>
      </w:r>
    </w:p>
    <w:p>
      <w:r>
        <w:t xml:space="preserve">Mikä on Fletchin toimittajan nimi?</w:t>
      </w:r>
    </w:p>
    <w:p>
      <w:r>
        <w:rPr>
          <w:b/>
        </w:rPr>
        <w:t xml:space="preserve">Tulos</w:t>
      </w:r>
    </w:p>
    <w:p>
      <w:r>
        <w:t xml:space="preserve">Kenen laskuun Fletch laittaa Gailin lounaalle yksityiseen hyttiinsä?</w:t>
      </w:r>
    </w:p>
    <w:p>
      <w:r>
        <w:rPr>
          <w:b/>
        </w:rPr>
        <w:t xml:space="preserve">Tulos</w:t>
      </w:r>
    </w:p>
    <w:p>
      <w:r>
        <w:t xml:space="preserve">Stanwykin "todellinen suunnitelma" oli tappaa kuka?</w:t>
      </w:r>
    </w:p>
    <w:p>
      <w:r>
        <w:rPr>
          <w:b/>
        </w:rPr>
        <w:t xml:space="preserve">Tulos</w:t>
      </w:r>
    </w:p>
    <w:p>
      <w:r>
        <w:t xml:space="preserve">Paljonko oli sen tilan arvo, jonka Gail Stanwyk aikoi ostaa miehelleen vaihdettuaan Boydin osakkeet 3 miljoonaan dollariin käteistä?</w:t>
      </w:r>
    </w:p>
    <w:p>
      <w:r>
        <w:rPr>
          <w:b/>
        </w:rPr>
        <w:t xml:space="preserve">Tulos</w:t>
      </w:r>
    </w:p>
    <w:p>
      <w:r>
        <w:t xml:space="preserve">Mitä Fletch saa tietää Utahin Provossa Stanwykistä puhuttuaan Stanwykin vanhempien kanssa?</w:t>
      </w:r>
    </w:p>
    <w:p>
      <w:r>
        <w:rPr>
          <w:b/>
        </w:rPr>
        <w:t xml:space="preserve">Tulos</w:t>
      </w:r>
    </w:p>
    <w:p>
      <w:r>
        <w:t xml:space="preserve">Kenen luottokortilta Fletch veloittaa Gailin kanssa Rioon suuntautuvan lomamatkansa?</w:t>
      </w:r>
    </w:p>
    <w:p>
      <w:r>
        <w:rPr>
          <w:b/>
        </w:rPr>
        <w:t xml:space="preserve">Tulos</w:t>
      </w:r>
    </w:p>
    <w:p>
      <w:r>
        <w:t xml:space="preserve">Mikä on Fletchin oikea etunimi?</w:t>
      </w:r>
    </w:p>
    <w:p>
      <w:r>
        <w:rPr>
          <w:b/>
        </w:rPr>
        <w:t xml:space="preserve">Tulos</w:t>
      </w:r>
    </w:p>
    <w:p>
      <w:r>
        <w:t xml:space="preserve">Kuka uhkaa tappaa Fletchin, ellei tämä lopeta tutkimuksiaan huumekaupoista rannalla?</w:t>
      </w:r>
    </w:p>
    <w:p>
      <w:r>
        <w:rPr>
          <w:b/>
        </w:rPr>
        <w:t xml:space="preserve">Tulos</w:t>
      </w:r>
    </w:p>
    <w:p>
      <w:r>
        <w:t xml:space="preserve">Kuinka paljon rahaa Alan Stanwyk tarjoaa Fletchille murhasta?</w:t>
      </w:r>
    </w:p>
    <w:p>
      <w:r>
        <w:rPr>
          <w:b/>
        </w:rPr>
        <w:t xml:space="preserve">Tulos</w:t>
      </w:r>
    </w:p>
    <w:p>
      <w:r>
        <w:t xml:space="preserve">Miten Fletch maksaa Gailin juomat?</w:t>
      </w:r>
    </w:p>
    <w:p>
      <w:r>
        <w:rPr>
          <w:b/>
        </w:rPr>
        <w:t xml:space="preserve">Tulos</w:t>
      </w:r>
    </w:p>
    <w:p>
      <w:r>
        <w:t xml:space="preserve">Kuka tappaa Alan Stanwykin?</w:t>
      </w:r>
    </w:p>
    <w:p>
      <w:r>
        <w:rPr>
          <w:b/>
        </w:rPr>
        <w:t xml:space="preserve">Tulos</w:t>
      </w:r>
    </w:p>
    <w:p>
      <w:r>
        <w:t xml:space="preserve">Missä sanomalehdessä Fletch työskentelee?</w:t>
      </w:r>
    </w:p>
    <w:p>
      <w:r>
        <w:rPr>
          <w:b/>
        </w:rPr>
        <w:t xml:space="preserve">Tulos</w:t>
      </w:r>
    </w:p>
    <w:p>
      <w:r>
        <w:t xml:space="preserve">Miksi Alan Stanwyk pitää Fletchiä narkkarina?</w:t>
      </w:r>
    </w:p>
    <w:p>
      <w:r>
        <w:rPr>
          <w:b/>
        </w:rPr>
        <w:t xml:space="preserve">Tulos</w:t>
      </w:r>
    </w:p>
    <w:p>
      <w:r>
        <w:t xml:space="preserve">Miksi Stankwyk haluaa Fletchin tappavan hänet?</w:t>
      </w:r>
    </w:p>
    <w:p>
      <w:r>
        <w:rPr>
          <w:b/>
        </w:rPr>
        <w:t xml:space="preserve">Tulos</w:t>
      </w:r>
    </w:p>
    <w:p>
      <w:r>
        <w:t xml:space="preserve">Keneksi Fletch esittäytyy tavatessaan Stanwykin?</w:t>
      </w:r>
    </w:p>
    <w:p>
      <w:r>
        <w:rPr>
          <w:b/>
        </w:rPr>
        <w:t xml:space="preserve">Tulos</w:t>
      </w:r>
    </w:p>
    <w:p>
      <w:r>
        <w:t xml:space="preserve">Mitä Karlin ja Stanwyk todennäköisesti vaihtavat salkun avulla?</w:t>
      </w:r>
    </w:p>
    <w:p>
      <w:r>
        <w:rPr>
          <w:b/>
        </w:rPr>
        <w:t xml:space="preserve">Tulos</w:t>
      </w:r>
    </w:p>
    <w:p>
      <w:r>
        <w:t xml:space="preserve">Miksi Fletch lopettaa huumekauppa-artikkelinsa?</w:t>
      </w:r>
    </w:p>
    <w:p>
      <w:r>
        <w:rPr>
          <w:b/>
        </w:rPr>
        <w:t xml:space="preserve">Tulos</w:t>
      </w:r>
    </w:p>
    <w:p>
      <w:r>
        <w:t xml:space="preserve">Kun Fletch on sairaalassa lääkäriksi naamioituneena, mistä Fletch saa selville, että Stanwyk valehteli?</w:t>
      </w:r>
    </w:p>
    <w:p>
      <w:r>
        <w:rPr>
          <w:b/>
        </w:rPr>
        <w:t xml:space="preserve">Tulos</w:t>
      </w:r>
    </w:p>
    <w:p>
      <w:r>
        <w:t xml:space="preserve">Kuka aikoi tappaa Fletchin ja polttaa hänen ruumiinsa lavastaakseen oman kuolemansa?</w:t>
      </w:r>
    </w:p>
    <w:p>
      <w:r>
        <w:rPr>
          <w:b/>
        </w:rPr>
        <w:t xml:space="preserve">Tulos</w:t>
      </w:r>
    </w:p>
    <w:p>
      <w:r>
        <w:t xml:space="preserve">Miksi Karlin uhkaa tappaa Fletchin?</w:t>
      </w:r>
    </w:p>
    <w:p>
      <w:r>
        <w:rPr>
          <w:b/>
        </w:rPr>
        <w:t xml:space="preserve">Tulos</w:t>
      </w:r>
    </w:p>
    <w:p>
      <w:r>
        <w:t xml:space="preserve">Mikä on Fletchin kollegan nimi, jonka kanssa hän tutkii Stanwykia?</w:t>
      </w:r>
    </w:p>
    <w:p>
      <w:r>
        <w:rPr>
          <w:b/>
        </w:rPr>
        <w:t xml:space="preserve">Tulos</w:t>
      </w:r>
    </w:p>
    <w:p>
      <w:r>
        <w:t xml:space="preserve">Miten Stanwyk myi kokaiininsa?</w:t>
      </w:r>
    </w:p>
    <w:p>
      <w:r>
        <w:rPr>
          <w:b/>
        </w:rPr>
        <w:t xml:space="preserve">Tulos</w:t>
      </w:r>
    </w:p>
    <w:p>
      <w:r>
        <w:t xml:space="preserve">Paljonko oli Stanwykin Utahista ostaman tilan TODELLINEN kauppahinta?</w:t>
      </w:r>
    </w:p>
    <w:p>
      <w:r>
        <w:rPr>
          <w:b/>
        </w:rPr>
        <w:t xml:space="preserve">Tulos</w:t>
      </w:r>
    </w:p>
    <w:p>
      <w:r>
        <w:t xml:space="preserve">Kuka pelastaa Fletchin murhalta Stanwykin kartanossa?</w:t>
      </w:r>
    </w:p>
    <w:p>
      <w:r>
        <w:rPr>
          <w:b/>
        </w:rPr>
        <w:t xml:space="preserve">Tulos</w:t>
      </w:r>
    </w:p>
    <w:p>
      <w:r>
        <w:t xml:space="preserve">Minkälaista syöpää Stanwyk väittää sairastavansa?</w:t>
      </w:r>
    </w:p>
    <w:p>
      <w:r>
        <w:rPr>
          <w:b/>
        </w:rPr>
        <w:t xml:space="preserve">Tulos</w:t>
      </w:r>
    </w:p>
    <w:p>
      <w:r>
        <w:t xml:space="preserve">Milloin Fletch löysi LAPD:n poliisit asunnostaan?</w:t>
      </w:r>
    </w:p>
    <w:p>
      <w:r>
        <w:rPr>
          <w:b/>
        </w:rPr>
        <w:t xml:space="preserve">Esimerkki 3.281</w:t>
      </w:r>
    </w:p>
    <w:p>
      <w:r>
        <w:t xml:space="preserve"> Elokuvan kronologia on suoraviivainen, ja sen tapahtumat sijoittuvat vuosiin 1937-1959; tapahtumapaikkana on Tiibet, lukuun ottamatta lyhyitä jaksoja Kiinassa ja Intiassa. Se alkaa Dalai-laman 14. mielenvirran emanaation etsinnällä. Reting Rinpochen (Tiibetin regentti) näkemän näyn jälkeen useat palvelijoiksi naamioituneet laamat löytävät lupaavan ehdokkaan: maanviljelijäperheeseen syntyneen lapsen Amdon maakunnassa lähellä Kiinan rajaa.Nämä ja muut laamat järjestävät lapselle kokeen, jossa hänen on valittava eri esineistä edellisen dalai-laman omistamat esineet. Lapsi läpäisee kokeen, ja hänet tuodaan perheineen Lhasan Potalan palatsiin, jossa hänet täysi-ikäisenä asetetaan Dalai-lamaksi.Matkan aikana lapselle tulee koti-ikävä ja hän pelkää, mutta Reting lohduttaa häntä ja kertoo hänelle tarinan ensimmäisestä Dalai-lamasta, jota laamat kutsuivat "Kunduniksi". Elokuvan edetessä poika kypsyy sekä iän että oppimisen suhteen. Lyhyen valtataistelun jälkeen, jossa Reting vangitaan ja kuolee, Dalai-lama alkaa ottaa aktiivisempaa roolia hallinnossa ja uskonnollisessa johtamisessa.Samaan aikaan Kiinan kommunistit, jotka ovat hiljattain voittaneet vallankumouksensa, julistavat Tiibetin perinteiseksi osaksi keisarillista Kiinaa ja ilmaisevat halunsa liittää se uudelleen vasta perustettuun Kiinan kansantasavaltaan. Huolimatta Tiibetin vetoomuksista Yhdistyneille Kansakunnille, Yhdysvalloille, Yhdistyneelle kuningaskunnalle ja Intialle puuttua tilanteeseen, Kiinan kommunistiset joukot hyökkäävät lopulta Tiibetiin. Kiinalaiset ovat aluksi avuliaita, mutta kun tiibetiläiset vastustavat kommunistien uudelleenjärjestelyjä ja yhteiskuntansa uudelleenkoulutusta, kiinalaiset muuttuvat sortaviksi.Kansansa kärsimien julmuuksien jälkeen Dalai-lama päättää tavata puheenjohtaja Mao Zedongin Pekingissä. Vaikka Mao aluksi ilmaisee myötätuntonsa Tiibetin kansaa ja Dalai-lamaa kohtaan ja vaatii, että muutokset on tehtävä Dalai-laman näkemyksen mukaan, suhteet huononevat väistämättä. Dalai-laman vierailun viimeisenä päivänä pidetyssä henkilökohtaisessa tapaamisessa Mao tekee selväksi näkemyksensä, jonka mukaan "uskonto on myrkkyä" ja että tiibetiläiset ovat sen vuoksi "myrkytettyjä ja alempiarvoisia".Palattuaan Tiibetiin Dalai-lamalle kerrotaan, että hänen kansaansa kohtaan on tehty lisää kauheuksia, ja kansa on jo irtisanoutunut Kiinan kanssa tekemästään sopimuksesta ja aloittanut sissitoiminnan kiinalaisia vastaan. Kun kiinalaiset tekevät selväksi aikomuksensa tappaa hänet, perheensä ja lordi Chamberlain suostuttelevat Dalai-laman pakenemaan Intiaan. Nechung-orakkelin neuvoteltua hänelle sopivasta pakoreitistä Dalai-laman ja hänen esikuntansa pukeutuvat valepukuihin ja livahtavat pimeyden turvin ulos Lhasasta. Vaikean matkan aikana, jonka aikana kiinalaiset ajavat heitä takaa, dalai-lama sairastuu vakavasti ja näkee useita näkyjä menneisyydestä ja tulevaisuudesta. Ryhmä pääsee lopulta pienelle vuoristosolalle Intian rajalla. Kun Dalai-lama kävelee vartiopaikalle, intialainen vartija lähestyy häntä, tervehtii ja kysyy: "Saanko kysyä, oletteko te Herra Buddha?" Dalai-lama vastaa elokuvan viimeisellä repliikillä: "Luulen, että olen heijastus, kuten kuu vedessä. Kun näet minut ja yritän olla hyvä ihminen, näet itsesi." Kun Dalai-lama saapuu uuteen asuinpaikkaansa, hän purkaa kaukoputkensa ja astuu ulos. Pystytettyään kaukoputken ja riisuttuaan silmälasit hän katsoo sen läpi kohti Himalajan vuoristoa ja Tiibetiä.Elokuva päättyy kahteen ruudulle painettuun riviin: Dalai-lama ei ole vielä palannut Tiibetiin. Hän toivoo jonain päivänä tekevänsä sen matkan.</w:t>
      </w:r>
    </w:p>
    <w:p>
      <w:r>
        <w:rPr>
          <w:b/>
        </w:rPr>
        <w:t xml:space="preserve">Tulos</w:t>
      </w:r>
    </w:p>
    <w:p>
      <w:r>
        <w:t xml:space="preserve">Mitä useat laamat löytävät Amdossa?</w:t>
      </w:r>
    </w:p>
    <w:p>
      <w:r>
        <w:rPr>
          <w:b/>
        </w:rPr>
        <w:t xml:space="preserve">Tulos</w:t>
      </w:r>
    </w:p>
    <w:p>
      <w:r>
        <w:t xml:space="preserve">Miten Reting lohduttaa Dalai-lamaa heidän matkallaan Potalan palatsiin?</w:t>
      </w:r>
    </w:p>
    <w:p>
      <w:r>
        <w:rPr>
          <w:b/>
        </w:rPr>
        <w:t xml:space="preserve">Tulos</w:t>
      </w:r>
    </w:p>
    <w:p>
      <w:r>
        <w:t xml:space="preserve">Mihin maahan Dalai Lama pakenee?</w:t>
      </w:r>
    </w:p>
    <w:p>
      <w:r>
        <w:rPr>
          <w:b/>
        </w:rPr>
        <w:t xml:space="preserve">Tulos</w:t>
      </w:r>
    </w:p>
    <w:p>
      <w:r>
        <w:t xml:space="preserve">Miten lapset testataan, jotta nähdään, ovatko he Dalai Lama?</w:t>
      </w:r>
    </w:p>
    <w:p>
      <w:r>
        <w:rPr>
          <w:b/>
        </w:rPr>
        <w:t xml:space="preserve">Tulos</w:t>
      </w:r>
    </w:p>
    <w:p>
      <w:r>
        <w:t xml:space="preserve">Kuka vastustaa Dalai-lamaa ja uskontoa?</w:t>
      </w:r>
    </w:p>
    <w:p>
      <w:r>
        <w:rPr>
          <w:b/>
        </w:rPr>
        <w:t xml:space="preserve">Tulos</w:t>
      </w:r>
    </w:p>
    <w:p>
      <w:r>
        <w:t xml:space="preserve">Missä Potalan palatsi sijaitsee?</w:t>
      </w:r>
    </w:p>
    <w:p>
      <w:r>
        <w:rPr>
          <w:b/>
        </w:rPr>
        <w:t xml:space="preserve">Tulos</w:t>
      </w:r>
    </w:p>
    <w:p>
      <w:r>
        <w:t xml:space="preserve">Missä Dalai Lama tapaa puheenjohtaja Maon?</w:t>
      </w:r>
    </w:p>
    <w:p>
      <w:r>
        <w:rPr>
          <w:b/>
        </w:rPr>
        <w:t xml:space="preserve">Tulos</w:t>
      </w:r>
    </w:p>
    <w:p>
      <w:r>
        <w:t xml:space="preserve">Missä Dalai Lama on tarinan lopussa?</w:t>
      </w:r>
    </w:p>
    <w:p>
      <w:r>
        <w:rPr>
          <w:b/>
        </w:rPr>
        <w:t xml:space="preserve">Tulos</w:t>
      </w:r>
    </w:p>
    <w:p>
      <w:r>
        <w:t xml:space="preserve">Mihin Dalai Lama katsoo tarinan lopussa?</w:t>
      </w:r>
    </w:p>
    <w:p>
      <w:r>
        <w:rPr>
          <w:b/>
        </w:rPr>
        <w:t xml:space="preserve">Tulos</w:t>
      </w:r>
    </w:p>
    <w:p>
      <w:r>
        <w:t xml:space="preserve">Miten lapsi valitaan seuraavaksi Dalai Lammaksi?</w:t>
      </w:r>
    </w:p>
    <w:p>
      <w:r>
        <w:rPr>
          <w:b/>
        </w:rPr>
        <w:t xml:space="preserve">Tulos</w:t>
      </w:r>
    </w:p>
    <w:p>
      <w:r>
        <w:t xml:space="preserve">Miksi Dalai-lama pakenee Tiibetistä?</w:t>
      </w:r>
    </w:p>
    <w:p>
      <w:r>
        <w:rPr>
          <w:b/>
        </w:rPr>
        <w:t xml:space="preserve">Tulos</w:t>
      </w:r>
    </w:p>
    <w:p>
      <w:r>
        <w:t xml:space="preserve">Mikä oli ensimmäisen Dalai-laman erikoisnimi?</w:t>
      </w:r>
    </w:p>
    <w:p>
      <w:r>
        <w:rPr>
          <w:b/>
        </w:rPr>
        <w:t xml:space="preserve">Tulos</w:t>
      </w:r>
    </w:p>
    <w:p>
      <w:r>
        <w:t xml:space="preserve">Millä nimellä laamat kutsuvat ensimmäistä dalai-lamaa?</w:t>
      </w:r>
    </w:p>
    <w:p>
      <w:r>
        <w:rPr>
          <w:b/>
        </w:rPr>
        <w:t xml:space="preserve">Tulos</w:t>
      </w:r>
    </w:p>
    <w:p>
      <w:r>
        <w:t xml:space="preserve">Missä suurin osa tästä tarinasta tapahtuu?</w:t>
      </w:r>
    </w:p>
    <w:p>
      <w:r>
        <w:rPr>
          <w:b/>
        </w:rPr>
        <w:t xml:space="preserve">Tulos</w:t>
      </w:r>
    </w:p>
    <w:p>
      <w:r>
        <w:t xml:space="preserve">Kuka on Tiibetin regentti?</w:t>
      </w:r>
    </w:p>
    <w:p>
      <w:r>
        <w:rPr>
          <w:b/>
        </w:rPr>
        <w:t xml:space="preserve">Tulos</w:t>
      </w:r>
    </w:p>
    <w:p>
      <w:r>
        <w:t xml:space="preserve">Kenet Dalai Lama tapaa Pekingissä?</w:t>
      </w:r>
    </w:p>
    <w:p>
      <w:r>
        <w:rPr>
          <w:b/>
        </w:rPr>
        <w:t xml:space="preserve">Tulos</w:t>
      </w:r>
    </w:p>
    <w:p>
      <w:r>
        <w:t xml:space="preserve">Mikä maa hyökkää Tiibetiin?</w:t>
      </w:r>
    </w:p>
    <w:p>
      <w:r>
        <w:rPr>
          <w:b/>
        </w:rPr>
        <w:t xml:space="preserve">Tulos</w:t>
      </w:r>
    </w:p>
    <w:p>
      <w:r>
        <w:t xml:space="preserve">Mitä Mao Zedongilla on sanottavaa uskonnosta ja tiibetiläisistä?</w:t>
      </w:r>
    </w:p>
    <w:p>
      <w:r>
        <w:rPr>
          <w:b/>
        </w:rPr>
        <w:t xml:space="preserve">Tulos</w:t>
      </w:r>
    </w:p>
    <w:p>
      <w:r>
        <w:t xml:space="preserve">Minkä ajanjakson tarina kattaa?</w:t>
      </w:r>
    </w:p>
    <w:p>
      <w:r>
        <w:rPr>
          <w:b/>
        </w:rPr>
        <w:t xml:space="preserve">Tulos</w:t>
      </w:r>
    </w:p>
    <w:p>
      <w:r>
        <w:t xml:space="preserve">Miksi Mao piti tiibetiläisiä alempana kuin itseään?</w:t>
      </w:r>
    </w:p>
    <w:p>
      <w:r>
        <w:rPr>
          <w:b/>
        </w:rPr>
        <w:t xml:space="preserve">Tulos</w:t>
      </w:r>
    </w:p>
    <w:p>
      <w:r>
        <w:t xml:space="preserve">Mikä oli ensimmäisen Dalal-laman lempinimi?</w:t>
      </w:r>
    </w:p>
    <w:p>
      <w:r>
        <w:rPr>
          <w:b/>
        </w:rPr>
        <w:t xml:space="preserve">Tulos</w:t>
      </w:r>
    </w:p>
    <w:p>
      <w:r>
        <w:t xml:space="preserve">Mihin Dalai Lama päätyy?</w:t>
      </w:r>
    </w:p>
    <w:p>
      <w:r>
        <w:rPr>
          <w:b/>
        </w:rPr>
        <w:t xml:space="preserve">Tulos</w:t>
      </w:r>
    </w:p>
    <w:p>
      <w:r>
        <w:t xml:space="preserve">Ketä/mitä Dalai Lama konsultoi tietääkseen, minne mennä?</w:t>
      </w:r>
    </w:p>
    <w:p>
      <w:r>
        <w:rPr>
          <w:b/>
        </w:rPr>
        <w:t xml:space="preserve">Tulos</w:t>
      </w:r>
    </w:p>
    <w:p>
      <w:r>
        <w:t xml:space="preserve">Mikä maa sortaa tiibetiläisiä?</w:t>
      </w:r>
    </w:p>
    <w:p>
      <w:r>
        <w:rPr>
          <w:b/>
        </w:rPr>
        <w:t xml:space="preserve">Tulos</w:t>
      </w:r>
    </w:p>
    <w:p>
      <w:r>
        <w:t xml:space="preserve">Missä suurin osa tarinasta tapahtuu?</w:t>
      </w:r>
    </w:p>
    <w:p>
      <w:r>
        <w:rPr>
          <w:b/>
        </w:rPr>
        <w:t xml:space="preserve">Tulos</w:t>
      </w:r>
    </w:p>
    <w:p>
      <w:r>
        <w:t xml:space="preserve">Kuka väittää Tiibetin olevan osa Kiinaa?</w:t>
      </w:r>
    </w:p>
    <w:p>
      <w:r>
        <w:rPr>
          <w:b/>
        </w:rPr>
        <w:t xml:space="preserve">Tulos</w:t>
      </w:r>
    </w:p>
    <w:p>
      <w:r>
        <w:t xml:space="preserve">Kenellä on visio alussa?</w:t>
      </w:r>
    </w:p>
    <w:p>
      <w:r>
        <w:rPr>
          <w:b/>
        </w:rPr>
        <w:t xml:space="preserve">Tulos</w:t>
      </w:r>
    </w:p>
    <w:p>
      <w:r>
        <w:t xml:space="preserve">Mitä ihmiset etsivät tarinan alussa?</w:t>
      </w:r>
    </w:p>
    <w:p>
      <w:r>
        <w:rPr>
          <w:b/>
        </w:rPr>
        <w:t xml:space="preserve">Tulos</w:t>
      </w:r>
    </w:p>
    <w:p>
      <w:r>
        <w:t xml:space="preserve">Ketä Dalai Lama konsultoi paetakseen?</w:t>
      </w:r>
    </w:p>
    <w:p>
      <w:r>
        <w:rPr>
          <w:b/>
        </w:rPr>
        <w:t xml:space="preserve">Esimerkki 3.282</w:t>
      </w:r>
    </w:p>
    <w:p>
      <w:r>
        <w:t xml:space="preserve"> Jeremy Fisher on sammakko, joka asuu kosteassa pienessä talossa lammen rannalla voikukkien keskellä. Hänen ruokakomeronsa ja takakäytävänsä ovat "liukasliukkaita" vedestä, mutta hän tykkää kastella jalkansa; kukaan ei koskaan moiti häntä, eikä hän koskaan vilustu. Eräänä päivänä Jeremy huomaa, että sataa, ja päättää lähteä kalastamaan. Jos hän saa enemmän kuin viisi muikkua, hän kutsuu ystävänsä päivälliselle. Hän pukee päälleen makasiinin ja kiiltävät Galoshesit, ottaa vavan ja korin ja lähtee "valtavin hyppysin" kohti paikkaa, jossa hän säilyttää liljapatjaveneensä. Kun hän on perillä, hän istuu ristissä lilliputtiveneellään ja järjestelee kalastusvälineitään. Hänellä on "ihanin pieni punainen kelluke". Hänen vavansa on ruohonvarsi ja siimansa hevosenhiuksia. Tunti kuluu purematta. Hän pitää tauon ja lounastaa perhosvoileivällä. Vesikuoriainen nipistää hänen varpaitaan, jolloin hän vetää jalkansa pois, ja purossa riehuvat rotat pakottavat hänet etsimään turvallisemman paikan. Hän pudottaa siimansa veteen ja saa heti puraisun. Se ei ole pikkukala vaan pikku Jack Sharp, keihäsuikku. Kala pakenee, mutta ei ennen kuin Jeremy pistää sormensa Jackin piikkiin. Pikkukalojen parvi nousee pintaan ja nauraa Jeremylle.Jeremy imee kipeytyneitä sormiaan, mutta vedestä nousee taimen, joka tarttuu häneen napakasti (herra Jeremy huutaa: "OW-OW-OW!!!"). Taimen sukeltaa pohjaan, mutta toteaa Macintoshin mauttomaksi ja sylkee Jeremyn ulos nielaisten vain hänen goloshesinsa. Jeremy pomppaa "ylös veden pinnalle kuin korkki ja kuplat limuvesipullosta" ja ui lammen reunalle. Hän kiipeää rantaan ja hyppii niityn läpi kotiin, sillä hän on menettänyt kalastusvälineet mutta on melko varma, ettei hän enää koskaan lähde kalastamaan." Viimeisten sivujen aikana Jeremy on laittanut sormiinsa laastaria ja toivottaa tervetulleiksi ystävänsä, Sir Isaac Newtonin, vesimyyrän, ja Alderman Ptolemaios-kilpikonnan, salaattia syövän kilpikonnan. Isaacilla on mustakultainen liivi, ja Ptolemaios tuo salaattia narupussissa. Jeremy on valmistanut paistettua heinäsirkkaa leppäkerttukastikkeella. Kertoja kuvailee ruokaa "sammakon herkuksi", mutta ajattelee, että "sen on täytynyt olla ilkeää!".</w:t>
      </w:r>
    </w:p>
    <w:p>
      <w:r>
        <w:rPr>
          <w:b/>
        </w:rPr>
        <w:t xml:space="preserve">Tulos</w:t>
      </w:r>
    </w:p>
    <w:p>
      <w:r>
        <w:t xml:space="preserve">Minkälaista voileipää Jeremy Fisher syö kalastaessaan?</w:t>
      </w:r>
    </w:p>
    <w:p>
      <w:r>
        <w:rPr>
          <w:b/>
        </w:rPr>
        <w:t xml:space="preserve">Tulos</w:t>
      </w:r>
    </w:p>
    <w:p>
      <w:r>
        <w:t xml:space="preserve">Millainen eläin Sir Isaac Newton on?</w:t>
      </w:r>
    </w:p>
    <w:p>
      <w:r>
        <w:rPr>
          <w:b/>
        </w:rPr>
        <w:t xml:space="preserve">Tulos</w:t>
      </w:r>
    </w:p>
    <w:p>
      <w:r>
        <w:t xml:space="preserve">Mikä on sammakon koko nimi?</w:t>
      </w:r>
    </w:p>
    <w:p>
      <w:r>
        <w:rPr>
          <w:b/>
        </w:rPr>
        <w:t xml:space="preserve">Tulos</w:t>
      </w:r>
    </w:p>
    <w:p>
      <w:r>
        <w:t xml:space="preserve">Millainen eläin Jeremy Fisher on?</w:t>
      </w:r>
    </w:p>
    <w:p>
      <w:r>
        <w:rPr>
          <w:b/>
        </w:rPr>
        <w:t xml:space="preserve">Tulos</w:t>
      </w:r>
    </w:p>
    <w:p>
      <w:r>
        <w:t xml:space="preserve">Mitä Jeremy Fisher syö lounaaksi?</w:t>
      </w:r>
    </w:p>
    <w:p>
      <w:r>
        <w:rPr>
          <w:b/>
        </w:rPr>
        <w:t xml:space="preserve">Tulos</w:t>
      </w:r>
    </w:p>
    <w:p>
      <w:r>
        <w:t xml:space="preserve">Millaisia kaloja Jeremy Fisher toivoo saavansa?</w:t>
      </w:r>
    </w:p>
    <w:p>
      <w:r>
        <w:rPr>
          <w:b/>
        </w:rPr>
        <w:t xml:space="preserve">Tulos</w:t>
      </w:r>
    </w:p>
    <w:p>
      <w:r>
        <w:t xml:space="preserve">Mistä Jeremyn onkivapa ja siima koostuvat?</w:t>
      </w:r>
    </w:p>
    <w:p>
      <w:r>
        <w:rPr>
          <w:b/>
        </w:rPr>
        <w:t xml:space="preserve">Tulos</w:t>
      </w:r>
    </w:p>
    <w:p>
      <w:r>
        <w:t xml:space="preserve">Mitä Jeremy Fisher ottaa mukaansa kalastusmatkalleen?</w:t>
      </w:r>
    </w:p>
    <w:p>
      <w:r>
        <w:rPr>
          <w:b/>
        </w:rPr>
        <w:t xml:space="preserve">Tulos</w:t>
      </w:r>
    </w:p>
    <w:p>
      <w:r>
        <w:t xml:space="preserve">Mitä Jeremy Fisher aikoo tehdä, jos hän saa saaliiksi enemmän kuin viisi kalaa?</w:t>
      </w:r>
    </w:p>
    <w:p>
      <w:r>
        <w:rPr>
          <w:b/>
        </w:rPr>
        <w:t xml:space="preserve">Tulos</w:t>
      </w:r>
    </w:p>
    <w:p>
      <w:r>
        <w:t xml:space="preserve">Minkä värinen on Jeremy Fisherin rakkain vaunu?</w:t>
      </w:r>
    </w:p>
    <w:p>
      <w:r>
        <w:rPr>
          <w:b/>
        </w:rPr>
        <w:t xml:space="preserve">Tulos</w:t>
      </w:r>
    </w:p>
    <w:p>
      <w:r>
        <w:t xml:space="preserve">Mitä Jeremy pukeutuu kalaan?</w:t>
      </w:r>
    </w:p>
    <w:p>
      <w:r>
        <w:rPr>
          <w:b/>
        </w:rPr>
        <w:t xml:space="preserve">Tulos</w:t>
      </w:r>
    </w:p>
    <w:p>
      <w:r>
        <w:t xml:space="preserve">Mistä Jeremy Fisherin sauva on tehty?</w:t>
      </w:r>
    </w:p>
    <w:p>
      <w:r>
        <w:rPr>
          <w:b/>
        </w:rPr>
        <w:t xml:space="preserve">Tulos</w:t>
      </w:r>
    </w:p>
    <w:p>
      <w:r>
        <w:t xml:space="preserve">Miksi pikkukalojen parvi nauraa Jeremylle?</w:t>
      </w:r>
    </w:p>
    <w:p>
      <w:r>
        <w:rPr>
          <w:b/>
        </w:rPr>
        <w:t xml:space="preserve">Tulos</w:t>
      </w:r>
    </w:p>
    <w:p>
      <w:r>
        <w:t xml:space="preserve">Jeremy Fisher laittaa mitä mennä kalastamaan?</w:t>
      </w:r>
    </w:p>
    <w:p>
      <w:r>
        <w:rPr>
          <w:b/>
        </w:rPr>
        <w:t xml:space="preserve">Tulos</w:t>
      </w:r>
    </w:p>
    <w:p>
      <w:r>
        <w:t xml:space="preserve">Kuinka monta muikkua Jeremyn on pyydettävä, jotta hän voi kutsua ystävänsä päivälliselle?</w:t>
      </w:r>
    </w:p>
    <w:p>
      <w:r>
        <w:rPr>
          <w:b/>
        </w:rPr>
        <w:t xml:space="preserve">Tulos</w:t>
      </w:r>
    </w:p>
    <w:p>
      <w:r>
        <w:t xml:space="preserve">Missä Jeremy Fisher asuu?</w:t>
      </w:r>
    </w:p>
    <w:p>
      <w:r>
        <w:rPr>
          <w:b/>
        </w:rPr>
        <w:t xml:space="preserve">Tulos</w:t>
      </w:r>
    </w:p>
    <w:p>
      <w:r>
        <w:t xml:space="preserve">Mitä Jeremy Fisher käyttää onkivapaana?</w:t>
      </w:r>
    </w:p>
    <w:p>
      <w:r>
        <w:rPr>
          <w:b/>
        </w:rPr>
        <w:t xml:space="preserve">Tulos</w:t>
      </w:r>
    </w:p>
    <w:p>
      <w:r>
        <w:t xml:space="preserve">Kun taimen on sylkenyt Jeremyn ulos, mitä se nielee?</w:t>
      </w:r>
    </w:p>
    <w:p>
      <w:r>
        <w:rPr>
          <w:b/>
        </w:rPr>
        <w:t xml:space="preserve">Tulos</w:t>
      </w:r>
    </w:p>
    <w:p>
      <w:r>
        <w:t xml:space="preserve">Missä on Jeremy Fisherin talo?</w:t>
      </w:r>
    </w:p>
    <w:p>
      <w:r>
        <w:rPr>
          <w:b/>
        </w:rPr>
        <w:t xml:space="preserve">Tulos</w:t>
      </w:r>
    </w:p>
    <w:p>
      <w:r>
        <w:t xml:space="preserve">Millainen kala on Jack Sharp?</w:t>
      </w:r>
    </w:p>
    <w:p>
      <w:r>
        <w:rPr>
          <w:b/>
        </w:rPr>
        <w:t xml:space="preserve">Tulos</w:t>
      </w:r>
    </w:p>
    <w:p>
      <w:r>
        <w:t xml:space="preserve">Mitä Jeremy lopulta tarjoilee ystävilleen lounaaksi?</w:t>
      </w:r>
    </w:p>
    <w:p>
      <w:r>
        <w:rPr>
          <w:b/>
        </w:rPr>
        <w:t xml:space="preserve">Tulos</w:t>
      </w:r>
    </w:p>
    <w:p>
      <w:r>
        <w:t xml:space="preserve">Missä sijaitsee sammakon talo?</w:t>
      </w:r>
    </w:p>
    <w:p>
      <w:r>
        <w:rPr>
          <w:b/>
        </w:rPr>
        <w:t xml:space="preserve">Tulos</w:t>
      </w:r>
    </w:p>
    <w:p>
      <w:r>
        <w:t xml:space="preserve">Miksi muut kalat nauravat Jeremylle kalastuksen aikana?</w:t>
      </w:r>
    </w:p>
    <w:p>
      <w:r>
        <w:rPr>
          <w:b/>
        </w:rPr>
        <w:t xml:space="preserve">Tulos</w:t>
      </w:r>
    </w:p>
    <w:p>
      <w:r>
        <w:t xml:space="preserve">Kuinka monta muikkua Jeremy Fisher toivoo saavansa?</w:t>
      </w:r>
    </w:p>
    <w:p>
      <w:r>
        <w:rPr>
          <w:b/>
        </w:rPr>
        <w:t xml:space="preserve">Tulos</w:t>
      </w:r>
    </w:p>
    <w:p>
      <w:r>
        <w:t xml:space="preserve">Romaanin loppupuolella kertoja kuvailee Fisherin illallista millaiseksi erikoisruoaksi?</w:t>
      </w:r>
    </w:p>
    <w:p>
      <w:r>
        <w:rPr>
          <w:b/>
        </w:rPr>
        <w:t xml:space="preserve">Tulos</w:t>
      </w:r>
    </w:p>
    <w:p>
      <w:r>
        <w:t xml:space="preserve">Mikä saa Jeremyn viiltämään sormensa kalastaessaan?</w:t>
      </w:r>
    </w:p>
    <w:p>
      <w:r>
        <w:rPr>
          <w:b/>
        </w:rPr>
        <w:t xml:space="preserve">Tulos</w:t>
      </w:r>
    </w:p>
    <w:p>
      <w:r>
        <w:t xml:space="preserve">Mitä Jeremy lopulta laittaa sormiinsa?</w:t>
      </w:r>
    </w:p>
    <w:p>
      <w:r>
        <w:rPr>
          <w:b/>
        </w:rPr>
        <w:t xml:space="preserve">Tulos</w:t>
      </w:r>
    </w:p>
    <w:p>
      <w:r>
        <w:t xml:space="preserve">Millaisesta ruoasta Alderman Ptolemy Kilpikonna pitää?</w:t>
      </w:r>
    </w:p>
    <w:p>
      <w:r>
        <w:rPr>
          <w:b/>
        </w:rPr>
        <w:t xml:space="preserve">Tulos</w:t>
      </w:r>
    </w:p>
    <w:p>
      <w:r>
        <w:t xml:space="preserve">Mitä Jeremy Fisher menettää matkallaan?</w:t>
      </w:r>
    </w:p>
    <w:p>
      <w:r>
        <w:rPr>
          <w:b/>
        </w:rPr>
        <w:t xml:space="preserve">Tulos</w:t>
      </w:r>
    </w:p>
    <w:p>
      <w:r>
        <w:t xml:space="preserve">Millainen takki Sir Isaac Newtonilla on?</w:t>
      </w:r>
    </w:p>
    <w:p>
      <w:r>
        <w:rPr>
          <w:b/>
        </w:rPr>
        <w:t xml:space="preserve">Esimerkki 3.283</w:t>
      </w:r>
    </w:p>
    <w:p>
      <w:r>
        <w:t xml:space="preserve"> Zed (Jack Black) on metsästäjä ja Oh (Michael Cera) on keräilijä. Saatuaan tietää, että Zed söi hyvän ja pahan tiedon puusta, shamaani (Bill Hader) ja Marlak (Matthew Willig) karkottavat hänet heimosta. Kun Zed polttaa kylän vahingossa, Oh päättää lähteä Zedin mukaan hänen matkalleen löytääkseen kaiken, mitä maailmalla on tarjota. Matkalla he kohtaavat Kainin ja Abelin (David Cross ja Paul Rudd). Kain tappaa Abelin ja ilmoittaa Zedille ja Ohille, että heidän on paettava hänen kanssaan tai heitä syytetään Abelin tappamisesta.Tämän jälkeen Zed ja Oh saavat selville, että tytöt, joiden kanssa he haluavat "maata", Maya (June Diane Raphael) ja Eema (Juno Temple), entisestä heimostaan on vangittu ja heidät myydään orjiksi. He yrittävät ostaa tytöt vapaiksi, mutta Cain päätyy myymään Zedin ja Ohin. Kun omistaja vie heidät kylään muiden heimonsa orjien kanssa, sodomiitit hyökkäävät ja ottavat orjat vangiksi, mutta Zed ja Oh pakenevat ja piiloutuvat aavikolle, jossa he tarkkailevat sodomiitteja. seuraavana aamuna Zed ja Oh huomaavat, että sodomiitit ovat lähteneet orjien kanssa. He lähtevät pelastamaan orjia. He saapuvat vuorelle ja löytävät Abrahamin (Hank Azaria), joka on aikeissa tappaa poikansa Iisakin (Christopher Mintz-Plasse). Zed pysäyttää heidät väittäen, että Herra lähetti hänet tekemään niin. Abraham vie heidät heprealaiseen kyläänsä ja kertoo heille Sodoman ja Gomorran kaupungeista. zed ja Oh lähtevät Sodomaan sen jälkeen, kun Abraham päättää ympärileikata heidät. Kun he saapuvat Sodomaan, heidät vangitaan. Kain, joka on nyt sodomilainen sotilas, pelastaa heidät sodomialaisilta ja kutsuu heitä "veljikseen". He muistelevat, että Kain myi heidät orjiksi, ja Kain pyytää anteeksi ja tarjoaa heille ruokaa. Kun Kain esittelee kaupunkia, Kain tarjoaa Zedille ja Ohille vartijoita. Pian sen jälkeen, kun heistä tulee vartijoita ja he partioivat kaupungissa, he näkevät prinsessa Inannan (Olivia Wilde), joka paastoaa, koska tuntee syyllisyyttä siitä, että suurin osa kaupungista näkee nälkää. Samana iltana prinsessa kutsuu Zedin juhliin keskustelemaan hänen kanssaan. palatsissa Zed näkee Mayan ja Eeman palvelevan orjina, kun taas Oh joutuu seuraamaan hyvin naisellista ylipappia ympäri palatsia. Zed tapaa prinsessa Inannan, joka pyytää häntä menemään Pyhimpään ja kertomaan, millainen se on, ja luulee, että Zed on "valittu". Temppelissä Zed kohtaa Ohin, joka piileskelee ylipappia (Oliver Platt). Siellä he joutuvat kiivaaseen riitaan ja joutuvat sitten vankilaan temppeliin menemisen vuoksi. Molemmat tuomitaan kivitettäväksi kuoliaaksi, mutta Zed suostuttelee sodomalaiset armahtamaan, joten heidät tuomitaan sen sijaan pakkotyöhön, kunnes he kuolevat työhönsä. Sitten kuningas ilmoittaa uhraavansa tyttärensä ja kaksi neitsyttä (Maya ja Eema) lahjaksi jumalille. zed keskeyttää seremonian ja väittää olevansa "valittu". Mellakka alkaa, Oh pelastaa Eeman ja Abraham saapuu heprealaisten kanssa kukistamaan kuninkaan. Oh ja Eema makaavat toistensa kanssa palatsissa, mikä ei ainoastaan täytä heidän suhdettaan, vaan myös tarkoittaa, että Eemaa ei voida uhrata. Sitten he tulevat ulos auttamaan Zediä taistelemaan sotilaita vastaan (mukaan lukien Kain). Väkijoukko tappaa kaikki johtajat ja julistaa Zedin johtajaksi, joka on "valittu". Zed kieltäytyy tästä, antaa Inannan hallita ja ryhtyy sen sijaan tutkimusmatkailijaksi Mayan kanssa. Ohista tulee sen kylän johtaja, josta koko seikkailu alkoi. He hyvästelevät ja lähtevät omille teilleen.</w:t>
      </w:r>
    </w:p>
    <w:p>
      <w:r>
        <w:rPr>
          <w:b/>
        </w:rPr>
        <w:t xml:space="preserve">Tulos</w:t>
      </w:r>
    </w:p>
    <w:p>
      <w:r>
        <w:t xml:space="preserve">Mistä Zed ja Oh löytävät Abrahamin?</w:t>
      </w:r>
    </w:p>
    <w:p>
      <w:r>
        <w:rPr>
          <w:b/>
        </w:rPr>
        <w:t xml:space="preserve">Tulos</w:t>
      </w:r>
    </w:p>
    <w:p>
      <w:r>
        <w:t xml:space="preserve">Minkä raamatullisen veljesparin Zed ja Oh kohtaavat?</w:t>
      </w:r>
    </w:p>
    <w:p>
      <w:r>
        <w:rPr>
          <w:b/>
        </w:rPr>
        <w:t xml:space="preserve">Tulos</w:t>
      </w:r>
    </w:p>
    <w:p>
      <w:r>
        <w:t xml:space="preserve">Kuka Inanna luulee Zedin olevan?</w:t>
      </w:r>
    </w:p>
    <w:p>
      <w:r>
        <w:rPr>
          <w:b/>
        </w:rPr>
        <w:t xml:space="preserve">Tulos</w:t>
      </w:r>
    </w:p>
    <w:p>
      <w:r>
        <w:t xml:space="preserve">Mikä Ohista tulee tarinan lopussa?</w:t>
      </w:r>
    </w:p>
    <w:p>
      <w:r>
        <w:rPr>
          <w:b/>
        </w:rPr>
        <w:t xml:space="preserve">Tulos</w:t>
      </w:r>
    </w:p>
    <w:p>
      <w:r>
        <w:t xml:space="preserve">Mikä ammatti Oh on?</w:t>
      </w:r>
    </w:p>
    <w:p>
      <w:r>
        <w:rPr>
          <w:b/>
        </w:rPr>
        <w:t xml:space="preserve">Tulos</w:t>
      </w:r>
    </w:p>
    <w:p>
      <w:r>
        <w:t xml:space="preserve">Miksi Inanna paastoaa?</w:t>
      </w:r>
    </w:p>
    <w:p>
      <w:r>
        <w:rPr>
          <w:b/>
        </w:rPr>
        <w:t xml:space="preserve">Tulos</w:t>
      </w:r>
    </w:p>
    <w:p>
      <w:r>
        <w:t xml:space="preserve">Miksi Zed karkotettiin heimosta?</w:t>
      </w:r>
    </w:p>
    <w:p>
      <w:r>
        <w:rPr>
          <w:b/>
        </w:rPr>
        <w:t xml:space="preserve">Tulos</w:t>
      </w:r>
    </w:p>
    <w:p>
      <w:r>
        <w:t xml:space="preserve">Mitä Zed teki vahingossa sen jälkeen, kun hänet oli karkotettu?</w:t>
      </w:r>
    </w:p>
    <w:p>
      <w:r>
        <w:rPr>
          <w:b/>
        </w:rPr>
        <w:t xml:space="preserve">Tulos</w:t>
      </w:r>
    </w:p>
    <w:p>
      <w:r>
        <w:t xml:space="preserve">Mitä Zed valitsee tullakseen valituksi sen sijaan, että hänestä tulisi valittu?</w:t>
      </w:r>
    </w:p>
    <w:p>
      <w:r>
        <w:rPr>
          <w:b/>
        </w:rPr>
        <w:t xml:space="preserve">Tulos</w:t>
      </w:r>
    </w:p>
    <w:p>
      <w:r>
        <w:t xml:space="preserve">Miksi prinsessa Inanna paastoaa?</w:t>
      </w:r>
    </w:p>
    <w:p>
      <w:r>
        <w:rPr>
          <w:b/>
        </w:rPr>
        <w:t xml:space="preserve">Tulos</w:t>
      </w:r>
    </w:p>
    <w:p>
      <w:r>
        <w:t xml:space="preserve">Miksi Zed ja Oh matkustavat Sodomaan?</w:t>
      </w:r>
    </w:p>
    <w:p>
      <w:r>
        <w:rPr>
          <w:b/>
        </w:rPr>
        <w:t xml:space="preserve">Tulos</w:t>
      </w:r>
    </w:p>
    <w:p>
      <w:r>
        <w:t xml:space="preserve">Minkä ammatin Zed on?</w:t>
      </w:r>
    </w:p>
    <w:p>
      <w:r>
        <w:rPr>
          <w:b/>
        </w:rPr>
        <w:t xml:space="preserve">Tulos</w:t>
      </w:r>
    </w:p>
    <w:p>
      <w:r>
        <w:t xml:space="preserve">Mikä Zed väittää olevansa pelastaakseen kaksi neitsyttä uhraukselta?</w:t>
      </w:r>
    </w:p>
    <w:p>
      <w:r>
        <w:rPr>
          <w:b/>
        </w:rPr>
        <w:t xml:space="preserve">Tulos</w:t>
      </w:r>
    </w:p>
    <w:p>
      <w:r>
        <w:t xml:space="preserve">Kenet Zed ja Oh kohtaavat vuorella?</w:t>
      </w:r>
    </w:p>
    <w:p>
      <w:r>
        <w:rPr>
          <w:b/>
        </w:rPr>
        <w:t xml:space="preserve">Tulos</w:t>
      </w:r>
    </w:p>
    <w:p>
      <w:r>
        <w:t xml:space="preserve">Keitä ovat Maya ja Eema?</w:t>
      </w:r>
    </w:p>
    <w:p>
      <w:r>
        <w:rPr>
          <w:b/>
        </w:rPr>
        <w:t xml:space="preserve">Tulos</w:t>
      </w:r>
    </w:p>
    <w:p>
      <w:r>
        <w:t xml:space="preserve">Kenestä tulee sodomiittisotilas?</w:t>
      </w:r>
    </w:p>
    <w:p>
      <w:r>
        <w:rPr>
          <w:b/>
        </w:rPr>
        <w:t xml:space="preserve">Tulos</w:t>
      </w:r>
    </w:p>
    <w:p>
      <w:r>
        <w:t xml:space="preserve">Mikä suhde Iisakilla on Aabrahamiin?</w:t>
      </w:r>
    </w:p>
    <w:p>
      <w:r>
        <w:rPr>
          <w:b/>
        </w:rPr>
        <w:t xml:space="preserve">Tulos</w:t>
      </w:r>
    </w:p>
    <w:p>
      <w:r>
        <w:t xml:space="preserve">Mitä kuningas aikoo tehdä Inannalle, Mayalle ja Eemalle?</w:t>
      </w:r>
    </w:p>
    <w:p>
      <w:r>
        <w:rPr>
          <w:b/>
        </w:rPr>
        <w:t xml:space="preserve">Tulos</w:t>
      </w:r>
    </w:p>
    <w:p>
      <w:r>
        <w:t xml:space="preserve">Kuka on metsästäjä tässä tarinassa?</w:t>
      </w:r>
    </w:p>
    <w:p>
      <w:r>
        <w:rPr>
          <w:b/>
        </w:rPr>
        <w:t xml:space="preserve">Tulos</w:t>
      </w:r>
    </w:p>
    <w:p>
      <w:r>
        <w:t xml:space="preserve">Kenestä tuli Sodoman hallitsija?</w:t>
      </w:r>
    </w:p>
    <w:p>
      <w:r>
        <w:rPr>
          <w:b/>
        </w:rPr>
        <w:t xml:space="preserve">Tulos</w:t>
      </w:r>
    </w:p>
    <w:p>
      <w:r>
        <w:t xml:space="preserve">Mitkä ovat niiden tyttöjen nimet, jotka vangitaan orjiksi?</w:t>
      </w:r>
    </w:p>
    <w:p>
      <w:r>
        <w:rPr>
          <w:b/>
        </w:rPr>
        <w:t xml:space="preserve">Tulos</w:t>
      </w:r>
    </w:p>
    <w:p>
      <w:r>
        <w:t xml:space="preserve">Kuka tappoi Kainin?</w:t>
      </w:r>
    </w:p>
    <w:p>
      <w:r>
        <w:rPr>
          <w:b/>
        </w:rPr>
        <w:t xml:space="preserve">Tulos</w:t>
      </w:r>
    </w:p>
    <w:p>
      <w:r>
        <w:t xml:space="preserve">Mitä työtä Kain tarjoaa Zedille ja Ohille pelastettuaan heidät Sodomasta?</w:t>
      </w:r>
    </w:p>
    <w:p>
      <w:r>
        <w:rPr>
          <w:b/>
        </w:rPr>
        <w:t xml:space="preserve">Tulos</w:t>
      </w:r>
    </w:p>
    <w:p>
      <w:r>
        <w:t xml:space="preserve">Miten Kain pettää Zedin ja Ohin?</w:t>
      </w:r>
    </w:p>
    <w:p>
      <w:r>
        <w:rPr>
          <w:b/>
        </w:rPr>
        <w:t xml:space="preserve">Tulos</w:t>
      </w:r>
    </w:p>
    <w:p>
      <w:r>
        <w:t xml:space="preserve">Mitä Aabraham ja heprealaiset saapuivat tekemään?</w:t>
      </w:r>
    </w:p>
    <w:p>
      <w:r>
        <w:rPr>
          <w:b/>
        </w:rPr>
        <w:t xml:space="preserve">Tulos</w:t>
      </w:r>
    </w:p>
    <w:p>
      <w:r>
        <w:t xml:space="preserve">Mihin paikkaan prinsessa pyytää Zediä menemään?</w:t>
      </w:r>
    </w:p>
    <w:p>
      <w:r>
        <w:rPr>
          <w:b/>
        </w:rPr>
        <w:t xml:space="preserve">Tulos</w:t>
      </w:r>
    </w:p>
    <w:p>
      <w:r>
        <w:t xml:space="preserve">Miksi Zed karkotetaan heimosta?</w:t>
      </w:r>
    </w:p>
    <w:p>
      <w:r>
        <w:rPr>
          <w:b/>
        </w:rPr>
        <w:t xml:space="preserve">Tulos</w:t>
      </w:r>
    </w:p>
    <w:p>
      <w:r>
        <w:t xml:space="preserve">Kuka prinsessa Inanna luulee Zedin olevan?</w:t>
      </w:r>
    </w:p>
    <w:p>
      <w:r>
        <w:rPr>
          <w:b/>
        </w:rPr>
        <w:t xml:space="preserve">Tulos</w:t>
      </w:r>
    </w:p>
    <w:p>
      <w:r>
        <w:t xml:space="preserve">Mitä Mayalle ja Eemalle tapahtuu sen jälkeen, kun heidät on vangittu?</w:t>
      </w:r>
    </w:p>
    <w:p>
      <w:r>
        <w:rPr>
          <w:b/>
        </w:rPr>
        <w:t xml:space="preserve">Tulos</w:t>
      </w:r>
    </w:p>
    <w:p>
      <w:r>
        <w:t xml:space="preserve">Kuka myy Ohin ja Zedin orjiksi?</w:t>
      </w:r>
    </w:p>
    <w:p>
      <w:r>
        <w:rPr>
          <w:b/>
        </w:rPr>
        <w:t xml:space="preserve">Esimerkki 3.284</w:t>
      </w:r>
    </w:p>
    <w:p>
      <w:r>
        <w:t xml:space="preserve"> Viisitoistavuotias Sarah Williams harjoittelee näytelmää puistossa koiransa Merlinin kanssa, mutta joutuu harhautuneeksi repliikkiin, jota ei pysty muistamaan, kun pöllö tarkkailee häntä. Kun Sarah huomaa myöhästyneensä lapsenvahdiksi pikkuveljelleen Tobylle, hän kiirehtii kotiin ja joutuu äitipuolensa Irenen kanssa tekemisiin ennen kuin hän ja hänen isänsä Robert lähtevät illalliselle. Sarahilla on monia leluja, joista hän on kasvanut ulos, ja hän tajuaa, että Tobylla on hallussaan hänen rakkain nallekarhunsa Lancelot. Tästä ja Tobyn jatkuvasta itkemisestä turhautuneena Sarah toivoo hätiköidysti, että Tobyn veisi pois peikkokuningas Jareth, joka on hahmo näytelmässä, jota hän harjoittelee. Hän järkyttyy, kun Toby katoaa ja peikkokuningas kohtaa hänet ja kuljettaa hänet valtakuntaansa. Hän kieltäytyy palauttamasta lasta, mutta antaa Sarahille kolmetoista tuntia aikaa ratkaista labyrintti ja löytää hänet ennen kuin Toby muuttuu peikoksi ikuisesti. Sarah tapaa Hoggle-nimisen kääpiömiehen, joka auttaa häntä pääsemään labyrinttiin. Hänellä on vaikeuksia löytää mutkia ja kulmia, mutta sitten hän tapaa puhuvan madon, joka vahingossa lähettää hänet väärään suuntaan. Sarah päätyy oublietteen, jossa hän tapaa Hogglen. Kun he ovat kohdanneet Jarethin ja paenneet yhdestä hänen ansoistaan, he kohtaavat suuren pedon nimeltä Ludo. Hoggle pakenee pelkurimaisesti, kun taas Sarah ystävystyy Ludon kanssa. Toisen arvoituksen jälkeen hän kadottaa Ludon metsään. Hoggle kohtaa Jarethin, joka antaa hänelle persikan ja käskee häntä antamaan sen Sarahille, mikä kyseenalaistaa hänen uskollisuutensa, sillä hänen piti johtaa Sarah ulos sokkelosta. Sarahin kimppuun hyökkää joukko Firies-nimisiä olentoja, joilla on irrotettavia ruumiinosia ja jotka yrittävät irrottaa Sarahin pään, mutta Hoggle tulee Sarahin avuksi. Nainen suutelee häntä, ja Jareth lähettää heidät rangaistukseksi ikuisen löyhkän suolle, jossa he tapaavat Ludon. Sarah, Hoggle ja Ludo tapaavat suosta lähtevän sillan vartijan Sir Didymuksen, antropomorfisen kettuterrierin ja hänen Ambrosius-nimisen vanhan englanninlammaskoiran ratsunsa. Kun Ludo ulvoo ja kutsuu esiin kivipolun pelastaakseen Sarahin putoamasta suohon, Didymus liittyy ryhmään (Hänen kolme uutta ystäväänsä ovat aivan kuin jotkut hänen huoneensa leluista). Kun ryhmälle tulee nälkä, Hoggle antaa Sarahille persikan ja juoksee pois, kun tämä vaipuu transsiin ja alkaa menettää muistinsa. Hän näkee unta, jossa Jareth tulee hänen luokseen naamiaistanssiaisissa ja julistaa rakastavansa häntä, mutta hän alkaa muistaa ja pakenee pudoten romuttamolle. Kun vanha roskarouva ei onnistu aivopesemään häntä ja hänen muistinsa palautuu, Ludo ja Didymus pelastavat hänet, ja he ovat aivan Goblin Cityn ulkopuolella lähellä Jarethin linnaa. Portinvartija kohtaa heidät, mutta Hoggle tulee rohkeasti apuun. Huolimatta siitä, että hän tuntee olevansa kelvoton saamaan anteeksi petturuuttaan, Sarah ja muut toivottavat hänet tervetulleeksi takaisin, ja he astuvat kaupunkiin yhdessä. Jareth saa tietää heidän läsnäolostaan ja lähettää peikkoarmeijansa pysäyttämään heidät, mutta Ludo ulvoo ja kutsuu esiin kivivuoren, joka ajaa vartijat pois, ja he astuvat linnaan. Sarah vaatii, että hänen on kohdattava Jareth yksin, ja lupaa tarvittaessa kutsua muut. Hän kohtaa Jarethin Escherin portaikon mallin mukaisessa huoneessa yrittäessään hakea Tobya. Hän lausuu näytelmänsä repliikit, jotka ovat kertoneet hänen seikkailustaan siihen asti, mutta ei silti muista viimeistä repliikkiä. Kun Jareth pyytää häntä tottelemaan häntä ja hän rakastaa häntä, hän muistaa repliikin: "Sinulla ei ole valtaa minuun!". Viimeisellä sekunnilla voitettu Jareth palauttaa Sarahin ja Tobyn turvallisesti kotiin ja muuttuu pöllöksi, joka lentää pois. tajutessaan, miten tärkeä Toby on hänelle, hän antaa hänelle Lancelotin ja palaa huoneeseensa. Kuultuaan isänsä ja äitipuolensa tulevan sisään hän näkee peilistä ystävänsä ja tajuaa, että vaikka hän on kasvamassa aikuiseksi, hän tarvitsee heitä elämässään yhä silloin tällöin. Hetkessä kaikki Labyrintin päähenkilöt ilmestyvät hänen huoneeseensa riehakkaaseen juhlaan, ja hän tapaa jälleen Hogglen, Ludon, Didymuksen ja Ambrosiuksen. Kun he juhlivat, Jareth pöllömuodossaan katselee ulkopuolelta ja lentää sitten pois yöhön.</w:t>
      </w:r>
    </w:p>
    <w:p>
      <w:r>
        <w:rPr>
          <w:b/>
        </w:rPr>
        <w:t xml:space="preserve">Tulos</w:t>
      </w:r>
    </w:p>
    <w:p>
      <w:r>
        <w:t xml:space="preserve">Kuka pyytää Saaraa tottelemaan häntä lopussa?</w:t>
      </w:r>
    </w:p>
    <w:p>
      <w:r>
        <w:rPr>
          <w:b/>
        </w:rPr>
        <w:t xml:space="preserve">Tulos</w:t>
      </w:r>
    </w:p>
    <w:p>
      <w:r>
        <w:t xml:space="preserve">Kuka auttaa Saaraa labyrinttiin menemisessä?</w:t>
      </w:r>
    </w:p>
    <w:p>
      <w:r>
        <w:rPr>
          <w:b/>
        </w:rPr>
        <w:t xml:space="preserve">Tulos</w:t>
      </w:r>
    </w:p>
    <w:p>
      <w:r>
        <w:t xml:space="preserve">Kuka kuljettaa Sarahin peikkojen valtakuntaan?</w:t>
      </w:r>
    </w:p>
    <w:p>
      <w:r>
        <w:rPr>
          <w:b/>
        </w:rPr>
        <w:t xml:space="preserve">Tulos</w:t>
      </w:r>
    </w:p>
    <w:p>
      <w:r>
        <w:t xml:space="preserve">Mikä katseli Sarahia, kun hän harjoitteli repliikkejään?</w:t>
      </w:r>
    </w:p>
    <w:p>
      <w:r>
        <w:rPr>
          <w:b/>
        </w:rPr>
        <w:t xml:space="preserve">Tulos</w:t>
      </w:r>
    </w:p>
    <w:p>
      <w:r>
        <w:t xml:space="preserve">Millä repliikillä Sarah voittaa Jarethin?</w:t>
      </w:r>
    </w:p>
    <w:p>
      <w:r>
        <w:rPr>
          <w:b/>
        </w:rPr>
        <w:t xml:space="preserve">Tulos</w:t>
      </w:r>
    </w:p>
    <w:p>
      <w:r>
        <w:t xml:space="preserve">Mikä häiritsee Sarahia, kun hän harjoitteli repliikkejään puistossa?</w:t>
      </w:r>
    </w:p>
    <w:p>
      <w:r>
        <w:rPr>
          <w:b/>
        </w:rPr>
        <w:t xml:space="preserve">Tulos</w:t>
      </w:r>
    </w:p>
    <w:p>
      <w:r>
        <w:t xml:space="preserve">Missä Sarah tapaa Ludon kadotettuaan hänet metsässä?</w:t>
      </w:r>
    </w:p>
    <w:p>
      <w:r>
        <w:rPr>
          <w:b/>
        </w:rPr>
        <w:t xml:space="preserve">Tulos</w:t>
      </w:r>
    </w:p>
    <w:p>
      <w:r>
        <w:t xml:space="preserve">Kenen Sarah toivoo ottavan Tobyn pois?</w:t>
      </w:r>
    </w:p>
    <w:p>
      <w:r>
        <w:rPr>
          <w:b/>
        </w:rPr>
        <w:t xml:space="preserve">Tulos</w:t>
      </w:r>
    </w:p>
    <w:p>
      <w:r>
        <w:t xml:space="preserve">Mitä Sarah toivoo, kun hän löytää veljensä leikkimässä nallekarhullaan Lancelotilla?</w:t>
      </w:r>
    </w:p>
    <w:p>
      <w:r>
        <w:rPr>
          <w:b/>
        </w:rPr>
        <w:t xml:space="preserve">Tulos</w:t>
      </w:r>
    </w:p>
    <w:p>
      <w:r>
        <w:t xml:space="preserve">Mitä Hogglen pitäisi antaa Sarahille?</w:t>
      </w:r>
    </w:p>
    <w:p>
      <w:r>
        <w:rPr>
          <w:b/>
        </w:rPr>
        <w:t xml:space="preserve">Tulos</w:t>
      </w:r>
    </w:p>
    <w:p>
      <w:r>
        <w:t xml:space="preserve">Kenet Sarah ottaa mukaansa taistelemaan Jarethia vastaan linnassa?</w:t>
      </w:r>
    </w:p>
    <w:p>
      <w:r>
        <w:rPr>
          <w:b/>
        </w:rPr>
        <w:t xml:space="preserve">Tulos</w:t>
      </w:r>
    </w:p>
    <w:p>
      <w:r>
        <w:t xml:space="preserve">Mihin Jareth muuttuu sen jälkeen, kun hän on palauttanut Sarahin ja hänen veljensä kotiin?</w:t>
      </w:r>
    </w:p>
    <w:p>
      <w:r>
        <w:rPr>
          <w:b/>
        </w:rPr>
        <w:t xml:space="preserve">Tulos</w:t>
      </w:r>
    </w:p>
    <w:p>
      <w:r>
        <w:t xml:space="preserve">Mitä Sarah antaa Tobylle?</w:t>
      </w:r>
    </w:p>
    <w:p>
      <w:r>
        <w:rPr>
          <w:b/>
        </w:rPr>
        <w:t xml:space="preserve">Tulos</w:t>
      </w:r>
    </w:p>
    <w:p>
      <w:r>
        <w:t xml:space="preserve">Mitä Jareth antaa Hogglen lahjaksi Sarahille?</w:t>
      </w:r>
    </w:p>
    <w:p>
      <w:r>
        <w:rPr>
          <w:b/>
        </w:rPr>
        <w:t xml:space="preserve">Tulos</w:t>
      </w:r>
    </w:p>
    <w:p>
      <w:r>
        <w:t xml:space="preserve">Mitä Sarah tajuaa istuessaan huoneessaan seikkailunsa jälkeen?</w:t>
      </w:r>
    </w:p>
    <w:p>
      <w:r>
        <w:rPr>
          <w:b/>
        </w:rPr>
        <w:t xml:space="preserve">Tulos</w:t>
      </w:r>
    </w:p>
    <w:p>
      <w:r>
        <w:t xml:space="preserve">Kuinka monta tuntia peikkokuningas Jareth antaa Sarahille aikaa ratkaista labyrintti?</w:t>
      </w:r>
    </w:p>
    <w:p>
      <w:r>
        <w:rPr>
          <w:b/>
        </w:rPr>
        <w:t xml:space="preserve">Tulos</w:t>
      </w:r>
    </w:p>
    <w:p>
      <w:r>
        <w:t xml:space="preserve">Miksi Sarah on myöhässä alussa?</w:t>
      </w:r>
    </w:p>
    <w:p>
      <w:r>
        <w:rPr>
          <w:b/>
        </w:rPr>
        <w:t xml:space="preserve">Tulos</w:t>
      </w:r>
    </w:p>
    <w:p>
      <w:r>
        <w:t xml:space="preserve">Kuinka kauan peikkokuningas antaa Sarahille aikaa kulkea labyrintin läpi ja pelastaa veljensä?</w:t>
      </w:r>
    </w:p>
    <w:p>
      <w:r>
        <w:rPr>
          <w:b/>
        </w:rPr>
        <w:t xml:space="preserve">Tulos</w:t>
      </w:r>
    </w:p>
    <w:p>
      <w:r>
        <w:t xml:space="preserve">Mitä Sarah toivoo Tobylle tapahtuvan?</w:t>
      </w:r>
    </w:p>
    <w:p>
      <w:r>
        <w:rPr>
          <w:b/>
        </w:rPr>
        <w:t xml:space="preserve">Tulos</w:t>
      </w:r>
    </w:p>
    <w:p>
      <w:r>
        <w:t xml:space="preserve">Miten Ludo kutsuu kiviä?</w:t>
      </w:r>
    </w:p>
    <w:p>
      <w:r>
        <w:rPr>
          <w:b/>
        </w:rPr>
        <w:t xml:space="preserve">Tulos</w:t>
      </w:r>
    </w:p>
    <w:p>
      <w:r>
        <w:t xml:space="preserve">Kuka lähettää Sarahin väärään suuntaan?</w:t>
      </w:r>
    </w:p>
    <w:p>
      <w:r>
        <w:rPr>
          <w:b/>
        </w:rPr>
        <w:t xml:space="preserve">Tulos</w:t>
      </w:r>
    </w:p>
    <w:p>
      <w:r>
        <w:t xml:space="preserve">Kenellä oli irrotettavia ruumiinosia?</w:t>
      </w:r>
    </w:p>
    <w:p>
      <w:r>
        <w:rPr>
          <w:b/>
        </w:rPr>
        <w:t xml:space="preserve">Tulos</w:t>
      </w:r>
    </w:p>
    <w:p>
      <w:r>
        <w:t xml:space="preserve">Millaiseksi eläimeksi Jareth muuttuu sen jälkeen, kun hän palauttaa Sarahin ja Tobyn kotiin?</w:t>
      </w:r>
    </w:p>
    <w:p>
      <w:r>
        <w:rPr>
          <w:b/>
        </w:rPr>
        <w:t xml:space="preserve">Tulos</w:t>
      </w:r>
    </w:p>
    <w:p>
      <w:r>
        <w:t xml:space="preserve">Kuinka kauan Sarahilla on aikaa löytää Toby?</w:t>
      </w:r>
    </w:p>
    <w:p>
      <w:r>
        <w:rPr>
          <w:b/>
        </w:rPr>
        <w:t xml:space="preserve">Tulos</w:t>
      </w:r>
    </w:p>
    <w:p>
      <w:r>
        <w:t xml:space="preserve">Mitä Jareth tekee Sarahin unessa?</w:t>
      </w:r>
    </w:p>
    <w:p>
      <w:r>
        <w:rPr>
          <w:b/>
        </w:rPr>
        <w:t xml:space="preserve">Tulos</w:t>
      </w:r>
    </w:p>
    <w:p>
      <w:r>
        <w:t xml:space="preserve">Mitä Sarah menettää syödessään persikan?</w:t>
      </w:r>
    </w:p>
    <w:p>
      <w:r>
        <w:rPr>
          <w:b/>
        </w:rPr>
        <w:t xml:space="preserve">Tulos</w:t>
      </w:r>
    </w:p>
    <w:p>
      <w:r>
        <w:t xml:space="preserve">Miten Ludo pelastaa Sarahin putoamasta suohon?</w:t>
      </w:r>
    </w:p>
    <w:p>
      <w:r>
        <w:rPr>
          <w:b/>
        </w:rPr>
        <w:t xml:space="preserve">Esimerkki 3.285</w:t>
      </w:r>
    </w:p>
    <w:p>
      <w:r>
        <w:t xml:space="preserve"> Walter Neff (Fred MacMurray), menestyvä vakuutusmyyjä, palaa eräänä iltana myöhään toimistorakennukseensa Los Angelesin keskustassa. Silminnähden tuskissaan hän alkaa sanella tunnustusta diktaattoriin ystävälleen ja kollegalleen Barton Keyesille (Edward G. Robinson), loistavalle korvauskorjaajalle. Neff tapaa viettelevän Phyllis Dietrichsonin (Barbara Stanwyck) tavatessaan tämän aviomiehen (Tom Powers), jonka autovakuutus on uusittavana, rutiininomaisella kotikäynnillä. He flirttailevat, kunnes Phyllis kysyy, miten hän voi ottaa miehensä henkivakuutuksen tämän tietämättä. Neff päättelee, että Phyllis harkitsee murhaa, ja tekee selväksi, ettei halua olla osallisena siinä. hän ei kuitenkaan saa Phyllisiä pois mielestään, ja kun Phyllis ilmestyy hänen omaan kotiinsa, hän ei voi enää vastustaa tätä. Neff tuntee kaikki ammattinsa metkut ja keksii suunnitelman, jonka avulla hänen miehensä murha saadaan näyttämään vahingossa junasta putoamiselta, mikä laukaisee "kaksinkertaisen korvauksen" lausekkeen ja maksaa kaksinkertaisen korvauksen vakuutuksen nimellisarvoon nähden.Dietrichsonin murrettua jalkansa Phyllis vie hänet juna-asemalle, jotta hän pääsee Palo Altoon opiskelijatapaamiseen. Neff piileskelee takapenkillä ja tappaa Dietrichsonin, kun Phyllis kääntyy autiolle sivukadulle. Sitten Neff nousee junaan Dietrichsonina esiintyen ja kainalosauvojaan käyttäen. Hän kulkee viimeiseen vaunuun, näköalavaunuun, ja astuu ulos avoimelle laiturille muka tupakoidakseen. Asiaan tulee mutkia, kun hän tapaa siellä Jackson-nimisen matkustajan (Porter Hall), mutta hän saa miehen lähtemään. Sitten Neff heittää kainalosauvat raiteille, hyppää pois junasta ennalta sovitulla tapaamispaikalla Phyllisin kanssa ja raahaa Dietrichsonin ruumiin kainalosauvojensa varassa raiteille. yhtiön päällikkö Norton uskoo, että kyseessä oli itsemurha, mutta Keyes pilkkaa ajatusta ja siteeraa tilastoja, joiden mukaan itsemurha hitaasti liikkuvasta junasta hyppäämällä on epätodennäköistä, Neffin salatuksi iloksi. Keyes ei aluksi epäile rikosta, mutta hänen vaistonsa, jota hän kutsuu vatsaansa osoittaen "pikkumieheksi", alkaa nalkuttaa. Hän ihmettelee, miksei Dietrichson tehnyt korvaushakemusta murtuneesta jalastaan, ja päättelee, ettei hän tiennyt vakuutuksesta. Keyes kertoo teoriansa Neffille Neffin asunnon ulkopuolella, kun Phyllis piiloutuu oven taakse. Keyes päättelee pian, että Phyllis ja joku tuntematon rikostoveri murhasivat Dietrichsonin vakuutusrahojen takia, mutta tarvitsee lisää todisteita.Keyes ei kuitenkaan ole Neffin ainoa huoli. Uhrin tytär Lola (Jean Heather) tulee hänen luokseen vakuuttuneena siitä, että äitipuoli Phyllis on isänsä kuoleman takana. Myös Lolan äiti kuoli epäilyttävissä olosuhteissa, kun Phyllis oli hänen hoitajansa. Neff alkaa tapailla Lolaa, aluksi estääkseen tätä menemästä poliisin puheille epäilyksistään ja sitten siksi, että häntä vaivaa syyllisyys ja vastuuntunto Lolasta.Keyes tuo Jacksonin Los Angelesiin. Tutkittuaan Dietrichsonista otettuja valokuvia Jackson on varma, ettei hänen tapaamansa mies ollutkaan niin vanha, vaan ainakin 15 vuotta nuorempi. Keyes on innokas hylkäämään väitteen ja pakottaa Phyllisin haastamaan hänet oikeuteen. Neff varoittaa Phyllisiä menemästä oikeuteen ja myöntää puhuneensa Lolan kanssa tämän menneisyydestä. Lopulta Lola kertoo hänelle, että hän on saanut selville, että hänen poikaystävänsä, kuumapäinen Nino Zachetti (Byron Barr), on tapaillut Phyllisiä tämän (ja Neffin) selän takana.Kun Keyes ilmoittaa Neffille epäilevänsä Ninoa Phyllisin rikoskumppaniksi (Nino on nähty toistuvasti käymässä Phyllisin luona yöllä), Neff näkee ulospääsyn ahdingosta. Hän sopii tapaavansa Phyllisin tämän kotona. Hän ilmoittaa tälle tietävänsä tämän sekaantumisesta Ninon kanssa ja arvelee, että tämä aikoo antaa toisen miehen tappaa hänet. Hän kertoo, että aikoo tappaa hänet ja sysätä syyn Ninon niskoille. Nainen on kuitenkin valmistautunut ja ampuu miestä olkapäähän. Vakavasti haavoittunut mutta yhä pystyssä oleva mies tulee hitaasti lähemmäs ja uskaltaa ampua uudelleen. Nainen ei ammu, ja mies ottaa häneltä aseen. Hän sanoo, ettei ole koskaan rakastanut häntä "ennen kuin hetki sitten, kun en pystynyt ampumaan sitä toista laukausta". Neff ei usko sanaakaan hänen sanomisistaan, ja kun nainen halaa häntä tiukasti, Neff sanoo: "Hyvästi, kulta" ja ampuu kahdesti tappaen hänet. ulkona Neff odottaa Ninon saapumista (jonka Neff oli järjestänyt). Neff neuvoo häntä olemaan menemättä taloon ja sen sijaan menemään "naisen luo, joka todella rakastaa sinua": Lolan luo. Nino on vastahakoisesti vakuuttunut ja lähtee käskyn mukaan. Neff ajaa toimistoonsa ja alkaa puhua diktaattoriinsa, kuten elokuvan alussa nähdään. Keyes saapuu paikalle huomaamatta ja kuulee tarpeeksi tietääkseen totuuden. Keyes sanoo hänelle surullisena: "Walter, olet ihan pihalla". Neff kertoo Keyesille lähtevänsä mieluummin Meksikoon kuin joutuvansa kaasukammioon, mutta lyyhistyy lattialle vammojensa ja verenhukan vuoksi ennen kuin ehtii hissille. Heikentynyt Neff kertoo Keyesille, että hän ei pystynyt selvittämään tapausta, koska hänen etsimänsä mies oli "liian lähellä, vastapäätä sinua". Keyes vastaa: "lähempänä kuin se, Walter." Neff vastaa rakastavansa myös Keyesiä. Kuten Neff oli koko elokuvan ajan sytyttänyt Keyesin sikarit hänelle, Keyes sytyttää Neffin savukkeen, kun he odottavat poliisia ja ambulanssia.</w:t>
      </w:r>
    </w:p>
    <w:p>
      <w:r>
        <w:rPr>
          <w:b/>
        </w:rPr>
        <w:t xml:space="preserve">Tulos</w:t>
      </w:r>
    </w:p>
    <w:p>
      <w:r>
        <w:t xml:space="preserve">Miten Keyes uskoo Dietrichsonin kuolleen?</w:t>
      </w:r>
    </w:p>
    <w:p>
      <w:r>
        <w:rPr>
          <w:b/>
        </w:rPr>
        <w:t xml:space="preserve">Tulos</w:t>
      </w:r>
    </w:p>
    <w:p>
      <w:r>
        <w:t xml:space="preserve">Mitä Walter Neff tekee työkseen?</w:t>
      </w:r>
    </w:p>
    <w:p>
      <w:r>
        <w:rPr>
          <w:b/>
        </w:rPr>
        <w:t xml:space="preserve">Tulos</w:t>
      </w:r>
    </w:p>
    <w:p>
      <w:r>
        <w:t xml:space="preserve">Mikä on Neffin suunnitelma Phyllisin aviomiehen tappamiseksi?</w:t>
      </w:r>
    </w:p>
    <w:p>
      <w:r>
        <w:rPr>
          <w:b/>
        </w:rPr>
        <w:t xml:space="preserve">Tulos</w:t>
      </w:r>
    </w:p>
    <w:p>
      <w:r>
        <w:t xml:space="preserve">Mikä on Lolan ja Phyllisin suhde?</w:t>
      </w:r>
    </w:p>
    <w:p>
      <w:r>
        <w:rPr>
          <w:b/>
        </w:rPr>
        <w:t xml:space="preserve">Tulos</w:t>
      </w:r>
    </w:p>
    <w:p>
      <w:r>
        <w:t xml:space="preserve">Minne Phyllis ajaa Dietrichsonin sen jälkeen, kun Dietrichson mursi jalkansa?</w:t>
      </w:r>
    </w:p>
    <w:p>
      <w:r>
        <w:rPr>
          <w:b/>
        </w:rPr>
        <w:t xml:space="preserve">Tulos</w:t>
      </w:r>
    </w:p>
    <w:p>
      <w:r>
        <w:t xml:space="preserve">Miksi Neff uskoo, että Phyllis kyselee miehensä tapaturmavakuutuksesta? </w:t>
      </w:r>
    </w:p>
    <w:p>
      <w:r>
        <w:rPr>
          <w:b/>
        </w:rPr>
        <w:t xml:space="preserve">Tulos</w:t>
      </w:r>
    </w:p>
    <w:p>
      <w:r>
        <w:t xml:space="preserve">Miksi Keyes epäilee, ettei Dietrichson tiennyt politiikasta?</w:t>
      </w:r>
    </w:p>
    <w:p>
      <w:r>
        <w:rPr>
          <w:b/>
        </w:rPr>
        <w:t xml:space="preserve">Tulos</w:t>
      </w:r>
    </w:p>
    <w:p>
      <w:r>
        <w:t xml:space="preserve">Milloin Phyllis sanoo tajunneensa rakastavansa Neffiä?</w:t>
      </w:r>
    </w:p>
    <w:p>
      <w:r>
        <w:rPr>
          <w:b/>
        </w:rPr>
        <w:t xml:space="preserve">Tulos</w:t>
      </w:r>
    </w:p>
    <w:p>
      <w:r>
        <w:t xml:space="preserve">Kuka ampui Neffin?</w:t>
      </w:r>
    </w:p>
    <w:p>
      <w:r>
        <w:rPr>
          <w:b/>
        </w:rPr>
        <w:t xml:space="preserve">Tulos</w:t>
      </w:r>
    </w:p>
    <w:p>
      <w:r>
        <w:t xml:space="preserve">Minne Dietrichson oli menossa junalla?</w:t>
      </w:r>
    </w:p>
    <w:p>
      <w:r>
        <w:rPr>
          <w:b/>
        </w:rPr>
        <w:t xml:space="preserve">Tulos</w:t>
      </w:r>
    </w:p>
    <w:p>
      <w:r>
        <w:t xml:space="preserve">Kuinka monta vuotta nuorempi Jackson uskoo valokuvassa olevan miehen olevan?</w:t>
      </w:r>
    </w:p>
    <w:p>
      <w:r>
        <w:rPr>
          <w:b/>
        </w:rPr>
        <w:t xml:space="preserve">Tulos</w:t>
      </w:r>
    </w:p>
    <w:p>
      <w:r>
        <w:t xml:space="preserve">Kuka tappaa Dietrichsonin?</w:t>
      </w:r>
    </w:p>
    <w:p>
      <w:r>
        <w:rPr>
          <w:b/>
        </w:rPr>
        <w:t xml:space="preserve">Tulos</w:t>
      </w:r>
    </w:p>
    <w:p>
      <w:r>
        <w:t xml:space="preserve">Miksi Neff alkoi nähdä Lolaa?</w:t>
      </w:r>
    </w:p>
    <w:p>
      <w:r>
        <w:rPr>
          <w:b/>
        </w:rPr>
        <w:t xml:space="preserve">Tulos</w:t>
      </w:r>
    </w:p>
    <w:p>
      <w:r>
        <w:t xml:space="preserve">Mihin maahan Neff on menossa kaasukammion sijasta?</w:t>
      </w:r>
    </w:p>
    <w:p>
      <w:r>
        <w:rPr>
          <w:b/>
        </w:rPr>
        <w:t xml:space="preserve">Tulos</w:t>
      </w:r>
    </w:p>
    <w:p>
      <w:r>
        <w:t xml:space="preserve">Mitä herra Norton ajatteli Dietrichsonin kuolemasta?</w:t>
      </w:r>
    </w:p>
    <w:p>
      <w:r>
        <w:rPr>
          <w:b/>
        </w:rPr>
        <w:t xml:space="preserve">Tulos</w:t>
      </w:r>
    </w:p>
    <w:p>
      <w:r>
        <w:t xml:space="preserve">Miksi Keyes epäili, että Dietrichson ei tiennyt hänen vakuutuksestaan?</w:t>
      </w:r>
    </w:p>
    <w:p>
      <w:r>
        <w:rPr>
          <w:b/>
        </w:rPr>
        <w:t xml:space="preserve">Tulos</w:t>
      </w:r>
    </w:p>
    <w:p>
      <w:r>
        <w:t xml:space="preserve">Mitä Neff tekee Phyllisille sen jälkeen, kun tämä on ampunut hänet?</w:t>
      </w:r>
    </w:p>
    <w:p>
      <w:r>
        <w:rPr>
          <w:b/>
        </w:rPr>
        <w:t xml:space="preserve">Tulos</w:t>
      </w:r>
    </w:p>
    <w:p>
      <w:r>
        <w:t xml:space="preserve">Minne Neff kertoo Keyesille menevänsä välttääkseen "kaasukammion"?</w:t>
      </w:r>
    </w:p>
    <w:p>
      <w:r>
        <w:rPr>
          <w:b/>
        </w:rPr>
        <w:t xml:space="preserve">Tulos</w:t>
      </w:r>
    </w:p>
    <w:p>
      <w:r>
        <w:t xml:space="preserve">Kuka oli Lolan äidin hoitaja?</w:t>
      </w:r>
    </w:p>
    <w:p>
      <w:r>
        <w:rPr>
          <w:b/>
        </w:rPr>
        <w:t xml:space="preserve">Tulos</w:t>
      </w:r>
    </w:p>
    <w:p>
      <w:r>
        <w:t xml:space="preserve">Mikä on komplikaatio, kun Neff menee junan takaosaan?</w:t>
      </w:r>
    </w:p>
    <w:p>
      <w:r>
        <w:rPr>
          <w:b/>
        </w:rPr>
        <w:t xml:space="preserve">Tulos</w:t>
      </w:r>
    </w:p>
    <w:p>
      <w:r>
        <w:t xml:space="preserve">Miksi Neff on alun perin kutsunut Dietrichsonien kotia?</w:t>
      </w:r>
    </w:p>
    <w:p>
      <w:r>
        <w:rPr>
          <w:b/>
        </w:rPr>
        <w:t xml:space="preserve">Tulos</w:t>
      </w:r>
    </w:p>
    <w:p>
      <w:r>
        <w:t xml:space="preserve">Miksi Keyes ei usko, että Dietrichson teki itsemurhan?</w:t>
      </w:r>
    </w:p>
    <w:p>
      <w:r>
        <w:rPr>
          <w:b/>
        </w:rPr>
        <w:t xml:space="preserve">Tulos</w:t>
      </w:r>
    </w:p>
    <w:p>
      <w:r>
        <w:t xml:space="preserve">Miksi Neff soitti Phyllisin miehelle?</w:t>
      </w:r>
    </w:p>
    <w:p>
      <w:r>
        <w:rPr>
          <w:b/>
        </w:rPr>
        <w:t xml:space="preserve">Tulos</w:t>
      </w:r>
    </w:p>
    <w:p>
      <w:r>
        <w:t xml:space="preserve">Ketä Lolan poikaystävä tapaili hänen selkänsä takana?</w:t>
      </w:r>
    </w:p>
    <w:p>
      <w:r>
        <w:rPr>
          <w:b/>
        </w:rPr>
        <w:t xml:space="preserve">Tulos</w:t>
      </w:r>
    </w:p>
    <w:p>
      <w:r>
        <w:t xml:space="preserve">Kuka pakottaa Phyllisin haastamaan oikeuteen?</w:t>
      </w:r>
    </w:p>
    <w:p>
      <w:r>
        <w:rPr>
          <w:b/>
        </w:rPr>
        <w:t xml:space="preserve">Tulos</w:t>
      </w:r>
    </w:p>
    <w:p>
      <w:r>
        <w:t xml:space="preserve">Missä sijaitsee Walter Neffin toimisto?</w:t>
      </w:r>
    </w:p>
    <w:p>
      <w:r>
        <w:rPr>
          <w:b/>
        </w:rPr>
        <w:t xml:space="preserve">Tulos</w:t>
      </w:r>
    </w:p>
    <w:p>
      <w:r>
        <w:t xml:space="preserve">Kuka esittää Dietrichsonia junassa?</w:t>
      </w:r>
    </w:p>
    <w:p>
      <w:r>
        <w:rPr>
          <w:b/>
        </w:rPr>
        <w:t xml:space="preserve">Tulos</w:t>
      </w:r>
    </w:p>
    <w:p>
      <w:r>
        <w:t xml:space="preserve">Miksi Dietrichson matkustaa Palo Altoon?</w:t>
      </w:r>
    </w:p>
    <w:p>
      <w:r>
        <w:rPr>
          <w:b/>
        </w:rPr>
        <w:t xml:space="preserve">Tulos</w:t>
      </w:r>
    </w:p>
    <w:p>
      <w:r>
        <w:t xml:space="preserve">Miten Neff tapaa Phyllisin ensimmäisen kerran?</w:t>
      </w:r>
    </w:p>
    <w:p>
      <w:r>
        <w:rPr>
          <w:b/>
        </w:rPr>
        <w:t xml:space="preserve">Esimerkki 3.286</w:t>
      </w:r>
    </w:p>
    <w:p>
      <w:r>
        <w:t xml:space="preserve"> Kliinisen psykologin tohtori Chris Kelvinin luokse saapuu Solaris-planeettaa kiertävällä avaruusasemalla toimivan DBA-yhtiön lähettiläitä, jotka välittävät hänen tiedemiesystävänsä tohtori Gibarianin lähettämän viestin. Gibarian pyytää Kelviniä tulemaan asemalle auttamaan epätavallisen ilmiön ymmärtämisessä, mutta ei ole halukas kertomaan enempää. DBA on epävarma siitä, miten edetä, sillä tehtävä tutkia Solarista on sivuutettu, eikä kukaan astronauteista halua palata kotiin. Lisäksi DBA on menettänyt yhteyden asemalle hiljattain lähetettyyn turvapartioon. Kelvin suostuu yksin tehtävään Solarikseen viimeisenä yrityksenä tuoda miehistö turvallisesti kotiin.Saavuttuaan Solariksen asemalle Kelvin saa tietää, että Gibarian on tehnyt itsemurhan ja suurin osa miehistöstä on joko kuollut tai kadonnut oudoissa olosuhteissa. Molemmat elossa olevat miehistön jäsenet, Snow ja tohtori Gordon, ovat haluttomia selittämään tilannetta. Kun Kelvin on yksin hytissään, hän näkee unta kuolleesta vaimostaan Rheyasta ja kokee uudelleen, kun he tapasivat ensimmäisen kerran, sekä joitakin heidän romanttisimpia ja intiimeimpiä hetkiään. Hän herää järkyttyneenä ja kauhistuneena kohtaamaan Rheyan, joka on ilmeisesti jälleen elossa hänen vierellään sängyssä, ja hän vie tämän pelastuskapseliin ja heittää sen avaruuteen. Kelvin kertoo teoistaan Snow'lle ja saa tietää, että miehistön läheisten kopioita on ilmestynyt salaperäisesti. Kun Rheya ilmestyy toisen kerran, Kelvin antaa hänen jäädä, mutta Rheya myöntää, ettei hän tunne itseään ihmiseksi; hänen muistonsa tuntuvat keinotekoisilta, sillä hänellä ei ole sellaista tunnesidettä, joka syntyisi, jos hän olisi itse elänyt ne.Kelvinin ja Rheyan tapaamista ja seurustelua selvitetään lukuisten takaumien kautta, ja niissä annetaan vihjeitä Rheyan häiriintyneestä kasvatuksesta ja tunne-elämän vaikeuksista. Näissä takaumissa paljastuu myös vähitellen, että Rheya keskeytti kerran raskauden, mutta ei kertonut siitä Kelvinille. Kun Kelvin sai tietää Kelvinin valinnasta, Kelvin järkyttyi ja jätti Kelvin. Rheya teki sitten itsemurhan, ja Kelvin löysi hänet myöhemmin, kun hän palasi hakemaan häntä. Kelvin, Rheya, Snow ja Gordon tapaavat keskustellakseen tilanteesta, ja Gordon kertoo Rheyalle, mitä Kelvin teki hänen edelliselle kopiolleen. Kauhistunut Rheya jättää kokouksen kesken. Kelvin kohtaa Gordonin, joka puolestaan moittii häntä siitä, että hän on sekaantunut tunteellisesti johonkin, joka ei ole oikeasti ihminen ja joka voi lopulta aiheuttaa uhan ihmisille sekä asemalla että Maassa. Myöhemmin unen aikana Kelvin kysyy Gibarianin kopiolta, mitkä ovat Solariksen motiivit ilmentymien tarjoamiseen, mutta hänelle sanotaan, että "vastauksia ei ole, on vain vaihtoehtoja". Kun Kelvin herää, hän löytää Rheyan kuolleena, joka on tehnyt itsemurhan juomalla nestemäistä happea. Hän kuitenkin herää nopeasti henkiin, ja paljastuu, että muut "kuolleet" ilmentymät ovat tehneet samoin. Gordon kehittää laitteen, jolla jäljennös voidaan tuhota pysyvästi, mutta Kelvin vastustaa sen käyttämistä Rheyaan. Oman surunsa ja syyllisyytensä ajamana "oikean" Rheyan kuolemasta Maassa hän alkaa nauttia kemiallista stimulanttia pysyäkseen hereillä, jotta hän voisi valvoa Rheyaa, yrittäen välttää menneisyyden toistumista ja hylätä Rheyan käytännössä itsemurhaan. Lopulta Kelvin nukahtaa, ja Rheya pyytää Gordonia tuhoamaan hänet laitteella, kuten hän on tehnyt omalle kopiolleen (kopioilleen). Traumatisoituneena Kelvin kohtaa tohtori Gordonin, joka väittää, että hän vain auttoi avustetussa itsemurhassa ja pyrkii vain säilyttämään ihmiset asemalla.Kelvin ja Gordon löytävät sitten Snow'n ruumiin piilotettuna kattoaukkoon ja tajuavat, että Snow, jonka kanssa he ovat olleet tekemisissä, on kopio. Snow myöntää olevansa jäljennös ja selittää, että kun hänet uneksittiin olemassaoloon, hänen luojansa hyökkäsi hänen kimppuunsa ja tappoi "alkuperäisen Snow'n" itsepuolustukseksi. Lumi-jäljennös kertoo heille, että laitteen toistuva käyttö on tyhjentänyt aluksen polttokennoreaktorin, mikä tekee paluumatkan Maahan mahdottomaksi. Lisäksi Solaris on reagoinut ihmisten käyttäytymiseen "eksponentiaalisesti" kasvattamalla massaansa, mikä vetää avaruusasemaa vääjäämättömästi kohti planeettaa. Gordon ja Kelvin alkavat valmistella pienempää Athena-nimistä avaruusalusta pakenemista varten. Kelvin luopuu ajatuksesta nousta pelastusveneeseen, ja tohtori Gordon jättää hänet taakseen. Kun syöksyvä avaruusasema rymistelee kappaleiksi hänen ympärillään, Gibarianin nuoren pojan kopio ilmestyy ja tarjoaa kättään avuksi. Sitten Kelvinin näytetään kamppailevan palatakseen normaaliin elämään Maassa ja miettivän samalla, että hän "muisti hänet väärin" - eli Rheyan olevan poikkeuksetta itsemurhanhimoinen. Hän viiltää vahingossa sormensa pilkkoessaan vihanneksia keittiössään, mutta haava paranee välittömästi, ja hän tajuaa, että hän on nähnyt vain välähdyksen mahdollisesta tulevaisuudesta ja että hän on edelleen Solariksella, sillä Solaris on ilmeisesti luonut keinotekoisen ympäristön, jotta hän voisi jatkaa selviytymistään planeetalla. Tai ehkä alkuperäinen Kelvin kuoli romuttuneella avaruusasemalla ja on korvattu itsensä kopiolla huomaamattaan. Mutta jopa hänen käsityksensä tästä kodista kaukana kotoa voi olla vain väliaikainen mukavuus, sillä kun Rheya ilmestyy hänelle jälleen kerran, hän vastaa hänen kysymykseensä vihjaamalla, että he ovat ylittäneet "elämän" ja "kuoleman" tavanomaiset merkitykset ja että kaikki, mitä he ovat tehneet toisilleen, on annettu anteeksi.</w:t>
      </w:r>
    </w:p>
    <w:p>
      <w:r>
        <w:rPr>
          <w:b/>
        </w:rPr>
        <w:t xml:space="preserve">Tulos</w:t>
      </w:r>
    </w:p>
    <w:p>
      <w:r>
        <w:t xml:space="preserve">Kuka on se tiedemies, jota yhtiön emmisaarit lähestyvät?</w:t>
      </w:r>
    </w:p>
    <w:p>
      <w:r>
        <w:rPr>
          <w:b/>
        </w:rPr>
        <w:t xml:space="preserve">Tulos</w:t>
      </w:r>
    </w:p>
    <w:p>
      <w:r>
        <w:t xml:space="preserve">Mitä tiedemies lopulta päättää tehdä?</w:t>
      </w:r>
    </w:p>
    <w:p>
      <w:r>
        <w:rPr>
          <w:b/>
        </w:rPr>
        <w:t xml:space="preserve">Tulos</w:t>
      </w:r>
    </w:p>
    <w:p>
      <w:r>
        <w:t xml:space="preserve">Miten tiedemies yrittää pelastaa vaimonsa Rheyan kopion?</w:t>
      </w:r>
    </w:p>
    <w:p>
      <w:r>
        <w:rPr>
          <w:b/>
        </w:rPr>
        <w:t xml:space="preserve">Tulos</w:t>
      </w:r>
    </w:p>
    <w:p>
      <w:r>
        <w:t xml:space="preserve">Miten Gibarian kuolee?</w:t>
      </w:r>
    </w:p>
    <w:p>
      <w:r>
        <w:rPr>
          <w:b/>
        </w:rPr>
        <w:t xml:space="preserve">Tulos</w:t>
      </w:r>
    </w:p>
    <w:p>
      <w:r>
        <w:t xml:space="preserve">Mikä on tiedemiehen mielestä hänen tilanteensa?</w:t>
      </w:r>
    </w:p>
    <w:p>
      <w:r>
        <w:rPr>
          <w:b/>
        </w:rPr>
        <w:t xml:space="preserve">Tulos</w:t>
      </w:r>
    </w:p>
    <w:p>
      <w:r>
        <w:t xml:space="preserve">Mitä planeettaa avaruusasema kiertää?</w:t>
      </w:r>
    </w:p>
    <w:p>
      <w:r>
        <w:rPr>
          <w:b/>
        </w:rPr>
        <w:t xml:space="preserve">Tulos</w:t>
      </w:r>
    </w:p>
    <w:p>
      <w:r>
        <w:t xml:space="preserve">Mitä tohtori Chris Kelvin tekee?</w:t>
      </w:r>
    </w:p>
    <w:p>
      <w:r>
        <w:rPr>
          <w:b/>
        </w:rPr>
        <w:t xml:space="preserve">Tulos</w:t>
      </w:r>
    </w:p>
    <w:p>
      <w:r>
        <w:t xml:space="preserve">Mikä on yhtiö, joka ylläpitää avaruusasemaa ortibing Soloris?</w:t>
      </w:r>
    </w:p>
    <w:p>
      <w:r>
        <w:rPr>
          <w:b/>
        </w:rPr>
        <w:t xml:space="preserve">Tulos</w:t>
      </w:r>
    </w:p>
    <w:p>
      <w:r>
        <w:t xml:space="preserve">Miksi alus ei voi palata maahan?</w:t>
      </w:r>
    </w:p>
    <w:p>
      <w:r>
        <w:rPr>
          <w:b/>
        </w:rPr>
        <w:t xml:space="preserve">Tulos</w:t>
      </w:r>
    </w:p>
    <w:p>
      <w:r>
        <w:t xml:space="preserve">Miksi Gibarian ei vastannut Kelvinin puheluihin?</w:t>
      </w:r>
    </w:p>
    <w:p>
      <w:r>
        <w:rPr>
          <w:b/>
        </w:rPr>
        <w:t xml:space="preserve">Tulos</w:t>
      </w:r>
    </w:p>
    <w:p>
      <w:r>
        <w:t xml:space="preserve">Miksi Kelvin jätti Rheyan?</w:t>
      </w:r>
    </w:p>
    <w:p>
      <w:r>
        <w:rPr>
          <w:b/>
        </w:rPr>
        <w:t xml:space="preserve">Tulos</w:t>
      </w:r>
    </w:p>
    <w:p>
      <w:r>
        <w:t xml:space="preserve">Miksi Kelvin jätti oikean Rheyan?</w:t>
      </w:r>
    </w:p>
    <w:p>
      <w:r>
        <w:rPr>
          <w:b/>
        </w:rPr>
        <w:t xml:space="preserve">Tulos</w:t>
      </w:r>
    </w:p>
    <w:p>
      <w:r>
        <w:t xml:space="preserve">Kenen poika ilmestyy jäljennöksenä auttamaan Kelviniä?</w:t>
      </w:r>
    </w:p>
    <w:p>
      <w:r>
        <w:rPr>
          <w:b/>
        </w:rPr>
        <w:t xml:space="preserve">Tulos</w:t>
      </w:r>
    </w:p>
    <w:p>
      <w:r>
        <w:t xml:space="preserve">Mitä tapahtuu, jotta jäljennökset ilmestyvät?</w:t>
      </w:r>
    </w:p>
    <w:p>
      <w:r>
        <w:rPr>
          <w:b/>
        </w:rPr>
        <w:t xml:space="preserve">Tulos</w:t>
      </w:r>
    </w:p>
    <w:p>
      <w:r>
        <w:t xml:space="preserve">Mikä on sen pienemmän avaruusaluksen nimi, jota valmistellaan pakoa varten? </w:t>
      </w:r>
    </w:p>
    <w:p>
      <w:r>
        <w:rPr>
          <w:b/>
        </w:rPr>
        <w:t xml:space="preserve">Tulos</w:t>
      </w:r>
    </w:p>
    <w:p>
      <w:r>
        <w:t xml:space="preserve">Mitä Kelvin pilkkoo, kun hän viiltää sormensa?</w:t>
      </w:r>
    </w:p>
    <w:p>
      <w:r>
        <w:rPr>
          <w:b/>
        </w:rPr>
        <w:t xml:space="preserve">Tulos</w:t>
      </w:r>
    </w:p>
    <w:p>
      <w:r>
        <w:t xml:space="preserve">Miksi tiedemiestä lähestytään?</w:t>
      </w:r>
    </w:p>
    <w:p>
      <w:r>
        <w:rPr>
          <w:b/>
        </w:rPr>
        <w:t xml:space="preserve">Tulos</w:t>
      </w:r>
    </w:p>
    <w:p>
      <w:r>
        <w:t xml:space="preserve">Kumpi kahdesta elossa olevasta miehistön jäsenestä myöntää olevansa jäljennös?</w:t>
      </w:r>
    </w:p>
    <w:p>
      <w:r>
        <w:rPr>
          <w:b/>
        </w:rPr>
        <w:t xml:space="preserve">Tulos</w:t>
      </w:r>
    </w:p>
    <w:p>
      <w:r>
        <w:t xml:space="preserve">Kuinka moni miehistöstä on selvinnyt hengissä, kun Kelvin saapuu?</w:t>
      </w:r>
    </w:p>
    <w:p>
      <w:r>
        <w:rPr>
          <w:b/>
        </w:rPr>
        <w:t xml:space="preserve">Tulos</w:t>
      </w:r>
    </w:p>
    <w:p>
      <w:r>
        <w:t xml:space="preserve">Mitä tapahtuu sen jälkeen, kun Kelvin leikkaa sormensa irti?</w:t>
      </w:r>
    </w:p>
    <w:p>
      <w:r>
        <w:rPr>
          <w:b/>
        </w:rPr>
        <w:t xml:space="preserve">Tulos</w:t>
      </w:r>
    </w:p>
    <w:p>
      <w:r>
        <w:t xml:space="preserve">Miten Gordon yrittää ratkaista jäljennöksiä koskevan ongelman?</w:t>
      </w:r>
    </w:p>
    <w:p>
      <w:r>
        <w:rPr>
          <w:b/>
        </w:rPr>
        <w:t xml:space="preserve">Tulos</w:t>
      </w:r>
    </w:p>
    <w:p>
      <w:r>
        <w:t xml:space="preserve">Mitä Kelvin teki ensimmäiselle Rheyan kopiolle? </w:t>
      </w:r>
    </w:p>
    <w:p>
      <w:r>
        <w:rPr>
          <w:b/>
        </w:rPr>
        <w:t xml:space="preserve">Tulos</w:t>
      </w:r>
    </w:p>
    <w:p>
      <w:r>
        <w:t xml:space="preserve">Mistä Snow'n ruumis löytyy?</w:t>
      </w:r>
    </w:p>
    <w:p>
      <w:r>
        <w:rPr>
          <w:b/>
        </w:rPr>
        <w:t xml:space="preserve">Tulos</w:t>
      </w:r>
    </w:p>
    <w:p>
      <w:r>
        <w:t xml:space="preserve">Miten Rheya kuolee?</w:t>
      </w:r>
    </w:p>
    <w:p>
      <w:r>
        <w:rPr>
          <w:b/>
        </w:rPr>
        <w:t xml:space="preserve">Tulos</w:t>
      </w:r>
    </w:p>
    <w:p>
      <w:r>
        <w:t xml:space="preserve">Mitä tiedemies saa tietää, kun hän saapuu avaruusasemalle?</w:t>
      </w:r>
    </w:p>
    <w:p>
      <w:r>
        <w:rPr>
          <w:b/>
        </w:rPr>
        <w:t xml:space="preserve">Tulos</w:t>
      </w:r>
    </w:p>
    <w:p>
      <w:r>
        <w:t xml:space="preserve">Mitä Rheyalle tapahtuu hänen kuolemansa jälkeen?</w:t>
      </w:r>
    </w:p>
    <w:p>
      <w:r>
        <w:rPr>
          <w:b/>
        </w:rPr>
        <w:t xml:space="preserve">Tulos</w:t>
      </w:r>
    </w:p>
    <w:p>
      <w:r>
        <w:t xml:space="preserve">Mitä tiedemies aikoo tehdä?</w:t>
      </w:r>
    </w:p>
    <w:p>
      <w:r>
        <w:rPr>
          <w:b/>
        </w:rPr>
        <w:t xml:space="preserve">Tulos</w:t>
      </w:r>
    </w:p>
    <w:p>
      <w:r>
        <w:t xml:space="preserve">Mikä on sen tiedemiehen nimi, joka on tohtori Kelvinin ystävä?</w:t>
      </w:r>
    </w:p>
    <w:p>
      <w:r>
        <w:rPr>
          <w:b/>
        </w:rPr>
        <w:t xml:space="preserve">Tulos</w:t>
      </w:r>
    </w:p>
    <w:p>
      <w:r>
        <w:t xml:space="preserve">Kenestä Kelvin näkee unta?</w:t>
      </w:r>
    </w:p>
    <w:p>
      <w:r>
        <w:rPr>
          <w:b/>
        </w:rPr>
        <w:t xml:space="preserve">Tulos</w:t>
      </w:r>
    </w:p>
    <w:p>
      <w:r>
        <w:t xml:space="preserve">Mitkä ovat elossa olevien miehistön jäsenten nimet?</w:t>
      </w:r>
    </w:p>
    <w:p>
      <w:r>
        <w:rPr>
          <w:b/>
        </w:rPr>
        <w:t xml:space="preserve">Esimerkki 3.287</w:t>
      </w:r>
    </w:p>
    <w:p>
      <w:r>
        <w:t xml:space="preserve"> Tarina sijoittuu heti Skotlannin ja Englannin liiton (1707) jälkeen Skotlannin rajaseudun Liddesdalen kukkuloille, jotka Scott tunsi työstään kerätä balladeja The Minstrelsy of the Scottish Border -teosta. Päähenkilö perustuu David Ritchieen, jonka Scott tapasi syksyllä 1797. Tarinassa kääpiö on Sir Edward Mauley, erakko, jota paikalliset pitävät liittoutuneena paholaisen kanssa ja joka sotkeutuu monimutkaiseen tarinaan rakkaudesta, kostosta, petoksesta, jakobiittisuunnitelmista ja uhkaavasta pakkoavioliitosta. Scott aloitti romaanin hyvin: "mutta väsyneenä maahan, jota olin kulkenut niin usein ennen...". Riitelin tarinani kanssa ja mokasin loppuratkaisun." Kriitikot ja yleisö pitivät kirjaa huonona verrattuna sen suosittuun kumppaniin Old Mortalityyn. Yksi ankarimmista arvosteluista oli Quarterly Review -lehdessä, jonka Scott itse kirjoitti nimettömänä.The Black Dwarf -teoksen johdannossa teos liitetään Jedediah Cleishbothamiin, jonka Scott oli keksinyt Landlord-sarjan fiktiiviseksi toimittajaksi. Tässä saamme täydellisimmän kuvan tästä hahmosta: Kun Hobbie Elliot oli palaamassa villiä nummea pitkin päivän urheilusta ja ajatteli legendoja, joita hän oli kuullut sen yliluonnollisista asukkaista, yön laskeuduttua hänen ohitseen tuli Patrick Earnscliff, jonka isä oli kuollut riidassa Ellislawin herran, Richard Veren, kanssa. Kuu paljasti yhtäkkiä ihmiskääpiön hahmon, joka, kun hänelle puhuttiin, kieltäytyi heidän avuntarjouksistaan ja käski heitä poistumaan. Hobbie kutsui Earnscliffin illalliselle naisväen kanssa ja yöpymään hänen tilallaan, ja seuraavana aamuna Hobbie lähti hänen mukaansa kohtaamaan outoa olentoa päivänvalossa; he auttoivat Earnscliffiä keräämään kiviä mökin rakentamista varten ja toimittivat hänelle ruokaa ja muuta tarpeellista. Lyhyessä ajassa hän oli saanut asumuksensa valmiiksi ja tuli tunnetuksi naapureille, joiden vaivoihin hän määräsi lääkkeitä, Elshenderin erakoksi. kun Isabel Vere ja kaksi hänen ystäväänsä kävivät hänen luonaan, hän kertoi heidän kohtalostaan ja antoi tytölle ruusun ja kehotti tiukasti tuomaan sen hänen luokseen hädän hetkellä. Kun he ratsastivat kotiinpäin, heidän keskustelustaan kävi ilmi, että hän rakasti nuorta Patrick Earnscliffiä, mutta että herra Vere aikoi naittaa hänet Sir Frederick Langleyn kanssa. Toinen kääpiön vieraista oli Westburnflatin Willie Graeme, joka oli matkalla kostamaan loukkauksen, jonka hän oli saanut Hobbie Elliotilta, jonka koira oli seuraavana päivänä tappanut yhden kääpiön vuohista, minkä vuoksi hän varoitti tätä, että kosto oli lähellä.Pian tämän jälkeen Willie Graeme toi sanan, että hän ja hänen kumppaninsa olivat tulittaneet Hobbien tilan ja vieneet hänen rakkaansa Grace Armstrongin ja karjaa. Kuultuaan tämän Elshie lähetti hänelle rahamääräyksen ja vaati, että Grace luovutettaisiin vahingoittumattomana. Kun Hobbie Elliot oli hajottanut naapurinsa etsimään Gracea, hän meni Elshien puheille. Elshie ojensi hänelle pussillisen kultaa, jonka Hobbie hylkäsi ja ilmoitti, että hänen oli etsittävä Gracea, jonka hän oli menettänyt "lännessä". Earnscliff seurueineen oli jäljittänyt karjaa Englannin rajalle asti, mutta kun he huomasivat siellä kokoontuvan suuren joukon jakobiitteja, he palasivat takaisin, ja päätettiin hyökätä Westburnflatin linnoitukseen. Kun he lähestyivät sitä, naiskäsi, jonka rakastajansa vannoi olevan Gracen käsi, heilutti heille merkkiä tornista, ja kun he olivat valmistelemassa nuotion sytyttämistä oven väkisin avaamiseksi, Graeme suostui vapauttamaan vankinsa, joka osoittautui Isabel Vereksi. Kotiin päästyään Elliot kuitenkin huomasi, että Grace oli tuotu takaisin, ja aamunkoitteessa hän lähti ottamaan vastaan rahat, jotka kääpiö oli tarjonnut hänelle kotitilansa korjaamiseen. Isabel oli joutunut rähinöitsijöiden käsiin, kun hän oli kävelyllä isänsä kanssa, joka vaikutti olevan surun murtama ja luuli, että Earnscliff oli syyllinen, kun taas herra Ratcliffe, joka hoiti hänen asioitaan, arveli, että Sir Frederickillä oli vahvemmat motiivit vangita Isabel. Herra Veren epäilys näytti oikeutetulta, kun he tapasivat tyttärensä palaamassa rakastajansa hoiviin; mutta tyttärensä vahvisti hänen versionsa olosuhteista, joissa hän oli puuttunut asiaan, kilpailijansa ja tämän isän ilmeiseksi pettymykseksi.Samana päivänä Ellieslawin linnan salissa pidetyssä suuressa Pretenderin kannattajien kokoontumisessa Ralph Mareschal esitti kirjeen, joka haihdutti kaikki heidän toiveensa, ja Sir Frederick vaati, että hänen ja Isabelin avioliiton oli tapahduttava ennen puoltayötä. Isabel oli suostunut siihen isänsä vakuutettua, että hänen henkensä menetettäisiin, jos hän kieltäytyisi, kun herra Ratcliffe suostutteli hänet käyttämään Elshien antamaa merkkiä ja saattoi hänet asunnolleen. Hän lupasi lunastaa hänet alttarin juurella, ja juuri kun seremonia oli alkamassa kappelissa, ääni, joka näytti tulevan hänen äitinsä haudalta, lausui sanan "pidättäytykää". Silloin paljastui kääpiön oikea nimi ja arvo sekä olosuhteet, joissa hän oli saanut valtuudet puuttua Isabelin asioihin, samalla kun Hobbie ja hänen ystävänsä auttoivat herra Ratcliffeä hajottamaan kapinalliset. Sir Edward katosi samaan aikaan naapurustosta, ja herra Vere vetäytyi runsaan avustuksen turvin mantereelle, ja kaikki Ellieslaw'n omaisuus sekä paronetin omaisuus siirtyi Earnscliffille ja hänen morsiamelleen Isabelille. Sir Frederick Langley teloitettiin muutamaa vuotta myöhemmin Prestonin teloituslaitoksessa, ja Westburnflat sai Marlborough'n armeijan palveluksen hankkimalla karjaa komisariolle.</w:t>
      </w:r>
    </w:p>
    <w:p>
      <w:r>
        <w:rPr>
          <w:b/>
        </w:rPr>
        <w:t xml:space="preserve">Tulos</w:t>
      </w:r>
    </w:p>
    <w:p>
      <w:r>
        <w:t xml:space="preserve">Kenen William Graeme sanoi tehneen hänelle vääryyttä? </w:t>
      </w:r>
    </w:p>
    <w:p>
      <w:r>
        <w:rPr>
          <w:b/>
        </w:rPr>
        <w:t xml:space="preserve">Tulos</w:t>
      </w:r>
    </w:p>
    <w:p>
      <w:r>
        <w:t xml:space="preserve">Kuka oli Graemen vanki?</w:t>
      </w:r>
    </w:p>
    <w:p>
      <w:r>
        <w:rPr>
          <w:b/>
        </w:rPr>
        <w:t xml:space="preserve">Tulos</w:t>
      </w:r>
    </w:p>
    <w:p>
      <w:r>
        <w:t xml:space="preserve">Mistä William Graeme oli kotoisin? </w:t>
      </w:r>
    </w:p>
    <w:p>
      <w:r>
        <w:rPr>
          <w:b/>
        </w:rPr>
        <w:t xml:space="preserve">Tulos</w:t>
      </w:r>
    </w:p>
    <w:p>
      <w:r>
        <w:t xml:space="preserve">Mitä Elliot löysi palatessaan Westburnflatin linnoituksesta?</w:t>
      </w:r>
    </w:p>
    <w:p>
      <w:r>
        <w:rPr>
          <w:b/>
        </w:rPr>
        <w:t xml:space="preserve">Tulos</w:t>
      </w:r>
    </w:p>
    <w:p>
      <w:r>
        <w:t xml:space="preserve">Ketä Graeme piti vankina? </w:t>
      </w:r>
    </w:p>
    <w:p>
      <w:r>
        <w:rPr>
          <w:b/>
        </w:rPr>
        <w:t xml:space="preserve">Tulos</w:t>
      </w:r>
    </w:p>
    <w:p>
      <w:r>
        <w:t xml:space="preserve">Miten Earnscliff ja hänen puolueensa aikovat murtaa Westburnflatin linnakkeen oven?</w:t>
      </w:r>
    </w:p>
    <w:p>
      <w:r>
        <w:rPr>
          <w:b/>
        </w:rPr>
        <w:t xml:space="preserve">Tulos</w:t>
      </w:r>
    </w:p>
    <w:p>
      <w:r>
        <w:t xml:space="preserve">Mitä Graeme ja hänen seurueensa veivät Hobbien tilalta?</w:t>
      </w:r>
    </w:p>
    <w:p>
      <w:r>
        <w:rPr>
          <w:b/>
        </w:rPr>
        <w:t xml:space="preserve">Tulos</w:t>
      </w:r>
    </w:p>
    <w:p>
      <w:r>
        <w:t xml:space="preserve">Miksi kääpiö varoitti Graemea kostosta?</w:t>
      </w:r>
    </w:p>
    <w:p>
      <w:r>
        <w:rPr>
          <w:b/>
        </w:rPr>
        <w:t xml:space="preserve">Tulos</w:t>
      </w:r>
    </w:p>
    <w:p>
      <w:r>
        <w:t xml:space="preserve">Kenet Willy Graeme ja hänen kumppaninsa sieppaavat Hobbie Elliotin maatilalta?</w:t>
      </w:r>
    </w:p>
    <w:p>
      <w:r>
        <w:rPr>
          <w:b/>
        </w:rPr>
        <w:t xml:space="preserve">Tulos</w:t>
      </w:r>
    </w:p>
    <w:p>
      <w:r>
        <w:t xml:space="preserve">Kenet Patrick Earnscliff nai?</w:t>
      </w:r>
    </w:p>
    <w:p>
      <w:r>
        <w:rPr>
          <w:b/>
        </w:rPr>
        <w:t xml:space="preserve">Tulos</w:t>
      </w:r>
    </w:p>
    <w:p>
      <w:r>
        <w:t xml:space="preserve">Mitä Earnscliff ja Hobbie auttoivat Elshenderiä, kun he palasivat seuraavana aamuna löydettyään hänet?</w:t>
      </w:r>
    </w:p>
    <w:p>
      <w:r>
        <w:rPr>
          <w:b/>
        </w:rPr>
        <w:t xml:space="preserve">Tulos</w:t>
      </w:r>
    </w:p>
    <w:p>
      <w:r>
        <w:t xml:space="preserve">Mikä nainen vietiin Hobbie Elliotin tilalta? </w:t>
      </w:r>
    </w:p>
    <w:p>
      <w:r>
        <w:rPr>
          <w:b/>
        </w:rPr>
        <w:t xml:space="preserve">Tulos</w:t>
      </w:r>
    </w:p>
    <w:p>
      <w:r>
        <w:t xml:space="preserve">Mitä kuu yhtäkkiä paljasti Hobbien ja Partickin nummella?</w:t>
      </w:r>
    </w:p>
    <w:p>
      <w:r>
        <w:rPr>
          <w:b/>
        </w:rPr>
        <w:t xml:space="preserve">Tulos</w:t>
      </w:r>
    </w:p>
    <w:p>
      <w:r>
        <w:t xml:space="preserve">Mitä Earnscliff seurueineen jäljitti Englannin rajalla?</w:t>
      </w:r>
    </w:p>
    <w:p>
      <w:r>
        <w:rPr>
          <w:b/>
        </w:rPr>
        <w:t xml:space="preserve">Tulos</w:t>
      </w:r>
    </w:p>
    <w:p>
      <w:r>
        <w:t xml:space="preserve">Mitä erakko Elshender teki, kun Isabel Vere ja hänen kaksi ystäväänsä tulivat vierailulle?</w:t>
      </w:r>
    </w:p>
    <w:p>
      <w:r>
        <w:rPr>
          <w:b/>
        </w:rPr>
        <w:t xml:space="preserve">Tulos</w:t>
      </w:r>
    </w:p>
    <w:p>
      <w:r>
        <w:t xml:space="preserve">Mitä Patrick Earnscliffin isälle tapahtui?</w:t>
      </w:r>
    </w:p>
    <w:p>
      <w:r>
        <w:rPr>
          <w:b/>
        </w:rPr>
        <w:t xml:space="preserve">Tulos</w:t>
      </w:r>
    </w:p>
    <w:p>
      <w:r>
        <w:t xml:space="preserve">Mitä olisi tapahtunut, jos Isabel olisi kieltäytynyt Sir Frederickin kädestä? </w:t>
      </w:r>
    </w:p>
    <w:p>
      <w:r>
        <w:rPr>
          <w:b/>
        </w:rPr>
        <w:t xml:space="preserve">Tulos</w:t>
      </w:r>
    </w:p>
    <w:p>
      <w:r>
        <w:t xml:space="preserve">Mitä Elshender antaa Isabel Verelle ennustettuaan hänelle?</w:t>
      </w:r>
    </w:p>
    <w:p>
      <w:r>
        <w:rPr>
          <w:b/>
        </w:rPr>
        <w:t xml:space="preserve">Tulos</w:t>
      </w:r>
    </w:p>
    <w:p>
      <w:r>
        <w:t xml:space="preserve">Mitä ääni kappelissa sanoi?</w:t>
      </w:r>
    </w:p>
    <w:p>
      <w:r>
        <w:rPr>
          <w:b/>
        </w:rPr>
        <w:t xml:space="preserve">Tulos</w:t>
      </w:r>
    </w:p>
    <w:p>
      <w:r>
        <w:t xml:space="preserve">Kenen Isabelin isä luuli siepanneen Isabelin?</w:t>
      </w:r>
    </w:p>
    <w:p>
      <w:r>
        <w:rPr>
          <w:b/>
        </w:rPr>
        <w:t xml:space="preserve">Tulos</w:t>
      </w:r>
    </w:p>
    <w:p>
      <w:r>
        <w:t xml:space="preserve">Kuka on mies, joka tappoi Patrickin isän?</w:t>
      </w:r>
    </w:p>
    <w:p>
      <w:r>
        <w:rPr>
          <w:b/>
        </w:rPr>
        <w:t xml:space="preserve">Tulos</w:t>
      </w:r>
    </w:p>
    <w:p>
      <w:r>
        <w:t xml:space="preserve">Ketä Isabel rakasti?</w:t>
      </w:r>
    </w:p>
    <w:p>
      <w:r>
        <w:rPr>
          <w:b/>
        </w:rPr>
        <w:t xml:space="preserve">Tulos</w:t>
      </w:r>
    </w:p>
    <w:p>
      <w:r>
        <w:t xml:space="preserve">Kuka on Jedediah Cleishbotham?</w:t>
      </w:r>
    </w:p>
    <w:p>
      <w:r>
        <w:rPr>
          <w:b/>
        </w:rPr>
        <w:t xml:space="preserve">Tulos</w:t>
      </w:r>
    </w:p>
    <w:p>
      <w:r>
        <w:t xml:space="preserve">Mitä materiaalia käytetään Elshenderin majan rakentamiseen?</w:t>
      </w:r>
    </w:p>
    <w:p>
      <w:r>
        <w:rPr>
          <w:b/>
        </w:rPr>
        <w:t xml:space="preserve">Tulos</w:t>
      </w:r>
    </w:p>
    <w:p>
      <w:r>
        <w:t xml:space="preserve">Kenet Isabelin isä aikoi naittaa? </w:t>
      </w:r>
    </w:p>
    <w:p>
      <w:r>
        <w:rPr>
          <w:b/>
        </w:rPr>
        <w:t xml:space="preserve">Tulos</w:t>
      </w:r>
    </w:p>
    <w:p>
      <w:r>
        <w:t xml:space="preserve">Minkä esineen Elshender antoi Isabelille?</w:t>
      </w:r>
    </w:p>
    <w:p>
      <w:r>
        <w:rPr>
          <w:b/>
        </w:rPr>
        <w:t xml:space="preserve">Tulos</w:t>
      </w:r>
    </w:p>
    <w:p>
      <w:r>
        <w:t xml:space="preserve">Missä Sir Frederick Langley teloitettiin? </w:t>
      </w:r>
    </w:p>
    <w:p>
      <w:r>
        <w:rPr>
          <w:b/>
        </w:rPr>
        <w:t xml:space="preserve">Tulos</w:t>
      </w:r>
    </w:p>
    <w:p>
      <w:r>
        <w:t xml:space="preserve">Kuka kääpiö tulee tunnetuksi naapureille?</w:t>
      </w:r>
    </w:p>
    <w:p>
      <w:r>
        <w:rPr>
          <w:b/>
        </w:rPr>
        <w:t xml:space="preserve">Tulos</w:t>
      </w:r>
    </w:p>
    <w:p>
      <w:r>
        <w:t xml:space="preserve">Kenen kanssa Sir Edward Mauleyn sanotaan olevan liitossa?</w:t>
      </w:r>
    </w:p>
    <w:p>
      <w:r>
        <w:rPr>
          <w:b/>
        </w:rPr>
        <w:t xml:space="preserve">Esimerkki 3.288</w:t>
      </w:r>
    </w:p>
    <w:p>
      <w:r>
        <w:t xml:space="preserve"> Tarina keskittyy antropomorfisten kanien perheeseen. Leskeksi jäänyt kaniäiti varoittaa poikasiaan menemästä herra McGregor -nimisen miehen kasvimaalle: "Isänne joutui siellä onnettomuuteen; rouva McGregor laittoi hänet piirakkaan". Hänen kolme tytärtään pidättäytyvät kuuliaisesti menemästä puutarhaan ja menevät kujan varrelle poimimaan karhunvatukoita, mutta kapinallinen poika Peter menee puutarhaan napostelemaan vihanneksia. Peter syö lopulta enemmän kuin on hyväksi ja lähtee etsimään persiljaa vatsakipuunsa. Herra McGregor huomaa Peterin, ja hän menettää takkinsa ja kenkänsä yrittäessään paeta. Hän piiloutuu vajassa olevaan kastelukannuun, mutta joutuu jälleen pakenemaan, kun McGregor löytää hänet, ja päätyy lopulta täysin eksyksiin. Hiivettyään kissan ohi Peter näkee kaukaa portin, josta hän tuli puutarhaan, ja suuntaa sinne, vaikka McGregor taas huomaa hänet ja jahtaa häntä. Vaikeuksin hän kiemurtelee portin alta ja pakenee puutarhasta, mutta huomaa, että hänen hylkäämäänsä vaatetta käytetään McGregorin variksenpelättimen pukemiseen. Kotiin palattuaan äiti lähettää sairaan Peterin sänkyyn, kun taas hänen hyvin käyttäytyvät sisarensa saavat runsaan maito- ja marjaillallisen, kun taas Peterin illalliseksi tarjotaan kamomillateetä.</w:t>
      </w:r>
    </w:p>
    <w:p>
      <w:r>
        <w:rPr>
          <w:b/>
        </w:rPr>
        <w:t xml:space="preserve">Tulos</w:t>
      </w:r>
    </w:p>
    <w:p>
      <w:r>
        <w:t xml:space="preserve">Mistä Pietari löytää vaatteensa?</w:t>
      </w:r>
    </w:p>
    <w:p>
      <w:r>
        <w:rPr>
          <w:b/>
        </w:rPr>
        <w:t xml:space="preserve">Tulos</w:t>
      </w:r>
    </w:p>
    <w:p>
      <w:r>
        <w:t xml:space="preserve">Mitä Peterille tapahtuu, kun hän pääsee kotiin?</w:t>
      </w:r>
    </w:p>
    <w:p>
      <w:r>
        <w:rPr>
          <w:b/>
        </w:rPr>
        <w:t xml:space="preserve">Tulos</w:t>
      </w:r>
    </w:p>
    <w:p>
      <w:r>
        <w:t xml:space="preserve">Kuinka monta tytärtä leskeksi jääneellä kanin äidillä on?</w:t>
      </w:r>
    </w:p>
    <w:p>
      <w:r>
        <w:rPr>
          <w:b/>
        </w:rPr>
        <w:t xml:space="preserve">Tulos</w:t>
      </w:r>
    </w:p>
    <w:p>
      <w:r>
        <w:t xml:space="preserve">Mitä Pietarin sisaret saavat palkinnoksi, kun he pääsevät kotiin?</w:t>
      </w:r>
    </w:p>
    <w:p>
      <w:r>
        <w:rPr>
          <w:b/>
        </w:rPr>
        <w:t xml:space="preserve">Tulos</w:t>
      </w:r>
    </w:p>
    <w:p>
      <w:r>
        <w:t xml:space="preserve">Mitä esineitä Peter kadottaa herra McGregorin puutarhassa?</w:t>
      </w:r>
    </w:p>
    <w:p>
      <w:r>
        <w:rPr>
          <w:b/>
        </w:rPr>
        <w:t xml:space="preserve">Tulos</w:t>
      </w:r>
    </w:p>
    <w:p>
      <w:r>
        <w:t xml:space="preserve">Kenen vihannespuutarha on tässä tarinassa?</w:t>
      </w:r>
    </w:p>
    <w:p>
      <w:r>
        <w:rPr>
          <w:b/>
        </w:rPr>
        <w:t xml:space="preserve">Tulos</w:t>
      </w:r>
    </w:p>
    <w:p>
      <w:r>
        <w:t xml:space="preserve">Mitä hänen äitinsä tekee, kun Peter palaa kotiin?</w:t>
      </w:r>
    </w:p>
    <w:p>
      <w:r>
        <w:rPr>
          <w:b/>
        </w:rPr>
        <w:t xml:space="preserve">Tulos</w:t>
      </w:r>
    </w:p>
    <w:p>
      <w:r>
        <w:t xml:space="preserve">Mitä tapahtui Peterin isälle?</w:t>
      </w:r>
    </w:p>
    <w:p>
      <w:r>
        <w:rPr>
          <w:b/>
        </w:rPr>
        <w:t xml:space="preserve">Tulos</w:t>
      </w:r>
    </w:p>
    <w:p>
      <w:r>
        <w:t xml:space="preserve">Mitä tapahtui nuorten kanien isälle?</w:t>
      </w:r>
    </w:p>
    <w:p>
      <w:r>
        <w:rPr>
          <w:b/>
        </w:rPr>
        <w:t xml:space="preserve">Tulos</w:t>
      </w:r>
    </w:p>
    <w:p>
      <w:r>
        <w:t xml:space="preserve">Minkä eläimen ohi Pietari kulkee, kun hän saapuu puutarhan portille?</w:t>
      </w:r>
    </w:p>
    <w:p>
      <w:r>
        <w:rPr>
          <w:b/>
        </w:rPr>
        <w:t xml:space="preserve">Tulos</w:t>
      </w:r>
    </w:p>
    <w:p>
      <w:r>
        <w:t xml:space="preserve">Mitä tapahtui Pietarille ja hänen siskojensa isälle?</w:t>
      </w:r>
    </w:p>
    <w:p>
      <w:r>
        <w:rPr>
          <w:b/>
        </w:rPr>
        <w:t xml:space="preserve">Tulos</w:t>
      </w:r>
    </w:p>
    <w:p>
      <w:r>
        <w:t xml:space="preserve">Minkä varoituksen kaniäiti antaa lapsilleen?</w:t>
      </w:r>
    </w:p>
    <w:p>
      <w:r>
        <w:rPr>
          <w:b/>
        </w:rPr>
        <w:t xml:space="preserve">Tulos</w:t>
      </w:r>
    </w:p>
    <w:p>
      <w:r>
        <w:t xml:space="preserve">Mitä Pietari yritti saada vatsakipuunsa?</w:t>
      </w:r>
    </w:p>
    <w:p>
      <w:r>
        <w:rPr>
          <w:b/>
        </w:rPr>
        <w:t xml:space="preserve">Tulos</w:t>
      </w:r>
    </w:p>
    <w:p>
      <w:r>
        <w:t xml:space="preserve">Miksi Peter menee herra McGregorin puutarhaan?</w:t>
      </w:r>
    </w:p>
    <w:p>
      <w:r>
        <w:rPr>
          <w:b/>
        </w:rPr>
        <w:t xml:space="preserve">Tulos</w:t>
      </w:r>
    </w:p>
    <w:p>
      <w:r>
        <w:t xml:space="preserve">Miten äiti Jänis kuvailisi poikaansa Peteriä?</w:t>
      </w:r>
    </w:p>
    <w:p>
      <w:r>
        <w:rPr>
          <w:b/>
        </w:rPr>
        <w:t xml:space="preserve">Tulos</w:t>
      </w:r>
    </w:p>
    <w:p>
      <w:r>
        <w:t xml:space="preserve">Mitä Peter menettää paetessaan herra McGregoria?</w:t>
      </w:r>
    </w:p>
    <w:p>
      <w:r>
        <w:rPr>
          <w:b/>
        </w:rPr>
        <w:t xml:space="preserve">Tulos</w:t>
      </w:r>
    </w:p>
    <w:p>
      <w:r>
        <w:t xml:space="preserve">Mihin Peter piiloutuu vajassa ollessaan?</w:t>
      </w:r>
    </w:p>
    <w:p>
      <w:r>
        <w:rPr>
          <w:b/>
        </w:rPr>
        <w:t xml:space="preserve">Tulos</w:t>
      </w:r>
    </w:p>
    <w:p>
      <w:r>
        <w:t xml:space="preserve">Mitä Pietari syö illalliseksi?</w:t>
      </w:r>
    </w:p>
    <w:p>
      <w:r>
        <w:rPr>
          <w:b/>
        </w:rPr>
        <w:t xml:space="preserve">Tulos</w:t>
      </w:r>
    </w:p>
    <w:p>
      <w:r>
        <w:t xml:space="preserve">Mitä Pietarin kolme sisarta syövät illalliseksi?</w:t>
      </w:r>
    </w:p>
    <w:p>
      <w:r>
        <w:rPr>
          <w:b/>
        </w:rPr>
        <w:t xml:space="preserve">Tulos</w:t>
      </w:r>
    </w:p>
    <w:p>
      <w:r>
        <w:t xml:space="preserve">Mihin persilja sopii?</w:t>
      </w:r>
    </w:p>
    <w:p>
      <w:r>
        <w:rPr>
          <w:b/>
        </w:rPr>
        <w:t xml:space="preserve">Tulos</w:t>
      </w:r>
    </w:p>
    <w:p>
      <w:r>
        <w:t xml:space="preserve">Mitä tapahtuu, kun Peter syö liikaa vihanneksia?</w:t>
      </w:r>
    </w:p>
    <w:p>
      <w:r>
        <w:rPr>
          <w:b/>
        </w:rPr>
        <w:t xml:space="preserve">Tulos</w:t>
      </w:r>
    </w:p>
    <w:p>
      <w:r>
        <w:t xml:space="preserve">Kuka nuori pupu uskaltautuu McGregorin puutarhaan?</w:t>
      </w:r>
    </w:p>
    <w:p>
      <w:r>
        <w:rPr>
          <w:b/>
        </w:rPr>
        <w:t xml:space="preserve">Tulos</w:t>
      </w:r>
    </w:p>
    <w:p>
      <w:r>
        <w:t xml:space="preserve">Missä suurin osa tarinasta tapahtuu?</w:t>
      </w:r>
    </w:p>
    <w:p>
      <w:r>
        <w:rPr>
          <w:b/>
        </w:rPr>
        <w:t xml:space="preserve">Tulos</w:t>
      </w:r>
    </w:p>
    <w:p>
      <w:r>
        <w:t xml:space="preserve">Mitä tapahtui sen jälkeen, kun herra McGregor löysi Peterin kastelukannusta?</w:t>
      </w:r>
    </w:p>
    <w:p>
      <w:r>
        <w:rPr>
          <w:b/>
        </w:rPr>
        <w:t xml:space="preserve">Tulos</w:t>
      </w:r>
    </w:p>
    <w:p>
      <w:r>
        <w:t xml:space="preserve">Mitä Peter syö päivälliseksi kotiin palattuaan?</w:t>
      </w:r>
    </w:p>
    <w:p>
      <w:r>
        <w:rPr>
          <w:b/>
        </w:rPr>
        <w:t xml:space="preserve">Tulos</w:t>
      </w:r>
    </w:p>
    <w:p>
      <w:r>
        <w:t xml:space="preserve">Miten Peter pääsee pois McGregorin puutarhasta?</w:t>
      </w:r>
    </w:p>
    <w:p>
      <w:r>
        <w:rPr>
          <w:b/>
        </w:rPr>
        <w:t xml:space="preserve">Tulos</w:t>
      </w:r>
    </w:p>
    <w:p>
      <w:r>
        <w:t xml:space="preserve">Mitä Perterin sisaret tekivät, kun Peter meni herra McGregorin puutarhaan?</w:t>
      </w:r>
    </w:p>
    <w:p>
      <w:r>
        <w:rPr>
          <w:b/>
        </w:rPr>
        <w:t xml:space="preserve">Tulos</w:t>
      </w:r>
    </w:p>
    <w:p>
      <w:r>
        <w:t xml:space="preserve">Mihin Peter piiloutuu, kun herra McGregor löytää hänet?</w:t>
      </w:r>
    </w:p>
    <w:p>
      <w:r>
        <w:rPr>
          <w:b/>
        </w:rPr>
        <w:t xml:space="preserve">Tulos</w:t>
      </w:r>
    </w:p>
    <w:p>
      <w:r>
        <w:t xml:space="preserve">Missä Pietari näkee kadonneet vaatteensa?</w:t>
      </w:r>
    </w:p>
    <w:p>
      <w:r>
        <w:rPr>
          <w:b/>
        </w:rPr>
        <w:t xml:space="preserve">Tulos</w:t>
      </w:r>
    </w:p>
    <w:p>
      <w:r>
        <w:t xml:space="preserve">Kuka on herra McGregor?</w:t>
      </w:r>
    </w:p>
    <w:p>
      <w:r>
        <w:rPr>
          <w:b/>
        </w:rPr>
        <w:t xml:space="preserve">Esimerkki 3.289</w:t>
      </w:r>
    </w:p>
    <w:p>
      <w:r>
        <w:t xml:space="preserve"> Kirjoitustyyliltään Nuoren miehen tunnustukset esitetään romaanina, jonka sankari on nimeltään Dayne, mutta lukija olettaa, että kyseessä on pohjimmiltaan omaelämäkerta, todellinen "tunnustus". Dayne (eli Moore) lähti teini-ikäisenä Pariisiin, ja hänestä tulee lähes täysi pariisilainen lähes unohtaen englannin kielen 15 vuoden jälkeen. Hän luonnostelee milloin riemukkaalla, milloin kyynisellä rehellisyydellä sitä lumoavaa "vie de Bohemea", jonka Pariisi yksinään saattoi tarjota taidetta rakastavalle, terveelle ja varakkaalle nuorelle miehelle. Loistavien, kurjien tai omituisten kohtausten keskellä liikkuu opiskelijoita, kabotaaseja, taidemaalareita, runoilijoita, idean vuoksi nälkää näkeviä kalpeita harrastajia, näyttelijättäriä, muotinaisia, kurtisaaneja, klubilaisia ja katsojia. Taiteellinen pyrkimys ja tuoksuva pahe sekoittuvat veljeskuntaan; kaikki on epätavallista, epäsäännöllistä, fantastista. Dayne selviytyy tämän ympäristön koettelemuksista vain vähän muuttuneena. Hänelle lihan houkutukset eivät ole voimakkaampia kuin taiteen houkutukset. Yhtenä viikkona hän viettelee tuntikausia jossain salongissa tai alkovissa, ja seuraavana hän hehkuu pyrkimyksestä. Näin vuodet kuluvat, ja lopulta, kun hän on kyllästynyt kirjallisuuden ja kuvataiteen ranskalaisiin teorioihin, jotka liittyvät Flaubertin, Goncourtsin, Zolan, Degas'n ja Manet'n nimiin, hän eräänä päivänä saa traagisella varmuudella tietää, ettei hänen kohtalonsa ole maalaustaiteilija, ja hän myöntää rohkeasti, että kaikki tämä jaksoittainen, kiihkeä ponnistelu on ollut väärin suunnattu. Sitten on filosofian ja kirjallisuuskritiikin välijaksoja; filosofialla ei ehkä ole paljon merkitystä; kritiikki on usein omaperäistä, epigrammamaattista, joskus hämmästyttävän syvällistä ja aina kirjallista. Myöhemmin epäsuotuisat olosuhteet ajavat Daynen Lontooseen ja majapaikkaan Strandilla, jonne kirja päättyy. Daynen ajatukset taiteesta ja hänen temperamenttinsa ilmenevät seuraavanlaisista tyypillisistä kohdista: "Sillä taide ei ollut meille silloin kuten nyt pelkkä tunne, oikea tai väärä vain sen voimakkuuden mukaan; uskoimme silloin taiteen kielioppiin, perspektiiviin, anatomiaan ja la jambe qui forte."</w:t>
      </w:r>
    </w:p>
    <w:p>
      <w:r>
        <w:rPr>
          <w:b/>
        </w:rPr>
        <w:t xml:space="preserve">Tulos</w:t>
      </w:r>
    </w:p>
    <w:p>
      <w:r>
        <w:t xml:space="preserve">Mikä on päähenkilön nimi?</w:t>
      </w:r>
    </w:p>
    <w:p>
      <w:r>
        <w:rPr>
          <w:b/>
        </w:rPr>
        <w:t xml:space="preserve">Tulos</w:t>
      </w:r>
    </w:p>
    <w:p>
      <w:r>
        <w:t xml:space="preserve">Mitkä lihan houkutukset eivät ole voimakkaampia kuin?</w:t>
      </w:r>
    </w:p>
    <w:p>
      <w:r>
        <w:rPr>
          <w:b/>
        </w:rPr>
        <w:t xml:space="preserve">Tulos</w:t>
      </w:r>
    </w:p>
    <w:p>
      <w:r>
        <w:t xml:space="preserve">Minne rippi-isä menee tarinan lopussa?</w:t>
      </w:r>
    </w:p>
    <w:p>
      <w:r>
        <w:rPr>
          <w:b/>
        </w:rPr>
        <w:t xml:space="preserve">Tulos</w:t>
      </w:r>
    </w:p>
    <w:p>
      <w:r>
        <w:t xml:space="preserve">Kuinka vanha Dayne oli, kun hän lähti Pariisiin?</w:t>
      </w:r>
    </w:p>
    <w:p>
      <w:r>
        <w:rPr>
          <w:b/>
        </w:rPr>
        <w:t xml:space="preserve">Tulos</w:t>
      </w:r>
    </w:p>
    <w:p>
      <w:r>
        <w:t xml:space="preserve">Minkä ranskalaisten nimien rippikouluttaja kokee olevan sidoksissa tutkimiinsa teorioihin?</w:t>
      </w:r>
    </w:p>
    <w:p>
      <w:r>
        <w:rPr>
          <w:b/>
        </w:rPr>
        <w:t xml:space="preserve">Tulos</w:t>
      </w:r>
    </w:p>
    <w:p>
      <w:r>
        <w:t xml:space="preserve">Mikä Daynea kiehtoo erityisesti Pariisissa alussa?</w:t>
      </w:r>
    </w:p>
    <w:p>
      <w:r>
        <w:rPr>
          <w:b/>
        </w:rPr>
        <w:t xml:space="preserve">Tulos</w:t>
      </w:r>
    </w:p>
    <w:p>
      <w:r>
        <w:t xml:space="preserve">Mitkä kaksi asiaa sekoittuvat rippikoululaisen mukaan veljeyteen?</w:t>
      </w:r>
    </w:p>
    <w:p>
      <w:r>
        <w:rPr>
          <w:b/>
        </w:rPr>
        <w:t xml:space="preserve">Tulos</w:t>
      </w:r>
    </w:p>
    <w:p>
      <w:r>
        <w:t xml:space="preserve">Mitä Dayne opiskelee?</w:t>
      </w:r>
    </w:p>
    <w:p>
      <w:r>
        <w:rPr>
          <w:b/>
        </w:rPr>
        <w:t xml:space="preserve">Tulos</w:t>
      </w:r>
    </w:p>
    <w:p>
      <w:r>
        <w:t xml:space="preserve">Mikä on Daynen entinen mielipide taiteesta?</w:t>
      </w:r>
    </w:p>
    <w:p>
      <w:r>
        <w:rPr>
          <w:b/>
        </w:rPr>
        <w:t xml:space="preserve">Tulos</w:t>
      </w:r>
    </w:p>
    <w:p>
      <w:r>
        <w:t xml:space="preserve">Mikä on Daynen kohtalo?</w:t>
      </w:r>
    </w:p>
    <w:p>
      <w:r>
        <w:rPr>
          <w:b/>
        </w:rPr>
        <w:t xml:space="preserve">Tulos</w:t>
      </w:r>
    </w:p>
    <w:p>
      <w:r>
        <w:t xml:space="preserve">Minne rippikoululainen meni teini-ikäisenä?</w:t>
      </w:r>
    </w:p>
    <w:p>
      <w:r>
        <w:rPr>
          <w:b/>
        </w:rPr>
        <w:t xml:space="preserve">Tulos</w:t>
      </w:r>
    </w:p>
    <w:p>
      <w:r>
        <w:t xml:space="preserve">Mitä Dayne oppii, ettei hänen ole tarkoitus olla?</w:t>
      </w:r>
    </w:p>
    <w:p>
      <w:r>
        <w:rPr>
          <w:b/>
        </w:rPr>
        <w:t xml:space="preserve">Tulos</w:t>
      </w:r>
    </w:p>
    <w:p>
      <w:r>
        <w:t xml:space="preserve">Minne Dayne pakenee?</w:t>
      </w:r>
    </w:p>
    <w:p>
      <w:r>
        <w:rPr>
          <w:b/>
        </w:rPr>
        <w:t xml:space="preserve">Tulos</w:t>
      </w:r>
    </w:p>
    <w:p>
      <w:r>
        <w:t xml:space="preserve">Mihin maahan Dayne muutti teini-ikäisenä?</w:t>
      </w:r>
    </w:p>
    <w:p>
      <w:r>
        <w:rPr>
          <w:b/>
        </w:rPr>
        <w:t xml:space="preserve">Tulos</w:t>
      </w:r>
    </w:p>
    <w:p>
      <w:r>
        <w:t xml:space="preserve">Missä Dayne majoittuu Lontoossa?</w:t>
      </w:r>
    </w:p>
    <w:p>
      <w:r>
        <w:rPr>
          <w:b/>
        </w:rPr>
        <w:t xml:space="preserve">Tulos</w:t>
      </w:r>
    </w:p>
    <w:p>
      <w:r>
        <w:t xml:space="preserve">Mihin rippikoululainen uskoi kieliopissa?</w:t>
      </w:r>
    </w:p>
    <w:p>
      <w:r>
        <w:rPr>
          <w:b/>
        </w:rPr>
        <w:t xml:space="preserve">Tulos</w:t>
      </w:r>
    </w:p>
    <w:p>
      <w:r>
        <w:t xml:space="preserve">Mikä on Daynen asuinympäristön nimi?</w:t>
      </w:r>
    </w:p>
    <w:p>
      <w:r>
        <w:rPr>
          <w:b/>
        </w:rPr>
        <w:t xml:space="preserve">Tulos</w:t>
      </w:r>
    </w:p>
    <w:p>
      <w:r>
        <w:t xml:space="preserve">Minkä kielen Dayne melkein unohtaa 15 vuoden jälkeen?</w:t>
      </w:r>
    </w:p>
    <w:p>
      <w:r>
        <w:rPr>
          <w:b/>
        </w:rPr>
        <w:t xml:space="preserve">Tulos</w:t>
      </w:r>
    </w:p>
    <w:p>
      <w:r>
        <w:t xml:space="preserve">Mitä rippi-isä pyrkii olemaan?</w:t>
      </w:r>
    </w:p>
    <w:p>
      <w:r>
        <w:rPr>
          <w:b/>
        </w:rPr>
        <w:t xml:space="preserve">Tulos</w:t>
      </w:r>
    </w:p>
    <w:p>
      <w:r>
        <w:t xml:space="preserve">Minne Dayne muuttaa Pariisin jälkeen?</w:t>
      </w:r>
    </w:p>
    <w:p>
      <w:r>
        <w:rPr>
          <w:b/>
        </w:rPr>
        <w:t xml:space="preserve">Tulos</w:t>
      </w:r>
    </w:p>
    <w:p>
      <w:r>
        <w:t xml:space="preserve">Missä Daynen asunto sijaitsee?</w:t>
      </w:r>
    </w:p>
    <w:p>
      <w:r>
        <w:rPr>
          <w:b/>
        </w:rPr>
        <w:t xml:space="preserve">Tulos</w:t>
      </w:r>
    </w:p>
    <w:p>
      <w:r>
        <w:t xml:space="preserve">Minkä kielen Dayne unohtaa?</w:t>
      </w:r>
    </w:p>
    <w:p>
      <w:r>
        <w:rPr>
          <w:b/>
        </w:rPr>
        <w:t xml:space="preserve">Tulos</w:t>
      </w:r>
    </w:p>
    <w:p>
      <w:r>
        <w:t xml:space="preserve">Mitä rippikoululainen melkein unohtaa 15 vuoden jälkeen?</w:t>
      </w:r>
    </w:p>
    <w:p>
      <w:r>
        <w:rPr>
          <w:b/>
        </w:rPr>
        <w:t xml:space="preserve">Tulos</w:t>
      </w:r>
    </w:p>
    <w:p>
      <w:r>
        <w:t xml:space="preserve">Kuka on tarinan ripittäjä?</w:t>
      </w:r>
    </w:p>
    <w:p>
      <w:r>
        <w:rPr>
          <w:b/>
        </w:rPr>
        <w:t xml:space="preserve">Tulos</w:t>
      </w:r>
    </w:p>
    <w:p>
      <w:r>
        <w:t xml:space="preserve">Miksi Dayne muuttaa Pariisista?</w:t>
      </w:r>
    </w:p>
    <w:p>
      <w:r>
        <w:rPr>
          <w:b/>
        </w:rPr>
        <w:t xml:space="preserve">Tulos</w:t>
      </w:r>
    </w:p>
    <w:p>
      <w:r>
        <w:t xml:space="preserve">Mitä rippi-isä myöntää rohkeasti uransa loppupuolella?</w:t>
      </w:r>
    </w:p>
    <w:p>
      <w:r>
        <w:rPr>
          <w:b/>
        </w:rPr>
        <w:t xml:space="preserve">Esimerkki 3.290</w:t>
      </w:r>
    </w:p>
    <w:p>
      <w:r>
        <w:t xml:space="preserve"> The Wheels of Chance on kirjoitettu pyöräilyvillityksen huipulla (1890 1905), jolloin käytännöllisiä ja mukavia polkupyöriä tuli ensimmäistä kertaa laajalti ja halvalla saataville ja ennen auton yleistymistä (ks. Polkupyörän historia). Polkupyörän tulo aiheutti äkillisiä ja syvällisiä muutoksia Englannin yhteiskunnallisessa elämässä. Jopa työväenluokka pystyi matkustamaan huomattavia matkoja nopeasti ja edullisesti, ja ajatus huvimatkustamisesta tuli ensimmäistä kertaa mahdolliseksi tuhansille ihmisille. Tämä uusi vapaus vaikutti moniin. Se alkoi heikentää Englannin jäykkää luokkarakennetta, ja se antoi erityisen voimakkaan sysäyksen jo olemassa olleelle naisten vapautusliikkeelle. Wells tutki näitä yhteiskunnallisia muutoksia tarinassaan.The Wheels of Chance -kirjan sankari, herra Hoopdriver, on turhautunut Putneyn "piirtoapulainen", huonosti palkattu, raadollinen työ (jota Wells hoiti lyhyen aikaa); silti hän omistaa polkupyörän ja on lähdössä pyöräretkelle "etelärannikolle" vuotuisella kymmenen päivän lomallaan.Hoopdriver selviytyy turhautumisestaan pakenemalla mielikuvituksessaan mielikuvituksen maailmaan. Hän ei ole taitava ajaja neljäkymmentäkolme kiloa painavalla polkupyörällään, ja hänen kömpelyytensä heijastaa sekä Wellsin omaa epävarmuuttaan englantilaisen luokkajärjestelmän neuvottelussa että hänen kriittistä näkemystään kyseisestä yhteiskunnasta. Siitä huolimatta Hoopdriveria kohdellaan sympaattisesti: "Mutta jos näette, miten pelkkä vastahyppääjä, pyörillä kulkeva hölmö ja vieläpä hölmö, voi tuntea elämän pienet puutteet, ja jos hän on jossakin määrin voittanut sympatianne, päämääräni on saavutettu." Hoopdriverin kesäseikkailu alkaa lyyrisesti: "Vain ne, jotka raatavat kuusi pitkää päivää seitsemästä ja koko vuoden, lukuun ottamatta yhtä lyhyttä loistavaa kaksi viikkoa tai kymmenen päivää kesäaikaan, tietävät Ensimmäisen loma-päivän aamun hienot tuntemukset". Kaikki tylsä, epäkiinnostava rutiini putoaa äkkiä, kahleet putoavat jalkojenne ympäriltä. . . . Richmond Roadilla lauloi sirriä ja Putney Heathilla kuorsaa. Ilmassa oli raikas kasteen tuoksu; kaste tai yöllisen sadekuuron jäänteet kimaltelivat lehdillä ja ruoholla. ... . . Hän pyöräili konettaan Putney Hillille, ja hänen sydämensä lauloi hänen sisällään.Hoopdriver kohtaa yksin pyöräilevän kauniin nuoren naisen, jolla oli yllään rationaaliset housut (bloomers). Hän ei uskalla puhua harmaapukuiselle nuorelle naiselle, kuten hän tätä kutsuu, mutta heidän tiensä risteävät jatkuvasti. Nainen paljastuu lopulta Jessie Miltoniksi, seitsemäntoista-vuotiaaksi tytöksi, joka on paennut äitipuoltaan Surbitoniin ja on vaarassa joutua "turmioon" Bechamelille, häikäilemättömälle vanhemmalle miehelle, joka on luvannut auttaa naiivia Jessietä luomaan itsenäisen elämän, mutta joka todellisuudessa pyrkii viettelemään hänet. Ironista kyllä, hänen pakomatkansa on osittain saanut inspiraationsa vapaamielisistä epäsovinnaisuuden ihanteista, joita äitipuolen suositut romaanit ovat tekopyhästi edistäneet. Hoopdriver pelastaa Jessien puoliksi tahattomasti Bechamelin kynsistä, ja he jatkavat pyöräilyä halki Etelä-Englannin. Todellisia olosuhteitaan häpeävä Hoopdriver keksii hauskoja tarinoita eteläafrikkalaisesta alkuperästä ja rikkauden tuomista mukavuuksista, kunnes häpeä saa hänet tunnustamaan todelliset olosuhteensa. Mutta hän osoittaa myös aitoa rohkeutta nuhtelemalla röyhkeitä matkamiehiä, jotka loukkaavat Jessien kunniaa.Hoopdriverin kohtaaminen herättää hänessä halun parantaa itseään sekä mahdottoman romanttisia tunteita Jessietä kohtaan. Lopulta Jessien äitipuolen, äitipuolen ihailijoiden ja hänen entisen opettajansa muodostama seurue saa heidät kiinni. Jessie palaa kotiin, ja Hoopdriver palaa Antrobus &amp; Co:n Drapery Emporiumiin, mutta Jessie on luvannut "lähettää hänelle kirjoja" ja antanut epämääräisen lupauksen, että "kuuden vuoden kuluttua" asiat voivat olla toisin. Jessie on kirjamaisen ja romanttisen koulutuksensa vuoksi ollut tietämätön elämän todellisuudesta, ja hänen tietämättömyytensä tekee Hoopdriverin puoliksi nokkelista, puoliksi naurettavista improvisoiduista tarinoista elämästä Afrikassa koomisen. Jessiellä on omat pyrkimyksensä: "Hän aikoi elää omaa elämäänsä, korostetusti." H. G. Wellsin tarkoitus The Wheels of Chance -teoksessa saattaisi olla satiirinen, elleivät hänen päähenkilöidensä olosuhteet liittyisi niin läheisesti hänen omaan ja hänen toisen vaimonsa Catherine Robbinsin historiaan.</w:t>
      </w:r>
    </w:p>
    <w:p>
      <w:r>
        <w:rPr>
          <w:b/>
        </w:rPr>
        <w:t xml:space="preserve">Tulos</w:t>
      </w:r>
    </w:p>
    <w:p>
      <w:r>
        <w:t xml:space="preserve">Minkä valheen Hoopdriver kertoo Jessielle alkuperästään?</w:t>
      </w:r>
    </w:p>
    <w:p>
      <w:r>
        <w:rPr>
          <w:b/>
        </w:rPr>
        <w:t xml:space="preserve">Tulos</w:t>
      </w:r>
    </w:p>
    <w:p>
      <w:r>
        <w:t xml:space="preserve">Miksi Hoopdriverin etelärannikon kiertue on hänelle tärkeä?</w:t>
      </w:r>
    </w:p>
    <w:p>
      <w:r>
        <w:rPr>
          <w:b/>
        </w:rPr>
        <w:t xml:space="preserve">Tulos</w:t>
      </w:r>
    </w:p>
    <w:p>
      <w:r>
        <w:t xml:space="preserve">Mitä Jessie lupaa herra Hoopdriverille?</w:t>
      </w:r>
    </w:p>
    <w:p>
      <w:r>
        <w:rPr>
          <w:b/>
        </w:rPr>
        <w:t xml:space="preserve">Tulos</w:t>
      </w:r>
    </w:p>
    <w:p>
      <w:r>
        <w:t xml:space="preserve">Millaisia eläimiä herra Hoopdriver havaitsee ensimmäisenä loma-aamunaan?</w:t>
      </w:r>
    </w:p>
    <w:p>
      <w:r>
        <w:rPr>
          <w:b/>
        </w:rPr>
        <w:t xml:space="preserve">Tulos</w:t>
      </w:r>
    </w:p>
    <w:p>
      <w:r>
        <w:t xml:space="preserve">Kuka on harmaapukuinen nuori nainen?</w:t>
      </w:r>
    </w:p>
    <w:p>
      <w:r>
        <w:rPr>
          <w:b/>
        </w:rPr>
        <w:t xml:space="preserve">Tulos</w:t>
      </w:r>
    </w:p>
    <w:p>
      <w:r>
        <w:t xml:space="preserve">Mikä on Hoopdriverin ammatti?</w:t>
      </w:r>
    </w:p>
    <w:p>
      <w:r>
        <w:rPr>
          <w:b/>
        </w:rPr>
        <w:t xml:space="preserve">Tulos</w:t>
      </w:r>
    </w:p>
    <w:p>
      <w:r>
        <w:t xml:space="preserve">Miksi Jessie karkasi kotoa?</w:t>
      </w:r>
    </w:p>
    <w:p>
      <w:r>
        <w:rPr>
          <w:b/>
        </w:rPr>
        <w:t xml:space="preserve">Tulos</w:t>
      </w:r>
    </w:p>
    <w:p>
      <w:r>
        <w:t xml:space="preserve">Miksi polkupyörät olivat niin suosittuja Englannissa?</w:t>
      </w:r>
    </w:p>
    <w:p>
      <w:r>
        <w:rPr>
          <w:b/>
        </w:rPr>
        <w:t xml:space="preserve">Tulos</w:t>
      </w:r>
    </w:p>
    <w:p>
      <w:r>
        <w:t xml:space="preserve">Kuka johtaa ryhmää, jonka tarkoituksena on tuoda Jessie kotiin?</w:t>
      </w:r>
    </w:p>
    <w:p>
      <w:r>
        <w:rPr>
          <w:b/>
        </w:rPr>
        <w:t xml:space="preserve">Tulos</w:t>
      </w:r>
    </w:p>
    <w:p>
      <w:r>
        <w:t xml:space="preserve">Mihin toimiin Hoopdriver ryhtyy, jotka osoittavat aitoa rohkeutta?</w:t>
      </w:r>
    </w:p>
    <w:p>
      <w:r>
        <w:rPr>
          <w:b/>
        </w:rPr>
        <w:t xml:space="preserve">Tulos</w:t>
      </w:r>
    </w:p>
    <w:p>
      <w:r>
        <w:t xml:space="preserve">Missä herra Hoopdriver valehtelee ja kertoo Jessielle, että hänellä on ollut seikkailuja?</w:t>
      </w:r>
    </w:p>
    <w:p>
      <w:r>
        <w:rPr>
          <w:b/>
        </w:rPr>
        <w:t xml:space="preserve">Tulos</w:t>
      </w:r>
    </w:p>
    <w:p>
      <w:r>
        <w:t xml:space="preserve">Mistä Jessie saa inspiraation karata kotoa?</w:t>
      </w:r>
    </w:p>
    <w:p>
      <w:r>
        <w:rPr>
          <w:b/>
        </w:rPr>
        <w:t xml:space="preserve">Tulos</w:t>
      </w:r>
    </w:p>
    <w:p>
      <w:r>
        <w:t xml:space="preserve">Keneltä herra Hoopdriver pelastaa Jessien heidän ensitapaamisensa jälkeen?</w:t>
      </w:r>
    </w:p>
    <w:p>
      <w:r>
        <w:rPr>
          <w:b/>
        </w:rPr>
        <w:t xml:space="preserve">Tulos</w:t>
      </w:r>
    </w:p>
    <w:p>
      <w:r>
        <w:t xml:space="preserve">Mitä Bechamel todella haluaa Jessiestä?</w:t>
      </w:r>
    </w:p>
    <w:p>
      <w:r>
        <w:rPr>
          <w:b/>
        </w:rPr>
        <w:t xml:space="preserve">Tulos</w:t>
      </w:r>
    </w:p>
    <w:p>
      <w:r>
        <w:t xml:space="preserve">Mitä Hoopdriver tekee, joka osoittaa todellista rohkeutta?</w:t>
      </w:r>
    </w:p>
    <w:p>
      <w:r>
        <w:rPr>
          <w:b/>
        </w:rPr>
        <w:t xml:space="preserve">Tulos</w:t>
      </w:r>
    </w:p>
    <w:p>
      <w:r>
        <w:t xml:space="preserve">Mitä herra Hoopdriver tekee kymmenen päivän vuosilomansa aikana?</w:t>
      </w:r>
    </w:p>
    <w:p>
      <w:r>
        <w:rPr>
          <w:b/>
        </w:rPr>
        <w:t xml:space="preserve">Tulos</w:t>
      </w:r>
    </w:p>
    <w:p>
      <w:r>
        <w:t xml:space="preserve">Mikä on harmaapukuisen nuoren naisen oikea nimi?</w:t>
      </w:r>
    </w:p>
    <w:p>
      <w:r>
        <w:rPr>
          <w:b/>
        </w:rPr>
        <w:t xml:space="preserve">Tulos</w:t>
      </w:r>
    </w:p>
    <w:p>
      <w:r>
        <w:t xml:space="preserve">Mikä on herra Hoopdriverin työ?</w:t>
      </w:r>
    </w:p>
    <w:p>
      <w:r>
        <w:rPr>
          <w:b/>
        </w:rPr>
        <w:t xml:space="preserve">Tulos</w:t>
      </w:r>
    </w:p>
    <w:p>
      <w:r>
        <w:t xml:space="preserve">Minne herra Hoopdriver lähtee lomalle?</w:t>
      </w:r>
    </w:p>
    <w:p>
      <w:r>
        <w:rPr>
          <w:b/>
        </w:rPr>
        <w:t xml:space="preserve">Tulos</w:t>
      </w:r>
    </w:p>
    <w:p>
      <w:r>
        <w:t xml:space="preserve">Kuinka kauan Jessie uskoo, että kestää ennen kuin hän näkee herra Hoopdriverin uudelleen?</w:t>
      </w:r>
    </w:p>
    <w:p>
      <w:r>
        <w:rPr>
          <w:b/>
        </w:rPr>
        <w:t xml:space="preserve">Tulos</w:t>
      </w:r>
    </w:p>
    <w:p>
      <w:r>
        <w:t xml:space="preserve">Miksi polkupyörän käyttöönotolla oli yhteiskunnallisia vaikutuksia Englannissa?</w:t>
      </w:r>
    </w:p>
    <w:p>
      <w:r>
        <w:rPr>
          <w:b/>
        </w:rPr>
        <w:t xml:space="preserve">Tulos</w:t>
      </w:r>
    </w:p>
    <w:p>
      <w:r>
        <w:t xml:space="preserve">Mikä sai Jessien pakenemaan äitipuoltaan?</w:t>
      </w:r>
    </w:p>
    <w:p>
      <w:r>
        <w:rPr>
          <w:b/>
        </w:rPr>
        <w:t xml:space="preserve">Tulos</w:t>
      </w:r>
    </w:p>
    <w:p>
      <w:r>
        <w:t xml:space="preserve">Mitä herra Hoopdriver tekee työkseen?</w:t>
      </w:r>
    </w:p>
    <w:p>
      <w:r>
        <w:rPr>
          <w:b/>
        </w:rPr>
        <w:t xml:space="preserve">Tulos</w:t>
      </w:r>
    </w:p>
    <w:p>
      <w:r>
        <w:t xml:space="preserve">Miksi Jessie karkaa kotoa?</w:t>
      </w:r>
    </w:p>
    <w:p>
      <w:r>
        <w:rPr>
          <w:b/>
        </w:rPr>
        <w:t xml:space="preserve">Tulos</w:t>
      </w:r>
    </w:p>
    <w:p>
      <w:r>
        <w:t xml:space="preserve">Mistä Hoopdriver kertoo Jessielle olevansa kotoisin?</w:t>
      </w:r>
    </w:p>
    <w:p>
      <w:r>
        <w:rPr>
          <w:b/>
        </w:rPr>
        <w:t xml:space="preserve">Tulos</w:t>
      </w:r>
    </w:p>
    <w:p>
      <w:r>
        <w:t xml:space="preserve">Mitä Jessie haluaa tehdä?</w:t>
      </w:r>
    </w:p>
    <w:p>
      <w:r>
        <w:rPr>
          <w:b/>
        </w:rPr>
        <w:t xml:space="preserve">Tulos</w:t>
      </w:r>
    </w:p>
    <w:p>
      <w:r>
        <w:t xml:space="preserve">Miksi Jessie uskoo Hoopdriverin outoja tarinoita?</w:t>
      </w:r>
    </w:p>
    <w:p>
      <w:r>
        <w:rPr>
          <w:b/>
        </w:rPr>
        <w:t xml:space="preserve">Tulos</w:t>
      </w:r>
    </w:p>
    <w:p>
      <w:r>
        <w:t xml:space="preserve">Minkä lupauksen Jessie antaa herra Hoopdriverille ennen kotiinpaluuta?</w:t>
      </w:r>
    </w:p>
    <w:p>
      <w:r>
        <w:rPr>
          <w:b/>
        </w:rPr>
        <w:t xml:space="preserve">Tulos</w:t>
      </w:r>
    </w:p>
    <w:p>
      <w:r>
        <w:t xml:space="preserve">Mitä Jessie lupaa tehdä, kun äitipuolensa vie hänet pois tarinan loppupuolella?</w:t>
      </w:r>
    </w:p>
    <w:p>
      <w:r>
        <w:rPr>
          <w:b/>
        </w:rPr>
        <w:t xml:space="preserve">Tulos</w:t>
      </w:r>
    </w:p>
    <w:p>
      <w:r>
        <w:t xml:space="preserve">Mistä herra Hoopdriver on kotoisin?</w:t>
      </w:r>
    </w:p>
    <w:p>
      <w:r>
        <w:rPr>
          <w:b/>
        </w:rPr>
        <w:t xml:space="preserve">Esimerkki 3.291</w:t>
      </w:r>
    </w:p>
    <w:p>
      <w:r>
        <w:t xml:space="preserve"> Elokuva alkaa, kun Anthony Faitin johtama varasryhmä yrittää varastaa timantteja ranskalaiselle Christophelle, joka toimii salaperäisen työnantajan välikätenä. Kun Fait ottaa yhteyttä Christopheen, taiwanilainen tiedusteluagentti Su sieppaa keskustelun ja yrittää tunnistaa rikolliset. kun ryhmä kerää mahdollisimman paljon timantteja, mukaan lukien pussillisen mustia timantteja, agentti Su soittaa Faitille ja vaatii häntä ja hänen ryhmäänsä jättämään timantit holviin varoittaen häntä, että poliisi on tulossa. Fait ei kuitenkaan välitä tästä varoituksesta, ja rikolliset yrittävät uskaliaasti paeta SWAT-joukkojen saartorajan ohi. Fait, Daria ja Tommy onnistuvat pakenemaan, mutta agentti Su ottaa Milesin kiinni ja saa takaisin Milesin osuuden timanteista. Su on pettynyt huomatessaan, että Milesilla ei kuitenkaan ole mustia timantteja. Sillä välin Fait pyytää ystäväänsä Archieta arvioimaan varastamansa mustat timantit. Saapuessaan San Franciscon kansainväliselle lentokentälle Christophen salaperäinen työnantaja Ling saa avustajaltaan Sonalta tiedon, että Christophen kimppuun on hyökätty ja että Fait ja hänen jenginsä ovat vieneet mustat timantit.Myöhemmin samana iltana Fait törmää Su:hun. Tämän tahattoman tapaamisen aikana Fait saa puhelun Lingiltä, joka vaatii Faitia luovuttamaan mustat timantit. Fait kieltäytyy ja joutuu tämän jälkeen Lingin kahden kätyrin hyökkäyksen kohteeksi. Su:n avulla hän voittaa heidät ja pakenee. Taistelun jälkeen Archie kertoo Faitille, että jotkut gangsterit tulivat hänen työpajaansa ja vaativat myös mustia timantteja. Epäröinnin jälkeen Archie myöntää, että hän antoi kivet gangstereille säästääkseen oman henkensä. Fait saa myös toisen puhelun Lingiltä, joka on siepannut Faitin tyttären Vanessan saadakseen Faitin luopumaan timanteista. Nyt heillä on yhteinen vihollinen, ja Fait ja Su lyöttäytyvät yhteen saadakseen timantit takaisin gangstereilta ja pelastaakseen Vanessan Lingiltä.Fait vierailee vankilassa vangitun rikollispomo "Jump" Chambersin luona, joka on todennäköisesti Archien ryöstäneiden gangstereiden työnantaja. Kun Chambers kieltäytyy yhteistyöstä, Fait menee Chambersin yökerhoon toivoen löytävänsä kivet jostain hänen toimistostaan. Suunnitelma menee pieleen, ja Fait ja jengi joutuvat lähtemään tyhjin käsin. Sillä välin Su ja Archie menevät maanalaiselle klubille yrittämään löytää Archien kimppuun hyökänneet gangsterit. Koska klubi ei salli vieraita, Su joutuu astumaan sisään ottelijana klubin ottelurinkiin. Su:n ottelun aikana Archie näkee etsimänsä miehen ja tunnistaa miehen sormuksesta. Tämän ilmiantajan kautta he saavat tietää, että timantit on piilotettu Chamberin toimiston vaahtokylpyyn. Kun he palaavat yökerhoon hakemaan timantteja, he huomaavat, että Lingin miehet ovat jo vieneet kivet. Sillä välin Vanessa vapautuu pakettiautoon lukittuna, kun hän on sidottuna ja suukapuloituna ja löytää kännykän, jolla hän voi soittaa isälleen. Juuri ennen kuin puhelimen akku tyhjenee, Vanessa antaa vihjeitä sijainnistaan. Näiden vihjeiden perusteella jengi arvelee, että Vanessaa pidetään vankina lentokenttähangaarissa.Ymmärtäen, että Ling haluaa huutokaupata kivet, jotka ovat itse asiassa joukkotuhoaseita, ryhmä etsii lentoaikatauluja löytääkseen lentokentän, jonne laskeutuu kyseisenä iltana suuri määrä yksityislentoja. Oikean lentokentän löydettyään ryhmä ryntää lentokonehalliin, jossa Lingin huutokauppa on jo alkamassa. Syntyy taistelu, jossa Fait ja hänen miehistönsä tappavat Lingin ryhmän jäseniä. Vanessa kuitenkin pelastuu ja Ling kuolee, kun Su pakottaa hänet nielemään synteettistä plutoniumia sisältävän kapselin ja rikkoo sitten kapselin, joka on juuttunut hänen kaulaansa. Kun poliisi saapuu paikalle, Fait lupaa lopettaa rikollisen uransa voidakseen elää turvallista ja onnellista elämää Vanessan kanssa... Bonuskohtauksessa lopputekstien aikana Tommy ja Archie tekivät suunnitelman tehdä elokuvan heidän tarinaansa ja käyttäen kuuluisia näyttelijöitä, kuten Mel Gibsonia ja Denzel Washingtonia. He aikovat saada elokuvien Exit Wounds ja Romeo Must Die (Andrzej Bartkowiak) ohjaajan.</w:t>
      </w:r>
    </w:p>
    <w:p>
      <w:r>
        <w:rPr>
          <w:b/>
        </w:rPr>
        <w:t xml:space="preserve">Tulos</w:t>
      </w:r>
    </w:p>
    <w:p>
      <w:r>
        <w:t xml:space="preserve">Missä Vanessaa pidetään vangittuna?</w:t>
      </w:r>
    </w:p>
    <w:p>
      <w:r>
        <w:rPr>
          <w:b/>
        </w:rPr>
        <w:t xml:space="preserve">Tulos</w:t>
      </w:r>
    </w:p>
    <w:p>
      <w:r>
        <w:t xml:space="preserve">Mitä Ling kysyy Faitilta ensimmäisessä puhelussa ryöstön jälkeen?</w:t>
      </w:r>
    </w:p>
    <w:p>
      <w:r>
        <w:rPr>
          <w:b/>
        </w:rPr>
        <w:t xml:space="preserve">Tulos</w:t>
      </w:r>
    </w:p>
    <w:p>
      <w:r>
        <w:t xml:space="preserve">Missä timantit olivat piilossa kamarin toimistossa?</w:t>
      </w:r>
    </w:p>
    <w:p>
      <w:r>
        <w:rPr>
          <w:b/>
        </w:rPr>
        <w:t xml:space="preserve">Tulos</w:t>
      </w:r>
    </w:p>
    <w:p>
      <w:r>
        <w:t xml:space="preserve">Kuka on Vanessa?</w:t>
      </w:r>
    </w:p>
    <w:p>
      <w:r>
        <w:rPr>
          <w:b/>
        </w:rPr>
        <w:t xml:space="preserve">Tulos</w:t>
      </w:r>
    </w:p>
    <w:p>
      <w:r>
        <w:t xml:space="preserve">Miten Ling kuolee?</w:t>
      </w:r>
    </w:p>
    <w:p>
      <w:r>
        <w:rPr>
          <w:b/>
        </w:rPr>
        <w:t xml:space="preserve">Tulos</w:t>
      </w:r>
    </w:p>
    <w:p>
      <w:r>
        <w:t xml:space="preserve">Miten Ling tapettiin?</w:t>
      </w:r>
    </w:p>
    <w:p>
      <w:r>
        <w:rPr>
          <w:b/>
        </w:rPr>
        <w:t xml:space="preserve">Tulos</w:t>
      </w:r>
    </w:p>
    <w:p>
      <w:r>
        <w:t xml:space="preserve">Miten Ling tapetaan?</w:t>
      </w:r>
    </w:p>
    <w:p>
      <w:r>
        <w:rPr>
          <w:b/>
        </w:rPr>
        <w:t xml:space="preserve">Tulos</w:t>
      </w:r>
    </w:p>
    <w:p>
      <w:r>
        <w:t xml:space="preserve">Kenet Ling sieppasi?</w:t>
      </w:r>
    </w:p>
    <w:p>
      <w:r>
        <w:rPr>
          <w:b/>
        </w:rPr>
        <w:t xml:space="preserve">Tulos</w:t>
      </w:r>
    </w:p>
    <w:p>
      <w:r>
        <w:t xml:space="preserve">Millaisia timantteja miehet etsivät?</w:t>
      </w:r>
    </w:p>
    <w:p>
      <w:r>
        <w:rPr>
          <w:b/>
        </w:rPr>
        <w:t xml:space="preserve">Tulos</w:t>
      </w:r>
    </w:p>
    <w:p>
      <w:r>
        <w:t xml:space="preserve">Ketä vastaan Fait ja Su yhdistävät voimansa?</w:t>
      </w:r>
    </w:p>
    <w:p>
      <w:r>
        <w:rPr>
          <w:b/>
        </w:rPr>
        <w:t xml:space="preserve">Tulos</w:t>
      </w:r>
    </w:p>
    <w:p>
      <w:r>
        <w:t xml:space="preserve">Kuka onnistuu pakenemaan timanttiryöstön aikana?</w:t>
      </w:r>
    </w:p>
    <w:p>
      <w:r>
        <w:rPr>
          <w:b/>
        </w:rPr>
        <w:t xml:space="preserve">Tulos</w:t>
      </w:r>
    </w:p>
    <w:p>
      <w:r>
        <w:t xml:space="preserve">Kuka on Ling?</w:t>
      </w:r>
    </w:p>
    <w:p>
      <w:r>
        <w:rPr>
          <w:b/>
        </w:rPr>
        <w:t xml:space="preserve">Tulos</w:t>
      </w:r>
    </w:p>
    <w:p>
      <w:r>
        <w:t xml:space="preserve">Mitä varkaat yrittivät varastaa?</w:t>
      </w:r>
    </w:p>
    <w:p>
      <w:r>
        <w:rPr>
          <w:b/>
        </w:rPr>
        <w:t xml:space="preserve">Tulos</w:t>
      </w:r>
    </w:p>
    <w:p>
      <w:r>
        <w:t xml:space="preserve">Kenet agentti Su ottaa kiinni ryöstön aikana?</w:t>
      </w:r>
    </w:p>
    <w:p>
      <w:r>
        <w:rPr>
          <w:b/>
        </w:rPr>
        <w:t xml:space="preserve">Tulos</w:t>
      </w:r>
    </w:p>
    <w:p>
      <w:r>
        <w:t xml:space="preserve">Kuka pitää Vanessaa panttivankina?</w:t>
      </w:r>
    </w:p>
    <w:p>
      <w:r>
        <w:rPr>
          <w:b/>
        </w:rPr>
        <w:t xml:space="preserve">Tulos</w:t>
      </w:r>
    </w:p>
    <w:p>
      <w:r>
        <w:t xml:space="preserve">Miksi Su on pettynyt?</w:t>
      </w:r>
    </w:p>
    <w:p>
      <w:r>
        <w:rPr>
          <w:b/>
        </w:rPr>
        <w:t xml:space="preserve">Tulos</w:t>
      </w:r>
    </w:p>
    <w:p>
      <w:r>
        <w:t xml:space="preserve">Millaisia vihjeitä Vanessa antaa miehille?</w:t>
      </w:r>
    </w:p>
    <w:p>
      <w:r>
        <w:rPr>
          <w:b/>
        </w:rPr>
        <w:t xml:space="preserve">Tulos</w:t>
      </w:r>
    </w:p>
    <w:p>
      <w:r>
        <w:t xml:space="preserve">Millaisia kivet oikeastaan ovat (muutakin kuin timantteja)?</w:t>
      </w:r>
    </w:p>
    <w:p>
      <w:r>
        <w:rPr>
          <w:b/>
        </w:rPr>
        <w:t xml:space="preserve">Tulos</w:t>
      </w:r>
    </w:p>
    <w:p>
      <w:r>
        <w:t xml:space="preserve">Mistä Archie tunnistaa miehen, jota he etsivät yökerhossa?</w:t>
      </w:r>
    </w:p>
    <w:p>
      <w:r>
        <w:rPr>
          <w:b/>
        </w:rPr>
        <w:t xml:space="preserve">Tulos</w:t>
      </w:r>
    </w:p>
    <w:p>
      <w:r>
        <w:t xml:space="preserve">Miten Fait ja Su saivat selville, missä huutokauppa järjestettiin, jotta he löytäisivät Lingin?</w:t>
      </w:r>
    </w:p>
    <w:p>
      <w:r>
        <w:rPr>
          <w:b/>
        </w:rPr>
        <w:t xml:space="preserve">Tulos</w:t>
      </w:r>
    </w:p>
    <w:p>
      <w:r>
        <w:t xml:space="preserve">Mitä Ling haluaa tehdä kivillä?</w:t>
      </w:r>
    </w:p>
    <w:p>
      <w:r>
        <w:rPr>
          <w:b/>
        </w:rPr>
        <w:t xml:space="preserve">Tulos</w:t>
      </w:r>
    </w:p>
    <w:p>
      <w:r>
        <w:t xml:space="preserve">Mihin mustia timantteja on tarkoitus käyttää?</w:t>
      </w:r>
    </w:p>
    <w:p>
      <w:r>
        <w:rPr>
          <w:b/>
        </w:rPr>
        <w:t xml:space="preserve">Tulos</w:t>
      </w:r>
    </w:p>
    <w:p>
      <w:r>
        <w:t xml:space="preserve">Kenelle Anthony Fait yritti varastaa timantit?</w:t>
      </w:r>
    </w:p>
    <w:p>
      <w:r>
        <w:rPr>
          <w:b/>
        </w:rPr>
        <w:t xml:space="preserve">Tulos</w:t>
      </w:r>
    </w:p>
    <w:p>
      <w:r>
        <w:t xml:space="preserve">Kenen luona Fait vierailee vankilassa?</w:t>
      </w:r>
    </w:p>
    <w:p>
      <w:r>
        <w:rPr>
          <w:b/>
        </w:rPr>
        <w:t xml:space="preserve">Tulos</w:t>
      </w:r>
    </w:p>
    <w:p>
      <w:r>
        <w:t xml:space="preserve">Miten agentti Su pääsi yksityiseen maanalaiseen yökerhoon?</w:t>
      </w:r>
    </w:p>
    <w:p>
      <w:r>
        <w:rPr>
          <w:b/>
        </w:rPr>
        <w:t xml:space="preserve">Tulos</w:t>
      </w:r>
    </w:p>
    <w:p>
      <w:r>
        <w:t xml:space="preserve">Anthony ja varasryhmä työskentelevät suoraan kenelle?</w:t>
      </w:r>
    </w:p>
    <w:p>
      <w:r>
        <w:rPr>
          <w:b/>
        </w:rPr>
        <w:t xml:space="preserve">Tulos</w:t>
      </w:r>
    </w:p>
    <w:p>
      <w:r>
        <w:t xml:space="preserve">Miten Vanessa saa yhteyden isäänsä, kun häntä pidetään vankeudessa pakettiautossa?</w:t>
      </w:r>
    </w:p>
    <w:p>
      <w:r>
        <w:rPr>
          <w:b/>
        </w:rPr>
        <w:t xml:space="preserve">Tulos</w:t>
      </w:r>
    </w:p>
    <w:p>
      <w:r>
        <w:t xml:space="preserve">Mitä tapahtuu, kun Fait menee Chambersin yökerhoon?</w:t>
      </w:r>
    </w:p>
    <w:p>
      <w:r>
        <w:rPr>
          <w:b/>
        </w:rPr>
        <w:t xml:space="preserve">Esimerkki 3.292</w:t>
      </w:r>
    </w:p>
    <w:p>
      <w:r>
        <w:t xml:space="preserve"> Aroostookin piirikunnassa, Mainessa, Black Lake-järvessä jokin näkymätön olento hyökkää ja puree Walt Lawsonin kimppuun ja puree hänet kahtia. Sheriffi Hank Keough (Brendan Gleeson), kala- ja riistavirkailija Jack Wells (Bill Pullman), Amerikan luonnonhistoriallisen museon paleontologi Kelly Scott (Bridget Fonda) ja mytologian professori/krokotiiliharrastaja Hector Cyr (Oliver Platt) lähtevät järvelle tutkimaan asiaa.Tapahtuu joukko outoja tapahtumia, kuten Kellyn ja Hankin kanootti lentää salaperäisesti ilmaan ja kääntyy ympäri, löydetään katkennut varvas ja katkennut hirvenpää sekä yksi Hankin apulaissheriffeistä, Burke, mestataan. myöhemmin, kun Hank ja Hector riitelevät, karhu hyökkää heidän kimppuunsa, mutta jättimäinen suolaisen veden krokotiili hyppää sen jälkeen vedestä ja raahaa sen järveen. Myöhemmin, löydettyään Burken katkaistun pään, Jack, Kelly ja Hank todistavat, kuinka rouva Delores Bickerman (Betty White), yksi harvoista järvellä asuvista ihmisistä, syöttää silmät sidottuna lehmää valtavalle krokotiilille. Rouva Bickerman paljastaa, että hän on ruokkinut krokotiilia vuosia sen jälkeen, kun se seurasi hänen miestään kotiin. Lopulta se tappoi miehen. Hänet asetetaan kotiarestiin, koska hän oli aluksi valehdellut poliisille.Hector päättää viedä apulaisseriffi Sharon Garen (Meredith Salenger) helikopterillaan matkalle ja laskeutuu poukamaan, jossa krokotiili asuu. Sukelluksen aikana se ottaa hänet tähtäimeen, mutta hän ja Gare pääsevät pakoon. Jack ja Hank aikovat antaa Floridan kalastus- ja riistakeskuksen tappaa krokotiilin, kun ne saapuvat paikalle, mutta Hector ehdottaa sen sijaan, että hän houkuttelisi sen vedestä ja huumaisi sen. Jack suostuu vastahakoisesti ehdotukseen, ja he käyttävät syöttinä yhtä rouva Bickermanin lehmistä, joka roikkuu helikopterista. Muutaman tunnin kuluttua krokotiili syöksyy lehmän kimppuun. Hector pysähtyy, menettää lehmän ja pudottaa helikopterin järveen. Krokotiili nousee maihin ja hyökkää Jackin ja Kellyn kimppuun. Kelly syöksyy järveen, mutta ehtii juuri ajoissa helikopteriin, jonka jälkeen krokotiili jää loukkuun helikopteriin. Huolimatta Hectorin ja Kellyn vastalauseista antaa eläimen elää, Jack tarttuu aseeseen ja ampuu sen. Ase paljastuu tainnutuskivääriksi. Kun Hector nousee vedestä, toinen krokotiili hyökkää hänen kimppuunsa, mutta Hank räjäyttää sen kranaatinheittimellä. Floridan kalastus- ja riistavirkailijat saapuvat paikalle sekuntia myöhemmin. He lastaavat krokotiilin kuorma-autoon ja vievät sen Portlandiin, Mainesiin, miettimään, mitä sille tehdään. Viimeisessä kohtauksessa rouva Bickerman syöttää leivänmuruja monille krokotiilin poikasille, mikä viittaa siihen, että kaksi aikuista oli paritteleva pari. Lopputeksteissä eloonjäänyt aikuinen krokotiili nähdään sidottuna kuorma-auton lavakuorman takaosaan, kun se hurjastelee tietä pitkin.</w:t>
      </w:r>
    </w:p>
    <w:p>
      <w:r>
        <w:rPr>
          <w:b/>
        </w:rPr>
        <w:t xml:space="preserve">Tulos</w:t>
      </w:r>
    </w:p>
    <w:p>
      <w:r>
        <w:t xml:space="preserve">Mihin krokotiili on sidottu lopputeksteissä?</w:t>
      </w:r>
    </w:p>
    <w:p>
      <w:r>
        <w:rPr>
          <w:b/>
        </w:rPr>
        <w:t xml:space="preserve">Tulos</w:t>
      </w:r>
    </w:p>
    <w:p>
      <w:r>
        <w:t xml:space="preserve">Millä kulkuneuvolla Hector pääsee krokotiilin poukamaan?</w:t>
      </w:r>
    </w:p>
    <w:p>
      <w:r>
        <w:rPr>
          <w:b/>
        </w:rPr>
        <w:t xml:space="preserve">Tulos</w:t>
      </w:r>
    </w:p>
    <w:p>
      <w:r>
        <w:t xml:space="preserve">Minkä järjestön virkamiehet tulevat hakemaan krokotiilin pois?</w:t>
      </w:r>
    </w:p>
    <w:p>
      <w:r>
        <w:rPr>
          <w:b/>
        </w:rPr>
        <w:t xml:space="preserve">Tulos</w:t>
      </w:r>
    </w:p>
    <w:p>
      <w:r>
        <w:t xml:space="preserve">Kenet Hector Syr vie helikopterilla matkalle?</w:t>
      </w:r>
    </w:p>
    <w:p>
      <w:r>
        <w:rPr>
          <w:b/>
        </w:rPr>
        <w:t xml:space="preserve">Tulos</w:t>
      </w:r>
    </w:p>
    <w:p>
      <w:r>
        <w:t xml:space="preserve">Mikä esine lensi salaperäisesti ilmaan ja kääntyi ympäri osana outojen tapahtumien sarjaa, joka tapahtui tarinan alkupuolella?</w:t>
      </w:r>
    </w:p>
    <w:p>
      <w:r>
        <w:rPr>
          <w:b/>
        </w:rPr>
        <w:t xml:space="preserve">Tulos</w:t>
      </w:r>
    </w:p>
    <w:p>
      <w:r>
        <w:t xml:space="preserve">Miten helikopteri päätyi järveen?</w:t>
      </w:r>
    </w:p>
    <w:p>
      <w:r>
        <w:rPr>
          <w:b/>
        </w:rPr>
        <w:t xml:space="preserve">Tulos</w:t>
      </w:r>
    </w:p>
    <w:p>
      <w:r>
        <w:t xml:space="preserve">Kuka syöttää silmät sidotulla lehmällä krokotiilille?</w:t>
      </w:r>
    </w:p>
    <w:p>
      <w:r>
        <w:rPr>
          <w:b/>
        </w:rPr>
        <w:t xml:space="preserve">Tulos</w:t>
      </w:r>
    </w:p>
    <w:p>
      <w:r>
        <w:t xml:space="preserve">Miten eloonjäänyt krokotiili saatiin kiinni?</w:t>
      </w:r>
    </w:p>
    <w:p>
      <w:r>
        <w:rPr>
          <w:b/>
        </w:rPr>
        <w:t xml:space="preserve">Tulos</w:t>
      </w:r>
    </w:p>
    <w:p>
      <w:r>
        <w:t xml:space="preserve">Kuka hahmoista ampuu krokotiilin rauhoittajalla?</w:t>
      </w:r>
    </w:p>
    <w:p>
      <w:r>
        <w:rPr>
          <w:b/>
        </w:rPr>
        <w:t xml:space="preserve">Tulos</w:t>
      </w:r>
    </w:p>
    <w:p>
      <w:r>
        <w:t xml:space="preserve">Missä jättiläiskrokotiili asuu?</w:t>
      </w:r>
    </w:p>
    <w:p>
      <w:r>
        <w:rPr>
          <w:b/>
        </w:rPr>
        <w:t xml:space="preserve">Tulos</w:t>
      </w:r>
    </w:p>
    <w:p>
      <w:r>
        <w:t xml:space="preserve">Miksi rouva Bickerman asetettiin kotiarestiin?</w:t>
      </w:r>
    </w:p>
    <w:p>
      <w:r>
        <w:rPr>
          <w:b/>
        </w:rPr>
        <w:t xml:space="preserve">Tulos</w:t>
      </w:r>
    </w:p>
    <w:p>
      <w:r>
        <w:t xml:space="preserve">Minkä oppiaineen professori on krokotiiliharrastaja Hector Cyr?</w:t>
      </w:r>
    </w:p>
    <w:p>
      <w:r>
        <w:rPr>
          <w:b/>
        </w:rPr>
        <w:t xml:space="preserve">Tulos</w:t>
      </w:r>
    </w:p>
    <w:p>
      <w:r>
        <w:t xml:space="preserve">Kuka hahmoista räjäyttää krokotiilin kranaatinheittimellä?</w:t>
      </w:r>
    </w:p>
    <w:p>
      <w:r>
        <w:rPr>
          <w:b/>
        </w:rPr>
        <w:t xml:space="preserve">Tulos</w:t>
      </w:r>
    </w:p>
    <w:p>
      <w:r>
        <w:t xml:space="preserve">Minkä eläimen tappaa jättiläiskrokotiili?</w:t>
      </w:r>
    </w:p>
    <w:p>
      <w:r>
        <w:rPr>
          <w:b/>
        </w:rPr>
        <w:t xml:space="preserve">Tulos</w:t>
      </w:r>
    </w:p>
    <w:p>
      <w:r>
        <w:t xml:space="preserve">Mihin kaupunkiin krokotiili viedään?</w:t>
      </w:r>
    </w:p>
    <w:p>
      <w:r>
        <w:rPr>
          <w:b/>
        </w:rPr>
        <w:t xml:space="preserve">Tulos</w:t>
      </w:r>
    </w:p>
    <w:p>
      <w:r>
        <w:t xml:space="preserve">Mihin jättiläiskrokotiili jää loukkuun?</w:t>
      </w:r>
    </w:p>
    <w:p>
      <w:r>
        <w:rPr>
          <w:b/>
        </w:rPr>
        <w:t xml:space="preserve">Tulos</w:t>
      </w:r>
    </w:p>
    <w:p>
      <w:r>
        <w:t xml:space="preserve">Miksi rouva Bickerman on kotiarestissa?</w:t>
      </w:r>
    </w:p>
    <w:p>
      <w:r>
        <w:rPr>
          <w:b/>
        </w:rPr>
        <w:t xml:space="preserve">Tulos</w:t>
      </w:r>
    </w:p>
    <w:p>
      <w:r>
        <w:t xml:space="preserve">Kuka on kiinnostunut mytologiasta ja krokotiileista?</w:t>
      </w:r>
    </w:p>
    <w:p>
      <w:r>
        <w:rPr>
          <w:b/>
        </w:rPr>
        <w:t xml:space="preserve">Tulos</w:t>
      </w:r>
    </w:p>
    <w:p>
      <w:r>
        <w:t xml:space="preserve">Mihin Floridan kalastus- ja riistavirkailijat ottavat krokotiilin?</w:t>
      </w:r>
    </w:p>
    <w:p>
      <w:r>
        <w:rPr>
          <w:b/>
        </w:rPr>
        <w:t xml:space="preserve">Tulos</w:t>
      </w:r>
    </w:p>
    <w:p>
      <w:r>
        <w:t xml:space="preserve">Mikä oli Hektorin suunnitelma krokotiilin vangitsemiseksi?</w:t>
      </w:r>
    </w:p>
    <w:p>
      <w:r>
        <w:rPr>
          <w:b/>
        </w:rPr>
        <w:t xml:space="preserve">Tulos</w:t>
      </w:r>
    </w:p>
    <w:p>
      <w:r>
        <w:t xml:space="preserve">Millaisella aseella Jack ampuu krokotiilia?</w:t>
      </w:r>
    </w:p>
    <w:p>
      <w:r>
        <w:rPr>
          <w:b/>
        </w:rPr>
        <w:t xml:space="preserve">Tulos</w:t>
      </w:r>
    </w:p>
    <w:p>
      <w:r>
        <w:t xml:space="preserve">Millä aseella ammuttiin helikopterissa ollutta krokotiilia?</w:t>
      </w:r>
    </w:p>
    <w:p>
      <w:r>
        <w:rPr>
          <w:b/>
        </w:rPr>
        <w:t xml:space="preserve">Tulos</w:t>
      </w:r>
    </w:p>
    <w:p>
      <w:r>
        <w:t xml:space="preserve">Miksi tutkijaryhmä lähti alun perin järvelle?</w:t>
      </w:r>
    </w:p>
    <w:p>
      <w:r>
        <w:rPr>
          <w:b/>
        </w:rPr>
        <w:t xml:space="preserve">Tulos</w:t>
      </w:r>
    </w:p>
    <w:p>
      <w:r>
        <w:t xml:space="preserve">Mitä eloonjääneelle krokotiilille tapahtui?</w:t>
      </w:r>
    </w:p>
    <w:p>
      <w:r>
        <w:rPr>
          <w:b/>
        </w:rPr>
        <w:t xml:space="preserve">Tulos</w:t>
      </w:r>
    </w:p>
    <w:p>
      <w:r>
        <w:t xml:space="preserve">Mikä hyökkää Hankin ja Hectorin kimppuun heidän riitansa aikana?</w:t>
      </w:r>
    </w:p>
    <w:p>
      <w:r>
        <w:rPr>
          <w:b/>
        </w:rPr>
        <w:t xml:space="preserve">Tulos</w:t>
      </w:r>
    </w:p>
    <w:p>
      <w:r>
        <w:t xml:space="preserve">Mitä rouva Bickermanin viimeinen kohtaus kertoo?</w:t>
      </w:r>
    </w:p>
    <w:p>
      <w:r>
        <w:rPr>
          <w:b/>
        </w:rPr>
        <w:t xml:space="preserve">Tulos</w:t>
      </w:r>
    </w:p>
    <w:p>
      <w:r>
        <w:t xml:space="preserve">Millaista eläintä käytetään krokotiilin syöttinä?</w:t>
      </w:r>
    </w:p>
    <w:p>
      <w:r>
        <w:rPr>
          <w:b/>
        </w:rPr>
        <w:t xml:space="preserve">Tulos</w:t>
      </w:r>
    </w:p>
    <w:p>
      <w:r>
        <w:t xml:space="preserve">Minne krokotiili viedään tarinan lopussa?</w:t>
      </w:r>
    </w:p>
    <w:p>
      <w:r>
        <w:rPr>
          <w:b/>
        </w:rPr>
        <w:t xml:space="preserve">Tulos</w:t>
      </w:r>
    </w:p>
    <w:p>
      <w:r>
        <w:t xml:space="preserve">Mitä Jack ja Hector tekivät yrittäessään houkutella krokotiilin pois vedestä?</w:t>
      </w:r>
    </w:p>
    <w:p>
      <w:r>
        <w:rPr>
          <w:b/>
        </w:rPr>
        <w:t xml:space="preserve">Tulos</w:t>
      </w:r>
    </w:p>
    <w:p>
      <w:r>
        <w:t xml:space="preserve">Millaisesta vedestä tarinan hirviö on peräisin?</w:t>
      </w:r>
    </w:p>
    <w:p>
      <w:r>
        <w:rPr>
          <w:b/>
        </w:rPr>
        <w:t xml:space="preserve">Esimerkki 3.293</w:t>
      </w:r>
    </w:p>
    <w:p>
      <w:r>
        <w:t xml:space="preserve"> Vuonna 1937 armeijan laitoksessa valvotaan kaksisuuntaisen peilin takana, kun marihuanaa polttava sotilas (Bill Hader) alkaa hyvin kuvaavasti paljastaa, mitä hän vihaa armeijassa, mutta pysyy silti euforisena. Korkea-arvoinen upseeri (James Remar) sulkee projektin välittömästi ja pitää marihuanaa laittomana. 70 vuotta myöhemmin Dale Denton (Seth Rogen) on 25-vuotias prosessipalvelija ja tavallinen marihuanan polttaja. Hän vierailee huumediilerinsä Saul Silverin (James Franco) kotona ostamassa marihuanaa. Saul kertoo hänelle, että hän saattaa jo tietää Dalen seuraavan asiakkaan, Ted Jonesin (Gary Cole) henkilöllisyyden. Dale ajaa Tedin talolle ja todistaa, kuinka Ted ja poliisi, konstaapeli Carol Brazier (Rosie Perez), ampuvat miehen kuoliaaksi. Dale joutuu paniikkiin ja pakenee paikalta, mutta jättää rikospaikalle torakan, joka sisältää harvinaista marihuanalajiketta nimeltä Pineapple Express. Ted pystyy tunnistamaan lajikkeen ja lähettää kaksi kätyriään, Budlofsky ja Matheson (Kevin Corrigan ja Craig Robinson) diilerin, Redin (Danny McBride) luokse, joka kertoo heille, että hän on myynyt ruohoa vain Saulille. dale pakenee Saulin asuntoon ja saa tietää, että Ted on vaarallinen huumepomo ja että hän voisi jäljittää torakan Saulin luo. Dale ja Saul pakenevat läheiseen metsään, kun Tedin kätyrit suostuttelevat Redin järjestämään tapaamisen Saulin kanssa. He nukahtavat vahingossa Dalen autoon ja heräävät huomatakseen, että he eivät ole tavanneet Rediä. He lähtevät metsästä ja saapuvat Redin talolle toivoen saavansa selville, onko Ted yhdistänyt heidät Ananas Expressiin. Red sanoo, ettei Ted ole heidän perässään, mutta Dale tajuaa, että Ted valehtelee, ja aloittaa tappelun, jonka seurauksena Red tyrmätään. He herättävät Redin ja kuulustelevat häntä, kunnes hän paljastaa, että Ted on saanut selville, keitä he ovat, ja aikoo tappaa heidät. Dale ja Saul päättävät, että heidän on lähdettävä kaupungista. poistuakseen kaupungista Dale ja Saul myyvät Ananas Expressiä kerätäkseen bussimaksut. Poliisi nimeltä Barber (Cleo King) kuitenkin näkee Dalen ja pidättää hänet marihuanan myynnistä. Risteilyauton takapenkillä Dale yrittää vakuuttaa Barberille, että Brazier on korruptoitunut, ja kertoo nähneensä, kun hän ja Ted murhasivat miehen. Barber tunnistaa Brazierin ja lupaa hänelle, että hän tutkii häntä pian. Saul kuitenkin hyppää poliisiauton eteen ja kaappaa sen luullessaan, että Brazier ajaa sitä. Brazier kuulee poliisin radiopuhelun Dalen pidätyksestä ja ajaa Dalea ja Saulia takaa kovaa vauhtia, mutta nämä onnistuvat pakenemaan. Kun Dale ja Saul ovat riidelleet keskenään tilanteestaan, he lähtevät omille teilleen. Saul vierailee isoäitinsä luona vanhainkodissa, mutta hänet kidnapataan ja pidetään panttivankina Tedin piilopaikassa ladon alla. Dale värvää Redin auttamaan Saulin pelastamisessa, mutta Red perääntyy yllättäen viime hetkellä ja Dale jää vangiksi. Dalen ja Saulin ollessa panttivankeina he tekevät sovinnon keskenään ja laativat pakosuunnitelmia. yhtäkkiä aasialaiset mafiosot hyökkäävät latoon kostaakseen Tedin ja konstaapeli Brazierin tappaman gangsteritoverin kuoleman (sama murha, jonka Dale näki). Dale ja Saul pääsevät lopulta vapaaksi, mutta Matheson ottaa heidät kiinni. Matheson raapii Dalen korvaa laukauksella, mutta Saul riisuu hänet aseista ja ampuu hänet. Dale ja Saul liittyvät taisteluun, ja Dalen ja Tedin välille syntyy tappelu. Kun Budlofsky kieltäytyy tappamasta Saulia, Matheson ilmestyy piilopaikasta ja ampuu häntä rintaan tappaen hänet. Hän kääntyy tappaakseen Saulin, mutta Red ajaa ladon läpi ja pelastaa Saulin törmäämällä autollaan Mathesoniin. Tämän jälkeen Brazier näennäisesti ampuu Redin kuoliaaksi. Yksi mafiosoista aktivoi pommin, mikä johtaa Tedin kuolemaan ja sytyttää ladon tuleen. Kun Redin auto räjähtää, se kaatuu ja laskeutuu Brazierin päälle tappaen hänet. Räjähdys tekee Saulin toimintakyvyttömäksi, mutta Dale löytää hänet ja kantaa hänet ulos palavasta ladosta. Red, haavoittuneena mutta elossa, pakenee myös ja tekee sovinnon heidän kanssaan. Sen jälkeen he syövät aamiaista kuppilassa ja puhuvat seikkailustaan ennen kuin Saulin isoäiti hakee heidät ja vie sairaalaan.</w:t>
      </w:r>
    </w:p>
    <w:p>
      <w:r>
        <w:rPr>
          <w:b/>
        </w:rPr>
        <w:t xml:space="preserve">Tulos</w:t>
      </w:r>
    </w:p>
    <w:p>
      <w:r>
        <w:t xml:space="preserve">Mitä Red, Dale ja Saul tekevät, kun Saulin isoäiti ilmestyy viemään heidät sairaalaan?</w:t>
      </w:r>
    </w:p>
    <w:p>
      <w:r>
        <w:rPr>
          <w:b/>
        </w:rPr>
        <w:t xml:space="preserve">Tulos</w:t>
      </w:r>
    </w:p>
    <w:p>
      <w:r>
        <w:t xml:space="preserve">Kuka on Dale Dentonin huumediileri?</w:t>
      </w:r>
    </w:p>
    <w:p>
      <w:r>
        <w:rPr>
          <w:b/>
        </w:rPr>
        <w:t xml:space="preserve">Tulos</w:t>
      </w:r>
    </w:p>
    <w:p>
      <w:r>
        <w:t xml:space="preserve">Kuka hyökkää ladon kimppuun, jossa Dalea ja Saulia pidetään vankina?</w:t>
      </w:r>
    </w:p>
    <w:p>
      <w:r>
        <w:rPr>
          <w:b/>
        </w:rPr>
        <w:t xml:space="preserve">Tulos</w:t>
      </w:r>
    </w:p>
    <w:p>
      <w:r>
        <w:t xml:space="preserve">Mitä Dale jättää tapahtumapaikalle nähtyään Tedin ja konstaapeli Brazierin tappavan miehen?</w:t>
      </w:r>
    </w:p>
    <w:p>
      <w:r>
        <w:rPr>
          <w:b/>
        </w:rPr>
        <w:t xml:space="preserve">Tulos</w:t>
      </w:r>
    </w:p>
    <w:p>
      <w:r>
        <w:t xml:space="preserve">Mitä Dale todistaa Tedin talossa?</w:t>
      </w:r>
    </w:p>
    <w:p>
      <w:r>
        <w:rPr>
          <w:b/>
        </w:rPr>
        <w:t xml:space="preserve">Tulos</w:t>
      </w:r>
    </w:p>
    <w:p>
      <w:r>
        <w:t xml:space="preserve">Kuka on Ted?</w:t>
      </w:r>
    </w:p>
    <w:p>
      <w:r>
        <w:rPr>
          <w:b/>
        </w:rPr>
        <w:t xml:space="preserve">Tulos</w:t>
      </w:r>
    </w:p>
    <w:p>
      <w:r>
        <w:t xml:space="preserve">Miksi aasialaiset mafiosot hyökkäävät latoon?</w:t>
      </w:r>
    </w:p>
    <w:p>
      <w:r>
        <w:rPr>
          <w:b/>
        </w:rPr>
        <w:t xml:space="preserve">Tulos</w:t>
      </w:r>
    </w:p>
    <w:p>
      <w:r>
        <w:t xml:space="preserve">Mitä Dale Denton tekee työkseen?</w:t>
      </w:r>
    </w:p>
    <w:p>
      <w:r>
        <w:rPr>
          <w:b/>
        </w:rPr>
        <w:t xml:space="preserve">Tulos</w:t>
      </w:r>
    </w:p>
    <w:p>
      <w:r>
        <w:t xml:space="preserve">Mitä todisteita Dale jättää rikospaikalle?</w:t>
      </w:r>
    </w:p>
    <w:p>
      <w:r>
        <w:rPr>
          <w:b/>
        </w:rPr>
        <w:t xml:space="preserve">Tulos</w:t>
      </w:r>
    </w:p>
    <w:p>
      <w:r>
        <w:t xml:space="preserve">Miksi Saul hyppää poliisiauton eteen Dalen pidätyksen jälkeen?</w:t>
      </w:r>
    </w:p>
    <w:p>
      <w:r>
        <w:rPr>
          <w:b/>
        </w:rPr>
        <w:t xml:space="preserve">Tulos</w:t>
      </w:r>
    </w:p>
    <w:p>
      <w:r>
        <w:t xml:space="preserve">Kuka on Saulin toimittaja?</w:t>
      </w:r>
    </w:p>
    <w:p>
      <w:r>
        <w:rPr>
          <w:b/>
        </w:rPr>
        <w:t xml:space="preserve">Tulos</w:t>
      </w:r>
    </w:p>
    <w:p>
      <w:r>
        <w:t xml:space="preserve">Miksi Dale ja Saul päättävät lähteä kaupungista?</w:t>
      </w:r>
    </w:p>
    <w:p>
      <w:r>
        <w:rPr>
          <w:b/>
        </w:rPr>
        <w:t xml:space="preserve">Tulos</w:t>
      </w:r>
    </w:p>
    <w:p>
      <w:r>
        <w:t xml:space="preserve">Mikä on Dalen työ?</w:t>
      </w:r>
    </w:p>
    <w:p>
      <w:r>
        <w:rPr>
          <w:b/>
        </w:rPr>
        <w:t xml:space="preserve">Tulos</w:t>
      </w:r>
    </w:p>
    <w:p>
      <w:r>
        <w:t xml:space="preserve">Miten Ted yhdistää torakan Daleen?</w:t>
      </w:r>
    </w:p>
    <w:p>
      <w:r>
        <w:rPr>
          <w:b/>
        </w:rPr>
        <w:t xml:space="preserve">Tulos</w:t>
      </w:r>
    </w:p>
    <w:p>
      <w:r>
        <w:t xml:space="preserve">Mitä Saulille tapahtuu sen jälkeen, kun hän lähtee käymään isoäitinsä luona?</w:t>
      </w:r>
    </w:p>
    <w:p>
      <w:r>
        <w:rPr>
          <w:b/>
        </w:rPr>
        <w:t xml:space="preserve">Tulos</w:t>
      </w:r>
    </w:p>
    <w:p>
      <w:r>
        <w:t xml:space="preserve">Missä Saul on vangittuna?</w:t>
      </w:r>
    </w:p>
    <w:p>
      <w:r>
        <w:rPr>
          <w:b/>
        </w:rPr>
        <w:t xml:space="preserve">Tulos</w:t>
      </w:r>
    </w:p>
    <w:p>
      <w:r>
        <w:t xml:space="preserve">Miten Red pelastaa Saulin hengen?</w:t>
      </w:r>
    </w:p>
    <w:p>
      <w:r>
        <w:rPr>
          <w:b/>
        </w:rPr>
        <w:t xml:space="preserve">Tulos</w:t>
      </w:r>
    </w:p>
    <w:p>
      <w:r>
        <w:t xml:space="preserve">Miten konstaapeli Brazier tapetaan?</w:t>
      </w:r>
    </w:p>
    <w:p>
      <w:r>
        <w:rPr>
          <w:b/>
        </w:rPr>
        <w:t xml:space="preserve">Tulos</w:t>
      </w:r>
    </w:p>
    <w:p>
      <w:r>
        <w:t xml:space="preserve">Miksi Dale pidätettiin?</w:t>
      </w:r>
    </w:p>
    <w:p>
      <w:r>
        <w:rPr>
          <w:b/>
        </w:rPr>
        <w:t xml:space="preserve">Tulos</w:t>
      </w:r>
    </w:p>
    <w:p>
      <w:r>
        <w:t xml:space="preserve">Miksi Dale on pidätetty?</w:t>
      </w:r>
    </w:p>
    <w:p>
      <w:r>
        <w:rPr>
          <w:b/>
        </w:rPr>
        <w:t xml:space="preserve">Tulos</w:t>
      </w:r>
    </w:p>
    <w:p>
      <w:r>
        <w:t xml:space="preserve">Miten Ted ja Brazier tapetaan?</w:t>
      </w:r>
    </w:p>
    <w:p>
      <w:r>
        <w:rPr>
          <w:b/>
        </w:rPr>
        <w:t xml:space="preserve">Tulos</w:t>
      </w:r>
    </w:p>
    <w:p>
      <w:r>
        <w:t xml:space="preserve">Tänne Dale ja Saul piiloutuvat yöksi?</w:t>
      </w:r>
    </w:p>
    <w:p>
      <w:r>
        <w:rPr>
          <w:b/>
        </w:rPr>
        <w:t xml:space="preserve">Tulos</w:t>
      </w:r>
    </w:p>
    <w:p>
      <w:r>
        <w:t xml:space="preserve">Mitä tapahtuu, kun Redin auto räjähtää?</w:t>
      </w:r>
    </w:p>
    <w:p>
      <w:r>
        <w:rPr>
          <w:b/>
        </w:rPr>
        <w:t xml:space="preserve">Tulos</w:t>
      </w:r>
    </w:p>
    <w:p>
      <w:r>
        <w:t xml:space="preserve">Mitä kauheita uutisia Dale saa kuulla paettuaan Saulin luo?</w:t>
      </w:r>
    </w:p>
    <w:p>
      <w:r>
        <w:rPr>
          <w:b/>
        </w:rPr>
        <w:t xml:space="preserve">Tulos</w:t>
      </w:r>
    </w:p>
    <w:p>
      <w:r>
        <w:t xml:space="preserve">Mikä on ananaspikajuna?</w:t>
      </w:r>
    </w:p>
    <w:p>
      <w:r>
        <w:rPr>
          <w:b/>
        </w:rPr>
        <w:t xml:space="preserve">Tulos</w:t>
      </w:r>
    </w:p>
    <w:p>
      <w:r>
        <w:t xml:space="preserve">Mikä tässä torakassa on niin erikoista?</w:t>
      </w:r>
    </w:p>
    <w:p>
      <w:r>
        <w:rPr>
          <w:b/>
        </w:rPr>
        <w:t xml:space="preserve">Tulos</w:t>
      </w:r>
    </w:p>
    <w:p>
      <w:r>
        <w:t xml:space="preserve">Kuka hyökkää ladon kimppuun kostaakseen jengitoverinsa kuoleman?</w:t>
      </w:r>
    </w:p>
    <w:p>
      <w:r>
        <w:rPr>
          <w:b/>
        </w:rPr>
        <w:t xml:space="preserve">Tulos</w:t>
      </w:r>
    </w:p>
    <w:p>
      <w:r>
        <w:t xml:space="preserve">Missä on Tedin valehtelija?</w:t>
      </w:r>
    </w:p>
    <w:p>
      <w:r>
        <w:rPr>
          <w:b/>
        </w:rPr>
        <w:t xml:space="preserve">Esimerkki 3.294</w:t>
      </w:r>
    </w:p>
    <w:p>
      <w:r>
        <w:t xml:space="preserve"> 9 on tunteva räsynukke, joka näyttää olevan tiedemiehen viimeinen luomus ja viimeinen lajitoverinsa, joka elää rappeutuvan, postapokalyptisen Maan raunioilla. Hänet nähdään ensi kertaa tekemässä yksinkertaisia rakennelmia jätteistä, jotka ovat metalliromusta valmistettu heiluva ankkuri, pystyyn sidottu kirja, jonka ympärille on sidottu naru, ja nukke, joka on täynnä tervaa, vaikkakin näiden esineiden tarkoitus on aluksi epäselvä. 9:ää jahtaa säälimättä Kissapeto, mekaaninen hirviö, jolla on päässään kissan kallo. Sitä näyttää ohjaavan pieni hehkuva talismaani, jota se pitää kynsissään. Istuessaan hiljaa 9 tuijottaa oman oudon talismaninsa peilipintaa ja saa takauman. 9 etsii raunioita mentorinsa 5:n, yksisilmäisen räsynuken, kanssa. He keräävät käyttökelpoisia palasia ja tallentavat ne oman nahkansa kangasvuokiin. 9:n avulla 5 pystyy pelastamaan hehkulampun ja käyttämään sitä langanpätkien avulla. 5 antaa toimivan lampun 9:lle säilytettäväksi. 5 vetää melkein heti sen jälkeen peilityynyn talismaanin rinnastaan. Se hehkuu vihreänä ja varoittaa vaarasta. 5 antaa talismaanin 9:lle ja työntää hänet sitten suojaan. 5 ojentaa kotitekoisen taittokeihään ja astuu ulos kohdatakseen uhan. Mutta kissapeto kiertää hänen takanaan ja tarttuu häneen metallisella pihdillä, joka katkaisee hänen oikean kätensä. Vaikka 5 kamppailee, hän ei pääse irti, ja kissapeto imee 5:n sielun suusta talismaaninsa avulla, jolloin 5 jää elottomaksi. Kauhistuneena 9 pakenee paniikissa ja melkein paljastaa sijaintinsa kissapedolle raaputtamalla hehkulampun kiveen. 9 herää muistosta peilikuvioisen talismaanin varoittavan vihreän hehkun ansiosta. 9 ottaa hehkulampun, jonka hän on kiinnittänyt sauvan päähän, ja pakenee raunioituneeseen taloon. Kissapeto seuraa häntä, ja näemme, että se ei ole vain vienyt muiden räsynukkejen sieluja: se myös pukeutuu niiden numeroituihin nahkoihin kuin vaatteisiinsa. Sen selässä on näkyvästi numero 5. Peto käy kimppuun, jota se luulee 9:ksi, mutta joka osoittautuukin marionetiksi, nukeksi, jonka 9 loi elokuvan alussa. Pedon kynnet juuttuvat tervaan ja 9 pystyy hyppäämään sen selkään ja varastamaan Pedon talismaanin. 9 johdattaa Pedon paniikissa takaa-ajoon talon läpi ja juoksee lopulta ulos katkenneen lankun päähän, joka ulottuu usean kerroksen pudotuksen yli. Luullen saaneensa 9:n nurkkaan, Peto kävelee lankulle. Se on kuitenkin joutunut 9:n ansaan. 9:n lähellä on metallinen ankkuri ja pystyssä oleva kirja. 9 hyppää lankulta lankulle, joka heilauttaa sen kirjan luo. Hän potkaisee sitä, ja se putoaa kuoppaan. Naru, joka on toisesta päästä sidottu kirjaan, on toisesta päästä sidottu lankkuun. Putoavan kirjan paino vetää lankun kuoppaan ja pedon sen mukana. Peto syöksyy kellarin lattiassa olevan reiän läpi, ja oletettavasti putoavan lankun terävä pää lävistää sen. Tämä kaikki paljastaa, että kaikki se, mitä 9 on rakentanut, oli ovelasti tehty ansa Pedolle. 9 on nyt vapaa pelosta, ja hän pelastaa muiden räsynukkien nahat ja valmistelee ne seremonialliseen polttoon. Kun hän katsoo surullisena 5:n nahkaa, kaksi talismaania alkaa hehkua. 9 tajuaa, että ne ovat kokonaisuuden kaksi puoliskoa, ja liittää ne yhteen. Yhdistetystä talismaanista purkautuu vihreä valonsäde, ja kahdeksan tapetun räsynuken 1, 2, 3, 4, 5, 6, 7 ja 8 henget nousevat esiin ja palaavat räsynukkiensa nahkoihin rauhaan. Ennen katoamistaan 5:n sielu kääntyy 9:n puoleen ja nyökkää hyväksyvästi.Aamulla, kun tuhka on jäähtynyt, 9 kantaa hehkulampun sauvaa, joka on tiedon ja oppimisen pysyvän valon symboli, ja kävelee autiomaahan jättäen tyhjän talismaanin hiekkaan.</w:t>
      </w:r>
    </w:p>
    <w:p>
      <w:r>
        <w:rPr>
          <w:b/>
        </w:rPr>
        <w:t xml:space="preserve">Tulos</w:t>
      </w:r>
    </w:p>
    <w:p>
      <w:r>
        <w:t xml:space="preserve">Miten 5 pystyy käyttämään hehkulamppua?</w:t>
      </w:r>
    </w:p>
    <w:p>
      <w:r>
        <w:rPr>
          <w:b/>
        </w:rPr>
        <w:t xml:space="preserve">Tulos</w:t>
      </w:r>
    </w:p>
    <w:p>
      <w:r>
        <w:t xml:space="preserve">Mitä tapahtuu 9:n pakenemiselle kissapedosta, kun 5:n sielu vietiin?</w:t>
      </w:r>
    </w:p>
    <w:p>
      <w:r>
        <w:rPr>
          <w:b/>
        </w:rPr>
        <w:t xml:space="preserve">Tulos</w:t>
      </w:r>
    </w:p>
    <w:p>
      <w:r>
        <w:t xml:space="preserve">Miksi 9 rakensi kaikki rakennelmat alussa?</w:t>
      </w:r>
    </w:p>
    <w:p>
      <w:r>
        <w:rPr>
          <w:b/>
        </w:rPr>
        <w:t xml:space="preserve">Tulos</w:t>
      </w:r>
    </w:p>
    <w:p>
      <w:r>
        <w:t xml:space="preserve">Mitä tapahtuu, kun 9 yhdistää oman ja kissapedon talismaanin puolikkaat?</w:t>
      </w:r>
    </w:p>
    <w:p>
      <w:r>
        <w:rPr>
          <w:b/>
        </w:rPr>
        <w:t xml:space="preserve">Tulos</w:t>
      </w:r>
    </w:p>
    <w:p>
      <w:r>
        <w:t xml:space="preserve">Miksi 9 kävelee ulos lankulla?</w:t>
      </w:r>
    </w:p>
    <w:p>
      <w:r>
        <w:rPr>
          <w:b/>
        </w:rPr>
        <w:t xml:space="preserve">Tulos</w:t>
      </w:r>
    </w:p>
    <w:p>
      <w:r>
        <w:t xml:space="preserve">Mikä aiheutti tunnekipua 9:lle, kun hän pakenee tyhjään taloon ja näkee kissapedon?</w:t>
      </w:r>
    </w:p>
    <w:p>
      <w:r>
        <w:rPr>
          <w:b/>
        </w:rPr>
        <w:t xml:space="preserve">Tulos</w:t>
      </w:r>
    </w:p>
    <w:p>
      <w:r>
        <w:t xml:space="preserve">Mitä kissapedolla on selässään?</w:t>
      </w:r>
    </w:p>
    <w:p>
      <w:r>
        <w:rPr>
          <w:b/>
        </w:rPr>
        <w:t xml:space="preserve">Tulos</w:t>
      </w:r>
    </w:p>
    <w:p>
      <w:r>
        <w:t xml:space="preserve">Mikä houkutuslintu huijaa kissapetoa?</w:t>
      </w:r>
    </w:p>
    <w:p>
      <w:r>
        <w:rPr>
          <w:b/>
        </w:rPr>
        <w:t xml:space="preserve">Tulos</w:t>
      </w:r>
    </w:p>
    <w:p>
      <w:r>
        <w:t xml:space="preserve">Mitä hän ja 5 etsivät 9:n takaumissa?</w:t>
      </w:r>
    </w:p>
    <w:p>
      <w:r>
        <w:rPr>
          <w:b/>
        </w:rPr>
        <w:t xml:space="preserve">Tulos</w:t>
      </w:r>
    </w:p>
    <w:p>
      <w:r>
        <w:t xml:space="preserve">Minkä värisenä talismaani hehkuu?</w:t>
      </w:r>
    </w:p>
    <w:p>
      <w:r>
        <w:rPr>
          <w:b/>
        </w:rPr>
        <w:t xml:space="preserve">Tulos</w:t>
      </w:r>
    </w:p>
    <w:p>
      <w:r>
        <w:t xml:space="preserve">Mitä 5:n sielu tekee ennen kuin se palaa räsynukkeihoonsa?</w:t>
      </w:r>
    </w:p>
    <w:p>
      <w:r>
        <w:rPr>
          <w:b/>
        </w:rPr>
        <w:t xml:space="preserve">Tulos</w:t>
      </w:r>
    </w:p>
    <w:p>
      <w:r>
        <w:t xml:space="preserve">Minkä värisenä talismaani hehkuu?</w:t>
      </w:r>
    </w:p>
    <w:p>
      <w:r>
        <w:rPr>
          <w:b/>
        </w:rPr>
        <w:t xml:space="preserve">Tulos</w:t>
      </w:r>
    </w:p>
    <w:p>
      <w:r>
        <w:t xml:space="preserve">Miten kissapetoja lopulta tapetaan?</w:t>
      </w:r>
    </w:p>
    <w:p>
      <w:r>
        <w:rPr>
          <w:b/>
        </w:rPr>
        <w:t xml:space="preserve">Tulos</w:t>
      </w:r>
    </w:p>
    <w:p>
      <w:r>
        <w:t xml:space="preserve">Millä Rinta on näennäisesti seivästetty, kun hän putoaa kuoppaan?</w:t>
      </w:r>
    </w:p>
    <w:p>
      <w:r>
        <w:rPr>
          <w:b/>
        </w:rPr>
        <w:t xml:space="preserve">Tulos</w:t>
      </w:r>
    </w:p>
    <w:p>
      <w:r>
        <w:t xml:space="preserve">Missä 9 asuu?</w:t>
      </w:r>
    </w:p>
    <w:p>
      <w:r>
        <w:rPr>
          <w:b/>
        </w:rPr>
        <w:t xml:space="preserve">Tulos</w:t>
      </w:r>
    </w:p>
    <w:p>
      <w:r>
        <w:t xml:space="preserve">Mikä esine on kissaeläimellä ja 9:llä?</w:t>
      </w:r>
    </w:p>
    <w:p>
      <w:r>
        <w:rPr>
          <w:b/>
        </w:rPr>
        <w:t xml:space="preserve">Tulos</w:t>
      </w:r>
    </w:p>
    <w:p>
      <w:r>
        <w:t xml:space="preserve">Mikä on kissapedon pää?</w:t>
      </w:r>
    </w:p>
    <w:p>
      <w:r>
        <w:rPr>
          <w:b/>
        </w:rPr>
        <w:t xml:space="preserve">Tulos</w:t>
      </w:r>
    </w:p>
    <w:p>
      <w:r>
        <w:t xml:space="preserve">Mitä tapahtuu, kun talismaani irrotetaan? </w:t>
      </w:r>
    </w:p>
    <w:p>
      <w:r>
        <w:rPr>
          <w:b/>
        </w:rPr>
        <w:t xml:space="preserve">Tulos</w:t>
      </w:r>
    </w:p>
    <w:p>
      <w:r>
        <w:t xml:space="preserve">Mikä on 9:n talismaani?</w:t>
      </w:r>
    </w:p>
    <w:p>
      <w:r>
        <w:rPr>
          <w:b/>
        </w:rPr>
        <w:t xml:space="preserve">Tulos</w:t>
      </w:r>
    </w:p>
    <w:p>
      <w:r>
        <w:t xml:space="preserve">Kuka on tiedemiehen viimeinen luomus?</w:t>
      </w:r>
    </w:p>
    <w:p>
      <w:r>
        <w:rPr>
          <w:b/>
        </w:rPr>
        <w:t xml:space="preserve">Tulos</w:t>
      </w:r>
    </w:p>
    <w:p>
      <w:r>
        <w:t xml:space="preserve">Miten kissapedon tappaa 5?</w:t>
      </w:r>
    </w:p>
    <w:p>
      <w:r>
        <w:rPr>
          <w:b/>
        </w:rPr>
        <w:t xml:space="preserve">Tulos</w:t>
      </w:r>
    </w:p>
    <w:p>
      <w:r>
        <w:t xml:space="preserve">Mikä on kaikkien jätteistä tehtyjen tavaroiden tarkoitus?</w:t>
      </w:r>
    </w:p>
    <w:p>
      <w:r>
        <w:rPr>
          <w:b/>
        </w:rPr>
        <w:t xml:space="preserve">Tulos</w:t>
      </w:r>
    </w:p>
    <w:p>
      <w:r>
        <w:t xml:space="preserve">Kuka antaa hehkulampun 9:lle?</w:t>
      </w:r>
    </w:p>
    <w:p>
      <w:r>
        <w:rPr>
          <w:b/>
        </w:rPr>
        <w:t xml:space="preserve">Tulos</w:t>
      </w:r>
    </w:p>
    <w:p>
      <w:r>
        <w:t xml:space="preserve">Missä 9 säilyttää lampun, jonka 5 antoi hänelle?</w:t>
      </w:r>
    </w:p>
    <w:p>
      <w:r>
        <w:rPr>
          <w:b/>
        </w:rPr>
        <w:t xml:space="preserve">Tulos</w:t>
      </w:r>
    </w:p>
    <w:p>
      <w:r>
        <w:t xml:space="preserve">Miten 9 melkein paljastaa asemansa kissapedolle paetessaan 5:n kuoleman jälkeen?</w:t>
      </w:r>
    </w:p>
    <w:p>
      <w:r>
        <w:rPr>
          <w:b/>
        </w:rPr>
        <w:t xml:space="preserve">Tulos</w:t>
      </w:r>
    </w:p>
    <w:p>
      <w:r>
        <w:t xml:space="preserve">Mitä 5 antaa 9:lle säilytettäväksi?</w:t>
      </w:r>
    </w:p>
    <w:p>
      <w:r>
        <w:rPr>
          <w:b/>
        </w:rPr>
        <w:t xml:space="preserve">Tulos</w:t>
      </w:r>
    </w:p>
    <w:p>
      <w:r>
        <w:t xml:space="preserve">Mikä varoittaa 9:ää vaarasta?</w:t>
      </w:r>
    </w:p>
    <w:p>
      <w:r>
        <w:rPr>
          <w:b/>
        </w:rPr>
        <w:t xml:space="preserve">Tulos</w:t>
      </w:r>
    </w:p>
    <w:p>
      <w:r>
        <w:t xml:space="preserve">Mitä Kissapetoja tekee räsynukkejen nahoilla?</w:t>
      </w:r>
    </w:p>
    <w:p>
      <w:r>
        <w:rPr>
          <w:b/>
        </w:rPr>
        <w:t xml:space="preserve">Tulos</w:t>
      </w:r>
    </w:p>
    <w:p>
      <w:r>
        <w:t xml:space="preserve">Miten 9:ää autetaan ottamaan talismaani kissapedolta?</w:t>
      </w:r>
    </w:p>
    <w:p>
      <w:r>
        <w:rPr>
          <w:b/>
        </w:rPr>
        <w:t xml:space="preserve">Tulos</w:t>
      </w:r>
    </w:p>
    <w:p>
      <w:r>
        <w:t xml:space="preserve">Miten talismaani varoittaa vaarasta?</w:t>
      </w:r>
    </w:p>
    <w:p>
      <w:r>
        <w:rPr>
          <w:b/>
        </w:rPr>
        <w:t xml:space="preserve">Esimerkki 3.295</w:t>
      </w:r>
    </w:p>
    <w:p>
      <w:r>
        <w:t xml:space="preserve"> Kirjan päähenkilö on nuori amerikkalainen Barney Custer Beatricesta Nebraskasta, joka on amerikkalaisen maanviljelijän ja karanneen luthanilaisprinsessa Victoria Rubinrothin poika. Tietämättä kuninkaallisesta verestään saati siitä, että hän on sukulaisensa Leopoldin, Luthan nykyisen kuninkaan, vertainen, Barney vierailee Luthassa ensimmäisen maailmansodan kynnyksellä tutustuakseen itse äitinsä kotimaahan. Kun hän saapuu Luthaan, kuningas Leopold on juuri paennut kymmenen vuoden vankeudesta, jonka hänen juonitteleva setänsä, Blentzin prinssi Peter, oli asettanut vangiksi. Omaksi ja kaikkien muidenkin hämmennykseksi Barney luullaan luonnollisesti kuninkaaksi, mikä johtaa lukuisiin komplikaatioihin: Barney tapaa ja rakastuu prinsessa Emma Von Der Tanniin, Leopoldin luvattuun morsiameen, ja sekaantuu sen jälkeen tiiviisti Luthanin asioihin, työskentelee kuninkaan auttamiseksi ja lopulta antaa itsensä julistautua kuninkaaksi samalla kun hän esiintyy Leopoldina estääkseen prinssi Peteriä valtaistuimen valtaamisen. Hän onnistuu lopulta estämään Pietarin suunnitelmat tulla itse kuninkaaksi pelastamalla ja taistelemalla oikean kuninkaan puolesta. Valitettavasti kuningas Leopold saa kruunajaistensa jälkeen selville Barneyn ja prinsessa Emman yhteisen rakkauden, ja Barney joutuu lähtemään Lutasta jäljitellen isänsä pakoa vuosia aiemmin, vaikka isä lähti prinsessan kanssa, Barneylla on vain sotilas. Näin päättyy ensimmäinen osa." Romaanin toisessa osassa Euroopan taivas synkistyy, kun ensimmäinen maailmansota on alkanut. Lutassa kuningas Leopold on osoittautunut huonoksi hallitsijaksi eikä ole vielä saanut prinsessa Emmaa suostuteltua naimisiin kanssaan. Nebraskassa Barneyn sotilasystävä jättää maatilan palatakseen Luthaan. Barneyn itsensä kimppuun hyökkää eräs prinssi Peterin kätyreistä, ja hänkin päättää palata Luthaan. Seikkailullisen matkan jälkeen sodan runteleman Euroopan halki, johon kuuluu muun muassa se, että itävaltalaiset luulevat häntä vakoojaksi ja että hän pääsee juuri ja juuri pakenemaan teloitusryhmää, Barney pääsee lopulta Luthaan, jossa hänen on jälleen kerran pakko esittää kuningasta pelastaakseen Luthan eteneviltä itävaltalaisilta. Hän solmii diplomaattisen liiton Serbian kanssa ja voittaa itävaltalaiset henkilökohtaisesti ja pelastaa näin Luthan. Oikea kuningas Leopold, joka on ollut hänen vastakohtansa koko romaanin toisen osan ajan, erehtyy luulemaan Barneyta Barneyksi ja eräs prinssi Pietarin kätyreistä tappaa hänet. Sen jälkeen Barney suostuu jäämään Luthan kuninkaaksi ja menee vihdoin naimisiin prinsessa Emman kanssa.</w:t>
      </w:r>
    </w:p>
    <w:p>
      <w:r>
        <w:rPr>
          <w:b/>
        </w:rPr>
        <w:t xml:space="preserve">Tulos</w:t>
      </w:r>
    </w:p>
    <w:p>
      <w:r>
        <w:t xml:space="preserve">Miksi Barney matkusti alun perin Luthaan?</w:t>
      </w:r>
    </w:p>
    <w:p>
      <w:r>
        <w:rPr>
          <w:b/>
        </w:rPr>
        <w:t xml:space="preserve">Tulos</w:t>
      </w:r>
    </w:p>
    <w:p>
      <w:r>
        <w:t xml:space="preserve">Miksi Barney Custer teeskentelee aluksi olevansa kuningas?</w:t>
      </w:r>
    </w:p>
    <w:p>
      <w:r>
        <w:rPr>
          <w:b/>
        </w:rPr>
        <w:t xml:space="preserve">Tulos</w:t>
      </w:r>
    </w:p>
    <w:p>
      <w:r>
        <w:t xml:space="preserve">Kuka on tarinan päähenkilö?</w:t>
      </w:r>
    </w:p>
    <w:p>
      <w:r>
        <w:rPr>
          <w:b/>
        </w:rPr>
        <w:t xml:space="preserve">Tulos</w:t>
      </w:r>
    </w:p>
    <w:p>
      <w:r>
        <w:t xml:space="preserve">Kuka on Barneyn mukana hänen matkallaan Luthasta Nebraskaan?</w:t>
      </w:r>
    </w:p>
    <w:p>
      <w:r>
        <w:rPr>
          <w:b/>
        </w:rPr>
        <w:t xml:space="preserve">Tulos</w:t>
      </w:r>
    </w:p>
    <w:p>
      <w:r>
        <w:t xml:space="preserve">Miten kuningas Leopold tapetaan?</w:t>
      </w:r>
    </w:p>
    <w:p>
      <w:r>
        <w:rPr>
          <w:b/>
        </w:rPr>
        <w:t xml:space="preserve">Tulos</w:t>
      </w:r>
    </w:p>
    <w:p>
      <w:r>
        <w:t xml:space="preserve">Kenen kätyrit hyökkäävät Barneyn kimppuun?</w:t>
      </w:r>
    </w:p>
    <w:p>
      <w:r>
        <w:rPr>
          <w:b/>
        </w:rPr>
        <w:t xml:space="preserve">Tulos</w:t>
      </w:r>
    </w:p>
    <w:p>
      <w:r>
        <w:t xml:space="preserve">Miksi itävaltalaiset melkein teloittavat Barney Custerin?</w:t>
      </w:r>
    </w:p>
    <w:p>
      <w:r>
        <w:rPr>
          <w:b/>
        </w:rPr>
        <w:t xml:space="preserve">Tulos</w:t>
      </w:r>
    </w:p>
    <w:p>
      <w:r>
        <w:t xml:space="preserve">Miten Barney pilaa prinssi Peterin suunnitelman valtaistuimen valtaamisesta?</w:t>
      </w:r>
    </w:p>
    <w:p>
      <w:r>
        <w:rPr>
          <w:b/>
        </w:rPr>
        <w:t xml:space="preserve">Tulos</w:t>
      </w:r>
    </w:p>
    <w:p>
      <w:r>
        <w:t xml:space="preserve">Miksi Barney esittää kuningas Leopoldia?</w:t>
      </w:r>
    </w:p>
    <w:p>
      <w:r>
        <w:rPr>
          <w:b/>
        </w:rPr>
        <w:t xml:space="preserve">Tulos</w:t>
      </w:r>
    </w:p>
    <w:p>
      <w:r>
        <w:t xml:space="preserve">Miten Barney tekee tyhjäksi prinssi Peterin suunnitelman valtaistuimen valtaamisesta?</w:t>
      </w:r>
    </w:p>
    <w:p>
      <w:r>
        <w:rPr>
          <w:b/>
        </w:rPr>
        <w:t xml:space="preserve">Tulos</w:t>
      </w:r>
    </w:p>
    <w:p>
      <w:r>
        <w:t xml:space="preserve">Miksi kuningas Leopold tuntee itsensä Barneyn pettämäksi?</w:t>
      </w:r>
    </w:p>
    <w:p>
      <w:r>
        <w:rPr>
          <w:b/>
        </w:rPr>
        <w:t xml:space="preserve">Tulos</w:t>
      </w:r>
    </w:p>
    <w:p>
      <w:r>
        <w:t xml:space="preserve">Minkä kanssa Barney palaa Nebraskaan?</w:t>
      </w:r>
    </w:p>
    <w:p>
      <w:r>
        <w:rPr>
          <w:b/>
        </w:rPr>
        <w:t xml:space="preserve">Tulos</w:t>
      </w:r>
    </w:p>
    <w:p>
      <w:r>
        <w:t xml:space="preserve">Minkä sodan partaalla Eurooppa on tarinan alkaessa?</w:t>
      </w:r>
    </w:p>
    <w:p>
      <w:r>
        <w:rPr>
          <w:b/>
        </w:rPr>
        <w:t xml:space="preserve">Tulos</w:t>
      </w:r>
    </w:p>
    <w:p>
      <w:r>
        <w:t xml:space="preserve">Miksi Barney joutuu pakenemaan Luthasta?</w:t>
      </w:r>
    </w:p>
    <w:p>
      <w:r>
        <w:rPr>
          <w:b/>
        </w:rPr>
        <w:t xml:space="preserve">Tulos</w:t>
      </w:r>
    </w:p>
    <w:p>
      <w:r>
        <w:t xml:space="preserve">Mikä on Barney Custerin kotikaupungin nimi?</w:t>
      </w:r>
    </w:p>
    <w:p>
      <w:r>
        <w:rPr>
          <w:b/>
        </w:rPr>
        <w:t xml:space="preserve">Tulos</w:t>
      </w:r>
    </w:p>
    <w:p>
      <w:r>
        <w:t xml:space="preserve">Minkä maan kanssa Barney solmii liiton kukistaakseen itävaltalaiset?</w:t>
      </w:r>
    </w:p>
    <w:p>
      <w:r>
        <w:rPr>
          <w:b/>
        </w:rPr>
        <w:t xml:space="preserve">Tulos</w:t>
      </w:r>
    </w:p>
    <w:p>
      <w:r>
        <w:t xml:space="preserve">Kuka piti kuningas Leopoldia vankina?</w:t>
      </w:r>
    </w:p>
    <w:p>
      <w:r>
        <w:rPr>
          <w:b/>
        </w:rPr>
        <w:t xml:space="preserve">Tulos</w:t>
      </w:r>
    </w:p>
    <w:p>
      <w:r>
        <w:t xml:space="preserve">Mitä Barneylle tapahtuu, kun hän matkustaa Euroopan halki takaisin Luthaan?</w:t>
      </w:r>
    </w:p>
    <w:p>
      <w:r>
        <w:rPr>
          <w:b/>
        </w:rPr>
        <w:t xml:space="preserve">Tulos</w:t>
      </w:r>
    </w:p>
    <w:p>
      <w:r>
        <w:t xml:space="preserve">Mikä on Barneyn äidin nimi?</w:t>
      </w:r>
    </w:p>
    <w:p>
      <w:r>
        <w:rPr>
          <w:b/>
        </w:rPr>
        <w:t xml:space="preserve">Tulos</w:t>
      </w:r>
    </w:p>
    <w:p>
      <w:r>
        <w:t xml:space="preserve">Miten oikean kuningas Leooldin tarina päättyy?</w:t>
      </w:r>
    </w:p>
    <w:p>
      <w:r>
        <w:rPr>
          <w:b/>
        </w:rPr>
        <w:t xml:space="preserve">Tulos</w:t>
      </w:r>
    </w:p>
    <w:p>
      <w:r>
        <w:t xml:space="preserve">Missä tarina tapahtuu?</w:t>
      </w:r>
    </w:p>
    <w:p>
      <w:r>
        <w:rPr>
          <w:b/>
        </w:rPr>
        <w:t xml:space="preserve">Tulos</w:t>
      </w:r>
    </w:p>
    <w:p>
      <w:r>
        <w:t xml:space="preserve">Miksi kuningas Leopold pakottaa Barneyn lähtemään Luthasta?</w:t>
      </w:r>
    </w:p>
    <w:p>
      <w:r>
        <w:rPr>
          <w:b/>
        </w:rPr>
        <w:t xml:space="preserve">Tulos</w:t>
      </w:r>
    </w:p>
    <w:p>
      <w:r>
        <w:t xml:space="preserve">Miksi Barney käy Luthan luona?</w:t>
      </w:r>
    </w:p>
    <w:p>
      <w:r>
        <w:rPr>
          <w:b/>
        </w:rPr>
        <w:t xml:space="preserve">Tulos</w:t>
      </w:r>
    </w:p>
    <w:p>
      <w:r>
        <w:t xml:space="preserve">Keneen Barney erehtyy luulemaan Luthaan päästyään?</w:t>
      </w:r>
    </w:p>
    <w:p>
      <w:r>
        <w:rPr>
          <w:b/>
        </w:rPr>
        <w:t xml:space="preserve">Tulos</w:t>
      </w:r>
    </w:p>
    <w:p>
      <w:r>
        <w:t xml:space="preserve">Minkä maan kanssa Barney solmii diplomaattisen liiton?</w:t>
      </w:r>
    </w:p>
    <w:p>
      <w:r>
        <w:rPr>
          <w:b/>
        </w:rPr>
        <w:t xml:space="preserve">Tulos</w:t>
      </w:r>
    </w:p>
    <w:p>
      <w:r>
        <w:t xml:space="preserve">Keneltä Barneyn vanhemmista hän on saanut Luthanin perimän?</w:t>
      </w:r>
    </w:p>
    <w:p>
      <w:r>
        <w:rPr>
          <w:b/>
        </w:rPr>
        <w:t xml:space="preserve">Tulos</w:t>
      </w:r>
    </w:p>
    <w:p>
      <w:r>
        <w:t xml:space="preserve">Missä kuningas Leopold oli ennen tarinan alkua?</w:t>
      </w:r>
    </w:p>
    <w:p>
      <w:r>
        <w:rPr>
          <w:b/>
        </w:rPr>
        <w:t xml:space="preserve">Tulos</w:t>
      </w:r>
    </w:p>
    <w:p>
      <w:r>
        <w:t xml:space="preserve">Miksi Barney päättää palata Luthaan?</w:t>
      </w:r>
    </w:p>
    <w:p>
      <w:r>
        <w:rPr>
          <w:b/>
        </w:rPr>
        <w:t xml:space="preserve">Tulos</w:t>
      </w:r>
    </w:p>
    <w:p>
      <w:r>
        <w:t xml:space="preserve">Miten Barney liittyy kuninkaallisiin?</w:t>
      </w:r>
    </w:p>
    <w:p>
      <w:r>
        <w:rPr>
          <w:b/>
        </w:rPr>
        <w:t xml:space="preserve">Tulos</w:t>
      </w:r>
    </w:p>
    <w:p>
      <w:r>
        <w:t xml:space="preserve">Keneen Barney erehtyy Luthassa?</w:t>
      </w:r>
    </w:p>
    <w:p>
      <w:r>
        <w:rPr>
          <w:b/>
        </w:rPr>
        <w:t xml:space="preserve">Esimerkki 3.296</w:t>
      </w:r>
    </w:p>
    <w:p>
      <w:r>
        <w:t xml:space="preserve"> Mayon kreivikunnan länsirannikolla Christy Mahon törmää Flahertyn tavernaan. Siellä hän väittää olevansa karkuteillä, koska hän tappoi oman isänsä ajamalla tämän päähän loy:n. Flaherty ylistää Christyä hänen rohkeudestaan, ja Flahertyn tytär (ja baarityttö) Pegeen rakastuu Christyyn kihlattunsa Shawn Keoghin kauhistukseksi. Christyn urotekojen uutuudenviehätyksen ja hänen taitonsa kertoa oma tarinansa vuoksi hänestä tulee eräänlainen kaupungin sankari. Monet muutkin naiset kiinnostuvat hänestä, myös leskirouva Quin, joka yrittää Shawnin käskystä vietellä Christyn. Christy tekee vaikutuksen kylän naisiin myös voittamalla aasikilpailun hitaimman eläimen avulla. lopulta Christyn isä Mahon, joka oli vain haavoittunut, jäljittää hänet tavernaan. Kun kyläläiset huomaavat, että Christyn isä on elossa, kaikki, myös Pegeen, karttavat häntä valehtelijana ja pelkurina. Saadakseen takaisin Pegeenin rakkauden ja kaupungin kunnioituksen Christy hyökkää isänsä kimppuun toisen kerran. Tällä kertaa näyttää siltä, että vanha Mahon on todella kuollut, mutta sen sijaan, että he ylistävät Christyä, kaupunkilaiset Pegeenin johdolla sitovat ja valmistelevat hänen hirttämisensä, jotta häntä ei syytettäisi rikoksen osallisuudesta. Christyn henki pelastuu, kun hänen isänsä, hakattuna ja verisenä, ryömii takaisin paikalle selvittyään epätodennäköisesti poikansa toisesta hyökkäyksestä. Kun Christy ja hänen isänsä lähtevät kiertelemään maailmaa, Shawn ehdottaa, että hän ja Pegeen menevät pian naimisiin, mutta Pegeen torjuu hänet. Pegeen valittaa Christyn pettämistä ja menettämistä: "Olen menettänyt länsimaailman ainoan playboyn".</w:t>
      </w:r>
    </w:p>
    <w:p>
      <w:r>
        <w:rPr>
          <w:b/>
        </w:rPr>
        <w:t xml:space="preserve">Tulos</w:t>
      </w:r>
    </w:p>
    <w:p>
      <w:r>
        <w:t xml:space="preserve">Keneen Pegeen rakastuu?</w:t>
      </w:r>
    </w:p>
    <w:p>
      <w:r>
        <w:rPr>
          <w:b/>
        </w:rPr>
        <w:t xml:space="preserve">Tulos</w:t>
      </w:r>
    </w:p>
    <w:p>
      <w:r>
        <w:t xml:space="preserve">Kenet Christy Mahon väittää tappaneensa?</w:t>
      </w:r>
    </w:p>
    <w:p>
      <w:r>
        <w:rPr>
          <w:b/>
        </w:rPr>
        <w:t xml:space="preserve">Tulos</w:t>
      </w:r>
    </w:p>
    <w:p>
      <w:r>
        <w:t xml:space="preserve">Miksi Mahon on pakosalla?</w:t>
      </w:r>
    </w:p>
    <w:p>
      <w:r>
        <w:rPr>
          <w:b/>
        </w:rPr>
        <w:t xml:space="preserve">Tulos</w:t>
      </w:r>
    </w:p>
    <w:p>
      <w:r>
        <w:t xml:space="preserve">Minkä ansiosta Christystä tulee eräänlainen kaupungin sankari?</w:t>
      </w:r>
    </w:p>
    <w:p>
      <w:r>
        <w:rPr>
          <w:b/>
        </w:rPr>
        <w:t xml:space="preserve">Tulos</w:t>
      </w:r>
    </w:p>
    <w:p>
      <w:r>
        <w:t xml:space="preserve">Kuka seuraa Christyä baariin ja yllättää kaikki?</w:t>
      </w:r>
    </w:p>
    <w:p>
      <w:r>
        <w:rPr>
          <w:b/>
        </w:rPr>
        <w:t xml:space="preserve">Tulos</w:t>
      </w:r>
    </w:p>
    <w:p>
      <w:r>
        <w:t xml:space="preserve">Kuka ilmestyy haavoittuneena kapakkaan ?</w:t>
      </w:r>
    </w:p>
    <w:p>
      <w:r>
        <w:rPr>
          <w:b/>
        </w:rPr>
        <w:t xml:space="preserve">Tulos</w:t>
      </w:r>
    </w:p>
    <w:p>
      <w:r>
        <w:t xml:space="preserve">Kuka lopulta pelastaa Christyn hirttämiseltä?</w:t>
      </w:r>
    </w:p>
    <w:p>
      <w:r>
        <w:rPr>
          <w:b/>
        </w:rPr>
        <w:t xml:space="preserve">Tulos</w:t>
      </w:r>
    </w:p>
    <w:p>
      <w:r>
        <w:t xml:space="preserve">Mikä on Flahertyn suhde Pegeeniin?</w:t>
      </w:r>
    </w:p>
    <w:p>
      <w:r>
        <w:rPr>
          <w:b/>
        </w:rPr>
        <w:t xml:space="preserve">Tulos</w:t>
      </w:r>
    </w:p>
    <w:p>
      <w:r>
        <w:t xml:space="preserve">Miten kaupunki suhtautuu Christyyn nähdessään, että hänen isänsä on elossa?</w:t>
      </w:r>
    </w:p>
    <w:p>
      <w:r>
        <w:rPr>
          <w:b/>
        </w:rPr>
        <w:t xml:space="preserve">Tulos</w:t>
      </w:r>
    </w:p>
    <w:p>
      <w:r>
        <w:t xml:space="preserve">Kuka yrittää vietellä Christyn Shawnin käskystä?</w:t>
      </w:r>
    </w:p>
    <w:p>
      <w:r>
        <w:rPr>
          <w:b/>
        </w:rPr>
        <w:t xml:space="preserve">Tulos</w:t>
      </w:r>
    </w:p>
    <w:p>
      <w:r>
        <w:t xml:space="preserve">Miten Christy Mahonin isä kuoli?</w:t>
      </w:r>
    </w:p>
    <w:p>
      <w:r>
        <w:rPr>
          <w:b/>
        </w:rPr>
        <w:t xml:space="preserve">Tulos</w:t>
      </w:r>
    </w:p>
    <w:p>
      <w:r>
        <w:t xml:space="preserve">Miksi Christyä kartetaan?</w:t>
      </w:r>
    </w:p>
    <w:p>
      <w:r>
        <w:rPr>
          <w:b/>
        </w:rPr>
        <w:t xml:space="preserve">Tulos</w:t>
      </w:r>
    </w:p>
    <w:p>
      <w:r>
        <w:t xml:space="preserve">Kuka rakastuu Christyyn?</w:t>
      </w:r>
    </w:p>
    <w:p>
      <w:r>
        <w:rPr>
          <w:b/>
        </w:rPr>
        <w:t xml:space="preserve">Tulos</w:t>
      </w:r>
    </w:p>
    <w:p>
      <w:r>
        <w:t xml:space="preserve">Mitä kaupunkilaiset tekevät Christyn ylistämisen sijaan?</w:t>
      </w:r>
    </w:p>
    <w:p>
      <w:r>
        <w:rPr>
          <w:b/>
        </w:rPr>
        <w:t xml:space="preserve">Tulos</w:t>
      </w:r>
    </w:p>
    <w:p>
      <w:r>
        <w:t xml:space="preserve">Kuka ehdotti, että Pegeen ja Christy menisivät naimisiin?</w:t>
      </w:r>
    </w:p>
    <w:p>
      <w:r>
        <w:rPr>
          <w:b/>
        </w:rPr>
        <w:t xml:space="preserve">Tulos</w:t>
      </w:r>
    </w:p>
    <w:p>
      <w:r>
        <w:t xml:space="preserve">Kenet Christy Mahon luuli tappaneensa?</w:t>
      </w:r>
    </w:p>
    <w:p>
      <w:r>
        <w:rPr>
          <w:b/>
        </w:rPr>
        <w:t xml:space="preserve">Tulos</w:t>
      </w:r>
    </w:p>
    <w:p>
      <w:r>
        <w:t xml:space="preserve">Miten Christy yrittää saada Pegeenin rakkauden takaisin?</w:t>
      </w:r>
    </w:p>
    <w:p>
      <w:r>
        <w:rPr>
          <w:b/>
        </w:rPr>
        <w:t xml:space="preserve">Tulos</w:t>
      </w:r>
    </w:p>
    <w:p>
      <w:r>
        <w:t xml:space="preserve">Kuka johtaa kaupunkilaisia sitomaan ja sitten hirttämään Christyn?</w:t>
      </w:r>
    </w:p>
    <w:p>
      <w:r>
        <w:rPr>
          <w:b/>
        </w:rPr>
        <w:t xml:space="preserve">Tulos</w:t>
      </w:r>
    </w:p>
    <w:p>
      <w:r>
        <w:t xml:space="preserve">Kuka palaa toisen kerran?</w:t>
      </w:r>
    </w:p>
    <w:p>
      <w:r>
        <w:rPr>
          <w:b/>
        </w:rPr>
        <w:t xml:space="preserve">Tulos</w:t>
      </w:r>
    </w:p>
    <w:p>
      <w:r>
        <w:t xml:space="preserve">Mikä on Shawnin suhde Pegeeniin?</w:t>
      </w:r>
    </w:p>
    <w:p>
      <w:r>
        <w:rPr>
          <w:b/>
        </w:rPr>
        <w:t xml:space="preserve">Tulos</w:t>
      </w:r>
    </w:p>
    <w:p>
      <w:r>
        <w:t xml:space="preserve">Missä Flaherty's Tavern sijaitsee?</w:t>
      </w:r>
    </w:p>
    <w:p>
      <w:r>
        <w:rPr>
          <w:b/>
        </w:rPr>
        <w:t xml:space="preserve">Tulos</w:t>
      </w:r>
    </w:p>
    <w:p>
      <w:r>
        <w:t xml:space="preserve">Miksi Christy hyökkää isänsä kimppuun toisen kerran?</w:t>
      </w:r>
    </w:p>
    <w:p>
      <w:r>
        <w:rPr>
          <w:b/>
        </w:rPr>
        <w:t xml:space="preserve">Tulos</w:t>
      </w:r>
    </w:p>
    <w:p>
      <w:r>
        <w:t xml:space="preserve">Mitä kaupunkilaiset päättävät tehdä Christylle toisen hyökkäyksen jälkeen?</w:t>
      </w:r>
    </w:p>
    <w:p>
      <w:r>
        <w:rPr>
          <w:b/>
        </w:rPr>
        <w:t xml:space="preserve">Tulos</w:t>
      </w:r>
    </w:p>
    <w:p>
      <w:r>
        <w:t xml:space="preserve">Minkä lempinimen Pegeen antaa Christylle?</w:t>
      </w:r>
    </w:p>
    <w:p>
      <w:r>
        <w:rPr>
          <w:b/>
        </w:rPr>
        <w:t xml:space="preserve">Tulos</w:t>
      </w:r>
    </w:p>
    <w:p>
      <w:r>
        <w:t xml:space="preserve">Mitä Shawn yrittää saada leskirouva Quinin tekemään tuloksetta?</w:t>
      </w:r>
    </w:p>
    <w:p>
      <w:r>
        <w:rPr>
          <w:b/>
        </w:rPr>
        <w:t xml:space="preserve">Tulos</w:t>
      </w:r>
    </w:p>
    <w:p>
      <w:r>
        <w:t xml:space="preserve">Kuka ilmestyy uudelleen ja pilaa Christyn legendaariset tarinat?</w:t>
      </w:r>
    </w:p>
    <w:p>
      <w:r>
        <w:rPr>
          <w:b/>
        </w:rPr>
        <w:t xml:space="preserve">Tulos</w:t>
      </w:r>
    </w:p>
    <w:p>
      <w:r>
        <w:t xml:space="preserve">Kuka yritti vietellä Christyn, mutta epäonnistui?</w:t>
      </w:r>
    </w:p>
    <w:p>
      <w:r>
        <w:rPr>
          <w:b/>
        </w:rPr>
        <w:t xml:space="preserve">Tulos</w:t>
      </w:r>
    </w:p>
    <w:p>
      <w:r>
        <w:t xml:space="preserve">Miten Christy luuli tappaneensa isänsä?</w:t>
      </w:r>
    </w:p>
    <w:p>
      <w:r>
        <w:rPr>
          <w:b/>
        </w:rPr>
        <w:t xml:space="preserve">Tulos</w:t>
      </w:r>
    </w:p>
    <w:p>
      <w:r>
        <w:t xml:space="preserve">Mitä Christy yrittää tehdä toisen kerran?</w:t>
      </w:r>
    </w:p>
    <w:p>
      <w:r>
        <w:rPr>
          <w:b/>
        </w:rPr>
        <w:t xml:space="preserve">Esimerkki 3.297</w:t>
      </w:r>
    </w:p>
    <w:p>
      <w:r>
        <w:t xml:space="preserve"> Edellisestä kirjasta on kulunut kaksi vuotta, ja prinsessa Irene lähtee isänsä kanssa Gwyntystormiin, kun taas Curdie (kaivostyöläispoika, joka on prinsessan ystävä) jää kotiin äitinsä ja isänsä kanssa.Vuosien kuluessa Curdie alkaa metsästää huvikseen. Hän alkaa myös vähitellen epäillä Irenen tarinaa hänen iso-iso-isoäitinsä tarinasta. Eräänä päivänä hän ampuu alas valkoisen kyyhkyn. Silloin Curdie muistaa Irenen kertomuksen isoäitinsä kyyhkyistä, olettaa ampumansa kyyhkysen olevan yksi niistä ja tulee tietoiseksi hulluudestaan. Linnan katolle ilmestyy valo, ja Curdie seuraa sitä. Siellä Curdie tapaa vanhan prinsessan, joka vaikuttaa pieneltä ja kuihtuneelta, toisin kuin Irene on kuvaillut. vanha prinsessa kertoo Curdielle lempeästi hänen vääristä ajatuksistaan, ja Curdie tunnustaa. Koska hän nyt uskoo, kyyhkynen paranee. Sitten häntä kehotetaan pitämään jousi ja nuolet, mutta käyttämään niitä hyvään eikä pahaan. Sitten vanha prinsessa kertoo Curdielle, että hänen on lähdettävä erityiselle tehtävälle. Ennen kuin hän lähettää hänet sinne, hän polttaa hänen kätensä erityisessä ruusutulessaan. Curdien puhdistetuilla käsillä on nyt kyky tuntea hänen lähimmäistensä kädet ja havaita, millainen ihminen (tai peto) he ovat sisältä. Hän antaa Curdien isälle myös erityisen smaragdin, jota hän voi pitää Curdien ollessa poissa etsinnöissä. Jos Curdie on vaarassa, smaragdi vaihtaa väriä ja varoittaa isää lähtemään hänen peräänsä.Curdie saa ainoaksi matkakumppanikseen hirviömäisen mutta ystävällisen pedon, Linan. Lina pelastaa hänet monilta vaaroilta heidän matkallaan Gwyntystormiin. Kun he saavuttavat määränpäänsä, Curdien tehtävä selviää: hän löytää itsensä kuninkaan palatsista, jossa kuningas makaa heikkona ja sairaana makuuhuoneessaan tyttärensä Irene ainoan hoitajansa kanssa.Curdie on hiipinyt sisään vakoilemaan, mitä tapahtuu, ja kuuntelemaan palatsin palvelijoita, ja hän tajuaa, että kuninkaan "lääkäri" itse asiassa myrkyttää häntä hitaasti. Palatsin palvelijoista ja hovimiehistä on tullut moraalisesti korruptoituneita ja kuninkaan vihollisia. Keneenkään ei voi luottaa, ja sekä prinsessa että kuningas ovat hengenvaarassa, joten Curdie tajuaa, miksi vanha prinsessa on lähettänyt hänet: hänen on pelastettava kuningas (Irenen isä) salajuonelta, jonka tarkoituksena on myrkyttää hänet ja varastaa hänen valtakuntansa naittamalla hänen tyttärensä prinsessa Irenen väkisin pahan teeskentelijän kanssa. Vanhan prinsessan, joka on naamioitunut kotiapulaiseksi, avulla kuningas, hänen tyttärensä ja kuningaskunta pelastuvat. Curdie ja prinsessa Irene menevät myöhemmin naimisiin ja hallitsevat valtakuntaa kuninkaan kuoltua. Heillä ei kuitenkaan ole lapsia, ja kun he molemmat kuolevat, valtakunta rappeutuu, kunnes se eräänä päivänä romahtaa eikä siitä ole enää koskaan puhuttu.</w:t>
      </w:r>
    </w:p>
    <w:p>
      <w:r>
        <w:rPr>
          <w:b/>
        </w:rPr>
        <w:t xml:space="preserve">Tulos</w:t>
      </w:r>
    </w:p>
    <w:p>
      <w:r>
        <w:t xml:space="preserve">Mitä Curdien puhdistetut kädet antavat hänelle mahdollisuuden tehdä?</w:t>
      </w:r>
    </w:p>
    <w:p>
      <w:r>
        <w:rPr>
          <w:b/>
        </w:rPr>
        <w:t xml:space="preserve">Tulos</w:t>
      </w:r>
    </w:p>
    <w:p>
      <w:r>
        <w:t xml:space="preserve">Jos Curdie on vaarassa, mitä smaragdille tapahtuu?</w:t>
      </w:r>
    </w:p>
    <w:p>
      <w:r>
        <w:rPr>
          <w:b/>
        </w:rPr>
        <w:t xml:space="preserve">Tulos</w:t>
      </w:r>
    </w:p>
    <w:p>
      <w:r>
        <w:t xml:space="preserve">Mistä hänen isänsä tietäisi, jos Curdie tarvitsisi apua?</w:t>
      </w:r>
    </w:p>
    <w:p>
      <w:r>
        <w:rPr>
          <w:b/>
        </w:rPr>
        <w:t xml:space="preserve">Tulos</w:t>
      </w:r>
    </w:p>
    <w:p>
      <w:r>
        <w:t xml:space="preserve">Milloin Curdie näki vanhan prinsessan?</w:t>
      </w:r>
    </w:p>
    <w:p>
      <w:r>
        <w:rPr>
          <w:b/>
        </w:rPr>
        <w:t xml:space="preserve">Tulos</w:t>
      </w:r>
    </w:p>
    <w:p>
      <w:r>
        <w:t xml:space="preserve">Milloin Curdielle kehittyi kyky nähdä ihmisen sisälle?</w:t>
      </w:r>
    </w:p>
    <w:p>
      <w:r>
        <w:rPr>
          <w:b/>
        </w:rPr>
        <w:t xml:space="preserve">Tulos</w:t>
      </w:r>
    </w:p>
    <w:p>
      <w:r>
        <w:t xml:space="preserve">Kuka hallitsee valtakuntaa heti kun kuningas kuolee?</w:t>
      </w:r>
    </w:p>
    <w:p>
      <w:r>
        <w:rPr>
          <w:b/>
        </w:rPr>
        <w:t xml:space="preserve">Tulos</w:t>
      </w:r>
    </w:p>
    <w:p>
      <w:r>
        <w:t xml:space="preserve">Kenet Curdie tapaa ammuttuaan valkoisen kyyhkyn?</w:t>
      </w:r>
    </w:p>
    <w:p>
      <w:r>
        <w:rPr>
          <w:b/>
        </w:rPr>
        <w:t xml:space="preserve">Tulos</w:t>
      </w:r>
    </w:p>
    <w:p>
      <w:r>
        <w:t xml:space="preserve">Mitä Curdien isä sai vanhalta prinsessalta?</w:t>
      </w:r>
    </w:p>
    <w:p>
      <w:r>
        <w:rPr>
          <w:b/>
        </w:rPr>
        <w:t xml:space="preserve">Tulos</w:t>
      </w:r>
    </w:p>
    <w:p>
      <w:r>
        <w:t xml:space="preserve">Kuka auttaa Curdieta pelastamaan Irenen isän ja hänen valtakuntansa?</w:t>
      </w:r>
    </w:p>
    <w:p>
      <w:r>
        <w:rPr>
          <w:b/>
        </w:rPr>
        <w:t xml:space="preserve">Tulos</w:t>
      </w:r>
    </w:p>
    <w:p>
      <w:r>
        <w:t xml:space="preserve">Millaisen kiven vanha prinsessa antaa Curdien isälle?</w:t>
      </w:r>
    </w:p>
    <w:p>
      <w:r>
        <w:rPr>
          <w:b/>
        </w:rPr>
        <w:t xml:space="preserve">Tulos</w:t>
      </w:r>
    </w:p>
    <w:p>
      <w:r>
        <w:t xml:space="preserve">Kuka on Lina?</w:t>
      </w:r>
    </w:p>
    <w:p>
      <w:r>
        <w:rPr>
          <w:b/>
        </w:rPr>
        <w:t xml:space="preserve">Tulos</w:t>
      </w:r>
    </w:p>
    <w:p>
      <w:r>
        <w:t xml:space="preserve">Mikä sai Curdien ampuman kyyhkyn paranemaan?</w:t>
      </w:r>
    </w:p>
    <w:p>
      <w:r>
        <w:rPr>
          <w:b/>
        </w:rPr>
        <w:t xml:space="preserve">Tulos</w:t>
      </w:r>
    </w:p>
    <w:p>
      <w:r>
        <w:t xml:space="preserve">Minne vanha prinsessa on lähettänyt Curdien?</w:t>
      </w:r>
    </w:p>
    <w:p>
      <w:r>
        <w:rPr>
          <w:b/>
        </w:rPr>
        <w:t xml:space="preserve">Tulos</w:t>
      </w:r>
    </w:p>
    <w:p>
      <w:r>
        <w:t xml:space="preserve">Kuka menee Gwyntystormiin prinsessa Irenen kanssa?</w:t>
      </w:r>
    </w:p>
    <w:p>
      <w:r>
        <w:rPr>
          <w:b/>
        </w:rPr>
        <w:t xml:space="preserve">Tulos</w:t>
      </w:r>
    </w:p>
    <w:p>
      <w:r>
        <w:t xml:space="preserve">Mitä tapahtui kuninkaan palvelijoille sen jälkeen, kun tohtori otti linnan haltuunsa?</w:t>
      </w:r>
    </w:p>
    <w:p>
      <w:r>
        <w:rPr>
          <w:b/>
        </w:rPr>
        <w:t xml:space="preserve">Tulos</w:t>
      </w:r>
    </w:p>
    <w:p>
      <w:r>
        <w:t xml:space="preserve">Miksi vanha prinsessa lähetti Curdien tehtävään?</w:t>
      </w:r>
    </w:p>
    <w:p>
      <w:r>
        <w:rPr>
          <w:b/>
        </w:rPr>
        <w:t xml:space="preserve">Tulos</w:t>
      </w:r>
    </w:p>
    <w:p>
      <w:r>
        <w:t xml:space="preserve">Mikä on Curdien erikoisvoima sen jälkeen, kun hänen kätensä on poltettu?</w:t>
      </w:r>
    </w:p>
    <w:p>
      <w:r>
        <w:rPr>
          <w:b/>
        </w:rPr>
        <w:t xml:space="preserve">Tulos</w:t>
      </w:r>
    </w:p>
    <w:p>
      <w:r>
        <w:t xml:space="preserve">Mikä on Curdien suhde prinsessa Ireneen?</w:t>
      </w:r>
    </w:p>
    <w:p>
      <w:r>
        <w:rPr>
          <w:b/>
        </w:rPr>
        <w:t xml:space="preserve">Tulos</w:t>
      </w:r>
    </w:p>
    <w:p>
      <w:r>
        <w:t xml:space="preserve">Mihin vanha prinsessa naamioituu?</w:t>
      </w:r>
    </w:p>
    <w:p>
      <w:r>
        <w:rPr>
          <w:b/>
        </w:rPr>
        <w:t xml:space="preserve">Tulos</w:t>
      </w:r>
    </w:p>
    <w:p>
      <w:r>
        <w:t xml:space="preserve">Kuka peri kuningaskunnan Curdien ja Irenen kuoleman jälkeen?</w:t>
      </w:r>
    </w:p>
    <w:p>
      <w:r>
        <w:rPr>
          <w:b/>
        </w:rPr>
        <w:t xml:space="preserve">Tulos</w:t>
      </w:r>
    </w:p>
    <w:p>
      <w:r>
        <w:t xml:space="preserve">Mitä Curdie metsästää?</w:t>
      </w:r>
    </w:p>
    <w:p>
      <w:r>
        <w:rPr>
          <w:b/>
        </w:rPr>
        <w:t xml:space="preserve">Tulos</w:t>
      </w:r>
    </w:p>
    <w:p>
      <w:r>
        <w:t xml:space="preserve">Mitä vanha prinsessa tekee Curdien käsille ennen etsintää?</w:t>
      </w:r>
    </w:p>
    <w:p>
      <w:r>
        <w:rPr>
          <w:b/>
        </w:rPr>
        <w:t xml:space="preserve">Tulos</w:t>
      </w:r>
    </w:p>
    <w:p>
      <w:r>
        <w:t xml:space="preserve">Miten Curdie löytää vanhan prinsessan?</w:t>
      </w:r>
    </w:p>
    <w:p>
      <w:r>
        <w:rPr>
          <w:b/>
        </w:rPr>
        <w:t xml:space="preserve">Tulos</w:t>
      </w:r>
    </w:p>
    <w:p>
      <w:r>
        <w:t xml:space="preserve">Miksi kuningas oli niin sairas?</w:t>
      </w:r>
    </w:p>
    <w:p>
      <w:r>
        <w:rPr>
          <w:b/>
        </w:rPr>
        <w:t xml:space="preserve">Tulos</w:t>
      </w:r>
    </w:p>
    <w:p>
      <w:r>
        <w:t xml:space="preserve">Mikä tapahtuma muistutti Curdieta Irenen isoäidistä?</w:t>
      </w:r>
    </w:p>
    <w:p>
      <w:r>
        <w:rPr>
          <w:b/>
        </w:rPr>
        <w:t xml:space="preserve">Tulos</w:t>
      </w:r>
    </w:p>
    <w:p>
      <w:r>
        <w:t xml:space="preserve">Mitä Curdie saa selville kuninkaan lääkäristä?</w:t>
      </w:r>
    </w:p>
    <w:p>
      <w:r>
        <w:rPr>
          <w:b/>
        </w:rPr>
        <w:t xml:space="preserve">Tulos</w:t>
      </w:r>
    </w:p>
    <w:p>
      <w:r>
        <w:t xml:space="preserve">Kuka hoitaa kuningasta, kun hän on sairas?</w:t>
      </w:r>
    </w:p>
    <w:p>
      <w:r>
        <w:rPr>
          <w:b/>
        </w:rPr>
        <w:t xml:space="preserve">Tulos</w:t>
      </w:r>
    </w:p>
    <w:p>
      <w:r>
        <w:t xml:space="preserve">Millainen henkilö on kuninkaan lääkäri?</w:t>
      </w:r>
    </w:p>
    <w:p>
      <w:r>
        <w:rPr>
          <w:b/>
        </w:rPr>
        <w:t xml:space="preserve">Tulos</w:t>
      </w:r>
    </w:p>
    <w:p>
      <w:r>
        <w:t xml:space="preserve">Kuka toimii Curdien matkakumppanina?</w:t>
      </w:r>
    </w:p>
    <w:p>
      <w:r>
        <w:rPr>
          <w:b/>
        </w:rPr>
        <w:t xml:space="preserve">Tulos</w:t>
      </w:r>
    </w:p>
    <w:p>
      <w:r>
        <w:t xml:space="preserve">Miten kuvailisit valtakuntaa Curdien ja Irenen kuoleman jälkeen?</w:t>
      </w:r>
    </w:p>
    <w:p>
      <w:r>
        <w:rPr>
          <w:b/>
        </w:rPr>
        <w:t xml:space="preserve">Esimerkki 3.298</w:t>
      </w:r>
    </w:p>
    <w:p>
      <w:r>
        <w:t xml:space="preserve"> 1900-luvun alussa Oaklandissa asuva Martin Eden yrittää nousta köyhien proletaaristen olosuhteidensa yläpuolelle intensiivisen ja intohimoisen itsekasvatuksen avulla ja toivoo saavuttavansa paikan kirjallisessa eliitissä. Hänen tärkein motivaationsa on rakkaus Ruth Morsea kohtaan. Koska Eden on työväenluokkaisesta taustasta kotoisin oleva karkea, kouluttamaton merimies ja Morseja porvarisperhe, heidän liittonsa olisi mahdoton, ellei Eden saavuttaisi heidän varallisuutensa ja hienostuneisuutensa tasoa.Kahden vuoden ajan Eden lupaa Ruthille, että menestys tulee, mutta juuri ennen sitä Ruth menettää kärsivällisyytensä ja hylkää hänet kirjeessä sanoen: "Olisitpa vain asettunut aloillesi ... ja yrittänyt tehdä itsestäsi jotakin". Kun Eden saavuttaa kustantajien ja häntä karttaneen porvariston suosion, hän on jo kannattanut heitä ja väsynyt työstä ja vastikkeettomasta rakkaudesta. Sen sijaan, että hän nauttisi menestyksestään, hän vetäytyy hiljaiseen välinpitämättömyyteen, jota hän keskeyttää vain paheksuakseen henkisesti porvarillisen yhteiskunnan hienostuneisuutta tai lahjoittaakseen uuden varallisuutensa työläisystäville ja -perheille. Hänestä tuntui, etteivät ihmiset arvostaneet häntä itsensä tai työnsä vuoksi vaan ainoastaan maineensa vuoksi." Romaani päättyy Edenin itsemurhaan hukkumalla, mikä osaltaan vaikutti siihen, mitä tutkija Clarice Stasz kutsuu "elämäkerralliseksi myytiksi", jonka mukaan Jack Londonin oma kuolema oli itsemurha.Londonin vanhin tytär Joan kommentoi, että traagisesta lopusta huolimatta kirjaa pidetään usein "'menestystarinana' ... joka inspiroi paitsi kokonaista nuorten kirjailijoiden sukupolvea myös muita eri aloja, jotka ilman apua tai kannustusta saavuttivat tavoitteensa suuren taistelun kautta".</w:t>
      </w:r>
    </w:p>
    <w:p>
      <w:r>
        <w:rPr>
          <w:b/>
        </w:rPr>
        <w:t xml:space="preserve">Tulos</w:t>
      </w:r>
    </w:p>
    <w:p>
      <w:r>
        <w:t xml:space="preserve">Mikä on Edenin työ tarinan alussa?</w:t>
      </w:r>
    </w:p>
    <w:p>
      <w:r>
        <w:rPr>
          <w:b/>
        </w:rPr>
        <w:t xml:space="preserve">Tulos</w:t>
      </w:r>
    </w:p>
    <w:p>
      <w:r>
        <w:t xml:space="preserve">Mitä Martin lupaa Ruthille?</w:t>
      </w:r>
    </w:p>
    <w:p>
      <w:r>
        <w:rPr>
          <w:b/>
        </w:rPr>
        <w:t xml:space="preserve">Tulos</w:t>
      </w:r>
    </w:p>
    <w:p>
      <w:r>
        <w:t xml:space="preserve">Miksi Eden ja Ruth eivät voi mennä naimisiin?</w:t>
      </w:r>
    </w:p>
    <w:p>
      <w:r>
        <w:rPr>
          <w:b/>
        </w:rPr>
        <w:t xml:space="preserve">Tulos</w:t>
      </w:r>
    </w:p>
    <w:p>
      <w:r>
        <w:t xml:space="preserve">Kuinka kauan Eden lupaa Ruthille, että hän menestyy, ennen kuin tämä hylkää hänet?</w:t>
      </w:r>
    </w:p>
    <w:p>
      <w:r>
        <w:rPr>
          <w:b/>
        </w:rPr>
        <w:t xml:space="preserve">Tulos</w:t>
      </w:r>
    </w:p>
    <w:p>
      <w:r>
        <w:t xml:space="preserve">Mikä on päähenkilön nimi?</w:t>
      </w:r>
    </w:p>
    <w:p>
      <w:r>
        <w:rPr>
          <w:b/>
        </w:rPr>
        <w:t xml:space="preserve">Tulos</w:t>
      </w:r>
    </w:p>
    <w:p>
      <w:r>
        <w:t xml:space="preserve">Mitä Eden uskoi ihmisten arvostavan hänessä eniten?</w:t>
      </w:r>
    </w:p>
    <w:p>
      <w:r>
        <w:rPr>
          <w:b/>
        </w:rPr>
        <w:t xml:space="preserve">Tulos</w:t>
      </w:r>
    </w:p>
    <w:p>
      <w:r>
        <w:t xml:space="preserve">Milloin tarina tapahtuu?</w:t>
      </w:r>
    </w:p>
    <w:p>
      <w:r>
        <w:rPr>
          <w:b/>
        </w:rPr>
        <w:t xml:space="preserve">Tulos</w:t>
      </w:r>
    </w:p>
    <w:p>
      <w:r>
        <w:t xml:space="preserve">Mitä Eden tekee hankkimallaan rikkaudella?</w:t>
      </w:r>
    </w:p>
    <w:p>
      <w:r>
        <w:rPr>
          <w:b/>
        </w:rPr>
        <w:t xml:space="preserve">Tulos</w:t>
      </w:r>
    </w:p>
    <w:p>
      <w:r>
        <w:t xml:space="preserve">Mitä ammattia Martin harjoittaa?</w:t>
      </w:r>
    </w:p>
    <w:p>
      <w:r>
        <w:rPr>
          <w:b/>
        </w:rPr>
        <w:t xml:space="preserve">Tulos</w:t>
      </w:r>
    </w:p>
    <w:p>
      <w:r>
        <w:t xml:space="preserve">Miten Eden kuolee?</w:t>
      </w:r>
    </w:p>
    <w:p>
      <w:r>
        <w:rPr>
          <w:b/>
        </w:rPr>
        <w:t xml:space="preserve">Tulos</w:t>
      </w:r>
    </w:p>
    <w:p>
      <w:r>
        <w:t xml:space="preserve">Miksi Eden alkaa paheksua porvaristoa, vaikka hänestä itsestään tulee varakas yhteiskunnan jäsen?</w:t>
      </w:r>
    </w:p>
    <w:p>
      <w:r>
        <w:rPr>
          <w:b/>
        </w:rPr>
        <w:t xml:space="preserve">Tulos</w:t>
      </w:r>
    </w:p>
    <w:p>
      <w:r>
        <w:t xml:space="preserve">Kuinka kauan kestää, ennen kuin Ruth kyllästyy odottamaan Martinin menestystä?</w:t>
      </w:r>
    </w:p>
    <w:p>
      <w:r>
        <w:rPr>
          <w:b/>
        </w:rPr>
        <w:t xml:space="preserve">Tulos</w:t>
      </w:r>
    </w:p>
    <w:p>
      <w:r>
        <w:t xml:space="preserve">Miksi Edenin ja Ruutin liitto olisi ollut mahdoton?</w:t>
      </w:r>
    </w:p>
    <w:p>
      <w:r>
        <w:rPr>
          <w:b/>
        </w:rPr>
        <w:t xml:space="preserve">Tulos</w:t>
      </w:r>
    </w:p>
    <w:p>
      <w:r>
        <w:t xml:space="preserve">Mitä Martin tekee varallisuudellaan?</w:t>
      </w:r>
    </w:p>
    <w:p>
      <w:r>
        <w:rPr>
          <w:b/>
        </w:rPr>
        <w:t xml:space="preserve">Tulos</w:t>
      </w:r>
    </w:p>
    <w:p>
      <w:r>
        <w:t xml:space="preserve">Miksi Ruut hylkää Eedenin?</w:t>
      </w:r>
    </w:p>
    <w:p>
      <w:r>
        <w:rPr>
          <w:b/>
        </w:rPr>
        <w:t xml:space="preserve">Tulos</w:t>
      </w:r>
    </w:p>
    <w:p>
      <w:r>
        <w:t xml:space="preserve">Minkä vuoksi Eden luulee ihmisten arvostavan häntä?</w:t>
      </w:r>
    </w:p>
    <w:p>
      <w:r>
        <w:rPr>
          <w:b/>
        </w:rPr>
        <w:t xml:space="preserve">Tulos</w:t>
      </w:r>
    </w:p>
    <w:p>
      <w:r>
        <w:t xml:space="preserve">Keneen Martin on rakastunut?</w:t>
      </w:r>
    </w:p>
    <w:p>
      <w:r>
        <w:rPr>
          <w:b/>
        </w:rPr>
        <w:t xml:space="preserve">Tulos</w:t>
      </w:r>
    </w:p>
    <w:p>
      <w:r>
        <w:t xml:space="preserve">Missä tarina tapahtuu?</w:t>
      </w:r>
    </w:p>
    <w:p>
      <w:r>
        <w:rPr>
          <w:b/>
        </w:rPr>
        <w:t xml:space="preserve">Tulos</w:t>
      </w:r>
    </w:p>
    <w:p>
      <w:r>
        <w:t xml:space="preserve">Miten Eden suhtautuu porvaristoon, kun kustantajat ovat hyväksyneet hänet?</w:t>
      </w:r>
    </w:p>
    <w:p>
      <w:r>
        <w:rPr>
          <w:b/>
        </w:rPr>
        <w:t xml:space="preserve">Tulos</w:t>
      </w:r>
    </w:p>
    <w:p>
      <w:r>
        <w:t xml:space="preserve">Mikä oli Martinin aiempi ammatti?</w:t>
      </w:r>
    </w:p>
    <w:p>
      <w:r>
        <w:rPr>
          <w:b/>
        </w:rPr>
        <w:t xml:space="preserve">Tulos</w:t>
      </w:r>
    </w:p>
    <w:p>
      <w:r>
        <w:t xml:space="preserve">Mikä on Edenin ensisijainen motiivi kouluttautua ja kehittää itseään?</w:t>
      </w:r>
    </w:p>
    <w:p>
      <w:r>
        <w:rPr>
          <w:b/>
        </w:rPr>
        <w:t xml:space="preserve">Tulos</w:t>
      </w:r>
    </w:p>
    <w:p>
      <w:r>
        <w:t xml:space="preserve">Mitä Ruth kirjoittaa hylkäyskirjeessään toivovansa Edenin tehneen?</w:t>
      </w:r>
    </w:p>
    <w:p>
      <w:r>
        <w:rPr>
          <w:b/>
        </w:rPr>
        <w:t xml:space="preserve">Tulos</w:t>
      </w:r>
    </w:p>
    <w:p>
      <w:r>
        <w:t xml:space="preserve">Miten Ruut hylkää Eedenin?</w:t>
      </w:r>
    </w:p>
    <w:p>
      <w:r>
        <w:rPr>
          <w:b/>
        </w:rPr>
        <w:t xml:space="preserve">Tulos</w:t>
      </w:r>
    </w:p>
    <w:p>
      <w:r>
        <w:t xml:space="preserve">Miten Eden suhtautuu emotionaalisesti vaurastumiseen?</w:t>
      </w:r>
    </w:p>
    <w:p>
      <w:r>
        <w:rPr>
          <w:b/>
        </w:rPr>
        <w:t xml:space="preserve">Tulos</w:t>
      </w:r>
    </w:p>
    <w:p>
      <w:r>
        <w:t xml:space="preserve">Mitä Martinille tapahtuu tarinan lopussa?</w:t>
      </w:r>
    </w:p>
    <w:p>
      <w:r>
        <w:rPr>
          <w:b/>
        </w:rPr>
        <w:t xml:space="preserve">Tulos</w:t>
      </w:r>
    </w:p>
    <w:p>
      <w:r>
        <w:t xml:space="preserve">Mitä Eden tekee usein varallisuudellaan?</w:t>
      </w:r>
    </w:p>
    <w:p>
      <w:r>
        <w:rPr>
          <w:b/>
        </w:rPr>
        <w:t xml:space="preserve">Tulos</w:t>
      </w:r>
    </w:p>
    <w:p>
      <w:r>
        <w:t xml:space="preserve">Mikä oli Edenin ammatti ennen kuin hän kouluttautui?</w:t>
      </w:r>
    </w:p>
    <w:p>
      <w:r>
        <w:rPr>
          <w:b/>
        </w:rPr>
        <w:t xml:space="preserve">Esimerkki 3.299</w:t>
      </w:r>
    </w:p>
    <w:p>
      <w:r>
        <w:t xml:space="preserve"> Will Turnerin ja Elizabeth Swannin häät keskeyttää Itä-Intian kauppakomppanian lordi Cutler Beckett, jolla on pidätysmääräys pariskunnasta sekä kommodori James Norringtonista, koska hän on antanut kapteeni Jack Sparrow'n paeta teloitusta. Norringtonin olinpaikka on epävarma, sillä hän erosi tehtävästään sen jälkeen, kun hänen pakkomielteinen Sparrow'n jahtaamisensa johti siihen, että laivaston lippulaiva HMS Dauntless tuhoutui taifuunissa. Elizabeth on vangittuna, mutta Beckett lupaa vapauttaa hänet, jos Will löytää Jackin ja tuo Beckettille Jackin taikakompassin, joka osoittaa sinne, mitä haltija eniten haluaa. Pian tämän jälkeen kuvernööri Swann yrittää paeta Port Royalista Elizabethin kanssa, mutta jää kiinni. Elizabeth neuvottelee Beckettin kanssa, että hän pääsee pakenemaan ja etsimään kompassin itse, ja hän piiloutuu skotlantilaiselle kauppalaivalle Edinburgh Traderille. mustalla helmellä Jack tapaa Willin isän Bootstrap Billin, joka paljastaa olevansa miehistön jäsen lentävällä hollantilaisella, jonka kapteeni on Davy Jones, jonka kanssa Jack oli aiemmin tehnyt sopimuksen helmen nostamisesta syvyyksistä. Jackin on liityttävä Jonesin miehistöön tai joutua Davy Jonesin kaappiin, jonne hirviömäinen Kraken raahaa hänet. Will löytää Jackin miehistön lopulta kannibaalien hallitsemalta saarelta, jolta Jackia jumalana palvovat kannibaalit pakenevat. Miehistö tapaa voodoo-papitar Tia Dalman (Naomie Harris), joka kertoo heille, että Jonesin heikkous on hänen sydämensä, joka on lukittuna Kuolleen miehen arkkuun. Hollantilaisen paikallistamisen jälkeen Will joutuu palvelukseen, kun taas Jones lähettää Jackin tuomaan hänelle sata sielua, jotta hänen verivelkansa voidaan maksaa. Hollantilaisella Will tapaa isänsä ja saa tietää, että arkun avain on Jonesin hallussa. Pelattuaan valheellista noppapeliä Davy Jonesia vastaan Bootstrap auttaa Williä pakenemaan avaimen kanssa, mutta Jones lähettää Krakenin peräänsä ja upottaa Edinburgh Trader -aluksen.Tortugalla Jack palkkaa uuden miehistön, johon kuuluvat Elizabeth ja Norrington, joka on nyt juoppo. Kaikki osapuolet saapuvat Isla Crucesille, jonne arkku on haudattu, mutta Jackin, Willin ja Norringtonin välille syttyy kolmen osapuolen miekkataistelu, sillä kaikki haluavat sydämen omiin tavoitteisiinsa: Jack haluaa kutsua Krakenin pois, Will haluaa pelastaa isänsä ja Norrington haluaa saada elämänsä takaisin. Kaaoksessa Jack saa Jonesin sydämen ja piilottaa sen multapurkkiin, mutta Norrington varastaa sydämen salaa ja pakenee teeskennellen houkuttelevansa hollantilaisen miehistön pois. Jones hyökkää Krakenin kanssa Pearlin kimppuun, joka ahmii suurimman osan miehistöstä ja tuhoaa yhtä lukuun ottamatta kaikki Pearlin pelastusveneet, mutta hetkeksi paennut Jack palaa takaisin ja haavoittaa sitä räjähteitä sisältävällä verkolla. jack käskee eloonjääneitä hylkäämään laivan, mutta Elizabeth kahlitsee hänet maston mankeliin, jotta miehistö voi paeta Krakenia. Jack onnistuu vapautumaan, mutta Kraken raahaa hänet merenpohjaan. Jones huomaa, että hänen sydämensä puuttuu, ja raivostuu. Port Royalissa Norrington lähestyy Beckettiä ja antaa hänelle Jackille tarkoitetun sydämen ja kauppakirjan, jolloin tämä pääsee takaisin laivastoon ja Beckett saa Davy Jonesin ja meret hallintaansa. Pearlin miehistö hakeutuu Tia Dalman luo suojaan, jossa he kaikki sopivat pelastavansa Jackin. Tia Dalma esittelee kapteenin, joka johtaa heitä: henkiin herätetyn kapteeni Barbossan. jälkilähdön kohtauksessa kannibalistinen heimo palvoo nyt koiraa Jackin sijasta.</w:t>
      </w:r>
    </w:p>
    <w:p>
      <w:r>
        <w:rPr>
          <w:b/>
        </w:rPr>
        <w:t xml:space="preserve">Tulos</w:t>
      </w:r>
    </w:p>
    <w:p>
      <w:r>
        <w:t xml:space="preserve">Kuinka moni joutuu miekkataisteluun Isla Crucesilla?</w:t>
      </w:r>
    </w:p>
    <w:p>
      <w:r>
        <w:rPr>
          <w:b/>
        </w:rPr>
        <w:t xml:space="preserve">Tulos</w:t>
      </w:r>
    </w:p>
    <w:p>
      <w:r>
        <w:t xml:space="preserve">Mihin Jack kätkee sydämen?</w:t>
      </w:r>
    </w:p>
    <w:p>
      <w:r>
        <w:rPr>
          <w:b/>
        </w:rPr>
        <w:t xml:space="preserve">Tulos</w:t>
      </w:r>
    </w:p>
    <w:p>
      <w:r>
        <w:t xml:space="preserve">Minne Elizabeth piiloutuu, kun Beckett päästää hänet pakoon?</w:t>
      </w:r>
    </w:p>
    <w:p>
      <w:r>
        <w:rPr>
          <w:b/>
        </w:rPr>
        <w:t xml:space="preserve">Tulos</w:t>
      </w:r>
    </w:p>
    <w:p>
      <w:r>
        <w:t xml:space="preserve">Kuka on Willin isä?</w:t>
      </w:r>
    </w:p>
    <w:p>
      <w:r>
        <w:rPr>
          <w:b/>
        </w:rPr>
        <w:t xml:space="preserve">Tulos</w:t>
      </w:r>
    </w:p>
    <w:p>
      <w:r>
        <w:t xml:space="preserve">Missä Jack Sparrow ja Bootstrap Bill tapaavat jälleen?</w:t>
      </w:r>
    </w:p>
    <w:p>
      <w:r>
        <w:rPr>
          <w:b/>
        </w:rPr>
        <w:t xml:space="preserve">Tulos</w:t>
      </w:r>
    </w:p>
    <w:p>
      <w:r>
        <w:t xml:space="preserve">Kuka uppoaa Krakenin mukana?</w:t>
      </w:r>
    </w:p>
    <w:p>
      <w:r>
        <w:rPr>
          <w:b/>
        </w:rPr>
        <w:t xml:space="preserve">Tulos</w:t>
      </w:r>
    </w:p>
    <w:p>
      <w:r>
        <w:t xml:space="preserve">Miksi lordi Cutler Beckett keskeyttää Willin ja Elizabethin häät?</w:t>
      </w:r>
    </w:p>
    <w:p>
      <w:r>
        <w:rPr>
          <w:b/>
        </w:rPr>
        <w:t xml:space="preserve">Tulos</w:t>
      </w:r>
    </w:p>
    <w:p>
      <w:r>
        <w:t xml:space="preserve">Miten Jack kohtaa kuolemansa?</w:t>
      </w:r>
    </w:p>
    <w:p>
      <w:r>
        <w:rPr>
          <w:b/>
        </w:rPr>
        <w:t xml:space="preserve">Tulos</w:t>
      </w:r>
    </w:p>
    <w:p>
      <w:r>
        <w:t xml:space="preserve">Kuka on Bootstrap Bill?</w:t>
      </w:r>
    </w:p>
    <w:p>
      <w:r>
        <w:rPr>
          <w:b/>
        </w:rPr>
        <w:t xml:space="preserve">Tulos</w:t>
      </w:r>
    </w:p>
    <w:p>
      <w:r>
        <w:t xml:space="preserve">Mitä lordi Cutler Beckett haluaa omistaa?</w:t>
      </w:r>
    </w:p>
    <w:p>
      <w:r>
        <w:rPr>
          <w:b/>
        </w:rPr>
        <w:t xml:space="preserve">Tulos</w:t>
      </w:r>
    </w:p>
    <w:p>
      <w:r>
        <w:t xml:space="preserve">Mikä on Edinburgh Trader?</w:t>
      </w:r>
    </w:p>
    <w:p>
      <w:r>
        <w:rPr>
          <w:b/>
        </w:rPr>
        <w:t xml:space="preserve">Tulos</w:t>
      </w:r>
    </w:p>
    <w:p>
      <w:r>
        <w:t xml:space="preserve">Miksi kommodori James Norringtonista oli pidätysmääräys?</w:t>
      </w:r>
    </w:p>
    <w:p>
      <w:r>
        <w:rPr>
          <w:b/>
        </w:rPr>
        <w:t xml:space="preserve">Tulos</w:t>
      </w:r>
    </w:p>
    <w:p>
      <w:r>
        <w:t xml:space="preserve">Mihin Elizabeth sitoo Jackin, jotta Krakenin miehistö voi paeta?</w:t>
      </w:r>
    </w:p>
    <w:p>
      <w:r>
        <w:rPr>
          <w:b/>
        </w:rPr>
        <w:t xml:space="preserve">Tulos</w:t>
      </w:r>
    </w:p>
    <w:p>
      <w:r>
        <w:t xml:space="preserve">Mitä rangaistusta Jack Sparrow oli paennut?</w:t>
      </w:r>
    </w:p>
    <w:p>
      <w:r>
        <w:rPr>
          <w:b/>
        </w:rPr>
        <w:t xml:space="preserve">Tulos</w:t>
      </w:r>
    </w:p>
    <w:p>
      <w:r>
        <w:t xml:space="preserve">Missä Jonesin sydän sijaitsee Tia Dalman mukaan?</w:t>
      </w:r>
    </w:p>
    <w:p>
      <w:r>
        <w:rPr>
          <w:b/>
        </w:rPr>
        <w:t xml:space="preserve">Tulos</w:t>
      </w:r>
    </w:p>
    <w:p>
      <w:r>
        <w:t xml:space="preserve">Missä Jack tapaa Bootstrap Billin?</w:t>
      </w:r>
    </w:p>
    <w:p>
      <w:r>
        <w:rPr>
          <w:b/>
        </w:rPr>
        <w:t xml:space="preserve">Tulos</w:t>
      </w:r>
    </w:p>
    <w:p>
      <w:r>
        <w:t xml:space="preserve">Mikä on Tia Dalma?</w:t>
      </w:r>
    </w:p>
    <w:p>
      <w:r>
        <w:rPr>
          <w:b/>
        </w:rPr>
        <w:t xml:space="preserve">Tulos</w:t>
      </w:r>
    </w:p>
    <w:p>
      <w:r>
        <w:t xml:space="preserve">Mitä Norrington antaa Beckettille?</w:t>
      </w:r>
    </w:p>
    <w:p>
      <w:r>
        <w:rPr>
          <w:b/>
        </w:rPr>
        <w:t xml:space="preserve">Tulos</w:t>
      </w:r>
    </w:p>
    <w:p>
      <w:r>
        <w:t xml:space="preserve">Mitä Will ja Elizabeth valmistautuvat tekemään, kun heille annetaan pidätysmääräys?</w:t>
      </w:r>
    </w:p>
    <w:p>
      <w:r>
        <w:rPr>
          <w:b/>
        </w:rPr>
        <w:t xml:space="preserve">Tulos</w:t>
      </w:r>
    </w:p>
    <w:p>
      <w:r>
        <w:t xml:space="preserve">Mitä Elizabeth tekee Jackille, jotta miehistö voi paeta krackenilta?</w:t>
      </w:r>
    </w:p>
    <w:p>
      <w:r>
        <w:rPr>
          <w:b/>
        </w:rPr>
        <w:t xml:space="preserve">Tulos</w:t>
      </w:r>
    </w:p>
    <w:p>
      <w:r>
        <w:t xml:space="preserve">Mitä Kuolleen arkussa on?</w:t>
      </w:r>
    </w:p>
    <w:p>
      <w:r>
        <w:rPr>
          <w:b/>
        </w:rPr>
        <w:t xml:space="preserve">Tulos</w:t>
      </w:r>
    </w:p>
    <w:p>
      <w:r>
        <w:t xml:space="preserve">Miten Norrington pääsee takaisin laivastoon?</w:t>
      </w:r>
    </w:p>
    <w:p>
      <w:r>
        <w:rPr>
          <w:b/>
        </w:rPr>
        <w:t xml:space="preserve">Tulos</w:t>
      </w:r>
    </w:p>
    <w:p>
      <w:r>
        <w:t xml:space="preserve">Kuka on Flying Dutchmanin kapteeni?</w:t>
      </w:r>
    </w:p>
    <w:p>
      <w:r>
        <w:rPr>
          <w:b/>
        </w:rPr>
        <w:t xml:space="preserve">Tulos</w:t>
      </w:r>
    </w:p>
    <w:p>
      <w:r>
        <w:t xml:space="preserve">Mitä kannibaalit palvovat Jackin sijasta tarinan lopussa?</w:t>
      </w:r>
    </w:p>
    <w:p>
      <w:r>
        <w:rPr>
          <w:b/>
        </w:rPr>
        <w:t xml:space="preserve">Tulos</w:t>
      </w:r>
    </w:p>
    <w:p>
      <w:r>
        <w:t xml:space="preserve">Kuka antaa Willille ja Elizabethille pidätysmääräyksen?</w:t>
      </w:r>
    </w:p>
    <w:p>
      <w:r>
        <w:rPr>
          <w:b/>
        </w:rPr>
        <w:t xml:space="preserve">Tulos</w:t>
      </w:r>
    </w:p>
    <w:p>
      <w:r>
        <w:t xml:space="preserve">Kenen Elizabeth ja Will muka päästivät pakenemaan teloitusta?</w:t>
      </w:r>
    </w:p>
    <w:p>
      <w:r>
        <w:rPr>
          <w:b/>
        </w:rPr>
        <w:t xml:space="preserve">Tulos</w:t>
      </w:r>
    </w:p>
    <w:p>
      <w:r>
        <w:t xml:space="preserve">Mitä Willin on tehtävä saadakseen Elizabethin ulos vankilasta?</w:t>
      </w:r>
    </w:p>
    <w:p>
      <w:r>
        <w:rPr>
          <w:b/>
        </w:rPr>
        <w:t xml:space="preserve">Tulos</w:t>
      </w:r>
    </w:p>
    <w:p>
      <w:r>
        <w:t xml:space="preserve">Jackin miehistö on saarella, jota hallitsee kuka?</w:t>
      </w:r>
    </w:p>
    <w:p>
      <w:r>
        <w:rPr>
          <w:b/>
        </w:rPr>
        <w:t xml:space="preserve">Tulos</w:t>
      </w:r>
    </w:p>
    <w:p>
      <w:r>
        <w:t xml:space="preserve">Mitä HMS Dauntlessille tapahtui?</w:t>
      </w:r>
    </w:p>
    <w:p>
      <w:r>
        <w:rPr>
          <w:b/>
        </w:rPr>
        <w:t xml:space="preserve">Tulos</w:t>
      </w:r>
    </w:p>
    <w:p>
      <w:r>
        <w:t xml:space="preserve">Mitä tapahtui HMS Dauntless -alukselle?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docId:6CB49B2AB4BB871E98498EE14523643C</keywords>
  <dc:description>generated by python-docx</dc:description>
  <lastModifiedBy/>
  <revision>1</revision>
  <dcterms:created xsi:type="dcterms:W3CDTF">2013-12-23T23:15:00.0000000Z</dcterms:created>
  <dcterms:modified xsi:type="dcterms:W3CDTF">2013-12-23T23:15:00.0000000Z</dcterms:modified>
  <category/>
</coreProperties>
</file>