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7.4066</w:t>
      </w:r>
    </w:p>
    <w:p>
      <w:r>
        <w:t xml:space="preserve">Lause1: Nina halusi rullalautailla. Lause2: Mutta hän ei tuntenut muita tyttöjä, jotka olisivat opettaneet häntä! Lause3: Niinpä hän osti oman rullalautansa. Lause4: Hän alkoi luistella yksin, hitaasti.</w:t>
      </w:r>
    </w:p>
    <w:p>
      <w:r>
        <w:rPr>
          <w:b/>
        </w:rPr>
        <w:t xml:space="preserve">Tulos</w:t>
      </w:r>
    </w:p>
    <w:p>
      <w:r>
        <w:t xml:space="preserve">5, Ajan myötä hänestä tuli todella hyvä.</w:t>
      </w:r>
    </w:p>
    <w:p>
      <w:r>
        <w:rPr>
          <w:b/>
        </w:rPr>
        <w:t xml:space="preserve">Esimerkki 7.4067</w:t>
      </w:r>
    </w:p>
    <w:p>
      <w:r>
        <w:t xml:space="preserve">Lause1: Mutta hän ei tuntenut muita tyttöjä, jotka olisivat voineet opettaa häntä! Lause2: Niinpä hän osti oman rullalautansa. Lause3: Hän alkoi luistella yksin, hitaasti. Lause4: Ajan myötä hänestä tuli todella hyvä.</w:t>
      </w:r>
    </w:p>
    <w:p>
      <w:r>
        <w:rPr>
          <w:b/>
        </w:rPr>
        <w:t xml:space="preserve">Tulos</w:t>
      </w:r>
    </w:p>
    <w:p>
      <w:r>
        <w:t xml:space="preserve">1, Nina halusi rullalautailla.</w:t>
      </w:r>
    </w:p>
    <w:p>
      <w:r>
        <w:rPr>
          <w:b/>
        </w:rPr>
        <w:t xml:space="preserve">Esimerkki 7.4068</w:t>
      </w:r>
    </w:p>
    <w:p>
      <w:r>
        <w:t xml:space="preserve">Lause1: Hän yritti aina tehdä temppuja perheelleen. Lause2: Hän yritti vetää jäniksen hatustaan jonain päivänä. Lause3: Mutta hattu repesi ja jänis putosi sen läpi. Lause4: Ja niin Sal luopui taikomisesta.</w:t>
      </w:r>
    </w:p>
    <w:p>
      <w:r>
        <w:rPr>
          <w:b/>
        </w:rPr>
        <w:t xml:space="preserve">Tulos</w:t>
      </w:r>
    </w:p>
    <w:p>
      <w:r>
        <w:t xml:space="preserve">1, Sal piti taikuudesta.</w:t>
      </w:r>
    </w:p>
    <w:p>
      <w:r>
        <w:rPr>
          <w:b/>
        </w:rPr>
        <w:t xml:space="preserve">Esimerkki 7.4069</w:t>
      </w:r>
    </w:p>
    <w:p>
      <w:r>
        <w:t xml:space="preserve">Lause1: Sal piti taikuudesta. Lause2: Hän yritti aina tehdä temppuja perheelleen. Lause3: Hän yritti vetää jäniksen hatustaan yhtenä päivänä. Lause4: Mutta hattu repesi ja jänis putosi sen läpi.</w:t>
      </w:r>
    </w:p>
    <w:p>
      <w:r>
        <w:rPr>
          <w:b/>
        </w:rPr>
        <w:t xml:space="preserve">Tulos</w:t>
      </w:r>
    </w:p>
    <w:p>
      <w:r>
        <w:t xml:space="preserve">5, Ja näin Sal luopui taikuudesta.</w:t>
      </w:r>
    </w:p>
    <w:p>
      <w:r>
        <w:rPr>
          <w:b/>
        </w:rPr>
        <w:t xml:space="preserve">Esimerkki 7.4070</w:t>
      </w:r>
    </w:p>
    <w:p>
      <w:r>
        <w:t xml:space="preserve">Lause1: Lisa halusi tehdä kakun. Lause2: Kakku: Sen jälkeen kun hän oli mennyt ostamaan ainekset. Lause3: Hän päätti tehdä suklaakakun. Lause4: Lisa rakasti leipomista.</w:t>
      </w:r>
    </w:p>
    <w:p>
      <w:r>
        <w:rPr>
          <w:b/>
        </w:rPr>
        <w:t xml:space="preserve">Tulos</w:t>
      </w:r>
    </w:p>
    <w:p>
      <w:r>
        <w:t xml:space="preserve">2, Ensin hänen oli päätettävä, millaisen kakun hän halusi leipoa.</w:t>
      </w:r>
    </w:p>
    <w:p>
      <w:r>
        <w:rPr>
          <w:b/>
        </w:rPr>
        <w:t xml:space="preserve">Esimerkki 7.4071</w:t>
      </w:r>
    </w:p>
    <w:p>
      <w:r>
        <w:t xml:space="preserve">Lause1: Lisa halusi tehdä kakun. Lause2: Hän joutui ensin päättämään, millaisen kakun hän halusi leipoa. Lause3: Sen jälkeen hänen piti mennä ostamaan ainekset. Lause4: Hän päätti tehdä suklaakakun.</w:t>
      </w:r>
    </w:p>
    <w:p>
      <w:r>
        <w:rPr>
          <w:b/>
        </w:rPr>
        <w:t xml:space="preserve">Tulos</w:t>
      </w:r>
    </w:p>
    <w:p>
      <w:r>
        <w:t xml:space="preserve">5, Lisa rakasti leipomista.</w:t>
      </w:r>
    </w:p>
    <w:p>
      <w:r>
        <w:rPr>
          <w:b/>
        </w:rPr>
        <w:t xml:space="preserve">Esimerkki 7.4072</w:t>
      </w:r>
    </w:p>
    <w:p>
      <w:r>
        <w:t xml:space="preserve">Lause1: Lisa halusi tehdä kakun. Lause2: Hän joutui ensin päättämään, millaisen kakun hän halusi leipoa. Lause3: Hän päätti tehdä suklaakakun. Lause4: Lisa rakasti leipomista.</w:t>
      </w:r>
    </w:p>
    <w:p>
      <w:r>
        <w:rPr>
          <w:b/>
        </w:rPr>
        <w:t xml:space="preserve">Tulos</w:t>
      </w:r>
    </w:p>
    <w:p>
      <w:r>
        <w:t xml:space="preserve">3, Sen jälkeen, kun hänen oli mentävä ostamaan ainekset.</w:t>
      </w:r>
    </w:p>
    <w:p>
      <w:r>
        <w:rPr>
          <w:b/>
        </w:rPr>
        <w:t xml:space="preserve">Esimerkki 7.4073</w:t>
      </w:r>
    </w:p>
    <w:p>
      <w:r>
        <w:t xml:space="preserve">Lause1: Javier huomasi aina, että lapset pelasivat käsipalloa hänen talonsa lähellä. Lause2: Hän halusi liittyä heidän seuraansa, mutta häntä pelotti. Lause3: Eräänä päivänä hän keräsi rohkeutta pelata käsipalloa heidän kanssaan. Lause4: Javier alkoi pelata käsipalloa heidän kanssaan säännöllisesti.</w:t>
      </w:r>
    </w:p>
    <w:p>
      <w:r>
        <w:rPr>
          <w:b/>
        </w:rPr>
        <w:t xml:space="preserve">Tulos</w:t>
      </w:r>
    </w:p>
    <w:p>
      <w:r>
        <w:t xml:space="preserve">4, Hän huomasi, että he olivat itse asiassa erittäin mukavia.</w:t>
      </w:r>
    </w:p>
    <w:p>
      <w:r>
        <w:rPr>
          <w:b/>
        </w:rPr>
        <w:t xml:space="preserve">Esimerkki 7.4074</w:t>
      </w:r>
    </w:p>
    <w:p>
      <w:r>
        <w:t xml:space="preserve">Lause1: Mim ajoi valtatietä pitkin pahassa lumimyrskyssä. Lause2: Lunta oli niin paljon, että Mim pysäytti autonsa. Lause3: Hän huomasi, että muut ihmiset tekivät samoin. Lause4: Hän haki takapenkiltä pelastuspeiton ja söi välipalaa.</w:t>
      </w:r>
    </w:p>
    <w:p>
      <w:r>
        <w:rPr>
          <w:b/>
        </w:rPr>
        <w:t xml:space="preserve">Tulos</w:t>
      </w:r>
    </w:p>
    <w:p>
      <w:r>
        <w:t xml:space="preserve">5, Lopulta lumi lakkasi satamasta.</w:t>
      </w:r>
    </w:p>
    <w:p>
      <w:r>
        <w:rPr>
          <w:b/>
        </w:rPr>
        <w:t xml:space="preserve">Esimerkki 7.4075</w:t>
      </w:r>
    </w:p>
    <w:p>
      <w:r>
        <w:t xml:space="preserve">Lause1: Eilen anoppi soitti ja halusi lähteä johonkin kauppaan. Lause2: Hän haki minut puoli viideltä, ja lähdimme ulos. Lause3: Missään kaupassa ei ollut mitään hyvää ostettavaa. Lause4: Lähdimme kotiin ostamatta mitään.</w:t>
      </w:r>
    </w:p>
    <w:p>
      <w:r>
        <w:rPr>
          <w:b/>
        </w:rPr>
        <w:t xml:space="preserve">Tulos</w:t>
      </w:r>
    </w:p>
    <w:p>
      <w:r>
        <w:t xml:space="preserve">3, Kävimme kaupassa toisensa jälkeen etsimässä hyviä tarjouksia.</w:t>
      </w:r>
    </w:p>
    <w:p>
      <w:r>
        <w:rPr>
          <w:b/>
        </w:rPr>
        <w:t xml:space="preserve">Esimerkki 7.4076</w:t>
      </w:r>
    </w:p>
    <w:p>
      <w:r>
        <w:t xml:space="preserve">Lause1: Eilen anoppi soitti ja halusi lähteä johonkin kauppaan. Lause2: Hän haki minut puoli viideltä, ja lähdimme ulos. Lause3: Kävimme kaupassa toisensa jälkeen etsimässä hyviä tarjouksia. Lause4: Missään kaupassa ei ollut mitään hyvää ostettavaa.</w:t>
      </w:r>
    </w:p>
    <w:p>
      <w:r>
        <w:rPr>
          <w:b/>
        </w:rPr>
        <w:t xml:space="preserve">Tulos</w:t>
      </w:r>
    </w:p>
    <w:p>
      <w:r>
        <w:t xml:space="preserve">5, Menimme kotiin ostamatta mitään.</w:t>
      </w:r>
    </w:p>
    <w:p>
      <w:r>
        <w:rPr>
          <w:b/>
        </w:rPr>
        <w:t xml:space="preserve">Esimerkki 7.4077</w:t>
      </w:r>
    </w:p>
    <w:p>
      <w:r>
        <w:t xml:space="preserve">Lause1: Betsy juoksi kaikkialle, minne hän meni. Lause2: Hän juoksi kouluun, kun se tapahtui. Lause3: Hän kompastui ja lensi useita metrejä. Lause4: Hän mursi kätensä useaan paikkaan.</w:t>
      </w:r>
    </w:p>
    <w:p>
      <w:r>
        <w:rPr>
          <w:b/>
        </w:rPr>
        <w:t xml:space="preserve">Tulos</w:t>
      </w:r>
    </w:p>
    <w:p>
      <w:r>
        <w:t xml:space="preserve">5, Betsy oli vietävä sairaalaan kipsin kiinnittämistä varten.</w:t>
      </w:r>
    </w:p>
    <w:p>
      <w:r>
        <w:rPr>
          <w:b/>
        </w:rPr>
        <w:t xml:space="preserve">Esimerkki 7.4078</w:t>
      </w:r>
    </w:p>
    <w:p>
      <w:r>
        <w:t xml:space="preserve">Lause1: Betsy juoksi kaikkialle, minne hän meni. Lause2: Hän juoksi kouluun, kun se tapahtui. Lause3: Hän mursi kätensä useaan paikkaan. Lause4: Betsy piti viedä sairaalaan kipsin laittamista varten.</w:t>
      </w:r>
    </w:p>
    <w:p>
      <w:r>
        <w:rPr>
          <w:b/>
        </w:rPr>
        <w:t xml:space="preserve">Tulos</w:t>
      </w:r>
    </w:p>
    <w:p>
      <w:r>
        <w:t xml:space="preserve">3, Hän kompastui ja lensi useita metrejä.</w:t>
      </w:r>
    </w:p>
    <w:p>
      <w:r>
        <w:rPr>
          <w:b/>
        </w:rPr>
        <w:t xml:space="preserve">Esimerkki 7.4079</w:t>
      </w:r>
    </w:p>
    <w:p>
      <w:r>
        <w:t xml:space="preserve">Lause1: Betsy juoksi kaikkialle, minne hän meni. Lause2: Hän juoksi kouluun, kun se tapahtui. Lause3: Hän kompastui ja lensi useita metrejä. Lause4: Betsy piti viedä sairaalaan kipsin laittamista varten.</w:t>
      </w:r>
    </w:p>
    <w:p>
      <w:r>
        <w:rPr>
          <w:b/>
        </w:rPr>
        <w:t xml:space="preserve">Tulos</w:t>
      </w:r>
    </w:p>
    <w:p>
      <w:r>
        <w:t xml:space="preserve">4, Hän mursi kätensä useista kohdista.</w:t>
      </w:r>
    </w:p>
    <w:p>
      <w:r>
        <w:rPr>
          <w:b/>
        </w:rPr>
        <w:t xml:space="preserve">Esimerkki 7.4080</w:t>
      </w:r>
    </w:p>
    <w:p>
      <w:r>
        <w:t xml:space="preserve">Lause1: Sarah kammoksui keinuja, kun hän kasvoi. Lause2: Hän itki joka kerta, kun hän meni leikkipuistoon. Lause3: Viime viikolla hän vihdoin yritti keinua ensimmäistä kertaa vuosiin. Lause4: Hänen pelkonsa suli pois, kun hän keinui.</w:t>
      </w:r>
    </w:p>
    <w:p>
      <w:r>
        <w:rPr>
          <w:b/>
        </w:rPr>
        <w:t xml:space="preserve">Tulos</w:t>
      </w:r>
    </w:p>
    <w:p>
      <w:r>
        <w:t xml:space="preserve">4, Hän piti siitä niin paljon, että hän heilui tunnin ajan.</w:t>
      </w:r>
    </w:p>
    <w:p>
      <w:r>
        <w:rPr>
          <w:b/>
        </w:rPr>
        <w:t xml:space="preserve">Esimerkki 7.4081</w:t>
      </w:r>
    </w:p>
    <w:p>
      <w:r>
        <w:t xml:space="preserve">Lause1: Malamuutti haisteli aina liukumäkeä kävellessään. Lause2: Omistaja ulkoilutti sen eräänä päivänä laiturille. Lause3: Se pelkäsi liukua alas. Lause4: Ne jatkoivat tätä joka päivä kävelyllä.</w:t>
      </w:r>
    </w:p>
    <w:p>
      <w:r>
        <w:rPr>
          <w:b/>
        </w:rPr>
        <w:t xml:space="preserve">Tulos</w:t>
      </w:r>
    </w:p>
    <w:p>
      <w:r>
        <w:t xml:space="preserve">5, Malamuutti yritti lopulta liukua alas liukumäkeä.</w:t>
      </w:r>
    </w:p>
    <w:p>
      <w:r>
        <w:rPr>
          <w:b/>
        </w:rPr>
        <w:t xml:space="preserve">Esimerkki 7.4082</w:t>
      </w:r>
    </w:p>
    <w:p>
      <w:r>
        <w:t xml:space="preserve">Lause1: Hän ei voinut mennä ulos, koska oli sairas. Lause2: Perhe päätti kuitenkin tulla hänen luokseen ulos. Lause3: Toimme hänelle kakkua ja ruokaa kotiin vietäväksi. Lause4: Tim oli hyvin iloinen siitä, että häntä muistettiin.</w:t>
      </w:r>
    </w:p>
    <w:p>
      <w:r>
        <w:rPr>
          <w:b/>
        </w:rPr>
        <w:t xml:space="preserve">Tulos</w:t>
      </w:r>
    </w:p>
    <w:p>
      <w:r>
        <w:t xml:space="preserve">1, Tänään oli Timin syntymäpäiväjuhlat.</w:t>
      </w:r>
    </w:p>
    <w:p>
      <w:r>
        <w:rPr>
          <w:b/>
        </w:rPr>
        <w:t xml:space="preserve">Esimerkki 7.4083</w:t>
      </w:r>
    </w:p>
    <w:p>
      <w:r>
        <w:t xml:space="preserve">Lause1: Frankie oli rakastunut etäiseen, etäiseen mieheen. Lause2: Mies, jota Frankie rakasti, ei ollut kovin mukava hänelle. Lause3: Mies petti häntä muiden kaupunkilaisten kanssa. Lause4: Frankie jätti miehen.</w:t>
      </w:r>
    </w:p>
    <w:p>
      <w:r>
        <w:rPr>
          <w:b/>
        </w:rPr>
        <w:t xml:space="preserve">Tulos</w:t>
      </w:r>
    </w:p>
    <w:p>
      <w:r>
        <w:t xml:space="preserve">5, Frankie löysi toisen miehen.</w:t>
      </w:r>
    </w:p>
    <w:p>
      <w:r>
        <w:rPr>
          <w:b/>
        </w:rPr>
        <w:t xml:space="preserve">Esimerkki 7.4084</w:t>
      </w:r>
    </w:p>
    <w:p>
      <w:r>
        <w:t xml:space="preserve">Lause1: Mies, jota hän rakasti, ei ollut kovin mukava hänelle. Lause2: Mies petti häntä muiden kaupunkilaisten kanssa. Lause3: Frankie jätti hänet. Lause4: Frankie löysi toisen miehen.</w:t>
      </w:r>
    </w:p>
    <w:p>
      <w:r>
        <w:rPr>
          <w:b/>
        </w:rPr>
        <w:t xml:space="preserve">Tulos</w:t>
      </w:r>
    </w:p>
    <w:p>
      <w:r>
        <w:t xml:space="preserve">1, Frankie oli rakastunut etäiseen, etäiseen mieheen.</w:t>
      </w:r>
    </w:p>
    <w:p>
      <w:r>
        <w:rPr>
          <w:b/>
        </w:rPr>
        <w:t xml:space="preserve">Esimerkki 7.4085</w:t>
      </w:r>
    </w:p>
    <w:p>
      <w:r>
        <w:t xml:space="preserve">Lause1: Hän halusi todella saada kokopäivätyön yrityksestä. Lause2: George teki kovasti töitä ja osoittautui fiksuksi. Lause3: George halusi työpaikan. Lause4: Hän haki sitä innokkaasti ja sai lopulta paikan.</w:t>
      </w:r>
    </w:p>
    <w:p>
      <w:r>
        <w:rPr>
          <w:b/>
        </w:rPr>
        <w:t xml:space="preserve">Tulos</w:t>
      </w:r>
    </w:p>
    <w:p>
      <w:r>
        <w:t xml:space="preserve">1, Yrjöllä oli harjoittelupaikka.</w:t>
      </w:r>
    </w:p>
    <w:p>
      <w:r>
        <w:rPr>
          <w:b/>
        </w:rPr>
        <w:t xml:space="preserve">Esimerkki 7.4086</w:t>
      </w:r>
    </w:p>
    <w:p>
      <w:r>
        <w:t xml:space="preserve">Lause1: Hänestä tuli lähes pakkomielle, ja hän säästi jokaisen pennin. Lause2: Hän teki useita töitä ja eleli kurjuuttaan. Lause3: Vuoden kuluttua Kevinillä oli tarpeeksi rahaa käsirahaan. Lause4: Kevin osti talon.</w:t>
      </w:r>
    </w:p>
    <w:p>
      <w:r>
        <w:rPr>
          <w:b/>
        </w:rPr>
        <w:t xml:space="preserve">Tulos</w:t>
      </w:r>
    </w:p>
    <w:p>
      <w:r>
        <w:t xml:space="preserve">1, Kevin halusi elämässään vain ostaa morsiamelleen talon.</w:t>
      </w:r>
    </w:p>
    <w:p>
      <w:r>
        <w:rPr>
          <w:b/>
        </w:rPr>
        <w:t xml:space="preserve">Esimerkki 7.4087</w:t>
      </w:r>
    </w:p>
    <w:p>
      <w:r>
        <w:t xml:space="preserve">Lause1: Kevin halusi elämässään vain ostaa morsiamelleen talon. Lause2: Hän teki useita töitä ja eleli kurjuudessa. Lause3: Vuoden kuluttua Kevinillä oli tarpeeksi rahaa käsirahaan. Lause4: Kevin osti talon.</w:t>
      </w:r>
    </w:p>
    <w:p>
      <w:r>
        <w:rPr>
          <w:b/>
        </w:rPr>
        <w:t xml:space="preserve">Tulos</w:t>
      </w:r>
    </w:p>
    <w:p>
      <w:r>
        <w:t xml:space="preserve">2, Hänestä tuli lähes pakkomielle ja hän säästi jokaisen pennin.</w:t>
      </w:r>
    </w:p>
    <w:p>
      <w:r>
        <w:rPr>
          <w:b/>
        </w:rPr>
        <w:t xml:space="preserve">Esimerkki 7.4088</w:t>
      </w:r>
    </w:p>
    <w:p>
      <w:r>
        <w:t xml:space="preserve">Lause1: Joella oli kirjanpitäjä. Lause2: Kunnes eräänä päivänä hän tajusi, ettei hänellä ollut rahaa. Lause3: Joe ryntäsi raivoissaan kirjanpitäjän toimistoon. Lause4: Joe kysyi kirjanpitäjältä, mitä oli tapahtunut.</w:t>
      </w:r>
    </w:p>
    <w:p>
      <w:r>
        <w:rPr>
          <w:b/>
        </w:rPr>
        <w:t xml:space="preserve">Tulos</w:t>
      </w:r>
    </w:p>
    <w:p>
      <w:r>
        <w:t xml:space="preserve">2, Hän ei koskaan kiinnittänyt huomiota kirjanpitäjäänsä.</w:t>
      </w:r>
    </w:p>
    <w:p>
      <w:r>
        <w:rPr>
          <w:b/>
        </w:rPr>
        <w:t xml:space="preserve">Esimerkki 7.4089</w:t>
      </w:r>
    </w:p>
    <w:p>
      <w:r>
        <w:t xml:space="preserve">Lause1: Sven oli hyvin huono. Lause2: Svenin veli kertoi hänelle, että junassa oli paljon rahaa. Lause3: Niinpä Sven ja hänen veljensä perustivat jengin. Lause4: He ryöstivät junan!</w:t>
      </w:r>
    </w:p>
    <w:p>
      <w:r>
        <w:rPr>
          <w:b/>
        </w:rPr>
        <w:t xml:space="preserve">Tulos</w:t>
      </w:r>
    </w:p>
    <w:p>
      <w:r>
        <w:t xml:space="preserve">5, Sven otettiin kiinni ja vangittiin pian sen jälkeen.</w:t>
      </w:r>
    </w:p>
    <w:p>
      <w:r>
        <w:rPr>
          <w:b/>
        </w:rPr>
        <w:t xml:space="preserve">Esimerkki 7.4090</w:t>
      </w:r>
    </w:p>
    <w:p>
      <w:r>
        <w:t xml:space="preserve">Lause1: Sven oli hyvin huono. Lause2: Svenin veli kertoi hänelle, että junassa oli paljon rahaa. Lause3: Niinpä Sven ja hänen veljensä perustivat jengin. Lause4: Sven jäi pian sen jälkeen kiinni ja joutui vankilaan.</w:t>
      </w:r>
    </w:p>
    <w:p>
      <w:r>
        <w:rPr>
          <w:b/>
        </w:rPr>
        <w:t xml:space="preserve">Tulos</w:t>
      </w:r>
    </w:p>
    <w:p>
      <w:r>
        <w:t xml:space="preserve">4, He ryöstivät junan!</w:t>
      </w:r>
    </w:p>
    <w:p>
      <w:r>
        <w:rPr>
          <w:b/>
        </w:rPr>
        <w:t xml:space="preserve">Esimerkki 7.4091</w:t>
      </w:r>
    </w:p>
    <w:p>
      <w:r>
        <w:t xml:space="preserve">Lause1: Johnilla todettiin luusyöpä. Lause2: Hän oli surullinen ja tunsi itsensä lyödyksi. Lause3: Hän taisteli kaksi vuotta voittaakseen syövän. Lause4: John voitti lopulta syövän.</w:t>
      </w:r>
    </w:p>
    <w:p>
      <w:r>
        <w:rPr>
          <w:b/>
        </w:rPr>
        <w:t xml:space="preserve">Tulos</w:t>
      </w:r>
    </w:p>
    <w:p>
      <w:r>
        <w:t xml:space="preserve">3, Mutta hän päätti kuitenkin ilmoittautua kemoterapiaan ja taistella tautia vastaan.</w:t>
      </w:r>
    </w:p>
    <w:p>
      <w:r>
        <w:rPr>
          <w:b/>
        </w:rPr>
        <w:t xml:space="preserve">Esimerkki 7.4092</w:t>
      </w:r>
    </w:p>
    <w:p>
      <w:r>
        <w:t xml:space="preserve">Lause1: Kaikki sanoivat Mattille, että hän söi liikaa punaista lihaa. Lause2: Hän jätti huomiotta kaikki varoitukset punaisesta lihasta ja terveysongelmista. Lause3: Eräänä päivänä mehevän hampurilaisen jälkeen Matt sai sydänkohtauksen. Lause4: Hän pysyi sydänkohtauksesta vapaana koko loppuelämänsä ajan.</w:t>
      </w:r>
    </w:p>
    <w:p>
      <w:r>
        <w:rPr>
          <w:b/>
        </w:rPr>
        <w:t xml:space="preserve">Tulos</w:t>
      </w:r>
    </w:p>
    <w:p>
      <w:r>
        <w:t xml:space="preserve">4, Mattista tuli kasvissyöjä sairaalasta päästyään.</w:t>
      </w:r>
    </w:p>
    <w:p>
      <w:r>
        <w:rPr>
          <w:b/>
        </w:rPr>
        <w:t xml:space="preserve">Esimerkki 7.4093</w:t>
      </w:r>
    </w:p>
    <w:p>
      <w:r>
        <w:t xml:space="preserve">Lause1: Kaikki sanoivat Mattille, että hän söi liikaa punaista lihaa. Lause2: Hän jätti huomiotta kaikki varoitukset punaisesta lihasta ja terveysongelmista. Lause3: Eräänä päivänä mehevän hampurilaisen jälkeen Matt sai sydänkohtauksen. Lause4: Mattista tuli kasvissyöjä sairaalasta päästyään.</w:t>
      </w:r>
    </w:p>
    <w:p>
      <w:r>
        <w:rPr>
          <w:b/>
        </w:rPr>
        <w:t xml:space="preserve">Tulos</w:t>
      </w:r>
    </w:p>
    <w:p>
      <w:r>
        <w:t xml:space="preserve">5, Hän pysyi sydänkohtauksesta vapaana koko loppuelämänsä ajan.</w:t>
      </w:r>
    </w:p>
    <w:p>
      <w:r>
        <w:rPr>
          <w:b/>
        </w:rPr>
        <w:t xml:space="preserve">Esimerkki 7.4094</w:t>
      </w:r>
    </w:p>
    <w:p>
      <w:r>
        <w:t xml:space="preserve">Lause1: Tyttäreni toi koiransa leikkimään koirani kanssa. Lause2: Hänen koiransa on iso ja täynnä energiaa. Lause3: Ne ovat täysin vastakkaisia. Lause4: Molemmat koirat nauttivat kuitenkin leikkimisestä yhdessä.</w:t>
      </w:r>
    </w:p>
    <w:p>
      <w:r>
        <w:rPr>
          <w:b/>
        </w:rPr>
        <w:t xml:space="preserve">Tulos</w:t>
      </w:r>
    </w:p>
    <w:p>
      <w:r>
        <w:t xml:space="preserve">3, Koirani on pieni, hiljainen ja vanhempi.</w:t>
      </w:r>
    </w:p>
    <w:p>
      <w:r>
        <w:rPr>
          <w:b/>
        </w:rPr>
        <w:t xml:space="preserve">Esimerkki 7.4095</w:t>
      </w:r>
    </w:p>
    <w:p>
      <w:r>
        <w:t xml:space="preserve">Lause1: Hänen koiransa on iso ja täynnä energiaa. Lause2: Koira: Minun koirani on pieni, hiljainen ja vanhempi. Lause3: Ne ovat täysin vastakkaisia. Lause4: Molemmat koirat nauttivat kuitenkin leikkimisestä yhdessä.</w:t>
      </w:r>
    </w:p>
    <w:p>
      <w:r>
        <w:rPr>
          <w:b/>
        </w:rPr>
        <w:t xml:space="preserve">Tulos</w:t>
      </w:r>
    </w:p>
    <w:p>
      <w:r>
        <w:t xml:space="preserve">1, Tyttäreni toi koiransa leikkimään koirani kanssa.</w:t>
      </w:r>
    </w:p>
    <w:p>
      <w:r>
        <w:rPr>
          <w:b/>
        </w:rPr>
        <w:t xml:space="preserve">Esimerkki 7.4096</w:t>
      </w:r>
    </w:p>
    <w:p>
      <w:r>
        <w:t xml:space="preserve">Lause1: Päätin vuokrata elokuvan, kun ystävät tulivat eilen illalla kylään. Lause2: Päädyimme kauhuelokuviin. Lause3: Se oli todella pelottava! Lause4: Minun oli vaikea nukahtaa sinä iltana.</w:t>
      </w:r>
    </w:p>
    <w:p>
      <w:r>
        <w:rPr>
          <w:b/>
        </w:rPr>
        <w:t xml:space="preserve">Tulos</w:t>
      </w:r>
    </w:p>
    <w:p>
      <w:r>
        <w:t xml:space="preserve">3, Valitsimme hienon elokuvan ja istuimme alas popcornin kanssa.</w:t>
      </w:r>
    </w:p>
    <w:p>
      <w:r>
        <w:rPr>
          <w:b/>
        </w:rPr>
        <w:t xml:space="preserve">Esimerkki 7.4097</w:t>
      </w:r>
    </w:p>
    <w:p>
      <w:r>
        <w:t xml:space="preserve">Lause1: Päätin vuokrata elokuvan, kun ystävät tulivat eilen illalla kylään. Lause2: Päädyimme kauhuelokuviin. Lause3: Valitsimme hyvän elokuvan ja istuimme alas popcornin kanssa. Lause4: Minun oli vaikea nukahtaa sinä iltana.</w:t>
      </w:r>
    </w:p>
    <w:p>
      <w:r>
        <w:rPr>
          <w:b/>
        </w:rPr>
        <w:t xml:space="preserve">Tulos</w:t>
      </w:r>
    </w:p>
    <w:p>
      <w:r>
        <w:t xml:space="preserve">4, Se oli todella pelottavaa!</w:t>
      </w:r>
    </w:p>
    <w:p>
      <w:r>
        <w:rPr>
          <w:b/>
        </w:rPr>
        <w:t xml:space="preserve">Esimerkki 7.4098</w:t>
      </w:r>
    </w:p>
    <w:p>
      <w:r>
        <w:t xml:space="preserve">Lause1: Sandy on Louien äiti. Lause2: Louie on koiranpentu. Lause3: Mukava perhe adoptoi Sandyn. Lause4: Koirat näyttivät olevan tyytyväisiä jäädessään yhteen.</w:t>
      </w:r>
    </w:p>
    <w:p>
      <w:r>
        <w:rPr>
          <w:b/>
        </w:rPr>
        <w:t xml:space="preserve">Tulos</w:t>
      </w:r>
    </w:p>
    <w:p>
      <w:r>
        <w:t xml:space="preserve">4, He päättivät adoptoida myös Louien.</w:t>
      </w:r>
    </w:p>
    <w:p>
      <w:r>
        <w:rPr>
          <w:b/>
        </w:rPr>
        <w:t xml:space="preserve">Esimerkki 7.4099</w:t>
      </w:r>
    </w:p>
    <w:p>
      <w:r>
        <w:t xml:space="preserve">Lause1: Sandy on Louien äiti. Lause2: Mukava perhe adoptoi Sandyn. Lause3: He päättivät adoptoida myös Louien. Lause4: Koirat näyttivät olevan tyytyväisiä jäädessään yhteen.</w:t>
      </w:r>
    </w:p>
    <w:p>
      <w:r>
        <w:rPr>
          <w:b/>
        </w:rPr>
        <w:t xml:space="preserve">Tulos</w:t>
      </w:r>
    </w:p>
    <w:p>
      <w:r>
        <w:t xml:space="preserve">2, Louie on pentu.</w:t>
      </w:r>
    </w:p>
    <w:p>
      <w:r>
        <w:rPr>
          <w:b/>
        </w:rPr>
        <w:t xml:space="preserve">Esimerkki 7.4100</w:t>
      </w:r>
    </w:p>
    <w:p>
      <w:r>
        <w:t xml:space="preserve">Lause1: Lia yritti laihduttaa. Lause2: Hän jätti roskaruoan ja rasvaisen ruoan pois. Lause3: Mutta hän kamppaili silti laihduttaakseen. Lause4: Sitten hän alkoi juosta joka päivä juoksumatolla.</w:t>
      </w:r>
    </w:p>
    <w:p>
      <w:r>
        <w:rPr>
          <w:b/>
        </w:rPr>
        <w:t xml:space="preserve">Tulos</w:t>
      </w:r>
    </w:p>
    <w:p>
      <w:r>
        <w:t xml:space="preserve">5, Hän alkoi laihtua.</w:t>
      </w:r>
    </w:p>
    <w:p>
      <w:r>
        <w:rPr>
          <w:b/>
        </w:rPr>
        <w:t xml:space="preserve">Esimerkki 7.4101</w:t>
      </w:r>
    </w:p>
    <w:p>
      <w:r>
        <w:t xml:space="preserve">Lause1: Hän jätti roskaruoan ja rasvaisen ruoan pois. Lause2: Mutta hän kamppaili silti laihduttaakseen. Lause3: Sitten hän alkoi juosta joka päivä juoksumatolla. Lause4: Hän alkoi laihtua.</w:t>
      </w:r>
    </w:p>
    <w:p>
      <w:r>
        <w:rPr>
          <w:b/>
        </w:rPr>
        <w:t xml:space="preserve">Tulos</w:t>
      </w:r>
    </w:p>
    <w:p>
      <w:r>
        <w:t xml:space="preserve">1, Lia yritti laihduttaa.</w:t>
      </w:r>
    </w:p>
    <w:p>
      <w:r>
        <w:rPr>
          <w:b/>
        </w:rPr>
        <w:t xml:space="preserve">Esimerkki 7.4102</w:t>
      </w:r>
    </w:p>
    <w:p>
      <w:r>
        <w:t xml:space="preserve">Lause1: Puhdistin vihkisormukseni. Lause2: Laitoin sen ensin puhdistusaineeseen likoamaan. Lause3: Sitten pyyhin sen harjalla varmistaakseni, että sain kaiken pois. Lause4: Se tuli ulos kiiltävänä.</w:t>
      </w:r>
    </w:p>
    <w:p>
      <w:r>
        <w:rPr>
          <w:b/>
        </w:rPr>
        <w:t xml:space="preserve">Tulos</w:t>
      </w:r>
    </w:p>
    <w:p>
      <w:r>
        <w:t xml:space="preserve">4, Sitten laitoin sen takaisin puhdistusaineeseen hetkeksi.</w:t>
      </w:r>
    </w:p>
    <w:p>
      <w:r>
        <w:rPr>
          <w:b/>
        </w:rPr>
        <w:t xml:space="preserve">Esimerkki 7.4103</w:t>
      </w:r>
    </w:p>
    <w:p>
      <w:r>
        <w:t xml:space="preserve">Lause1: Puhdistin vihkisormukseni. Lause2: Pyyhin sen sitten harjalla varmistaakseni, että sain kaiken pois. Lause3: Sitten laitoin sen takaisin puhdistusaineeseen hetkeksi. Lause4: Se tuli ulos kiiltävänä.</w:t>
      </w:r>
    </w:p>
    <w:p>
      <w:r>
        <w:rPr>
          <w:b/>
        </w:rPr>
        <w:t xml:space="preserve">Tulos</w:t>
      </w:r>
    </w:p>
    <w:p>
      <w:r>
        <w:t xml:space="preserve">2, asetan sen ensin puhdistusaineeseen liotettavaksi.</w:t>
      </w:r>
    </w:p>
    <w:p>
      <w:r>
        <w:rPr>
          <w:b/>
        </w:rPr>
        <w:t xml:space="preserve">Esimerkki 7.4104</w:t>
      </w:r>
    </w:p>
    <w:p>
      <w:r>
        <w:t xml:space="preserve">Lause1: Hän oli viettänyt vuosia käymällä siellä monta tuntia viikossa. Lause2: Henkilökunta päätti tehdä jotain osoittaakseen arvostustaan. Lause3: He panostivat ja hankkivat Ginalle lahjan. Lause4: Gina oli niin liikuttunut, että hän itki, kun hänelle annettiin lahja.</w:t>
      </w:r>
    </w:p>
    <w:p>
      <w:r>
        <w:rPr>
          <w:b/>
        </w:rPr>
        <w:t xml:space="preserve">Tulos</w:t>
      </w:r>
    </w:p>
    <w:p>
      <w:r>
        <w:t xml:space="preserve">1, Gina halusi tehdä vapaaehtoistyötä kodittomien turvakodissa.</w:t>
      </w:r>
    </w:p>
    <w:p>
      <w:r>
        <w:rPr>
          <w:b/>
        </w:rPr>
        <w:t xml:space="preserve">Esimerkki 7.4105</w:t>
      </w:r>
    </w:p>
    <w:p>
      <w:r>
        <w:t xml:space="preserve">Lause1: Tom ja Susan ovat olleet naimisissa kahdeksan vuotta. Lause2: Tänä aamuna hän teki raskaustestin, joka oli positiivinen. Lause3: Susan suunnitteli hienon illallisen kynttilöineen kertoakseen Tomille hyvät uutiset. Lause4: Tom oli onnellinen saadessaan lapsen.</w:t>
      </w:r>
    </w:p>
    <w:p>
      <w:r>
        <w:rPr>
          <w:b/>
        </w:rPr>
        <w:t xml:space="preserve">Tulos</w:t>
      </w:r>
    </w:p>
    <w:p>
      <w:r>
        <w:t xml:space="preserve">2, Viimeisen viikon ajan Susan on ollut pahoinvoiva joka aamu.</w:t>
      </w:r>
    </w:p>
    <w:p>
      <w:r>
        <w:rPr>
          <w:b/>
        </w:rPr>
        <w:t xml:space="preserve">Esimerkki 7.4106</w:t>
      </w:r>
    </w:p>
    <w:p>
      <w:r>
        <w:t xml:space="preserve">Lause1: Tom ja Susan ovat olleet naimisissa kahdeksan vuotta. Lause2: Viimeisen viikon ajan Susan on ollut pahoinvoiva joka aamu. Lause3: Susan suunnitteli hienon illallisen kynttilöineen kertoakseen Tomille hyvät uutiset. Lause4: Tom oli onnellinen saadessaan lapsen.</w:t>
      </w:r>
    </w:p>
    <w:p>
      <w:r>
        <w:rPr>
          <w:b/>
        </w:rPr>
        <w:t xml:space="preserve">Tulos</w:t>
      </w:r>
    </w:p>
    <w:p>
      <w:r>
        <w:t xml:space="preserve">3, Tänä aamuna hän teki raskaustestin, joka oli positiivinen.</w:t>
      </w:r>
    </w:p>
    <w:p>
      <w:r>
        <w:rPr>
          <w:b/>
        </w:rPr>
        <w:t xml:space="preserve">Esimerkki 7.4107</w:t>
      </w:r>
    </w:p>
    <w:p>
      <w:r>
        <w:t xml:space="preserve">Lause1: Tom ja Susan ovat olleet naimisissa kahdeksan vuotta. Lause2: Viimeisen viikon ajan Susan on ollut pahoinvoiva joka aamu. Lause3: Tänä aamuna hän teki raskaustestin, joka oli positiivinen. Lause4: Susan suunnitteli hienon illallisen kynttilöineen kertoakseen Tomille hyvät uutiset.</w:t>
      </w:r>
    </w:p>
    <w:p>
      <w:r>
        <w:rPr>
          <w:b/>
        </w:rPr>
        <w:t xml:space="preserve">Tulos</w:t>
      </w:r>
    </w:p>
    <w:p>
      <w:r>
        <w:t xml:space="preserve">5, Tom oli onnellinen saadessaan lapsen.</w:t>
      </w:r>
    </w:p>
    <w:p>
      <w:r>
        <w:rPr>
          <w:b/>
        </w:rPr>
        <w:t xml:space="preserve">Esimerkki 7.4108</w:t>
      </w:r>
    </w:p>
    <w:p>
      <w:r>
        <w:t xml:space="preserve">Lause1: Gina oli keskellä takapenkkiä sisarusten ympäröimänä. Lause2: He ajoivat ulos kaupungista raskaassa liikenteessä. Lause3: Gina katsoi ulos ikkunasta. Lause4: Gina inhosi.</w:t>
      </w:r>
    </w:p>
    <w:p>
      <w:r>
        <w:rPr>
          <w:b/>
        </w:rPr>
        <w:t xml:space="preserve">Tulos</w:t>
      </w:r>
    </w:p>
    <w:p>
      <w:r>
        <w:t xml:space="preserve">4, Seuraavassa autossa lapsi näytti suuhunsa pureskeltua ruokaa.</w:t>
      </w:r>
    </w:p>
    <w:p>
      <w:r>
        <w:rPr>
          <w:b/>
        </w:rPr>
        <w:t xml:space="preserve">Esimerkki 7.4109</w:t>
      </w:r>
    </w:p>
    <w:p>
      <w:r>
        <w:t xml:space="preserve">Lause1: Gina oli keskellä takapenkkiä sisarusten ympäröimänä. Lause2: He ajoivat ulos kaupungista raskaassa liikenteessä. Lause3: Gina katsoi ulos ikkunasta. Lause4: Viereisessä autossa lapsi näytti suustaan pureskeltua ruokaa.</w:t>
      </w:r>
    </w:p>
    <w:p>
      <w:r>
        <w:rPr>
          <w:b/>
        </w:rPr>
        <w:t xml:space="preserve">Tulos</w:t>
      </w:r>
    </w:p>
    <w:p>
      <w:r>
        <w:t xml:space="preserve">5, Gina inhosi.</w:t>
      </w:r>
    </w:p>
    <w:p>
      <w:r>
        <w:rPr>
          <w:b/>
        </w:rPr>
        <w:t xml:space="preserve">Esimerkki 7.4110</w:t>
      </w:r>
    </w:p>
    <w:p>
      <w:r>
        <w:t xml:space="preserve">Lause1: Greg pelasi palloa yksin. Lause2: Hänellä oli tylsää. Lause3: Hänen ystävänsä tulivat käymään. Lause4: He pelasivat palloa koko loppupäivän.</w:t>
      </w:r>
    </w:p>
    <w:p>
      <w:r>
        <w:rPr>
          <w:b/>
        </w:rPr>
        <w:t xml:space="preserve">Tulos</w:t>
      </w:r>
    </w:p>
    <w:p>
      <w:r>
        <w:t xml:space="preserve">3, Hän halusi ystävänsä.</w:t>
      </w:r>
    </w:p>
    <w:p>
      <w:r>
        <w:rPr>
          <w:b/>
        </w:rPr>
        <w:t xml:space="preserve">Esimerkki 7.4111</w:t>
      </w:r>
    </w:p>
    <w:p>
      <w:r>
        <w:t xml:space="preserve">Lause1: Greg pelasi palloa yksin. Lause2: Hän halusi ystävänsä. Lause3: Hänen ystävänsä tulivat käymään. Lause4: He pelasivat palloa koko loppupäivän.</w:t>
      </w:r>
    </w:p>
    <w:p>
      <w:r>
        <w:rPr>
          <w:b/>
        </w:rPr>
        <w:t xml:space="preserve">Tulos</w:t>
      </w:r>
    </w:p>
    <w:p>
      <w:r>
        <w:t xml:space="preserve">2, Hänellä oli tylsää.</w:t>
      </w:r>
    </w:p>
    <w:p>
      <w:r>
        <w:rPr>
          <w:b/>
        </w:rPr>
        <w:t xml:space="preserve">Esimerkki 7.4112</w:t>
      </w:r>
    </w:p>
    <w:p>
      <w:r>
        <w:t xml:space="preserve">Lause1: Greg pelasi palloa yksin. Lause2: Hänellä oli tylsää. Lause3: Hän halusi kavereitaan. Lause4: He pelasivat palloa koko loppupäivän.</w:t>
      </w:r>
    </w:p>
    <w:p>
      <w:r>
        <w:rPr>
          <w:b/>
        </w:rPr>
        <w:t xml:space="preserve">Tulos</w:t>
      </w:r>
    </w:p>
    <w:p>
      <w:r>
        <w:t xml:space="preserve">4, Hänen ystävänsä tulivat käymään.</w:t>
      </w:r>
    </w:p>
    <w:p>
      <w:r>
        <w:rPr>
          <w:b/>
        </w:rPr>
        <w:t xml:space="preserve">Esimerkki 7.4113</w:t>
      </w:r>
    </w:p>
    <w:p>
      <w:r>
        <w:t xml:space="preserve">Lause1: Pamela osti antiikkisen uurnan kirpputorilta. Lause2: Hänen mielestään se sopisi hyvin hänen kotinsa sisustukseen. Lause3: Pamela palautti uurnan. Lause4: Pamela sai täyden hyvityksen ja ilmaisen uurnan vaivanpalkaksi.</w:t>
      </w:r>
    </w:p>
    <w:p>
      <w:r>
        <w:rPr>
          <w:b/>
        </w:rPr>
        <w:t xml:space="preserve">Tulos</w:t>
      </w:r>
    </w:p>
    <w:p>
      <w:r>
        <w:t xml:space="preserve">3, Kotiin päästyään hän huomasi, että siellä oli jonkun tuhkat.</w:t>
      </w:r>
    </w:p>
    <w:p>
      <w:r>
        <w:rPr>
          <w:b/>
        </w:rPr>
        <w:t xml:space="preserve">Esimerkki 7.4114</w:t>
      </w:r>
    </w:p>
    <w:p>
      <w:r>
        <w:t xml:space="preserve">Lause1: Jane oli innoissaan päästessään kerrankin aikaisin kotiin. Lause2: Hän oli etuajassa normaalista aikataulustaan. Lause3: Kun hän pääsi lopputoimistoon, hän huomasi valtavan sotkun. Lause4: Jane oli pettynyt siihen, että hänen piti jäädä siivoamaan toimisto.</w:t>
      </w:r>
    </w:p>
    <w:p>
      <w:r>
        <w:rPr>
          <w:b/>
        </w:rPr>
        <w:t xml:space="preserve">Tulos</w:t>
      </w:r>
    </w:p>
    <w:p>
      <w:r>
        <w:t xml:space="preserve">2, Hän työskenteli toimistojen siivoajana öisin.</w:t>
      </w:r>
    </w:p>
    <w:p>
      <w:r>
        <w:rPr>
          <w:b/>
        </w:rPr>
        <w:t xml:space="preserve">Esimerkki 7.4115</w:t>
      </w:r>
    </w:p>
    <w:p>
      <w:r>
        <w:t xml:space="preserve">Lause1: Kate halusi aloittaa uuden viruskampanjan. Lause2: Kate päätti tehdä videon kampanjastaan. Lause3: Lähetettyään videonsa Kate sai ylivoimaisen paljon vastakaikua. Lause4: Kate oli tyytyväinen!</w:t>
      </w:r>
    </w:p>
    <w:p>
      <w:r>
        <w:rPr>
          <w:b/>
        </w:rPr>
        <w:t xml:space="preserve">Tulos</w:t>
      </w:r>
    </w:p>
    <w:p>
      <w:r>
        <w:t xml:space="preserve">2, Kate halusi löytää tavan, jolla tavalliset kansalaiset voisivat tehdä jotain ystävällistä.</w:t>
      </w:r>
    </w:p>
    <w:p>
      <w:r>
        <w:rPr>
          <w:b/>
        </w:rPr>
        <w:t xml:space="preserve">Esimerkki 7.4116</w:t>
      </w:r>
    </w:p>
    <w:p>
      <w:r>
        <w:t xml:space="preserve">Lause1: Kate halusi aloittaa uuden viruskampanjan. Lause2: Kate halusi löytää tavan, jolla tavalliset kansalaiset voisivat tehdä jotain ystävällistä. Lause3: Kate päätti tehdä videon kampanjastaan. Lause4: Lähetettyään videonsa Kate sai ylivoimaisen paljon vastakaikua.</w:t>
      </w:r>
    </w:p>
    <w:p>
      <w:r>
        <w:rPr>
          <w:b/>
        </w:rPr>
        <w:t xml:space="preserve">Tulos</w:t>
      </w:r>
    </w:p>
    <w:p>
      <w:r>
        <w:t xml:space="preserve">5, Kate oli tyytyväinen!</w:t>
      </w:r>
    </w:p>
    <w:p>
      <w:r>
        <w:rPr>
          <w:b/>
        </w:rPr>
        <w:t xml:space="preserve">Esimerkki 7.4117</w:t>
      </w:r>
    </w:p>
    <w:p>
      <w:r>
        <w:t xml:space="preserve">Lause1: Kate halusi aloittaa uuden viruskampanjan. Lause2: Kate halusi löytää tavan, jolla tavalliset kansalaiset voisivat tehdä jotain ystävällistä. Lause3: Lähetettyään videonsa Kate sai ylivoimaisen paljon vastakaikua. Lause4: Kate oli tyytyväinen!</w:t>
      </w:r>
    </w:p>
    <w:p>
      <w:r>
        <w:rPr>
          <w:b/>
        </w:rPr>
        <w:t xml:space="preserve">Tulos</w:t>
      </w:r>
    </w:p>
    <w:p>
      <w:r>
        <w:t xml:space="preserve">3, Kate päätti luoda videon kampanjastaan.</w:t>
      </w:r>
    </w:p>
    <w:p>
      <w:r>
        <w:rPr>
          <w:b/>
        </w:rPr>
        <w:t xml:space="preserve">Esimerkki 7.4118</w:t>
      </w:r>
    </w:p>
    <w:p>
      <w:r>
        <w:t xml:space="preserve">Lause1: Hän avaa sen vihdoin jätettyään sen laatikkoonsa muutamaksi viikoksi. Lause2: Fred päättää tehdä itselleen cappuccinon. Lause3: Hänen yllätyksekseen se maistuu yhtä hyvältä kuin ulkona ostetut. Lause4: Frank säästää noin 25 dollaria viikossa valmistamalla kahvia itse.</w:t>
      </w:r>
    </w:p>
    <w:p>
      <w:r>
        <w:rPr>
          <w:b/>
        </w:rPr>
        <w:t xml:space="preserve">Tulos</w:t>
      </w:r>
    </w:p>
    <w:p>
      <w:r>
        <w:t xml:space="preserve">1, Fred saa joululahjaksi erikoiskahvinkeittimen.</w:t>
      </w:r>
    </w:p>
    <w:p>
      <w:r>
        <w:rPr>
          <w:b/>
        </w:rPr>
        <w:t xml:space="preserve">Esimerkki 7.4119</w:t>
      </w:r>
    </w:p>
    <w:p>
      <w:r>
        <w:t xml:space="preserve">Lause1: Fred saa joululahjaksi erikoiskahvinkeittimen. Lause2: Hän avaa sen vihdoin jätettyään sen laatikkoonsa muutamaksi viikoksi. Lause3: Fred päättää tehdä itselleen cappuccinon. Lause4: Frank säästää noin 25 dollaria viikossa valmistamalla kahvia itse.</w:t>
      </w:r>
    </w:p>
    <w:p>
      <w:r>
        <w:rPr>
          <w:b/>
        </w:rPr>
        <w:t xml:space="preserve">Tulos</w:t>
      </w:r>
    </w:p>
    <w:p>
      <w:r>
        <w:t xml:space="preserve">4, Hänen yllätyksekseen se maistuu yhtä hyvältä kuin ne, joita hän ostaa ulkoa.</w:t>
      </w:r>
    </w:p>
    <w:p>
      <w:r>
        <w:rPr>
          <w:b/>
        </w:rPr>
        <w:t xml:space="preserve">Esimerkki 7.4120</w:t>
      </w:r>
    </w:p>
    <w:p>
      <w:r>
        <w:t xml:space="preserve">Lause1: En halunnut kuunnella äitiäni. Lause2: Päätin olla pesemättä hampaitani. Lause3: Minun piti vetää ne kaikki. Lause4: Minun olisi pitänyt kuunnella äitiäni.</w:t>
      </w:r>
    </w:p>
    <w:p>
      <w:r>
        <w:rPr>
          <w:b/>
        </w:rPr>
        <w:t xml:space="preserve">Tulos</w:t>
      </w:r>
    </w:p>
    <w:p>
      <w:r>
        <w:t xml:space="preserve">1, Äitini käski minua aina harjaamaan hampaat.</w:t>
      </w:r>
    </w:p>
    <w:p>
      <w:r>
        <w:rPr>
          <w:b/>
        </w:rPr>
        <w:t xml:space="preserve">Esimerkki 7.4121</w:t>
      </w:r>
    </w:p>
    <w:p>
      <w:r>
        <w:t xml:space="preserve">Lause1: Äitini käski minua aina harjaamaan hampaat. Lause2: En halunnut kuunnella äitiäni. Lause3: Päätin olla harjaamatta hampaitani. Lause4: Minun olisi pitänyt kuunnella äitiäni.</w:t>
      </w:r>
    </w:p>
    <w:p>
      <w:r>
        <w:rPr>
          <w:b/>
        </w:rPr>
        <w:t xml:space="preserve">Tulos</w:t>
      </w:r>
    </w:p>
    <w:p>
      <w:r>
        <w:t xml:space="preserve">4, minun oli vedettävä ne kaikki pois.</w:t>
      </w:r>
    </w:p>
    <w:p>
      <w:r>
        <w:rPr>
          <w:b/>
        </w:rPr>
        <w:t xml:space="preserve">Esimerkki 7.4122</w:t>
      </w:r>
    </w:p>
    <w:p>
      <w:r>
        <w:t xml:space="preserve">Lause1: Äitini käski minua aina harjaamaan hampaat. Lause2: En halunnut kuunnella äitiäni. Lause3: Minun piti vetää ne kaikki. Lause4: Minun olisi pitänyt kuunnella äitiäni.</w:t>
      </w:r>
    </w:p>
    <w:p>
      <w:r>
        <w:rPr>
          <w:b/>
        </w:rPr>
        <w:t xml:space="preserve">Tulos</w:t>
      </w:r>
    </w:p>
    <w:p>
      <w:r>
        <w:t xml:space="preserve">3, päätin olla harjaamatta hampaitani.</w:t>
      </w:r>
    </w:p>
    <w:p>
      <w:r>
        <w:rPr>
          <w:b/>
        </w:rPr>
        <w:t xml:space="preserve">Esimerkki 7.4123</w:t>
      </w:r>
    </w:p>
    <w:p>
      <w:r>
        <w:t xml:space="preserve">Lause1: Oli hyvin kuuma ja kuiva kesä. Lause2: Kardinaali hyppäsi sisään muutamassa minuutissa sen täyttämisen jälkeen. Lause3: John laski päivän aikana 34 lintua, jotka vierailivat siellä. Lause4: John oli iloinen, että linnut nauttivat lintukylvystä.</w:t>
      </w:r>
    </w:p>
    <w:p>
      <w:r>
        <w:rPr>
          <w:b/>
        </w:rPr>
        <w:t xml:space="preserve">Tulos</w:t>
      </w:r>
    </w:p>
    <w:p>
      <w:r>
        <w:t xml:space="preserve">2, Johnin isä osti lintukylvyn auttaakseen eläimiä selviytymään.</w:t>
      </w:r>
    </w:p>
    <w:p>
      <w:r>
        <w:rPr>
          <w:b/>
        </w:rPr>
        <w:t xml:space="preserve">Esimerkki 7.4124</w:t>
      </w:r>
    </w:p>
    <w:p>
      <w:r>
        <w:t xml:space="preserve">Lause1: Oli hyvin kuuma ja kuiva kesä. Lause2: Johnin isä osti lintukylvyn auttaakseen eläimiä selviytymään. Lause3: Päivän aikana John laski 34 lintua, jotka kävivät kylvyssä. Lause4: John oli iloinen, että linnut nauttivat lintukylvystä.</w:t>
      </w:r>
    </w:p>
    <w:p>
      <w:r>
        <w:rPr>
          <w:b/>
        </w:rPr>
        <w:t xml:space="preserve">Tulos</w:t>
      </w:r>
    </w:p>
    <w:p>
      <w:r>
        <w:t xml:space="preserve">3, Muutaman minuutin kuluttua sen täyttämisestä sinne hyppäsi kardinaali.</w:t>
      </w:r>
    </w:p>
    <w:p>
      <w:r>
        <w:rPr>
          <w:b/>
        </w:rPr>
        <w:t xml:space="preserve">Esimerkki 7.4125</w:t>
      </w:r>
    </w:p>
    <w:p>
      <w:r>
        <w:t xml:space="preserve">Lause1: Johnin isä osti lintukylvyn auttaakseen eläimiä selviytymään. Lause2: Muutamassa minuutissa sen täyttämisen jälkeen sinne hyppäsi kardinaali. Lause3: Päivän aikana John laski 34 lintua, jotka kävivät kylvyssä. Lause4: John oli iloinen, että linnut nauttivat lintukylvystä.</w:t>
      </w:r>
    </w:p>
    <w:p>
      <w:r>
        <w:rPr>
          <w:b/>
        </w:rPr>
        <w:t xml:space="preserve">Tulos</w:t>
      </w:r>
    </w:p>
    <w:p>
      <w:r>
        <w:t xml:space="preserve">1, Kesä oli hyvin kuuma ja kuiva.</w:t>
      </w:r>
    </w:p>
    <w:p>
      <w:r>
        <w:rPr>
          <w:b/>
        </w:rPr>
        <w:t xml:space="preserve">Esimerkki 7.4126</w:t>
      </w:r>
    </w:p>
    <w:p>
      <w:r>
        <w:t xml:space="preserve">Lause1: Lähetti ojensi minulle paketin. Lause2: Avasin laatikon. Lause3: Koska sisällä ei ollut mitään, yritin huutaa lähettäjälle. Lause4: Hän ei kuullut minua ja ajoi pois.</w:t>
      </w:r>
    </w:p>
    <w:p>
      <w:r>
        <w:rPr>
          <w:b/>
        </w:rPr>
        <w:t xml:space="preserve">Tulos</w:t>
      </w:r>
    </w:p>
    <w:p>
      <w:r>
        <w:t xml:space="preserve">5, minun oli soitettava saadakseni selville, mitä oli tekeillä.</w:t>
      </w:r>
    </w:p>
    <w:p>
      <w:r>
        <w:rPr>
          <w:b/>
        </w:rPr>
        <w:t xml:space="preserve">Esimerkki 7.4127</w:t>
      </w:r>
    </w:p>
    <w:p>
      <w:r>
        <w:t xml:space="preserve">Lause1: Perheeni jakaa kulhollisen popcornia. Lause2: Äiti lukee kirjaa ja syö palan kerrallaan. Lause3: Me olemme pelanneet tätä peliä ennenkin! Lause4: Isä ja minä rakastamme popcornia.</w:t>
      </w:r>
    </w:p>
    <w:p>
      <w:r>
        <w:rPr>
          <w:b/>
        </w:rPr>
        <w:t xml:space="preserve">Tulos</w:t>
      </w:r>
    </w:p>
    <w:p>
      <w:r>
        <w:t xml:space="preserve">3, isä ja minä pelaamme iPad-pelejä ja syömme kourallisen kerrallaan.</w:t>
      </w:r>
    </w:p>
    <w:p>
      <w:r>
        <w:rPr>
          <w:b/>
        </w:rPr>
        <w:t xml:space="preserve">Esimerkki 7.4128</w:t>
      </w:r>
    </w:p>
    <w:p>
      <w:r>
        <w:t xml:space="preserve">Lause1: Äiti lukee kirjaa ja syö palan kerrallaan. Lause2: Isä ja minä pelaamme iPad-pelejä ja syömme kourallisen kerrallaan. Lause3: Olemme pelanneet tätä peliä ennenkin! Lause4: Isä ja minä rakastamme popcornia.</w:t>
      </w:r>
    </w:p>
    <w:p>
      <w:r>
        <w:rPr>
          <w:b/>
        </w:rPr>
        <w:t xml:space="preserve">Tulos</w:t>
      </w:r>
    </w:p>
    <w:p>
      <w:r>
        <w:t xml:space="preserve">1, Perheeni jakaa kulhollisen popcornia.</w:t>
      </w:r>
    </w:p>
    <w:p>
      <w:r>
        <w:rPr>
          <w:b/>
        </w:rPr>
        <w:t xml:space="preserve">Esimerkki 7.4129</w:t>
      </w:r>
    </w:p>
    <w:p>
      <w:r>
        <w:t xml:space="preserve">Lause1: Lou oli dieetillä. Lause2: Lou kamppaili silti laihduttaakseen! Lause3: Sitten hän lisäsi liikuntakuurin. Lause4: Lou onnistui vihdoin laihtumaan.</w:t>
      </w:r>
    </w:p>
    <w:p>
      <w:r>
        <w:rPr>
          <w:b/>
        </w:rPr>
        <w:t xml:space="preserve">Tulos</w:t>
      </w:r>
    </w:p>
    <w:p>
      <w:r>
        <w:t xml:space="preserve">2, Hän söi hyvin vähän.</w:t>
      </w:r>
    </w:p>
    <w:p>
      <w:r>
        <w:rPr>
          <w:b/>
        </w:rPr>
        <w:t xml:space="preserve">Esimerkki 7.4130</w:t>
      </w:r>
    </w:p>
    <w:p>
      <w:r>
        <w:t xml:space="preserve">Lause1: Ginan isä laittoi vesiletkun päälle. Lause2: Hän katsoi, kun Gina suihkutti kuistille valuneen limsan. Lause3: Se oli kuivunut tahmea sotku, kun hän alkoi puhdistaa sitä. Lause4: Gina sai lopulta kaiken puhdistettua parin tunnin jälkeen.</w:t>
      </w:r>
    </w:p>
    <w:p>
      <w:r>
        <w:rPr>
          <w:b/>
        </w:rPr>
        <w:t xml:space="preserve">Tulos</w:t>
      </w:r>
    </w:p>
    <w:p>
      <w:r>
        <w:t xml:space="preserve">3, Se oli istunut siellä tuntikausia.</w:t>
      </w:r>
    </w:p>
    <w:p>
      <w:r>
        <w:rPr>
          <w:b/>
        </w:rPr>
        <w:t xml:space="preserve">Esimerkki 7.4131</w:t>
      </w:r>
    </w:p>
    <w:p>
      <w:r>
        <w:t xml:space="preserve">Lause1: Ginan isä laittoi vesiletkun päälle. Lause2: Se oli istunut siinä tuntikausia. Lause3: Se oli kuivunut tahmea sotku, kun hän alkoi puhdistaa sitä. Lause4: Gina sai sen lopulta puhdistettua parin tunnin jälkeen.</w:t>
      </w:r>
    </w:p>
    <w:p>
      <w:r>
        <w:rPr>
          <w:b/>
        </w:rPr>
        <w:t xml:space="preserve">Tulos</w:t>
      </w:r>
    </w:p>
    <w:p>
      <w:r>
        <w:t xml:space="preserve">2, Hän katseli, kun nainen suihkutti kuistille valuneen soodan.</w:t>
      </w:r>
    </w:p>
    <w:p>
      <w:r>
        <w:rPr>
          <w:b/>
        </w:rPr>
        <w:t xml:space="preserve">Esimerkki 7.4132</w:t>
      </w:r>
    </w:p>
    <w:p>
      <w:r>
        <w:t xml:space="preserve">Lause1: Ginan isä laittoi vesiletkun päälle. Lause2: Hän katsoi, kun Gina suihkutti kuistille valuneen limsan. Lause3: Se oli seisonut siellä tuntikausia. Lause4: Se oli kuivunut tahmea sotku, kun hän alkoi puhdistaa sitä.</w:t>
      </w:r>
    </w:p>
    <w:p>
      <w:r>
        <w:rPr>
          <w:b/>
        </w:rPr>
        <w:t xml:space="preserve">Tulos</w:t>
      </w:r>
    </w:p>
    <w:p>
      <w:r>
        <w:t xml:space="preserve">5, Gina sai lopulta kaiken puhdistettua parin tunnin jälkeen.</w:t>
      </w:r>
    </w:p>
    <w:p>
      <w:r>
        <w:rPr>
          <w:b/>
        </w:rPr>
        <w:t xml:space="preserve">Esimerkki 7.4133</w:t>
      </w:r>
    </w:p>
    <w:p>
      <w:r>
        <w:t xml:space="preserve">Lause1: Betsy oli juhlimassa kuudettatoista syntymäpäiväänsä. Lause2: Hänen vanhempansa yllättivät hänet illallisella ja pienellä lahjalla. Lause3: Onneksi hänen vanhempansa antoivat hänelle monogrammikaulakorun. Lause4: Kotimatkalla Betsy hukkasi kaulakorun autoon.</w:t>
      </w:r>
    </w:p>
    <w:p>
      <w:r>
        <w:rPr>
          <w:b/>
        </w:rPr>
        <w:t xml:space="preserve">Tulos</w:t>
      </w:r>
    </w:p>
    <w:p>
      <w:r>
        <w:t xml:space="preserve">5, Betsy tunsi itsensä todella huonovointiseksi koko loppuillan.</w:t>
      </w:r>
    </w:p>
    <w:p>
      <w:r>
        <w:rPr>
          <w:b/>
        </w:rPr>
        <w:t xml:space="preserve">Esimerkki 7.4134</w:t>
      </w:r>
    </w:p>
    <w:p>
      <w:r>
        <w:t xml:space="preserve">Lause1: Sara halusi tehdä jotain syöpää sairastavan siskonsa hyväksi. Lause2: Sytostaattihoito aiheutti sen, että hänen siskonsa menetti kaikki hiuksensa. Lause3: Sara meni kampaamoon ja leikkasi pitkät hiuksensa lyhyiksi. Lause4: Hän antoi peruukin siskolleen.</w:t>
      </w:r>
    </w:p>
    <w:p>
      <w:r>
        <w:rPr>
          <w:b/>
        </w:rPr>
        <w:t xml:space="preserve">Tulos</w:t>
      </w:r>
    </w:p>
    <w:p>
      <w:r>
        <w:t xml:space="preserve">4, Sitten hän teki hiuksista peruukin.</w:t>
      </w:r>
    </w:p>
    <w:p>
      <w:r>
        <w:rPr>
          <w:b/>
        </w:rPr>
        <w:t xml:space="preserve">Esimerkki 7.4135</w:t>
      </w:r>
    </w:p>
    <w:p>
      <w:r>
        <w:t xml:space="preserve">Lause1: Löysin käärmeen kellarin ikkunakaivosta. Lause2: Se kaivautui sinne, minne en nähnyt. Lause3: Luulin, että se oli mennyt julkisivun alle lähelle perustusta. Lause4: Sain käärmeen kiinni ja vietyä sen pois talostani.</w:t>
      </w:r>
    </w:p>
    <w:p>
      <w:r>
        <w:rPr>
          <w:b/>
        </w:rPr>
        <w:t xml:space="preserve">Tulos</w:t>
      </w:r>
    </w:p>
    <w:p>
      <w:r>
        <w:t xml:space="preserve">4, menin kellariin ja löysin sen seinän takaa.</w:t>
      </w:r>
    </w:p>
    <w:p>
      <w:r>
        <w:rPr>
          <w:b/>
        </w:rPr>
        <w:t xml:space="preserve">Esimerkki 7.4136</w:t>
      </w:r>
    </w:p>
    <w:p>
      <w:r>
        <w:t xml:space="preserve">Lause1: Hänellä oli vaikeuksia nukahtaa. Lause2: Juanita yritti laittaa päälle yövalon ja musiikkia. Lause3: Huone ei tuntunut enää niin pelottavalta. Lause4: Hän nukahti syvään.</w:t>
      </w:r>
    </w:p>
    <w:p>
      <w:r>
        <w:rPr>
          <w:b/>
        </w:rPr>
        <w:t xml:space="preserve">Tulos</w:t>
      </w:r>
    </w:p>
    <w:p>
      <w:r>
        <w:t xml:space="preserve">1, Juanita oli katsonut pelottavan elokuvan.</w:t>
      </w:r>
    </w:p>
    <w:p>
      <w:r>
        <w:rPr>
          <w:b/>
        </w:rPr>
        <w:t xml:space="preserve">Esimerkki 7.4137</w:t>
      </w:r>
    </w:p>
    <w:p>
      <w:r>
        <w:t xml:space="preserve">Lause1: Jane tarvitsi lisärahaa. Lause2: Jane etsi maksullisia kokeiluja ja löysi Mechanical Turkin. Lause3: Hän pystyi nyt osallistumaan psykologian kokeisiin kotona. Lause4: Jane pystyi vihdoin ansaitsemaan lisärahaa.</w:t>
      </w:r>
    </w:p>
    <w:p>
      <w:r>
        <w:rPr>
          <w:b/>
        </w:rPr>
        <w:t xml:space="preserve">Tulos</w:t>
      </w:r>
    </w:p>
    <w:p>
      <w:r>
        <w:t xml:space="preserve">2, Hän muisti maksetut psykologian kokeet yliopistossa.</w:t>
      </w:r>
    </w:p>
    <w:p>
      <w:r>
        <w:rPr>
          <w:b/>
        </w:rPr>
        <w:t xml:space="preserve">Esimerkki 7.4138</w:t>
      </w:r>
    </w:p>
    <w:p>
      <w:r>
        <w:t xml:space="preserve">Lause1: Hän muisti maksetut psykologian kokeet yliopistossa. Lause2: Jane etsi maksullisia kokeita ja löysi Mechanical Turkin. Lause3: Hän pystyi nyt osallistumaan psykologian kokeisiin kotona. Lause4: Jane pystyi vihdoin ansaitsemaan lisärahaa.</w:t>
      </w:r>
    </w:p>
    <w:p>
      <w:r>
        <w:rPr>
          <w:b/>
        </w:rPr>
        <w:t xml:space="preserve">Tulos</w:t>
      </w:r>
    </w:p>
    <w:p>
      <w:r>
        <w:t xml:space="preserve">1, Jane halusi ansaita ylimääräistä rahaa.</w:t>
      </w:r>
    </w:p>
    <w:p>
      <w:r>
        <w:rPr>
          <w:b/>
        </w:rPr>
        <w:t xml:space="preserve">Esimerkki 7.4139</w:t>
      </w:r>
    </w:p>
    <w:p>
      <w:r>
        <w:t xml:space="preserve">Lause1: Jane tarvitsi lisärahaa. Lause2: Hän muisti maksulliset psykologian kokeet yliopistossa. Lause3: Hän pystyi nyt osallistumaan psykologian kokeisiin kotona. Lause4: Jane pystyi vihdoin ansaitsemaan lisärahaa.</w:t>
      </w:r>
    </w:p>
    <w:p>
      <w:r>
        <w:rPr>
          <w:b/>
        </w:rPr>
        <w:t xml:space="preserve">Tulos</w:t>
      </w:r>
    </w:p>
    <w:p>
      <w:r>
        <w:t xml:space="preserve">3, Jane etsi maksullisia kokeita ja löysi Mechanical Turkin.</w:t>
      </w:r>
    </w:p>
    <w:p>
      <w:r>
        <w:rPr>
          <w:b/>
        </w:rPr>
        <w:t xml:space="preserve">Esimerkki 7.4140</w:t>
      </w:r>
    </w:p>
    <w:p>
      <w:r>
        <w:t xml:space="preserve">Lause1: Se oli Jaylle kuin mikä tahansa perjantai. Lause2: Hän oli juuri lopettanut työnsä ja ostanut viikoittaisen lottokupongin. Lause3: Hän odotti illallisen jälkeen kärsivällisesti lottotuloksia. Lause4: Lopulta kaikki hänen numeronsa luettiin ja Jay oli voittanut.</w:t>
      </w:r>
    </w:p>
    <w:p>
      <w:r>
        <w:rPr>
          <w:b/>
        </w:rPr>
        <w:t xml:space="preserve">Tulos</w:t>
      </w:r>
    </w:p>
    <w:p>
      <w:r>
        <w:t xml:space="preserve">4, Hän ei voinut uskoa sitä, kun yli puolet hänen numerostaan oli kutsuttu.</w:t>
      </w:r>
    </w:p>
    <w:p>
      <w:r>
        <w:rPr>
          <w:b/>
        </w:rPr>
        <w:t xml:space="preserve">Esimerkki 7.4141</w:t>
      </w:r>
    </w:p>
    <w:p>
      <w:r>
        <w:t xml:space="preserve">Lause1: Hän oli juuri lopettanut työnsä ja osti viikoittaisen lottokupongin. Lause2: Hän odotti illallisen jälkeen kärsivällisesti lottotuloksia. Lause3: Hän ei voinut uskoa sitä, kun yli puolet hänen numeroistaan oli annettu. Lause4: Lopulta kaikki hänen numeronsa luettiin ja Jay oli voittanut.</w:t>
      </w:r>
    </w:p>
    <w:p>
      <w:r>
        <w:rPr>
          <w:b/>
        </w:rPr>
        <w:t xml:space="preserve">Tulos</w:t>
      </w:r>
    </w:p>
    <w:p>
      <w:r>
        <w:t xml:space="preserve">1, Se oli Jaylle kuin mikä tahansa perjantai.</w:t>
      </w:r>
    </w:p>
    <w:p>
      <w:r>
        <w:rPr>
          <w:b/>
        </w:rPr>
        <w:t xml:space="preserve">Esimerkki 7.4142</w:t>
      </w:r>
    </w:p>
    <w:p>
      <w:r>
        <w:t xml:space="preserve">Lause1: Larry oli innoissaan, kun sai syödä pihvin päivälliseksi. Lause2: Hän odotti innokkaasti koko päivän, että aika tulisi. Lause3: Kun hän saapui paikalle, tarjoilija kertoi hänelle, että pihvi oli loppu. Lause4: Hänen oli sen sijaan otettava grillattua kanaa.</w:t>
      </w:r>
    </w:p>
    <w:p>
      <w:r>
        <w:rPr>
          <w:b/>
        </w:rPr>
        <w:t xml:space="preserve">Tulos</w:t>
      </w:r>
    </w:p>
    <w:p>
      <w:r>
        <w:t xml:space="preserve">2, Hän teki varauksen 7:lle.</w:t>
      </w:r>
    </w:p>
    <w:p>
      <w:r>
        <w:rPr>
          <w:b/>
        </w:rPr>
        <w:t xml:space="preserve">Esimerkki 7.4143</w:t>
      </w:r>
    </w:p>
    <w:p>
      <w:r>
        <w:t xml:space="preserve">Lause1: Larry oli innoissaan saadessaan syödä pihvin päivälliseksi. Lause2: Hän varasi pöydän seitsemäksi. Lause3: Hän odotti innokkaasti koko päivän, että aika tulisi. Lause4: Kun hän saapui paikalle, tarjoilija kertoi hänelle, että pihvi oli loppu.</w:t>
      </w:r>
    </w:p>
    <w:p>
      <w:r>
        <w:rPr>
          <w:b/>
        </w:rPr>
        <w:t xml:space="preserve">Tulos</w:t>
      </w:r>
    </w:p>
    <w:p>
      <w:r>
        <w:t xml:space="preserve">5, Hänen piti ottaa sen sijaan grillattua kanaa.</w:t>
      </w:r>
    </w:p>
    <w:p>
      <w:r>
        <w:rPr>
          <w:b/>
        </w:rPr>
        <w:t xml:space="preserve">Esimerkki 7.4144</w:t>
      </w:r>
    </w:p>
    <w:p>
      <w:r>
        <w:t xml:space="preserve">Lause1: James on juuri aloittanut työt yrityksessä, jossa on pingispöytä. Lause2: Hän on aina halunnut pelata pingistä työkaverinsa kanssa. Lause3: James pelaa hyvin, mutta lopulta hän häviää pelin. Lause4: Niinpä James osti pingispöydän harjoitellakseen kotona.</w:t>
      </w:r>
    </w:p>
    <w:p>
      <w:r>
        <w:rPr>
          <w:b/>
        </w:rPr>
        <w:t xml:space="preserve">Tulos</w:t>
      </w:r>
    </w:p>
    <w:p>
      <w:r>
        <w:t xml:space="preserve">3, Eräänä päivänä töiden jälkeen hänen ystävänsä haastaa hänet peliin.</w:t>
      </w:r>
    </w:p>
    <w:p>
      <w:r>
        <w:rPr>
          <w:b/>
        </w:rPr>
        <w:t xml:space="preserve">Esimerkki 7.4145</w:t>
      </w:r>
    </w:p>
    <w:p>
      <w:r>
        <w:t xml:space="preserve">Lause1: Joyce halusi vuokrata elokuvan. Lause2: Joyce ei tiennyt, että Netflix tarjoaa suoratoistoa verkossa. Lause3: Hän meni videovuokraamoon etsimään jotain katsottavaa. Lause4: Joku siellä kertoi hänelle Netflix Instant Streamingista.</w:t>
      </w:r>
    </w:p>
    <w:p>
      <w:r>
        <w:rPr>
          <w:b/>
        </w:rPr>
        <w:t xml:space="preserve">Tulos</w:t>
      </w:r>
    </w:p>
    <w:p>
      <w:r>
        <w:t xml:space="preserve">5, Hän päätti sen sijaan katsoa elokuvan Netflixistä.</w:t>
      </w:r>
    </w:p>
    <w:p>
      <w:r>
        <w:rPr>
          <w:b/>
        </w:rPr>
        <w:t xml:space="preserve">Esimerkki 7.4146</w:t>
      </w:r>
    </w:p>
    <w:p>
      <w:r>
        <w:t xml:space="preserve">Lause1: Lester on aina rakastanut akateemista keskustelua. Lause2: Hän löytää professorin neuvomaan joukkuetta ja värvää hiljalleen opiskelijoita. Lause3: Pian joukkue on tarpeeksi suuri väittelemään toisessa koulussa. Lause4: Toinen koulu voittaa Lesterin joukkueen ylivoimaisesti.</w:t>
      </w:r>
    </w:p>
    <w:p>
      <w:r>
        <w:rPr>
          <w:b/>
        </w:rPr>
        <w:t xml:space="preserve">Tulos</w:t>
      </w:r>
    </w:p>
    <w:p>
      <w:r>
        <w:t xml:space="preserve">2, Hän päättää perustaa korkeakouluunsa väittelyryhmän.</w:t>
      </w:r>
    </w:p>
    <w:p>
      <w:r>
        <w:rPr>
          <w:b/>
        </w:rPr>
        <w:t xml:space="preserve">Esimerkki 7.4147</w:t>
      </w:r>
    </w:p>
    <w:p>
      <w:r>
        <w:t xml:space="preserve">Lause1: Lester on aina rakastanut akateemista keskustelua. Lause2: Hän päättää perustaa väittelyjoukkueen korkeakouluunsa. Lause3: Hän löytää professorin, joka neuvoo joukkuetta, ja rekrytoi hiljalleen opiskelijoita. Lause4: Toinen koulu voittaa Lesterin joukkueen ylivoimaisesti.</w:t>
      </w:r>
    </w:p>
    <w:p>
      <w:r>
        <w:rPr>
          <w:b/>
        </w:rPr>
        <w:t xml:space="preserve">Tulos</w:t>
      </w:r>
    </w:p>
    <w:p>
      <w:r>
        <w:t xml:space="preserve">4, Pian joukkue on tarpeeksi suuri väittelemään toisesta koulusta.</w:t>
      </w:r>
    </w:p>
    <w:p>
      <w:r>
        <w:rPr>
          <w:b/>
        </w:rPr>
        <w:t xml:space="preserve">Esimerkki 7.4148</w:t>
      </w:r>
    </w:p>
    <w:p>
      <w:r>
        <w:t xml:space="preserve">Lause1: Jessica halusi syntymäpäivälahjaksi ponin enemmän kuin mitään muuta. Lause2: Hän pyysi isältään ponia juhlapäivää edeltävinä päivinä. Lause3: Mies sanoi harkitsevansa asiaa. Lause4: Jessica oli pettynyt, koska hän halusi oikean ponin.</w:t>
      </w:r>
    </w:p>
    <w:p>
      <w:r>
        <w:rPr>
          <w:b/>
        </w:rPr>
        <w:t xml:space="preserve">Tulos</w:t>
      </w:r>
    </w:p>
    <w:p>
      <w:r>
        <w:t xml:space="preserve">4, Hän antoi Jessicalle poninmuotoisen laatikon hänen merkkipäivänään.</w:t>
      </w:r>
    </w:p>
    <w:p>
      <w:r>
        <w:rPr>
          <w:b/>
        </w:rPr>
        <w:t xml:space="preserve">Esimerkki 7.4149</w:t>
      </w:r>
    </w:p>
    <w:p>
      <w:r>
        <w:t xml:space="preserve">Lause1: Jessica halusi syntymäpäivälahjaksi ponin enemmän kuin mitään muuta. Lause2: Hän pyysi isältään ponia juhlapäivää edeltävinä päivinä. Lause3: Mies sanoi harkitsevansa asiaa. Lause4: Hän antoi Jessicalle ponin muotoisen laatikon hänen merkkipäivänään.</w:t>
      </w:r>
    </w:p>
    <w:p>
      <w:r>
        <w:rPr>
          <w:b/>
        </w:rPr>
        <w:t xml:space="preserve">Tulos</w:t>
      </w:r>
    </w:p>
    <w:p>
      <w:r>
        <w:t xml:space="preserve">5, Jessica oli pettynyt, koska hän halusi oikean ponin.</w:t>
      </w:r>
    </w:p>
    <w:p>
      <w:r>
        <w:rPr>
          <w:b/>
        </w:rPr>
        <w:t xml:space="preserve">Esimerkki 7.4150</w:t>
      </w:r>
    </w:p>
    <w:p>
      <w:r>
        <w:t xml:space="preserve">Lause1: Sal hyppäsi köyttä. Lause2: Hän kompastui ja kaatui. Lause3: Hän joutui pitämään tukiluuta kolme viikkoa. Lause4: Sal inhosi tukivarusteita.</w:t>
      </w:r>
    </w:p>
    <w:p>
      <w:r>
        <w:rPr>
          <w:b/>
        </w:rPr>
        <w:t xml:space="preserve">Tulos</w:t>
      </w:r>
    </w:p>
    <w:p>
      <w:r>
        <w:t xml:space="preserve">3, Hän väänsi nilkkansa mennessään alas.</w:t>
      </w:r>
    </w:p>
    <w:p>
      <w:r>
        <w:rPr>
          <w:b/>
        </w:rPr>
        <w:t xml:space="preserve">Esimerkki 7.4151</w:t>
      </w:r>
    </w:p>
    <w:p>
      <w:r>
        <w:t xml:space="preserve">Lause1: Julie haluaa valmistaa lounasruokaa tulevalle viikolle. Lause2: Julie päättää keittää tusinan munia. Lause3: Julie keittää vettä ja heittää munat siihen 8 minuutiksi kukin. Lause4: Julie ryhtyy tekemään lounasta keitetyistä munista.</w:t>
      </w:r>
    </w:p>
    <w:p>
      <w:r>
        <w:rPr>
          <w:b/>
        </w:rPr>
        <w:t xml:space="preserve">Tulos</w:t>
      </w:r>
    </w:p>
    <w:p>
      <w:r>
        <w:t xml:space="preserve">4, Lopuksi hänen munansa keitetään täydellisesti.</w:t>
      </w:r>
    </w:p>
    <w:p>
      <w:r>
        <w:rPr>
          <w:b/>
        </w:rPr>
        <w:t xml:space="preserve">Esimerkki 7.4152</w:t>
      </w:r>
    </w:p>
    <w:p>
      <w:r>
        <w:t xml:space="preserve">Lause1: Menimme autoon lähteäksemme eläintarhaan. Lause2: En malttanut odottaa, että saisin nähdä seepran. Lause3: Kävelimme ympäriinsä ja näimme niin paljon eläimiä. Lause4: Sain nähdä seepran leikkivän.</w:t>
      </w:r>
    </w:p>
    <w:p>
      <w:r>
        <w:rPr>
          <w:b/>
        </w:rPr>
        <w:t xml:space="preserve">Tulos</w:t>
      </w:r>
    </w:p>
    <w:p>
      <w:r>
        <w:t xml:space="preserve">5, nautin eläintarhassa käymisestä.</w:t>
      </w:r>
    </w:p>
    <w:p>
      <w:r>
        <w:rPr>
          <w:b/>
        </w:rPr>
        <w:t xml:space="preserve">Esimerkki 7.4153</w:t>
      </w:r>
    </w:p>
    <w:p>
      <w:r>
        <w:t xml:space="preserve">Lause1: Josen lempinimi oli Rocket. Lause2: Hän sai tuon lempinimen nopeutensa vuoksi. Lause3: Eräänä päivänä hän juoksi juoksurataa koulun turnauksessa. Lause4: Kaikki kehuivat häntä voitosta.</w:t>
      </w:r>
    </w:p>
    <w:p>
      <w:r>
        <w:rPr>
          <w:b/>
        </w:rPr>
        <w:t xml:space="preserve">Tulos</w:t>
      </w:r>
    </w:p>
    <w:p>
      <w:r>
        <w:t xml:space="preserve">4, Hän voitti ensimmäisen sijan koulun nopeimpana poikana.</w:t>
      </w:r>
    </w:p>
    <w:p>
      <w:r>
        <w:rPr>
          <w:b/>
        </w:rPr>
        <w:t xml:space="preserve">Esimerkki 7.4154</w:t>
      </w:r>
    </w:p>
    <w:p>
      <w:r>
        <w:t xml:space="preserve">Lause1: Josen lempinimi oli Rocket. Lause2: Hän sai tuon lempinimen nopeutensa vuoksi. Lause3: Eräänä päivänä hän juoksi juoksurataa koulun turnauksessa. Lause4: Hän voitti ensimmäisen sijan koulun nopeimpana poikana.</w:t>
      </w:r>
    </w:p>
    <w:p>
      <w:r>
        <w:rPr>
          <w:b/>
        </w:rPr>
        <w:t xml:space="preserve">Tulos</w:t>
      </w:r>
    </w:p>
    <w:p>
      <w:r>
        <w:t xml:space="preserve">5, Kaikki kehuivat häntä voitosta.</w:t>
      </w:r>
    </w:p>
    <w:p>
      <w:r>
        <w:rPr>
          <w:b/>
        </w:rPr>
        <w:t xml:space="preserve">Esimerkki 7.4155</w:t>
      </w:r>
    </w:p>
    <w:p>
      <w:r>
        <w:t xml:space="preserve">Lause1: Josen lempinimi oli Rocket. Lause2: Hän juoksi eräänä päivänä juoksurataa koulun turnauksessa. Lause3: Hän voitti ensimmäisen sijan koulun nopeimpana poikana. Lause4: Kaikki kehuivat häntä voitosta.</w:t>
      </w:r>
    </w:p>
    <w:p>
      <w:r>
        <w:rPr>
          <w:b/>
        </w:rPr>
        <w:t xml:space="preserve">Tulos</w:t>
      </w:r>
    </w:p>
    <w:p>
      <w:r>
        <w:t xml:space="preserve">2, Hän sai lempinimen nopeutensa vuoksi.</w:t>
      </w:r>
    </w:p>
    <w:p>
      <w:r>
        <w:rPr>
          <w:b/>
        </w:rPr>
        <w:t xml:space="preserve">Esimerkki 7.4156</w:t>
      </w:r>
    </w:p>
    <w:p>
      <w:r>
        <w:t xml:space="preserve">Lause1: Bobin kanssa. Lause2: Tietenkin pennusta kasvoi koira. Lause3: Koira vanheni eikä enää pystynyt leikkimään heittopeliä. Lause4: Tämä sai Bobin surulliseksi.</w:t>
      </w:r>
    </w:p>
    <w:p>
      <w:r>
        <w:rPr>
          <w:b/>
        </w:rPr>
        <w:t xml:space="preserve">Tulos</w:t>
      </w:r>
    </w:p>
    <w:p>
      <w:r>
        <w:t xml:space="preserve">1, Bobilla oli nuori koiranpentu.</w:t>
      </w:r>
    </w:p>
    <w:p>
      <w:r>
        <w:rPr>
          <w:b/>
        </w:rPr>
        <w:t xml:space="preserve">Esimerkki 7.4157</w:t>
      </w:r>
    </w:p>
    <w:p>
      <w:r>
        <w:t xml:space="preserve">Lause1: Bobilla oli nuori koiranpentu. Lause2: Bobin kanssa. Lause3: Pennusta kasvoi tietysti koira. Lause4: Tämä sai Bobin surulliseksi.</w:t>
      </w:r>
    </w:p>
    <w:p>
      <w:r>
        <w:rPr>
          <w:b/>
        </w:rPr>
        <w:t xml:space="preserve">Tulos</w:t>
      </w:r>
    </w:p>
    <w:p>
      <w:r>
        <w:t xml:space="preserve">4, Koira vanheni eikä enää pystynyt leikkimään kiinniottoa.</w:t>
      </w:r>
    </w:p>
    <w:p>
      <w:r>
        <w:rPr>
          <w:b/>
        </w:rPr>
        <w:t xml:space="preserve">Esimerkki 7.4158</w:t>
      </w:r>
    </w:p>
    <w:p>
      <w:r>
        <w:t xml:space="preserve">Lause1: Jennifer unohti sulkea ulko-oven tullessaan kotiin. Lause2: Hän käveli ympäri naapurustoa kutsuen kissaa. Lause3: Hän teki lehtisiä, joissa oli hänen yhteystietonsa. Lause4: Jenniferin kissa tuli kotiin seuraavana päivänä ja käyttäytyi hyvin nälkäisesti.</w:t>
      </w:r>
    </w:p>
    <w:p>
      <w:r>
        <w:rPr>
          <w:b/>
        </w:rPr>
        <w:t xml:space="preserve">Tulos</w:t>
      </w:r>
    </w:p>
    <w:p>
      <w:r>
        <w:t xml:space="preserve">2, Kun hän huomasi lemmikkikissan kadonneen.</w:t>
      </w:r>
    </w:p>
    <w:p>
      <w:r>
        <w:rPr>
          <w:b/>
        </w:rPr>
        <w:t xml:space="preserve">Esimerkki 7.4159</w:t>
      </w:r>
    </w:p>
    <w:p>
      <w:r>
        <w:t xml:space="preserve">Lause1: Hän saapuu myöhässä eikä ole ehtinyt syödä päivällistä. Lause2: Ystävä tarjoaa hänelle juhlissa palan kurpitsapiirakkaa. Lause3: Piirakka on herkullista, ja sen kyljessä on kermavaahtoa. Lause4: Peter oli iloinen, että ystävä antoi hänelle ruokaa.</w:t>
      </w:r>
    </w:p>
    <w:p>
      <w:r>
        <w:rPr>
          <w:b/>
        </w:rPr>
        <w:t xml:space="preserve">Tulos</w:t>
      </w:r>
    </w:p>
    <w:p>
      <w:r>
        <w:t xml:space="preserve">1, Peterin ystävät kutsuvat hänet pieniin Halloween-juhliin.</w:t>
      </w:r>
    </w:p>
    <w:p>
      <w:r>
        <w:rPr>
          <w:b/>
        </w:rPr>
        <w:t xml:space="preserve">Esimerkki 7.4160</w:t>
      </w:r>
    </w:p>
    <w:p>
      <w:r>
        <w:t xml:space="preserve">Lause1: Dan rakastaa keilailua. Lause2: Hänen isänsä opetti hänet pelaamaan, kun hän oli pieni. Lause3: Hänen isänsä on sittemmin kuollut. Lause4: Dan keilaa nyt usein muistellakseen isäänsä.</w:t>
      </w:r>
    </w:p>
    <w:p>
      <w:r>
        <w:rPr>
          <w:b/>
        </w:rPr>
        <w:t xml:space="preserve">Tulos</w:t>
      </w:r>
    </w:p>
    <w:p>
      <w:r>
        <w:t xml:space="preserve">3, käyttö kilpailla turnauksissa yhdessä.</w:t>
      </w:r>
    </w:p>
    <w:p>
      <w:r>
        <w:rPr>
          <w:b/>
        </w:rPr>
        <w:t xml:space="preserve">Esimerkki 7.4161</w:t>
      </w:r>
    </w:p>
    <w:p>
      <w:r>
        <w:t xml:space="preserve">Lause1: Dan rakastaa keilailua. Lause2: Heillä on tapana kilpailla turnauksissa yhdessä. Lause3: Hänen isänsä on sittemmin kuollut. Lause4: Dan keilaa nyt usein muistellakseen isäänsä.</w:t>
      </w:r>
    </w:p>
    <w:p>
      <w:r>
        <w:rPr>
          <w:b/>
        </w:rPr>
        <w:t xml:space="preserve">Tulos</w:t>
      </w:r>
    </w:p>
    <w:p>
      <w:r>
        <w:t xml:space="preserve">2, Hänen isänsä opetti hänet soittamaan, kun hän oli pieni.</w:t>
      </w:r>
    </w:p>
    <w:p>
      <w:r>
        <w:rPr>
          <w:b/>
        </w:rPr>
        <w:t xml:space="preserve">Esimerkki 7.4162</w:t>
      </w:r>
    </w:p>
    <w:p>
      <w:r>
        <w:t xml:space="preserve">Lause1: Hän kävi ensin suihkussa valmistautuakseen. Lause2: Seuraavaksi Billyn piti pukeutua. Lause3: Kun hän oli pukeutunut, hän söisi aamiaista. Lause4: Billy oli hyvin järjestelmällinen.</w:t>
      </w:r>
    </w:p>
    <w:p>
      <w:r>
        <w:rPr>
          <w:b/>
        </w:rPr>
        <w:t xml:space="preserve">Tulos</w:t>
      </w:r>
    </w:p>
    <w:p>
      <w:r>
        <w:t xml:space="preserve">1, Billy heräsi joka aamu ja valmistautui kouluun.</w:t>
      </w:r>
    </w:p>
    <w:p>
      <w:r>
        <w:rPr>
          <w:b/>
        </w:rPr>
        <w:t xml:space="preserve">Esimerkki 7.4163</w:t>
      </w:r>
    </w:p>
    <w:p>
      <w:r>
        <w:t xml:space="preserve">Lause1: Bob katsoi mielellään elokuvia. Lause2: Hän odotti innolla tulevaa kolmen päivän viikonloppua. Lause3: Hän teki listan lempielokuvistaan ja kutsui ystäviä kylään. Lause4: Hän vietti viikonlopun ystäviensä kanssa katsellen kaikkia lempielokuviaan.</w:t>
      </w:r>
    </w:p>
    <w:p>
      <w:r>
        <w:rPr>
          <w:b/>
        </w:rPr>
        <w:t xml:space="preserve">Tulos</w:t>
      </w:r>
    </w:p>
    <w:p>
      <w:r>
        <w:t xml:space="preserve">5, Bobilla oli hauskaa.</w:t>
      </w:r>
    </w:p>
    <w:p>
      <w:r>
        <w:rPr>
          <w:b/>
        </w:rPr>
        <w:t xml:space="preserve">Esimerkki 7.4164</w:t>
      </w:r>
    </w:p>
    <w:p>
      <w:r>
        <w:t xml:space="preserve">Lause1: Bob katsoi mielellään elokuvia. Lause2: Hän teki listan lempielokuvistaan ja kutsui ystäviä kylään. Lause3: Hän vietti viikonlopun ystäviensä kanssa katsellen kaikkia lempielokuviaan Lause4: Bobilla oli hauskaa.</w:t>
      </w:r>
    </w:p>
    <w:p>
      <w:r>
        <w:rPr>
          <w:b/>
        </w:rPr>
        <w:t xml:space="preserve">Tulos</w:t>
      </w:r>
    </w:p>
    <w:p>
      <w:r>
        <w:t xml:space="preserve">2, Hän odotti innolla kolmen päivän viikonloppua.</w:t>
      </w:r>
    </w:p>
    <w:p>
      <w:r>
        <w:rPr>
          <w:b/>
        </w:rPr>
        <w:t xml:space="preserve">Esimerkki 7.4165</w:t>
      </w:r>
    </w:p>
    <w:p>
      <w:r>
        <w:t xml:space="preserve">Lause1: Miken lauantai oli vapaa. Lause2: Hän ajoi useille autokauppiaille. Lause3: Hän oli kiinnostunut näkemään mahdollisia tulevia autoja itselleen. Lause4: Mike osti Jeepin.</w:t>
      </w:r>
    </w:p>
    <w:p>
      <w:r>
        <w:rPr>
          <w:b/>
        </w:rPr>
        <w:t xml:space="preserve">Tulos</w:t>
      </w:r>
    </w:p>
    <w:p>
      <w:r>
        <w:t xml:space="preserve">4, Mike löysi jeepin, johon hän rakastui.</w:t>
      </w:r>
    </w:p>
    <w:p>
      <w:r>
        <w:rPr>
          <w:b/>
        </w:rPr>
        <w:t xml:space="preserve">Esimerkki 7.4166</w:t>
      </w:r>
    </w:p>
    <w:p>
      <w:r>
        <w:t xml:space="preserve">Lause1: Fredillä oli eilen ensimmäinen karateturnaus. Lause2: Hän oli hyvin hermostunut. Lause3: Hän tärisi, kun se saapui paikalle. Lause4: Onneksi hän pärjäsi lopulta hyvin.</w:t>
      </w:r>
    </w:p>
    <w:p>
      <w:r>
        <w:rPr>
          <w:b/>
        </w:rPr>
        <w:t xml:space="preserve">Tulos</w:t>
      </w:r>
    </w:p>
    <w:p>
      <w:r>
        <w:t xml:space="preserve">5, Hän tuli toiseksi.</w:t>
      </w:r>
    </w:p>
    <w:p>
      <w:r>
        <w:rPr>
          <w:b/>
        </w:rPr>
        <w:t xml:space="preserve">Esimerkki 7.4167</w:t>
      </w:r>
    </w:p>
    <w:p>
      <w:r>
        <w:t xml:space="preserve">Lause1: Gregory osallistui keramiikkakurssille läheisessä iltakoulussa. Lause2: Hän oli surkea kuvanveistossa. Lause3: Hän oppi pitämään kovasti ruukkujen heittämisestä keramiikkapyörillä. Lause4: Hän oli hyvin ylpeä ruukuistaan.</w:t>
      </w:r>
    </w:p>
    <w:p>
      <w:r>
        <w:rPr>
          <w:b/>
        </w:rPr>
        <w:t xml:space="preserve">Tulos</w:t>
      </w:r>
    </w:p>
    <w:p>
      <w:r>
        <w:t xml:space="preserve">4, Lopulta hän teki ruukkuja, jotka olivat puoliksi yhtä pitkiä kuin hän itse.</w:t>
      </w:r>
    </w:p>
    <w:p>
      <w:r>
        <w:rPr>
          <w:b/>
        </w:rPr>
        <w:t xml:space="preserve">Esimerkki 7.4168</w:t>
      </w:r>
    </w:p>
    <w:p>
      <w:r>
        <w:t xml:space="preserve">Lause1: Gregory osallistui keramiikkakurssille läheisessä iltakoulussa. Lause2: Hän alkoi pitää kovasti ruukkujen heittämisestä keramiikkapyörillä. Lause3: Lopulta hän teki ruukkuja, jotka olivat puoliksi yhtä pitkiä kuin hän itse. Lause4: Hän oli hyvin ylpeä ruukuistaan.</w:t>
      </w:r>
    </w:p>
    <w:p>
      <w:r>
        <w:rPr>
          <w:b/>
        </w:rPr>
        <w:t xml:space="preserve">Tulos</w:t>
      </w:r>
    </w:p>
    <w:p>
      <w:r>
        <w:t xml:space="preserve">2, Hän oli kauhea kuvanveistossa.</w:t>
      </w:r>
    </w:p>
    <w:p>
      <w:r>
        <w:rPr>
          <w:b/>
        </w:rPr>
        <w:t xml:space="preserve">Esimerkki 7.4169</w:t>
      </w:r>
    </w:p>
    <w:p>
      <w:r>
        <w:t xml:space="preserve">Lause1: Pelaan paljon lotossa ja häviän aina. Lause2: Pelkästään tänä vuonna olen pelannut yli sata kertaa. Lause3: Laskin, kuinka paljon rahaa minulla olisi, jos en koskaan pelaisi. Lause4: Kävi ilmi, että minulla olisi tuhansia enemmän taskussa.</w:t>
      </w:r>
    </w:p>
    <w:p>
      <w:r>
        <w:rPr>
          <w:b/>
        </w:rPr>
        <w:t xml:space="preserve">Tulos</w:t>
      </w:r>
    </w:p>
    <w:p>
      <w:r>
        <w:t xml:space="preserve">5, en enää pelaa lottoa.</w:t>
      </w:r>
    </w:p>
    <w:p>
      <w:r>
        <w:rPr>
          <w:b/>
        </w:rPr>
        <w:t xml:space="preserve">Esimerkki 7.4170</w:t>
      </w:r>
    </w:p>
    <w:p>
      <w:r>
        <w:t xml:space="preserve">Lause1: Mies meni kirjastoon ja nappasi joitakin satunnaisia kirjoja. Lause2: Hän piilotti ne kirjaston muihin osiin. Lause3: Mies sanoi yrittävänsä estää ihmisiä lukemasta. Lause4: Kirjastonhoitaja potkaisi miehen ulos.</w:t>
      </w:r>
    </w:p>
    <w:p>
      <w:r>
        <w:rPr>
          <w:b/>
        </w:rPr>
        <w:t xml:space="preserve">Tulos</w:t>
      </w:r>
    </w:p>
    <w:p>
      <w:r>
        <w:t xml:space="preserve">3, Kirjastonhoitaja pysäytti hänet ja kysyi, mitä hän teki.</w:t>
      </w:r>
    </w:p>
    <w:p>
      <w:r>
        <w:rPr>
          <w:b/>
        </w:rPr>
        <w:t xml:space="preserve">Esimerkki 7.4171</w:t>
      </w:r>
    </w:p>
    <w:p>
      <w:r>
        <w:t xml:space="preserve">Lause1: Mies meni kirjastoon ja nappasi joitakin satunnaisia kirjoja. Lause2: Kirjastonhoitaja pysäytti hänet ja kysyi, mitä hän teki. Lause3: Mies sanoi yrittävänsä estää ihmisiä lukemasta. Lause4: Kirjastonhoitaja potkaisi miehen ulos.</w:t>
      </w:r>
    </w:p>
    <w:p>
      <w:r>
        <w:rPr>
          <w:b/>
        </w:rPr>
        <w:t xml:space="preserve">Tulos</w:t>
      </w:r>
    </w:p>
    <w:p>
      <w:r>
        <w:t xml:space="preserve">2, Hän piilotti ne kirjaston muihin osiin.</w:t>
      </w:r>
    </w:p>
    <w:p>
      <w:r>
        <w:rPr>
          <w:b/>
        </w:rPr>
        <w:t xml:space="preserve">Esimerkki 7.4172</w:t>
      </w:r>
    </w:p>
    <w:p>
      <w:r>
        <w:t xml:space="preserve">Lause1: Hän piilotti ne kirjaston muihin osiin. Lause2: Kirjastonhoitaja pysäytti hänet ja kysyi, mitä hän teki. Lause3: Mies sanoi yrittävänsä estää ihmisiä lukemasta. Lause4: Kirjastonhoitaja potkaisi miehen ulos.</w:t>
      </w:r>
    </w:p>
    <w:p>
      <w:r>
        <w:rPr>
          <w:b/>
        </w:rPr>
        <w:t xml:space="preserve">Tulos</w:t>
      </w:r>
    </w:p>
    <w:p>
      <w:r>
        <w:t xml:space="preserve">1, Mies meni kirjastoon ja otti mukaansa joitakin satunnaisia kirjoja.</w:t>
      </w:r>
    </w:p>
    <w:p>
      <w:r>
        <w:rPr>
          <w:b/>
        </w:rPr>
        <w:t xml:space="preserve">Esimerkki 7.4173</w:t>
      </w:r>
    </w:p>
    <w:p>
      <w:r>
        <w:t xml:space="preserve">Lause1: Quinn käytti paljon aikaa nurmikon hoitoon. Lause2: Quinn ajatteli, että se oli ainoa ensivaikutelma, jolla oli merkitystä. Lause3: Hänen alueellaan vallitsi kuivuus, ja kastelua rajoitettiin. Lause4: Hän tutki nurmikonhoitomenetelmiä, jotka vaativat vähemmän vettä.</w:t>
      </w:r>
    </w:p>
    <w:p>
      <w:r>
        <w:rPr>
          <w:b/>
        </w:rPr>
        <w:t xml:space="preserve">Tulos</w:t>
      </w:r>
    </w:p>
    <w:p>
      <w:r>
        <w:t xml:space="preserve">2, Hänen mielestään hyvin hoidettu nurmikko heijastui hyvin taloon.</w:t>
      </w:r>
    </w:p>
    <w:p>
      <w:r>
        <w:rPr>
          <w:b/>
        </w:rPr>
        <w:t xml:space="preserve">Esimerkki 7.4174</w:t>
      </w:r>
    </w:p>
    <w:p>
      <w:r>
        <w:t xml:space="preserve">Lause1: Vanha koira voi tavallista huonommin. Lause2: Se lakkasi syömästä ja itki liikkuessaan. Lause3: Cheryl vältteli eläinlääkärin tapaamista. Lause4: Cheryl rakasti koiraa ja rukoili, että se paranisi.</w:t>
      </w:r>
    </w:p>
    <w:p>
      <w:r>
        <w:rPr>
          <w:b/>
        </w:rPr>
        <w:t xml:space="preserve">Tulos</w:t>
      </w:r>
    </w:p>
    <w:p>
      <w:r>
        <w:t xml:space="preserve">4, Hän sanoi miehelleen, että hän varaisi tapaamisen huomenna.</w:t>
      </w:r>
    </w:p>
    <w:p>
      <w:r>
        <w:rPr>
          <w:b/>
        </w:rPr>
        <w:t xml:space="preserve">Esimerkki 7.4175</w:t>
      </w:r>
    </w:p>
    <w:p>
      <w:r>
        <w:t xml:space="preserve">Lause1: Bob halusi ottaa tatuoinnin. Lause2: Hän halusi ottaa suden tatuoinnin. Lause3: Bob otti tatuoinnin seuraavana päivänä. Lause4: Bobin tyttöystävä piti Bobin uudesta tatuoinnista.</w:t>
      </w:r>
    </w:p>
    <w:p>
      <w:r>
        <w:rPr>
          <w:b/>
        </w:rPr>
        <w:t xml:space="preserve">Tulos</w:t>
      </w:r>
    </w:p>
    <w:p>
      <w:r>
        <w:t xml:space="preserve">3, Hänen tyttöystävänsä piirsi siistin mallin.</w:t>
      </w:r>
    </w:p>
    <w:p>
      <w:r>
        <w:rPr>
          <w:b/>
        </w:rPr>
        <w:t xml:space="preserve">Esimerkki 7.4176</w:t>
      </w:r>
    </w:p>
    <w:p>
      <w:r>
        <w:t xml:space="preserve">Lause1: Bob halusi ottaa tatuoinnin. Lause2: Hän halusi ottaa suden tatuoinnin. Lause3: Hänen tyttöystävänsä piirsi siistin mallin. Lause4: Bobin tyttöystävä piti kovasti Bobin uudesta tatuoinnista.</w:t>
      </w:r>
    </w:p>
    <w:p>
      <w:r>
        <w:rPr>
          <w:b/>
        </w:rPr>
        <w:t xml:space="preserve">Tulos</w:t>
      </w:r>
    </w:p>
    <w:p>
      <w:r>
        <w:t xml:space="preserve">4, Bob teki tatuoinnin seuraavana päivänä.</w:t>
      </w:r>
    </w:p>
    <w:p>
      <w:r>
        <w:rPr>
          <w:b/>
        </w:rPr>
        <w:t xml:space="preserve">Esimerkki 7.4177</w:t>
      </w:r>
    </w:p>
    <w:p>
      <w:r>
        <w:t xml:space="preserve">Lause1: Dan oli varma, että hän oli päässyt yli entisestä tyttöystävästään. Lause2: Kunnes eräs yhteinen ystävä julkaisi kuvan Danista ravintolassa. Lause3: Kuva toi Danin takaisin hyviin aikoihin. Lause4: Hän tunsi katumusta.</w:t>
      </w:r>
    </w:p>
    <w:p>
      <w:r>
        <w:rPr>
          <w:b/>
        </w:rPr>
        <w:t xml:space="preserve">Tulos</w:t>
      </w:r>
    </w:p>
    <w:p>
      <w:r>
        <w:t xml:space="preserve">5, Dan päätti soittaa vanhalle tyttöystävälleen.</w:t>
      </w:r>
    </w:p>
    <w:p>
      <w:r>
        <w:rPr>
          <w:b/>
        </w:rPr>
        <w:t xml:space="preserve">Esimerkki 7.4178</w:t>
      </w:r>
    </w:p>
    <w:p>
      <w:r>
        <w:t xml:space="preserve">Lause1: Dan oli varma, että hän oli päässyt yli entisestä tyttöystävästään. Lause2: Kuva toi Danin takaisin hyviin aikoihin. Lause3: Hän tunsi katumusta. Lause4: Dan päätti soittaa entiselle tyttöystävälleen.</w:t>
      </w:r>
    </w:p>
    <w:p>
      <w:r>
        <w:rPr>
          <w:b/>
        </w:rPr>
        <w:t xml:space="preserve">Tulos</w:t>
      </w:r>
    </w:p>
    <w:p>
      <w:r>
        <w:t xml:space="preserve">2, Kunnes yhteinen ystävä julkaisi kuvan hänestä ravintolassa.</w:t>
      </w:r>
    </w:p>
    <w:p>
      <w:r>
        <w:rPr>
          <w:b/>
        </w:rPr>
        <w:t xml:space="preserve">Esimerkki 7.4179</w:t>
      </w:r>
    </w:p>
    <w:p>
      <w:r>
        <w:t xml:space="preserve">Lause1: Dan oli varma, että hän oli päässyt yli entisestä tyttöystävästään. Lause2: Kunnes eräs yhteinen ystävä julkaisi kuvan Danista ravintolassa. Lause3: Kuva toi Danin takaisin hyviin aikoihin. Lause4: Dan päätti soittaa vanhalle tyttöystävälleen.</w:t>
      </w:r>
    </w:p>
    <w:p>
      <w:r>
        <w:rPr>
          <w:b/>
        </w:rPr>
        <w:t xml:space="preserve">Tulos</w:t>
      </w:r>
    </w:p>
    <w:p>
      <w:r>
        <w:t xml:space="preserve">4, Hän tunsi katumusta.</w:t>
      </w:r>
    </w:p>
    <w:p>
      <w:r>
        <w:rPr>
          <w:b/>
        </w:rPr>
        <w:t xml:space="preserve">Esimerkki 7.4180</w:t>
      </w:r>
    </w:p>
    <w:p>
      <w:r>
        <w:t xml:space="preserve">Lause1: Jane ja Shawn olivat läheisiä ystäviä. Lause2: He tekivät kaiken yhdessä. Lause3: He menivät naimisiin, kun he olivat vanhempia. Lause4: Shawn kaipasi Janea joka päivä.</w:t>
      </w:r>
    </w:p>
    <w:p>
      <w:r>
        <w:rPr>
          <w:b/>
        </w:rPr>
        <w:t xml:space="preserve">Tulos</w:t>
      </w:r>
    </w:p>
    <w:p>
      <w:r>
        <w:t xml:space="preserve">4, Jane kuoli syöpään.</w:t>
      </w:r>
    </w:p>
    <w:p>
      <w:r>
        <w:rPr>
          <w:b/>
        </w:rPr>
        <w:t xml:space="preserve">Esimerkki 7.4181</w:t>
      </w:r>
    </w:p>
    <w:p>
      <w:r>
        <w:t xml:space="preserve">Lause1: He molemmat tarvitsivat koulukirjaston kirjoja delfiineistä. Lause2: Mutta Mary oli voittanut Ginan ja vienyt ne kaikki. Lause3: Ja nyt hän kieltäytyi jakamasta kirjoja. Lause4: Ginan äidin piti soittaa Maryn äidille valittaakseen.</w:t>
      </w:r>
    </w:p>
    <w:p>
      <w:r>
        <w:rPr>
          <w:b/>
        </w:rPr>
        <w:t xml:space="preserve">Tulos</w:t>
      </w:r>
    </w:p>
    <w:p>
      <w:r>
        <w:t xml:space="preserve">1, Ginan ystävä Mary ei suostunut jakamaan.</w:t>
      </w:r>
    </w:p>
    <w:p>
      <w:r>
        <w:rPr>
          <w:b/>
        </w:rPr>
        <w:t xml:space="preserve">Esimerkki 7.4182</w:t>
      </w:r>
    </w:p>
    <w:p>
      <w:r>
        <w:t xml:space="preserve">Lause1: Ystävä, jonka kanssa hän oli illastanut, soitti ja kertoi, että hänkin voi huonosti. Lause2: He päättivät, että heidän syömänsä merenelävät olivat olleet huonoja. Lause3: Vähän myöhemmin Bob lopulta oksensi vatsansa sisällön. Lause4: Bob varoo, ettei hän enää koskaan syö kyseisessä ravintolassa.</w:t>
      </w:r>
    </w:p>
    <w:p>
      <w:r>
        <w:rPr>
          <w:b/>
        </w:rPr>
        <w:t xml:space="preserve">Tulos</w:t>
      </w:r>
    </w:p>
    <w:p>
      <w:r>
        <w:t xml:space="preserve">1, Bobin vatsa oli todella kipeä ison aterian jälkeen.</w:t>
      </w:r>
    </w:p>
    <w:p>
      <w:r>
        <w:rPr>
          <w:b/>
        </w:rPr>
        <w:t xml:space="preserve">Esimerkki 7.4183</w:t>
      </w:r>
    </w:p>
    <w:p>
      <w:r>
        <w:t xml:space="preserve">Lause1: Aloitin shakin pelaamisen ystäväni Timin kanssa vuonna 2000. Lause2: Tim sairastui. Lause3: Menin sinne ja voitin viisi peliä. Lause4: Tim oli iloinen puolestani.</w:t>
      </w:r>
    </w:p>
    <w:p>
      <w:r>
        <w:rPr>
          <w:b/>
        </w:rPr>
        <w:t xml:space="preserve">Tulos</w:t>
      </w:r>
    </w:p>
    <w:p>
      <w:r>
        <w:t xml:space="preserve">2, ostin turnaussarjan ja kellon.</w:t>
      </w:r>
    </w:p>
    <w:p>
      <w:r>
        <w:rPr>
          <w:b/>
        </w:rPr>
        <w:t xml:space="preserve">Esimerkki 7.4184</w:t>
      </w:r>
    </w:p>
    <w:p>
      <w:r>
        <w:t xml:space="preserve">Lause1: Kim sai eilen upouuden bleiserin. Lause2: Kim huomasi, että kaikki käyttivät tätä bleiseria seuraavien viikkojen aikana. Lause3: Hän oli iloinen aloittaessaan uuden trendin. Lause4: Kim oli iloinen, että ihmiset innostuivat matkimaan häntä.</w:t>
      </w:r>
    </w:p>
    <w:p>
      <w:r>
        <w:rPr>
          <w:b/>
        </w:rPr>
        <w:t xml:space="preserve">Tulos</w:t>
      </w:r>
    </w:p>
    <w:p>
      <w:r>
        <w:t xml:space="preserve">2, Hänen ilokseen kaikki kehuivat häntä siitä, kun hän pääsi kouluun.</w:t>
      </w:r>
    </w:p>
    <w:p>
      <w:r>
        <w:rPr>
          <w:b/>
        </w:rPr>
        <w:t xml:space="preserve">Esimerkki 7.4185</w:t>
      </w:r>
    </w:p>
    <w:p>
      <w:r>
        <w:t xml:space="preserve">Lause1: Jaytä ei haitannut ajaa ystäviensä puolesta. Lause2: Hän varmisti aina, että he käyttivät turvavyötä. Lause3: Eilen hän joutui onnettomuuteen. Lause4: Kaikki olivat turvassa, vaikka he loukkaantuivat.</w:t>
      </w:r>
    </w:p>
    <w:p>
      <w:r>
        <w:rPr>
          <w:b/>
        </w:rPr>
        <w:t xml:space="preserve">Tulos</w:t>
      </w:r>
    </w:p>
    <w:p>
      <w:r>
        <w:t xml:space="preserve">5, Vakuutusyhtiö totesi, että Jay ei ollut syyllinen.</w:t>
      </w:r>
    </w:p>
    <w:p>
      <w:r>
        <w:rPr>
          <w:b/>
        </w:rPr>
        <w:t xml:space="preserve">Esimerkki 7.4186</w:t>
      </w:r>
    </w:p>
    <w:p>
      <w:r>
        <w:t xml:space="preserve">Lause1: Jaytä ei haitannut ajaa ystäviensä puolesta. Lause2: Hän huolehti aina siitä, että he käyttivät turvavyötä.s. Lause3: Kaikki olivat turvassa, vaikka he loukkaantuisivatkin. Lause4: Vakuutusyhtiö totesi, ettei Jay ollut syyllinen.</w:t>
      </w:r>
    </w:p>
    <w:p>
      <w:r>
        <w:rPr>
          <w:b/>
        </w:rPr>
        <w:t xml:space="preserve">Tulos</w:t>
      </w:r>
    </w:p>
    <w:p>
      <w:r>
        <w:t xml:space="preserve">3, Eilen hän joutui onnettomuuteen.</w:t>
      </w:r>
    </w:p>
    <w:p>
      <w:r>
        <w:rPr>
          <w:b/>
        </w:rPr>
        <w:t xml:space="preserve">Esimerkki 7.4187</w:t>
      </w:r>
    </w:p>
    <w:p>
      <w:r>
        <w:t xml:space="preserve">Lause1: Ben menetti työnsä. Lause2: Hän oli murtunut, koska hän rakasti työtään. Lause3: Niinpä hän alkoi pelätä, ettei hän löytäisi enää koskaan työtä. Lause4: Mutta sitten hän löysi työpaikan.</w:t>
      </w:r>
    </w:p>
    <w:p>
      <w:r>
        <w:rPr>
          <w:b/>
        </w:rPr>
        <w:t xml:space="preserve">Tulos</w:t>
      </w:r>
    </w:p>
    <w:p>
      <w:r>
        <w:t xml:space="preserve">3, Kuukausia kului, eikä hän löytänyt työtä alaltaan.</w:t>
      </w:r>
    </w:p>
    <w:p>
      <w:r>
        <w:rPr>
          <w:b/>
        </w:rPr>
        <w:t xml:space="preserve">Esimerkki 7.4188</w:t>
      </w:r>
    </w:p>
    <w:p>
      <w:r>
        <w:t xml:space="preserve">Lause1: Hän oli murtunut, sillä hän rakasti työtään. Lause2: Kuukausia kului, eikä hän löytänyt työtä alaltaan. Lause3: Niinpä hän alkoi pelätä, ettei hän löytäisi koskaan työtä. Lause4: Mutta sitten hän löysi työpaikan.</w:t>
      </w:r>
    </w:p>
    <w:p>
      <w:r>
        <w:rPr>
          <w:b/>
        </w:rPr>
        <w:t xml:space="preserve">Tulos</w:t>
      </w:r>
    </w:p>
    <w:p>
      <w:r>
        <w:t xml:space="preserve">1, Ben menetti työnsä.</w:t>
      </w:r>
    </w:p>
    <w:p>
      <w:r>
        <w:rPr>
          <w:b/>
        </w:rPr>
        <w:t xml:space="preserve">Esimerkki 7.4189</w:t>
      </w:r>
    </w:p>
    <w:p>
      <w:r>
        <w:t xml:space="preserve">Lause1: Vankeus oli vihdoin ohi. Lause2: Opettaja oli takavarikoinut Ginan puhelimen. Lause3: Kävi ilmi, että vanhemman oli haettava puhelin. Lause4: Ginan isä suostui hakemaan puhelimen Ginan puolesta.</w:t>
      </w:r>
    </w:p>
    <w:p>
      <w:r>
        <w:rPr>
          <w:b/>
        </w:rPr>
        <w:t xml:space="preserve">Tulos</w:t>
      </w:r>
    </w:p>
    <w:p>
      <w:r>
        <w:t xml:space="preserve">3, Hän meni miehen työpöydän luo pyytämään sitä takaisin.</w:t>
      </w:r>
    </w:p>
    <w:p>
      <w:r>
        <w:rPr>
          <w:b/>
        </w:rPr>
        <w:t xml:space="preserve">Esimerkki 7.4190</w:t>
      </w:r>
    </w:p>
    <w:p>
      <w:r>
        <w:t xml:space="preserve">Lause1: Vankeus oli vihdoin ohi. Lause2: Hän meni hänen pöydälleen pyytääkseen sitä takaisin. Lause3: Kävi ilmi, että vanhemman oli haettava puhelin. Lause4: Ginan isä suostui hakemaan puhelimen hänen puolestaan.</w:t>
      </w:r>
    </w:p>
    <w:p>
      <w:r>
        <w:rPr>
          <w:b/>
        </w:rPr>
        <w:t xml:space="preserve">Tulos</w:t>
      </w:r>
    </w:p>
    <w:p>
      <w:r>
        <w:t xml:space="preserve">2, Opettaja oli takavarikoinut Ginan puhelimen.</w:t>
      </w:r>
    </w:p>
    <w:p>
      <w:r>
        <w:rPr>
          <w:b/>
        </w:rPr>
        <w:t xml:space="preserve">Esimerkki 7.4191</w:t>
      </w:r>
    </w:p>
    <w:p>
      <w:r>
        <w:t xml:space="preserve">Lause1: Sain viime joulukuussa työpaikan ostoskeskuksen joulupukkina. Lause2: Palkka oli huono. Lause3: Mutta vuorovaikutus lasten kanssa oli minusta aivan mahtavaa. Lause4: Minusta joulupukin leikkiminen oli paras kakkostyö ikinä.</w:t>
      </w:r>
    </w:p>
    <w:p>
      <w:r>
        <w:rPr>
          <w:b/>
        </w:rPr>
        <w:t xml:space="preserve">Tulos</w:t>
      </w:r>
    </w:p>
    <w:p>
      <w:r>
        <w:t xml:space="preserve">2, Työtunnit olivat pitkiä.</w:t>
      </w:r>
    </w:p>
    <w:p>
      <w:r>
        <w:rPr>
          <w:b/>
        </w:rPr>
        <w:t xml:space="preserve">Esimerkki 7.4192</w:t>
      </w:r>
    </w:p>
    <w:p>
      <w:r>
        <w:t xml:space="preserve">Lause1: Kuka on paras ystäväni? Lause2: Kokeilemme, kuka puhaltaa suurimman purukumikuplan. Lause3: Otimme eri vuoroja ja mittasimme. Lause4: Hän oli vähän vihainen, mutta minä vain nauroin.</w:t>
      </w:r>
    </w:p>
    <w:p>
      <w:r>
        <w:rPr>
          <w:b/>
        </w:rPr>
        <w:t xml:space="preserve">Tulos</w:t>
      </w:r>
    </w:p>
    <w:p>
      <w:r>
        <w:t xml:space="preserve">4, Kun hänen kasvunsa oli tulossa suurimmaksi, minä pamautin sen.</w:t>
      </w:r>
    </w:p>
    <w:p>
      <w:r>
        <w:rPr>
          <w:b/>
        </w:rPr>
        <w:t xml:space="preserve">Esimerkki 7.4193</w:t>
      </w:r>
    </w:p>
    <w:p>
      <w:r>
        <w:t xml:space="preserve">Lause1: Kuka on paras ystäväni? Lause2: Kokeilemme, kuka puhaltaa suurimman purukumikuplan. Lause3: Otimme eri vuoroja ja mittasimme. Lause4: Kun hänen kuplansa oli tulossa suurimmaksi, puhkaisin sen.</w:t>
      </w:r>
    </w:p>
    <w:p>
      <w:r>
        <w:rPr>
          <w:b/>
        </w:rPr>
        <w:t xml:space="preserve">Tulos</w:t>
      </w:r>
    </w:p>
    <w:p>
      <w:r>
        <w:t xml:space="preserve">5, Hän oli hieman vihainen, mutta minä vain nauroin.</w:t>
      </w:r>
    </w:p>
    <w:p>
      <w:r>
        <w:rPr>
          <w:b/>
        </w:rPr>
        <w:t xml:space="preserve">Esimerkki 7.4194</w:t>
      </w:r>
    </w:p>
    <w:p>
      <w:r>
        <w:t xml:space="preserve">Lause1: Candice rakasti leipomista. Lause2: Eräänä päivänä Candice huomasi äitinsä olevan surullinen. Lause3: Candice sai tietää, että hänen äitinsä tarvitsi rahaa. Lause4: Candice päätti järjestää leipomomyynnin.</w:t>
      </w:r>
    </w:p>
    <w:p>
      <w:r>
        <w:rPr>
          <w:b/>
        </w:rPr>
        <w:t xml:space="preserve">Tulos</w:t>
      </w:r>
    </w:p>
    <w:p>
      <w:r>
        <w:t xml:space="preserve">5, Candice antoi rahat äidilleen.</w:t>
      </w:r>
    </w:p>
    <w:p>
      <w:r>
        <w:rPr>
          <w:b/>
        </w:rPr>
        <w:t xml:space="preserve">Esimerkki 7.4195</w:t>
      </w:r>
    </w:p>
    <w:p>
      <w:r>
        <w:t xml:space="preserve">Lause1: Päätimme lähteä metsään, joka ei ole kovin kaukana meistä. Lause2: Kun pääsimme sinne, sää oli täydellinen! Lause3: Näimme käärmeen, kun olimme lähteneet polulle! Lause4: Pelästyimme!</w:t>
      </w:r>
    </w:p>
    <w:p>
      <w:r>
        <w:rPr>
          <w:b/>
        </w:rPr>
        <w:t xml:space="preserve">Tulos</w:t>
      </w:r>
    </w:p>
    <w:p>
      <w:r>
        <w:t xml:space="preserve">1, Kävimme patikoimassa muutama viikko sitten.</w:t>
      </w:r>
    </w:p>
    <w:p>
      <w:r>
        <w:rPr>
          <w:b/>
        </w:rPr>
        <w:t xml:space="preserve">Esimerkki 7.4196</w:t>
      </w:r>
    </w:p>
    <w:p>
      <w:r>
        <w:t xml:space="preserve">Lause1: Matin kissat raapivat jatkuvasti itseään. Lause2: Lopulta hän sai selville, että niillä oli kirppuja. Lause3: Hän antoi niille kirppulääkettä. Lause4: Sen jälkeen ne paranivat täysin.</w:t>
      </w:r>
    </w:p>
    <w:p>
      <w:r>
        <w:rPr>
          <w:b/>
        </w:rPr>
        <w:t xml:space="preserve">Tulos</w:t>
      </w:r>
    </w:p>
    <w:p>
      <w:r>
        <w:t xml:space="preserve">2, Hän ei tiennyt, mitä tehdä.</w:t>
      </w:r>
    </w:p>
    <w:p>
      <w:r>
        <w:rPr>
          <w:b/>
        </w:rPr>
        <w:t xml:space="preserve">Esimerkki 7.4197</w:t>
      </w:r>
    </w:p>
    <w:p>
      <w:r>
        <w:t xml:space="preserve">Lause1: Hän ei tiennyt, mitä tehdä. Lause2: Lopulta hän sai selville, että niillä oli kirppuja. Lause3: Hän antoi niille kirppulääkettä. Lause4: Sen jälkeen ne paranivat täysin.</w:t>
      </w:r>
    </w:p>
    <w:p>
      <w:r>
        <w:rPr>
          <w:b/>
        </w:rPr>
        <w:t xml:space="preserve">Tulos</w:t>
      </w:r>
    </w:p>
    <w:p>
      <w:r>
        <w:t xml:space="preserve">1, Mattyn kissat raapivat itseään.</w:t>
      </w:r>
    </w:p>
    <w:p>
      <w:r>
        <w:rPr>
          <w:b/>
        </w:rPr>
        <w:t xml:space="preserve">Esimerkki 7.4198</w:t>
      </w:r>
    </w:p>
    <w:p>
      <w:r>
        <w:t xml:space="preserve">Lause1: Matin kissat raapivat jatkuvasti itseään. Lause2: Hän ei tiennyt, mitä tehdä. Lause3: Lopulta hän sai selville, että niillä oli kirppuja. Lause4: Hän antoi niille kirppulääkettä.</w:t>
      </w:r>
    </w:p>
    <w:p>
      <w:r>
        <w:rPr>
          <w:b/>
        </w:rPr>
        <w:t xml:space="preserve">Tulos</w:t>
      </w:r>
    </w:p>
    <w:p>
      <w:r>
        <w:t xml:space="preserve">5, Sen jälkeen he paranivat täysin.</w:t>
      </w:r>
    </w:p>
    <w:p>
      <w:r>
        <w:rPr>
          <w:b/>
        </w:rPr>
        <w:t xml:space="preserve">Esimerkki 7.4199</w:t>
      </w:r>
    </w:p>
    <w:p>
      <w:r>
        <w:t xml:space="preserve">Lause1: Luokan presidentinvaalien äänet oli saatu. Lause2: Cara oli hermostunut, koska hän halusi voittaa. Lause3: Kun voittaja arvottiin, Cara hävisi. Lause4: Cara istui yksin ja itki.</w:t>
      </w:r>
    </w:p>
    <w:p>
      <w:r>
        <w:rPr>
          <w:b/>
        </w:rPr>
        <w:t xml:space="preserve">Tulos</w:t>
      </w:r>
    </w:p>
    <w:p>
      <w:r>
        <w:t xml:space="preserve">4, Hän hävisi vastustajalleen.</w:t>
      </w:r>
    </w:p>
    <w:p>
      <w:r>
        <w:rPr>
          <w:b/>
        </w:rPr>
        <w:t xml:space="preserve">Esimerkki 7.4200</w:t>
      </w:r>
    </w:p>
    <w:p>
      <w:r>
        <w:t xml:space="preserve">Lause1: Rase oli planetaariossa. Lause2: Hän piti siellä olevista näytteistä ja näyttelyesineistä! Lause3: Sitten hän näki Help Wanted -kyltin. Lause4: Rase työskenteli planetaariossa useita vuosia.</w:t>
      </w:r>
    </w:p>
    <w:p>
      <w:r>
        <w:rPr>
          <w:b/>
        </w:rPr>
        <w:t xml:space="preserve">Tulos</w:t>
      </w:r>
    </w:p>
    <w:p>
      <w:r>
        <w:t xml:space="preserve">4, Rase haki ja sai työpaikan.</w:t>
      </w:r>
    </w:p>
    <w:p>
      <w:r>
        <w:rPr>
          <w:b/>
        </w:rPr>
        <w:t xml:space="preserve">Esimerkki 7.4201</w:t>
      </w:r>
    </w:p>
    <w:p>
      <w:r>
        <w:t xml:space="preserve">Lause1: Rase oli planetaariossa. Lause2: Hän piti siellä olevista näytteistä ja näyttelyesineistä! Lause3: Sitten hän näki Help Wanted -kyltin. Lause4: Rase haki ja sai työpaikan.</w:t>
      </w:r>
    </w:p>
    <w:p>
      <w:r>
        <w:rPr>
          <w:b/>
        </w:rPr>
        <w:t xml:space="preserve">Tulos</w:t>
      </w:r>
    </w:p>
    <w:p>
      <w:r>
        <w:t xml:space="preserve">5, Rase työskenteli planetaariossa useita vuosia.</w:t>
      </w:r>
    </w:p>
    <w:p>
      <w:r>
        <w:rPr>
          <w:b/>
        </w:rPr>
        <w:t xml:space="preserve">Esimerkki 7.4202</w:t>
      </w:r>
    </w:p>
    <w:p>
      <w:r>
        <w:t xml:space="preserve">Lause1: Rase oli planetaariossa. Lause2: Rase: Sitten hän näki Help Wanted -kyltin. Lause3: Rase haki ja sai työpaikan. Lause4: Rase työskenteli planetaariossa useita vuosia.</w:t>
      </w:r>
    </w:p>
    <w:p>
      <w:r>
        <w:rPr>
          <w:b/>
        </w:rPr>
        <w:t xml:space="preserve">Tulos</w:t>
      </w:r>
    </w:p>
    <w:p>
      <w:r>
        <w:t xml:space="preserve">2, Hän rakasti siellä olevia näyttelyitä ja näyttelyesineitä!</w:t>
      </w:r>
    </w:p>
    <w:p>
      <w:r>
        <w:rPr>
          <w:b/>
        </w:rPr>
        <w:t xml:space="preserve">Esimerkki 7.4203</w:t>
      </w:r>
    </w:p>
    <w:p>
      <w:r>
        <w:t xml:space="preserve">Lause1: Juan halusi uutta kitaraa enemmän kuin mitään muuta. Lause2: Hän teki koko kesän töitä ja säästi joka pennin. Lause3: Lopulta hän pystyi ostamaan kitaran. Lause4: Juan oli ahkera ja kärsivällinen.</w:t>
      </w:r>
    </w:p>
    <w:p>
      <w:r>
        <w:rPr>
          <w:b/>
        </w:rPr>
        <w:t xml:space="preserve">Tulos</w:t>
      </w:r>
    </w:p>
    <w:p>
      <w:r>
        <w:t xml:space="preserve">2, Hän päätti säästää rahaa ostaakseen sellaisen.</w:t>
      </w:r>
    </w:p>
    <w:p>
      <w:r>
        <w:rPr>
          <w:b/>
        </w:rPr>
        <w:t xml:space="preserve">Esimerkki 7.4204</w:t>
      </w:r>
    </w:p>
    <w:p>
      <w:r>
        <w:t xml:space="preserve">Lause1: Juan halusi uutta kitaraa enemmän kuin mitään muuta. Lause2: Hän päätti säästää rahaa ostaakseen sellaisen. Lause3: Lopulta hän pystyi ostamaan kitaran. Lause4: Juan oli ahkera ja kärsivällinen.</w:t>
      </w:r>
    </w:p>
    <w:p>
      <w:r>
        <w:rPr>
          <w:b/>
        </w:rPr>
        <w:t xml:space="preserve">Tulos</w:t>
      </w:r>
    </w:p>
    <w:p>
      <w:r>
        <w:t xml:space="preserve">3, Koko kesän hän teki töitä ja säästi joka pennin.</w:t>
      </w:r>
    </w:p>
    <w:p>
      <w:r>
        <w:rPr>
          <w:b/>
        </w:rPr>
        <w:t xml:space="preserve">Esimerkki 7.4205</w:t>
      </w:r>
    </w:p>
    <w:p>
      <w:r>
        <w:t xml:space="preserve">Lause1: Tänään on Jimin ensimmäinen päivä poliisina. Lause2: Hän oli innoissaan tavatessaan työparinsa Timin. Lause3: He pysäyttivät poliisin, joka oli jättänyt väistämisvelvollisuuden laiminlyönnin vuoksi. Lause4: Jimistä ja Timistä tuli hyviä ystäviä.</w:t>
      </w:r>
    </w:p>
    <w:p>
      <w:r>
        <w:rPr>
          <w:b/>
        </w:rPr>
        <w:t xml:space="preserve">Tulos</w:t>
      </w:r>
    </w:p>
    <w:p>
      <w:r>
        <w:t xml:space="preserve">4, Nämä kaksi miestä opastivat kuljettajaa oikeaan liikenneturvallisuuteen.</w:t>
      </w:r>
    </w:p>
    <w:p>
      <w:r>
        <w:rPr>
          <w:b/>
        </w:rPr>
        <w:t xml:space="preserve">Esimerkki 7.4206</w:t>
      </w:r>
    </w:p>
    <w:p>
      <w:r>
        <w:t xml:space="preserve">Lause1: Halusin oppia, miten suklaalastuja valmistetaan. Lause2: Kävin läpi kaikki tulokset ja löysin lopulta haluamani. Lause3: Luin koko artikkelin. Lause4: Tein keksejä.</w:t>
      </w:r>
    </w:p>
    <w:p>
      <w:r>
        <w:rPr>
          <w:b/>
        </w:rPr>
        <w:t xml:space="preserve">Tulos</w:t>
      </w:r>
    </w:p>
    <w:p>
      <w:r>
        <w:t xml:space="preserve">2, menin internetiin ja tein hakuja aiheesta.</w:t>
      </w:r>
    </w:p>
    <w:p>
      <w:r>
        <w:rPr>
          <w:b/>
        </w:rPr>
        <w:t xml:space="preserve">Esimerkki 7.4207</w:t>
      </w:r>
    </w:p>
    <w:p>
      <w:r>
        <w:t xml:space="preserve">Lause1: Halusin oppia, miten suklaalastuja valmistetaan. Lause2: Menin internetiin ja tein aiheesta hakuja. Lause3: Selasin kaikki tulokset läpi ja löysin lopulta haluamani. Lause4: Tein keksejä.</w:t>
      </w:r>
    </w:p>
    <w:p>
      <w:r>
        <w:rPr>
          <w:b/>
        </w:rPr>
        <w:t xml:space="preserve">Tulos</w:t>
      </w:r>
    </w:p>
    <w:p>
      <w:r>
        <w:t xml:space="preserve">4, luin koko artikkelin.</w:t>
      </w:r>
    </w:p>
    <w:p>
      <w:r>
        <w:rPr>
          <w:b/>
        </w:rPr>
        <w:t xml:space="preserve">Esimerkki 7.4208</w:t>
      </w:r>
    </w:p>
    <w:p>
      <w:r>
        <w:t xml:space="preserve">Lause1: En malttanut odottaa, että pääsin kokeilemaan. Lause2: Chil-Fickil Chil-Fil. Lause3: Odotin puoli tuntia vain tilatakseni jotain. Lause4: Tilasin mausteisen kanavoileivän.</w:t>
      </w:r>
    </w:p>
    <w:p>
      <w:r>
        <w:rPr>
          <w:b/>
        </w:rPr>
        <w:t xml:space="preserve">Tulos</w:t>
      </w:r>
    </w:p>
    <w:p>
      <w:r>
        <w:t xml:space="preserve">5, Juuri silloin päätin, että tämä on uusi lempiruokani.</w:t>
      </w:r>
    </w:p>
    <w:p>
      <w:r>
        <w:rPr>
          <w:b/>
        </w:rPr>
        <w:t xml:space="preserve">Esimerkki 7.4209</w:t>
      </w:r>
    </w:p>
    <w:p>
      <w:r>
        <w:t xml:space="preserve">Lause1: En malttanut odottaa, että pääsin kokeilemaan. Lause2: Chil-Fickil Chil-Fil. Lause3: Tilasin mausteisen kanavoileivän. Lause4: Juuri silloin päätin, että tämä oli uusi lempiruokani.</w:t>
      </w:r>
    </w:p>
    <w:p>
      <w:r>
        <w:rPr>
          <w:b/>
        </w:rPr>
        <w:t xml:space="preserve">Tulos</w:t>
      </w:r>
    </w:p>
    <w:p>
      <w:r>
        <w:t xml:space="preserve">3, odotin puoli tuntia vain tilatakseni jotain.</w:t>
      </w:r>
    </w:p>
    <w:p>
      <w:r>
        <w:rPr>
          <w:b/>
        </w:rPr>
        <w:t xml:space="preserve">Esimerkki 7.4210</w:t>
      </w:r>
    </w:p>
    <w:p>
      <w:r>
        <w:t xml:space="preserve">Lause1: Sal osti lottokupongin. Lause2: Lottovoitto oli jopa miljoona dollaria. Lause3: Hänellä oli kaikki numerot paitsi 1. Lause4: Sal päätti jatkaa lottokuponkien ostamista joka viikko.</w:t>
      </w:r>
    </w:p>
    <w:p>
      <w:r>
        <w:rPr>
          <w:b/>
        </w:rPr>
        <w:t xml:space="preserve">Tulos</w:t>
      </w:r>
    </w:p>
    <w:p>
      <w:r>
        <w:t xml:space="preserve">4, Sal voitti 5 tuhatta dollaria.</w:t>
      </w:r>
    </w:p>
    <w:p>
      <w:r>
        <w:rPr>
          <w:b/>
        </w:rPr>
        <w:t xml:space="preserve">Esimerkki 7.4211</w:t>
      </w:r>
    </w:p>
    <w:p>
      <w:r>
        <w:t xml:space="preserve">Lause1: Harry teki läksyjään, mutta hänellä oli vaikeuksia matematiikan kanssa. Lause2: Hän näki mielenkiintoisen videon. Lause3: Video oli jännittävä, joten hän päätti katsoa toisenkin. Lause4: Harry voitti lopulta häiriötekijän ja palasi matematiikan pariin.</w:t>
      </w:r>
    </w:p>
    <w:p>
      <w:r>
        <w:rPr>
          <w:b/>
        </w:rPr>
        <w:t xml:space="preserve">Tulos</w:t>
      </w:r>
    </w:p>
    <w:p>
      <w:r>
        <w:t xml:space="preserve">2, Hän päätti etsiä apua Youtubesta.</w:t>
      </w:r>
    </w:p>
    <w:p>
      <w:r>
        <w:rPr>
          <w:b/>
        </w:rPr>
        <w:t xml:space="preserve">Esimerkki 7.4212</w:t>
      </w:r>
    </w:p>
    <w:p>
      <w:r>
        <w:t xml:space="preserve">Lause1: Harry teki läksyjään, mutta hänellä oli vaikeuksia matematiikan kanssa. Lause2: Hän päätti etsiä apua Youtubesta. Lause3: Hän näki muutaman oppitunnin jälkeen mielenkiintoisen videon. Lause4: Harry voitti lopulta häiriötekijän ja palasi matematiikan pariin.</w:t>
      </w:r>
    </w:p>
    <w:p>
      <w:r>
        <w:rPr>
          <w:b/>
        </w:rPr>
        <w:t xml:space="preserve">Tulos</w:t>
      </w:r>
    </w:p>
    <w:p>
      <w:r>
        <w:t xml:space="preserve">4, Video oli jännittävä, joten hän päätti katsoa toisen.</w:t>
      </w:r>
    </w:p>
    <w:p>
      <w:r>
        <w:rPr>
          <w:b/>
        </w:rPr>
        <w:t xml:space="preserve">Esimerkki 7.4213</w:t>
      </w:r>
    </w:p>
    <w:p>
      <w:r>
        <w:t xml:space="preserve">Lause1: Dungeons &amp; Dragons -peli oli käynnissä. Lause2: Joseph ilmestyi paikalle tonttuasussa. Lause3: Maria toi mukanaan luudanvarren miekan. Lause4: Kaikilla oli hauskaa leikkiä omina hahmoina.</w:t>
      </w:r>
    </w:p>
    <w:p>
      <w:r>
        <w:rPr>
          <w:b/>
        </w:rPr>
        <w:t xml:space="preserve">Tulos</w:t>
      </w:r>
    </w:p>
    <w:p>
      <w:r>
        <w:t xml:space="preserve">4, Laney vakuutti kaikille, että hänen iso keppinsä oli itse asiassa sauva.</w:t>
      </w:r>
    </w:p>
    <w:p>
      <w:r>
        <w:rPr>
          <w:b/>
        </w:rPr>
        <w:t xml:space="preserve">Esimerkki 7.4214</w:t>
      </w:r>
    </w:p>
    <w:p>
      <w:r>
        <w:t xml:space="preserve">Lause1: Dungeons &amp; Dragons -peli oli käynnissä. Lause2: Joseph ilmestyi paikalle tonttuasussa. Lause3: Laney vakuutti kaikille, että hänen iso keppinsä oli itse asiassa sauva. Lause4: Kaikilla oli hauskaa leikkiä hahmoillaan.</w:t>
      </w:r>
    </w:p>
    <w:p>
      <w:r>
        <w:rPr>
          <w:b/>
        </w:rPr>
        <w:t xml:space="preserve">Tulos</w:t>
      </w:r>
    </w:p>
    <w:p>
      <w:r>
        <w:t xml:space="preserve">3, Maria toi mukanaan luudanvarren miekan.</w:t>
      </w:r>
    </w:p>
    <w:p>
      <w:r>
        <w:rPr>
          <w:b/>
        </w:rPr>
        <w:t xml:space="preserve">Esimerkki 7.4215</w:t>
      </w:r>
    </w:p>
    <w:p>
      <w:r>
        <w:t xml:space="preserve">Lause1: Dungeons &amp; Dragons -peli oli käynnissä. Lause2: Joseph ilmestyi paikalle tonttuasussa. Lause3: Maria toi mukanaan luudanvarren miekan. Lause4: Laney vakuutti kaikille, että hänen iso keppinsä oli itse asiassa sauva.</w:t>
      </w:r>
    </w:p>
    <w:p>
      <w:r>
        <w:rPr>
          <w:b/>
        </w:rPr>
        <w:t xml:space="preserve">Tulos</w:t>
      </w:r>
    </w:p>
    <w:p>
      <w:r>
        <w:t xml:space="preserve">5, Kaikilla oli hauskaa pelata omilla hahmoillaan.</w:t>
      </w:r>
    </w:p>
    <w:p>
      <w:r>
        <w:rPr>
          <w:b/>
        </w:rPr>
        <w:t xml:space="preserve">Esimerkki 7.4216</w:t>
      </w:r>
    </w:p>
    <w:p>
      <w:r>
        <w:t xml:space="preserve">Lause1: Bobby halusi kovasti kissan. Lause2: Eräänä aamuna heidän ovelleen ilmestyi ystävällinen nuori kissa. Lause3: Bobby oli hyvin innoissaan, kun hänen äitinsä sanoi, että se voi tulla sisälle. Lause4: Bobby oli riemuissaan, kun hänen äitinsä sanoi, että kissa voi jäädä.</w:t>
      </w:r>
    </w:p>
    <w:p>
      <w:r>
        <w:rPr>
          <w:b/>
        </w:rPr>
        <w:t xml:space="preserve">Tulos</w:t>
      </w:r>
    </w:p>
    <w:p>
      <w:r>
        <w:t xml:space="preserve">2, Hänen vanhempansa eivät kieltäytyneet, mutta eivät myöskään olleet innoissaan.</w:t>
      </w:r>
    </w:p>
    <w:p>
      <w:r>
        <w:rPr>
          <w:b/>
        </w:rPr>
        <w:t xml:space="preserve">Esimerkki 7.4217</w:t>
      </w:r>
    </w:p>
    <w:p>
      <w:r>
        <w:t xml:space="preserve">Lause1: John joutui paniikkiin, kun jääkuutio juuttui hänen kurkkuunsa. Lause2: Hän lämmitti vettä sulattaakseen jääkuution. Lause3: Hän nielaisi sen nopeasti, ja jää suli. Lause4: John oli helpottunut.</w:t>
      </w:r>
    </w:p>
    <w:p>
      <w:r>
        <w:rPr>
          <w:b/>
        </w:rPr>
        <w:t xml:space="preserve">Tulos</w:t>
      </w:r>
    </w:p>
    <w:p>
      <w:r>
        <w:t xml:space="preserve">1, John otti ison ryypyn ja nielaisi jääkuution.</w:t>
      </w:r>
    </w:p>
    <w:p>
      <w:r>
        <w:rPr>
          <w:b/>
        </w:rPr>
        <w:t xml:space="preserve">Esimerkki 7.4218</w:t>
      </w:r>
    </w:p>
    <w:p>
      <w:r>
        <w:t xml:space="preserve">Lause1: John otti ison ryypyn ja nielaisi jääkuution. Lause2: John panikoi, kun jääkuutio juuttui hänen kurkkuunsa. Lause3: Hän nielaisi sen nopeasti, ja jää suli. Lause4: John oli helpottunut.</w:t>
      </w:r>
    </w:p>
    <w:p>
      <w:r>
        <w:rPr>
          <w:b/>
        </w:rPr>
        <w:t xml:space="preserve">Tulos</w:t>
      </w:r>
    </w:p>
    <w:p>
      <w:r>
        <w:t xml:space="preserve">3, Hän lämmitti vettä sulattaakseen jääkuution.</w:t>
      </w:r>
    </w:p>
    <w:p>
      <w:r>
        <w:rPr>
          <w:b/>
        </w:rPr>
        <w:t xml:space="preserve">Esimerkki 7.4219</w:t>
      </w:r>
    </w:p>
    <w:p>
      <w:r>
        <w:t xml:space="preserve">Lause1: Heidän oli mentävä junalla Portlandiin. Lause2: Kun he olivat perillä, he kirjautuivat hotelliin. Lause3: He kävelivät konserttipaikalle. Lause4: Valitettavasti konsertti peruttiin sairauden vuoksi.</w:t>
      </w:r>
    </w:p>
    <w:p>
      <w:r>
        <w:rPr>
          <w:b/>
        </w:rPr>
        <w:t xml:space="preserve">Tulos</w:t>
      </w:r>
    </w:p>
    <w:p>
      <w:r>
        <w:t xml:space="preserve">1, Sean ja Sara olivat matkalla konserttiin.</w:t>
      </w:r>
    </w:p>
    <w:p>
      <w:r>
        <w:rPr>
          <w:b/>
        </w:rPr>
        <w:t xml:space="preserve">Esimerkki 7.4220</w:t>
      </w:r>
    </w:p>
    <w:p>
      <w:r>
        <w:t xml:space="preserve">Lause1: Sean ja Sara olivat matkalla konserttiin. Lause2: Heidän oli mentävä junalla Portlandiin. Lause3: Kun he olivat perillä, he kirjautuivat hotelliin. Lause4: He kävelivät konserttipaikalle.</w:t>
      </w:r>
    </w:p>
    <w:p>
      <w:r>
        <w:rPr>
          <w:b/>
        </w:rPr>
        <w:t xml:space="preserve">Tulos</w:t>
      </w:r>
    </w:p>
    <w:p>
      <w:r>
        <w:t xml:space="preserve">5, Valitettavasti konsertti peruttiin sairauden vuoksi.</w:t>
      </w:r>
    </w:p>
    <w:p>
      <w:r>
        <w:rPr>
          <w:b/>
        </w:rPr>
        <w:t xml:space="preserve">Esimerkki 7.4221</w:t>
      </w:r>
    </w:p>
    <w:p>
      <w:r>
        <w:t xml:space="preserve">Lause1: Sean ja Sara olivat matkalla konserttiin. Lause2: Kun he olivat perillä, he kirjautuivat hotelliin. Lause3: He kävelivät konserttipaikalle. Lause4: Valitettavasti konsertti peruttiin sairauden vuoksi.</w:t>
      </w:r>
    </w:p>
    <w:p>
      <w:r>
        <w:rPr>
          <w:b/>
        </w:rPr>
        <w:t xml:space="preserve">Tulos</w:t>
      </w:r>
    </w:p>
    <w:p>
      <w:r>
        <w:t xml:space="preserve">2, Heidän oli mentävä junalla Portlandiin.</w:t>
      </w:r>
    </w:p>
    <w:p>
      <w:r>
        <w:rPr>
          <w:b/>
        </w:rPr>
        <w:t xml:space="preserve">Esimerkki 7.4222</w:t>
      </w:r>
    </w:p>
    <w:p>
      <w:r>
        <w:t xml:space="preserve">Lause1: Rex kaipasi lukioaikaan voimistelua. Lause2: Nyt hän pelkäsi menettäneensä urheilevuutensa lopullisesti. Lause3: Eräs ystävä kuitenkin rohkaisi häntä kokeilemaan kärrynpyörää rannalla. Lause4: Rex teki mahtavan kärrynpyörän ensimmäisellä yrityksellään!</w:t>
      </w:r>
    </w:p>
    <w:p>
      <w:r>
        <w:rPr>
          <w:b/>
        </w:rPr>
        <w:t xml:space="preserve">Tulos</w:t>
      </w:r>
    </w:p>
    <w:p>
      <w:r>
        <w:t xml:space="preserve">5, Hänet vapautettiin.</w:t>
      </w:r>
    </w:p>
    <w:p>
      <w:r>
        <w:rPr>
          <w:b/>
        </w:rPr>
        <w:t xml:space="preserve">Esimerkki 7.4223</w:t>
      </w:r>
    </w:p>
    <w:p>
      <w:r>
        <w:t xml:space="preserve">Lause1: Hal ja Judy olivat muuttamassa uuteen kotiin poikansa kanssa. Lause2: He viettivät koko päivän pakkaamalla kaiken. Lause3: Kun he olivat valmiita, Judy ja poika matkustivat uuteen kotiin. Lause4: Judy ja poika saapuivat paikalle hieman ennen Halia.</w:t>
      </w:r>
    </w:p>
    <w:p>
      <w:r>
        <w:rPr>
          <w:b/>
        </w:rPr>
        <w:t xml:space="preserve">Tulos</w:t>
      </w:r>
    </w:p>
    <w:p>
      <w:r>
        <w:t xml:space="preserve">4, Hal seurasi heitä perässä liikkuvalla pakettiautolla.</w:t>
      </w:r>
    </w:p>
    <w:p>
      <w:r>
        <w:rPr>
          <w:b/>
        </w:rPr>
        <w:t xml:space="preserve">Esimerkki 7.4224</w:t>
      </w:r>
    </w:p>
    <w:p>
      <w:r>
        <w:t xml:space="preserve">Lause1: Hal ja Judy olivat muuttamassa uuteen kotiin poikansa kanssa. Lause2: Kun he olivat valmiita, Judy ja poika matkustivat uuteen kotiin. Lause3: Hal seurasi heitä perässä muuttoautolla. Lause4: Judy ja poika saapuivat paikalle hieman ennen Halia.</w:t>
      </w:r>
    </w:p>
    <w:p>
      <w:r>
        <w:rPr>
          <w:b/>
        </w:rPr>
        <w:t xml:space="preserve">Tulos</w:t>
      </w:r>
    </w:p>
    <w:p>
      <w:r>
        <w:t xml:space="preserve">2, He viettivät koko päivän pakkaamalla kaiken.</w:t>
      </w:r>
    </w:p>
    <w:p>
      <w:r>
        <w:rPr>
          <w:b/>
        </w:rPr>
        <w:t xml:space="preserve">Esimerkki 7.4225</w:t>
      </w:r>
    </w:p>
    <w:p>
      <w:r>
        <w:t xml:space="preserve">Lause1: Joe oli Timin kaveri. Lause2: Joe sanoi eräänä päivänä muuttavansa pois. Lause3: Tim oli surullinen. Lause4: Joe ja Tim pysyivät ystävinä netissä.</w:t>
      </w:r>
    </w:p>
    <w:p>
      <w:r>
        <w:rPr>
          <w:b/>
        </w:rPr>
        <w:t xml:space="preserve">Tulos</w:t>
      </w:r>
    </w:p>
    <w:p>
      <w:r>
        <w:t xml:space="preserve">2, He leikkivät aina yhdessä välitunnilla.</w:t>
      </w:r>
    </w:p>
    <w:p>
      <w:r>
        <w:rPr>
          <w:b/>
        </w:rPr>
        <w:t xml:space="preserve">Esimerkki 7.4226</w:t>
      </w:r>
    </w:p>
    <w:p>
      <w:r>
        <w:t xml:space="preserve">Lause1: Ginan isä ja äiti istuivat autotallissa. Lause2: Heillä oli ovi auki, ja he näkivät autonsa pihatiellä. Lause3: Gina oli yllättynyt, että hänen vanhempansa antoivat lasten leikkiä autossa. Lause4: Gina kertoi isälleen, miten vaarallista se oli hänen veljentyttärensä kannalta.</w:t>
      </w:r>
    </w:p>
    <w:p>
      <w:r>
        <w:rPr>
          <w:b/>
        </w:rPr>
        <w:t xml:space="preserve">Tulos</w:t>
      </w:r>
    </w:p>
    <w:p>
      <w:r>
        <w:t xml:space="preserve">3, Hänen veljentyttärensä istui isänsä autossa kuljettajan paikalla.</w:t>
      </w:r>
    </w:p>
    <w:p>
      <w:r>
        <w:rPr>
          <w:b/>
        </w:rPr>
        <w:t xml:space="preserve">Esimerkki 7.4227</w:t>
      </w:r>
    </w:p>
    <w:p>
      <w:r>
        <w:t xml:space="preserve">Lause1: Heillä oli ovi auki, ja he näkivät autonsa pihatiellä. Lause2: Hänen veljentyttärensä istui isänsä autossa kuljettajan paikalla. Lause3: Gina oli yllättynyt, että hänen vanhempansa antoivat lasten leikkiä autossa. Lause4: Gina kertoi isälleen, kuinka vaarallista se oli hänen veljentyttärensä kannalta.</w:t>
      </w:r>
    </w:p>
    <w:p>
      <w:r>
        <w:rPr>
          <w:b/>
        </w:rPr>
        <w:t xml:space="preserve">Tulos</w:t>
      </w:r>
    </w:p>
    <w:p>
      <w:r>
        <w:t xml:space="preserve">1, Ginan isä ja äiti istuivat autotallissa.</w:t>
      </w:r>
    </w:p>
    <w:p>
      <w:r>
        <w:rPr>
          <w:b/>
        </w:rPr>
        <w:t xml:space="preserve">Esimerkki 7.4228</w:t>
      </w:r>
    </w:p>
    <w:p>
      <w:r>
        <w:t xml:space="preserve">Lause1: Ginan isä ja äiti istuivat autotallissa. Lause2: Heillä oli ovi auki, ja he näkivät autonsa pihatiellä. Lause3: Ginan veljentytär istui isänsä autossa kuljettajan paikalla. Lause4: Gina kertoi isälleen, kuinka vaarallista se oli hänen veljentyttärensä kannalta.</w:t>
      </w:r>
    </w:p>
    <w:p>
      <w:r>
        <w:rPr>
          <w:b/>
        </w:rPr>
        <w:t xml:space="preserve">Tulos</w:t>
      </w:r>
    </w:p>
    <w:p>
      <w:r>
        <w:t xml:space="preserve">4, Gina oli yllättynyt, että hänen vanhempansa antoivat lasten leikkiä autossa.</w:t>
      </w:r>
    </w:p>
    <w:p>
      <w:r>
        <w:rPr>
          <w:b/>
        </w:rPr>
        <w:t xml:space="preserve">Esimerkki 7.4229</w:t>
      </w:r>
    </w:p>
    <w:p>
      <w:r>
        <w:t xml:space="preserve">Lause1: Tavattiin siellä ja mentiin yhdessä sisään. Lause2: Näimme paljon eläimiä, kuten kirahveja, apinoita ja norsuja. Lause3: Saimme jopa ruokkia kirahveja. Lause4: Matkan jälkeen palasimme kotiin hyvin onnellisina.</w:t>
      </w:r>
    </w:p>
    <w:p>
      <w:r>
        <w:rPr>
          <w:b/>
        </w:rPr>
        <w:t xml:space="preserve">Tulos</w:t>
      </w:r>
    </w:p>
    <w:p>
      <w:r>
        <w:t xml:space="preserve">1, Kävin hiljattain ystävieni kanssa eläintarhassa.</w:t>
      </w:r>
    </w:p>
    <w:p>
      <w:r>
        <w:rPr>
          <w:b/>
        </w:rPr>
        <w:t xml:space="preserve">Esimerkki 7.4230</w:t>
      </w:r>
    </w:p>
    <w:p>
      <w:r>
        <w:t xml:space="preserve">Lause1: Kävin hiljattain eläintarhassa ystävieni kanssa. Lause2: Tapasimme siellä ja menimme yhdessä sisään. Lause3: Näimme paljon eläimiä, kuten kirahveja, apinoita ja norsuja. Lause4: Matkan jälkeen palasimme kotiin hyvin onnellisina.</w:t>
      </w:r>
    </w:p>
    <w:p>
      <w:r>
        <w:rPr>
          <w:b/>
        </w:rPr>
        <w:t xml:space="preserve">Tulos</w:t>
      </w:r>
    </w:p>
    <w:p>
      <w:r>
        <w:t xml:space="preserve">4, Saimme jopa ruokkia kirahveja.</w:t>
      </w:r>
    </w:p>
    <w:p>
      <w:r>
        <w:rPr>
          <w:b/>
        </w:rPr>
        <w:t xml:space="preserve">Esimerkki 7.4231</w:t>
      </w:r>
    </w:p>
    <w:p>
      <w:r>
        <w:t xml:space="preserve">Lause1: Kävin hiljattain eläintarhassa ystävieni kanssa. Lause2: Tapasimme siellä ja menimme yhdessä sisään. Lause3: Pääsimme jopa ruokkimaan kirahveja. Lause4: Matkan jälkeen palasimme kotiin hyvin onnellisina.</w:t>
      </w:r>
    </w:p>
    <w:p>
      <w:r>
        <w:rPr>
          <w:b/>
        </w:rPr>
        <w:t xml:space="preserve">Tulos</w:t>
      </w:r>
    </w:p>
    <w:p>
      <w:r>
        <w:t xml:space="preserve">3, Näimme paljon eläimiä, kuten kirahveja, apinoita ja norsuja.</w:t>
      </w:r>
    </w:p>
    <w:p>
      <w:r>
        <w:rPr>
          <w:b/>
        </w:rPr>
        <w:t xml:space="preserve">Esimerkki 7.4232</w:t>
      </w:r>
    </w:p>
    <w:p>
      <w:r>
        <w:t xml:space="preserve">Lause1: Jenny päätti, että hän tarvitsee vapaapäivän töistä. Lause2: Hän ilmoittautui sairaaksi ja lähti sen sijaan rannalle. Lause3: Seuraavana päivänä hänen pomonsa huomasi, että Jenny oli palanut auringosta. Lause4: Jenny pelkäsi, että pomo antaisi hänelle potkut.</w:t>
      </w:r>
    </w:p>
    <w:p>
      <w:r>
        <w:rPr>
          <w:b/>
        </w:rPr>
        <w:t xml:space="preserve">Tulos</w:t>
      </w:r>
    </w:p>
    <w:p>
      <w:r>
        <w:t xml:space="preserve">3, Hän vietti koko päivän rannalla ja paloi auringossa.</w:t>
      </w:r>
    </w:p>
    <w:p>
      <w:r>
        <w:rPr>
          <w:b/>
        </w:rPr>
        <w:t xml:space="preserve">Esimerkki 7.4233</w:t>
      </w:r>
    </w:p>
    <w:p>
      <w:r>
        <w:t xml:space="preserve">Lause1: Billyllä oli lelupallo. Lause2: Billyn piti eräänä päivänä mennä kouluun. Lause3: Hänen äitinsä vei pallon häneltä. Lause4: Billy oli hyvin järkyttynyt.</w:t>
      </w:r>
    </w:p>
    <w:p>
      <w:r>
        <w:rPr>
          <w:b/>
        </w:rPr>
        <w:t xml:space="preserve">Tulos</w:t>
      </w:r>
    </w:p>
    <w:p>
      <w:r>
        <w:t xml:space="preserve">2, Hän otti pallonsa mukaansa minne tahansa hän menikin.</w:t>
      </w:r>
    </w:p>
    <w:p>
      <w:r>
        <w:rPr>
          <w:b/>
        </w:rPr>
        <w:t xml:space="preserve">Esimerkki 7.4234</w:t>
      </w:r>
    </w:p>
    <w:p>
      <w:r>
        <w:t xml:space="preserve">Lause1: Billyllä oli lelupallo. Lause2: Hän otti pallonsa mukaansa minne tahansa hän menikin. Lause3: Eräänä päivänä hänen oli mentävä kouluun. Lause4: Hänen äitinsä vei pallon häneltä.</w:t>
      </w:r>
    </w:p>
    <w:p>
      <w:r>
        <w:rPr>
          <w:b/>
        </w:rPr>
        <w:t xml:space="preserve">Tulos</w:t>
      </w:r>
    </w:p>
    <w:p>
      <w:r>
        <w:t xml:space="preserve">5, Billy oli hyvin järkyttynyt.</w:t>
      </w:r>
    </w:p>
    <w:p>
      <w:r>
        <w:rPr>
          <w:b/>
        </w:rPr>
        <w:t xml:space="preserve">Esimerkki 7.4235</w:t>
      </w:r>
    </w:p>
    <w:p>
      <w:r>
        <w:t xml:space="preserve">Lause1: Hän otti pallonsa mukaansa kaikkialle. Lause2: Hänen piti eräänä päivänä mennä kouluun. Lause3: Hänen äitinsä vei pallon häneltä. Lause4: Billy oli hyvin järkyttynyt.</w:t>
      </w:r>
    </w:p>
    <w:p>
      <w:r>
        <w:rPr>
          <w:b/>
        </w:rPr>
        <w:t xml:space="preserve">Tulos</w:t>
      </w:r>
    </w:p>
    <w:p>
      <w:r>
        <w:t xml:space="preserve">1, Billyllä oli lelupallo.</w:t>
      </w:r>
    </w:p>
    <w:p>
      <w:r>
        <w:rPr>
          <w:b/>
        </w:rPr>
        <w:t xml:space="preserve">Esimerkki 7.4236</w:t>
      </w:r>
    </w:p>
    <w:p>
      <w:r>
        <w:t xml:space="preserve">Lause1: John ja Ed löivät vetoa siitä, kumpi saa eniten karkkia Halloweenina. Lause2: He lähtivät Johnin talosta samaan aikaan eri suuntiin. Lause3: Heillä oli kaksi tuntia aikaa kerätä niin paljon kuin mahdollista. Lause4: Kun he palasivat talolle, he punnitsivat laukkunsa.</w:t>
      </w:r>
    </w:p>
    <w:p>
      <w:r>
        <w:rPr>
          <w:b/>
        </w:rPr>
        <w:t xml:space="preserve">Tulos</w:t>
      </w:r>
    </w:p>
    <w:p>
      <w:r>
        <w:t xml:space="preserve">5, Johnilla oli lopulta eniten.</w:t>
      </w:r>
    </w:p>
    <w:p>
      <w:r>
        <w:rPr>
          <w:b/>
        </w:rPr>
        <w:t xml:space="preserve">Esimerkki 7.4237</w:t>
      </w:r>
    </w:p>
    <w:p>
      <w:r>
        <w:t xml:space="preserve">Lause1: Brandon heräsi tänä aamuna hampaansa puuttuessa. Lause2: Brandon hyppi ylös ja alas heidän sängyllään. Lause3: Hän juoksi takaisin huoneeseensa laittamaan hampaansa tyynynsä alle. Lause4: Brandon tarkisti seuraavana päivänä ja löysi 50 senttiä tyynynsä alta.</w:t>
      </w:r>
    </w:p>
    <w:p>
      <w:r>
        <w:rPr>
          <w:b/>
        </w:rPr>
        <w:t xml:space="preserve">Tulos</w:t>
      </w:r>
    </w:p>
    <w:p>
      <w:r>
        <w:t xml:space="preserve">2, Hän juoksi innoissaan vanhempiensa huoneeseen.</w:t>
      </w:r>
    </w:p>
    <w:p>
      <w:r>
        <w:rPr>
          <w:b/>
        </w:rPr>
        <w:t xml:space="preserve">Esimerkki 7.4238</w:t>
      </w:r>
    </w:p>
    <w:p>
      <w:r>
        <w:t xml:space="preserve">Lause1: Kelsi on aina halunnut uuden uima-altaan. Lause2: Hän kerjäsi vanhemmiltaan vuosia, jotta hän saisi sellaisen. Lause3: Kelsi oli haltioissaan eikä voinut uskoa sitä. Lause4: Kelsi rakasti uutta uima-allastaan.</w:t>
      </w:r>
    </w:p>
    <w:p>
      <w:r>
        <w:rPr>
          <w:b/>
        </w:rPr>
        <w:t xml:space="preserve">Tulos</w:t>
      </w:r>
    </w:p>
    <w:p>
      <w:r>
        <w:t xml:space="preserve">3, Lopulta he antoivat periksi ja antoivat hänelle luvan saada yhden.</w:t>
      </w:r>
    </w:p>
    <w:p>
      <w:r>
        <w:rPr>
          <w:b/>
        </w:rPr>
        <w:t xml:space="preserve">Esimerkki 7.4239</w:t>
      </w:r>
    </w:p>
    <w:p>
      <w:r>
        <w:t xml:space="preserve">Lause1: Hän aneli vanhemmiltaan vuosia, jotta hän saisi sellaisen. Lause2: Lopulta he taipuivat ja antoivat hänen saada sellaisen. Lause3: Kelsi oli haltioissaan eikä voinut uskoa sitä. Lause4: Kelsi rakasti uutta uima-allastaan.</w:t>
      </w:r>
    </w:p>
    <w:p>
      <w:r>
        <w:rPr>
          <w:b/>
        </w:rPr>
        <w:t xml:space="preserve">Tulos</w:t>
      </w:r>
    </w:p>
    <w:p>
      <w:r>
        <w:t xml:space="preserve">1, Kelsi on aina halunnut uuden uima-altaan.</w:t>
      </w:r>
    </w:p>
    <w:p>
      <w:r>
        <w:rPr>
          <w:b/>
        </w:rPr>
        <w:t xml:space="preserve">Esimerkki 7.4240</w:t>
      </w:r>
    </w:p>
    <w:p>
      <w:r>
        <w:t xml:space="preserve">Lause1: Rick tykkäsi syödä suklaakaurapuuroa. Lause2: Mutta hänen ystävänsä ehdotti, että hän käyttäisi laadukkaampaa kaakaojauhetta. Lause3: Mutta hän päätti ostaa kalliimpaa kaakaojauhetta vain kerran. Lause4: Maku oli hintansa arvoinen.</w:t>
      </w:r>
    </w:p>
    <w:p>
      <w:r>
        <w:rPr>
          <w:b/>
        </w:rPr>
        <w:t xml:space="preserve">Tulos</w:t>
      </w:r>
    </w:p>
    <w:p>
      <w:r>
        <w:t xml:space="preserve">3, Rick oli tiukka rahan suhteen.</w:t>
      </w:r>
    </w:p>
    <w:p>
      <w:r>
        <w:rPr>
          <w:b/>
        </w:rPr>
        <w:t xml:space="preserve">Esimerkki 7.4241</w:t>
      </w:r>
    </w:p>
    <w:p>
      <w:r>
        <w:t xml:space="preserve">Lause1: Rick tykkäsi syödä suklaakaurapuuroa. Lause2: Mutta hänen ystävänsä ehdotti, että hän käyttäisi laadukkaampaa kaakaojauhetta. Lause3: Rick oli tiukka rahan suhteen. Lause4: Mutta hän päätti ostaa kalliimpaa kaakaojauhetta vain kerran.</w:t>
      </w:r>
    </w:p>
    <w:p>
      <w:r>
        <w:rPr>
          <w:b/>
        </w:rPr>
        <w:t xml:space="preserve">Tulos</w:t>
      </w:r>
    </w:p>
    <w:p>
      <w:r>
        <w:t xml:space="preserve">5, Maku oli hintansa arvoinen.</w:t>
      </w:r>
    </w:p>
    <w:p>
      <w:r>
        <w:rPr>
          <w:b/>
        </w:rPr>
        <w:t xml:space="preserve">Esimerkki 7.4242</w:t>
      </w:r>
    </w:p>
    <w:p>
      <w:r>
        <w:t xml:space="preserve">Lause1: Hän tiesi osansa, mutta pelkäsi, että hänen mielensä menisi tyhjäksi. Lause2: Hän sulki silmänsä lavalla seisoessaan ja hengitti syvään. Lause3: Hänen jousensa tanssi jousien yli. Lause4: Amy esitti upean esityksen.</w:t>
      </w:r>
    </w:p>
    <w:p>
      <w:r>
        <w:rPr>
          <w:b/>
        </w:rPr>
        <w:t xml:space="preserve">Tulos</w:t>
      </w:r>
    </w:p>
    <w:p>
      <w:r>
        <w:t xml:space="preserve">1, Amy oli hermostunut ensimmäisestä viulukonsertistaan.</w:t>
      </w:r>
    </w:p>
    <w:p>
      <w:r>
        <w:rPr>
          <w:b/>
        </w:rPr>
        <w:t xml:space="preserve">Esimerkki 7.4243</w:t>
      </w:r>
    </w:p>
    <w:p>
      <w:r>
        <w:t xml:space="preserve">Lause1: Amy oli hermostunut ensimmäisestä viulukonsertistaan. Lause2: Amy sulki silmänsä ja hengitti syvään. Lause3: Hänen jousensa tanssi kielten yli. Lause4: Amy esitti upean esityksen.</w:t>
      </w:r>
    </w:p>
    <w:p>
      <w:r>
        <w:rPr>
          <w:b/>
        </w:rPr>
        <w:t xml:space="preserve">Tulos</w:t>
      </w:r>
    </w:p>
    <w:p>
      <w:r>
        <w:t xml:space="preserve">2, Hän tiesi kappaleensa, mutta pelkäsi, että hänen mielensä menisi tyhjäksi.</w:t>
      </w:r>
    </w:p>
    <w:p>
      <w:r>
        <w:rPr>
          <w:b/>
        </w:rPr>
        <w:t xml:space="preserve">Esimerkki 7.4244</w:t>
      </w:r>
    </w:p>
    <w:p>
      <w:r>
        <w:t xml:space="preserve">Lause1: Asuimme ennen jäälammen rannalla. Lause2: Eräänä päivänä ystäväni Joe vei 3-vuotiaan lapsensa lammelle. Lause3: Joe liu'utti poikaansa jäätä pitkin kuin curling-kiveä. Lause4: Joen poika ei lakannut nauramasta tuntikausiin.</w:t>
      </w:r>
    </w:p>
    <w:p>
      <w:r>
        <w:rPr>
          <w:b/>
        </w:rPr>
        <w:t xml:space="preserve">Tulos</w:t>
      </w:r>
    </w:p>
    <w:p>
      <w:r>
        <w:t xml:space="preserve">2, Se jäätyi talvella.</w:t>
      </w:r>
    </w:p>
    <w:p>
      <w:r>
        <w:rPr>
          <w:b/>
        </w:rPr>
        <w:t xml:space="preserve">Esimerkki 7.4245</w:t>
      </w:r>
    </w:p>
    <w:p>
      <w:r>
        <w:t xml:space="preserve">Lause1: Carry on ollut lyhyt koko elämänsä ajan. Lause2: Hän ei koskaan yltänyt kaupan ylimmälle hyllylle. Lause3: Greg näki hänen ponnistelevan yltääkseen. Lause4: Hän meni auttamaan häntä.</w:t>
      </w:r>
    </w:p>
    <w:p>
      <w:r>
        <w:rPr>
          <w:b/>
        </w:rPr>
        <w:t xml:space="preserve">Tulos</w:t>
      </w:r>
    </w:p>
    <w:p>
      <w:r>
        <w:t xml:space="preserve">5, He päätyivät treffeille sinä iltana.</w:t>
      </w:r>
    </w:p>
    <w:p>
      <w:r>
        <w:rPr>
          <w:b/>
        </w:rPr>
        <w:t xml:space="preserve">Esimerkki 7.4246</w:t>
      </w:r>
    </w:p>
    <w:p>
      <w:r>
        <w:t xml:space="preserve">Lause1: Hän ei koskaan päässyt kaupan ylimmälle hyllylle. Lause2: Greg näki hänen ponnistelevan. Lause3: Hän meni auttamaan häntä. Lause4: He päätyivät treffeille sinä iltana.</w:t>
      </w:r>
    </w:p>
    <w:p>
      <w:r>
        <w:rPr>
          <w:b/>
        </w:rPr>
        <w:t xml:space="preserve">Tulos</w:t>
      </w:r>
    </w:p>
    <w:p>
      <w:r>
        <w:t xml:space="preserve">1, Carry on ollut lyhyt koko elämänsä ajan.</w:t>
      </w:r>
    </w:p>
    <w:p>
      <w:r>
        <w:rPr>
          <w:b/>
        </w:rPr>
        <w:t xml:space="preserve">Esimerkki 7.4247</w:t>
      </w:r>
    </w:p>
    <w:p>
      <w:r>
        <w:t xml:space="preserve">Lause1: Carry on ollut lyhyt koko elämänsä ajan. Lause2: Hän ei koskaan yltänyt kaupan ylimmälle hyllylle. Lause3: Hän meni auttamaan häntä. Lause4: He päätyivät treffeille sinä iltana.</w:t>
      </w:r>
    </w:p>
    <w:p>
      <w:r>
        <w:rPr>
          <w:b/>
        </w:rPr>
        <w:t xml:space="preserve">Tulos</w:t>
      </w:r>
    </w:p>
    <w:p>
      <w:r>
        <w:t xml:space="preserve">3, Greg näki hänen kamppailevan päästäkseen.</w:t>
      </w:r>
    </w:p>
    <w:p>
      <w:r>
        <w:rPr>
          <w:b/>
        </w:rPr>
        <w:t xml:space="preserve">Esimerkki 7.4248</w:t>
      </w:r>
    </w:p>
    <w:p>
      <w:r>
        <w:t xml:space="preserve">Lause1: Hänellä ei ollut aavistustakaan, mistä aloittaa. Lause2: Hän piti kaloista ja ajatteli, että tämä voisi olla hyvä aihe. Lause3: Hän päätti pitää puheen delfiineistä. Lause4: Hän meni kirjastoon tekemään tutkimusta ja piti hienon puheen.</w:t>
      </w:r>
    </w:p>
    <w:p>
      <w:r>
        <w:rPr>
          <w:b/>
        </w:rPr>
        <w:t xml:space="preserve">Tulos</w:t>
      </w:r>
    </w:p>
    <w:p>
      <w:r>
        <w:t xml:space="preserve">1. Ginan oli päätettävä, mistä aiheesta hän kirjoittaisi puheen.</w:t>
      </w:r>
    </w:p>
    <w:p>
      <w:r>
        <w:rPr>
          <w:b/>
        </w:rPr>
        <w:t xml:space="preserve">Esimerkki 7.4249</w:t>
      </w:r>
    </w:p>
    <w:p>
      <w:r>
        <w:t xml:space="preserve">Lause1: Ginan piti päättää, mistä aiheesta hän kirjoittaisi puheen. Lause2: Hänellä ei ollut aavistustakaan, mistä aloittaa. Lause3: Hän piti kaloista ja ajatteli, että tämä voisi olla hyvä aihe. Lause4: Hän meni kirjastoon tekemään tutkimusta ja piti hienon puheen.</w:t>
      </w:r>
    </w:p>
    <w:p>
      <w:r>
        <w:rPr>
          <w:b/>
        </w:rPr>
        <w:t xml:space="preserve">Tulos</w:t>
      </w:r>
    </w:p>
    <w:p>
      <w:r>
        <w:t xml:space="preserve">4, Hän päätti pitää puheen delfiineistä.</w:t>
      </w:r>
    </w:p>
    <w:p>
      <w:r>
        <w:rPr>
          <w:b/>
        </w:rPr>
        <w:t xml:space="preserve">Esimerkki 7.4250</w:t>
      </w:r>
    </w:p>
    <w:p>
      <w:r>
        <w:t xml:space="preserve">Lause1: Samuel rakasti lukea vanhoja tieteistarinoita. Lause2: Hän keräsi HG Wellsin ja Jules Vernen kirjoja. Lause3: Hänen isänsä antoi hänelle Tohtori Moreaun saaren. Lause4: Hän rakasti sitä!</w:t>
      </w:r>
    </w:p>
    <w:p>
      <w:r>
        <w:rPr>
          <w:b/>
        </w:rPr>
        <w:t xml:space="preserve">Tulos</w:t>
      </w:r>
    </w:p>
    <w:p>
      <w:r>
        <w:t xml:space="preserve">3, Hänen suosikkinsa oli HG Wells.</w:t>
      </w:r>
    </w:p>
    <w:p>
      <w:r>
        <w:rPr>
          <w:b/>
        </w:rPr>
        <w:t xml:space="preserve">Esimerkki 7.4251</w:t>
      </w:r>
    </w:p>
    <w:p>
      <w:r>
        <w:t xml:space="preserve">Lause1: David oli kaikin puolin loistava jalkapalloilija. Lause2: Häntä jännitti seuraava peli. Lause3: Scoutti olisi paikalla. Lause4: David toivoi pelaavansa todella hyvin.</w:t>
      </w:r>
    </w:p>
    <w:p>
      <w:r>
        <w:rPr>
          <w:b/>
        </w:rPr>
        <w:t xml:space="preserve">Tulos</w:t>
      </w:r>
    </w:p>
    <w:p>
      <w:r>
        <w:t xml:space="preserve">4, Tämä peli määrittäisi hänen tulevaisuutensa.</w:t>
      </w:r>
    </w:p>
    <w:p>
      <w:r>
        <w:rPr>
          <w:b/>
        </w:rPr>
        <w:t xml:space="preserve">Esimerkki 7.4252</w:t>
      </w:r>
    </w:p>
    <w:p>
      <w:r>
        <w:t xml:space="preserve">Lause1: Linda meni ostamaan jääjogurttia. Lause2: Hän rakasti vaniljaa, joten hän osti sitä. Lause3: Hän maistoi sitä ja se oli kamalaa. Lause4: Linda oli hyvin pettynyt.</w:t>
      </w:r>
    </w:p>
    <w:p>
      <w:r>
        <w:rPr>
          <w:b/>
        </w:rPr>
        <w:t xml:space="preserve">Tulos</w:t>
      </w:r>
    </w:p>
    <w:p>
      <w:r>
        <w:t xml:space="preserve">2, Hän näki valkoista jogurttia ja oletti sen olevan vaniljaa.</w:t>
      </w:r>
    </w:p>
    <w:p>
      <w:r>
        <w:rPr>
          <w:b/>
        </w:rPr>
        <w:t xml:space="preserve">Esimerkki 7.4253</w:t>
      </w:r>
    </w:p>
    <w:p>
      <w:r>
        <w:t xml:space="preserve">Lause1: Linda meni ostamaan jääjogurttia. Lause2: Hän näki valkoista jogurttia ja oletti sen olevan vaniljaa. Lause3: Hän piti vaniljasta, joten hän osti sitä. Lause4: Hän maistoi sitä ja se oli kamalaa.</w:t>
      </w:r>
    </w:p>
    <w:p>
      <w:r>
        <w:rPr>
          <w:b/>
        </w:rPr>
        <w:t xml:space="preserve">Tulos</w:t>
      </w:r>
    </w:p>
    <w:p>
      <w:r>
        <w:t xml:space="preserve">5, Linda oli hyvin pettynyt.</w:t>
      </w:r>
    </w:p>
    <w:p>
      <w:r>
        <w:rPr>
          <w:b/>
        </w:rPr>
        <w:t xml:space="preserve">Esimerkki 7.4254</w:t>
      </w:r>
    </w:p>
    <w:p>
      <w:r>
        <w:t xml:space="preserve">Lause1: Linda meni ostamaan jääjogurttia. Lause2: Hän näki valkoista jogurttia ja oletti sen olevan vaniljaa. Lause3: Hän piti vaniljasta, joten hän osti sitä. Lause4: Linda oli hyvin pettynyt.</w:t>
      </w:r>
    </w:p>
    <w:p>
      <w:r>
        <w:rPr>
          <w:b/>
        </w:rPr>
        <w:t xml:space="preserve">Tulos</w:t>
      </w:r>
    </w:p>
    <w:p>
      <w:r>
        <w:t xml:space="preserve">4, Hän maistoi sitä ja se oli kamalaa.</w:t>
      </w:r>
    </w:p>
    <w:p>
      <w:r>
        <w:rPr>
          <w:b/>
        </w:rPr>
        <w:t xml:space="preserve">Esimerkki 7.4255</w:t>
      </w:r>
    </w:p>
    <w:p>
      <w:r>
        <w:t xml:space="preserve">Lause1: Tad Dunkin ajoi viime perjantaina ensimmäistä kertaa Nascarissa. Lause2: Hän oli odottanut tätä koko ikänsä. Lause3: Hän pärjäsi ensikertalaiseksi yllättävän hyvin. Lause4: Tad loukkaantui vakavasti.</w:t>
      </w:r>
    </w:p>
    <w:p>
      <w:r>
        <w:rPr>
          <w:b/>
        </w:rPr>
        <w:t xml:space="preserve">Tulos</w:t>
      </w:r>
    </w:p>
    <w:p>
      <w:r>
        <w:t xml:space="preserve">4, Sitten hän menetti hallinnan ja törmäsi seinään.</w:t>
      </w:r>
    </w:p>
    <w:p>
      <w:r>
        <w:rPr>
          <w:b/>
        </w:rPr>
        <w:t xml:space="preserve">Esimerkki 7.4256</w:t>
      </w:r>
    </w:p>
    <w:p>
      <w:r>
        <w:t xml:space="preserve">Lause1: Tad Dunkin ajoi viime perjantaina ensimmäistä kertaa Nascarissa. Lause2: Hän oli odottanut tätä koko ikänsä. Lause3: Sitten hän menetti hallinnan ja törmäsi seinään. Lause4: Tad loukkaantui vakavasti.</w:t>
      </w:r>
    </w:p>
    <w:p>
      <w:r>
        <w:rPr>
          <w:b/>
        </w:rPr>
        <w:t xml:space="preserve">Tulos</w:t>
      </w:r>
    </w:p>
    <w:p>
      <w:r>
        <w:t xml:space="preserve">3, Hän pärjäsi yllättävän hyvin ensikertalaiseksi.</w:t>
      </w:r>
    </w:p>
    <w:p>
      <w:r>
        <w:rPr>
          <w:b/>
        </w:rPr>
        <w:t xml:space="preserve">Esimerkki 7.4257</w:t>
      </w:r>
    </w:p>
    <w:p>
      <w:r>
        <w:t xml:space="preserve">Lause1: Rintakarvoitukseni oli riistäytymässä käsistä. Lause2: Päätin, että minun oli otettava trimmeri käyttöön. Lause3: Astuin suihkuun ja aloin ajella niitä pois. Lause4: Päätin käydä vahaamassa ne.</w:t>
      </w:r>
    </w:p>
    <w:p>
      <w:r>
        <w:rPr>
          <w:b/>
        </w:rPr>
        <w:t xml:space="preserve">Tulos</w:t>
      </w:r>
    </w:p>
    <w:p>
      <w:r>
        <w:t xml:space="preserve">4, Hiukset alkoivat tukkia viemärin, koska niitä oli niin paljon.</w:t>
      </w:r>
    </w:p>
    <w:p>
      <w:r>
        <w:rPr>
          <w:b/>
        </w:rPr>
        <w:t xml:space="preserve">Esimerkki 7.4258</w:t>
      </w:r>
    </w:p>
    <w:p>
      <w:r>
        <w:t xml:space="preserve">Lause1: Sain aivohalvauksen vuonna 2011. Lause2: Vietin 8 viikkoa sairaaloissa ja kuntoutuskeskuksissa. Lause3: Henkilökunta syötti minulle kaurapuuroa joka aamu. Lause4: Kaurapuurosta tuli lempiruokaani.</w:t>
      </w:r>
    </w:p>
    <w:p>
      <w:r>
        <w:rPr>
          <w:b/>
        </w:rPr>
        <w:t xml:space="preserve">Tulos</w:t>
      </w:r>
    </w:p>
    <w:p>
      <w:r>
        <w:t xml:space="preserve">4, Vapautumiseni jälkeen söin edelleen kaurapuuroa.</w:t>
      </w:r>
    </w:p>
    <w:p>
      <w:r>
        <w:rPr>
          <w:b/>
        </w:rPr>
        <w:t xml:space="preserve">Esimerkki 7.4259</w:t>
      </w:r>
    </w:p>
    <w:p>
      <w:r>
        <w:t xml:space="preserve">Lause1: Sain aivohalvauksen vuonna 2011. Lause2: Vietin 8 viikkoa sairaaloissa ja kuntoutuskeskuksissa. Lause3: Vapautumiseni jälkeen jatkoin kaurapuurojen syömistä. Lause4: Kaurapuurosta tuli lempiruokaani.</w:t>
      </w:r>
    </w:p>
    <w:p>
      <w:r>
        <w:rPr>
          <w:b/>
        </w:rPr>
        <w:t xml:space="preserve">Tulos</w:t>
      </w:r>
    </w:p>
    <w:p>
      <w:r>
        <w:t xml:space="preserve">3, Henkilökunta syötti minulle kaurapuuroa joka aamu.</w:t>
      </w:r>
    </w:p>
    <w:p>
      <w:r>
        <w:rPr>
          <w:b/>
        </w:rPr>
        <w:t xml:space="preserve">Esimerkki 7.4260</w:t>
      </w:r>
    </w:p>
    <w:p>
      <w:r>
        <w:t xml:space="preserve">Lause1: Charlesilla oli iso, valkoinen koira. Lause2: Hän ei pitänyt koiran ulkonäöstä. Lause3: Hän maalasi koiran vaaleanpunaiseksi. Lause4: Charlesin äiti oli hyvin vihainen.</w:t>
      </w:r>
    </w:p>
    <w:p>
      <w:r>
        <w:rPr>
          <w:b/>
        </w:rPr>
        <w:t xml:space="preserve">Tulos</w:t>
      </w:r>
    </w:p>
    <w:p>
      <w:r>
        <w:t xml:space="preserve">3, Charles mietti, mitä hän voisi tehdä asian muuttamiseksi.</w:t>
      </w:r>
    </w:p>
    <w:p>
      <w:r>
        <w:rPr>
          <w:b/>
        </w:rPr>
        <w:t xml:space="preserve">Esimerkki 7.4261</w:t>
      </w:r>
    </w:p>
    <w:p>
      <w:r>
        <w:t xml:space="preserve">Lause1: Hän ei pitänyt koiran ulkonäöstä. Lause2: Charles mietti, mitä hän voisi tehdä muuttaakseen asian. Lause3: Hän maalasi koiran vaaleanpunaiseksi. Lause4: Charlesin äiti oli hyvin vihainen.</w:t>
      </w:r>
    </w:p>
    <w:p>
      <w:r>
        <w:rPr>
          <w:b/>
        </w:rPr>
        <w:t xml:space="preserve">Tulos</w:t>
      </w:r>
    </w:p>
    <w:p>
      <w:r>
        <w:t xml:space="preserve">1, Charlesilla oli iso, valkoinen koira.</w:t>
      </w:r>
    </w:p>
    <w:p>
      <w:r>
        <w:rPr>
          <w:b/>
        </w:rPr>
        <w:t xml:space="preserve">Esimerkki 7.4262</w:t>
      </w:r>
    </w:p>
    <w:p>
      <w:r>
        <w:t xml:space="preserve">Lause1: Ava oli vihainen siitä, että hänen piti käyttää altaassa liivejä. Lause2: Hän halusi uida ilman liivejä kuten veljensä. Lause3: Hän kysyi äidiltään, voisiko hän ottaa uimatunteja. Lause4: Ava kävi oppitunneilla kuuden viikon ajan ja oppi uimaan.</w:t>
      </w:r>
    </w:p>
    <w:p>
      <w:r>
        <w:rPr>
          <w:b/>
        </w:rPr>
        <w:t xml:space="preserve">Tulos</w:t>
      </w:r>
    </w:p>
    <w:p>
      <w:r>
        <w:t xml:space="preserve">5, Hän oli iloinen siitä, ettei hänen tarvinnut enää käyttää liiviä.</w:t>
      </w:r>
    </w:p>
    <w:p>
      <w:r>
        <w:rPr>
          <w:b/>
        </w:rPr>
        <w:t xml:space="preserve">Esimerkki 7.4263</w:t>
      </w:r>
    </w:p>
    <w:p>
      <w:r>
        <w:t xml:space="preserve">Lause1: Tom oli paketoimassa joululahjoja. Lause2: Mutta hän ei enää tiennyt, kenelle ne olivat. Lause3: Niinpä hän laittoi lahjoihin väärät nimilaput. Lause4: Hänen poikansa oli ymmällään, kun hän purki nukkekodin.</w:t>
      </w:r>
    </w:p>
    <w:p>
      <w:r>
        <w:rPr>
          <w:b/>
        </w:rPr>
        <w:t xml:space="preserve">Tulos</w:t>
      </w:r>
    </w:p>
    <w:p>
      <w:r>
        <w:t xml:space="preserve">4, Jouluna Tom antoi pojalleen lahjan.</w:t>
      </w:r>
    </w:p>
    <w:p>
      <w:r>
        <w:rPr>
          <w:b/>
        </w:rPr>
        <w:t xml:space="preserve">Esimerkki 7.4264</w:t>
      </w:r>
    </w:p>
    <w:p>
      <w:r>
        <w:t xml:space="preserve">Lause1: Connie on lääkärin mukaan ylipainoinen. Lause2: Hän suositteli parempaa ruokavaliota ja liikuntaa. Lause3: Eräänä päivänä Connie liittyi kuntosalille. Lause4: Seuraavana päivänä Connie oli pettynyt, kun hän ei nähnyt muutosta.</w:t>
      </w:r>
    </w:p>
    <w:p>
      <w:r>
        <w:rPr>
          <w:b/>
        </w:rPr>
        <w:t xml:space="preserve">Tulos</w:t>
      </w:r>
    </w:p>
    <w:p>
      <w:r>
        <w:t xml:space="preserve">5, Hän palkkasi henkilökohtaisen valmentajan auttamaan häntä saavuttamaan tavoitteensa.</w:t>
      </w:r>
    </w:p>
    <w:p>
      <w:r>
        <w:rPr>
          <w:b/>
        </w:rPr>
        <w:t xml:space="preserve">Esimerkki 7.4265</w:t>
      </w:r>
    </w:p>
    <w:p>
      <w:r>
        <w:t xml:space="preserve">Lause1: Hän meni ostoskeskukseen etsimään yksityisyyssuodatinta. Lause2: Matkapuhelinliikkeestä hän löysi sellaisen, joka sopi hänen puhelimeensa. Lause3: Hän antoi heidän asentaa yksityisyyssuodattimen. Lause4: Se auttoi häntä tuntemaan olonsa rennommaksi.</w:t>
      </w:r>
    </w:p>
    <w:p>
      <w:r>
        <w:rPr>
          <w:b/>
        </w:rPr>
        <w:t xml:space="preserve">Tulos</w:t>
      </w:r>
    </w:p>
    <w:p>
      <w:r>
        <w:t xml:space="preserve">1, Jane oli vainoharhainen ja arvosti yksityisyyttään.</w:t>
      </w:r>
    </w:p>
    <w:p>
      <w:r>
        <w:rPr>
          <w:b/>
        </w:rPr>
        <w:t xml:space="preserve">Esimerkki 7.4266</w:t>
      </w:r>
    </w:p>
    <w:p>
      <w:r>
        <w:t xml:space="preserve">Lause1: Jane oli vainoharhainen ja arvosti yksityisyyttään. Lause2: Hän meni ostoskeskukseen etsimään yksityisyyssuodatinta. Lause3: Hän antoi heidän asentaa yksityisyyssuodattimen. Lause4: Se auttoi häntä tuntemaan olonsa rennommaksi.</w:t>
      </w:r>
    </w:p>
    <w:p>
      <w:r>
        <w:rPr>
          <w:b/>
        </w:rPr>
        <w:t xml:space="preserve">Tulos</w:t>
      </w:r>
    </w:p>
    <w:p>
      <w:r>
        <w:t xml:space="preserve">3, Matkapuhelinliikkeestä hän löysi sellaisen, joka sopi hänen puhelimeensa.</w:t>
      </w:r>
    </w:p>
    <w:p>
      <w:r>
        <w:rPr>
          <w:b/>
        </w:rPr>
        <w:t xml:space="preserve">Esimerkki 7.4267</w:t>
      </w:r>
    </w:p>
    <w:p>
      <w:r>
        <w:t xml:space="preserve">Lause1: Jane oli vainoharhainen ja arvosti yksityisyyttään. Lause2: Hän meni ostoskeskukseen etsimään yksityisyyssuodatinta. Lause3: Matkapuhelinliikkeestä hän löysi sellaisen, joka sopi hänen puhelimeensa. Lause4: Se auttoi häntä tuntemaan olonsa rennommaksi.</w:t>
      </w:r>
    </w:p>
    <w:p>
      <w:r>
        <w:rPr>
          <w:b/>
        </w:rPr>
        <w:t xml:space="preserve">Tulos</w:t>
      </w:r>
    </w:p>
    <w:p>
      <w:r>
        <w:t xml:space="preserve">4, Hän pyysi heitä asentamaan yksityisyyssuodattimen.</w:t>
      </w:r>
    </w:p>
    <w:p>
      <w:r>
        <w:rPr>
          <w:b/>
        </w:rPr>
        <w:t xml:space="preserve">Esimerkki 7.4268</w:t>
      </w:r>
    </w:p>
    <w:p>
      <w:r>
        <w:t xml:space="preserve">Lause1: Naisen vauva itki ruokakaupassa. Lause2: Hän ei pystynyt lopettamaan itkuaan moneen minuuttiin. Lause3: Äiti raivostui ja löi häntä. Lause4: Useat ihmiset riitelivät äidille.</w:t>
      </w:r>
    </w:p>
    <w:p>
      <w:r>
        <w:rPr>
          <w:b/>
        </w:rPr>
        <w:t xml:space="preserve">Tulos</w:t>
      </w:r>
    </w:p>
    <w:p>
      <w:r>
        <w:t xml:space="preserve">5, Ihmiset ilmoittivat äidistä poliisille lapsen pahoinpitelystä.</w:t>
      </w:r>
    </w:p>
    <w:p>
      <w:r>
        <w:rPr>
          <w:b/>
        </w:rPr>
        <w:t xml:space="preserve">Esimerkki 7.4269</w:t>
      </w:r>
    </w:p>
    <w:p>
      <w:r>
        <w:t xml:space="preserve">Lause1: Naisen vauva itki ruokakaupassa. Lause2: Hän ei pystynyt lopettamaan itkuaan moneen minuuttiin. Lause3: Useat ihmiset riitelivät äidin kanssa. Lause4: Ihmiset ilmoittivat äidin poliisille lapsen pahoinpitelystä.</w:t>
      </w:r>
    </w:p>
    <w:p>
      <w:r>
        <w:rPr>
          <w:b/>
        </w:rPr>
        <w:t xml:space="preserve">Tulos</w:t>
      </w:r>
    </w:p>
    <w:p>
      <w:r>
        <w:t xml:space="preserve">3, Äiti raivostui ja löi häntä.</w:t>
      </w:r>
    </w:p>
    <w:p>
      <w:r>
        <w:rPr>
          <w:b/>
        </w:rPr>
        <w:t xml:space="preserve">Esimerkki 7.4270</w:t>
      </w:r>
    </w:p>
    <w:p>
      <w:r>
        <w:t xml:space="preserve">Lause1: Naisen vauva itki ruokakaupassa. Lause2: Äiti raivostui ja löi naista. Lause3: Useat ihmiset riitelivät äidille. Lause4: Ihmiset ilmoittivat äidin poliisille lapsen pahoinpitelystä.</w:t>
      </w:r>
    </w:p>
    <w:p>
      <w:r>
        <w:rPr>
          <w:b/>
        </w:rPr>
        <w:t xml:space="preserve">Tulos</w:t>
      </w:r>
    </w:p>
    <w:p>
      <w:r>
        <w:t xml:space="preserve">2, Hän ei pystynyt lopettamaan itkemistä moneen minuuttiin.</w:t>
      </w:r>
    </w:p>
    <w:p>
      <w:r>
        <w:rPr>
          <w:b/>
        </w:rPr>
        <w:t xml:space="preserve">Esimerkki 7.4271</w:t>
      </w:r>
    </w:p>
    <w:p>
      <w:r>
        <w:t xml:space="preserve">Lause1: Hän meni paikalliselle hevostilalle. Lause2: Hän nousi hevosen selkään nopean oppitunnin jälkeen. Lause3: Häntä valtasi ilon tunne, kun hän ratsasti hevosella kehän ympäri. Lause4: Hän päätti tulla pian takaisin toiselle hauskalle oppitunnille.</w:t>
      </w:r>
    </w:p>
    <w:p>
      <w:r>
        <w:rPr>
          <w:b/>
        </w:rPr>
        <w:t xml:space="preserve">Tulos</w:t>
      </w:r>
    </w:p>
    <w:p>
      <w:r>
        <w:t xml:space="preserve">1, Jenny halusi oppia ratsastamaan.</w:t>
      </w:r>
    </w:p>
    <w:p>
      <w:r>
        <w:rPr>
          <w:b/>
        </w:rPr>
        <w:t xml:space="preserve">Esimerkki 7.4272</w:t>
      </w:r>
    </w:p>
    <w:p>
      <w:r>
        <w:t xml:space="preserve">Lause1: Jenny halusi oppia ratsastamaan. Lause2: Hän meni paikalliselle hevostilalle. Lause3: Nopean oppitunnin jälkeen hän nousi hevosen selkään. Lause4: Hän päätti tulla pian takaisin toiselle hauskalle oppitunnille.</w:t>
      </w:r>
    </w:p>
    <w:p>
      <w:r>
        <w:rPr>
          <w:b/>
        </w:rPr>
        <w:t xml:space="preserve">Tulos</w:t>
      </w:r>
    </w:p>
    <w:p>
      <w:r>
        <w:t xml:space="preserve">4, Iloinen tunne valtasi hänet, kun hän ratsasti hevosella kehän ympäri.</w:t>
      </w:r>
    </w:p>
    <w:p>
      <w:r>
        <w:rPr>
          <w:b/>
        </w:rPr>
        <w:t xml:space="preserve">Esimerkki 7.4273</w:t>
      </w:r>
    </w:p>
    <w:p>
      <w:r>
        <w:t xml:space="preserve">Lause1: Hän ajoi vuorille ja löysi leiripaikan. Lause2: Hän alkoi pystyttää telttaansa. Lause3: Yhtäkkiä tuli harmaakarhu ja alkoi lähestyä Kurtista. Lause4: Kurtis vapisi pelosta.</w:t>
      </w:r>
    </w:p>
    <w:p>
      <w:r>
        <w:rPr>
          <w:b/>
        </w:rPr>
        <w:t xml:space="preserve">Tulos</w:t>
      </w:r>
    </w:p>
    <w:p>
      <w:r>
        <w:t xml:space="preserve">1, Kurtis päätti lähteä telttailemaan.</w:t>
      </w:r>
    </w:p>
    <w:p>
      <w:r>
        <w:rPr>
          <w:b/>
        </w:rPr>
        <w:t xml:space="preserve">Esimerkki 7.4274</w:t>
      </w:r>
    </w:p>
    <w:p>
      <w:r>
        <w:t xml:space="preserve">Lause1: Kurtis päätti lähteä telttailemaan. Lause2: Hän alkoi pystyttää telttaa. Lause3: Yhtäkkiä tuli harmaakarhu ja alkoi lähestyä Kurtista. Lause4: Kurtis vapisi pelosta.</w:t>
      </w:r>
    </w:p>
    <w:p>
      <w:r>
        <w:rPr>
          <w:b/>
        </w:rPr>
        <w:t xml:space="preserve">Tulos</w:t>
      </w:r>
    </w:p>
    <w:p>
      <w:r>
        <w:t xml:space="preserve">2, Hän ajoi vuorille ja löysi leiripaikan.</w:t>
      </w:r>
    </w:p>
    <w:p>
      <w:r>
        <w:rPr>
          <w:b/>
        </w:rPr>
        <w:t xml:space="preserve">Esimerkki 7.4275</w:t>
      </w:r>
    </w:p>
    <w:p>
      <w:r>
        <w:t xml:space="preserve">Lause1: Joe tarvitsi rahaa. Lause2: Hän pyysi Jebiltä viisikymmentä dollaria. Lause3: Jeb kieltäytyi. Lause4: Hän käski Joeta hankkimaan töitä.</w:t>
      </w:r>
    </w:p>
    <w:p>
      <w:r>
        <w:rPr>
          <w:b/>
        </w:rPr>
        <w:t xml:space="preserve">Tulos</w:t>
      </w:r>
    </w:p>
    <w:p>
      <w:r>
        <w:t xml:space="preserve">5, Joe sai työpaikan, jotta hänen ei tarvitsisi lainata rahaa.</w:t>
      </w:r>
    </w:p>
    <w:p>
      <w:r>
        <w:rPr>
          <w:b/>
        </w:rPr>
        <w:t xml:space="preserve">Esimerkki 7.4276</w:t>
      </w:r>
    </w:p>
    <w:p>
      <w:r>
        <w:t xml:space="preserve">Lause1: Ann rakasti kakkua. Lause2: Ann rakasti katsella kauniita kakkuja. Lause3: Eräänä päivänä eräs nainen pyysi Annia sisälle. Lause4: Ann tuli sisälle ja katseli, kun kakkuja valmistettiin.</w:t>
      </w:r>
    </w:p>
    <w:p>
      <w:r>
        <w:rPr>
          <w:b/>
        </w:rPr>
        <w:t xml:space="preserve">Tulos</w:t>
      </w:r>
    </w:p>
    <w:p>
      <w:r>
        <w:t xml:space="preserve">2, Joka lauantai hän käveli leipomon ohi.</w:t>
      </w:r>
    </w:p>
    <w:p>
      <w:r>
        <w:rPr>
          <w:b/>
        </w:rPr>
        <w:t xml:space="preserve">Esimerkki 7.4277</w:t>
      </w:r>
    </w:p>
    <w:p>
      <w:r>
        <w:t xml:space="preserve">Lause1: Ann rakasti kakkua. Lause2: Hän käveli joka lauantai leipomon ohi. Lause3: Ann rakasti katsella kauniita kakkuja. Lause4: Ann tuli sisälle ja katseli, kun kakkuja valmistettiin.</w:t>
      </w:r>
    </w:p>
    <w:p>
      <w:r>
        <w:rPr>
          <w:b/>
        </w:rPr>
        <w:t xml:space="preserve">Tulos</w:t>
      </w:r>
    </w:p>
    <w:p>
      <w:r>
        <w:t xml:space="preserve">4, Eräänä päivänä eräs nainen pyysi häntä sisälle.</w:t>
      </w:r>
    </w:p>
    <w:p>
      <w:r>
        <w:rPr>
          <w:b/>
        </w:rPr>
        <w:t xml:space="preserve">Esimerkki 7.4278</w:t>
      </w:r>
    </w:p>
    <w:p>
      <w:r>
        <w:t xml:space="preserve">Lause1: He olivat innoissaan kokeillessaan uusia makuja. Lause2: Yksi mausteista oli wasabi. Lause3: Vaikka se näytti ällöttävältä, se maistui hyvältä. Lause4: Kelly oli iloinen, että hän kokeili uusia makuja.</w:t>
      </w:r>
    </w:p>
    <w:p>
      <w:r>
        <w:rPr>
          <w:b/>
        </w:rPr>
        <w:t xml:space="preserve">Tulos</w:t>
      </w:r>
    </w:p>
    <w:p>
      <w:r>
        <w:t xml:space="preserve">1, Kelly ja hänen ystävänsä menivät uuteen jäätelökauppaan.</w:t>
      </w:r>
    </w:p>
    <w:p>
      <w:r>
        <w:rPr>
          <w:b/>
        </w:rPr>
        <w:t xml:space="preserve">Esimerkki 7.4279</w:t>
      </w:r>
    </w:p>
    <w:p>
      <w:r>
        <w:t xml:space="preserve">Lause1: Pojan piti oppia ajamaan. Lause2: Hän kysyi isältään ja tämä suostui. Lause3: He alkoivat etsiä ensimmäistä autoa. Lause4: Sanomalehti-ilmoituksista he löysivät mukavan näköisen auton.</w:t>
      </w:r>
    </w:p>
    <w:p>
      <w:r>
        <w:rPr>
          <w:b/>
        </w:rPr>
        <w:t xml:space="preserve">Tulos</w:t>
      </w:r>
    </w:p>
    <w:p>
      <w:r>
        <w:t xml:space="preserve">5, He ostivat auton.</w:t>
      </w:r>
    </w:p>
    <w:p>
      <w:r>
        <w:rPr>
          <w:b/>
        </w:rPr>
        <w:t xml:space="preserve">Esimerkki 7.4280</w:t>
      </w:r>
    </w:p>
    <w:p>
      <w:r>
        <w:t xml:space="preserve">Lause1: Lynn kertoi ystävilleen, että he aikoivat hiipiä ulos. Lause2: Mutta takaisin sisään hiipiminen oli ongelma. Lause3: Hänen isänsä oli keittiössä. Lause4: Hänen isänsä sai heidät kiinni ja nuhteli heitä hiipimisestä.</w:t>
      </w:r>
    </w:p>
    <w:p>
      <w:r>
        <w:rPr>
          <w:b/>
        </w:rPr>
        <w:t xml:space="preserve">Tulos</w:t>
      </w:r>
    </w:p>
    <w:p>
      <w:r>
        <w:t xml:space="preserve">4, Tytöt kiipesivät kellariin avoimesta ikkunasta.</w:t>
      </w:r>
    </w:p>
    <w:p>
      <w:r>
        <w:rPr>
          <w:b/>
        </w:rPr>
        <w:t xml:space="preserve">Esimerkki 7.4281</w:t>
      </w:r>
    </w:p>
    <w:p>
      <w:r>
        <w:t xml:space="preserve">Lause1: Lynn kertoi ystävilleen, että he aikoivat hiipiä ulos. Lause2: Mutta takaisin sisään hiipiminen oli ongelma. Lause3: Hänen isänsä oli keittiössä. Lause4: Tytöt kiipesivät kellariin avoimesta ikkunasta.</w:t>
      </w:r>
    </w:p>
    <w:p>
      <w:r>
        <w:rPr>
          <w:b/>
        </w:rPr>
        <w:t xml:space="preserve">Tulos</w:t>
      </w:r>
    </w:p>
    <w:p>
      <w:r>
        <w:t xml:space="preserve">5, Hänen isänsä sai heidät kiinni ja nuhteli heitä hiipimisestä.</w:t>
      </w:r>
    </w:p>
    <w:p>
      <w:r>
        <w:rPr>
          <w:b/>
        </w:rPr>
        <w:t xml:space="preserve">Esimerkki 7.4282</w:t>
      </w:r>
    </w:p>
    <w:p>
      <w:r>
        <w:t xml:space="preserve">Lause1: Lynn kertoi ystävilleen, että he aikoivat hiipiä ulos. Lause2: Mutta takaisin sisään hiipiminen oli ongelma. Lause3: Tytöt kiipesivät kellariin avoimesta ikkunasta. Lause4: Lynnin isä sai heidät kiinni ja nuhteli heitä hiipimisestä.</w:t>
      </w:r>
    </w:p>
    <w:p>
      <w:r>
        <w:rPr>
          <w:b/>
        </w:rPr>
        <w:t xml:space="preserve">Tulos</w:t>
      </w:r>
    </w:p>
    <w:p>
      <w:r>
        <w:t xml:space="preserve">3, Hänen isänsä oli keittiössä.</w:t>
      </w:r>
    </w:p>
    <w:p>
      <w:r>
        <w:rPr>
          <w:b/>
        </w:rPr>
        <w:t xml:space="preserve">Esimerkki 7.4283</w:t>
      </w:r>
    </w:p>
    <w:p>
      <w:r>
        <w:t xml:space="preserve">Lause1: Tory oli väsynyt helteiseen säähän. Lause2: Hänellä ei ollut kotona ilmastointilaitetta. Lause3: Hän keräsi rahat, jotka hän pystyi, ja lähti ostamaan ilmastointilaitetta. Lause4: Tory joutui odottamaan jonkin aikaa ilmastointilaitteen ostamista, mutta nyt oli viileämpää.</w:t>
      </w:r>
    </w:p>
    <w:p>
      <w:r>
        <w:rPr>
          <w:b/>
        </w:rPr>
        <w:t xml:space="preserve">Tulos</w:t>
      </w:r>
    </w:p>
    <w:p>
      <w:r>
        <w:t xml:space="preserve">4, Mutta kun hän astui ulos, hän huomasi sadepisaroita.</w:t>
      </w:r>
    </w:p>
    <w:p>
      <w:r>
        <w:rPr>
          <w:b/>
        </w:rPr>
        <w:t xml:space="preserve">Esimerkki 7.4284</w:t>
      </w:r>
    </w:p>
    <w:p>
      <w:r>
        <w:t xml:space="preserve">Lause1: Kim oli työskennellyt erityisen ahkerasti viikkojen ajan. Lause2: Hän sai tietää, että hänen yrityksessään oli tarjolla ylennys. Lause3: Lopulta kaikki hänen työnsä kannatti, ja hänelle tarjottiin ylennystä. Lause4: Hän oli iloinen saadessaan ylennyksen.</w:t>
      </w:r>
    </w:p>
    <w:p>
      <w:r>
        <w:rPr>
          <w:b/>
        </w:rPr>
        <w:t xml:space="preserve">Tulos</w:t>
      </w:r>
    </w:p>
    <w:p>
      <w:r>
        <w:t xml:space="preserve">3, Siihen kuului uusi toimisto ja hyvät edut.</w:t>
      </w:r>
    </w:p>
    <w:p>
      <w:r>
        <w:rPr>
          <w:b/>
        </w:rPr>
        <w:t xml:space="preserve">Esimerkki 7.4285</w:t>
      </w:r>
    </w:p>
    <w:p>
      <w:r>
        <w:t xml:space="preserve">Lause1: Kim oli työskennellyt erityisen ahkerasti viikkojen ajan. Lause2: Hän sai tietää, että hänen yrityksessään oli tarjolla ylennys. Lause3: Siihen liittyi uusi toimisto ja hyvät edut. Lause4: Hän oli iloinen saadessaan ylennyksen.</w:t>
      </w:r>
    </w:p>
    <w:p>
      <w:r>
        <w:rPr>
          <w:b/>
        </w:rPr>
        <w:t xml:space="preserve">Tulos</w:t>
      </w:r>
    </w:p>
    <w:p>
      <w:r>
        <w:t xml:space="preserve">4, Lopulta kaikki hänen työnsä kannatti, ja hänelle tarjottiin ylennystä.</w:t>
      </w:r>
    </w:p>
    <w:p>
      <w:r>
        <w:rPr>
          <w:b/>
        </w:rPr>
        <w:t xml:space="preserve">Esimerkki 7.4286</w:t>
      </w:r>
    </w:p>
    <w:p>
      <w:r>
        <w:t xml:space="preserve">Lause1: Eläintarhanhoitaja sulki eläintarhan yöksi. Lause2: Mutta hän ei tarkistanut sarvikuonon häkkiä. Lause3: Sitä ei ollut lukittu kunnolla. Lause4: Sarvikuono karkasi!</w:t>
      </w:r>
    </w:p>
    <w:p>
      <w:r>
        <w:rPr>
          <w:b/>
        </w:rPr>
        <w:t xml:space="preserve">Tulos</w:t>
      </w:r>
    </w:p>
    <w:p>
      <w:r>
        <w:t xml:space="preserve">5, Seuraavana aamuna uutisissa näkyi sarvikuono, joka juoksi vapaana.</w:t>
      </w:r>
    </w:p>
    <w:p>
      <w:r>
        <w:rPr>
          <w:b/>
        </w:rPr>
        <w:t xml:space="preserve">Esimerkki 7.4287</w:t>
      </w:r>
    </w:p>
    <w:p>
      <w:r>
        <w:t xml:space="preserve">Lause1: Mutta hän ei tarkistanut sarvikuonon häkkiä. Lause2: Se ei ollut lukittu kunnolla. Lause3: Sarvikuono karkasi! Lause4: Seuraavana aamuna uutisissa näkyi sarvikuono vapaana.</w:t>
      </w:r>
    </w:p>
    <w:p>
      <w:r>
        <w:rPr>
          <w:b/>
        </w:rPr>
        <w:t xml:space="preserve">Tulos</w:t>
      </w:r>
    </w:p>
    <w:p>
      <w:r>
        <w:t xml:space="preserve">1, Eläintarhanhoitaja sulki eläintarhan yöksi.</w:t>
      </w:r>
    </w:p>
    <w:p>
      <w:r>
        <w:rPr>
          <w:b/>
        </w:rPr>
        <w:t xml:space="preserve">Esimerkki 7.4288</w:t>
      </w:r>
    </w:p>
    <w:p>
      <w:r>
        <w:t xml:space="preserve">Lause1: Eläintarhanhoitaja sulki eläintarhan yöksi. Lause2: Mutta hän ei tarkistanut sarvikuonon häkkiä. Lause3: Sitä ei ollut lukittu kunnolla. Lause4: Seuraavana aamuna uutisissa näkyi sarvikuono juoksemassa vapaana.</w:t>
      </w:r>
    </w:p>
    <w:p>
      <w:r>
        <w:rPr>
          <w:b/>
        </w:rPr>
        <w:t xml:space="preserve">Tulos</w:t>
      </w:r>
    </w:p>
    <w:p>
      <w:r>
        <w:t xml:space="preserve">4, Sarvikuono karkasi!</w:t>
      </w:r>
    </w:p>
    <w:p>
      <w:r>
        <w:rPr>
          <w:b/>
        </w:rPr>
        <w:t xml:space="preserve">Esimerkki 7.4289</w:t>
      </w:r>
    </w:p>
    <w:p>
      <w:r>
        <w:t xml:space="preserve">Lause1: Ostin tänään uuden lampun. Lause2: Se pitää vielä asentaa. Lause3: En ole varma, mihin sen laittaisin. Lause4: Laitoin sen yöpöydälle nurkkaan.</w:t>
      </w:r>
    </w:p>
    <w:p>
      <w:r>
        <w:rPr>
          <w:b/>
        </w:rPr>
        <w:t xml:space="preserve">Tulos</w:t>
      </w:r>
    </w:p>
    <w:p>
      <w:r>
        <w:t xml:space="preserve">4, Äitini mielestä sen pitäisi mennä nurkkaan.</w:t>
      </w:r>
    </w:p>
    <w:p>
      <w:r>
        <w:rPr>
          <w:b/>
        </w:rPr>
        <w:t xml:space="preserve">Esimerkki 7.4290</w:t>
      </w:r>
    </w:p>
    <w:p>
      <w:r>
        <w:t xml:space="preserve">Lause1: Monta vuotta sitten Yhdysvallat ei ollut maa. Lause2: Sen sijaan siellä asuneet ihmiset olivat osa Englantia. Lause3: He päättivät, että he halusivat olla oma maansa. Lause4: Sodan nimi oli Amerikan vallankumous.</w:t>
      </w:r>
    </w:p>
    <w:p>
      <w:r>
        <w:rPr>
          <w:b/>
        </w:rPr>
        <w:t xml:space="preserve">Tulos</w:t>
      </w:r>
    </w:p>
    <w:p>
      <w:r>
        <w:t xml:space="preserve">4, Sota oli pitkä, mutta lopulta he voittivat.</w:t>
      </w:r>
    </w:p>
    <w:p>
      <w:r>
        <w:rPr>
          <w:b/>
        </w:rPr>
        <w:t xml:space="preserve">Esimerkki 7.4291</w:t>
      </w:r>
    </w:p>
    <w:p>
      <w:r>
        <w:t xml:space="preserve">Lause1: Cole omisti puutarhan, jossa oli paljon vihanneksia. Lause2: Hänellä oli niin paljon, että hän joutui heittämään ne pois. Lause3: Hän alkoi viedä ylimääräisiä vihanneksia paikalliselle kirkolle. Lause4: Seurakunta oli kiitollinen Colelle hänen ystävällisyydestään.</w:t>
      </w:r>
    </w:p>
    <w:p>
      <w:r>
        <w:rPr>
          <w:b/>
        </w:rPr>
        <w:t xml:space="preserve">Tulos</w:t>
      </w:r>
    </w:p>
    <w:p>
      <w:r>
        <w:t xml:space="preserve">5, Kaikki jäsenet allekirjoittivat kiitoskortin Colelle.</w:t>
      </w:r>
    </w:p>
    <w:p>
      <w:r>
        <w:rPr>
          <w:b/>
        </w:rPr>
        <w:t xml:space="preserve">Esimerkki 7.4292</w:t>
      </w:r>
    </w:p>
    <w:p>
      <w:r>
        <w:t xml:space="preserve">Lause1: Hänellä oli niin monta, että hänen oli pakko heittää ne pois. Lause2: Hän alkoi viedä ylimääräisiä vihanneksia paikalliselle kirkolle. Lause3: Seurakunta oli kiitollinen Colelle hänen ystävällisyydestään. Lause4: Kaikki kirkon jäsenet allekirjoittivat kiitoskortin Colelle.</w:t>
      </w:r>
    </w:p>
    <w:p>
      <w:r>
        <w:rPr>
          <w:b/>
        </w:rPr>
        <w:t xml:space="preserve">Tulos</w:t>
      </w:r>
    </w:p>
    <w:p>
      <w:r>
        <w:t xml:space="preserve">1, Colella oli puutarha, jossa oli paljon vihanneksia.</w:t>
      </w:r>
    </w:p>
    <w:p>
      <w:r>
        <w:rPr>
          <w:b/>
        </w:rPr>
        <w:t xml:space="preserve">Esimerkki 7.4293</w:t>
      </w:r>
    </w:p>
    <w:p>
      <w:r>
        <w:t xml:space="preserve">Lause1: Koulupäivän aikana olin täysin väsynyt. Lause2: Kun espanjanopettajani opetti aksentteja, minä nukahdin. Lause3: Lounaan aikana päätin levätä jalkapallokentän katsomossa. Lause4: Lisäksi nukahdin bussimatkalla kotiin.</w:t>
      </w:r>
    </w:p>
    <w:p>
      <w:r>
        <w:rPr>
          <w:b/>
        </w:rPr>
        <w:t xml:space="preserve">Tulos</w:t>
      </w:r>
    </w:p>
    <w:p>
      <w:r>
        <w:t xml:space="preserve">5, menin aikaisin nukkumaan.</w:t>
      </w:r>
    </w:p>
    <w:p>
      <w:r>
        <w:rPr>
          <w:b/>
        </w:rPr>
        <w:t xml:space="preserve">Esimerkki 7.4294</w:t>
      </w:r>
    </w:p>
    <w:p>
      <w:r>
        <w:t xml:space="preserve">Lause1: Hirvi hyppäsi suoraan hänen edessään tielle. Lause2: Bobin auto törmäsi peuraan! Lause3: Peura ja Bobin etupuskuri murskautuivat! Lause4: Bob oli häkeltynyt ja hänellä oli haava otsassaan!</w:t>
      </w:r>
    </w:p>
    <w:p>
      <w:r>
        <w:rPr>
          <w:b/>
        </w:rPr>
        <w:t xml:space="preserve">Tulos</w:t>
      </w:r>
    </w:p>
    <w:p>
      <w:r>
        <w:t xml:space="preserve">1, Bob haaveili ajaessaan autoa.</w:t>
      </w:r>
    </w:p>
    <w:p>
      <w:r>
        <w:rPr>
          <w:b/>
        </w:rPr>
        <w:t xml:space="preserve">Esimerkki 7.4295</w:t>
      </w:r>
    </w:p>
    <w:p>
      <w:r>
        <w:t xml:space="preserve">Lause1: Bob haaveili ajaessaan autoa. Lause2: Bobin edessä hyppäsi peura tielle. Lause3: Bobin auto törmäsi peuraan! Lause4: Bob oli häkeltynyt ja sai haavan otsaansa!</w:t>
      </w:r>
    </w:p>
    <w:p>
      <w:r>
        <w:rPr>
          <w:b/>
        </w:rPr>
        <w:t xml:space="preserve">Tulos</w:t>
      </w:r>
    </w:p>
    <w:p>
      <w:r>
        <w:t xml:space="preserve">4, Peura ja Bobin etupuskuri murskattiin!</w:t>
      </w:r>
    </w:p>
    <w:p>
      <w:r>
        <w:rPr>
          <w:b/>
        </w:rPr>
        <w:t xml:space="preserve">Esimerkki 7.4296</w:t>
      </w:r>
    </w:p>
    <w:p>
      <w:r>
        <w:t xml:space="preserve">Lause1: Kävin Las Vegasissa. Lause2: Opin, että pidän todella peliautomaateista. Lause3: Käytin paljon rahaa. Lause4: Olin järkyttynyt, kun menetin kaikki rahani.</w:t>
      </w:r>
    </w:p>
    <w:p>
      <w:r>
        <w:rPr>
          <w:b/>
        </w:rPr>
        <w:t xml:space="preserve">Tulos</w:t>
      </w:r>
    </w:p>
    <w:p>
      <w:r>
        <w:t xml:space="preserve">3, käytin niihin paljon aikaa.</w:t>
      </w:r>
    </w:p>
    <w:p>
      <w:r>
        <w:rPr>
          <w:b/>
        </w:rPr>
        <w:t xml:space="preserve">Esimerkki 7.4297</w:t>
      </w:r>
    </w:p>
    <w:p>
      <w:r>
        <w:t xml:space="preserve">Lause1: Chelsea oli menossa naimisiin ensi viikolla. Lause2: Hän tarvitsi jonkun antamaan hänet pois. Lause3: Hänen isänsä ei tullut kysymykseen, koska hän oli väkivaltainen ääliö. Lause4: Hän ei todellakaan tiennyt, mitä tehdä.</w:t>
      </w:r>
    </w:p>
    <w:p>
      <w:r>
        <w:rPr>
          <w:b/>
        </w:rPr>
        <w:t xml:space="preserve">Tulos</w:t>
      </w:r>
    </w:p>
    <w:p>
      <w:r>
        <w:t xml:space="preserve">5, Hän päätti kysyä asiaa veljeltään, joka teki sen mielellään.</w:t>
      </w:r>
    </w:p>
    <w:p>
      <w:r>
        <w:rPr>
          <w:b/>
        </w:rPr>
        <w:t xml:space="preserve">Esimerkki 7.4298</w:t>
      </w:r>
    </w:p>
    <w:p>
      <w:r>
        <w:t xml:space="preserve">Lause1: Austin tarvitsi taideteoksia asuntoonsa. Lause2: Hän kävi keskustan taidegallerioissa hakemassa inspiraatiota. Lause3: Kerran hän sai idean. Lause4: Austin maalasi useita samanlaisia kuvia kuin mitä hän oli nähnyt.</w:t>
      </w:r>
    </w:p>
    <w:p>
      <w:r>
        <w:rPr>
          <w:b/>
        </w:rPr>
        <w:t xml:space="preserve">Tulos</w:t>
      </w:r>
    </w:p>
    <w:p>
      <w:r>
        <w:t xml:space="preserve">4, Hän meni verkkoon ja osti materiaalia.</w:t>
      </w:r>
    </w:p>
    <w:p>
      <w:r>
        <w:rPr>
          <w:b/>
        </w:rPr>
        <w:t xml:space="preserve">Esimerkki 7.4299</w:t>
      </w:r>
    </w:p>
    <w:p>
      <w:r>
        <w:t xml:space="preserve">Lause1: Austin tarvitsi taideteoksia asuntoonsa. Lause2: Hän sai kerran idean. Lause3: Hän meni nettiin ja osti materiaaleja. Lause4: Austin maalasi useita samanlaisia kuvia kuin mitä hän oli nähnyt.</w:t>
      </w:r>
    </w:p>
    <w:p>
      <w:r>
        <w:rPr>
          <w:b/>
        </w:rPr>
        <w:t xml:space="preserve">Tulos</w:t>
      </w:r>
    </w:p>
    <w:p>
      <w:r>
        <w:t xml:space="preserve">2, Hän kävi keskustan taidegallerioissa hakemassa inspiraatiota.</w:t>
      </w:r>
    </w:p>
    <w:p>
      <w:r>
        <w:rPr>
          <w:b/>
        </w:rPr>
        <w:t xml:space="preserve">Esimerkki 7.4300</w:t>
      </w:r>
    </w:p>
    <w:p>
      <w:r>
        <w:t xml:space="preserve">Lause1: Robert ja Sharon tapasivat bändileirillä ollessaan lukiossa. Lause2: Kun he valmistuivat, heillä oli suunnitelmissa mennä naimisiin. Lause3: Sharon ei voi uskoa, että aika kului niin nopeasti. Lause4: Mutta hän on yhtä onnellinen tänään kuin silloin, kun he tapasivat.</w:t>
      </w:r>
    </w:p>
    <w:p>
      <w:r>
        <w:rPr>
          <w:b/>
        </w:rPr>
        <w:t xml:space="preserve">Tulos</w:t>
      </w:r>
    </w:p>
    <w:p>
      <w:r>
        <w:t xml:space="preserve">3, Nyt he odottavat ensimmäistä suurta lapsenlastaan.</w:t>
      </w:r>
    </w:p>
    <w:p>
      <w:r>
        <w:rPr>
          <w:b/>
        </w:rPr>
        <w:t xml:space="preserve">Esimerkki 7.4301</w:t>
      </w:r>
    </w:p>
    <w:p>
      <w:r>
        <w:t xml:space="preserve">Lause1: Robert ja Sharon tapasivat bändileirillä ollessaan lukiossa. Lause2: Kun he valmistuivat, heillä oli suunnitelmissa mennä naimisiin. Lause3: Nyt he odottavat ensimmäistä lapsenlastaan. Lause4: Mutta hän on tänään yhtä onnellinen kuin silloin, kun he tapasivat.</w:t>
      </w:r>
    </w:p>
    <w:p>
      <w:r>
        <w:rPr>
          <w:b/>
        </w:rPr>
        <w:t xml:space="preserve">Tulos</w:t>
      </w:r>
    </w:p>
    <w:p>
      <w:r>
        <w:t xml:space="preserve">4, Sharon ei voi uskoa, että niin paljon aikaa kului niin nopeasti.</w:t>
      </w:r>
    </w:p>
    <w:p>
      <w:r>
        <w:rPr>
          <w:b/>
        </w:rPr>
        <w:t xml:space="preserve">Esimerkki 7.4302</w:t>
      </w:r>
    </w:p>
    <w:p>
      <w:r>
        <w:t xml:space="preserve">Lause1: Robert ja Sharon tapasivat bändileirillä ollessaan lukiossa. Lause2: Kun he valmistuivat, heillä oli suunnitelmissa mennä naimisiin. Lause3: Nyt he odottavat ensimmäistä lapsenlastaan. Lause4: Sharon ei voi uskoa, että aika kului niin nopeasti.</w:t>
      </w:r>
    </w:p>
    <w:p>
      <w:r>
        <w:rPr>
          <w:b/>
        </w:rPr>
        <w:t xml:space="preserve">Tulos</w:t>
      </w:r>
    </w:p>
    <w:p>
      <w:r>
        <w:t xml:space="preserve">5, Mutta hän on tänään yhtä onnellinen kuin silloin, kun he tapasivat.</w:t>
      </w:r>
    </w:p>
    <w:p>
      <w:r>
        <w:rPr>
          <w:b/>
        </w:rPr>
        <w:t xml:space="preserve">Esimerkki 7.4303</w:t>
      </w:r>
    </w:p>
    <w:p>
      <w:r>
        <w:t xml:space="preserve">Lause1: Ystäväni oli siellä professorina. Lause2: Hänen kollegansa - myös shakinpelaaja - pelasi myös meitä vastaan. Lause3: Minulla oli hyvä putki enkä hävinnyt yhtään peliä! Lause4: Jatkan shakin pelaamista ja toivon päteviä vastustajia.</w:t>
      </w:r>
    </w:p>
    <w:p>
      <w:r>
        <w:rPr>
          <w:b/>
        </w:rPr>
        <w:t xml:space="preserve">Tulos</w:t>
      </w:r>
    </w:p>
    <w:p>
      <w:r>
        <w:t xml:space="preserve">1, Vuonna 2005 menin St Anselm Collegeen pelaamaan shakkia.</w:t>
      </w:r>
    </w:p>
    <w:p>
      <w:r>
        <w:rPr>
          <w:b/>
        </w:rPr>
        <w:t xml:space="preserve">Esimerkki 7.4304</w:t>
      </w:r>
    </w:p>
    <w:p>
      <w:r>
        <w:t xml:space="preserve">Lause1: Izzy on lääkäri. Lause2: Izzy on liikaa tekemisissä potilaidensa kanssa. Lause3: Denny kuolee aneurysmaan. Lause4: Izzy on murtunut.</w:t>
      </w:r>
    </w:p>
    <w:p>
      <w:r>
        <w:rPr>
          <w:b/>
        </w:rPr>
        <w:t xml:space="preserve">Tulos</w:t>
      </w:r>
    </w:p>
    <w:p>
      <w:r>
        <w:t xml:space="preserve">3, Eräänä päivänä hän rakastuu potilaaseen Dennyyn.</w:t>
      </w:r>
    </w:p>
    <w:p>
      <w:r>
        <w:rPr>
          <w:b/>
        </w:rPr>
        <w:t xml:space="preserve">Esimerkki 7.4305</w:t>
      </w:r>
    </w:p>
    <w:p>
      <w:r>
        <w:t xml:space="preserve">Lause1: Larry halusi aina tuntea itsensä vahvemmaksi. Lause2: Larrykin päätti nostaa painoja. Lause3: Hän aloitti kevyillä painoilla, mutta kokeili vähitellen raskaampia painoja. Lause4: Lopulta Larry vahvistui.</w:t>
      </w:r>
    </w:p>
    <w:p>
      <w:r>
        <w:rPr>
          <w:b/>
        </w:rPr>
        <w:t xml:space="preserve">Tulos</w:t>
      </w:r>
    </w:p>
    <w:p>
      <w:r>
        <w:t xml:space="preserve">2, Hän huomasi, että useat koulun oppilaat nostivat painoja.</w:t>
      </w:r>
    </w:p>
    <w:p>
      <w:r>
        <w:rPr>
          <w:b/>
        </w:rPr>
        <w:t xml:space="preserve">Esimerkki 7.4306</w:t>
      </w:r>
    </w:p>
    <w:p>
      <w:r>
        <w:t xml:space="preserve">Lause1: Kämppikseni haastatteli uuteen työpaikkaan. Lause2: Hän harjoitteli joka ilta edellisellä viikolla varmistaakseen, että hän oli valmis. Lause3: Odotimme innolla, mitä tapahtuisi. Lause4: Hänelle soitettiin muutamaa päivää myöhemmin ja kerrottiin, että hän sai työpaikan.</w:t>
      </w:r>
    </w:p>
    <w:p>
      <w:r>
        <w:rPr>
          <w:b/>
        </w:rPr>
        <w:t xml:space="preserve">Tulos</w:t>
      </w:r>
    </w:p>
    <w:p>
      <w:r>
        <w:t xml:space="preserve">3, Kun päivä koitti, hän pukeutui hienoimpiin vaatteisiinsa.</w:t>
      </w:r>
    </w:p>
    <w:p>
      <w:r>
        <w:rPr>
          <w:b/>
        </w:rPr>
        <w:t xml:space="preserve">Esimerkki 7.4307</w:t>
      </w:r>
    </w:p>
    <w:p>
      <w:r>
        <w:t xml:space="preserve">Lause1: Gertrude oli tunnetusti kömpelö ja kömpelö. Lause2: Hänen ystävänsä ajattelivat, että urheilun harrastaminen voisi auttaa häntä. Lause3: Hän päätti kokeilla koulun jalkapallojoukkuetta. Lause4: Häntä ei tietenkään hyväksytty jalkapallojoukkueeseen.</w:t>
      </w:r>
    </w:p>
    <w:p>
      <w:r>
        <w:rPr>
          <w:b/>
        </w:rPr>
        <w:t xml:space="preserve">Tulos</w:t>
      </w:r>
    </w:p>
    <w:p>
      <w:r>
        <w:t xml:space="preserve">4, Hän juoksi kentälle ja kompastui yllättäen palloon.</w:t>
      </w:r>
    </w:p>
    <w:p>
      <w:r>
        <w:rPr>
          <w:b/>
        </w:rPr>
        <w:t xml:space="preserve">Esimerkki 7.4308</w:t>
      </w:r>
    </w:p>
    <w:p>
      <w:r>
        <w:t xml:space="preserve">Lause1: Gertrude oli tunnetusti kömpelö ja kömpelö. Lause2: Hänen ystävänsä ajattelivat, että urheilun harrastaminen voisi auttaa häntä. Lause3: Hän juoksi kentälle ja kompastui yllättäen palloon. Lause4: Häntä ei tietenkään hyväksytty jalkapallojoukkueeseen.</w:t>
      </w:r>
    </w:p>
    <w:p>
      <w:r>
        <w:rPr>
          <w:b/>
        </w:rPr>
        <w:t xml:space="preserve">Tulos</w:t>
      </w:r>
    </w:p>
    <w:p>
      <w:r>
        <w:t xml:space="preserve">3, Hän päätti kokeilla koulun jalkapallojoukkuetta.</w:t>
      </w:r>
    </w:p>
    <w:p>
      <w:r>
        <w:rPr>
          <w:b/>
        </w:rPr>
        <w:t xml:space="preserve">Esimerkki 7.4309</w:t>
      </w:r>
    </w:p>
    <w:p>
      <w:r>
        <w:t xml:space="preserve">Lause1: Hän kaatui yhtäkkiä eikä pystynyt kävelemään. Lause2: Hän huusi apua, mutta turhaan. Lause3: Hän ryömi kadulle liputtaakseen jonkun paikalle. Lause4: Leeza oli tuskissaan.</w:t>
      </w:r>
    </w:p>
    <w:p>
      <w:r>
        <w:rPr>
          <w:b/>
        </w:rPr>
        <w:t xml:space="preserve">Tulos</w:t>
      </w:r>
    </w:p>
    <w:p>
      <w:r>
        <w:t xml:space="preserve">1, Leeza käveli yksin metsän lähellä.</w:t>
      </w:r>
    </w:p>
    <w:p>
      <w:r>
        <w:rPr>
          <w:b/>
        </w:rPr>
        <w:t xml:space="preserve">Esimerkki 7.4310</w:t>
      </w:r>
    </w:p>
    <w:p>
      <w:r>
        <w:t xml:space="preserve">Lause1: Leeza käveli yksin metsän lähellä. Lause2: Hän kaatui yhtäkkiä eikä pystynyt kävelemään. Lause3: Hän huusi apua, mutta turhaan. Lause4: Leeza oli tuskissaan.</w:t>
      </w:r>
    </w:p>
    <w:p>
      <w:r>
        <w:rPr>
          <w:b/>
        </w:rPr>
        <w:t xml:space="preserve">Tulos</w:t>
      </w:r>
    </w:p>
    <w:p>
      <w:r>
        <w:t xml:space="preserve">4, Hän ryömi kadulle liputtaakseen jonkun paikalle.</w:t>
      </w:r>
    </w:p>
    <w:p>
      <w:r>
        <w:rPr>
          <w:b/>
        </w:rPr>
        <w:t xml:space="preserve">Esimerkki 7.4311</w:t>
      </w:r>
    </w:p>
    <w:p>
      <w:r>
        <w:t xml:space="preserve">Lause1: Syksyllä Susan istutti kukkasiemeniä takapihalle. Lause2: Talven mittaan hän oli unohtanut istuttaa ne. Lause3: Kun huhtikuu koitti, pieniä kukkia ilmestyi ympäri takapihaa. Lause4: Suojellakseen uutta puutarhaa koiralta hän päätti aidata sen.</w:t>
      </w:r>
    </w:p>
    <w:p>
      <w:r>
        <w:rPr>
          <w:b/>
        </w:rPr>
        <w:t xml:space="preserve">Tulos</w:t>
      </w:r>
    </w:p>
    <w:p>
      <w:r>
        <w:t xml:space="preserve">5, Pian Susanilla oli kaunis puutarha.</w:t>
      </w:r>
    </w:p>
    <w:p>
      <w:r>
        <w:rPr>
          <w:b/>
        </w:rPr>
        <w:t xml:space="preserve">Esimerkki 7.4312</w:t>
      </w:r>
    </w:p>
    <w:p>
      <w:r>
        <w:t xml:space="preserve">Lause1: Syksyllä Susan istutti kukkasiemeniä takapihalle. Lause2: Talven mittaan hän oli unohtanut istuttaa ne. Lause3: Suojellakseen uutta puutarhaa koiralta hän päätti aidata sen. Lause4: Pian Susanilla oli kaunis puutarha.</w:t>
      </w:r>
    </w:p>
    <w:p>
      <w:r>
        <w:rPr>
          <w:b/>
        </w:rPr>
        <w:t xml:space="preserve">Tulos</w:t>
      </w:r>
    </w:p>
    <w:p>
      <w:r>
        <w:t xml:space="preserve">3, Kun huhtikuu tuli, pieniä kukkia ilmestyi ympäri takapihaa.</w:t>
      </w:r>
    </w:p>
    <w:p>
      <w:r>
        <w:rPr>
          <w:b/>
        </w:rPr>
        <w:t xml:space="preserve">Esimerkki 7.4313</w:t>
      </w:r>
    </w:p>
    <w:p>
      <w:r>
        <w:t xml:space="preserve">Lause1: Menin ottamaan päiväunet ennen töitä. Lause2: Puhelin soi heti, kun olin levännyt. Lause3: Se oli ystäväni, joka ei ollut hiljaa uudesta pelistä, jonka hän oli ostanut. Lause4: En saanut unta, koska olin tyytymätön valehteluun.</w:t>
      </w:r>
    </w:p>
    <w:p>
      <w:r>
        <w:rPr>
          <w:b/>
        </w:rPr>
        <w:t xml:space="preserve">Tulos</w:t>
      </w:r>
    </w:p>
    <w:p>
      <w:r>
        <w:t xml:space="preserve">4, valehtelin ja sanoin, että ovella oli joku.</w:t>
      </w:r>
    </w:p>
    <w:p>
      <w:r>
        <w:rPr>
          <w:b/>
        </w:rPr>
        <w:t xml:space="preserve">Esimerkki 7.4314</w:t>
      </w:r>
    </w:p>
    <w:p>
      <w:r>
        <w:t xml:space="preserve">Lause1: Puhelin soi heti, kun olin maannut. Lause2: Se oli ystäväni, joka ei ollut hiljaa ostamastaan uudesta pelistä. Lause3: Valehtelin ja sanoin, että ovella oli joku. Lause4: En saanut unta, koska olin tyytymätön valehteluun.</w:t>
      </w:r>
    </w:p>
    <w:p>
      <w:r>
        <w:rPr>
          <w:b/>
        </w:rPr>
        <w:t xml:space="preserve">Tulos</w:t>
      </w:r>
    </w:p>
    <w:p>
      <w:r>
        <w:t xml:space="preserve">1, menin ottamaan päiväunet ennen töitä.</w:t>
      </w:r>
    </w:p>
    <w:p>
      <w:r>
        <w:rPr>
          <w:b/>
        </w:rPr>
        <w:t xml:space="preserve">Esimerkki 7.4315</w:t>
      </w:r>
    </w:p>
    <w:p>
      <w:r>
        <w:t xml:space="preserve">Lause1: Menin ottamaan päiväunet ennen töitä. Lause2: Puhelin soi heti, kun olin levännyt. Lause3: Se oli ystäväni, joka ei ollut hiljaa uudesta pelistä, jonka hän oli ostanut. Lause4: Valehtelin ja sanoin, että ovella oli joku.</w:t>
      </w:r>
    </w:p>
    <w:p>
      <w:r>
        <w:rPr>
          <w:b/>
        </w:rPr>
        <w:t xml:space="preserve">Tulos</w:t>
      </w:r>
    </w:p>
    <w:p>
      <w:r>
        <w:t xml:space="preserve">5, en voinut nukkua, koska olin tyytymätön valehteluun.</w:t>
      </w:r>
    </w:p>
    <w:p>
      <w:r>
        <w:rPr>
          <w:b/>
        </w:rPr>
        <w:t xml:space="preserve">Esimerkki 7.4316</w:t>
      </w:r>
    </w:p>
    <w:p>
      <w:r>
        <w:t xml:space="preserve">Lause1: Hän katseli kotinsa läpi, mutta ei löytänyt paljon. Lause2: Hän huomasi yhtäkkiä hyllyllään olevan tölkin. Lause3: Hän katsoi sitä, ja se oli kananuudelikeittoa. Lause4: Jennifer avasi tölkin ja alkoi syödä.</w:t>
      </w:r>
    </w:p>
    <w:p>
      <w:r>
        <w:rPr>
          <w:b/>
        </w:rPr>
        <w:t xml:space="preserve">Tulos</w:t>
      </w:r>
    </w:p>
    <w:p>
      <w:r>
        <w:t xml:space="preserve">1, Jenniferillä oli nälkä sateisena päivänä.</w:t>
      </w:r>
    </w:p>
    <w:p>
      <w:r>
        <w:rPr>
          <w:b/>
        </w:rPr>
        <w:t xml:space="preserve">Esimerkki 7.4317</w:t>
      </w:r>
    </w:p>
    <w:p>
      <w:r>
        <w:t xml:space="preserve">Lause1: Jennifer oli nälkäinen sateisena päivänä. Lause2: Hän katseli kotinsa läpi, mutta siellä ei ollut paljoa. Lause3: Yhtäkkiä hän huomasi hyllyllään tölkin. Lause4: Jennifer avasi tölkin ja alkoi syödä.</w:t>
      </w:r>
    </w:p>
    <w:p>
      <w:r>
        <w:rPr>
          <w:b/>
        </w:rPr>
        <w:t xml:space="preserve">Tulos</w:t>
      </w:r>
    </w:p>
    <w:p>
      <w:r>
        <w:t xml:space="preserve">4, Hän katsoi sitä ja se oli kananuudelikeittoa.</w:t>
      </w:r>
    </w:p>
    <w:p>
      <w:r>
        <w:rPr>
          <w:b/>
        </w:rPr>
        <w:t xml:space="preserve">Esimerkki 7.4318</w:t>
      </w:r>
    </w:p>
    <w:p>
      <w:r>
        <w:t xml:space="preserve">Lause1: Jennifer oli nälkäinen sateisena päivänä. Lause2: Hän huomasi yhtäkkiä hyllyllään olevan tölkin. Lause3: Hän katsoi sitä, ja se oli kananuudelikeittoa. Lause4: Jennifer avasi tölkin ja alkoi syödä.</w:t>
      </w:r>
    </w:p>
    <w:p>
      <w:r>
        <w:rPr>
          <w:b/>
        </w:rPr>
        <w:t xml:space="preserve">Tulos</w:t>
      </w:r>
    </w:p>
    <w:p>
      <w:r>
        <w:t xml:space="preserve">2, Hän katseli kotinsa läpi, mutta hänellä ei ollut paljoa.</w:t>
      </w:r>
    </w:p>
    <w:p>
      <w:r>
        <w:rPr>
          <w:b/>
        </w:rPr>
        <w:t xml:space="preserve">Esimerkki 7.4319</w:t>
      </w:r>
    </w:p>
    <w:p>
      <w:r>
        <w:t xml:space="preserve">Lause1: Noah osti vanhan kirjan säästökaupasta. Lause2: Hän vei sen kotiin ja alkoi lukea sitä. Lause3: Kun hän luki, sivuilta putosi jotain. Lause4: Se, mikä oli painautunut sivujen väliin, oli nelilehtinen apila!</w:t>
      </w:r>
    </w:p>
    <w:p>
      <w:r>
        <w:rPr>
          <w:b/>
        </w:rPr>
        <w:t xml:space="preserve">Tulos</w:t>
      </w:r>
    </w:p>
    <w:p>
      <w:r>
        <w:t xml:space="preserve">4, Noah kumartui uteliaana ja otti sen käteensä, silmät laajenivat.</w:t>
      </w:r>
    </w:p>
    <w:p>
      <w:r>
        <w:rPr>
          <w:b/>
        </w:rPr>
        <w:t xml:space="preserve">Esimerkki 7.4320</w:t>
      </w:r>
    </w:p>
    <w:p>
      <w:r>
        <w:t xml:space="preserve">Lause1: Noah osti vanhan kirjan säästökaupasta. Lause2: Hän vei sen kotiin ja alkoi lukea sitä. Lause3: Noah kumartui uteliaana ja otti sen käteensä, silmät laajenivat. Lause4: Sivujen väliin oli painettu nelilehtinen apila!</w:t>
      </w:r>
    </w:p>
    <w:p>
      <w:r>
        <w:rPr>
          <w:b/>
        </w:rPr>
        <w:t xml:space="preserve">Tulos</w:t>
      </w:r>
    </w:p>
    <w:p>
      <w:r>
        <w:t xml:space="preserve">3, Kun hän teki niin, sivuilta putosi jotain.</w:t>
      </w:r>
    </w:p>
    <w:p>
      <w:r>
        <w:rPr>
          <w:b/>
        </w:rPr>
        <w:t xml:space="preserve">Esimerkki 7.4321</w:t>
      </w:r>
    </w:p>
    <w:p>
      <w:r>
        <w:t xml:space="preserve">Lause1: Noah osti vanhan kirjan säästökaupasta. Lause2: Kun hän teki niin, sivuilta putosi jotain. Lause3: Noah kumartui uteliaana ja poimi sen, silmät laajenivat. Lause4: Se, mikä oli painautunut sivujen väliin, oli nelilehtinen apila!</w:t>
      </w:r>
    </w:p>
    <w:p>
      <w:r>
        <w:rPr>
          <w:b/>
        </w:rPr>
        <w:t xml:space="preserve">Tulos</w:t>
      </w:r>
    </w:p>
    <w:p>
      <w:r>
        <w:t xml:space="preserve">2, Hän vei sen kotiin ja alkoi lukea sitä.</w:t>
      </w:r>
    </w:p>
    <w:p>
      <w:r>
        <w:rPr>
          <w:b/>
        </w:rPr>
        <w:t xml:space="preserve">Esimerkki 7.4322</w:t>
      </w:r>
    </w:p>
    <w:p>
      <w:r>
        <w:t xml:space="preserve">Lause1: Gina ei saanut vesiletkua päälle. Lause2: Hanasta puuttui kahva. Lause3: Hän ei löytänyt kahvaa talosta. Lause4: Gina löysi kahvan pesukoneesta.</w:t>
      </w:r>
    </w:p>
    <w:p>
      <w:r>
        <w:rPr>
          <w:b/>
        </w:rPr>
        <w:t xml:space="preserve">Tulos</w:t>
      </w:r>
    </w:p>
    <w:p>
      <w:r>
        <w:t xml:space="preserve">4, Lopulta hän meni autotalliin katsomaan.</w:t>
      </w:r>
    </w:p>
    <w:p>
      <w:r>
        <w:rPr>
          <w:b/>
        </w:rPr>
        <w:t xml:space="preserve">Esimerkki 7.4323</w:t>
      </w:r>
    </w:p>
    <w:p>
      <w:r>
        <w:t xml:space="preserve">Lause1: Gina ei saanut vesiletkua päälle. Lause2: Hanasta puuttui kahva. Lause3: Hän ei löytänyt kahvaa talosta. Lause4: Lopulta hän meni autotalliin etsimään.</w:t>
      </w:r>
    </w:p>
    <w:p>
      <w:r>
        <w:rPr>
          <w:b/>
        </w:rPr>
        <w:t xml:space="preserve">Tulos</w:t>
      </w:r>
    </w:p>
    <w:p>
      <w:r>
        <w:t xml:space="preserve">5, Gina löysi pesukoneen kahvan.</w:t>
      </w:r>
    </w:p>
    <w:p>
      <w:r>
        <w:rPr>
          <w:b/>
        </w:rPr>
        <w:t xml:space="preserve">Esimerkki 7.4324</w:t>
      </w:r>
    </w:p>
    <w:p>
      <w:r>
        <w:t xml:space="preserve">Lause1: Löysin tänään postista 600 dollarin kirjekuoren. Lause2: Päätin antaa heille postin sen sijaan, että pitäisin sen. Lause3: He kiittivät minua epäitsekkyydestä. Lause4: Olen rehellinen.</w:t>
      </w:r>
    </w:p>
    <w:p>
      <w:r>
        <w:rPr>
          <w:b/>
        </w:rPr>
        <w:t xml:space="preserve">Tulos</w:t>
      </w:r>
    </w:p>
    <w:p>
      <w:r>
        <w:t xml:space="preserve">2, Se kuului kuitenkin naapurilleni.</w:t>
      </w:r>
    </w:p>
    <w:p>
      <w:r>
        <w:rPr>
          <w:b/>
        </w:rPr>
        <w:t xml:space="preserve">Esimerkki 7.4325</w:t>
      </w:r>
    </w:p>
    <w:p>
      <w:r>
        <w:t xml:space="preserve">Lause1: Oliver tarvitsi uuden radion. Lause2: Hän ei kuitenkaan tiennyt niistä mitään. Lause3: Hän pyysi ystäväänsä auttamaan häntä valitsemaan sellaisen. Lause4: Ystävä oli ammattilainen ja löysi hänelle hyvän tarjouksen.</w:t>
      </w:r>
    </w:p>
    <w:p>
      <w:r>
        <w:rPr>
          <w:b/>
        </w:rPr>
        <w:t xml:space="preserve">Tulos</w:t>
      </w:r>
    </w:p>
    <w:p>
      <w:r>
        <w:t xml:space="preserve">5, Oliver oli kiitollinen ystävälleen.</w:t>
      </w:r>
    </w:p>
    <w:p>
      <w:r>
        <w:rPr>
          <w:b/>
        </w:rPr>
        <w:t xml:space="preserve">Esimerkki 7.4326</w:t>
      </w:r>
    </w:p>
    <w:p>
      <w:r>
        <w:t xml:space="preserve">Lause1: Tommy kutsui luokassa vieressä istuvaa tyttöä. Lause2: Tommy kysyi, oliko tyttö sitä mieltä, että tunti oli hyvä. Lause3: Tyttö nyrpisti silmiään ja surkutteli, että hän on parisuhteessa. Lause4: Tommy kääntyi heti ympäri.</w:t>
      </w:r>
    </w:p>
    <w:p>
      <w:r>
        <w:rPr>
          <w:b/>
        </w:rPr>
        <w:t xml:space="preserve">Tulos</w:t>
      </w:r>
    </w:p>
    <w:p>
      <w:r>
        <w:t xml:space="preserve">5, Tommy oli todella hämillään.</w:t>
      </w:r>
    </w:p>
    <w:p>
      <w:r>
        <w:rPr>
          <w:b/>
        </w:rPr>
        <w:t xml:space="preserve">Esimerkki 7.4327</w:t>
      </w:r>
    </w:p>
    <w:p>
      <w:r>
        <w:t xml:space="preserve">Lause1: Tommy kutsui luokassa vieressä istuvaa tyttöä. Lause2: Tyttö nyrpisti otsaa ja suri, että hän on parisuhteessa. Lause3: Tommy kääntyi heti ympäri. Lause4: Tommy oli todella hämillään.</w:t>
      </w:r>
    </w:p>
    <w:p>
      <w:r>
        <w:rPr>
          <w:b/>
        </w:rPr>
        <w:t xml:space="preserve">Tulos</w:t>
      </w:r>
    </w:p>
    <w:p>
      <w:r>
        <w:t xml:space="preserve">2, Hän kysyi, oliko luokka hänen mielestään hyvä.</w:t>
      </w:r>
    </w:p>
    <w:p>
      <w:r>
        <w:rPr>
          <w:b/>
        </w:rPr>
        <w:t xml:space="preserve">Esimerkki 7.4328</w:t>
      </w:r>
    </w:p>
    <w:p>
      <w:r>
        <w:t xml:space="preserve">Lause1: Helen asui Washingtonin osavaltiossa. Lause2: Helenin auto hajosi matkapäivänä. Lause3: Helen päätti, ettei sen ollut tarkoitus olla totta. Lause4: Helen jäi sen sijaan kotiin ja suunnitteli lähtevänsä toisena päivänä.</w:t>
      </w:r>
    </w:p>
    <w:p>
      <w:r>
        <w:rPr>
          <w:b/>
        </w:rPr>
        <w:t xml:space="preserve">Tulos</w:t>
      </w:r>
    </w:p>
    <w:p>
      <w:r>
        <w:t xml:space="preserve">2, Helen halusi käydä Kanadassa.</w:t>
      </w:r>
    </w:p>
    <w:p>
      <w:r>
        <w:rPr>
          <w:b/>
        </w:rPr>
        <w:t xml:space="preserve">Esimerkki 7.4329</w:t>
      </w:r>
    </w:p>
    <w:p>
      <w:r>
        <w:t xml:space="preserve">Lause1: Helen asui Washingtonin osavaltiossa. Lause2: Helen halusi käydä Kanadassa. Lause3: Helenin auto hajosi matkapäivänä. Lause4: Helen jäi sen sijaan kotiin ja suunnitteli lähtevänsä jonain toisena päivänä.</w:t>
      </w:r>
    </w:p>
    <w:p>
      <w:r>
        <w:rPr>
          <w:b/>
        </w:rPr>
        <w:t xml:space="preserve">Tulos</w:t>
      </w:r>
    </w:p>
    <w:p>
      <w:r>
        <w:t xml:space="preserve">4, Helen päätti, ettei sitä ollut tarkoitettu.</w:t>
      </w:r>
    </w:p>
    <w:p>
      <w:r>
        <w:rPr>
          <w:b/>
        </w:rPr>
        <w:t xml:space="preserve">Esimerkki 7.4330</w:t>
      </w:r>
    </w:p>
    <w:p>
      <w:r>
        <w:t xml:space="preserve">Lause1: Hänen piti juosta yli kolme mailia päästäkseen maaliin. Lause2: Juoksu oli hänelle hyvin vaikea. Lause3: Hän ei ollut nopea, mutta hän jaksoi sinnikkäästi maaliin asti. Lause4: Sarah oli iloinen siitä, että hän pääsi maaliin.</w:t>
      </w:r>
    </w:p>
    <w:p>
      <w:r>
        <w:rPr>
          <w:b/>
        </w:rPr>
        <w:t xml:space="preserve">Tulos</w:t>
      </w:r>
    </w:p>
    <w:p>
      <w:r>
        <w:t xml:space="preserve">1, Tänään Sarah juoksi kilpaa.</w:t>
      </w:r>
    </w:p>
    <w:p>
      <w:r>
        <w:rPr>
          <w:b/>
        </w:rPr>
        <w:t xml:space="preserve">Esimerkki 7.4331</w:t>
      </w:r>
    </w:p>
    <w:p>
      <w:r>
        <w:t xml:space="preserve">Lause1: Sarah juoksi tänään kilpaa. Lause2: Hänen täytyi juosta yli kolme mailia päästäkseen maaliin. Lause3: Hän ei ollut nopea, mutta hän jaksoi sinnikkäästi maaliin asti. Lause4: Sarah oli iloinen, että hän pääsi maaliin.</w:t>
      </w:r>
    </w:p>
    <w:p>
      <w:r>
        <w:rPr>
          <w:b/>
        </w:rPr>
        <w:t xml:space="preserve">Tulos</w:t>
      </w:r>
    </w:p>
    <w:p>
      <w:r>
        <w:t xml:space="preserve">3, Kilpailu oli hänelle hyvin vaikea.</w:t>
      </w:r>
    </w:p>
    <w:p>
      <w:r>
        <w:rPr>
          <w:b/>
        </w:rPr>
        <w:t xml:space="preserve">Esimerkki 7.4332</w:t>
      </w:r>
    </w:p>
    <w:p>
      <w:r>
        <w:t xml:space="preserve">Lause1: Sarah juoksi tänään kilpaa. Lause2: Hänen täytyi juosta yli kolme mailia päästäkseen maaliin. Lause3: Juoksu oli hänelle hyvin vaikea. Lause4: Sarah oli iloinen, että hän pääsi maaliin.</w:t>
      </w:r>
    </w:p>
    <w:p>
      <w:r>
        <w:rPr>
          <w:b/>
        </w:rPr>
        <w:t xml:space="preserve">Tulos</w:t>
      </w:r>
    </w:p>
    <w:p>
      <w:r>
        <w:t xml:space="preserve">4, Hän ei ollut nopea, mutta hän jatkoi sinnikkäästi, kunnes hän lopetti.</w:t>
      </w:r>
    </w:p>
    <w:p>
      <w:r>
        <w:rPr>
          <w:b/>
        </w:rPr>
        <w:t xml:space="preserve">Esimerkki 7.4333</w:t>
      </w:r>
    </w:p>
    <w:p>
      <w:r>
        <w:t xml:space="preserve">Lause1: Kaupunki järjesti koirien sukelluskilpailun. Lause2: Monet ihmiset tulivat katsomaan ja ottamaan kuvia. Lause3: Jokainen koira juoksi ja hyppäsi vuorollaan veteen. Lause4: Kaikilla oli hauskaa, jopa koirilla.</w:t>
      </w:r>
    </w:p>
    <w:p>
      <w:r>
        <w:rPr>
          <w:b/>
        </w:rPr>
        <w:t xml:space="preserve">Tulos</w:t>
      </w:r>
    </w:p>
    <w:p>
      <w:r>
        <w:t xml:space="preserve">2, He perustivat suuren ulkouima-altaan, jossa on portaat.</w:t>
      </w:r>
    </w:p>
    <w:p>
      <w:r>
        <w:rPr>
          <w:b/>
        </w:rPr>
        <w:t xml:space="preserve">Esimerkki 7.4334</w:t>
      </w:r>
    </w:p>
    <w:p>
      <w:r>
        <w:t xml:space="preserve">Lause1: He perustivat suuren ulkoaltaan, jossa on portaat. Lause2: Monet ihmiset tulivat katsomaan ja ottamaan kuvia. Lause3: Jokainen koira juoksi ja hyppäsi vuorollaan veteen. Lause4: Kaikilla oli hauskaa, jopa koirilla.</w:t>
      </w:r>
    </w:p>
    <w:p>
      <w:r>
        <w:rPr>
          <w:b/>
        </w:rPr>
        <w:t xml:space="preserve">Tulos</w:t>
      </w:r>
    </w:p>
    <w:p>
      <w:r>
        <w:t xml:space="preserve">1, Kaupunki järjesti koirien sukelluskilpailun.</w:t>
      </w:r>
    </w:p>
    <w:p>
      <w:r>
        <w:rPr>
          <w:b/>
        </w:rPr>
        <w:t xml:space="preserve">Esimerkki 7.4335</w:t>
      </w:r>
    </w:p>
    <w:p>
      <w:r>
        <w:t xml:space="preserve">Lause1: Tyttäreni sai maanantaina kaikki oikeinkirjoituksen ennakkotestin sanat oikein. Lause2: Hän oli niin innoissaan, kun hän näytti minulle testinsä. Lause3: Hän kertoi minulle, että monet muut lapset eivät saaneet kaikkia sanoja oikein. Lause4: Tyttäreni oli niin ylpeä itsestään.</w:t>
      </w:r>
    </w:p>
    <w:p>
      <w:r>
        <w:rPr>
          <w:b/>
        </w:rPr>
        <w:t xml:space="preserve">Tulos</w:t>
      </w:r>
    </w:p>
    <w:p>
      <w:r>
        <w:t xml:space="preserve">2, Tämän vuoksi hänen ei tarvitse suorittaa perjantain jälkitestiä.</w:t>
      </w:r>
    </w:p>
    <w:p>
      <w:r>
        <w:rPr>
          <w:b/>
        </w:rPr>
        <w:t xml:space="preserve">Esimerkki 7.4336</w:t>
      </w:r>
    </w:p>
    <w:p>
      <w:r>
        <w:t xml:space="preserve">Lause1: Tämän vuoksi hänen ei tarvitse osallistua perjantain jälkikokeeseen. Lause2: Hän oli niin innoissaan, kun hän näytti minulle koettaan. Lause3: Hän kertoi minulle, että monet muut lapset eivät saaneet niitä oikein. Lause4: Tyttäreni oli niin ylpeä itsestään.</w:t>
      </w:r>
    </w:p>
    <w:p>
      <w:r>
        <w:rPr>
          <w:b/>
        </w:rPr>
        <w:t xml:space="preserve">Tulos</w:t>
      </w:r>
    </w:p>
    <w:p>
      <w:r>
        <w:t xml:space="preserve">1, Tyttäreni sai maanantaina kaikki sanat oikeinkirjoituksen ennakkotestissä oikein.</w:t>
      </w:r>
    </w:p>
    <w:p>
      <w:r>
        <w:rPr>
          <w:b/>
        </w:rPr>
        <w:t xml:space="preserve">Esimerkki 7.4337</w:t>
      </w:r>
    </w:p>
    <w:p>
      <w:r>
        <w:t xml:space="preserve">Lause1: Harry oli juuri muuttanut Englantiin. Lause2: Hänen uudet ystävänsä kehottivat häntä jatkuvasti kokeilemaan fish and chips -annoksia. Lause3: Niinpä Harry päätti lähteä torille ostamaan fish and chips -annoksia. Lause4: Valitettavasti ne tekivät hänet hyvin sairaaksi.</w:t>
      </w:r>
    </w:p>
    <w:p>
      <w:r>
        <w:rPr>
          <w:b/>
        </w:rPr>
        <w:t xml:space="preserve">Tulos</w:t>
      </w:r>
    </w:p>
    <w:p>
      <w:r>
        <w:t xml:space="preserve">4, Harry rakasti kalaa ja ranskalaisia!</w:t>
      </w:r>
    </w:p>
    <w:p>
      <w:r>
        <w:rPr>
          <w:b/>
        </w:rPr>
        <w:t xml:space="preserve">Esimerkki 7.4338</w:t>
      </w:r>
    </w:p>
    <w:p>
      <w:r>
        <w:t xml:space="preserve">Lause1: Harry oli juuri muuttanut Englantiin. Lause2: Hänen uudet ystävänsä kehottivat häntä jatkuvasti kokeilemaan fish and chips -annoksia. Lause3: Harry rakasti kalaa ja ranskalaisia! Lause4: Valitettavasti ne sairastuttivat hänet pahasti.</w:t>
      </w:r>
    </w:p>
    <w:p>
      <w:r>
        <w:rPr>
          <w:b/>
        </w:rPr>
        <w:t xml:space="preserve">Tulos</w:t>
      </w:r>
    </w:p>
    <w:p>
      <w:r>
        <w:t xml:space="preserve">3, Niinpä Harry päätti mennä torille hakemaan kalaa ja ranskalaisia.</w:t>
      </w:r>
    </w:p>
    <w:p>
      <w:r>
        <w:rPr>
          <w:b/>
        </w:rPr>
        <w:t xml:space="preserve">Esimerkki 7.4339</w:t>
      </w:r>
    </w:p>
    <w:p>
      <w:r>
        <w:t xml:space="preserve">Lause1: Sam ja John menivät eräänä päivänä pelaamaan ultimate frisbeetä. Lause2: Sam lähestyi heitä ja pyysi heitä antamaan hänen ja Johnin pelata myös. Lause3: Muutaman minuutin keskustelun jälkeen he suostuivat ja kaikki pelasivat vähän aikaa. Lause4: Sitten he kaikki menivät kotiin.</w:t>
      </w:r>
    </w:p>
    <w:p>
      <w:r>
        <w:rPr>
          <w:b/>
        </w:rPr>
        <w:t xml:space="preserve">Tulos</w:t>
      </w:r>
    </w:p>
    <w:p>
      <w:r>
        <w:t xml:space="preserve">2, Kentälle saavuttuamme siellä oli käynnissä jalkapallopeli.</w:t>
      </w:r>
    </w:p>
    <w:p>
      <w:r>
        <w:rPr>
          <w:b/>
        </w:rPr>
        <w:t xml:space="preserve">Esimerkki 7.4340</w:t>
      </w:r>
    </w:p>
    <w:p>
      <w:r>
        <w:t xml:space="preserve">Lause1: Jalkapallopeli oli käynnissä, kun saavuimme kentälle. Lause2: Sam lähestyi heitä ja pyysi heitä antamaan hänen ja Johnin pelata myös. Lause3: Muutaman minuutin keskustelun jälkeen he suostuivat, ja kaikki pelasivat vähän aikaa. Lause4: Sitten he kaikki menivät kotiin.</w:t>
      </w:r>
    </w:p>
    <w:p>
      <w:r>
        <w:rPr>
          <w:b/>
        </w:rPr>
        <w:t xml:space="preserve">Tulos</w:t>
      </w:r>
    </w:p>
    <w:p>
      <w:r>
        <w:t xml:space="preserve">1, Sam ja John menivät eräänä päivänä pelaamaan ultimate frisbeetä.</w:t>
      </w:r>
    </w:p>
    <w:p>
      <w:r>
        <w:rPr>
          <w:b/>
        </w:rPr>
        <w:t xml:space="preserve">Esimerkki 7.4341</w:t>
      </w:r>
    </w:p>
    <w:p>
      <w:r>
        <w:t xml:space="preserve">Lause1: Tina on hyvin väsynyt joka aamu. Lause2: Hän ei saa tarpeeksi unta kahden työnsä takia. Lause3: Tina päättää lopettaa toisen työn. Lause4: Hän nukkuu nyt riittävästi toimiakseen joka päivä.</w:t>
      </w:r>
    </w:p>
    <w:p>
      <w:r>
        <w:rPr>
          <w:b/>
        </w:rPr>
        <w:t xml:space="preserve">Tulos</w:t>
      </w:r>
    </w:p>
    <w:p>
      <w:r>
        <w:t xml:space="preserve">5, Tina on hyvin levännyt.</w:t>
      </w:r>
    </w:p>
    <w:p>
      <w:r>
        <w:rPr>
          <w:b/>
        </w:rPr>
        <w:t xml:space="preserve">Esimerkki 7.4342</w:t>
      </w:r>
    </w:p>
    <w:p>
      <w:r>
        <w:t xml:space="preserve">Lause1: Tyttärelläni on lista asioista, jotka hänen on tehtävä ennen kuin hän täyttää 40 vuotta. Lause2: Hän on vasta 30-vuotias. Lause3: Päätin lukea taas Raamattua tyttäreni tueksi. Lause4: Haluan, että tyttärelläni on hengellinen elämä.</w:t>
      </w:r>
    </w:p>
    <w:p>
      <w:r>
        <w:rPr>
          <w:b/>
        </w:rPr>
        <w:t xml:space="preserve">Tulos</w:t>
      </w:r>
    </w:p>
    <w:p>
      <w:r>
        <w:t xml:space="preserve">3, Yksi asia oli lukea Raamattu kannesta kanteen.</w:t>
      </w:r>
    </w:p>
    <w:p>
      <w:r>
        <w:rPr>
          <w:b/>
        </w:rPr>
        <w:t xml:space="preserve">Esimerkki 7.4343</w:t>
      </w:r>
    </w:p>
    <w:p>
      <w:r>
        <w:t xml:space="preserve">Lause1: Tyttärelläni on lista asioista, jotka hänen on tehtävä ennen kuin hän täyttää 40 vuotta. Lause2: Yksi asia oli lukea Raamattu kannesta kanteen. Lause3: Päätin lukea Raamattua uudelleen tyttäreni tueksi. Lause4: Haluan, että tyttärelläni on hengellinen elämä.</w:t>
      </w:r>
    </w:p>
    <w:p>
      <w:r>
        <w:rPr>
          <w:b/>
        </w:rPr>
        <w:t xml:space="preserve">Tulos</w:t>
      </w:r>
    </w:p>
    <w:p>
      <w:r>
        <w:t xml:space="preserve">2, Hän on vasta 30-vuotias.</w:t>
      </w:r>
    </w:p>
    <w:p>
      <w:r>
        <w:rPr>
          <w:b/>
        </w:rPr>
        <w:t xml:space="preserve">Esimerkki 7.4344</w:t>
      </w:r>
    </w:p>
    <w:p>
      <w:r>
        <w:t xml:space="preserve">Lause1: Micky on aina halunnut laihtua. Lause2: Hän kokeili laihdutuskuuria turhaan. Lause3: Hän alkoi vähentää kaloreita ja harrastaa enemmän liikuntaa. Lause4: Hän oli hyvin ylpeä kaikesta kovasta työstään.</w:t>
      </w:r>
    </w:p>
    <w:p>
      <w:r>
        <w:rPr>
          <w:b/>
        </w:rPr>
        <w:t xml:space="preserve">Tulos</w:t>
      </w:r>
    </w:p>
    <w:p>
      <w:r>
        <w:t xml:space="preserve">4, 2 kuukauden kuluttua Micky alkoi nähdä tuloksia.</w:t>
      </w:r>
    </w:p>
    <w:p>
      <w:r>
        <w:rPr>
          <w:b/>
        </w:rPr>
        <w:t xml:space="preserve">Esimerkki 7.4345</w:t>
      </w:r>
    </w:p>
    <w:p>
      <w:r>
        <w:t xml:space="preserve">Lause1: Amy soitti Kimille. Lause2: Amy halusi selvittää, miksi Kim oli töykeä hänelle. Lause3: Kim oli mustasukkainen Amyn poikaystävästä. Lause4: He päättivät, etteivät he koskaan antaisi miehen tulla väliin.</w:t>
      </w:r>
    </w:p>
    <w:p>
      <w:r>
        <w:rPr>
          <w:b/>
        </w:rPr>
        <w:t xml:space="preserve">Tulos</w:t>
      </w:r>
    </w:p>
    <w:p>
      <w:r>
        <w:t xml:space="preserve">4, Amy hyväksyi hänen anteeksipyyntönsä.</w:t>
      </w:r>
    </w:p>
    <w:p>
      <w:r>
        <w:rPr>
          <w:b/>
        </w:rPr>
        <w:t xml:space="preserve">Esimerkki 7.4346</w:t>
      </w:r>
    </w:p>
    <w:p>
      <w:r>
        <w:t xml:space="preserve">Lause1: Lauren lopetti myöhäisillan työvuoronsa baarissa väsyneenä. Lause2: Hän tykkäsi yleensä mennä bussilla töistä kotiin. Lause3: Tänään hän kuitenkin huomasi, että kuu näytti kauniilta. Lause4: Laurenin aviomies oli iloinen nähdessään Laurenin virkeänä.</w:t>
      </w:r>
    </w:p>
    <w:p>
      <w:r>
        <w:rPr>
          <w:b/>
        </w:rPr>
        <w:t xml:space="preserve">Tulos</w:t>
      </w:r>
    </w:p>
    <w:p>
      <w:r>
        <w:t xml:space="preserve">4, Hän käveli kotiin onnellisena kirkkaan kuun alla.</w:t>
      </w:r>
    </w:p>
    <w:p>
      <w:r>
        <w:rPr>
          <w:b/>
        </w:rPr>
        <w:t xml:space="preserve">Esimerkki 7.4347</w:t>
      </w:r>
    </w:p>
    <w:p>
      <w:r>
        <w:t xml:space="preserve">Lause1: Lauren lopetti myöhäisillan työvuoronsa baarissa väsyneenä. Lause2: Hän tykkäsi yleensä mennä bussilla töistä kotiin. Lause3: Hän käveli kotiin onnellisena kirkkaan kuun alla. Lause4: Laurenin aviomies oli iloinen nähdessään Laurenin virkistyneenä.</w:t>
      </w:r>
    </w:p>
    <w:p>
      <w:r>
        <w:rPr>
          <w:b/>
        </w:rPr>
        <w:t xml:space="preserve">Tulos</w:t>
      </w:r>
    </w:p>
    <w:p>
      <w:r>
        <w:t xml:space="preserve">3, Tänä iltana hän kuitenkin huomasi, että kuu näytti kauniilta.</w:t>
      </w:r>
    </w:p>
    <w:p>
      <w:r>
        <w:rPr>
          <w:b/>
        </w:rPr>
        <w:t xml:space="preserve">Esimerkki 7.4348</w:t>
      </w:r>
    </w:p>
    <w:p>
      <w:r>
        <w:t xml:space="preserve">Lause1: Nooa leikki puumajassaan. Lause2: Mutta sitten hän näki, että hänen tikapuunsa oli pudonnut ja makasi maassa! Lause3: Nooalla ei ollut mitään keinoa päästä alas puumajasta! Lause4: Hän huusi isänsä perään.</w:t>
      </w:r>
    </w:p>
    <w:p>
      <w:r>
        <w:rPr>
          <w:b/>
        </w:rPr>
        <w:t xml:space="preserve">Tulos</w:t>
      </w:r>
    </w:p>
    <w:p>
      <w:r>
        <w:t xml:space="preserve">2, Hän päätti tulla alas päiväksi.</w:t>
      </w:r>
    </w:p>
    <w:p>
      <w:r>
        <w:rPr>
          <w:b/>
        </w:rPr>
        <w:t xml:space="preserve">Esimerkki 7.4349</w:t>
      </w:r>
    </w:p>
    <w:p>
      <w:r>
        <w:t xml:space="preserve">Lause1: Hän päätti tulla tänne päiväksi. Lause2: Mutta sitten hän näki, että hänen tikapuunsa olivat pudonneet ja makasivat maassa! Lause3: Nooalla ei ollut mitään keinoa päästä alas puumajasta! Lause4: Hän huusi isänsä perään.</w:t>
      </w:r>
    </w:p>
    <w:p>
      <w:r>
        <w:rPr>
          <w:b/>
        </w:rPr>
        <w:t xml:space="preserve">Tulos</w:t>
      </w:r>
    </w:p>
    <w:p>
      <w:r>
        <w:t xml:space="preserve">1, Noah leikki puumajassaan.</w:t>
      </w:r>
    </w:p>
    <w:p>
      <w:r>
        <w:rPr>
          <w:b/>
        </w:rPr>
        <w:t xml:space="preserve">Esimerkki 7.4350</w:t>
      </w:r>
    </w:p>
    <w:p>
      <w:r>
        <w:t xml:space="preserve">Lause1: Se oli poika, jolla oli paintball-ase. Lause2: Hän oli juoksuhaudoissa ja yritti pysyä piilossa. Lause3: Lopulta hän spurttasi kohti lippua. Lause4: Toisen joukkueen jäsenet ampuivat häntä.</w:t>
      </w:r>
    </w:p>
    <w:p>
      <w:r>
        <w:rPr>
          <w:b/>
        </w:rPr>
        <w:t xml:space="preserve">Tulos</w:t>
      </w:r>
    </w:p>
    <w:p>
      <w:r>
        <w:t xml:space="preserve">2, Hän tuhlasi kaikki ammuksensa.</w:t>
      </w:r>
    </w:p>
    <w:p>
      <w:r>
        <w:rPr>
          <w:b/>
        </w:rPr>
        <w:t xml:space="preserve">Esimerkki 7.4351</w:t>
      </w:r>
    </w:p>
    <w:p>
      <w:r>
        <w:t xml:space="preserve">Lause1: Celina on hyvin vanha. Lause2: Hänen lanteensa ovat aina kipeät. Lause3: Hänen on vaikea kävellä. Lause4: Eräänä päivänä hän sai kävelytelineen.</w:t>
      </w:r>
    </w:p>
    <w:p>
      <w:r>
        <w:rPr>
          <w:b/>
        </w:rPr>
        <w:t xml:space="preserve">Tulos</w:t>
      </w:r>
    </w:p>
    <w:p>
      <w:r>
        <w:t xml:space="preserve">5, Se auttoi häntä paljon.</w:t>
      </w:r>
    </w:p>
    <w:p>
      <w:r>
        <w:rPr>
          <w:b/>
        </w:rPr>
        <w:t xml:space="preserve">Esimerkki 7.4352</w:t>
      </w:r>
    </w:p>
    <w:p>
      <w:r>
        <w:t xml:space="preserve">Lause1: Celina on hyvin vanha. Lause2: Celinan on vaikea kävellä. Lause3: Eräänä päivänä hän sai kävelytelineen. Lause4: Se auttoi häntä paljon.</w:t>
      </w:r>
    </w:p>
    <w:p>
      <w:r>
        <w:rPr>
          <w:b/>
        </w:rPr>
        <w:t xml:space="preserve">Tulos</w:t>
      </w:r>
    </w:p>
    <w:p>
      <w:r>
        <w:t xml:space="preserve">2, Hänen lanteensa ovat aina kipeät.</w:t>
      </w:r>
    </w:p>
    <w:p>
      <w:r>
        <w:rPr>
          <w:b/>
        </w:rPr>
        <w:t xml:space="preserve">Esimerkki 7.4353</w:t>
      </w:r>
    </w:p>
    <w:p>
      <w:r>
        <w:t xml:space="preserve">Lause1: Jayn joukkue oli harjoitellut koko viikon suurta peliä varten. Lause2: Jayn joukkue hävisi ison pelin selvästi. Lause3: Jay osti joukkueelle pizzaa, koska se oli yrittänyt niin kovasti. Lause4: Joukkue ahmi pizzan ja kiitti Jayta.</w:t>
      </w:r>
    </w:p>
    <w:p>
      <w:r>
        <w:rPr>
          <w:b/>
        </w:rPr>
        <w:t xml:space="preserve">Tulos</w:t>
      </w:r>
    </w:p>
    <w:p>
      <w:r>
        <w:t xml:space="preserve">2, Kukaan pelaajista ei näyttänyt tietävän, mitä he tekivät.</w:t>
      </w:r>
    </w:p>
    <w:p>
      <w:r>
        <w:rPr>
          <w:b/>
        </w:rPr>
        <w:t xml:space="preserve">Esimerkki 7.4354</w:t>
      </w:r>
    </w:p>
    <w:p>
      <w:r>
        <w:t xml:space="preserve">Lause1: Maxine on kyllästynyt siihen, että hän kastuu aina, kun ulkona sataa. Lause2: Hän harkitsee muuttoa jonnekin, missä ei sada, mutta päättää olla tekemättä sitä. Lause3: Lopulta Maxine ostaa upean uuden punaisen sateenvarjon. Lause4: Hän rakastaa uutta sateenvarjoaan ja ottaa sen mukaansa kaikkialle.</w:t>
      </w:r>
    </w:p>
    <w:p>
      <w:r>
        <w:rPr>
          <w:b/>
        </w:rPr>
        <w:t xml:space="preserve">Tulos</w:t>
      </w:r>
    </w:p>
    <w:p>
      <w:r>
        <w:t xml:space="preserve">5, Hän on nyt iloinen, kun sataa.</w:t>
      </w:r>
    </w:p>
    <w:p>
      <w:r>
        <w:rPr>
          <w:b/>
        </w:rPr>
        <w:t xml:space="preserve">Esimerkki 7.4355</w:t>
      </w:r>
    </w:p>
    <w:p>
      <w:r>
        <w:t xml:space="preserve">Lause1: Maxine on kyllästynyt siihen, että hän kastuu aina, kun ulkona sataa. Lause2: Hän harkitsee muuttoa jonnekin, missä ei sada, mutta päättää olla tekemättä sitä. Lause3: Lopulta Maxine ostaa upean uuden punaisen sateenvarjon. Lause4: Hän on nyt iloinen, kun sataa.</w:t>
      </w:r>
    </w:p>
    <w:p>
      <w:r>
        <w:rPr>
          <w:b/>
        </w:rPr>
        <w:t xml:space="preserve">Tulos</w:t>
      </w:r>
    </w:p>
    <w:p>
      <w:r>
        <w:t xml:space="preserve">4, Hän rakastaa uutta sateenvarjoaan ja ottaa sen mukaansa kaikkialle.</w:t>
      </w:r>
    </w:p>
    <w:p>
      <w:r>
        <w:rPr>
          <w:b/>
        </w:rPr>
        <w:t xml:space="preserve">Esimerkki 7.4356</w:t>
      </w:r>
    </w:p>
    <w:p>
      <w:r>
        <w:t xml:space="preserve">Lause1: Misty näki eräänä päivänä kirkossa jotain outoa. Lause2: Misty ja hänen äitinsä veivät kissan kotiin ja antoivat sille nimen Huckle. Lause3: Huckle osoittautui hyvin hauskaksi kisuksi, joka tykkäsi leikkiä pusseilla. Lause4: Misty oli onnellinen adoptoituaan kissan.</w:t>
      </w:r>
    </w:p>
    <w:p>
      <w:r>
        <w:rPr>
          <w:b/>
        </w:rPr>
        <w:t xml:space="preserve">Tulos</w:t>
      </w:r>
    </w:p>
    <w:p>
      <w:r>
        <w:t xml:space="preserve">2, Joku oli jättänyt kauniin, pörröisen kissan kirkon ovelle.</w:t>
      </w:r>
    </w:p>
    <w:p>
      <w:r>
        <w:rPr>
          <w:b/>
        </w:rPr>
        <w:t xml:space="preserve">Esimerkki 7.4357</w:t>
      </w:r>
    </w:p>
    <w:p>
      <w:r>
        <w:t xml:space="preserve">Lause1: Misty näki eräänä päivänä kirkossa jotain outoa. Lause2: Joku oli jättänyt kauniin, pörröisen kissan kirkon ovelle. Lause3: Huckle osoittautui hyvin hauskaksi kisuksi, joka tykkäsi leikkiä pusseilla. Lause4: Misty oli onnellinen siitä, että oli adoptoinut kissan.</w:t>
      </w:r>
    </w:p>
    <w:p>
      <w:r>
        <w:rPr>
          <w:b/>
        </w:rPr>
        <w:t xml:space="preserve">Tulos</w:t>
      </w:r>
    </w:p>
    <w:p>
      <w:r>
        <w:t xml:space="preserve">3, Misty ja hänen äitinsä veivät kissan kotiin ja antoivat sille nimen Huckle.</w:t>
      </w:r>
    </w:p>
    <w:p>
      <w:r>
        <w:rPr>
          <w:b/>
        </w:rPr>
        <w:t xml:space="preserve">Esimerkki 7.4358</w:t>
      </w:r>
    </w:p>
    <w:p>
      <w:r>
        <w:t xml:space="preserve">Lause1: Derek on kyllästynyt asumaan kotona vanhempiensa kanssa. Lause2: Hän kertoi vanhemmilleen. Lause3: Sinä yönä he pakkasivat hänen tavaransa. Lause4: Derek oli onnellinen päästessään vihdoin ulos.</w:t>
      </w:r>
    </w:p>
    <w:p>
      <w:r>
        <w:rPr>
          <w:b/>
        </w:rPr>
        <w:t xml:space="preserve">Tulos</w:t>
      </w:r>
    </w:p>
    <w:p>
      <w:r>
        <w:t xml:space="preserve">2, Eräänä päivänä hänen ystävänsä ehdotti, että he muuttaisivat yhteen.</w:t>
      </w:r>
    </w:p>
    <w:p>
      <w:r>
        <w:rPr>
          <w:b/>
        </w:rPr>
        <w:t xml:space="preserve">Esimerkki 7.4359</w:t>
      </w:r>
    </w:p>
    <w:p>
      <w:r>
        <w:t xml:space="preserve">Lause1: Derek on kyllästynyt asumaan kotona vanhempiensa kanssa. Lause2: Eräänä päivänä hänen ystävänsä ehdotti, että he muuttaisivat yhteen. Lause3: Hän kertoi vanhemmilleen. Lause4: Sinä iltana he pakkasivat hänen tavaransa.</w:t>
      </w:r>
    </w:p>
    <w:p>
      <w:r>
        <w:rPr>
          <w:b/>
        </w:rPr>
        <w:t xml:space="preserve">Tulos</w:t>
      </w:r>
    </w:p>
    <w:p>
      <w:r>
        <w:t xml:space="preserve">5, Derek oli onnellinen päästessään vihdoin ulos.</w:t>
      </w:r>
    </w:p>
    <w:p>
      <w:r>
        <w:rPr>
          <w:b/>
        </w:rPr>
        <w:t xml:space="preserve">Esimerkki 7.4360</w:t>
      </w:r>
    </w:p>
    <w:p>
      <w:r>
        <w:t xml:space="preserve">Lause1: Veronica tiesi, että hänen oli ehdottomasti juotava enemmän vettä. Lause2: Hän ei todellakaan halunnut turvautua maustettuihin jauhemaisiin tuotteisiin. Lause3: Etsiessään ideoita verkosta hän törmäsi hedelmäinfuusoriin. Lause4: Hän tilasi viileän pullon, johon mahtuu hedelmiä veden maustamiseksi.</w:t>
      </w:r>
    </w:p>
    <w:p>
      <w:r>
        <w:rPr>
          <w:b/>
        </w:rPr>
        <w:t xml:space="preserve">Tulos</w:t>
      </w:r>
    </w:p>
    <w:p>
      <w:r>
        <w:t xml:space="preserve">5, Veronica yritti elää terveellisemmin.</w:t>
      </w:r>
    </w:p>
    <w:p>
      <w:r>
        <w:rPr>
          <w:b/>
        </w:rPr>
        <w:t xml:space="preserve">Esimerkki 7.4361</w:t>
      </w:r>
    </w:p>
    <w:p>
      <w:r>
        <w:t xml:space="preserve">Lause1: Hän ei oikeastaan halunnut siirtyä maustettuihin jauhemaisiin tuotteisiin. Lause2: Etsiessään ideoita verkosta hän törmäsi hedelmäinfuusoriin. Lause3: Hän tilasi viileän pullon, johon mahtuu hedelmiä veden maustamiseksi. Lause4: Veronica yritti elää terveellisemmin.</w:t>
      </w:r>
    </w:p>
    <w:p>
      <w:r>
        <w:rPr>
          <w:b/>
        </w:rPr>
        <w:t xml:space="preserve">Tulos</w:t>
      </w:r>
    </w:p>
    <w:p>
      <w:r>
        <w:t xml:space="preserve">1, Veronica tiesi, että hänen oli ehdottomasti juotava enemmän vettä.</w:t>
      </w:r>
    </w:p>
    <w:p>
      <w:r>
        <w:rPr>
          <w:b/>
        </w:rPr>
        <w:t xml:space="preserve">Esimerkki 7.4362</w:t>
      </w:r>
    </w:p>
    <w:p>
      <w:r>
        <w:t xml:space="preserve">Lause1: Alex meni koulun jälkeen ystävänsä luokse pelaamaan videopelejä. Lause2: Alex häviää aina pelatessaan ystäväänsä vastaan. Lause3: Hän ei kuitenkaan välittänyt siitä, koska Alexilla on aina hauskaa. Lause4: Alex pitää videopelien pelaamisesta.</w:t>
      </w:r>
    </w:p>
    <w:p>
      <w:r>
        <w:rPr>
          <w:b/>
        </w:rPr>
        <w:t xml:space="preserve">Tulos</w:t>
      </w:r>
    </w:p>
    <w:p>
      <w:r>
        <w:t xml:space="preserve">2, Alexilla itsellään ei ollut yhtään videopeliä, joten hän oli innoissaan.</w:t>
      </w:r>
    </w:p>
    <w:p>
      <w:r>
        <w:rPr>
          <w:b/>
        </w:rPr>
        <w:t xml:space="preserve">Esimerkki 7.4363</w:t>
      </w:r>
    </w:p>
    <w:p>
      <w:r>
        <w:t xml:space="preserve">Lause1: Alex meni koulun jälkeen ystävänsä luokse pelaamaan videopelejä. Lause2: Alexilla itsellään ei ollut videopelejä, joten hän oli innoissaan. Lause3: Hän ei kuitenkaan välittänyt, koska Alexilla on aina hauskaa. Lause4: Alex pitää videopelien pelaamisesta.</w:t>
      </w:r>
    </w:p>
    <w:p>
      <w:r>
        <w:rPr>
          <w:b/>
        </w:rPr>
        <w:t xml:space="preserve">Tulos</w:t>
      </w:r>
    </w:p>
    <w:p>
      <w:r>
        <w:t xml:space="preserve">3, Alex häviää aina pelatessaan ystäväänsä vastaan.</w:t>
      </w:r>
    </w:p>
    <w:p>
      <w:r>
        <w:rPr>
          <w:b/>
        </w:rPr>
        <w:t xml:space="preserve">Esimerkki 7.4364</w:t>
      </w:r>
    </w:p>
    <w:p>
      <w:r>
        <w:t xml:space="preserve">Lause1: Alexilla itsellään ei ollut yhtään videopeliä, joten hän oli innoissaan. Lause2: Alex häviää aina pelatessaan ystäväänsä vastaan. Lause3: Hän ei kuitenkaan välittänyt, koska Alexilla on aina hauskaa. Lause4: Alex pitää videopelien pelaamisesta.</w:t>
      </w:r>
    </w:p>
    <w:p>
      <w:r>
        <w:rPr>
          <w:b/>
        </w:rPr>
        <w:t xml:space="preserve">Tulos</w:t>
      </w:r>
    </w:p>
    <w:p>
      <w:r>
        <w:t xml:space="preserve">1, Koulun jälkeen Alex meni ystävänsä luokse pelaamaan videopelejä.</w:t>
      </w:r>
    </w:p>
    <w:p>
      <w:r>
        <w:rPr>
          <w:b/>
        </w:rPr>
        <w:t xml:space="preserve">Esimerkki 7.4365</w:t>
      </w:r>
    </w:p>
    <w:p>
      <w:r>
        <w:t xml:space="preserve">Lause1: Kalifornian rannikolla. Lause2: Se oli koleaa ja sumuista ja tihkusateista. Lause3: Minulla oli suunnitelmissa viettää aikaa rannalla vesivärini kanssa. Lause4: Kolmantena päivänä löysimme laiturin läheltä valasperheen.</w:t>
      </w:r>
    </w:p>
    <w:p>
      <w:r>
        <w:rPr>
          <w:b/>
        </w:rPr>
        <w:t xml:space="preserve">Tulos</w:t>
      </w:r>
    </w:p>
    <w:p>
      <w:r>
        <w:t xml:space="preserve">5, maalasin kuvan valaista.</w:t>
      </w:r>
    </w:p>
    <w:p>
      <w:r>
        <w:rPr>
          <w:b/>
        </w:rPr>
        <w:t xml:space="preserve">Esimerkki 7.4366</w:t>
      </w:r>
    </w:p>
    <w:p>
      <w:r>
        <w:t xml:space="preserve">Lause1: Jenny tykkää aina käydä Starbucksissa. Lause2: Kun hän meni ikkunan luo maksaakseen, hänelle sanottiin, että se oli jo maksettu. Lause3: Häntä edeltänyt henkilö oli jo maksanut. Lause4: Jenny maksoi hänen takanaan olevan henkilön tilauksen.</w:t>
      </w:r>
    </w:p>
    <w:p>
      <w:r>
        <w:rPr>
          <w:b/>
        </w:rPr>
        <w:t xml:space="preserve">Tulos</w:t>
      </w:r>
    </w:p>
    <w:p>
      <w:r>
        <w:t xml:space="preserve">2, Eräänä päivänä hän oli tilaamassa kahvia.</w:t>
      </w:r>
    </w:p>
    <w:p>
      <w:r>
        <w:rPr>
          <w:b/>
        </w:rPr>
        <w:t xml:space="preserve">Esimerkki 7.4367</w:t>
      </w:r>
    </w:p>
    <w:p>
      <w:r>
        <w:t xml:space="preserve">Lause1: Minusta tuli Law and Orderin fani vuonna 2011. Lause2: Olin toipumassa aivohalvauksesta. Lause3: Kun pääsin kotiin, yritin katsoa jokaisen jakson. Lause4: Oli vaikeaa yrittää katsoa 20 vuotta kestänyttä sarjaa.</w:t>
      </w:r>
    </w:p>
    <w:p>
      <w:r>
        <w:rPr>
          <w:b/>
        </w:rPr>
        <w:t xml:space="preserve">Tulos</w:t>
      </w:r>
    </w:p>
    <w:p>
      <w:r>
        <w:t xml:space="preserve">5, Lopulta katsoin ne kaikki.</w:t>
      </w:r>
    </w:p>
    <w:p>
      <w:r>
        <w:rPr>
          <w:b/>
        </w:rPr>
        <w:t xml:space="preserve">Esimerkki 7.4368</w:t>
      </w:r>
    </w:p>
    <w:p>
      <w:r>
        <w:t xml:space="preserve">Lause1: Minusta tuli Law and Orderin fani vuonna 2011. Lause2: Olin toipumassa aivohalvauksesta. Lause3: Kun pääsin kotiin, yritin katsoa jokaisen jakson. Lause4: Lopulta katsoin ne kaikki.</w:t>
      </w:r>
    </w:p>
    <w:p>
      <w:r>
        <w:rPr>
          <w:b/>
        </w:rPr>
        <w:t xml:space="preserve">Tulos</w:t>
      </w:r>
    </w:p>
    <w:p>
      <w:r>
        <w:t xml:space="preserve">4, Oli vaikeaa yrittää katsoa 20 vuotta kestänyttä sarjaa.</w:t>
      </w:r>
    </w:p>
    <w:p>
      <w:r>
        <w:rPr>
          <w:b/>
        </w:rPr>
        <w:t xml:space="preserve">Esimerkki 7.4369</w:t>
      </w:r>
    </w:p>
    <w:p>
      <w:r>
        <w:t xml:space="preserve">Lause1: Olin toipumassa aivohalvauksesta. Lause2: Kun pääsin kotiin, yritin katsoa jokaisen jakson. Lause3: Oli vaikeaa yrittää katsoa 20 vuotta kestänyttä sarjaa. Lause4: Lopulta katsoin ne kaikki.</w:t>
      </w:r>
    </w:p>
    <w:p>
      <w:r>
        <w:rPr>
          <w:b/>
        </w:rPr>
        <w:t xml:space="preserve">Tulos</w:t>
      </w:r>
    </w:p>
    <w:p>
      <w:r>
        <w:t xml:space="preserve">1, minusta tuli Law and Orderin fani vuonna 2011.</w:t>
      </w:r>
    </w:p>
    <w:p>
      <w:r>
        <w:rPr>
          <w:b/>
        </w:rPr>
        <w:t xml:space="preserve">Esimerkki 7.4370</w:t>
      </w:r>
    </w:p>
    <w:p>
      <w:r>
        <w:t xml:space="preserve">Lause1: Kaikki rakastivat Bobia, koska hän esitti suosittua elokuvahahmoa. Lause2: Bob vihasi sitä, koska hän ei ollut lainkaan samanlainen kuin tuo hahmo. Lause3: Jim pyysi Bobia sanomaan hahmonsa iskulauseen. Lause4: Bob käski miehen jättää hänet rauhaan.</w:t>
      </w:r>
    </w:p>
    <w:p>
      <w:r>
        <w:rPr>
          <w:b/>
        </w:rPr>
        <w:t xml:space="preserve">Tulos</w:t>
      </w:r>
    </w:p>
    <w:p>
      <w:r>
        <w:t xml:space="preserve">4, Se oli Bobille liikaa, ja hän räjähti raivosta.</w:t>
      </w:r>
    </w:p>
    <w:p>
      <w:r>
        <w:rPr>
          <w:b/>
        </w:rPr>
        <w:t xml:space="preserve">Esimerkki 7.4371</w:t>
      </w:r>
    </w:p>
    <w:p>
      <w:r>
        <w:t xml:space="preserve">Lause1: Hänen lapsensa vaativat häntä istumaan alas katsomaan sitä heidän kanssaan. Lause2: Lita kertoi heille, että hänellä oli kotitöitä tehtävänä. Lause3: Hänen lapsensa raahasivat hänen pyykkikorinsa olohuoneeseen. Lause4: Lita taitteli pyykkiä samalla kun katsoi televisiota.</w:t>
      </w:r>
    </w:p>
    <w:p>
      <w:r>
        <w:rPr>
          <w:b/>
        </w:rPr>
        <w:t xml:space="preserve">Tulos</w:t>
      </w:r>
    </w:p>
    <w:p>
      <w:r>
        <w:t xml:space="preserve">1, Lita halusi katsoa suosikkiohjelmaansa televisiosta.</w:t>
      </w:r>
    </w:p>
    <w:p>
      <w:r>
        <w:rPr>
          <w:b/>
        </w:rPr>
        <w:t xml:space="preserve">Esimerkki 7.4372</w:t>
      </w:r>
    </w:p>
    <w:p>
      <w:r>
        <w:t xml:space="preserve">Lause1: Lita halusi katsoa suosikkiohjelmansa televisiosta. Lause2: Hänen lapsensa vaativat, että hän istuu alas katsomaan sitä heidän kanssaan. Lause3: Hänen lapsensa raahasivat hänen pyykkikorinsa olohuoneeseen. Lause4: Lita taitteli pyykkiä samalla kun katsoi televisiota.</w:t>
      </w:r>
    </w:p>
    <w:p>
      <w:r>
        <w:rPr>
          <w:b/>
        </w:rPr>
        <w:t xml:space="preserve">Tulos</w:t>
      </w:r>
    </w:p>
    <w:p>
      <w:r>
        <w:t xml:space="preserve">3, Lita kertoi heille, että hänellä oli kotitöitä tehtävänä.</w:t>
      </w:r>
    </w:p>
    <w:p>
      <w:r>
        <w:rPr>
          <w:b/>
        </w:rPr>
        <w:t xml:space="preserve">Esimerkki 7.4373</w:t>
      </w:r>
    </w:p>
    <w:p>
      <w:r>
        <w:t xml:space="preserve">Lause1: Lita halusi katsoa suosikkiohjelmansa televisiosta. Lause2: Hänen lapsensa vaativat, että hän istuu alas katsomaan sitä heidän kanssaan. Lause3: Lita kertoi heille, että hänellä oli kotitöitä tehtävänä. Lause4: Lita taitteli pyykkiä samalla kun katsoi televisiota.</w:t>
      </w:r>
    </w:p>
    <w:p>
      <w:r>
        <w:rPr>
          <w:b/>
        </w:rPr>
        <w:t xml:space="preserve">Tulos</w:t>
      </w:r>
    </w:p>
    <w:p>
      <w:r>
        <w:t xml:space="preserve">4, Hänen lapsensa raahasivat hänen pyykkikorinsa olohuoneeseen.</w:t>
      </w:r>
    </w:p>
    <w:p>
      <w:r>
        <w:rPr>
          <w:b/>
        </w:rPr>
        <w:t xml:space="preserve">Esimerkki 7.4374</w:t>
      </w:r>
    </w:p>
    <w:p>
      <w:r>
        <w:t xml:space="preserve">Lause1: Liv hyppäsi, kun hän säikähti kovaa pamahdusta. Lause2: Hän tajusi, että se oli keittiönsä lampun palaminen. Lause3: Hän otti esiin jakkaran ja astui sen päälle. Lause4: Liv vaihtoi sitten lampun.</w:t>
      </w:r>
    </w:p>
    <w:p>
      <w:r>
        <w:rPr>
          <w:b/>
        </w:rPr>
        <w:t xml:space="preserve">Tulos</w:t>
      </w:r>
    </w:p>
    <w:p>
      <w:r>
        <w:t xml:space="preserve">4, Se heilahti hänen allaan, ja hän melkein kaatui.</w:t>
      </w:r>
    </w:p>
    <w:p>
      <w:r>
        <w:rPr>
          <w:b/>
        </w:rPr>
        <w:t xml:space="preserve">Esimerkki 7.4375</w:t>
      </w:r>
    </w:p>
    <w:p>
      <w:r>
        <w:t xml:space="preserve">Lause1: Äiti kertoi lapsilleen, että lounasaika on vartin kuluttua. Lause2: Mutta sitten hän sai tärkeän puhelun. Lause3: Lapset alkoivat kiusata äitiä, joka oli edelleen puhelimessa. Lause4: Äiti tunsi itsensä melko turhautuneeksi.</w:t>
      </w:r>
    </w:p>
    <w:p>
      <w:r>
        <w:rPr>
          <w:b/>
        </w:rPr>
        <w:t xml:space="preserve">Tulos</w:t>
      </w:r>
    </w:p>
    <w:p>
      <w:r>
        <w:t xml:space="preserve">3, Kun hän puhui, koira raahasi mutaa ympäri keittiötä.</w:t>
      </w:r>
    </w:p>
    <w:p>
      <w:r>
        <w:rPr>
          <w:b/>
        </w:rPr>
        <w:t xml:space="preserve">Esimerkki 7.4376</w:t>
      </w:r>
    </w:p>
    <w:p>
      <w:r>
        <w:t xml:space="preserve">Lause1: Äiti kertoi lapsilleen, että lounasaika on vartin kuluttua. Lause2: Koira raahasi mutaa ympäri keittiötä sillä aikaa, kun äiti puhui. Lause3: Lapset alkoivat kiusata äitiä, joka oli edelleen puhelimessa. Lause4: Äiti tunsi itsensä melko turhautuneeksi.</w:t>
      </w:r>
    </w:p>
    <w:p>
      <w:r>
        <w:rPr>
          <w:b/>
        </w:rPr>
        <w:t xml:space="preserve">Tulos</w:t>
      </w:r>
    </w:p>
    <w:p>
      <w:r>
        <w:t xml:space="preserve">2, Mutta sitten hän sai tärkeän puhelun.</w:t>
      </w:r>
    </w:p>
    <w:p>
      <w:r>
        <w:rPr>
          <w:b/>
        </w:rPr>
        <w:t xml:space="preserve">Esimerkki 7.4377</w:t>
      </w:r>
    </w:p>
    <w:p>
      <w:r>
        <w:t xml:space="preserve">Lause1: Hector on aina ostanut kahvia paikallisesta kaupasta ennen töitä. Lause2: Hän huomaa, että hänen kahvinostotapansa on hyvin kallis. Lause3: Hän on ylpeä siitä, että kotona keitetty kahvi on niin hyvää. Lause4: Hector jatkoi kahvin keittämistä itse ja säästi rahaa.</w:t>
      </w:r>
    </w:p>
    <w:p>
      <w:r>
        <w:rPr>
          <w:b/>
        </w:rPr>
        <w:t xml:space="preserve">Tulos</w:t>
      </w:r>
    </w:p>
    <w:p>
      <w:r>
        <w:t xml:space="preserve">3, Eräänä päivänä Hector päättää keittää kahvia kotona.</w:t>
      </w:r>
    </w:p>
    <w:p>
      <w:r>
        <w:rPr>
          <w:b/>
        </w:rPr>
        <w:t xml:space="preserve">Esimerkki 7.4378</w:t>
      </w:r>
    </w:p>
    <w:p>
      <w:r>
        <w:t xml:space="preserve">Lause1: Hector on aina ostanut kahvia paikallisesta kaupasta ennen töitä. Lause2: Eräänä päivänä Hector päättää keittää kahvia kotona. Lause3: Hän on ylpeä siitä, että kotona keitetty kahvi on niin hyvää. Lause4: Hector jatkoi kahvin keittämistä itse ja säästi rahaa.</w:t>
      </w:r>
    </w:p>
    <w:p>
      <w:r>
        <w:rPr>
          <w:b/>
        </w:rPr>
        <w:t xml:space="preserve">Tulos</w:t>
      </w:r>
    </w:p>
    <w:p>
      <w:r>
        <w:t xml:space="preserve">2, Hän ymmärtää, että hänen kahvinostotapansa on hyvin kallis.</w:t>
      </w:r>
    </w:p>
    <w:p>
      <w:r>
        <w:rPr>
          <w:b/>
        </w:rPr>
        <w:t xml:space="preserve">Esimerkki 7.4379</w:t>
      </w:r>
    </w:p>
    <w:p>
      <w:r>
        <w:t xml:space="preserve">Lause1: Kelly sai tietää, että koulussa on uusi tyttö. Lause2: Kun Kelly tuli kouluun, hän lähti etsimään tyttöä. Lause3: Kun hän tapasi tytön, hän kutsui hänet istumaan lounaalle kanssaan. Lause4: Kelly oli iloinen saadessaan uuden ystävän.</w:t>
      </w:r>
    </w:p>
    <w:p>
      <w:r>
        <w:rPr>
          <w:b/>
        </w:rPr>
        <w:t xml:space="preserve">Tulos</w:t>
      </w:r>
    </w:p>
    <w:p>
      <w:r>
        <w:t xml:space="preserve">4, Kun he söivät lounasta, tytöistä tuli ystäviä.</w:t>
      </w:r>
    </w:p>
    <w:p>
      <w:r>
        <w:rPr>
          <w:b/>
        </w:rPr>
        <w:t xml:space="preserve">Esimerkki 7.4380</w:t>
      </w:r>
    </w:p>
    <w:p>
      <w:r>
        <w:t xml:space="preserve">Lause1: Kelly sai tietää, että koulussa on uusi tyttö. Lause2: Kun Kelly tuli kouluun, hän lähti etsimään tyttöä. Lause3: Kun he söivät lounasta, tytöt ystävystyivät. Lause4: Kelly oli iloinen saadessaan uuden ystävän.</w:t>
      </w:r>
    </w:p>
    <w:p>
      <w:r>
        <w:rPr>
          <w:b/>
        </w:rPr>
        <w:t xml:space="preserve">Tulos</w:t>
      </w:r>
    </w:p>
    <w:p>
      <w:r>
        <w:t xml:space="preserve">3, Kun hän tapasi hänet, hän kutsui hänet lounaalle.</w:t>
      </w:r>
    </w:p>
    <w:p>
      <w:r>
        <w:rPr>
          <w:b/>
        </w:rPr>
        <w:t xml:space="preserve">Esimerkki 7.4381</w:t>
      </w:r>
    </w:p>
    <w:p>
      <w:r>
        <w:t xml:space="preserve">Lause1: Kisan aikana hän turhautui, kun niin monet ohittivat hänet. Lause2: Kun hän kuuli nimensä huudettavan palkintojenjakotilaisuudessa, hän järkyttyi. Lause3: Hän ei tiennyt, että palkinnot jaetaan ikäryhmittäin. Lause4: Hän oli ylpeä siitä, että hän sijoittui ikäluokassaan ensimmäiseksi mutta kokonaiskilpailussa kymmenenneksi.</w:t>
      </w:r>
    </w:p>
    <w:p>
      <w:r>
        <w:rPr>
          <w:b/>
        </w:rPr>
        <w:t xml:space="preserve">Tulos</w:t>
      </w:r>
    </w:p>
    <w:p>
      <w:r>
        <w:t xml:space="preserve">1, Tommy harjoitteli kovasti juostakseen ensimmäisen 5 kilometrin juoksunsa.</w:t>
      </w:r>
    </w:p>
    <w:p>
      <w:r>
        <w:rPr>
          <w:b/>
        </w:rPr>
        <w:t xml:space="preserve">Esimerkki 7.4382</w:t>
      </w:r>
    </w:p>
    <w:p>
      <w:r>
        <w:t xml:space="preserve">Lause1: Laurie menee tänään ensimmäisiin tanssiaisiinsa. Lause2: Hänen seurustelukumppaninsa haki hänet ja antoi hänelle kauniin ruusun. Lause3: Laurie pukeutui pitkään kimaltelevaan mekkoon. Lause4: Laurie päätti illan suutelemalla seuralaista.</w:t>
      </w:r>
    </w:p>
    <w:p>
      <w:r>
        <w:rPr>
          <w:b/>
        </w:rPr>
        <w:t xml:space="preserve">Tulos</w:t>
      </w:r>
    </w:p>
    <w:p>
      <w:r>
        <w:t xml:space="preserve">4, He tanssivat ja pitivät hauskaa kaikkien ystäviensä kanssa.</w:t>
      </w:r>
    </w:p>
    <w:p>
      <w:r>
        <w:rPr>
          <w:b/>
        </w:rPr>
        <w:t xml:space="preserve">Esimerkki 7.4383</w:t>
      </w:r>
    </w:p>
    <w:p>
      <w:r>
        <w:t xml:space="preserve">Lause1: Hänen seurustelukumppaninsa haki hänet ja antoi hänelle kauniin ruusun. Lause2: Laurie oli pukeutunut pitkään kimaltelevaan mekkoon. Lause3: He tanssivat ja pitivät hauskaa kaikkien ystäviensä kanssa. Lause4: Laurie päätti illan suutelemalla seuralaista.</w:t>
      </w:r>
    </w:p>
    <w:p>
      <w:r>
        <w:rPr>
          <w:b/>
        </w:rPr>
        <w:t xml:space="preserve">Tulos</w:t>
      </w:r>
    </w:p>
    <w:p>
      <w:r>
        <w:t xml:space="preserve">1, Laurie menee tänään ensimmäisiin virallisiin tansseihinsa.</w:t>
      </w:r>
    </w:p>
    <w:p>
      <w:r>
        <w:rPr>
          <w:b/>
        </w:rPr>
        <w:t xml:space="preserve">Esimerkki 7.4384</w:t>
      </w:r>
    </w:p>
    <w:p>
      <w:r>
        <w:t xml:space="preserve">Lause1: Hän ratsasti Pennsylvanian Scrantoniin. Lause2: Hän huomasi, että se oli kaunis vanha junavarikko. Lause3: Hän otti siellä ollessaan paljon valokuvia. Lause4: Neil talletti kuvat tietokoneelleen.</w:t>
      </w:r>
    </w:p>
    <w:p>
      <w:r>
        <w:rPr>
          <w:b/>
        </w:rPr>
        <w:t xml:space="preserve">Tulos</w:t>
      </w:r>
    </w:p>
    <w:p>
      <w:r>
        <w:t xml:space="preserve">1, Neil tutki historiallisia rautateitä.</w:t>
      </w:r>
    </w:p>
    <w:p>
      <w:r>
        <w:rPr>
          <w:b/>
        </w:rPr>
        <w:t xml:space="preserve">Esimerkki 7.4385</w:t>
      </w:r>
    </w:p>
    <w:p>
      <w:r>
        <w:t xml:space="preserve">Lause1: Hän aikoi odottaa, että hän pukisi ylleen räikeän meripuvun. Lause2: Bob ryhtyi valmistamaan kalahampurilaisia sen jälkeen, kun oli pukenut univormun päälleen. Lause3: Hänellä oli niin kiire, että hän unohti vaihtaa takaisin katupukuunsa Lause4: Bob lähti töiden jälkeen ulos merimiespuku yllään.</w:t>
      </w:r>
    </w:p>
    <w:p>
      <w:r>
        <w:rPr>
          <w:b/>
        </w:rPr>
        <w:t xml:space="preserve">Tulos</w:t>
      </w:r>
    </w:p>
    <w:p>
      <w:r>
        <w:t xml:space="preserve">1, Bob pelkäsi ensimmäistä työpäiväänsä pikaruokapaikassa.</w:t>
      </w:r>
    </w:p>
    <w:p>
      <w:r>
        <w:rPr>
          <w:b/>
        </w:rPr>
        <w:t xml:space="preserve">Esimerkki 7.4386</w:t>
      </w:r>
    </w:p>
    <w:p>
      <w:r>
        <w:t xml:space="preserve">Lause1: Kerroin hänelle, että koirani puree. Lause2: Hän ei kuunnellut. Lause3: Hän yritti silittää sitä ja leikkiä sen kanssa. Lause4: Koirani puri häntä.</w:t>
      </w:r>
    </w:p>
    <w:p>
      <w:r>
        <w:rPr>
          <w:b/>
        </w:rPr>
        <w:t xml:space="preserve">Tulos</w:t>
      </w:r>
    </w:p>
    <w:p>
      <w:r>
        <w:t xml:space="preserve">1, Ystävä tuli käymään.</w:t>
      </w:r>
    </w:p>
    <w:p>
      <w:r>
        <w:rPr>
          <w:b/>
        </w:rPr>
        <w:t xml:space="preserve">Esimerkki 7.4387</w:t>
      </w:r>
    </w:p>
    <w:p>
      <w:r>
        <w:t xml:space="preserve">Lause1: Ystävä tuli käymään. Lause2: Kerroin hänelle, että koirani puree. Lause3: Hän ei kuunnellut. Lause4: Hän yritti silittää sitä ja leikkiä sen kanssa.</w:t>
      </w:r>
    </w:p>
    <w:p>
      <w:r>
        <w:rPr>
          <w:b/>
        </w:rPr>
        <w:t xml:space="preserve">Tulos</w:t>
      </w:r>
    </w:p>
    <w:p>
      <w:r>
        <w:t xml:space="preserve">5, Koirani puri häntä.</w:t>
      </w:r>
    </w:p>
    <w:p>
      <w:r>
        <w:rPr>
          <w:b/>
        </w:rPr>
        <w:t xml:space="preserve">Esimerkki 7.4388</w:t>
      </w:r>
    </w:p>
    <w:p>
      <w:r>
        <w:t xml:space="preserve">Lause1: Lester on aina halunnut olla taiteellisempi. Lause2: Hän istuu kauniin orkidean edessä ja alkaa piirtää. Lause3: Lesterin piirustuksesta tulee erittäin hyvä. Lause4: Hän ripustaa kuvan olohuoneensa seinälle.</w:t>
      </w:r>
    </w:p>
    <w:p>
      <w:r>
        <w:rPr>
          <w:b/>
        </w:rPr>
        <w:t xml:space="preserve">Tulos</w:t>
      </w:r>
    </w:p>
    <w:p>
      <w:r>
        <w:t xml:space="preserve">2, Eräänä päivänä hän päättää yrittää piirtää kuvan kukasta.</w:t>
      </w:r>
    </w:p>
    <w:p>
      <w:r>
        <w:rPr>
          <w:b/>
        </w:rPr>
        <w:t xml:space="preserve">Esimerkki 7.4389</w:t>
      </w:r>
    </w:p>
    <w:p>
      <w:r>
        <w:t xml:space="preserve">Lause1: Lester on aina halunnut olla taiteellisempi. Lause2: Eräänä päivänä hän päättää yrittää piirtää kuvan kukasta. Lause3: Hän istuu kauniin orkidean eteen ja alkaa piirtää. Lause4: Hän ripustaa kuvan olohuoneensa seinälle.</w:t>
      </w:r>
    </w:p>
    <w:p>
      <w:r>
        <w:rPr>
          <w:b/>
        </w:rPr>
        <w:t xml:space="preserve">Tulos</w:t>
      </w:r>
    </w:p>
    <w:p>
      <w:r>
        <w:t xml:space="preserve">4, Lesterin piirros tulee hyvin esiin.</w:t>
      </w:r>
    </w:p>
    <w:p>
      <w:r>
        <w:rPr>
          <w:b/>
        </w:rPr>
        <w:t xml:space="preserve">Esimerkki 7.4390</w:t>
      </w:r>
    </w:p>
    <w:p>
      <w:r>
        <w:t xml:space="preserve">Lause1: Pablo tykkää syödä matoja. Lause2: Hän luki koulussa kirjan siitä, miten se tehdään. Lause3: Hän paistaa niitä oliiviöljyssä. Lause4: Hän tekee tätä mielellään vähintään kerran kuukaudessa.</w:t>
      </w:r>
    </w:p>
    <w:p>
      <w:r>
        <w:rPr>
          <w:b/>
        </w:rPr>
        <w:t xml:space="preserve">Tulos</w:t>
      </w:r>
    </w:p>
    <w:p>
      <w:r>
        <w:t xml:space="preserve">5, Pablo nauttii matoista ja pitää niitä herkkuna.</w:t>
      </w:r>
    </w:p>
    <w:p>
      <w:r>
        <w:rPr>
          <w:b/>
        </w:rPr>
        <w:t xml:space="preserve">Esimerkki 7.4391</w:t>
      </w:r>
    </w:p>
    <w:p>
      <w:r>
        <w:t xml:space="preserve">Lause1: Hän luki koulussa kirjan siitä, miten tämä tehdään. Lause2: Hän paistaa ne oliiviöljyssä. Lause3: Hän haluaa tehdä tämän vähintään kerran kuukaudessa. Lause4: Pablo nauttii matoista ja pitää niitä herkkuna.</w:t>
      </w:r>
    </w:p>
    <w:p>
      <w:r>
        <w:rPr>
          <w:b/>
        </w:rPr>
        <w:t xml:space="preserve">Tulos</w:t>
      </w:r>
    </w:p>
    <w:p>
      <w:r>
        <w:t xml:space="preserve">1, Pablo tykkää syödä matoja.</w:t>
      </w:r>
    </w:p>
    <w:p>
      <w:r>
        <w:rPr>
          <w:b/>
        </w:rPr>
        <w:t xml:space="preserve">Esimerkki 7.4392</w:t>
      </w:r>
    </w:p>
    <w:p>
      <w:r>
        <w:t xml:space="preserve">Lause1: Kira on aina rakastanut japanilaista kulttuuria. Lause2: Monet hänen lempielokuvistaan olivat japaninkielisiä. Lause3: Hän päätti matkustaa sinne. Lause4: Se oli hänen elämänsä paras matka.</w:t>
      </w:r>
    </w:p>
    <w:p>
      <w:r>
        <w:rPr>
          <w:b/>
        </w:rPr>
        <w:t xml:space="preserve">Tulos</w:t>
      </w:r>
    </w:p>
    <w:p>
      <w:r>
        <w:t xml:space="preserve">4, Vuosia hän säästi rahaa matkaansa varten.</w:t>
      </w:r>
    </w:p>
    <w:p>
      <w:r>
        <w:rPr>
          <w:b/>
        </w:rPr>
        <w:t xml:space="preserve">Esimerkki 7.4393</w:t>
      </w:r>
    </w:p>
    <w:p>
      <w:r>
        <w:t xml:space="preserve">Lause1: Kira on aina rakastanut japanilaista kulttuuria. Lause2: Monet hänen lempielokuvistaan olivat japaninkielisiä. Lause3: Vuosia hän säästi rahaa matkaansa varten. Lause4: Se oli hänen elämänsä paras matka.</w:t>
      </w:r>
    </w:p>
    <w:p>
      <w:r>
        <w:rPr>
          <w:b/>
        </w:rPr>
        <w:t xml:space="preserve">Tulos</w:t>
      </w:r>
    </w:p>
    <w:p>
      <w:r>
        <w:t xml:space="preserve">3, Hän päätti matkustaa sinne.</w:t>
      </w:r>
    </w:p>
    <w:p>
      <w:r>
        <w:rPr>
          <w:b/>
        </w:rPr>
        <w:t xml:space="preserve">Esimerkki 7.4394</w:t>
      </w:r>
    </w:p>
    <w:p>
      <w:r>
        <w:t xml:space="preserve">Lause1: Hän pukeutui takkiinsa ja meni ulos. Lause2: Hän kompastui kävellessään jalkakäytävällä ja loukkasi polvensa. Lause3: Glen nousi ylös ja ontui takaisin kotiinsa. Lause4: Glen vannoi, ettei enää koskaan kävele.</w:t>
      </w:r>
    </w:p>
    <w:p>
      <w:r>
        <w:rPr>
          <w:b/>
        </w:rPr>
        <w:t xml:space="preserve">Tulos</w:t>
      </w:r>
    </w:p>
    <w:p>
      <w:r>
        <w:t xml:space="preserve">1, Glen oli kävelyn tuulella.</w:t>
      </w:r>
    </w:p>
    <w:p>
      <w:r>
        <w:rPr>
          <w:b/>
        </w:rPr>
        <w:t xml:space="preserve">Esimerkki 7.4395</w:t>
      </w:r>
    </w:p>
    <w:p>
      <w:r>
        <w:t xml:space="preserve">Lause1: Jeesus vietti päivän kiillottaen huonekaluja. Lause2: Kun ilta lähestyi, hän tarkasteli tekemäänsä työtä. Lause3: Kaikki näytti kiiltävältä ja uudelta. Lause4: Jeesus kutsui kaikki ystävänsä juhliin sinä iltana.</w:t>
      </w:r>
    </w:p>
    <w:p>
      <w:r>
        <w:rPr>
          <w:b/>
        </w:rPr>
        <w:t xml:space="preserve">Tulos</w:t>
      </w:r>
    </w:p>
    <w:p>
      <w:r>
        <w:t xml:space="preserve">5, He sanoivat, että hänen huonekalunsa näyttivät mukavilta.</w:t>
      </w:r>
    </w:p>
    <w:p>
      <w:r>
        <w:rPr>
          <w:b/>
        </w:rPr>
        <w:t xml:space="preserve">Esimerkki 7.4396</w:t>
      </w:r>
    </w:p>
    <w:p>
      <w:r>
        <w:t xml:space="preserve">Lause1: Jeesus vietti päivän kiillottaen huonekaluja. Lause2: Kaikki näytti kiiltävältä ja uudelta. Lause3: Jeesus kutsui kaikki ystävänsä juhliin sinä iltana. Lause4: He sanoivat, että hänen huonekalunsa näyttivät hienoilta.</w:t>
      </w:r>
    </w:p>
    <w:p>
      <w:r>
        <w:rPr>
          <w:b/>
        </w:rPr>
        <w:t xml:space="preserve">Tulos</w:t>
      </w:r>
    </w:p>
    <w:p>
      <w:r>
        <w:t xml:space="preserve">2, Yön lähestyessä hän tarkasteli tekemäänsä työtä.</w:t>
      </w:r>
    </w:p>
    <w:p>
      <w:r>
        <w:rPr>
          <w:b/>
        </w:rPr>
        <w:t xml:space="preserve">Esimerkki 7.4397</w:t>
      </w:r>
    </w:p>
    <w:p>
      <w:r>
        <w:t xml:space="preserve">Lause1: Kun ilta lähestyi, hän tarkasteli tekemäänsä työtä. Lause2: Kaikki näytti kiiltävältä ja uudelta. Lause3: Jeesus kutsui kaikki ystävänsä juhliin sinä iltana. Lause4: He sanoivat, että hänen huonekalunsa näyttivät hienoilta.</w:t>
      </w:r>
    </w:p>
    <w:p>
      <w:r>
        <w:rPr>
          <w:b/>
        </w:rPr>
        <w:t xml:space="preserve">Tulos</w:t>
      </w:r>
    </w:p>
    <w:p>
      <w:r>
        <w:t xml:space="preserve">1, Jeesus vietti päivän kiillottaen huonekaluja.</w:t>
      </w:r>
    </w:p>
    <w:p>
      <w:r>
        <w:rPr>
          <w:b/>
        </w:rPr>
        <w:t xml:space="preserve">Esimerkki 7.4398</w:t>
      </w:r>
    </w:p>
    <w:p>
      <w:r>
        <w:t xml:space="preserve">Lause1: Kävelin äskettäin kauppaan. Lause2: Tunsin kylmää, kovaa terästä käsivarrellani. Lause3: Olin järkyttynyt siitä, että auto oli jäämässä päälleni! Lause4: Kuljettaja oli hyvin anteeksipyytävä sen jälkeen, kun hän näki, että minuun oli osunut.</w:t>
      </w:r>
    </w:p>
    <w:p>
      <w:r>
        <w:rPr>
          <w:b/>
        </w:rPr>
        <w:t xml:space="preserve">Tulos</w:t>
      </w:r>
    </w:p>
    <w:p>
      <w:r>
        <w:t xml:space="preserve">5, sanoin heille, että se oli ok, ja kävelin sitten pois.</w:t>
      </w:r>
    </w:p>
    <w:p>
      <w:r>
        <w:rPr>
          <w:b/>
        </w:rPr>
        <w:t xml:space="preserve">Esimerkki 7.4399</w:t>
      </w:r>
    </w:p>
    <w:p>
      <w:r>
        <w:t xml:space="preserve">Lause1: Ginan sisko leikkasi nilkkansa lasinsiruun. Lause2: Veri valui hänen jalkaansa pitkin kenkään. Lause3: Gina juoksi hänen perässään, mutta ei pysynyt perässä. Lause4: Ginan sisko meni lääkäriin.</w:t>
      </w:r>
    </w:p>
    <w:p>
      <w:r>
        <w:rPr>
          <w:b/>
        </w:rPr>
        <w:t xml:space="preserve">Tulos</w:t>
      </w:r>
    </w:p>
    <w:p>
      <w:r>
        <w:t xml:space="preserve">3, Kun hän näki veren, hän juoksi kotiin.</w:t>
      </w:r>
    </w:p>
    <w:p>
      <w:r>
        <w:rPr>
          <w:b/>
        </w:rPr>
        <w:t xml:space="preserve">Esimerkki 7.4400</w:t>
      </w:r>
    </w:p>
    <w:p>
      <w:r>
        <w:t xml:space="preserve">Lause1: Veri valui hänen jalkaansa pitkin kenkään. Lause2: Kun hän näki veren, hän juoksi kotiin. Lause3: Gina juoksi perässä, mutta ei pysynyt perässä. Lause4: Ginan sisko meni lääkäriin.</w:t>
      </w:r>
    </w:p>
    <w:p>
      <w:r>
        <w:rPr>
          <w:b/>
        </w:rPr>
        <w:t xml:space="preserve">Tulos</w:t>
      </w:r>
    </w:p>
    <w:p>
      <w:r>
        <w:t xml:space="preserve">1, Ginan sisko leikkasi nilkkansa lasinsiruun.</w:t>
      </w:r>
    </w:p>
    <w:p>
      <w:r>
        <w:rPr>
          <w:b/>
        </w:rPr>
        <w:t xml:space="preserve">Esimerkki 7.4401</w:t>
      </w:r>
    </w:p>
    <w:p>
      <w:r>
        <w:t xml:space="preserve">Lause1: Pikkupoika oli kolmannella luokalla. Lause2: Aina kun hän luki ääneen, hänen luokkatoverinsa nauroivat hänelle. Lause3: Hän alkoi harjoitella lukemista joka ikinen päivä. Lause4: Vuoden lopussa hän menestyi hyvin lukutestissä.</w:t>
      </w:r>
    </w:p>
    <w:p>
      <w:r>
        <w:rPr>
          <w:b/>
        </w:rPr>
        <w:t xml:space="preserve">Tulos</w:t>
      </w:r>
    </w:p>
    <w:p>
      <w:r>
        <w:t xml:space="preserve">2, Hän oli hyvin älykäs, mutta hänellä oli vaikeuksia lukemisen kanssa.</w:t>
      </w:r>
    </w:p>
    <w:p>
      <w:r>
        <w:rPr>
          <w:b/>
        </w:rPr>
        <w:t xml:space="preserve">Esimerkki 7.4402</w:t>
      </w:r>
    </w:p>
    <w:p>
      <w:r>
        <w:t xml:space="preserve">Lause1: Pikkupoika oli kolmannella luokalla. Lause2: Hän oli hyvin älykäs, mutta hänellä oli vaikeuksia lukemisen kanssa. Lause3: Hän alkoi harjoitella lukemista joka ikinen päivä. Lause4: Vuoden lopussa hän menestyi hyvin lukutestissä.</w:t>
      </w:r>
    </w:p>
    <w:p>
      <w:r>
        <w:rPr>
          <w:b/>
        </w:rPr>
        <w:t xml:space="preserve">Tulos</w:t>
      </w:r>
    </w:p>
    <w:p>
      <w:r>
        <w:t xml:space="preserve">3, Aina kun hän luki ääneen, hänen luokkatoverinsa nauroivat hänelle.</w:t>
      </w:r>
    </w:p>
    <w:p>
      <w:r>
        <w:rPr>
          <w:b/>
        </w:rPr>
        <w:t xml:space="preserve">Esimerkki 7.4403</w:t>
      </w:r>
    </w:p>
    <w:p>
      <w:r>
        <w:t xml:space="preserve">Lause1: Kelly oli onnellinen uudesta puhelimestaan. Lause2: Valitettavasti hän rikkoi sen. Lause3: Onneksi hän kuitenkin sai sen korjattua. Lause4: Kauppa antoi hänelle reilun hinnan sen korjaamisesta.</w:t>
      </w:r>
    </w:p>
    <w:p>
      <w:r>
        <w:rPr>
          <w:b/>
        </w:rPr>
        <w:t xml:space="preserve">Tulos</w:t>
      </w:r>
    </w:p>
    <w:p>
      <w:r>
        <w:t xml:space="preserve">2, Hän otti sen mukaansa kaikkialle.</w:t>
      </w:r>
    </w:p>
    <w:p>
      <w:r>
        <w:rPr>
          <w:b/>
        </w:rPr>
        <w:t xml:space="preserve">Esimerkki 7.4404</w:t>
      </w:r>
    </w:p>
    <w:p>
      <w:r>
        <w:t xml:space="preserve">Lause1: Hän otti sen mukaansa kaikkialle. Lause2: Valitettavasti hän rikkoi sen. Lause3: Onneksi hän kuitenkin sai sen korjattua. Lause4: Kauppa antoi hänelle reilun hinnan sen korjaamisesta.</w:t>
      </w:r>
    </w:p>
    <w:p>
      <w:r>
        <w:rPr>
          <w:b/>
        </w:rPr>
        <w:t xml:space="preserve">Tulos</w:t>
      </w:r>
    </w:p>
    <w:p>
      <w:r>
        <w:t xml:space="preserve">1, Kelly oli onnellinen uudesta puhelimestaan.</w:t>
      </w:r>
    </w:p>
    <w:p>
      <w:r>
        <w:rPr>
          <w:b/>
        </w:rPr>
        <w:t xml:space="preserve">Esimerkki 7.4405</w:t>
      </w:r>
    </w:p>
    <w:p>
      <w:r>
        <w:t xml:space="preserve">Lause1: Ollessani yliopistossa olin tavannut vanhemman miehen. Lause2: Olin 22-vuotias ja hän oli 38-vuotias. Lause3: Ymmärsimme toisiamme hyvin ja meillä oli hauskaa yhdessä. Lause4: Minulla on hyviä muistoja siitä ajasta.</w:t>
      </w:r>
    </w:p>
    <w:p>
      <w:r>
        <w:rPr>
          <w:b/>
        </w:rPr>
        <w:t xml:space="preserve">Tulos</w:t>
      </w:r>
    </w:p>
    <w:p>
      <w:r>
        <w:t xml:space="preserve">4, Pysyimme yhdessä koko sen ajan, kun olin siellä.</w:t>
      </w:r>
    </w:p>
    <w:p>
      <w:r>
        <w:rPr>
          <w:b/>
        </w:rPr>
        <w:t xml:space="preserve">Esimerkki 7.4406</w:t>
      </w:r>
    </w:p>
    <w:p>
      <w:r>
        <w:t xml:space="preserve">Lause1: Olin 22-vuotias ja hän oli 38-vuotias. Lause2: Meillä oli hyvä yhteisymmärrys ja meillä oli hauskaa yhdessä. Lause3: Me pysyimme yhdessä koko sen ajan, kun olin siellä. Lause4: Minulla on hyviä muistoja siitä ajasta.</w:t>
      </w:r>
    </w:p>
    <w:p>
      <w:r>
        <w:rPr>
          <w:b/>
        </w:rPr>
        <w:t xml:space="preserve">Tulos</w:t>
      </w:r>
    </w:p>
    <w:p>
      <w:r>
        <w:t xml:space="preserve">1, Ollessani yliopistossa olin tavannut vanhemman miehen.</w:t>
      </w:r>
    </w:p>
    <w:p>
      <w:r>
        <w:rPr>
          <w:b/>
        </w:rPr>
        <w:t xml:space="preserve">Esimerkki 7.4407</w:t>
      </w:r>
    </w:p>
    <w:p>
      <w:r>
        <w:t xml:space="preserve">Lause1: Bob halusi olla mukana koulun näytelmässä. Lause2: Hän opiskeli roolia huolellisesti. Lause3: Hän harjoitteli vuorosanojaan usein. Lause4: Bob oli hyvin ylpeä.</w:t>
      </w:r>
    </w:p>
    <w:p>
      <w:r>
        <w:rPr>
          <w:b/>
        </w:rPr>
        <w:t xml:space="preserve">Tulos</w:t>
      </w:r>
    </w:p>
    <w:p>
      <w:r>
        <w:t xml:space="preserve">4, Koe-esiintymispäivänä hän teki hienoa työtä.</w:t>
      </w:r>
    </w:p>
    <w:p>
      <w:r>
        <w:rPr>
          <w:b/>
        </w:rPr>
        <w:t xml:space="preserve">Esimerkki 7.4408</w:t>
      </w:r>
    </w:p>
    <w:p>
      <w:r>
        <w:t xml:space="preserve">Lause1: Bob halusi olla mukana koulun näytelmässä. Lause2: Hän opiskeli roolia huolellisesti. Lause3: Hän teki koe-esiintymispäivänä hyvää työtä. Lause4: Bob oli hyvin ylpeä.</w:t>
      </w:r>
    </w:p>
    <w:p>
      <w:r>
        <w:rPr>
          <w:b/>
        </w:rPr>
        <w:t xml:space="preserve">Tulos</w:t>
      </w:r>
    </w:p>
    <w:p>
      <w:r>
        <w:t xml:space="preserve">3, Hän harjoitteli repliikkejään usein.</w:t>
      </w:r>
    </w:p>
    <w:p>
      <w:r>
        <w:rPr>
          <w:b/>
        </w:rPr>
        <w:t xml:space="preserve">Esimerkki 7.4409</w:t>
      </w:r>
    </w:p>
    <w:p>
      <w:r>
        <w:t xml:space="preserve">Lause1: Jackie on nimitetty kahdeksannen luokan käytävävalvojaksi. Lause2: Häntä kadehditaan koko luokassa. Lause3: He varastaisivat Jackien käytäväkortit. Lause4: Rehtori hyllytti hänen rähisevät luokkatoverinsa.</w:t>
      </w:r>
    </w:p>
    <w:p>
      <w:r>
        <w:rPr>
          <w:b/>
        </w:rPr>
        <w:t xml:space="preserve">Tulos</w:t>
      </w:r>
    </w:p>
    <w:p>
      <w:r>
        <w:t xml:space="preserve">3, Luokkatoverit vaarantavat usein hänen työpaikkansa.</w:t>
      </w:r>
    </w:p>
    <w:p>
      <w:r>
        <w:rPr>
          <w:b/>
        </w:rPr>
        <w:t xml:space="preserve">Esimerkki 7.4410</w:t>
      </w:r>
    </w:p>
    <w:p>
      <w:r>
        <w:t xml:space="preserve">Lause1: Jackie on nimitetty kahdeksannen luokan käytävävalvojaksi. Lause2: Luokkatoverit vaarantavat usein hänen työnsä. Lause3: He varastivat Jackien käytäväkortit. Lause4: Rehtori hyllytti hänen rähisevät luokkatoverinsa.</w:t>
      </w:r>
    </w:p>
    <w:p>
      <w:r>
        <w:rPr>
          <w:b/>
        </w:rPr>
        <w:t xml:space="preserve">Tulos</w:t>
      </w:r>
    </w:p>
    <w:p>
      <w:r>
        <w:t xml:space="preserve">2, Häntä kadehditaan koko luokassa.</w:t>
      </w:r>
    </w:p>
    <w:p>
      <w:r>
        <w:rPr>
          <w:b/>
        </w:rPr>
        <w:t xml:space="preserve">Esimerkki 7.4411</w:t>
      </w:r>
    </w:p>
    <w:p>
      <w:r>
        <w:t xml:space="preserve">Lause1: Jackie on nimitetty kahdeksannen luokan käytävävalvojaksi. Lause2: Häntä kadehditaan koko luokassa. Lause3: Luokkatoverit vaarantavat usein hänen työnsä. Lause4: Rehtori hyllytti hänen rähisevät luokkatoverinsa.</w:t>
      </w:r>
    </w:p>
    <w:p>
      <w:r>
        <w:rPr>
          <w:b/>
        </w:rPr>
        <w:t xml:space="preserve">Tulos</w:t>
      </w:r>
    </w:p>
    <w:p>
      <w:r>
        <w:t xml:space="preserve">4, He varastaisivat Jackien salikortit.</w:t>
      </w:r>
    </w:p>
    <w:p>
      <w:r>
        <w:rPr>
          <w:b/>
        </w:rPr>
        <w:t xml:space="preserve">Esimerkki 7.4412</w:t>
      </w:r>
    </w:p>
    <w:p>
      <w:r>
        <w:t xml:space="preserve">Lause1: Veljentyttäreni rakastaa Frozen-elokuvaa. Lause2: Hän haluaa aina, että se laitetaan päälle. Lause3: Hän rakastaa huutaa päästää sen irti. Lause4: Hän laulaa sitä yhä uudelleen ja uudelleen.</w:t>
      </w:r>
    </w:p>
    <w:p>
      <w:r>
        <w:rPr>
          <w:b/>
        </w:rPr>
        <w:t xml:space="preserve">Tulos</w:t>
      </w:r>
    </w:p>
    <w:p>
      <w:r>
        <w:t xml:space="preserve">3, Hän kulkee ympäri taloa laulaen.</w:t>
      </w:r>
    </w:p>
    <w:p>
      <w:r>
        <w:rPr>
          <w:b/>
        </w:rPr>
        <w:t xml:space="preserve">Esimerkki 7.4413</w:t>
      </w:r>
    </w:p>
    <w:p>
      <w:r>
        <w:t xml:space="preserve">Lause1: Veljentyttäreni rakastaa Frozen-elokuvaa. Lause2: Hän haluaa aina, että se laitetaan päälle. Lause3: Hän kiertää ympäri taloa laulamassa. Lause4: Hän rakastaa huutaa let it go.</w:t>
      </w:r>
    </w:p>
    <w:p>
      <w:r>
        <w:rPr>
          <w:b/>
        </w:rPr>
        <w:t xml:space="preserve">Tulos</w:t>
      </w:r>
    </w:p>
    <w:p>
      <w:r>
        <w:t xml:space="preserve">5, Hän laulaa sitä yhä uudelleen ja uudelleen.</w:t>
      </w:r>
    </w:p>
    <w:p>
      <w:r>
        <w:rPr>
          <w:b/>
        </w:rPr>
        <w:t xml:space="preserve">Esimerkki 7.4414</w:t>
      </w:r>
    </w:p>
    <w:p>
      <w:r>
        <w:t xml:space="preserve">Lause1: Veljentyttäreni rakastaa Frozen-elokuvaa. Lause2: Hän haluaa aina, että se laitetaan päälle. Lause3: Hän kiertää ympäri taloa laulamassa. Lause4: Hän laulaa sitä yhä uudelleen ja uudelleen.</w:t>
      </w:r>
    </w:p>
    <w:p>
      <w:r>
        <w:rPr>
          <w:b/>
        </w:rPr>
        <w:t xml:space="preserve">Tulos</w:t>
      </w:r>
    </w:p>
    <w:p>
      <w:r>
        <w:t xml:space="preserve">4, Hän rakastaa huutamista, anna mennä.</w:t>
      </w:r>
    </w:p>
    <w:p>
      <w:r>
        <w:rPr>
          <w:b/>
        </w:rPr>
        <w:t xml:space="preserve">Esimerkki 7.4415</w:t>
      </w:r>
    </w:p>
    <w:p>
      <w:r>
        <w:t xml:space="preserve">Lause1: Alex dribblasi kentällä, kun hänen joukkueensa oli kaksi pistettä tappiolla. Lause2: Hänen mielensä kiihtyi, kun hän yritti löytää vapaan miehen. Lause3: Puolustajat takertuivat hänen joukkuetovereihinsa kuin liima. Lause4: Hän yritti kolmen pisteen heittoa ja epäonnistui.</w:t>
      </w:r>
    </w:p>
    <w:p>
      <w:r>
        <w:rPr>
          <w:b/>
        </w:rPr>
        <w:t xml:space="preserve">Tulos</w:t>
      </w:r>
    </w:p>
    <w:p>
      <w:r>
        <w:t xml:space="preserve">2, Hän vilkaisi tulostaululle ja näki, että jäljellä oli enää 5 sekuntia.</w:t>
      </w:r>
    </w:p>
    <w:p>
      <w:r>
        <w:rPr>
          <w:b/>
        </w:rPr>
        <w:t xml:space="preserve">Esimerkki 7.4416</w:t>
      </w:r>
    </w:p>
    <w:p>
      <w:r>
        <w:t xml:space="preserve">Lause1: Hän vilkaisi tulostaululle ja näki, että jäljellä oli enää 5 sekuntia. Lause2: Hänen mielensä kiihtyi, kun hän yritti löytää vapaan miehen. Lause3: Puolustajat takertuivat hänen joukkuetovereihinsa kuin liima. Lause4: Hän yritti kolmen pisteen heittoa ja epäonnistui.</w:t>
      </w:r>
    </w:p>
    <w:p>
      <w:r>
        <w:rPr>
          <w:b/>
        </w:rPr>
        <w:t xml:space="preserve">Tulos</w:t>
      </w:r>
    </w:p>
    <w:p>
      <w:r>
        <w:t xml:space="preserve">1, Alex juoksenteli kenttää pitkin, ja hänen joukkueensa oli kaksi pistettä tappiolla.</w:t>
      </w:r>
    </w:p>
    <w:p>
      <w:r>
        <w:rPr>
          <w:b/>
        </w:rPr>
        <w:t xml:space="preserve">Esimerkki 7.4417</w:t>
      </w:r>
    </w:p>
    <w:p>
      <w:r>
        <w:t xml:space="preserve">Lause1: Tulin kirjastoon ja istuin alas. Lause2: Kun katselin ympärilleni, huomasin lapsen. Lause3: Hän tuijotti minua jonkin aikaa. Lause4: Kysyin häneltä, mikä häntä vaivaa.</w:t>
      </w:r>
    </w:p>
    <w:p>
      <w:r>
        <w:rPr>
          <w:b/>
        </w:rPr>
        <w:t xml:space="preserve">Tulos</w:t>
      </w:r>
    </w:p>
    <w:p>
      <w:r>
        <w:t xml:space="preserve">4, turhauduin ja nousin istuimelta.</w:t>
      </w:r>
    </w:p>
    <w:p>
      <w:r>
        <w:rPr>
          <w:b/>
        </w:rPr>
        <w:t xml:space="preserve">Esimerkki 7.4418</w:t>
      </w:r>
    </w:p>
    <w:p>
      <w:r>
        <w:t xml:space="preserve">Lause1: Tulin kirjastoon ja istuin alas. Lause2: Kun katselin ympärilleni, huomasin lapsen. Lause3: Turhauduin ja nousin istuimeltani. Lause4: Kysyin häneltä, mikä hänen ongelmansa oli.</w:t>
      </w:r>
    </w:p>
    <w:p>
      <w:r>
        <w:rPr>
          <w:b/>
        </w:rPr>
        <w:t xml:space="preserve">Tulos</w:t>
      </w:r>
    </w:p>
    <w:p>
      <w:r>
        <w:t xml:space="preserve">3, Hän tuijotti minua jonkin aikaa.</w:t>
      </w:r>
    </w:p>
    <w:p>
      <w:r>
        <w:rPr>
          <w:b/>
        </w:rPr>
        <w:t xml:space="preserve">Esimerkki 7.4419</w:t>
      </w:r>
    </w:p>
    <w:p>
      <w:r>
        <w:t xml:space="preserve">Lause1: Tulin kirjastoon ja istuin alas. Lause2: Kun katselin ympärilleni, huomasin lapsen. Lause3: Hän tuijotti minua jonkin aikaa. Lause4: Turhauduin ja nousin istuimeltani.</w:t>
      </w:r>
    </w:p>
    <w:p>
      <w:r>
        <w:rPr>
          <w:b/>
        </w:rPr>
        <w:t xml:space="preserve">Tulos</w:t>
      </w:r>
    </w:p>
    <w:p>
      <w:r>
        <w:t xml:space="preserve">5, kysyin häneltä, mikä hänen ongelmansa oli.</w:t>
      </w:r>
    </w:p>
    <w:p>
      <w:r>
        <w:rPr>
          <w:b/>
        </w:rPr>
        <w:t xml:space="preserve">Esimerkki 7.4420</w:t>
      </w:r>
    </w:p>
    <w:p>
      <w:r>
        <w:t xml:space="preserve">Lause1: Iva ja Brant yrittivät saada lasta. Lause2: He olivat yrittäneet kuusi kuukautta tuloksetta. Lause3: Lääkärin vastaanotolla he ilmaisivat lannistuneisuutensa. Lause4: Mutta sitten he näkivät lääkärin hymyilevän leveästi.</w:t>
      </w:r>
    </w:p>
    <w:p>
      <w:r>
        <w:rPr>
          <w:b/>
        </w:rPr>
        <w:t xml:space="preserve">Tulos</w:t>
      </w:r>
    </w:p>
    <w:p>
      <w:r>
        <w:t xml:space="preserve">5, Pariskunta iloitsee siitä, että heillä on vauva tulossa.</w:t>
      </w:r>
    </w:p>
    <w:p>
      <w:r>
        <w:rPr>
          <w:b/>
        </w:rPr>
        <w:t xml:space="preserve">Esimerkki 7.4421</w:t>
      </w:r>
    </w:p>
    <w:p>
      <w:r>
        <w:t xml:space="preserve">Lause1: Iva ja Brant yrittivät saada lasta. Lause2: He olivat yrittäneet kuusi kuukautta tuloksetta. Lause3: Mutta sitten he näkivät lääkärin hymyilevän leveästi. Lause4: Pariskunta on onnellinen tietäessään, että heillä on vauva tulossa.</w:t>
      </w:r>
    </w:p>
    <w:p>
      <w:r>
        <w:rPr>
          <w:b/>
        </w:rPr>
        <w:t xml:space="preserve">Tulos</w:t>
      </w:r>
    </w:p>
    <w:p>
      <w:r>
        <w:t xml:space="preserve">3, Lääkärin vastaanotolla he ilmaisivat lannistuneisuutensa.</w:t>
      </w:r>
    </w:p>
    <w:p>
      <w:r>
        <w:rPr>
          <w:b/>
        </w:rPr>
        <w:t xml:space="preserve">Esimerkki 7.4422</w:t>
      </w:r>
    </w:p>
    <w:p>
      <w:r>
        <w:t xml:space="preserve">Lause1: Catherinea on aina kiehtonut curling-urheilu. Lause2: Catherine rakastaa katsella urheilijoiden lajia televisiosta. Lause3: Harjoituksissa yksi urheilijoista kutsui Catherinen pelaamaan. Lause4: Catherine alkoi sitten harjoitella joka päivä ja tuli hyväksi siinä.</w:t>
      </w:r>
    </w:p>
    <w:p>
      <w:r>
        <w:rPr>
          <w:b/>
        </w:rPr>
        <w:t xml:space="preserve">Tulos</w:t>
      </w:r>
    </w:p>
    <w:p>
      <w:r>
        <w:t xml:space="preserve">3, Eräänä päivänä Catherine päätti käydä curlingharjoituksissa.</w:t>
      </w:r>
    </w:p>
    <w:p>
      <w:r>
        <w:rPr>
          <w:b/>
        </w:rPr>
        <w:t xml:space="preserve">Esimerkki 7.4423</w:t>
      </w:r>
    </w:p>
    <w:p>
      <w:r>
        <w:t xml:space="preserve">Lause1: Catherine rakastaa katsoa urheilijoiden urheilua televisiosta. Lause2: Catherine päätti eräänä päivänä käydä curling-harjoituksissa. Lause3: Harjoituksissa yksi urheilijoista kutsui Catherinen pelaamaan. Lause4: Catherine alkoi sitten harjoitella joka päivä ja tuli hyväksi siinä.</w:t>
      </w:r>
    </w:p>
    <w:p>
      <w:r>
        <w:rPr>
          <w:b/>
        </w:rPr>
        <w:t xml:space="preserve">Tulos</w:t>
      </w:r>
    </w:p>
    <w:p>
      <w:r>
        <w:t xml:space="preserve">1, Catherine on aina ollut kiinnostunut curling-urheilusta.</w:t>
      </w:r>
    </w:p>
    <w:p>
      <w:r>
        <w:rPr>
          <w:b/>
        </w:rPr>
        <w:t xml:space="preserve">Esimerkki 7.4424</w:t>
      </w:r>
    </w:p>
    <w:p>
      <w:r>
        <w:t xml:space="preserve">Lause1: Heräsin aamulla kello 8.30 tunnille. Lause2: Nousin uneliaana sängystä ja kävin suihkussa. Lause3: 50 minuutin oppitunnin jälkeen aloin kävellä takaisin asuntolaani. Lause4: Kun pääsin perille, otin päiväunet.</w:t>
      </w:r>
    </w:p>
    <w:p>
      <w:r>
        <w:rPr>
          <w:b/>
        </w:rPr>
        <w:t xml:space="preserve">Tulos</w:t>
      </w:r>
    </w:p>
    <w:p>
      <w:r>
        <w:t xml:space="preserve">3, söin nopeasti aamiaista ja lähdin kävelemään luokkaan.</w:t>
      </w:r>
    </w:p>
    <w:p>
      <w:r>
        <w:rPr>
          <w:b/>
        </w:rPr>
        <w:t xml:space="preserve">Esimerkki 7.4425</w:t>
      </w:r>
    </w:p>
    <w:p>
      <w:r>
        <w:t xml:space="preserve">Lause1: Eräänä päivänä hän päättää kirjoittaa Lisalle runon. Lause2: Gary näkee Lisan koulun käytävällä. Lause3: Gary hymyilee Lisalle todella leveästi ja ojentaa hänelle runon. Lause4: Lisa tunnustaa olevansa myös ihastunut Garyyn.</w:t>
      </w:r>
    </w:p>
    <w:p>
      <w:r>
        <w:rPr>
          <w:b/>
        </w:rPr>
        <w:t xml:space="preserve">Tulos</w:t>
      </w:r>
    </w:p>
    <w:p>
      <w:r>
        <w:t xml:space="preserve">1, Gary halusi saada Lisan huomion.</w:t>
      </w:r>
    </w:p>
    <w:p>
      <w:r>
        <w:rPr>
          <w:b/>
        </w:rPr>
        <w:t xml:space="preserve">Esimerkki 7.4426</w:t>
      </w:r>
    </w:p>
    <w:p>
      <w:r>
        <w:t xml:space="preserve">Lause1: Gary halusi saada Lisan huomion. Lause2: Gary näkee Lisan käytävällä seuraavana päivänä koulussa. Lause3: Gary hymyilee Lisalle todella leveästi ja ojentaa hänelle runon. Lause4: Lisa tunnustaa olevansa myös ihastunut Garyyn.</w:t>
      </w:r>
    </w:p>
    <w:p>
      <w:r>
        <w:rPr>
          <w:b/>
        </w:rPr>
        <w:t xml:space="preserve">Tulos</w:t>
      </w:r>
    </w:p>
    <w:p>
      <w:r>
        <w:t xml:space="preserve">2, Eräänä päivänä hän päättää kirjoittaa Lisalle runon.</w:t>
      </w:r>
    </w:p>
    <w:p>
      <w:r>
        <w:rPr>
          <w:b/>
        </w:rPr>
        <w:t xml:space="preserve">Esimerkki 7.4427</w:t>
      </w:r>
    </w:p>
    <w:p>
      <w:r>
        <w:t xml:space="preserve">Lause1: Hän päättää, että hänen pitäisi oppia puhumaan ranskaa ennen kuin hän lähtee. Lause2: Hän ilmoittautuu iltakurssille ja opiskelee ahkerasti. Lause3: Lopulta Carlos osaa puhua ranskaa melko hyvin. Lause4: Carlos hyödyntää ranskan kielen taitojaan Pariisin matkallaan.</w:t>
      </w:r>
    </w:p>
    <w:p>
      <w:r>
        <w:rPr>
          <w:b/>
        </w:rPr>
        <w:t xml:space="preserve">Tulos</w:t>
      </w:r>
    </w:p>
    <w:p>
      <w:r>
        <w:t xml:space="preserve">1, Carlos on aina halunnut käydä Ranskassa.</w:t>
      </w:r>
    </w:p>
    <w:p>
      <w:r>
        <w:rPr>
          <w:b/>
        </w:rPr>
        <w:t xml:space="preserve">Esimerkki 7.4428</w:t>
      </w:r>
    </w:p>
    <w:p>
      <w:r>
        <w:t xml:space="preserve">Lause1: Carlos on aina halunnut käydä Ranskassa. Lause2: Hän päättää, että hänen pitäisi oppia puhumaan ranskaa ennen matkaa. Lause3: Lopulta Carlos osaa puhua ranskaa melko hyvin. Lause4: Carlos hyödyntää ranskan kielen taitojaan Pariisin matkallaan.</w:t>
      </w:r>
    </w:p>
    <w:p>
      <w:r>
        <w:rPr>
          <w:b/>
        </w:rPr>
        <w:t xml:space="preserve">Tulos</w:t>
      </w:r>
    </w:p>
    <w:p>
      <w:r>
        <w:t xml:space="preserve">3, Hän ilmoittautuu iltaluokalle ja opiskelee ahkerasti.</w:t>
      </w:r>
    </w:p>
    <w:p>
      <w:r>
        <w:rPr>
          <w:b/>
        </w:rPr>
        <w:t xml:space="preserve">Esimerkki 7.4429</w:t>
      </w:r>
    </w:p>
    <w:p>
      <w:r>
        <w:t xml:space="preserve">Lause1: Carlos on aina halunnut käydä Ranskassa. Lause2: Hän ilmoittautuu iltaluokalle ja opiskelee ahkerasti. Lause3: Lopulta Carlos osaa puhua ranskaa melko hyvin. Lause4: Carlos hyödyntää ranskan kielen taitojaan Pariisin matkallaan.</w:t>
      </w:r>
    </w:p>
    <w:p>
      <w:r>
        <w:rPr>
          <w:b/>
        </w:rPr>
        <w:t xml:space="preserve">Tulos</w:t>
      </w:r>
    </w:p>
    <w:p>
      <w:r>
        <w:t xml:space="preserve">2, Hän päättää, että hänen pitäisi oppia puhumaan ranskaa ennen kuin hän lähtee.</w:t>
      </w:r>
    </w:p>
    <w:p>
      <w:r>
        <w:rPr>
          <w:b/>
        </w:rPr>
        <w:t xml:space="preserve">Esimerkki 7.4430</w:t>
      </w:r>
    </w:p>
    <w:p>
      <w:r>
        <w:t xml:space="preserve">Lause1: Ostin television elektroniikkaliikkeestä. Lause2: Se on iso taulutelevisio, jossa on teräväpiirtolaatuinen kuva. Lause3: Työntekijä vakuutti minut ostamaan siihen takuun kaiken varalta. Lause4: Viikkoa myöhemmin televisio putosi seinältäni ja hajosi.</w:t>
      </w:r>
    </w:p>
    <w:p>
      <w:r>
        <w:rPr>
          <w:b/>
        </w:rPr>
        <w:t xml:space="preserve">Tulos</w:t>
      </w:r>
    </w:p>
    <w:p>
      <w:r>
        <w:t xml:space="preserve">5, sain sen korjattua takuun puitteissa.</w:t>
      </w:r>
    </w:p>
    <w:p>
      <w:r>
        <w:rPr>
          <w:b/>
        </w:rPr>
        <w:t xml:space="preserve">Esimerkki 7.4431</w:t>
      </w:r>
    </w:p>
    <w:p>
      <w:r>
        <w:t xml:space="preserve">Lause1: Ostin television elektroniikkaliikkeestä. Lause2: Se on iso taulutelevisio, jossa on teräväpiirtolaatuinen kuva. Lause3: Viikkoa myöhemmin televisio putosi seinältäni ja hajosi. Lause4: Sain sen korjattua takuun turvin.</w:t>
      </w:r>
    </w:p>
    <w:p>
      <w:r>
        <w:rPr>
          <w:b/>
        </w:rPr>
        <w:t xml:space="preserve">Tulos</w:t>
      </w:r>
    </w:p>
    <w:p>
      <w:r>
        <w:t xml:space="preserve">3, Työntekijä vakuutti minut ostamaan sille takuun kaiken varalta.</w:t>
      </w:r>
    </w:p>
    <w:p>
      <w:r>
        <w:rPr>
          <w:b/>
        </w:rPr>
        <w:t xml:space="preserve">Esimerkki 7.4432</w:t>
      </w:r>
    </w:p>
    <w:p>
      <w:r>
        <w:t xml:space="preserve">Lause1: Ryan oli puistossa. Lause2: Hän näki pienen tytön, jolla oli ilmapallo kädessään. Lause3: Hän näki puistosta lähtiessään saman ilmapallon juuttuneen puuhun. Lause4: Ryan löysi sitten tytön ja antoi hänelle kadonneen ilmapallon.</w:t>
      </w:r>
    </w:p>
    <w:p>
      <w:r>
        <w:rPr>
          <w:b/>
        </w:rPr>
        <w:t xml:space="preserve">Tulos</w:t>
      </w:r>
    </w:p>
    <w:p>
      <w:r>
        <w:t xml:space="preserve">4, Hän kiipesi puuhun noutamaan ilmapallon.</w:t>
      </w:r>
    </w:p>
    <w:p>
      <w:r>
        <w:rPr>
          <w:b/>
        </w:rPr>
        <w:t xml:space="preserve">Esimerkki 7.4433</w:t>
      </w:r>
    </w:p>
    <w:p>
      <w:r>
        <w:t xml:space="preserve">Lause1: Jenin esimies kertoi hänelle, että hänen pitäisi ladata ansioluettelonsa. Lause2: Hän huomasi, että hänen ansioluettelonsa ei ollut muotoiltu oikein. Lause3: Hän siirsi kaiken sisällön oikeaan malliin. Lause4: Hän lisäsi tietoja viimeisimmästä työpaikastaan ja päivitti ansioluettelon.</w:t>
      </w:r>
    </w:p>
    <w:p>
      <w:r>
        <w:rPr>
          <w:b/>
        </w:rPr>
        <w:t xml:space="preserve">Tulos</w:t>
      </w:r>
    </w:p>
    <w:p>
      <w:r>
        <w:t xml:space="preserve">5, Sitten hän lähetti sen johtajalleen.</w:t>
      </w:r>
    </w:p>
    <w:p>
      <w:r>
        <w:rPr>
          <w:b/>
        </w:rPr>
        <w:t xml:space="preserve">Esimerkki 7.4434</w:t>
      </w:r>
    </w:p>
    <w:p>
      <w:r>
        <w:t xml:space="preserve">Lause1: Jenin esimies kertoi hänelle, että hänen pitäisi ladata ansioluettelonsa. Lause2: Hän huomasi, että hänen ansioluettelonsa ei ollut muotoiltu oikein. Lause3: Hän siirsi kaiken sisällön oikeaan malliin. Lause4: Sitten hän lähetti sen esimiehelleen.</w:t>
      </w:r>
    </w:p>
    <w:p>
      <w:r>
        <w:rPr>
          <w:b/>
        </w:rPr>
        <w:t xml:space="preserve">Tulos</w:t>
      </w:r>
    </w:p>
    <w:p>
      <w:r>
        <w:t xml:space="preserve">4, Hän päivitti ansioluettelon lisäämällä tietoja viimeisimmästä työpaikastaan.</w:t>
      </w:r>
    </w:p>
    <w:p>
      <w:r>
        <w:rPr>
          <w:b/>
        </w:rPr>
        <w:t xml:space="preserve">Esimerkki 7.4435</w:t>
      </w:r>
    </w:p>
    <w:p>
      <w:r>
        <w:t xml:space="preserve">Lause1: Neil oli kiertelemässä Fezin kaupungissa. Lause2: Hän maistoi heidän etnistä ruokaansa. Lause3: Fezissä oli myös hienoja katutaiteilijoita, hän totesi. Lause4: Neilillä oli hauskaa.</w:t>
      </w:r>
    </w:p>
    <w:p>
      <w:r>
        <w:rPr>
          <w:b/>
        </w:rPr>
        <w:t xml:space="preserve">Tulos</w:t>
      </w:r>
    </w:p>
    <w:p>
      <w:r>
        <w:t xml:space="preserve">3, Sitten hän meni ostamaan matkamuistoja.</w:t>
      </w:r>
    </w:p>
    <w:p>
      <w:r>
        <w:rPr>
          <w:b/>
        </w:rPr>
        <w:t xml:space="preserve">Esimerkki 7.4436</w:t>
      </w:r>
    </w:p>
    <w:p>
      <w:r>
        <w:t xml:space="preserve">Lause1: Minun piti viedä koirani kävelylle. Lause2: Naapurustossani vaaditaan hihnaa. Lause3: Etsin talostani hihnaa. Lause4: Päätin viedä koirani takapihalle.</w:t>
      </w:r>
    </w:p>
    <w:p>
      <w:r>
        <w:rPr>
          <w:b/>
        </w:rPr>
        <w:t xml:space="preserve">Tulos</w:t>
      </w:r>
    </w:p>
    <w:p>
      <w:r>
        <w:t xml:space="preserve">4, en löytänyt sitä.</w:t>
      </w:r>
    </w:p>
    <w:p>
      <w:r>
        <w:rPr>
          <w:b/>
        </w:rPr>
        <w:t xml:space="preserve">Esimerkki 7.4437</w:t>
      </w:r>
    </w:p>
    <w:p>
      <w:r>
        <w:t xml:space="preserve">Lause1: Minun piti viedä koirani kävelylle. Lause2: Naapurustossani vaaditaan hihnaa. Lause3: Etsin talostani hihnaa. Lause4: En löytänyt sitä.</w:t>
      </w:r>
    </w:p>
    <w:p>
      <w:r>
        <w:rPr>
          <w:b/>
        </w:rPr>
        <w:t xml:space="preserve">Tulos</w:t>
      </w:r>
    </w:p>
    <w:p>
      <w:r>
        <w:t xml:space="preserve">5, päätin viedä koirani takapihalle.</w:t>
      </w:r>
    </w:p>
    <w:p>
      <w:r>
        <w:rPr>
          <w:b/>
        </w:rPr>
        <w:t xml:space="preserve">Esimerkki 7.4438</w:t>
      </w:r>
    </w:p>
    <w:p>
      <w:r>
        <w:t xml:space="preserve">Lause1: Minun piti viedä koirani kävelylle. Lause2: Etsin talostani hihnaa. Lause3: En löytänyt sitä. Lause4: Päätin viedä koirani takapihalle.</w:t>
      </w:r>
    </w:p>
    <w:p>
      <w:r>
        <w:rPr>
          <w:b/>
        </w:rPr>
        <w:t xml:space="preserve">Tulos</w:t>
      </w:r>
    </w:p>
    <w:p>
      <w:r>
        <w:t xml:space="preserve">2, Asuinalueellani vaaditaan hihnaa.</w:t>
      </w:r>
    </w:p>
    <w:p>
      <w:r>
        <w:rPr>
          <w:b/>
        </w:rPr>
        <w:t xml:space="preserve">Esimerkki 7.4439</w:t>
      </w:r>
    </w:p>
    <w:p>
      <w:r>
        <w:t xml:space="preserve">Lause1: Oli kirkas, lämmin päivä. Lause2: Niinpä Joe ajatteli, että olisi mukavaa lähteä kävelylle. Lause3: Mutta puolivälissä matkaa häntä alkoi väsyttää. Lause4: Joe katui, että lähti ulos.</w:t>
      </w:r>
    </w:p>
    <w:p>
      <w:r>
        <w:rPr>
          <w:b/>
        </w:rPr>
        <w:t xml:space="preserve">Tulos</w:t>
      </w:r>
    </w:p>
    <w:p>
      <w:r>
        <w:t xml:space="preserve">3, Hän päätti kävellä paikalliseen kahvilaansa.</w:t>
      </w:r>
    </w:p>
    <w:p>
      <w:r>
        <w:rPr>
          <w:b/>
        </w:rPr>
        <w:t xml:space="preserve">Esimerkki 7.4440</w:t>
      </w:r>
    </w:p>
    <w:p>
      <w:r>
        <w:t xml:space="preserve">Lause1: Joe ajatteli, että olisi mukavaa lähteä kävelylle. Lause2: Hän päätti kävellä paikalliseen kahvilaan. Lause3: Mutta puolimatkassa hän alkoi väsyä. Lause4: Joe katui ulos menemistä.</w:t>
      </w:r>
    </w:p>
    <w:p>
      <w:r>
        <w:rPr>
          <w:b/>
        </w:rPr>
        <w:t xml:space="preserve">Tulos</w:t>
      </w:r>
    </w:p>
    <w:p>
      <w:r>
        <w:t xml:space="preserve">1, Oli kirkas, lämmin päivä.</w:t>
      </w:r>
    </w:p>
    <w:p>
      <w:r>
        <w:rPr>
          <w:b/>
        </w:rPr>
        <w:t xml:space="preserve">Esimerkki 7.4441</w:t>
      </w:r>
    </w:p>
    <w:p>
      <w:r>
        <w:t xml:space="preserve">Lause1: Lopulta hän näki UPS-miehen kävelevän ovelle. Lause2: Mies toimitti paketin, ja nainen toi sen sisälle. Lause3: Hän avasi paketin veitsellä. Lause4: Jen löysi uuden takkinsa paketin sisältä.</w:t>
      </w:r>
    </w:p>
    <w:p>
      <w:r>
        <w:rPr>
          <w:b/>
        </w:rPr>
        <w:t xml:space="preserve">Tulos</w:t>
      </w:r>
    </w:p>
    <w:p>
      <w:r>
        <w:t xml:space="preserve">1, Jen odotti pakettia koko päivän.</w:t>
      </w:r>
    </w:p>
    <w:p>
      <w:r>
        <w:rPr>
          <w:b/>
        </w:rPr>
        <w:t xml:space="preserve">Esimerkki 7.4442</w:t>
      </w:r>
    </w:p>
    <w:p>
      <w:r>
        <w:t xml:space="preserve">Lause1: Frank ei halunnut tehdä kotitehtäviään. Lause2: Hän halusi sen sijaan pelata videopelejä. Lause3: Frankin vanhemmat käskivät hänen tehdä läksyt ensin. Lause4: Frank sai raivokohtauksen ja sai rangaistuksen.</w:t>
      </w:r>
    </w:p>
    <w:p>
      <w:r>
        <w:rPr>
          <w:b/>
        </w:rPr>
        <w:t xml:space="preserve">Tulos</w:t>
      </w:r>
    </w:p>
    <w:p>
      <w:r>
        <w:t xml:space="preserve">5, Frank menetti videopelinsä viikoksi.</w:t>
      </w:r>
    </w:p>
    <w:p>
      <w:r>
        <w:rPr>
          <w:b/>
        </w:rPr>
        <w:t xml:space="preserve">Esimerkki 7.4443</w:t>
      </w:r>
    </w:p>
    <w:p>
      <w:r>
        <w:t xml:space="preserve">Lause1: Frank ei halunnut tehdä kotitehtäviään. Lause2: Hän halusi sen sijaan pelata videopelejä. Lause3: Frank kiukutteli ja sai rangaistuksen. Lause4: Frank menetti videopelinsä viikoksi.</w:t>
      </w:r>
    </w:p>
    <w:p>
      <w:r>
        <w:rPr>
          <w:b/>
        </w:rPr>
        <w:t xml:space="preserve">Tulos</w:t>
      </w:r>
    </w:p>
    <w:p>
      <w:r>
        <w:t xml:space="preserve">3, Frankin vanhemmat käskivät hänen tehdä ensin läksyt.</w:t>
      </w:r>
    </w:p>
    <w:p>
      <w:r>
        <w:rPr>
          <w:b/>
        </w:rPr>
        <w:t xml:space="preserve">Esimerkki 7.4444</w:t>
      </w:r>
    </w:p>
    <w:p>
      <w:r>
        <w:t xml:space="preserve">Lause1: Hän huomasi, että hänen lompakkonsa oli varastettu hänen takistaan. Lause2: Drake soitti välittömästi poliisille, mutta lompakkoa ei löytynyt. Lause3: Drake otti asian puheeksi juhlien isännän kanssa. Lause4: Isäntä kertoi, ettei hänkään tiennyt.</w:t>
      </w:r>
    </w:p>
    <w:p>
      <w:r>
        <w:rPr>
          <w:b/>
        </w:rPr>
        <w:t xml:space="preserve">Tulos</w:t>
      </w:r>
    </w:p>
    <w:p>
      <w:r>
        <w:t xml:space="preserve">1, Drake osallistui perjantaina juhliin.</w:t>
      </w:r>
    </w:p>
    <w:p>
      <w:r>
        <w:rPr>
          <w:b/>
        </w:rPr>
        <w:t xml:space="preserve">Esimerkki 7.4445</w:t>
      </w:r>
    </w:p>
    <w:p>
      <w:r>
        <w:t xml:space="preserve">Lause1: Drake osallistui juhliin perjantaina. Lause2: Hän huomasi, että hänen lompakkonsa oli varastettu hänen takistaan. Lause3: Drake soitti välittömästi poliisille, mutta lompakkoa ei löytynyt. Lause4: Drake otti asian puheeksi juhlien isännän kanssa.</w:t>
      </w:r>
    </w:p>
    <w:p>
      <w:r>
        <w:rPr>
          <w:b/>
        </w:rPr>
        <w:t xml:space="preserve">Tulos</w:t>
      </w:r>
    </w:p>
    <w:p>
      <w:r>
        <w:t xml:space="preserve">5, Ja isäntä sanoi hänelle, ettei hänkään tiennyt.</w:t>
      </w:r>
    </w:p>
    <w:p>
      <w:r>
        <w:rPr>
          <w:b/>
        </w:rPr>
        <w:t xml:space="preserve">Esimerkki 7.4446</w:t>
      </w:r>
    </w:p>
    <w:p>
      <w:r>
        <w:t xml:space="preserve">Lause1: Bob huomasi, että hänen kuorma-autossaan oli puhjennut rengas. Lause2: Hän ei ollut koskaan ennen vaihtanut rengasta. Lause3: Hän otti esiin rengasnostimen ja silitysraudan. Lause4: Hän ei saanut pultteja irti.</w:t>
      </w:r>
    </w:p>
    <w:p>
      <w:r>
        <w:rPr>
          <w:b/>
        </w:rPr>
        <w:t xml:space="preserve">Tulos</w:t>
      </w:r>
    </w:p>
    <w:p>
      <w:r>
        <w:t xml:space="preserve">5, Bob soitti jollekulle, joka korjasi hänen puhjenneen renkaansa.</w:t>
      </w:r>
    </w:p>
    <w:p>
      <w:r>
        <w:rPr>
          <w:b/>
        </w:rPr>
        <w:t xml:space="preserve">Esimerkki 7.4447</w:t>
      </w:r>
    </w:p>
    <w:p>
      <w:r>
        <w:t xml:space="preserve">Lause1: Jack on kyllästynyt kirjoittamaan sähköposteja tablettitietokoneellaan. Lause2: Hän päättää, että hänen on investoitava kannettavaan tietokoneeseen. Lause3: Hän tutkii erilaisia kannettavia tietokoneita, kunnes on löytänyt täydellisen. Lause4: Nyt Jack todella nauttii sähköposteihin vastaamisesta.</w:t>
      </w:r>
    </w:p>
    <w:p>
      <w:r>
        <w:rPr>
          <w:b/>
        </w:rPr>
        <w:t xml:space="preserve">Tulos</w:t>
      </w:r>
    </w:p>
    <w:p>
      <w:r>
        <w:t xml:space="preserve">4, Lopulta hän ostaa sen.</w:t>
      </w:r>
    </w:p>
    <w:p>
      <w:r>
        <w:rPr>
          <w:b/>
        </w:rPr>
        <w:t xml:space="preserve">Esimerkki 7.4448</w:t>
      </w:r>
    </w:p>
    <w:p>
      <w:r>
        <w:t xml:space="preserve">Lause1: Jaken hiukset alkoivat olla liian pitkät. Lause2: Hänellä oli työhaastattelu tulossa. Lause3: Hän pyysi äitiään leikkaamaan hiuksensa. Lause4: Jake sai työpaikan.</w:t>
      </w:r>
    </w:p>
    <w:p>
      <w:r>
        <w:rPr>
          <w:b/>
        </w:rPr>
        <w:t xml:space="preserve">Tulos</w:t>
      </w:r>
    </w:p>
    <w:p>
      <w:r>
        <w:t xml:space="preserve">4, Hänen äitinsä antoi hänelle hienosti leikatun ammattimaisen näköisen hiustenleikkauksen.</w:t>
      </w:r>
    </w:p>
    <w:p>
      <w:r>
        <w:rPr>
          <w:b/>
        </w:rPr>
        <w:t xml:space="preserve">Esimerkki 7.4449</w:t>
      </w:r>
    </w:p>
    <w:p>
      <w:r>
        <w:t xml:space="preserve">Lause1: Sean tuli tänään käymään. Lause2: Sam, Sean ja minä pelasimme pelejä. Lause3: He alkoivat suuttua minulle siitä, miten huono olin. Lause4: He sanoivat, etten voi enää pelata, ennen kuin paranen.</w:t>
      </w:r>
    </w:p>
    <w:p>
      <w:r>
        <w:rPr>
          <w:b/>
        </w:rPr>
        <w:t xml:space="preserve">Tulos</w:t>
      </w:r>
    </w:p>
    <w:p>
      <w:r>
        <w:t xml:space="preserve">5, olin todella loukkaantunut.</w:t>
      </w:r>
    </w:p>
    <w:p>
      <w:r>
        <w:rPr>
          <w:b/>
        </w:rPr>
        <w:t xml:space="preserve">Esimerkki 7.4450</w:t>
      </w:r>
    </w:p>
    <w:p>
      <w:r>
        <w:t xml:space="preserve">Lause1: Sarah halusi lähettää kortin. Lause2: Hän meni postitoimistoon. Lause3: Hän maksoi postimerkeistä. Lause4: Sarahin kirje oli pian matkalla määränpäähänsä.</w:t>
      </w:r>
    </w:p>
    <w:p>
      <w:r>
        <w:rPr>
          <w:b/>
        </w:rPr>
        <w:t xml:space="preserve">Tulos</w:t>
      </w:r>
    </w:p>
    <w:p>
      <w:r>
        <w:t xml:space="preserve">4, Hän laittoi kirjeen kirjekuoreen.</w:t>
      </w:r>
    </w:p>
    <w:p>
      <w:r>
        <w:rPr>
          <w:b/>
        </w:rPr>
        <w:t xml:space="preserve">Esimerkki 7.4451</w:t>
      </w:r>
    </w:p>
    <w:p>
      <w:r>
        <w:t xml:space="preserve">Lause1: Chuck oli väsynyt työstä. Lause2: Hän avasi foorumin keskustellakseen työkavereiden kanssa. Lause3: Hän tarvitsi taukoa noiden ikävien Zoltar-iskujen jälkeen. Lause4: Sen jälkeen hän tunsi pakottavaa tarvetta palata töihin.</w:t>
      </w:r>
    </w:p>
    <w:p>
      <w:r>
        <w:rPr>
          <w:b/>
        </w:rPr>
        <w:t xml:space="preserve">Tulos</w:t>
      </w:r>
    </w:p>
    <w:p>
      <w:r>
        <w:t xml:space="preserve">2, Hän lopetti työnsä joksikin aikaa.</w:t>
      </w:r>
    </w:p>
    <w:p>
      <w:r>
        <w:rPr>
          <w:b/>
        </w:rPr>
        <w:t xml:space="preserve">Esimerkki 7.4452</w:t>
      </w:r>
    </w:p>
    <w:p>
      <w:r>
        <w:t xml:space="preserve">Lause1: Bob käytti ostoksilla muovisia ruokakasseja. Lause2: Bob päätti luopua muovikasseista. Lause3: Bob investoi uudelleenkäytettäviin ostoskasseihin. Lause4: Bob käytti uudelleenkäytettäviä ruokakassejaan ostoksilla käymiseen.</w:t>
      </w:r>
    </w:p>
    <w:p>
      <w:r>
        <w:rPr>
          <w:b/>
        </w:rPr>
        <w:t xml:space="preserve">Tulos</w:t>
      </w:r>
    </w:p>
    <w:p>
      <w:r>
        <w:t xml:space="preserve">2, Sitten hänen ystävänsä kertoi hänelle, että muovi on huono ympäristölle.</w:t>
      </w:r>
    </w:p>
    <w:p>
      <w:r>
        <w:rPr>
          <w:b/>
        </w:rPr>
        <w:t xml:space="preserve">Esimerkki 7.4453</w:t>
      </w:r>
    </w:p>
    <w:p>
      <w:r>
        <w:t xml:space="preserve">Lause1: Muovi on huono ympäristölle." Sitten hänen ystävänsä kertoi hänelle, että muovi on huono ympäristölle. Lause2: Bob päätti luopua muovipusseista. Lause3: Bob investoi uudelleen käytettäviin ostoskasseihin. Lause4: Bob käytti uudelleenkäytettäviä ruokakassejaan ostoksilla käydessään.</w:t>
      </w:r>
    </w:p>
    <w:p>
      <w:r>
        <w:rPr>
          <w:b/>
        </w:rPr>
        <w:t xml:space="preserve">Tulos</w:t>
      </w:r>
    </w:p>
    <w:p>
      <w:r>
        <w:t xml:space="preserve">1, Bob käytti ostoksilla muovisia ruokakasseja.</w:t>
      </w:r>
    </w:p>
    <w:p>
      <w:r>
        <w:rPr>
          <w:b/>
        </w:rPr>
        <w:t xml:space="preserve">Esimerkki 7.4454</w:t>
      </w:r>
    </w:p>
    <w:p>
      <w:r>
        <w:t xml:space="preserve">Lause1: Joe tarvitsi muotokuvan itsestään erästä projektia varten. Lause2: Hän soitti muutamalle paikalliselle taiteilijalle ja kysyi heidän hintojaan. Lause3: Joe sopi tapaamisen kyseisen taiteilijan kanssa muotokuvan tekemistä varten. Lause4: Joe oli hyvin tyytyväinen lopputulokseen.</w:t>
      </w:r>
    </w:p>
    <w:p>
      <w:r>
        <w:rPr>
          <w:b/>
        </w:rPr>
        <w:t xml:space="preserve">Tulos</w:t>
      </w:r>
    </w:p>
    <w:p>
      <w:r>
        <w:t xml:space="preserve">3, Yhdellä taiteilijoista oli kohtuulliset hinnat.</w:t>
      </w:r>
    </w:p>
    <w:p>
      <w:r>
        <w:rPr>
          <w:b/>
        </w:rPr>
        <w:t xml:space="preserve">Esimerkki 7.4455</w:t>
      </w:r>
    </w:p>
    <w:p>
      <w:r>
        <w:t xml:space="preserve">Lause1: Joe tarvitsi muotokuvan itsestään erästä projektia varten. Lause2: Hän soitti muutamalle paikalliselle taiteilijalle ja kysyi heidän hintojaan. Lause3: Yhdellä taiteilijoista oli kohtuulliset hinnat. Lause4: Joe oli hyvin tyytyväinen tuloksiin.</w:t>
      </w:r>
    </w:p>
    <w:p>
      <w:r>
        <w:rPr>
          <w:b/>
        </w:rPr>
        <w:t xml:space="preserve">Tulos</w:t>
      </w:r>
    </w:p>
    <w:p>
      <w:r>
        <w:t xml:space="preserve">4, Joe sopi tapaamisen kyseisen taiteilijan kanssa muotokuvan tekemistä varten.</w:t>
      </w:r>
    </w:p>
    <w:p>
      <w:r>
        <w:rPr>
          <w:b/>
        </w:rPr>
        <w:t xml:space="preserve">Esimerkki 7.4456</w:t>
      </w:r>
    </w:p>
    <w:p>
      <w:r>
        <w:t xml:space="preserve">Lause1: Ann yritti lopettaa tupakoinnin. Lause2: Sitten hän käytti nikotiinilaastaria, joka auttoi häntä. Lause3: Ja se auttoi häntä! Lause4: Ann pystyi lopettamaan tupakoinnin onnistuneesti.</w:t>
      </w:r>
    </w:p>
    <w:p>
      <w:r>
        <w:rPr>
          <w:b/>
        </w:rPr>
        <w:t xml:space="preserve">Tulos</w:t>
      </w:r>
    </w:p>
    <w:p>
      <w:r>
        <w:t xml:space="preserve">2, Hän teki useita yrityksiä, mutta epäonnistui aina.</w:t>
      </w:r>
    </w:p>
    <w:p>
      <w:r>
        <w:rPr>
          <w:b/>
        </w:rPr>
        <w:t xml:space="preserve">Esimerkki 7.4457</w:t>
      </w:r>
    </w:p>
    <w:p>
      <w:r>
        <w:t xml:space="preserve">Lause1: Ann yritti lopettaa tupakoinnin. Lause2: Hän teki useita yrityksiä, mutta epäonnistui aina. Lause3: Sitten hän käytti nikotiinilaastaria, joka auttoi häntä. Lause4: Ja se auttoi häntä!</w:t>
      </w:r>
    </w:p>
    <w:p>
      <w:r>
        <w:rPr>
          <w:b/>
        </w:rPr>
        <w:t xml:space="preserve">Tulos</w:t>
      </w:r>
    </w:p>
    <w:p>
      <w:r>
        <w:t xml:space="preserve">5, Ann pystyi lopettamaan tupakoinnin onnistuneesti.</w:t>
      </w:r>
    </w:p>
    <w:p>
      <w:r>
        <w:rPr>
          <w:b/>
        </w:rPr>
        <w:t xml:space="preserve">Esimerkki 7.4458</w:t>
      </w:r>
    </w:p>
    <w:p>
      <w:r>
        <w:t xml:space="preserve">Lause1: Ann yritti lopettaa tupakoinnin. Lause2: Hän teki useita yrityksiä, mutta epäonnistui aina. Lause3: Ja se auttoi häntä! Lause4: Ann onnistui lopettamaan tupakoinnin.</w:t>
      </w:r>
    </w:p>
    <w:p>
      <w:r>
        <w:rPr>
          <w:b/>
        </w:rPr>
        <w:t xml:space="preserve">Tulos</w:t>
      </w:r>
    </w:p>
    <w:p>
      <w:r>
        <w:t xml:space="preserve">3, Sitten hän käytti nikotiinilaastaria, joka auttoi häntä.</w:t>
      </w:r>
    </w:p>
    <w:p>
      <w:r>
        <w:rPr>
          <w:b/>
        </w:rPr>
        <w:t xml:space="preserve">Esimerkki 7.4459</w:t>
      </w:r>
    </w:p>
    <w:p>
      <w:r>
        <w:t xml:space="preserve">Lause1: Hän inhosi ajatusta siitä, että joutuisi olemaan poissa kirjastosta koko kesän. Lause2: Hän otti mukaansa muutamia kirjoja, mutta hän kävi ne nopeasti läpi. Lause3: Kun hän saapui, hänen tätinsä vei hänet kotiinsa erityiseen huoneeseen. Lause4: Huone oli täynnä hyllyjä, joissa oli tyttöjä miellyttäviä kirjoja.</w:t>
      </w:r>
    </w:p>
    <w:p>
      <w:r>
        <w:rPr>
          <w:b/>
        </w:rPr>
        <w:t xml:space="preserve">Tulos</w:t>
      </w:r>
    </w:p>
    <w:p>
      <w:r>
        <w:t xml:space="preserve">1, Jen lähetettiin tätinsä luokse kesäksi.</w:t>
      </w:r>
    </w:p>
    <w:p>
      <w:r>
        <w:rPr>
          <w:b/>
        </w:rPr>
        <w:t xml:space="preserve">Esimerkki 7.4460</w:t>
      </w:r>
    </w:p>
    <w:p>
      <w:r>
        <w:t xml:space="preserve">Lause1: Jen lähetettiin tätinsä luokse kesäksi. Lause2: Hän inhosi ajatusta siitä, että joutuisi olemaan koko kesän poissa lähikirjastostaan. Lause3: Kun Jen saapui, hänen tätinsä vei hänet kotiinsa erityiseen huoneeseen. Lause4: Huone oli täynnä hyllyjä, joissa oli tyttöjä kiinnostavia kirjoja.</w:t>
      </w:r>
    </w:p>
    <w:p>
      <w:r>
        <w:rPr>
          <w:b/>
        </w:rPr>
        <w:t xml:space="preserve">Tulos</w:t>
      </w:r>
    </w:p>
    <w:p>
      <w:r>
        <w:t xml:space="preserve">3, Hän otti mukaansa muutamia kirjoja, mutta hän kävi ne nopeasti läpi.</w:t>
      </w:r>
    </w:p>
    <w:p>
      <w:r>
        <w:rPr>
          <w:b/>
        </w:rPr>
        <w:t xml:space="preserve">Esimerkki 7.4461</w:t>
      </w:r>
    </w:p>
    <w:p>
      <w:r>
        <w:t xml:space="preserve">Lause1: Eilen oli Robin hampaiden puhdistus. Lause2: Hän yleensä pelkää hammaslääkäreitä. Lause3: Mutta vastaanotolla on söpö uusi hoitaja. Lause4: Joten hän oli innoissaan.</w:t>
      </w:r>
    </w:p>
    <w:p>
      <w:r>
        <w:rPr>
          <w:b/>
        </w:rPr>
        <w:t xml:space="preserve">Tulos</w:t>
      </w:r>
    </w:p>
    <w:p>
      <w:r>
        <w:t xml:space="preserve">5, Rob oli harmissaan, kun söpö hoitaja ei ollut paikalla sinä päivänä.</w:t>
      </w:r>
    </w:p>
    <w:p>
      <w:r>
        <w:rPr>
          <w:b/>
        </w:rPr>
        <w:t xml:space="preserve">Esimerkki 7.4462</w:t>
      </w:r>
    </w:p>
    <w:p>
      <w:r>
        <w:t xml:space="preserve">Lause1: Eilen oli Robin hampaiden puhdistus. Lause2: Hän yleensä pelkää hammaslääkäreitä. Lause3: Mutta vastaanotolla on söpö uusi hoitaja. Lause4: Rob oli harmissaan, kun söpö hoitaja ei ollut sinä päivänä paikalla.</w:t>
      </w:r>
    </w:p>
    <w:p>
      <w:r>
        <w:rPr>
          <w:b/>
        </w:rPr>
        <w:t xml:space="preserve">Tulos</w:t>
      </w:r>
    </w:p>
    <w:p>
      <w:r>
        <w:t xml:space="preserve">4, Joten hän oli innoissaan.</w:t>
      </w:r>
    </w:p>
    <w:p>
      <w:r>
        <w:rPr>
          <w:b/>
        </w:rPr>
        <w:t xml:space="preserve">Esimerkki 7.4463</w:t>
      </w:r>
    </w:p>
    <w:p>
      <w:r>
        <w:t xml:space="preserve">Lause1: Joe rakasti syödä multaa. Lause2: Hän oli syömässä piirakkaa, kun hän tunsi jotain hyvin kovaa suussaan. Lause3: Joe oli purrut kiveä ja lyönyt hampaansa irti. Lause4: Joe päätti olla syömättä enää likaa.</w:t>
      </w:r>
    </w:p>
    <w:p>
      <w:r>
        <w:rPr>
          <w:b/>
        </w:rPr>
        <w:t xml:space="preserve">Tulos</w:t>
      </w:r>
    </w:p>
    <w:p>
      <w:r>
        <w:t xml:space="preserve">2, Hän teki mutakakkuja aina kun sai tilaisuuden.</w:t>
      </w:r>
    </w:p>
    <w:p>
      <w:r>
        <w:rPr>
          <w:b/>
        </w:rPr>
        <w:t xml:space="preserve">Esimerkki 7.4464</w:t>
      </w:r>
    </w:p>
    <w:p>
      <w:r>
        <w:t xml:space="preserve">Lause1: Robin ystävät tarjosivat hänelle ilmaisen lipun six flags -tapahtumaan. Lause2: Rob päätti, että hän voi yhtä hyvin liittyä mukaan. Lause3: He kaikki menivät ja odottivat pitkää jonoa. Lause4: Robilla oli anteliaita ystäviä.</w:t>
      </w:r>
    </w:p>
    <w:p>
      <w:r>
        <w:rPr>
          <w:b/>
        </w:rPr>
        <w:t xml:space="preserve">Tulos</w:t>
      </w:r>
    </w:p>
    <w:p>
      <w:r>
        <w:t xml:space="preserve">1, Rob ei ole koskaan ollut vuoristoradassa.</w:t>
      </w:r>
    </w:p>
    <w:p>
      <w:r>
        <w:rPr>
          <w:b/>
        </w:rPr>
        <w:t xml:space="preserve">Esimerkki 7.4465</w:t>
      </w:r>
    </w:p>
    <w:p>
      <w:r>
        <w:t xml:space="preserve">Lause1: Amy tuli syntymäpäivänään koulusta kotiin tyhjään taloon. Lause2: Amy oli järkyttynyt siitä, että kaikki olivat unohtaneet hänen merkkipäivänsä. Lause3: Hän käveli surullisena olohuoneeseen. Lause4: Yhtäkkiä hänen ystävänsä ja perheensä hyppäsivät esiin piilopaikoistaan.</w:t>
      </w:r>
    </w:p>
    <w:p>
      <w:r>
        <w:rPr>
          <w:b/>
        </w:rPr>
        <w:t xml:space="preserve">Tulos</w:t>
      </w:r>
    </w:p>
    <w:p>
      <w:r>
        <w:t xml:space="preserve">5, Amy virnisti ihastuneena.</w:t>
      </w:r>
    </w:p>
    <w:p>
      <w:r>
        <w:rPr>
          <w:b/>
        </w:rPr>
        <w:t xml:space="preserve">Esimerkki 7.4466</w:t>
      </w:r>
    </w:p>
    <w:p>
      <w:r>
        <w:t xml:space="preserve">Lause1: Pan yritti lyödä minua ilman näkyvää syytä. Lause2: Olin vihainen, mutta puolustin vain hänen lyöntiään. Lause3: Hän jatkoi nyrkinheittoa minua kohti. Lause4: Lopulta Pan lopetti.</w:t>
      </w:r>
    </w:p>
    <w:p>
      <w:r>
        <w:rPr>
          <w:b/>
        </w:rPr>
        <w:t xml:space="preserve">Tulos</w:t>
      </w:r>
    </w:p>
    <w:p>
      <w:r>
        <w:t xml:space="preserve">4, Pyrkiessäni pysäyttämään hänet heitin hänet maahan.</w:t>
      </w:r>
    </w:p>
    <w:p>
      <w:r>
        <w:rPr>
          <w:b/>
        </w:rPr>
        <w:t xml:space="preserve">Esimerkki 7.4467</w:t>
      </w:r>
    </w:p>
    <w:p>
      <w:r>
        <w:t xml:space="preserve">Lause1: Beckyllä on Ashley-niminen serkku. Lause2: Ashley alkoi olla tyhmä, kun hän kasvoi. Lause3: Hän joutui vankilaan varastettuaan tamponeja dollarikaupasta. Lause4: Becky menetti yhteyden häneen.</w:t>
      </w:r>
    </w:p>
    <w:p>
      <w:r>
        <w:rPr>
          <w:b/>
        </w:rPr>
        <w:t xml:space="preserve">Tulos</w:t>
      </w:r>
    </w:p>
    <w:p>
      <w:r>
        <w:t xml:space="preserve">2, Becky ja Ashley olivat ystävystyneet lapsena.</w:t>
      </w:r>
    </w:p>
    <w:p>
      <w:r>
        <w:rPr>
          <w:b/>
        </w:rPr>
        <w:t xml:space="preserve">Esimerkki 7.4468</w:t>
      </w:r>
    </w:p>
    <w:p>
      <w:r>
        <w:t xml:space="preserve">Lause1: Beckyllä on Ashley-niminen serkku. Lause2: Becky ja Ashley olivat lapsena ystäviä. Lause3: Ashley alkoi olla tyhmä, kun hän kasvoi aikuiseksi. Lause4: Hän joutui vankilaan varastettuaan tamponeja dollarikaupasta.</w:t>
      </w:r>
    </w:p>
    <w:p>
      <w:r>
        <w:rPr>
          <w:b/>
        </w:rPr>
        <w:t xml:space="preserve">Tulos</w:t>
      </w:r>
    </w:p>
    <w:p>
      <w:r>
        <w:t xml:space="preserve">5, Becky menetti yhteyden häneen.</w:t>
      </w:r>
    </w:p>
    <w:p>
      <w:r>
        <w:rPr>
          <w:b/>
        </w:rPr>
        <w:t xml:space="preserve">Esimerkki 7.4469</w:t>
      </w:r>
    </w:p>
    <w:p>
      <w:r>
        <w:t xml:space="preserve">Lause1: May hyväksyttiin Fredonian yliopistoon. Lause2: Hän meni bussilla uuteen kouluunsa. Lause3: Hän tutustui kampukseen. Lause4: Hän jopa piti kaikista professoreistaan.</w:t>
      </w:r>
    </w:p>
    <w:p>
      <w:r>
        <w:rPr>
          <w:b/>
        </w:rPr>
        <w:t xml:space="preserve">Tulos</w:t>
      </w:r>
    </w:p>
    <w:p>
      <w:r>
        <w:t xml:space="preserve">4, Hän rakasti kaikkea näkemäänsä.</w:t>
      </w:r>
    </w:p>
    <w:p>
      <w:r>
        <w:rPr>
          <w:b/>
        </w:rPr>
        <w:t xml:space="preserve">Esimerkki 7.4470</w:t>
      </w:r>
    </w:p>
    <w:p>
      <w:r>
        <w:t xml:space="preserve">Lause1: May hyväksyttiin Fredonian yliopistoon. Lause2: Hän meni bussilla uuteen kouluunsa. Lause3: Hän tutustui kampukseen. Lause4: Hän piti kaikesta näkemästään.</w:t>
      </w:r>
    </w:p>
    <w:p>
      <w:r>
        <w:rPr>
          <w:b/>
        </w:rPr>
        <w:t xml:space="preserve">Tulos</w:t>
      </w:r>
    </w:p>
    <w:p>
      <w:r>
        <w:t xml:space="preserve">5, Hän jopa piti kaikista professoreistaan.</w:t>
      </w:r>
    </w:p>
    <w:p>
      <w:r>
        <w:rPr>
          <w:b/>
        </w:rPr>
        <w:t xml:space="preserve">Esimerkki 7.4471</w:t>
      </w:r>
    </w:p>
    <w:p>
      <w:r>
        <w:t xml:space="preserve">Lause1: Mary tarvitsi hampaiden poistoa. Lause2: Hän pystyi vain puuduttamaan alueen novokaiinilla. Lause3: Mary tuijotti häntä kauhuissaan. Lause4: Nähtyään Maryn ilmeen hammaslääkäri pystyi auttamaan Marya.</w:t>
      </w:r>
    </w:p>
    <w:p>
      <w:r>
        <w:rPr>
          <w:b/>
        </w:rPr>
        <w:t xml:space="preserve">Tulos</w:t>
      </w:r>
    </w:p>
    <w:p>
      <w:r>
        <w:t xml:space="preserve">2, Hän halusi hammaslääkärin nukuttavan hänet.</w:t>
      </w:r>
    </w:p>
    <w:p>
      <w:r>
        <w:rPr>
          <w:b/>
        </w:rPr>
        <w:t xml:space="preserve">Esimerkki 7.4472</w:t>
      </w:r>
    </w:p>
    <w:p>
      <w:r>
        <w:t xml:space="preserve">Lause1: Ford oli ylpeä korkeasta keskiarvostaan. Lause2: Hän työskenteli joka ilta tehtävien parissa parantaakseen sitä. Lause3: Fordin ystävät varoittivat häntä siitä, että hän jäi paitsi hauskanpidosta. Lause4: Fordista tuli myöhemmin elämässään menestyvä asianajaja.</w:t>
      </w:r>
    </w:p>
    <w:p>
      <w:r>
        <w:rPr>
          <w:b/>
        </w:rPr>
        <w:t xml:space="preserve">Tulos</w:t>
      </w:r>
    </w:p>
    <w:p>
      <w:r>
        <w:t xml:space="preserve">5, Ford oli ylpeä saavutuksistaan.</w:t>
      </w:r>
    </w:p>
    <w:p>
      <w:r>
        <w:rPr>
          <w:b/>
        </w:rPr>
        <w:t xml:space="preserve">Esimerkki 7.4473</w:t>
      </w:r>
    </w:p>
    <w:p>
      <w:r>
        <w:t xml:space="preserve">Lause1: Ford oli ylpeä korkeasta keskiarvostaan. Lause2: Hän työskenteli joka ilta tehtävien parissa parantaakseen sitä. Lause3: Fordin ystävät varoittivat häntä siitä, että hän jäi paitsi hauskanpidosta. Lause4: Ford oli ylpeä saavutuksistaan.</w:t>
      </w:r>
    </w:p>
    <w:p>
      <w:r>
        <w:rPr>
          <w:b/>
        </w:rPr>
        <w:t xml:space="preserve">Tulos</w:t>
      </w:r>
    </w:p>
    <w:p>
      <w:r>
        <w:t xml:space="preserve">4, Myöhemmin elämässään Fordista tuli menestyvä asianajaja.</w:t>
      </w:r>
    </w:p>
    <w:p>
      <w:r>
        <w:rPr>
          <w:b/>
        </w:rPr>
        <w:t xml:space="preserve">Esimerkki 7.4474</w:t>
      </w:r>
    </w:p>
    <w:p>
      <w:r>
        <w:t xml:space="preserve">Lause1: Lause 1: Minulla ei ole paljon harrastuksia tai kiinnostuksen kohteita. Lause2: Yritin väittää vastaan, mutta en pystynyt. Lause3: Tajusin, että hän oli oikeassa. Lause4: Päätin muuttua.</w:t>
      </w:r>
    </w:p>
    <w:p>
      <w:r>
        <w:rPr>
          <w:b/>
        </w:rPr>
        <w:t xml:space="preserve">Tulos</w:t>
      </w:r>
    </w:p>
    <w:p>
      <w:r>
        <w:t xml:space="preserve">1, Vaimoni sanoo, että minulta puuttuu intohimo.</w:t>
      </w:r>
    </w:p>
    <w:p>
      <w:r>
        <w:rPr>
          <w:b/>
        </w:rPr>
        <w:t xml:space="preserve">Esimerkki 7.4475</w:t>
      </w:r>
    </w:p>
    <w:p>
      <w:r>
        <w:t xml:space="preserve">Lause1: Nina halusi kivan Halloween-asun. Lause2: Mutta hänellä ei ollut varaa mihinkään hienoon. Lause3: Sitten hän löysi upean naamiaisasun ilmaiseksi. Lause4: Nina oli innoissaan.</w:t>
      </w:r>
    </w:p>
    <w:p>
      <w:r>
        <w:rPr>
          <w:b/>
        </w:rPr>
        <w:t xml:space="preserve">Tulos</w:t>
      </w:r>
    </w:p>
    <w:p>
      <w:r>
        <w:t xml:space="preserve">3, Hän etsi ideoita talostaan.</w:t>
      </w:r>
    </w:p>
    <w:p>
      <w:r>
        <w:rPr>
          <w:b/>
        </w:rPr>
        <w:t xml:space="preserve">Esimerkki 7.4476</w:t>
      </w:r>
    </w:p>
    <w:p>
      <w:r>
        <w:t xml:space="preserve">Lause1: Nina halusi kivan Halloween-asun. Lause2: Mutta hänellä ei ollut varaa mihinkään hienoon. Lause3: Hän etsi ideoita kotonaan. Lause4: Nina oli innoissaan.</w:t>
      </w:r>
    </w:p>
    <w:p>
      <w:r>
        <w:rPr>
          <w:b/>
        </w:rPr>
        <w:t xml:space="preserve">Tulos</w:t>
      </w:r>
    </w:p>
    <w:p>
      <w:r>
        <w:t xml:space="preserve">4, Sitten hän löysi upean puvun ilmaiseksi.</w:t>
      </w:r>
    </w:p>
    <w:p>
      <w:r>
        <w:rPr>
          <w:b/>
        </w:rPr>
        <w:t xml:space="preserve">Esimerkki 7.4477</w:t>
      </w:r>
    </w:p>
    <w:p>
      <w:r>
        <w:t xml:space="preserve">Lause1: Eräänä päivänä hän oli polulla ja löysi puumajan. Lause2: Hän kiipesi tikkaita pitkin ja hämmästyi, mitä kaikkea talossa oli. Lause3: Se oli täysin kalustettu huonekaluilla ja huovilla. Lause4: Veronika päätti käydä puumajassa useammin.</w:t>
      </w:r>
    </w:p>
    <w:p>
      <w:r>
        <w:rPr>
          <w:b/>
        </w:rPr>
        <w:t xml:space="preserve">Tulos</w:t>
      </w:r>
    </w:p>
    <w:p>
      <w:r>
        <w:t xml:space="preserve">1, Veronika tykkäsi patikoida metsässä.</w:t>
      </w:r>
    </w:p>
    <w:p>
      <w:r>
        <w:rPr>
          <w:b/>
        </w:rPr>
        <w:t xml:space="preserve">Esimerkki 7.4478</w:t>
      </w:r>
    </w:p>
    <w:p>
      <w:r>
        <w:t xml:space="preserve">Lause1: Veronika tykkäsi patikoida metsässä. Lause2: Eräänä päivänä hän oli polulla ja löysi puumajan. Lause3: Se oli täysin kalustettu huonekaluilla ja huovilla. Lause4: Veronika päätti käydä puumajassa useammin.</w:t>
      </w:r>
    </w:p>
    <w:p>
      <w:r>
        <w:rPr>
          <w:b/>
        </w:rPr>
        <w:t xml:space="preserve">Tulos</w:t>
      </w:r>
    </w:p>
    <w:p>
      <w:r>
        <w:t xml:space="preserve">3, Hän kiipesi tikkaita pitkin ja hämmästeli, mitä kaikkea talossa oli.</w:t>
      </w:r>
    </w:p>
    <w:p>
      <w:r>
        <w:rPr>
          <w:b/>
        </w:rPr>
        <w:t xml:space="preserve">Esimerkki 7.4479</w:t>
      </w:r>
    </w:p>
    <w:p>
      <w:r>
        <w:t xml:space="preserve">Lause1: Oli kaunis kevätpäivä maaliskuun alussa. Lause2: Tracey päätti lähteä kävelylle talonsa takana olevaan metsään. Lause3: Hän oli kuullut puukiipijän ja alkoi etsiä sitä puista. Lause4: Tracey kohautti olkapäitään pudotuksesta.</w:t>
      </w:r>
    </w:p>
    <w:p>
      <w:r>
        <w:rPr>
          <w:b/>
        </w:rPr>
        <w:t xml:space="preserve">Tulos</w:t>
      </w:r>
    </w:p>
    <w:p>
      <w:r>
        <w:t xml:space="preserve">4, Hän kompastui juureen ja putosi polulle.</w:t>
      </w:r>
    </w:p>
    <w:p>
      <w:r>
        <w:rPr>
          <w:b/>
        </w:rPr>
        <w:t xml:space="preserve">Esimerkki 7.4480</w:t>
      </w:r>
    </w:p>
    <w:p>
      <w:r>
        <w:t xml:space="preserve">Lause1: Oli kaunis kevätpäivä maaliskuun alussa. Lause2: Tracey päätti lähteä kävelylle talonsa takana olevaan metsään. Lause3: Hän kompastui juureen ja kaatui polulla. Lause4: Tracey kohautti olkapäitään kaatumasta.</w:t>
      </w:r>
    </w:p>
    <w:p>
      <w:r>
        <w:rPr>
          <w:b/>
        </w:rPr>
        <w:t xml:space="preserve">Tulos</w:t>
      </w:r>
    </w:p>
    <w:p>
      <w:r>
        <w:t xml:space="preserve">3, Hän oli kuullut puukiipijän ja alkoi etsiä sitä puista.</w:t>
      </w:r>
    </w:p>
    <w:p>
      <w:r>
        <w:rPr>
          <w:b/>
        </w:rPr>
        <w:t xml:space="preserve">Esimerkki 7.4481</w:t>
      </w:r>
    </w:p>
    <w:p>
      <w:r>
        <w:t xml:space="preserve">Lause1: Bobia janotti kovasti ja hän halusi limsaa. Lause2: Bob käveli huoltoasemalle ja kysyi, saisiko hän limsaa. Lause3: Kassanhoitaja kysyi häneltä, oliko hänellä rahaa. Lause4: Bob sanoi ei ja poistui huoltoasemalta.</w:t>
      </w:r>
    </w:p>
    <w:p>
      <w:r>
        <w:rPr>
          <w:b/>
        </w:rPr>
        <w:t xml:space="preserve">Tulos</w:t>
      </w:r>
    </w:p>
    <w:p>
      <w:r>
        <w:t xml:space="preserve">2, Valitettavasti hänellä ei ollut rahaa.</w:t>
      </w:r>
    </w:p>
    <w:p>
      <w:r>
        <w:rPr>
          <w:b/>
        </w:rPr>
        <w:t xml:space="preserve">Esimerkki 7.4482</w:t>
      </w:r>
    </w:p>
    <w:p>
      <w:r>
        <w:t xml:space="preserve">Lause1: Bobia janotti kovasti ja hän halusi limsaa. Lause2: Hänellä ei valitettavasti ollut rahaa. Lause3: Bob käveli huoltoasemalle ja kysyi, saisiko hän limsaa. Lause4: Kassanhoitaja kysyi häneltä, oliko hänellä rahaa.</w:t>
      </w:r>
    </w:p>
    <w:p>
      <w:r>
        <w:rPr>
          <w:b/>
        </w:rPr>
        <w:t xml:space="preserve">Tulos</w:t>
      </w:r>
    </w:p>
    <w:p>
      <w:r>
        <w:t xml:space="preserve">5, Hän kieltäytyi ja poistui huoltoasemalta.</w:t>
      </w:r>
    </w:p>
    <w:p>
      <w:r>
        <w:rPr>
          <w:b/>
        </w:rPr>
        <w:t xml:space="preserve">Esimerkki 7.4483</w:t>
      </w:r>
    </w:p>
    <w:p>
      <w:r>
        <w:t xml:space="preserve">Lause1: Joe halusi todella päästä Columbian yliopistoon. Lause2: Hänet laitettiin jonotuslistalle. Lause3: Vaikka hän oli pettynyt, hän yritti parhaansa loppuun asti. Lause4: Joe oli silti hyvin ylpeä kovasta työstään.</w:t>
      </w:r>
    </w:p>
    <w:p>
      <w:r>
        <w:rPr>
          <w:b/>
        </w:rPr>
        <w:t xml:space="preserve">Tulos</w:t>
      </w:r>
    </w:p>
    <w:p>
      <w:r>
        <w:t xml:space="preserve">2, Hän teki kovasti töitä koulussa ja oli jalkapallojoukkueessa.</w:t>
      </w:r>
    </w:p>
    <w:p>
      <w:r>
        <w:rPr>
          <w:b/>
        </w:rPr>
        <w:t xml:space="preserve">Esimerkki 7.4484</w:t>
      </w:r>
    </w:p>
    <w:p>
      <w:r>
        <w:t xml:space="preserve">Lause1: Ginan ystävällä Tamilla oli kansio, jota hän ei halunnut kenenkään muun saavan. Lause2: Gina halusi sellaisen, mutta ei tiennyt, mistä ostaa. Lause3: Nyt Tamilla oli uusi Lisa Frank Trapper Keeper. Lause4: Gina tarkisti ebaysta ja löysi sellaisen, johon hänellä oli varaa.</w:t>
      </w:r>
    </w:p>
    <w:p>
      <w:r>
        <w:rPr>
          <w:b/>
        </w:rPr>
        <w:t xml:space="preserve">Tulos</w:t>
      </w:r>
    </w:p>
    <w:p>
      <w:r>
        <w:t xml:space="preserve">4, Gina oli kateellinen, koska hänkin halusi sellaisen.</w:t>
      </w:r>
    </w:p>
    <w:p>
      <w:r>
        <w:rPr>
          <w:b/>
        </w:rPr>
        <w:t xml:space="preserve">Esimerkki 7.4485</w:t>
      </w:r>
    </w:p>
    <w:p>
      <w:r>
        <w:t xml:space="preserve">Lause1: Peter oli käyttänyt samaa tuolia jo vuosia. Lause2: Se alkoi olla kulunut. Lause3: Hän päätti ostaa uuden, mukavamman tuolin. Lause4: Kun tuoli saapui, Peter oli hyvin iloinen.</w:t>
      </w:r>
    </w:p>
    <w:p>
      <w:r>
        <w:rPr>
          <w:b/>
        </w:rPr>
        <w:t xml:space="preserve">Tulos</w:t>
      </w:r>
    </w:p>
    <w:p>
      <w:r>
        <w:t xml:space="preserve">5, Peter ajatteli, että se voisi olla jopa mukavampi kuin vanha.</w:t>
      </w:r>
    </w:p>
    <w:p>
      <w:r>
        <w:rPr>
          <w:b/>
        </w:rPr>
        <w:t xml:space="preserve">Esimerkki 7.4486</w:t>
      </w:r>
    </w:p>
    <w:p>
      <w:r>
        <w:t xml:space="preserve">Lause1: Rex valmistautuu illan juhliin. Lause2: Hän tajuaa, ettei ole valmistanut vieraille mitään juustoa syötäväksi. Lause3: Rex juoksee hakemaan patonkia. Lause4: Hän viipaloi sen ohuiksi tasaisiksi viipaleiksi, jotta se olisi helppo syödä.</w:t>
      </w:r>
    </w:p>
    <w:p>
      <w:r>
        <w:rPr>
          <w:b/>
        </w:rPr>
        <w:t xml:space="preserve">Tulos</w:t>
      </w:r>
    </w:p>
    <w:p>
      <w:r>
        <w:t xml:space="preserve">5, Kaikki nauttivat juustosta ja leivästä.</w:t>
      </w:r>
    </w:p>
    <w:p>
      <w:r>
        <w:rPr>
          <w:b/>
        </w:rPr>
        <w:t xml:space="preserve">Esimerkki 7.4487</w:t>
      </w:r>
    </w:p>
    <w:p>
      <w:r>
        <w:t xml:space="preserve">Lause1: Hän huomaa, ettei ole valmistanut vieraille mitään juustoa. Lause2: Rex juoksee hakemaan patonkia. Lause3: Hän viipaloi sen ohuiksi tasaisiksi viipaleiksi, jotta se olisi helppo syödä. Lause4: Kaikki nauttivat juustosta ja leivästä.</w:t>
      </w:r>
    </w:p>
    <w:p>
      <w:r>
        <w:rPr>
          <w:b/>
        </w:rPr>
        <w:t xml:space="preserve">Tulos</w:t>
      </w:r>
    </w:p>
    <w:p>
      <w:r>
        <w:t xml:space="preserve">1, Rex valmistautuu illan juhliin.</w:t>
      </w:r>
    </w:p>
    <w:p>
      <w:r>
        <w:rPr>
          <w:b/>
        </w:rPr>
        <w:t xml:space="preserve">Esimerkki 7.4488</w:t>
      </w:r>
    </w:p>
    <w:p>
      <w:r>
        <w:t xml:space="preserve">Lause1: Ali menee aina junalla töihin joka päivä. Lause2: Hän teki ahkerasti töitä koko päivän ja vei jopa töitä kotiin. Lause3: Hän nousi junaan ja nukahti. Lause4: Hän myöhästyi pysäkiltä ja joutui menemään bussilla kotiin.</w:t>
      </w:r>
    </w:p>
    <w:p>
      <w:r>
        <w:rPr>
          <w:b/>
        </w:rPr>
        <w:t xml:space="preserve">Tulos</w:t>
      </w:r>
    </w:p>
    <w:p>
      <w:r>
        <w:t xml:space="preserve">2, Eräänä päivänä hän oli hyvin sairas, mutta meni silti töihin.</w:t>
      </w:r>
    </w:p>
    <w:p>
      <w:r>
        <w:rPr>
          <w:b/>
        </w:rPr>
        <w:t xml:space="preserve">Esimerkki 7.4489</w:t>
      </w:r>
    </w:p>
    <w:p>
      <w:r>
        <w:t xml:space="preserve">Lause1: Hän oli eräänä päivänä hyvin sairas, mutta meni silti töihin. Lause2: Hän työskenteli ahkerasti koko päivän ja vei jopa töitä kotiin. Lause3: Hän nousi junaan ja nukahti. Lause4: Hän myöhästyi pysäkiltä ja joutui menemään bussilla kotiin.</w:t>
      </w:r>
    </w:p>
    <w:p>
      <w:r>
        <w:rPr>
          <w:b/>
        </w:rPr>
        <w:t xml:space="preserve">Tulos</w:t>
      </w:r>
    </w:p>
    <w:p>
      <w:r>
        <w:t xml:space="preserve">1, Ali menee aina junalla töihin joka päivä.</w:t>
      </w:r>
    </w:p>
    <w:p>
      <w:r>
        <w:rPr>
          <w:b/>
        </w:rPr>
        <w:t xml:space="preserve">Esimerkki 7.4490</w:t>
      </w:r>
    </w:p>
    <w:p>
      <w:r>
        <w:t xml:space="preserve">Lause1: He olivat voittaneet jokaisen pelin ja päässeet mestaruuteen. Lause2: Kello oli vain sekunteja jäljellä, ja peli oli tasan. Lause3: Pelinrakentaja antoi pitkän syötön ja vastaanottaja teki maalin. Lause4: Yleisö nousi seisomaan paikoiltaan ja taputti villisti.</w:t>
      </w:r>
    </w:p>
    <w:p>
      <w:r>
        <w:rPr>
          <w:b/>
        </w:rPr>
        <w:t xml:space="preserve">Tulos</w:t>
      </w:r>
    </w:p>
    <w:p>
      <w:r>
        <w:t xml:space="preserve">1, Jalkapallojoukkue oli tehnyt kovasti töitä koko kauden.</w:t>
      </w:r>
    </w:p>
    <w:p>
      <w:r>
        <w:rPr>
          <w:b/>
        </w:rPr>
        <w:t xml:space="preserve">Esimerkki 7.4491</w:t>
      </w:r>
    </w:p>
    <w:p>
      <w:r>
        <w:t xml:space="preserve">Lause1: Asumme korkeassa rakennuksessa. Lause2: Eräänä päivänä tuuli kovaa, mikä johtui osittain rakennuksen korkeudesta. Lause3: Tuuli kaatoi myös internetkaapelin. Lause4: Vaimoni ja minä olimme hyvin tyytymättömiä, kun menetimme internet-yhteytemme.</w:t>
      </w:r>
    </w:p>
    <w:p>
      <w:r>
        <w:rPr>
          <w:b/>
        </w:rPr>
        <w:t xml:space="preserve">Tulos</w:t>
      </w:r>
    </w:p>
    <w:p>
      <w:r>
        <w:t xml:space="preserve">3, Tuuli puhalsi puun oksia niin paljon, ettei vaimoni voinut nukkua.</w:t>
      </w:r>
    </w:p>
    <w:p>
      <w:r>
        <w:rPr>
          <w:b/>
        </w:rPr>
        <w:t xml:space="preserve">Esimerkki 7.4492</w:t>
      </w:r>
    </w:p>
    <w:p>
      <w:r>
        <w:t xml:space="preserve">Lause1: Asumme korkeassa rakennuksessa. Lause2: Eräänä päivänä tuuli kovaa, mikä johtui osittain rakennuksen korkeudesta. Lause3: Tuuli puhalsi puiden oksia niin paljon, ettei vaimoni saanut unta. Lause4: Vaimoni ja minä olimme hyvin tyytymättömiä, kun menetimme internet-yhteytemme.</w:t>
      </w:r>
    </w:p>
    <w:p>
      <w:r>
        <w:rPr>
          <w:b/>
        </w:rPr>
        <w:t xml:space="preserve">Tulos</w:t>
      </w:r>
    </w:p>
    <w:p>
      <w:r>
        <w:t xml:space="preserve">4, Tuuli kaatoi myös internet-kaapelin.</w:t>
      </w:r>
    </w:p>
    <w:p>
      <w:r>
        <w:rPr>
          <w:b/>
        </w:rPr>
        <w:t xml:space="preserve">Esimerkki 7.4493</w:t>
      </w:r>
    </w:p>
    <w:p>
      <w:r>
        <w:t xml:space="preserve">Lause1: Hän säästi kuukausia saadakseen hyvän näppäimistön. Lause2: Kate meni vihdoin nettiin ja tilasi näppäimistön! Lause3: Hän odotti innoissaan päiviä sen saapumista. Lause4: Sitten hänen näppäimistönsä saapui postissa.</w:t>
      </w:r>
    </w:p>
    <w:p>
      <w:r>
        <w:rPr>
          <w:b/>
        </w:rPr>
        <w:t xml:space="preserve">Tulos</w:t>
      </w:r>
    </w:p>
    <w:p>
      <w:r>
        <w:t xml:space="preserve">1, Kate halusi ostaa uuden näppäimistön tietokoneeseensa.</w:t>
      </w:r>
    </w:p>
    <w:p>
      <w:r>
        <w:rPr>
          <w:b/>
        </w:rPr>
        <w:t xml:space="preserve">Esimerkki 7.4494</w:t>
      </w:r>
    </w:p>
    <w:p>
      <w:r>
        <w:t xml:space="preserve">Lause1: Jon valmistui yliopistosta ja aloitti työnhaun. Lause2: Hän haki alansa töitä joka päivä. Lause3: Kolme viikkoa työnhaun aloittamisen jälkeen hänelle soitettiin. Lause4: Jon suostui.</w:t>
      </w:r>
    </w:p>
    <w:p>
      <w:r>
        <w:rPr>
          <w:b/>
        </w:rPr>
        <w:t xml:space="preserve">Tulos</w:t>
      </w:r>
    </w:p>
    <w:p>
      <w:r>
        <w:t xml:space="preserve">4, Soittava henkilö kysyi, olisiko hän kiinnostunut haastattelusta.</w:t>
      </w:r>
    </w:p>
    <w:p>
      <w:r>
        <w:rPr>
          <w:b/>
        </w:rPr>
        <w:t xml:space="preserve">Esimerkki 7.4495</w:t>
      </w:r>
    </w:p>
    <w:p>
      <w:r>
        <w:t xml:space="preserve">Lause1: Jon valmistui yliopistosta ja aloitti työnhaun. Lause2: Kolme viikkoa työnhaun aloittamisen jälkeen hänelle soitettiin. Lause3: Soittaja kysyi, olisiko Jon kiinnostunut haastattelusta. Lause4: Jon suostui.</w:t>
      </w:r>
    </w:p>
    <w:p>
      <w:r>
        <w:rPr>
          <w:b/>
        </w:rPr>
        <w:t xml:space="preserve">Tulos</w:t>
      </w:r>
    </w:p>
    <w:p>
      <w:r>
        <w:t xml:space="preserve">2, Hän haki päivittäin oman alansa töitä.</w:t>
      </w:r>
    </w:p>
    <w:p>
      <w:r>
        <w:rPr>
          <w:b/>
        </w:rPr>
        <w:t xml:space="preserve">Esimerkki 7.4496</w:t>
      </w:r>
    </w:p>
    <w:p>
      <w:r>
        <w:t xml:space="preserve">Lause1: Julie rakasti lukea kaikkea, mitä hän sai käsiinsä. Lause2: Julie vietti suurimman osan ajastaan kirjastossa. Lause3: Neiti Watson huomasi Julien rakkauden kirjoihin ja tarjosi hänelle työtä. Lause4: Julie otti sen iloisesti vastaan!</w:t>
      </w:r>
    </w:p>
    <w:p>
      <w:r>
        <w:rPr>
          <w:b/>
        </w:rPr>
        <w:t xml:space="preserve">Tulos</w:t>
      </w:r>
    </w:p>
    <w:p>
      <w:r>
        <w:t xml:space="preserve">3, Hänen suosikkikirjastossaan työskenteli neiti Watson.</w:t>
      </w:r>
    </w:p>
    <w:p>
      <w:r>
        <w:rPr>
          <w:b/>
        </w:rPr>
        <w:t xml:space="preserve">Esimerkki 7.4497</w:t>
      </w:r>
    </w:p>
    <w:p>
      <w:r>
        <w:t xml:space="preserve">Lause1: Julie rakasti lukea kaikkea, mitä hän sai käsiinsä. Lause2: Hänen lempikirjastossaan työskenteli neiti Watson. Lause3: Neiti Watson huomasi Julien rakkauden kirjoihin ja tarjosi hänelle työtä. Lause4: Julie otti sen ilomielin vastaan!</w:t>
      </w:r>
    </w:p>
    <w:p>
      <w:r>
        <w:rPr>
          <w:b/>
        </w:rPr>
        <w:t xml:space="preserve">Tulos</w:t>
      </w:r>
    </w:p>
    <w:p>
      <w:r>
        <w:t xml:space="preserve">2, Hän vietti suurimman osan ajastaan kirjastossa.</w:t>
      </w:r>
    </w:p>
    <w:p>
      <w:r>
        <w:rPr>
          <w:b/>
        </w:rPr>
        <w:t xml:space="preserve">Esimerkki 7.4498</w:t>
      </w:r>
    </w:p>
    <w:p>
      <w:r>
        <w:t xml:space="preserve">Lause1: Hän istui kärsivällisesti autossa odottamassa saapumista. Lause2: Kun he saapuivat, hän istui polvillaan kartoittaen puistoa. Lause3: Hän odotti tunnin jonossa päästäkseen suurimpaan vuoristorataan. Lause4: Amy oli todella innoissaan puistossa.</w:t>
      </w:r>
    </w:p>
    <w:p>
      <w:r>
        <w:rPr>
          <w:b/>
        </w:rPr>
        <w:t xml:space="preserve">Tulos</w:t>
      </w:r>
    </w:p>
    <w:p>
      <w:r>
        <w:t xml:space="preserve">1, Amyn perhe oli menossa Six Flagsiin.</w:t>
      </w:r>
    </w:p>
    <w:p>
      <w:r>
        <w:rPr>
          <w:b/>
        </w:rPr>
        <w:t xml:space="preserve">Esimerkki 7.4499</w:t>
      </w:r>
    </w:p>
    <w:p>
      <w:r>
        <w:t xml:space="preserve">Lause1: Amyn perhe oli menossa Six Flagsiin. Lause2: Hän istui kärsivällisesti autossa odottamassa saapumista. Lause3: Kun he saapuivat, Amy istui polvillaan ja katseli puistoa. Lause4: Amy oli todella innoissaan puistossa.</w:t>
      </w:r>
    </w:p>
    <w:p>
      <w:r>
        <w:rPr>
          <w:b/>
        </w:rPr>
        <w:t xml:space="preserve">Tulos</w:t>
      </w:r>
    </w:p>
    <w:p>
      <w:r>
        <w:t xml:space="preserve">4, Hän odotti tunnin jonossa päästäkseen suurimpaan vuoristorataan.</w:t>
      </w:r>
    </w:p>
    <w:p>
      <w:r>
        <w:rPr>
          <w:b/>
        </w:rPr>
        <w:t xml:space="preserve">Esimerkki 7.4500</w:t>
      </w:r>
    </w:p>
    <w:p>
      <w:r>
        <w:t xml:space="preserve">Lause1: Hänellä oli kiire jalkapallopeliin. Lause2: Steve ajoi autollaan moottoritiellä hyvin lujaa. Lause3: Tiepoliisi pysäytti Steven auton. Lause4: Steve oli järkyttynyt.</w:t>
      </w:r>
    </w:p>
    <w:p>
      <w:r>
        <w:rPr>
          <w:b/>
        </w:rPr>
        <w:t xml:space="preserve">Tulos</w:t>
      </w:r>
    </w:p>
    <w:p>
      <w:r>
        <w:t xml:space="preserve">4, Konstaapeli kirjoitti Stevelle sakon ylinopeudesta.</w:t>
      </w:r>
    </w:p>
    <w:p>
      <w:r>
        <w:rPr>
          <w:b/>
        </w:rPr>
        <w:t xml:space="preserve">Esimerkki 7.4501</w:t>
      </w:r>
    </w:p>
    <w:p>
      <w:r>
        <w:t xml:space="preserve">Lause1: Hänellä oli kiire jalkapallopeliin. Lause2: Steve ajoi autollaan moottoritiellä hyvin lujaa. Lause3: Tiepoliisi pysäytti Steven auton. Lause4: Poliisi kirjoitti Stevelle sakon ylinopeudesta.</w:t>
      </w:r>
    </w:p>
    <w:p>
      <w:r>
        <w:rPr>
          <w:b/>
        </w:rPr>
        <w:t xml:space="preserve">Tulos</w:t>
      </w:r>
    </w:p>
    <w:p>
      <w:r>
        <w:t xml:space="preserve">5, Steve oli järkyttynyt.</w:t>
      </w:r>
    </w:p>
    <w:p>
      <w:r>
        <w:rPr>
          <w:b/>
        </w:rPr>
        <w:t xml:space="preserve">Esimerkki 7.4502</w:t>
      </w:r>
    </w:p>
    <w:p>
      <w:r>
        <w:t xml:space="preserve">Lause1: Hän oli niin innoissaan juhlia edeltävässä vaiheessa. Lause2: Hän ei puhunut mistään muusta viikkoon. Lause3: Hän meni juhliin ja piti hauskaa. Lause4: Kun hän tuli kotiin, hän nukahti heti uupuneena.</w:t>
      </w:r>
    </w:p>
    <w:p>
      <w:r>
        <w:rPr>
          <w:b/>
        </w:rPr>
        <w:t xml:space="preserve">Tulos</w:t>
      </w:r>
    </w:p>
    <w:p>
      <w:r>
        <w:t xml:space="preserve">1, Tyttäreni meni ystävänsä ensimmäisiin syntymäpäiväjuhliin.</w:t>
      </w:r>
    </w:p>
    <w:p>
      <w:r>
        <w:rPr>
          <w:b/>
        </w:rPr>
        <w:t xml:space="preserve">Esimerkki 7.4503</w:t>
      </w:r>
    </w:p>
    <w:p>
      <w:r>
        <w:t xml:space="preserve">Lause1: Tyttäreni meni ystävänsä ensimmäisiin syntymäpäiväjuhliin. Lause2: Hän oli niin innoissaan juhlia edeltävässä vaiheessa. Lause3: Hän ei puhunut mistään muusta viikkoon. Lause4: Kun hän tuli kotiin, hän nukahti heti uupuneena.</w:t>
      </w:r>
    </w:p>
    <w:p>
      <w:r>
        <w:rPr>
          <w:b/>
        </w:rPr>
        <w:t xml:space="preserve">Tulos</w:t>
      </w:r>
    </w:p>
    <w:p>
      <w:r>
        <w:t xml:space="preserve">4, Hän meni juhliin ja piti hauskaa.</w:t>
      </w:r>
    </w:p>
    <w:p>
      <w:r>
        <w:rPr>
          <w:b/>
        </w:rPr>
        <w:t xml:space="preserve">Esimerkki 7.4504</w:t>
      </w:r>
    </w:p>
    <w:p>
      <w:r>
        <w:t xml:space="preserve">Lause1: Tyttäreni meni ystävänsä ensimmäisiin syntymäpäiväjuhliin. Lause2: Hän oli niin innoissaan juhlia edeltävässä vaiheessa. Lause3: Hän ei puhunut mistään muusta viikkoon. Lause4: Hän meni juhliin ja piti hauskaa.</w:t>
      </w:r>
    </w:p>
    <w:p>
      <w:r>
        <w:rPr>
          <w:b/>
        </w:rPr>
        <w:t xml:space="preserve">Tulos</w:t>
      </w:r>
    </w:p>
    <w:p>
      <w:r>
        <w:t xml:space="preserve">5, Kun hän tuli kotiin, hän nukahti heti uupuneena.</w:t>
      </w:r>
    </w:p>
    <w:p>
      <w:r>
        <w:rPr>
          <w:b/>
        </w:rPr>
        <w:t xml:space="preserve">Esimerkki 7.4505</w:t>
      </w:r>
    </w:p>
    <w:p>
      <w:r>
        <w:t xml:space="preserve">Lause1: Bob tarvitsi rahaa ostaakseen ruokaa. Lause2: Hän päätti kirjoittaa kirjan vaikeasta elämästään. Lause3: Ihmiset ylistivät kirjaa välittömästi ja ostivat sitä tuhansia kappaleita! Lause4: Kirjan myynnistä saadut voitot antoivat Bobille tarpeeksi rahaa ruokaan.</w:t>
      </w:r>
    </w:p>
    <w:p>
      <w:r>
        <w:rPr>
          <w:b/>
        </w:rPr>
        <w:t xml:space="preserve">Tulos</w:t>
      </w:r>
    </w:p>
    <w:p>
      <w:r>
        <w:t xml:space="preserve">2, Hän oli surullinen siitä, ettei voinut syödä, koska hänellä ei ollut rahaa.</w:t>
      </w:r>
    </w:p>
    <w:p>
      <w:r>
        <w:rPr>
          <w:b/>
        </w:rPr>
        <w:t xml:space="preserve">Esimerkki 7.4506</w:t>
      </w:r>
    </w:p>
    <w:p>
      <w:r>
        <w:t xml:space="preserve">Lause1: Suoritin tänään ensimmäisen maratonini. Lause2: Se oli noin kuusi mailia, ja tein kovasti töitä. Lause3: Treenasin sitä varten noin kolme kuukautta. Lause4: En ole koskaan ollut onnellisempi.</w:t>
      </w:r>
    </w:p>
    <w:p>
      <w:r>
        <w:rPr>
          <w:b/>
        </w:rPr>
        <w:t xml:space="preserve">Tulos</w:t>
      </w:r>
    </w:p>
    <w:p>
      <w:r>
        <w:t xml:space="preserve">4, Se on aina ollut tekemättömyyslistallani elämässä</w:t>
      </w:r>
    </w:p>
    <w:p>
      <w:r>
        <w:rPr>
          <w:b/>
        </w:rPr>
        <w:t xml:space="preserve">Esimerkki 7.4507</w:t>
      </w:r>
    </w:p>
    <w:p>
      <w:r>
        <w:t xml:space="preserve">Lause1: Bobby taitteli hedelmäkääryleensä lentokoneen muotoon. Lause2: Se oli kuitenkin aivan liian painava ja putosi kuin tiili. Lause3: Bobby päätti, että lentokoneet pitäisi tehdä paperista. Lause4: Bobby oli viisivuotias.</w:t>
      </w:r>
    </w:p>
    <w:p>
      <w:r>
        <w:rPr>
          <w:b/>
        </w:rPr>
        <w:t xml:space="preserve">Tulos</w:t>
      </w:r>
    </w:p>
    <w:p>
      <w:r>
        <w:t xml:space="preserve">2, Hän kietoi kätensä ylös ja heitti roll-up-lentokoneen niin kovaa kuin pystyi.</w:t>
      </w:r>
    </w:p>
    <w:p>
      <w:r>
        <w:rPr>
          <w:b/>
        </w:rPr>
        <w:t xml:space="preserve">Esimerkki 7.4508</w:t>
      </w:r>
    </w:p>
    <w:p>
      <w:r>
        <w:t xml:space="preserve">Lause1: Bobby taitteli hedelmäkääryleensä lentokoneen muotoon. Lause2: Hän kietoi kätensä ylös ja heitti kääretuotteen lentokoneeseen niin kovaa kuin pystyi. Lause3: Se oli kuitenkin aivan liian painava, ja se putosi kuin tiili. Lause4: Bobby oli viisivuotias.</w:t>
      </w:r>
    </w:p>
    <w:p>
      <w:r>
        <w:rPr>
          <w:b/>
        </w:rPr>
        <w:t xml:space="preserve">Tulos</w:t>
      </w:r>
    </w:p>
    <w:p>
      <w:r>
        <w:t xml:space="preserve">4, Bobby päätti, että lentokoneet pitäisi tehdä paperista.</w:t>
      </w:r>
    </w:p>
    <w:p>
      <w:r>
        <w:rPr>
          <w:b/>
        </w:rPr>
        <w:t xml:space="preserve">Esimerkki 7.4509</w:t>
      </w:r>
    </w:p>
    <w:p>
      <w:r>
        <w:t xml:space="preserve">Lause1: Sam oli eräänä yönä katselemassa tähtiä. Lause2: Hän istui yhtäkkiä pystyyn. Lause3: Hän näki tuikkivan, liikkuvan tähden! Lause4: Hän juoksi näyttämään sitä isälleen.</w:t>
      </w:r>
    </w:p>
    <w:p>
      <w:r>
        <w:rPr>
          <w:b/>
        </w:rPr>
        <w:t xml:space="preserve">Tulos</w:t>
      </w:r>
    </w:p>
    <w:p>
      <w:r>
        <w:t xml:space="preserve">5, Hänen isänsä nauroi, koska tähti oli oikeasti valoilla varustettu suihkukone.</w:t>
      </w:r>
    </w:p>
    <w:p>
      <w:r>
        <w:rPr>
          <w:b/>
        </w:rPr>
        <w:t xml:space="preserve">Esimerkki 7.4510</w:t>
      </w:r>
    </w:p>
    <w:p>
      <w:r>
        <w:t xml:space="preserve">Lause1: John rakasti Megiä ja halusi mennä hänen kanssaan naimisiin. Lause2: Hän päätti kosia Megiä tänä iltana elokuvatreffien jälkeen. Lause3: Kun he kävelivät ulos elokuvasta, hän yhtäkkiä lankesi polvilleen. Lause4: Hän kosi Megiä.</w:t>
      </w:r>
    </w:p>
    <w:p>
      <w:r>
        <w:rPr>
          <w:b/>
        </w:rPr>
        <w:t xml:space="preserve">Tulos</w:t>
      </w:r>
    </w:p>
    <w:p>
      <w:r>
        <w:t xml:space="preserve">1, John ja Meg olivat seurustelleet viisi vuotta.</w:t>
      </w:r>
    </w:p>
    <w:p>
      <w:r>
        <w:rPr>
          <w:b/>
        </w:rPr>
        <w:t xml:space="preserve">Esimerkki 7.4511</w:t>
      </w:r>
    </w:p>
    <w:p>
      <w:r>
        <w:t xml:space="preserve">Lause1: John ja Meg olivat seurustelleet viisi vuotta. Lause2: John rakasti Megiä ja halusi mennä hänen kanssaan naimisiin. Lause3: Kun he kävelivät ulos elokuvateatterista, hän yhtäkkiä lankesi polvilleen. Lause4: Hän kosi Megiä.</w:t>
      </w:r>
    </w:p>
    <w:p>
      <w:r>
        <w:rPr>
          <w:b/>
        </w:rPr>
        <w:t xml:space="preserve">Tulos</w:t>
      </w:r>
    </w:p>
    <w:p>
      <w:r>
        <w:t xml:space="preserve">3, Mies päätti kosia tyttöä tänä iltana elokuvatreffien jälkeen.</w:t>
      </w:r>
    </w:p>
    <w:p>
      <w:r>
        <w:rPr>
          <w:b/>
        </w:rPr>
        <w:t xml:space="preserve">Esimerkki 7.4512</w:t>
      </w:r>
    </w:p>
    <w:p>
      <w:r>
        <w:t xml:space="preserve">Lause1: Kaunis banaaninippu roikkui aivan käden ulottuvilla. Lause2: Bobby yritti heittää kenkäänsä, mutta se jäi jumiin. Lause3: Seuraavaksi hän löi raivokkaasti hakalla, mutta se oli liian lyhyt yltääkseen. Lause4: Bobby meni vajasta hakemaan tikkaita banaaneja varten.</w:t>
      </w:r>
    </w:p>
    <w:p>
      <w:r>
        <w:rPr>
          <w:b/>
        </w:rPr>
        <w:t xml:space="preserve">Tulos</w:t>
      </w:r>
    </w:p>
    <w:p>
      <w:r>
        <w:t xml:space="preserve">3, Hän yritti kiivetä puuhun, mutta putosi.</w:t>
      </w:r>
    </w:p>
    <w:p>
      <w:r>
        <w:rPr>
          <w:b/>
        </w:rPr>
        <w:t xml:space="preserve">Esimerkki 7.4513</w:t>
      </w:r>
    </w:p>
    <w:p>
      <w:r>
        <w:t xml:space="preserve">Lause1: Bobby yritti heittää kenkäänsä, mutta se jäi jumiin. Lause2: Hän yritti kiivetä puuhun, mutta putosi. Lause3: Seuraavaksi hän hakkasi raivokkaasti hakalla, mutta se oli liian lyhyt yltääkseen. Lause4: Bobby meni vajasta hakemaan tikkaita banaaneja varten.</w:t>
      </w:r>
    </w:p>
    <w:p>
      <w:r>
        <w:rPr>
          <w:b/>
        </w:rPr>
        <w:t xml:space="preserve">Tulos</w:t>
      </w:r>
    </w:p>
    <w:p>
      <w:r>
        <w:t xml:space="preserve">1, Kaunis banaaninippu roikkui aivan käden ulottuvilla.</w:t>
      </w:r>
    </w:p>
    <w:p>
      <w:r>
        <w:rPr>
          <w:b/>
        </w:rPr>
        <w:t xml:space="preserve">Esimerkki 7.4514</w:t>
      </w:r>
    </w:p>
    <w:p>
      <w:r>
        <w:t xml:space="preserve">Lause1: Beth oli toipumassa sairaudesta. Lause2: Hän pystyi vihdoin syömään ruokaa neljän päivän jälkeen. Lause3: Vaikka hän oli toipunut, hän ei voinut hyvin. Lause4: Beth tarvitsi lepoa.</w:t>
      </w:r>
    </w:p>
    <w:p>
      <w:r>
        <w:rPr>
          <w:b/>
        </w:rPr>
        <w:t xml:space="preserve">Tulos</w:t>
      </w:r>
    </w:p>
    <w:p>
      <w:r>
        <w:t xml:space="preserve">4, Hän päätti ottaa perjantaina vapaata koulusta ja ottaa aikaa parantua.</w:t>
      </w:r>
    </w:p>
    <w:p>
      <w:r>
        <w:rPr>
          <w:b/>
        </w:rPr>
        <w:t xml:space="preserve">Esimerkki 7.4515</w:t>
      </w:r>
    </w:p>
    <w:p>
      <w:r>
        <w:t xml:space="preserve">Lause1: Beth oli toipumassa sairaudesta. Lause2: Vaikka hän oli toipunut, hän ei voinut hyvin. Lause3: Hän päätti ottaa perjantaina vapaata koulusta ja ottaa aikaa parantua. Lause4: Beth tarvitsi lepoa.</w:t>
      </w:r>
    </w:p>
    <w:p>
      <w:r>
        <w:rPr>
          <w:b/>
        </w:rPr>
        <w:t xml:space="preserve">Tulos</w:t>
      </w:r>
    </w:p>
    <w:p>
      <w:r>
        <w:t xml:space="preserve">2, Hän pystyi vihdoin syömään ruokaa 4 päivän jälkeen.</w:t>
      </w:r>
    </w:p>
    <w:p>
      <w:r>
        <w:rPr>
          <w:b/>
        </w:rPr>
        <w:t xml:space="preserve">Esimerkki 7.4516</w:t>
      </w:r>
    </w:p>
    <w:p>
      <w:r>
        <w:t xml:space="preserve">Lause1: Rhonda osti uudet vaaleanpunaiset sukat. Lause2: Hän rakasti niitä. Lause3: Pyykkipäivänä hän pesi vaatteensa lajittelematta niitä. Lause4: Valitettavasti ne menivät pilalle, ja Rhondan oli ostettava uusi pari.</w:t>
      </w:r>
    </w:p>
    <w:p>
      <w:r>
        <w:rPr>
          <w:b/>
        </w:rPr>
        <w:t xml:space="preserve">Tulos</w:t>
      </w:r>
    </w:p>
    <w:p>
      <w:r>
        <w:t xml:space="preserve">3, Kun hän kuitenkin otti ne pois, ne sekoittuivat muiden pyykkien joukkoon.</w:t>
      </w:r>
    </w:p>
    <w:p>
      <w:r>
        <w:rPr>
          <w:b/>
        </w:rPr>
        <w:t xml:space="preserve">Esimerkki 7.4517</w:t>
      </w:r>
    </w:p>
    <w:p>
      <w:r>
        <w:t xml:space="preserve">Lause1: Myrskyn aikana meri oli pelottava. Lause2: Marcus inhosi sitä, miten vene nousi ylös ja syöksyi alas. Lause3: Hän käpertyi hyttiinsä ja sulki silmänsä, mutta se ei auttanut. Lause4: Marcus oksensi sitten meripahoinvoinnista.</w:t>
      </w:r>
    </w:p>
    <w:p>
      <w:r>
        <w:rPr>
          <w:b/>
        </w:rPr>
        <w:t xml:space="preserve">Tulos</w:t>
      </w:r>
    </w:p>
    <w:p>
      <w:r>
        <w:t xml:space="preserve">3, Se sai hänet voimaan pahoin.</w:t>
      </w:r>
    </w:p>
    <w:p>
      <w:r>
        <w:rPr>
          <w:b/>
        </w:rPr>
        <w:t xml:space="preserve">Esimerkki 7.4518</w:t>
      </w:r>
    </w:p>
    <w:p>
      <w:r>
        <w:t xml:space="preserve">Lause1: Myrskyn aikana meri oli pelottava. Lause2: Marcus inhosi sitä, miten vene nousi ylös ja syöksyi alas. Lause3: Se sai hänet voimaan pahoin. Lause4: Marcus oksensi sitten meripahoinvoinnista.</w:t>
      </w:r>
    </w:p>
    <w:p>
      <w:r>
        <w:rPr>
          <w:b/>
        </w:rPr>
        <w:t xml:space="preserve">Tulos</w:t>
      </w:r>
    </w:p>
    <w:p>
      <w:r>
        <w:t xml:space="preserve">4, Hän kyyristeli hytissään ja sulki silmänsä, mutta se ei auttanut.</w:t>
      </w:r>
    </w:p>
    <w:p>
      <w:r>
        <w:rPr>
          <w:b/>
        </w:rPr>
        <w:t xml:space="preserve">Esimerkki 7.4519</w:t>
      </w:r>
    </w:p>
    <w:p>
      <w:r>
        <w:t xml:space="preserve">Lause1: Anna päätti eilen ottaa päiväunet. Lause2: Anna asettui mukavasti tuoliin ja sulki silmänsä. Lause3: Juuri kun Anna nukahti, hänen tyttärensä koiranpentu hyppäsi hänen syliinsä! Lause4: Anna halasi suloista koiranpentua onnellisena sen näkemisestä.</w:t>
      </w:r>
    </w:p>
    <w:p>
      <w:r>
        <w:rPr>
          <w:b/>
        </w:rPr>
        <w:t xml:space="preserve">Tulos</w:t>
      </w:r>
    </w:p>
    <w:p>
      <w:r>
        <w:t xml:space="preserve">4, Hän oli hyvin yllättynyt.</w:t>
      </w:r>
    </w:p>
    <w:p>
      <w:r>
        <w:rPr>
          <w:b/>
        </w:rPr>
        <w:t xml:space="preserve">Esimerkki 7.4520</w:t>
      </w:r>
    </w:p>
    <w:p>
      <w:r>
        <w:t xml:space="preserve">Lause1: Anna päätti eilen ottaa päiväunet. Lause2: Juuri kun Anna nukahti, hänen tyttärensä koiranpentu hyppäsi hänen syliinsä! Lause3: Anna oli hyvin yllättynyt. Lause4: Hän halasi suloista koiranpentua onnellisena sen näkemisestä.</w:t>
      </w:r>
    </w:p>
    <w:p>
      <w:r>
        <w:rPr>
          <w:b/>
        </w:rPr>
        <w:t xml:space="preserve">Tulos</w:t>
      </w:r>
    </w:p>
    <w:p>
      <w:r>
        <w:t xml:space="preserve">2, Hän asettui mukavasti tuoliinsa ja sulki silmänsä.</w:t>
      </w:r>
    </w:p>
    <w:p>
      <w:r>
        <w:rPr>
          <w:b/>
        </w:rPr>
        <w:t xml:space="preserve">Esimerkki 7.4521</w:t>
      </w:r>
    </w:p>
    <w:p>
      <w:r>
        <w:t xml:space="preserve">Lause1: Chuck rakastaa tätä baaria kotinsa vieressä. Lause2: Hän käy siellä koko ajan ystäviensä kanssa. Lause3: Se oli lopettanut toimintansa. Lause4: Chuck oli järkyttynyt.</w:t>
      </w:r>
    </w:p>
    <w:p>
      <w:r>
        <w:rPr>
          <w:b/>
        </w:rPr>
        <w:t xml:space="preserve">Tulos</w:t>
      </w:r>
    </w:p>
    <w:p>
      <w:r>
        <w:t xml:space="preserve">3, Hän oli eräänä päivänä matkalla sinne ja huomasi, että se oli suljettu.</w:t>
      </w:r>
    </w:p>
    <w:p>
      <w:r>
        <w:rPr>
          <w:b/>
        </w:rPr>
        <w:t xml:space="preserve">Esimerkki 7.4522</w:t>
      </w:r>
    </w:p>
    <w:p>
      <w:r>
        <w:t xml:space="preserve">Lause1: Chuck rakastaa tätä baaria kotinsa vieressä. Lause2: Hän käy siellä koko ajan ystäviensä kanssa. Lause3: Hän oli eräänä päivänä matkalla sinne ja huomasi, että se oli suljettu. Lause4: Se oli lopettanut toimintansa.</w:t>
      </w:r>
    </w:p>
    <w:p>
      <w:r>
        <w:rPr>
          <w:b/>
        </w:rPr>
        <w:t xml:space="preserve">Tulos</w:t>
      </w:r>
    </w:p>
    <w:p>
      <w:r>
        <w:t xml:space="preserve">5, Chuck oli järkyttynyt.</w:t>
      </w:r>
    </w:p>
    <w:p>
      <w:r>
        <w:rPr>
          <w:b/>
        </w:rPr>
        <w:t xml:space="preserve">Esimerkki 7.4523</w:t>
      </w:r>
    </w:p>
    <w:p>
      <w:r>
        <w:t xml:space="preserve">Lause1: Chuck rakastaa tätä baaria kotinsa vieressä. Lause2: Hän käy siellä koko ajan ystäviensä kanssa. Lause3: Hän oli eräänä päivänä matkalla sinne ja huomasi, että se oli suljettu. Lause4: Chuck oli järkyttynyt.</w:t>
      </w:r>
    </w:p>
    <w:p>
      <w:r>
        <w:rPr>
          <w:b/>
        </w:rPr>
        <w:t xml:space="preserve">Tulos</w:t>
      </w:r>
    </w:p>
    <w:p>
      <w:r>
        <w:t xml:space="preserve">4, Se oli lopettanut toimintansa.</w:t>
      </w:r>
    </w:p>
    <w:p>
      <w:r>
        <w:rPr>
          <w:b/>
        </w:rPr>
        <w:t xml:space="preserve">Esimerkki 7.4524</w:t>
      </w:r>
    </w:p>
    <w:p>
      <w:r>
        <w:t xml:space="preserve">Lause1: Steve istui kahvilassa. Lause2: Kahvilassa hän yleensä luki kirjaa. Lause3: Hänellä ei ollut muuta vaihtoehtoa kuin miettiä paljon. Lause4: Mietiskellessään Steve keksi idean romaanista.</w:t>
      </w:r>
    </w:p>
    <w:p>
      <w:r>
        <w:rPr>
          <w:b/>
        </w:rPr>
        <w:t xml:space="preserve">Tulos</w:t>
      </w:r>
    </w:p>
    <w:p>
      <w:r>
        <w:t xml:space="preserve">3, Tänään hän kuitenkin unohti kirjansa.</w:t>
      </w:r>
    </w:p>
    <w:p>
      <w:r>
        <w:rPr>
          <w:b/>
        </w:rPr>
        <w:t xml:space="preserve">Esimerkki 7.4525</w:t>
      </w:r>
    </w:p>
    <w:p>
      <w:r>
        <w:t xml:space="preserve">Lause1: Steve istui kahvilassa. Lause2: Kahvilassa hän yleensä luki kirjaa. Lause3: Tänään hän kuitenkin unohti kirjansa. Lause4: Mietiskellessään Steve keksi idean romaanista.</w:t>
      </w:r>
    </w:p>
    <w:p>
      <w:r>
        <w:rPr>
          <w:b/>
        </w:rPr>
        <w:t xml:space="preserve">Tulos</w:t>
      </w:r>
    </w:p>
    <w:p>
      <w:r>
        <w:t xml:space="preserve">4, Hänellä ei ollut muuta vaihtoehtoa kuin miettiä paljon.</w:t>
      </w:r>
    </w:p>
    <w:p>
      <w:r>
        <w:rPr>
          <w:b/>
        </w:rPr>
        <w:t xml:space="preserve">Esimerkki 7.4526</w:t>
      </w:r>
    </w:p>
    <w:p>
      <w:r>
        <w:t xml:space="preserve">Tuomio1: Lompakossa oli hänen ajokorttinsa. Lause2: Poliisin valot alkoivat vilkkua hänen takanaan. Lause3: Pysähdyttyään hän kertoi poliisille unohtaneensa lompakkonsa kotiin. Lause4: Konstaapeli oli ymmärtäväinen.</w:t>
      </w:r>
    </w:p>
    <w:p>
      <w:r>
        <w:rPr>
          <w:b/>
        </w:rPr>
        <w:t xml:space="preserve">Tulos</w:t>
      </w:r>
    </w:p>
    <w:p>
      <w:r>
        <w:t xml:space="preserve">1, John oli menossa kauppaan, kun hän tajusi unohtaneensa lompakkonsa.</w:t>
      </w:r>
    </w:p>
    <w:p>
      <w:r>
        <w:rPr>
          <w:b/>
        </w:rPr>
        <w:t xml:space="preserve">Esimerkki 7.4527</w:t>
      </w:r>
    </w:p>
    <w:p>
      <w:r>
        <w:t xml:space="preserve">Lause1: Tom nautti palapeleistä lapsena. Lause2: Hän ei ollut vain pakohuoneseikkailun ulkopuolella. Lause3: Kolmekymmentä minuuttia myöhemmin hän poistui pakohuoneesta ennätysajassa. Lause4: Hän tunsi ylpeyttä saavutuksestaan.</w:t>
      </w:r>
    </w:p>
    <w:p>
      <w:r>
        <w:rPr>
          <w:b/>
        </w:rPr>
        <w:t xml:space="preserve">Tulos</w:t>
      </w:r>
    </w:p>
    <w:p>
      <w:r>
        <w:t xml:space="preserve">3, Hän rauhoitti hengityksensä ja valmistautui henkisesti.</w:t>
      </w:r>
    </w:p>
    <w:p>
      <w:r>
        <w:rPr>
          <w:b/>
        </w:rPr>
        <w:t xml:space="preserve">Esimerkki 7.4528</w:t>
      </w:r>
    </w:p>
    <w:p>
      <w:r>
        <w:t xml:space="preserve">Lause1: Gina oli tylsistynyt siivotessaan huonettaan. Lause2: Mutta se oli tehtävä. Lause3: Hän päätti laittaa radion päälle. Lause4: Siellä kuului kappale, jota hän ei ollut koskaan ennen kuullut.</w:t>
      </w:r>
    </w:p>
    <w:p>
      <w:r>
        <w:rPr>
          <w:b/>
        </w:rPr>
        <w:t xml:space="preserve">Tulos</w:t>
      </w:r>
    </w:p>
    <w:p>
      <w:r>
        <w:t xml:space="preserve">5, Hän nautti laulusta.</w:t>
      </w:r>
    </w:p>
    <w:p>
      <w:r>
        <w:rPr>
          <w:b/>
        </w:rPr>
        <w:t xml:space="preserve">Esimerkki 7.4529</w:t>
      </w:r>
    </w:p>
    <w:p>
      <w:r>
        <w:t xml:space="preserve">Lause1: Gina oli tylsistynyt siivotessaan huonettaan. Lause2: Mutta se oli tehtävä. Lause3: Gina kuuli laulun, jota hän ei ollut koskaan ennen kuullut. Lause4: Hän nautti laulusta.</w:t>
      </w:r>
    </w:p>
    <w:p>
      <w:r>
        <w:rPr>
          <w:b/>
        </w:rPr>
        <w:t xml:space="preserve">Tulos</w:t>
      </w:r>
    </w:p>
    <w:p>
      <w:r>
        <w:t xml:space="preserve">3, Hän päätti laittaa radion päälle.</w:t>
      </w:r>
    </w:p>
    <w:p>
      <w:r>
        <w:rPr>
          <w:b/>
        </w:rPr>
        <w:t xml:space="preserve">Esimerkki 7.4530</w:t>
      </w:r>
    </w:p>
    <w:p>
      <w:r>
        <w:t xml:space="preserve">Lause1: Mutta se oli tehtävä. Lause2: Hän päätti laittaa radion päälle. Lause3: Siellä soi kappale, jota hän ei ollut koskaan ennen kuullut. Lause4: Hän nautti laulusta.</w:t>
      </w:r>
    </w:p>
    <w:p>
      <w:r>
        <w:rPr>
          <w:b/>
        </w:rPr>
        <w:t xml:space="preserve">Tulos</w:t>
      </w:r>
    </w:p>
    <w:p>
      <w:r>
        <w:t xml:space="preserve">1, Gina oli tylsistynyt siivotessaan huonettaan.</w:t>
      </w:r>
    </w:p>
    <w:p>
      <w:r>
        <w:rPr>
          <w:b/>
        </w:rPr>
        <w:t xml:space="preserve">Esimerkki 7.4531</w:t>
      </w:r>
    </w:p>
    <w:p>
      <w:r>
        <w:t xml:space="preserve">Lause1: Pientä lumimyrskyä tuli kaupungin läpi. Lause2: Koulun katto taipui painon alla. Lause3: Talonmies kiipesi katolle tarkastamaan. Lause4: Vahtimestari säikähti.</w:t>
      </w:r>
    </w:p>
    <w:p>
      <w:r>
        <w:rPr>
          <w:b/>
        </w:rPr>
        <w:t xml:space="preserve">Tulos</w:t>
      </w:r>
    </w:p>
    <w:p>
      <w:r>
        <w:t xml:space="preserve">4, Katto tärisi uuden painon alla.</w:t>
      </w:r>
    </w:p>
    <w:p>
      <w:r>
        <w:rPr>
          <w:b/>
        </w:rPr>
        <w:t xml:space="preserve">Esimerkki 7.4532</w:t>
      </w:r>
    </w:p>
    <w:p>
      <w:r>
        <w:t xml:space="preserve">Lause1: Pientä lumimyrskyä tuli kaupungin läpi. Lause2: Talonmies kiipesi päälle tarkastamaan. Lause3: Katto tärisi uuden painon alla. Lause4: Vahtimestari säikähti.</w:t>
      </w:r>
    </w:p>
    <w:p>
      <w:r>
        <w:rPr>
          <w:b/>
        </w:rPr>
        <w:t xml:space="preserve">Tulos</w:t>
      </w:r>
    </w:p>
    <w:p>
      <w:r>
        <w:t xml:space="preserve">2, Koulun katto vääntyi painon alla.</w:t>
      </w:r>
    </w:p>
    <w:p>
      <w:r>
        <w:rPr>
          <w:b/>
        </w:rPr>
        <w:t xml:space="preserve">Esimerkki 7.4533</w:t>
      </w:r>
    </w:p>
    <w:p>
      <w:r>
        <w:t xml:space="preserve">Lause1: Syntymäpäiväni oli eilen. Lause2: Yllätyksekseni ystäväni suunnittelivat minulle juhlat. Lause3: En voinut uskoa sitä. Lause4: Ne olivat parhaat syntymäpäiväjuhlat ikinä.</w:t>
      </w:r>
    </w:p>
    <w:p>
      <w:r>
        <w:rPr>
          <w:b/>
        </w:rPr>
        <w:t xml:space="preserve">Tulos</w:t>
      </w:r>
    </w:p>
    <w:p>
      <w:r>
        <w:t xml:space="preserve">4, Juhlat olivat erittäin hauskat.</w:t>
      </w:r>
    </w:p>
    <w:p>
      <w:r>
        <w:rPr>
          <w:b/>
        </w:rPr>
        <w:t xml:space="preserve">Esimerkki 7.4534</w:t>
      </w:r>
    </w:p>
    <w:p>
      <w:r>
        <w:t xml:space="preserve">Lause1: Vanhempamme veivät meidät Paragon Parkiin vuonna 1963. Lause2: Otimme lautan Rowes Wharfista Bostonissa. Lause3: Ajoimme karusellilla, piiskalla ja toukalla. Lause4: Meillä on monia hyviä muistoja tästä lapsuuden matkasta.</w:t>
      </w:r>
    </w:p>
    <w:p>
      <w:r>
        <w:rPr>
          <w:b/>
        </w:rPr>
        <w:t xml:space="preserve">Tulos</w:t>
      </w:r>
    </w:p>
    <w:p>
      <w:r>
        <w:t xml:space="preserve">4, Pelasimme skeeballia.</w:t>
      </w:r>
    </w:p>
    <w:p>
      <w:r>
        <w:rPr>
          <w:b/>
        </w:rPr>
        <w:t xml:space="preserve">Esimerkki 7.4535</w:t>
      </w:r>
    </w:p>
    <w:p>
      <w:r>
        <w:t xml:space="preserve">Lause1: Nuorena luulin, että se oli totta. Lause2: Aina kun katsoin sitä, tunsin uppoutuvani elokuvaan. Lause3: Hahmot veivät minut Ozin maahan. Lause4: Eräänä päivänä päätin ostaa elokuvan.</w:t>
      </w:r>
    </w:p>
    <w:p>
      <w:r>
        <w:rPr>
          <w:b/>
        </w:rPr>
        <w:t xml:space="preserve">Tulos</w:t>
      </w:r>
    </w:p>
    <w:p>
      <w:r>
        <w:t xml:space="preserve">1, Lempielokuvani on Velho Oz.</w:t>
      </w:r>
    </w:p>
    <w:p>
      <w:r>
        <w:rPr>
          <w:b/>
        </w:rPr>
        <w:t xml:space="preserve">Esimerkki 7.4536</w:t>
      </w:r>
    </w:p>
    <w:p>
      <w:r>
        <w:t xml:space="preserve">Lause1: Mary Ann lähti kävelylle puiston polulle. Lause2: Hän ohitti lenkkeileviä ja pyöräileviä ihmisiä. Lause3: Hän näki paljon kasveja. Lause4: Mary Ann sai ihottumaa yhdestä niistä, koska se oli myrkkysumaketta.</w:t>
      </w:r>
    </w:p>
    <w:p>
      <w:r>
        <w:rPr>
          <w:b/>
        </w:rPr>
        <w:t xml:space="preserve">Tulos</w:t>
      </w:r>
    </w:p>
    <w:p>
      <w:r>
        <w:t xml:space="preserve">2, Hän ohitti ihmisiä, joilla oli lapsia ja eläimiä.</w:t>
      </w:r>
    </w:p>
    <w:p>
      <w:r>
        <w:rPr>
          <w:b/>
        </w:rPr>
        <w:t xml:space="preserve">Esimerkki 7.4537</w:t>
      </w:r>
    </w:p>
    <w:p>
      <w:r>
        <w:t xml:space="preserve">Lause1: Toinen kissa ei välittänyt uudesta koirasta, mutta toinen kissa pelkäsi. Lause2: Kissa miautti äänekkäästi ja rapsutti koiran nenää. Lause3: Se hyppäsi huoneen toiselta puolelta toiselle paetakseen koiraa. Lause4: Koira löysi sen ja raateli sitä.</w:t>
      </w:r>
    </w:p>
    <w:p>
      <w:r>
        <w:rPr>
          <w:b/>
        </w:rPr>
        <w:t xml:space="preserve">Tulos</w:t>
      </w:r>
    </w:p>
    <w:p>
      <w:r>
        <w:t xml:space="preserve">1, Eräänä päivänä koira muutti perheeseen, jossa oli kaksi kissaa.</w:t>
      </w:r>
    </w:p>
    <w:p>
      <w:r>
        <w:rPr>
          <w:b/>
        </w:rPr>
        <w:t xml:space="preserve">Esimerkki 7.4538</w:t>
      </w:r>
    </w:p>
    <w:p>
      <w:r>
        <w:t xml:space="preserve">Lause1: En yleensä näe niitä, koska se on afrikkalainen antilooppi. Lause2: Minun on käytävä eläintarhoissa. Lause3: Perheeni osti minulle tänä vuonna hienon lahjan syntymäpäivälahjaksi. Lause4: He antoivat minulle ison kuvakirjan afrikkalaisista eläimistä.</w:t>
      </w:r>
    </w:p>
    <w:p>
      <w:r>
        <w:rPr>
          <w:b/>
        </w:rPr>
        <w:t xml:space="preserve">Tulos</w:t>
      </w:r>
    </w:p>
    <w:p>
      <w:r>
        <w:t xml:space="preserve">1, Lempieläimeni on Arabian oryx.</w:t>
      </w:r>
    </w:p>
    <w:p>
      <w:r>
        <w:rPr>
          <w:b/>
        </w:rPr>
        <w:t xml:space="preserve">Esimerkki 7.4539</w:t>
      </w:r>
    </w:p>
    <w:p>
      <w:r>
        <w:t xml:space="preserve">Lause1: Lempieläimeni on arabianoriksi. Lause2: Se on afrikkalainen antilooppi. Lause3: Minun täytyy käydä eläintarhoissa. Lause4: Perheeni osti minulle tänä vuonna hienon lahjan syntymäpäivälahjaksi.</w:t>
      </w:r>
    </w:p>
    <w:p>
      <w:r>
        <w:rPr>
          <w:b/>
        </w:rPr>
        <w:t xml:space="preserve">Tulos</w:t>
      </w:r>
    </w:p>
    <w:p>
      <w:r>
        <w:t xml:space="preserve">5, He antoivat minulle ison kuvakirjan afrikkalaisista eläimistä.</w:t>
      </w:r>
    </w:p>
    <w:p>
      <w:r>
        <w:rPr>
          <w:b/>
        </w:rPr>
        <w:t xml:space="preserve">Esimerkki 7.4540</w:t>
      </w:r>
    </w:p>
    <w:p>
      <w:r>
        <w:t xml:space="preserve">Lause1: Joka päivä nalkutan tyttärelleni, jotta hän tekisi kotitehtävänsä. Lause2: Totta kai hän jätti ne eräänä iltana tekemättä. Lause3: Lähetin hänet kuitenkin nukkumaan, koska tiesin, että hän joutuisi vaikeuksiin koulussa. Lause4: Hän sai lopulta huonon arvosanan tehtävästä.</w:t>
      </w:r>
    </w:p>
    <w:p>
      <w:r>
        <w:rPr>
          <w:b/>
        </w:rPr>
        <w:t xml:space="preserve">Tulos</w:t>
      </w:r>
    </w:p>
    <w:p>
      <w:r>
        <w:t xml:space="preserve">2, päätin lopulta, että se on hänen omalla vastuullaan.</w:t>
      </w:r>
    </w:p>
    <w:p>
      <w:r>
        <w:rPr>
          <w:b/>
        </w:rPr>
        <w:t xml:space="preserve">Esimerkki 7.4541</w:t>
      </w:r>
    </w:p>
    <w:p>
      <w:r>
        <w:t xml:space="preserve">Lause1: Joka päivä nalkutan tyttärelleni, jotta hän tekisi kotitehtävänsä. Lause2: Päätin lopulta, että se on hänen omalla vastuullaan. Lause3: Tottahan toki, yhtenä iltana hän ei tehnyt niitä. Lause4: Lähetin hänet kuitenkin nukkumaan, koska tiesin, että hän joutuisi vaikeuksiin koulussa.</w:t>
      </w:r>
    </w:p>
    <w:p>
      <w:r>
        <w:rPr>
          <w:b/>
        </w:rPr>
        <w:t xml:space="preserve">Tulos</w:t>
      </w:r>
    </w:p>
    <w:p>
      <w:r>
        <w:t xml:space="preserve">5, Hän sai lopulta huonon arvosanan tehtävästä.</w:t>
      </w:r>
    </w:p>
    <w:p>
      <w:r>
        <w:rPr>
          <w:b/>
        </w:rPr>
        <w:t xml:space="preserve">Esimerkki 7.4542</w:t>
      </w:r>
    </w:p>
    <w:p>
      <w:r>
        <w:t xml:space="preserve">Lause1: Nuori poika halusi pelata baseball-joukkueessaan. Lause2: Hän harjoitteli paljon veljiensä kanssa. Lause3: Harjoituksissa hänen valmentajansa antoi hänen kokeilla syöttäjänä. Lause4: Nuori poika lähti kotiin pettyneenä.</w:t>
      </w:r>
    </w:p>
    <w:p>
      <w:r>
        <w:rPr>
          <w:b/>
        </w:rPr>
        <w:t xml:space="preserve">Tulos</w:t>
      </w:r>
    </w:p>
    <w:p>
      <w:r>
        <w:t xml:space="preserve">4, Poika ei pärjännyt hyvin.</w:t>
      </w:r>
    </w:p>
    <w:p>
      <w:r>
        <w:rPr>
          <w:b/>
        </w:rPr>
        <w:t xml:space="preserve">Esimerkki 7.4543</w:t>
      </w:r>
    </w:p>
    <w:p>
      <w:r>
        <w:t xml:space="preserve">Lause1: Sue heräsi keskellä yötä kamalaan hajuun. Lause2: Hän ei saanut selvää, mikä se oli. Lause3: Sitten hän huomasi nähneensä sen. Lause4: Sarah löysi pöydältään pilaantunutta maitoa.</w:t>
      </w:r>
    </w:p>
    <w:p>
      <w:r>
        <w:rPr>
          <w:b/>
        </w:rPr>
        <w:t xml:space="preserve">Tulos</w:t>
      </w:r>
    </w:p>
    <w:p>
      <w:r>
        <w:t xml:space="preserve">3, Hän katseli huoneessa ympärilleen.</w:t>
      </w:r>
    </w:p>
    <w:p>
      <w:r>
        <w:rPr>
          <w:b/>
        </w:rPr>
        <w:t xml:space="preserve">Esimerkki 7.4544</w:t>
      </w:r>
    </w:p>
    <w:p>
      <w:r>
        <w:t xml:space="preserve">Lause1: Hän ei saanut selville, mikä se oli. Lause2: Hän katseli ympärilleen huoneessa. Lause3: Sitten hän huomasi sen. Lause4: Sarah löysi pöydältään pilaantunutta maitoa.</w:t>
      </w:r>
    </w:p>
    <w:p>
      <w:r>
        <w:rPr>
          <w:b/>
        </w:rPr>
        <w:t xml:space="preserve">Tulos</w:t>
      </w:r>
    </w:p>
    <w:p>
      <w:r>
        <w:t xml:space="preserve">1, Sue heräsi keskellä yötä kamalaan hajuun.</w:t>
      </w:r>
    </w:p>
    <w:p>
      <w:r>
        <w:rPr>
          <w:b/>
        </w:rPr>
        <w:t xml:space="preserve">Esimerkki 7.4545</w:t>
      </w:r>
    </w:p>
    <w:p>
      <w:r>
        <w:t xml:space="preserve">Lause1: Mark huomaa eräänä päivänä, että hänen hampaisiinsa alkaa sattua. Lause2: Hän päättää käydä hammaslääkärillä katsomassa, mikä on vialla. Lause3: Mark suostuu leikkaukseen. Lause4: Mark toivoi, että toimenpide lopettaisi hänen hammaskipunsa.</w:t>
      </w:r>
    </w:p>
    <w:p>
      <w:r>
        <w:rPr>
          <w:b/>
        </w:rPr>
        <w:t xml:space="preserve">Tulos</w:t>
      </w:r>
    </w:p>
    <w:p>
      <w:r>
        <w:t xml:space="preserve">3, Hammaslääkäri kertoo Markille, että hänen viisaudenhampaansa on poistettava.</w:t>
      </w:r>
    </w:p>
    <w:p>
      <w:r>
        <w:rPr>
          <w:b/>
        </w:rPr>
        <w:t xml:space="preserve">Esimerkki 7.4546</w:t>
      </w:r>
    </w:p>
    <w:p>
      <w:r>
        <w:t xml:space="preserve">Lause1: Mark huomaa eräänä päivänä, että hänen hampaisiinsa alkaa sattua. Lause2: Hän päättää käydä hammaslääkärillä katsomassa, mikä on vialla. Lause3: Hammaslääkäri kertoo Markille, että hänen on poistettava viisaudenhampaansa. Lause4: Mark toivoi, että toimenpide lopettaisi hänen hammassärkynsä.</w:t>
      </w:r>
    </w:p>
    <w:p>
      <w:r>
        <w:rPr>
          <w:b/>
        </w:rPr>
        <w:t xml:space="preserve">Tulos</w:t>
      </w:r>
    </w:p>
    <w:p>
      <w:r>
        <w:t xml:space="preserve">4, Mark suostuu leikkaukseen.</w:t>
      </w:r>
    </w:p>
    <w:p>
      <w:r>
        <w:rPr>
          <w:b/>
        </w:rPr>
        <w:t xml:space="preserve">Esimerkki 7.4547</w:t>
      </w:r>
    </w:p>
    <w:p>
      <w:r>
        <w:t xml:space="preserve">Lause1: Lulu oli juuri muuttanut uuteen kotiinsa. Lause2: Hänellä oli astianpesukone ensimmäistä kertaa. Lause3: Hän päätti sinä iltana tiskata astiat. Lause4: Hän kaatoi lokeroon astianpesuainetta.</w:t>
      </w:r>
    </w:p>
    <w:p>
      <w:r>
        <w:rPr>
          <w:b/>
        </w:rPr>
        <w:t xml:space="preserve">Tulos</w:t>
      </w:r>
    </w:p>
    <w:p>
      <w:r>
        <w:t xml:space="preserve">5, Lulu käynnisti astianpesukoneen.</w:t>
      </w:r>
    </w:p>
    <w:p>
      <w:r>
        <w:rPr>
          <w:b/>
        </w:rPr>
        <w:t xml:space="preserve">Esimerkki 7.4548</w:t>
      </w:r>
    </w:p>
    <w:p>
      <w:r>
        <w:t xml:space="preserve">Lause1: Lulu oli juuri muuttanut uuteen kotiinsa. Lause2: Hänellä oli astianpesukone ensimmäistä kertaa. Lause3: Hän kaatoi lokeroon astianpesuainetta. Lause4: Lulu käynnisti astianpesukoneen.</w:t>
      </w:r>
    </w:p>
    <w:p>
      <w:r>
        <w:rPr>
          <w:b/>
        </w:rPr>
        <w:t xml:space="preserve">Tulos</w:t>
      </w:r>
    </w:p>
    <w:p>
      <w:r>
        <w:t xml:space="preserve">3, Hän päätti tiskata sinä iltana.</w:t>
      </w:r>
    </w:p>
    <w:p>
      <w:r>
        <w:rPr>
          <w:b/>
        </w:rPr>
        <w:t xml:space="preserve">Esimerkki 7.4549</w:t>
      </w:r>
    </w:p>
    <w:p>
      <w:r>
        <w:t xml:space="preserve">Lause1: Bill kutsui lehmät pellolle. Lause2: Lehmät juoksivat hakemaan ruokaa. Lause3: Bill kaatoi lehmille jyviä suuriin säiliöihin. Lause4: Bill oli ylpeä työstään.</w:t>
      </w:r>
    </w:p>
    <w:p>
      <w:r>
        <w:rPr>
          <w:b/>
        </w:rPr>
        <w:t xml:space="preserve">Tulos</w:t>
      </w:r>
    </w:p>
    <w:p>
      <w:r>
        <w:t xml:space="preserve">4, Lehmät söivät iloisesti päivällisensä.</w:t>
      </w:r>
    </w:p>
    <w:p>
      <w:r>
        <w:rPr>
          <w:b/>
        </w:rPr>
        <w:t xml:space="preserve">Esimerkki 7.4550</w:t>
      </w:r>
    </w:p>
    <w:p>
      <w:r>
        <w:t xml:space="preserve">Lause1: Terry lähti sairaalasta turhautuneena ja lannistuneena. Lause2: Hänellä oli vaikeuksia avata autonsa ovea murtuneen peukalonsa vuoksi. Lause3: Kotona hän pyysi siskoaan lainaamaan rahaa leikkausta varten. Lause4: Hän suostui,</w:t>
      </w:r>
    </w:p>
    <w:p>
      <w:r>
        <w:rPr>
          <w:b/>
        </w:rPr>
        <w:t xml:space="preserve">Tulos</w:t>
      </w:r>
    </w:p>
    <w:p>
      <w:r>
        <w:t xml:space="preserve">4, Nainen suostui sillä ehdolla, että mies saa työpaikan, jossa on vakuutus.</w:t>
      </w:r>
    </w:p>
    <w:p>
      <w:r>
        <w:rPr>
          <w:b/>
        </w:rPr>
        <w:t xml:space="preserve">Esimerkki 7.4551</w:t>
      </w:r>
    </w:p>
    <w:p>
      <w:r>
        <w:t xml:space="preserve">Lause1: Hänen pomonsa kertoo hänelle, että hänen on pian myytävä auto. Lause2: Eräänä päivänä eräs pariskunta tulee autokauppaan ja pyytää nähdä auton. Lause3: Maria myy heille erittäin suuren ja kalliin auton. Lause4: Maryn pomo on tyytyväinen myyntiin.</w:t>
      </w:r>
    </w:p>
    <w:p>
      <w:r>
        <w:rPr>
          <w:b/>
        </w:rPr>
        <w:t xml:space="preserve">Tulos</w:t>
      </w:r>
    </w:p>
    <w:p>
      <w:r>
        <w:t xml:space="preserve">1, Mary on työskennellyt autoliikkeessä kaksi vuotta myymättä.</w:t>
      </w:r>
    </w:p>
    <w:p>
      <w:r>
        <w:rPr>
          <w:b/>
        </w:rPr>
        <w:t xml:space="preserve">Esimerkki 7.4552</w:t>
      </w:r>
    </w:p>
    <w:p>
      <w:r>
        <w:t xml:space="preserve">Lause1: Mary on työskennellyt autoliikkeessä kaksi vuotta myymättä. Lause2: Hänen pomonsa kertoo hänelle, että hänen on myytävä auto pian. Lause3: Eräänä päivänä autokauppaan tulee pariskunta ja pyytää nähdä auton. Lause4: Maria myy heille erittäin suuren ja kalliin auton.</w:t>
      </w:r>
    </w:p>
    <w:p>
      <w:r>
        <w:rPr>
          <w:b/>
        </w:rPr>
        <w:t xml:space="preserve">Tulos</w:t>
      </w:r>
    </w:p>
    <w:p>
      <w:r>
        <w:t xml:space="preserve">5, Maryn pomo on tyytyväinen myyntiin.</w:t>
      </w:r>
    </w:p>
    <w:p>
      <w:r>
        <w:rPr>
          <w:b/>
        </w:rPr>
        <w:t xml:space="preserve">Esimerkki 7.4553</w:t>
      </w:r>
    </w:p>
    <w:p>
      <w:r>
        <w:t xml:space="preserve">Lause1: Brie ja hänen kissansa muuttivat yhteen poikaystävänsä ja tämän kissan kanssa. Lause2: Brie ja Brielle. Lause3: Eräänä yönä, kuusi kuukautta myöhemmin, kissat päättivät halailla. Lause4: Brie oli iloinen, että niistä oli tullut ystäviä.</w:t>
      </w:r>
    </w:p>
    <w:p>
      <w:r>
        <w:rPr>
          <w:b/>
        </w:rPr>
        <w:t xml:space="preserve">Tulos</w:t>
      </w:r>
    </w:p>
    <w:p>
      <w:r>
        <w:t xml:space="preserve">3, He viettivät suurimman osan ajastaan hissing toisiaan.</w:t>
      </w:r>
    </w:p>
    <w:p>
      <w:r>
        <w:rPr>
          <w:b/>
        </w:rPr>
        <w:t xml:space="preserve">Esimerkki 7.4554</w:t>
      </w:r>
    </w:p>
    <w:p>
      <w:r>
        <w:t xml:space="preserve">Lause1: Tim tarvitsi uuden keittiön lattian. Lause2: Hänen lattiansa oli vanha ja halkeillut. Lause3: Hän löysi hienoja laattoja ja toi ne kotiin. Lause4: Hän asensi kotiinsa kauniin uuden keittiön lattian.</w:t>
      </w:r>
    </w:p>
    <w:p>
      <w:r>
        <w:rPr>
          <w:b/>
        </w:rPr>
        <w:t xml:space="preserve">Tulos</w:t>
      </w:r>
    </w:p>
    <w:p>
      <w:r>
        <w:t xml:space="preserve">3, Joten hän meni ostamaan uusia laattoja.</w:t>
      </w:r>
    </w:p>
    <w:p>
      <w:r>
        <w:rPr>
          <w:b/>
        </w:rPr>
        <w:t xml:space="preserve">Esimerkki 7.4555</w:t>
      </w:r>
    </w:p>
    <w:p>
      <w:r>
        <w:t xml:space="preserve">Lause1: Tim tarvitsi uuden keittiön lattian. Lause2: Niinpä hän lähti ostamaan uusia laattoja. Lause3: Hän löysi hienoja laattoja ja toi ne kotiin. Lause4: Hän asensi kotiinsa kauniin uuden keittiön lattian.</w:t>
      </w:r>
    </w:p>
    <w:p>
      <w:r>
        <w:rPr>
          <w:b/>
        </w:rPr>
        <w:t xml:space="preserve">Tulos</w:t>
      </w:r>
    </w:p>
    <w:p>
      <w:r>
        <w:t xml:space="preserve">2, Hänen oli vanha ja halkeillut.</w:t>
      </w:r>
    </w:p>
    <w:p>
      <w:r>
        <w:rPr>
          <w:b/>
        </w:rPr>
        <w:t xml:space="preserve">Esimerkki 7.4556</w:t>
      </w:r>
    </w:p>
    <w:p>
      <w:r>
        <w:t xml:space="preserve">Lause1: Hänen oli vanha ja halkeillut. Lause2: Niinpä hän lähti ostamaan uusia laattoja. Lause3: Hän löysi hienoja laattoja ja toi ne kotiin. Lause4: Hän asensi kotiinsa kauniin uuden keittiön lattian.</w:t>
      </w:r>
    </w:p>
    <w:p>
      <w:r>
        <w:rPr>
          <w:b/>
        </w:rPr>
        <w:t xml:space="preserve">Tulos</w:t>
      </w:r>
    </w:p>
    <w:p>
      <w:r>
        <w:t xml:space="preserve">1, Tim tarvitsi uuden keittiön lattian.</w:t>
      </w:r>
    </w:p>
    <w:p>
      <w:r>
        <w:rPr>
          <w:b/>
        </w:rPr>
        <w:t xml:space="preserve">Esimerkki 7.4557</w:t>
      </w:r>
    </w:p>
    <w:p>
      <w:r>
        <w:t xml:space="preserve">Lause1: Dave päätti eräänä päivänä mennä katsomaan Nickelbackin keikkaa. Lause2: Hän tilasi muutaman lipun. Lause3: Sitten hän kutsui muutamia ystäviään. Lause4: He kaikki menivät keikalle, ja heillä oli hauskaa.</w:t>
      </w:r>
    </w:p>
    <w:p>
      <w:r>
        <w:rPr>
          <w:b/>
        </w:rPr>
        <w:t xml:space="preserve">Tulos</w:t>
      </w:r>
    </w:p>
    <w:p>
      <w:r>
        <w:t xml:space="preserve">5, Dave etsii internetistä lisää konsertteja, joista hän pitää.</w:t>
      </w:r>
    </w:p>
    <w:p>
      <w:r>
        <w:rPr>
          <w:b/>
        </w:rPr>
        <w:t xml:space="preserve">Esimerkki 7.4558</w:t>
      </w:r>
    </w:p>
    <w:p>
      <w:r>
        <w:t xml:space="preserve">Lause1: 12 miestä toi arkun. Lause2: 12 miestä laittoi arkun maahan. Lause3: Miehet ja naiset itkivät yhdessä. Lause4: He surivat menetyksiä.</w:t>
      </w:r>
    </w:p>
    <w:p>
      <w:r>
        <w:rPr>
          <w:b/>
        </w:rPr>
        <w:t xml:space="preserve">Tulos</w:t>
      </w:r>
    </w:p>
    <w:p>
      <w:r>
        <w:t xml:space="preserve">1, Hautausmaalla on 199 hautakiveä.</w:t>
      </w:r>
    </w:p>
    <w:p>
      <w:r>
        <w:rPr>
          <w:b/>
        </w:rPr>
        <w:t xml:space="preserve">Esimerkki 7.4559</w:t>
      </w:r>
    </w:p>
    <w:p>
      <w:r>
        <w:t xml:space="preserve">Lause1: Joe oli itsevarma nyrkkeilyotteluun lähtiessään. Lause2: Hän hallitsi neljää ensimmäistä erää. Lause3: Viimeiset seitsemän erää olivat edestakaista kamppailua. Lause4: Joe voitti lopulta ottelun.</w:t>
      </w:r>
    </w:p>
    <w:p>
      <w:r>
        <w:rPr>
          <w:b/>
        </w:rPr>
        <w:t xml:space="preserve">Tulos</w:t>
      </w:r>
    </w:p>
    <w:p>
      <w:r>
        <w:t xml:space="preserve">3, Hän sai vasemman koukun, joka viilsi hänen silmänsä viidennessä erässä.</w:t>
      </w:r>
    </w:p>
    <w:p>
      <w:r>
        <w:rPr>
          <w:b/>
        </w:rPr>
        <w:t xml:space="preserve">Esimerkki 7.4560</w:t>
      </w:r>
    </w:p>
    <w:p>
      <w:r>
        <w:t xml:space="preserve">Lause1: Joe oli luottavainen nyrkkeilyotteluun lähtiessään. Lause2: Hän hallitsi neljää ensimmäistä erää. Lause3: Hän sai viidennessä erässä vasemman koukun, joka viilsi hänen silmäänsä. Lause4: Viimeiset seitsemän erää olivat edestakaista taistelua.</w:t>
      </w:r>
    </w:p>
    <w:p>
      <w:r>
        <w:rPr>
          <w:b/>
        </w:rPr>
        <w:t xml:space="preserve">Tulos</w:t>
      </w:r>
    </w:p>
    <w:p>
      <w:r>
        <w:t xml:space="preserve">5, Joe voitti lopulta ottelun.</w:t>
      </w:r>
    </w:p>
    <w:p>
      <w:r>
        <w:rPr>
          <w:b/>
        </w:rPr>
        <w:t xml:space="preserve">Esimerkki 7.4561</w:t>
      </w:r>
    </w:p>
    <w:p>
      <w:r>
        <w:t xml:space="preserve">Lause1: Jimmylle tapahtui ilkeintä, mitä Jimmylle tapahtui. Lause2: Jimmy söi sipsejä matkalla ulos ovesta. Lause3: Miksi laukussasi ryömii muurahaisia? Lause4: Jimmy tunsi olonsa pahoinvoivaksi.</w:t>
      </w:r>
    </w:p>
    <w:p>
      <w:r>
        <w:rPr>
          <w:b/>
        </w:rPr>
        <w:t xml:space="preserve">Tulos</w:t>
      </w:r>
    </w:p>
    <w:p>
      <w:r>
        <w:t xml:space="preserve">2, Hän poimi pussillisen perunalastuja makuuhuoneensa lattialta.</w:t>
      </w:r>
    </w:p>
    <w:p>
      <w:r>
        <w:rPr>
          <w:b/>
        </w:rPr>
        <w:t xml:space="preserve">Esimerkki 7.4562</w:t>
      </w:r>
    </w:p>
    <w:p>
      <w:r>
        <w:t xml:space="preserve">Lause1: Poikani osallistui partiolaisten leluautoderbyyn. Lause2: Jotkut joukkueet suunnittelivat hienoja autoja. Lause3: Me suunnittelimme yksinkertaisen auton, joka itse asiassa voitti derbyn. Lause4: Poikani oli iloinen, että voitimme.</w:t>
      </w:r>
    </w:p>
    <w:p>
      <w:r>
        <w:rPr>
          <w:b/>
        </w:rPr>
        <w:t xml:space="preserve">Tulos</w:t>
      </w:r>
    </w:p>
    <w:p>
      <w:r>
        <w:t xml:space="preserve">2, Isä ja poika suunnittelivat pieniä matchbox-autoja.</w:t>
      </w:r>
    </w:p>
    <w:p>
      <w:r>
        <w:rPr>
          <w:b/>
        </w:rPr>
        <w:t xml:space="preserve">Esimerkki 7.4563</w:t>
      </w:r>
    </w:p>
    <w:p>
      <w:r>
        <w:t xml:space="preserve">Lause1: Brian yritti tänä vuonna päästä jääkiekkojoukkueeseen. Lause2: Hän ei valitettavasti päässyt joukkueeseen. Lause3: Valmentaja sanoi, että hänen pitäisi olla nopeampi luistimilla. Lause4: Brian vietti koko talven harjoittelemalla luistelunopeuttaan.</w:t>
      </w:r>
    </w:p>
    <w:p>
      <w:r>
        <w:rPr>
          <w:b/>
        </w:rPr>
        <w:t xml:space="preserve">Tulos</w:t>
      </w:r>
    </w:p>
    <w:p>
      <w:r>
        <w:t xml:space="preserve">5, Hän pääsi lopulta joukkueeseen.</w:t>
      </w:r>
    </w:p>
    <w:p>
      <w:r>
        <w:rPr>
          <w:b/>
        </w:rPr>
        <w:t xml:space="preserve">Esimerkki 7.4564</w:t>
      </w:r>
    </w:p>
    <w:p>
      <w:r>
        <w:t xml:space="preserve">Lause1: Brian yritti tänä vuonna päästä jääkiekkojoukkueeseen. Lause2: Valmentaja sanoi, että hänen pitäisi olla nopeampi luistimilla. Lause3: Brian vietti koko talven harjoittelemalla luistelunopeuttaan. Lause4: Hän pääsi lopulta joukkueeseen.</w:t>
      </w:r>
    </w:p>
    <w:p>
      <w:r>
        <w:rPr>
          <w:b/>
        </w:rPr>
        <w:t xml:space="preserve">Tulos</w:t>
      </w:r>
    </w:p>
    <w:p>
      <w:r>
        <w:t xml:space="preserve">2, Valitettavasti hän ei päässyt joukkueeseen.</w:t>
      </w:r>
    </w:p>
    <w:p>
      <w:r>
        <w:rPr>
          <w:b/>
        </w:rPr>
        <w:t xml:space="preserve">Esimerkki 7.4565</w:t>
      </w:r>
    </w:p>
    <w:p>
      <w:r>
        <w:t xml:space="preserve">Lause1: Kelly oli hiihtämässä, kun hän yhtäkkiä kuuli takanaan suuren hälinän. Lause2: Kelly joutui paniikkiin ja alkoi hiihtää nopeammin alas rinnettä. Lause3: Hän hyppäsi nopeasti puihin, kun lumivyöry tavoitti hänet. Lause4: Kelly tarttui puuhun ja roikkui tiukasti kiinni.</w:t>
      </w:r>
    </w:p>
    <w:p>
      <w:r>
        <w:rPr>
          <w:b/>
        </w:rPr>
        <w:t xml:space="preserve">Tulos</w:t>
      </w:r>
    </w:p>
    <w:p>
      <w:r>
        <w:t xml:space="preserve">2, Hän katsoi taaksepäin ja näki lumimuurin tulevan häntä kohti.</w:t>
      </w:r>
    </w:p>
    <w:p>
      <w:r>
        <w:rPr>
          <w:b/>
        </w:rPr>
        <w:t xml:space="preserve">Esimerkki 7.4566</w:t>
      </w:r>
    </w:p>
    <w:p>
      <w:r>
        <w:t xml:space="preserve">Lause1: Kelly oli hiihtämässä, kun hän yhtäkkiä kuuli takanaan suuren hälinän. Lause2: Hän katsoi taakseen ja näki lumimuurin tulevan häntä kohti. Lause3: Kelly hyppäsi nopeasti puihin, kun lumivyöry tavoitti hänet. Lause4: Kelly tarttui puuhun ja roikkui tiukasti kiinni.</w:t>
      </w:r>
    </w:p>
    <w:p>
      <w:r>
        <w:rPr>
          <w:b/>
        </w:rPr>
        <w:t xml:space="preserve">Tulos</w:t>
      </w:r>
    </w:p>
    <w:p>
      <w:r>
        <w:t xml:space="preserve">3, Hän joutui paniikkiin ja alkoi hiihtää nopeammin alas rinnettä.</w:t>
      </w:r>
    </w:p>
    <w:p>
      <w:r>
        <w:rPr>
          <w:b/>
        </w:rPr>
        <w:t xml:space="preserve">Esimerkki 7.4567</w:t>
      </w:r>
    </w:p>
    <w:p>
      <w:r>
        <w:t xml:space="preserve">Lause1: Kelly oli hiihtämässä, kun hän yhtäkkiä kuuli takanaan suuren hälinän. Lause2: Hän katsoi taakseen ja näki lumimuurin tulevan häntä kohti. Lause3: Kelly joutui paniikkiin ja alkoi hiihtää nopeammin alas rinnettä. Lause4: Hän hyppäsi nopeasti puihin, kun lumivyöry tavoitti hänet.</w:t>
      </w:r>
    </w:p>
    <w:p>
      <w:r>
        <w:rPr>
          <w:b/>
        </w:rPr>
        <w:t xml:space="preserve">Tulos</w:t>
      </w:r>
    </w:p>
    <w:p>
      <w:r>
        <w:t xml:space="preserve">5, Kelly tarttui puuhun ja roikkui tiukasti kiinni.</w:t>
      </w:r>
    </w:p>
    <w:p>
      <w:r>
        <w:rPr>
          <w:b/>
        </w:rPr>
        <w:t xml:space="preserve">Esimerkki 7.4568</w:t>
      </w:r>
    </w:p>
    <w:p>
      <w:r>
        <w:t xml:space="preserve">Lause1: Harry halusi todella nähdä uuden Star Wars -elokuvan. Lause2: Hän jonotti lippuluukulla ensi-iltapäivänä. Lause3: Hän pystyi ostamaan lipun itselleen. Lause4: Harry piti elokuvasta todella paljon.</w:t>
      </w:r>
    </w:p>
    <w:p>
      <w:r>
        <w:rPr>
          <w:b/>
        </w:rPr>
        <w:t xml:space="preserve">Tulos</w:t>
      </w:r>
    </w:p>
    <w:p>
      <w:r>
        <w:t xml:space="preserve">4, Hän katsoi koko elokuvan.</w:t>
      </w:r>
    </w:p>
    <w:p>
      <w:r>
        <w:rPr>
          <w:b/>
        </w:rPr>
        <w:t xml:space="preserve">Esimerkki 7.4569</w:t>
      </w:r>
    </w:p>
    <w:p>
      <w:r>
        <w:t xml:space="preserve">Lause1: Mark aloitti uuden työn seuraavana päivänä. Lause2: Häntä jännitti olla niin monen vieraan ihmisen seurassa. Lause3: Hän nukkui tuskin yhtään edellisenä yönä ahdistuksen takia. Lause4: Kun hän astui rakennukseen, monet ihmiset tervehtivät häntä lämpimästi.</w:t>
      </w:r>
    </w:p>
    <w:p>
      <w:r>
        <w:rPr>
          <w:b/>
        </w:rPr>
        <w:t xml:space="preserve">Tulos</w:t>
      </w:r>
    </w:p>
    <w:p>
      <w:r>
        <w:t xml:space="preserve">5, Hän tajusi, että hän sopisi täydellisesti uuteen työpaikkaan.</w:t>
      </w:r>
    </w:p>
    <w:p>
      <w:r>
        <w:rPr>
          <w:b/>
        </w:rPr>
        <w:t xml:space="preserve">Esimerkki 7.4570</w:t>
      </w:r>
    </w:p>
    <w:p>
      <w:r>
        <w:t xml:space="preserve">Lause1: Ellen ei eräänä aamuna kuullut vauvansa hössöttävän, joten hän meni katsomaan. Lause2: Hänen tyttärensä ei liikkunut eikä hengittänyt! Lause3: Ellen soitti poliisille kauheassa paniikissa. Lause4: Ellen pelkäsi kauheasti.</w:t>
      </w:r>
    </w:p>
    <w:p>
      <w:r>
        <w:rPr>
          <w:b/>
        </w:rPr>
        <w:t xml:space="preserve">Tulos</w:t>
      </w:r>
    </w:p>
    <w:p>
      <w:r>
        <w:t xml:space="preserve">1, Ellenillä oli pieni tytär, joka nukkui pinnasängyssä omassa huoneessaan.</w:t>
      </w:r>
    </w:p>
    <w:p>
      <w:r>
        <w:rPr>
          <w:b/>
        </w:rPr>
        <w:t xml:space="preserve">Esimerkki 7.4571</w:t>
      </w:r>
    </w:p>
    <w:p>
      <w:r>
        <w:t xml:space="preserve">Lause1: Pearl keräsi CD-levyjä, joissa oli rumat kannet. Lause2: Hän arvosti jazz-cd:tä, jossa oli kaksi delfiiniä kuvattuna yhteen. Lause3: Hänen siskonsa varasti CD:n, kun hän oli vihainen Pearlille. Lause4: Pearlin sisko halusi kostaa.</w:t>
      </w:r>
    </w:p>
    <w:p>
      <w:r>
        <w:rPr>
          <w:b/>
        </w:rPr>
        <w:t xml:space="preserve">Tulos</w:t>
      </w:r>
    </w:p>
    <w:p>
      <w:r>
        <w:t xml:space="preserve">4, Pearlin sydän särkyi, ja hän pyysi siskoaan palauttamaan sen.</w:t>
      </w:r>
    </w:p>
    <w:p>
      <w:r>
        <w:rPr>
          <w:b/>
        </w:rPr>
        <w:t xml:space="preserve">Esimerkki 7.4572</w:t>
      </w:r>
    </w:p>
    <w:p>
      <w:r>
        <w:t xml:space="preserve">Lause1: Pearl keräsi CD-levyjä, joissa oli rumat kannet. Lause2: Hänen siskonsa varasti CD-levyn, kun hän oli vihainen hänelle. Lause3: Pearlin sydän särkyi, ja hän rukoili siskoaan palauttamaan CD:n. Lause4: Pearlin sisko halusi kostaa.</w:t>
      </w:r>
    </w:p>
    <w:p>
      <w:r>
        <w:rPr>
          <w:b/>
        </w:rPr>
        <w:t xml:space="preserve">Tulos</w:t>
      </w:r>
    </w:p>
    <w:p>
      <w:r>
        <w:t xml:space="preserve">2, Hän arvosti jazz-levyä, jossa oli kaksi delfiiniä kuvattuna yhteen.</w:t>
      </w:r>
    </w:p>
    <w:p>
      <w:r>
        <w:rPr>
          <w:b/>
        </w:rPr>
        <w:t xml:space="preserve">Esimerkki 7.4573</w:t>
      </w:r>
    </w:p>
    <w:p>
      <w:r>
        <w:t xml:space="preserve">Lause1: Brianna valitti katkerasti, kun hänen perheensä lähti telttailemaan. Lause2: Se pilasi hänen hiuksensa ja kyntensä, eikä televisiota ollut. Lause3: Hän kuitenkin unohti nämä asiat, kun hän maistoi ensimmäistä kertaa S'MOREa. Lause4: Hän mässäili herkkuaan ja katseli kunnioittavasti valtavaa tähtitaivasta.</w:t>
      </w:r>
    </w:p>
    <w:p>
      <w:r>
        <w:rPr>
          <w:b/>
        </w:rPr>
        <w:t xml:space="preserve">Tulos</w:t>
      </w:r>
    </w:p>
    <w:p>
      <w:r>
        <w:t xml:space="preserve">5, Brianna rakasti leivonnaisia.</w:t>
      </w:r>
    </w:p>
    <w:p>
      <w:r>
        <w:rPr>
          <w:b/>
        </w:rPr>
        <w:t xml:space="preserve">Esimerkki 7.4574</w:t>
      </w:r>
    </w:p>
    <w:p>
      <w:r>
        <w:t xml:space="preserve">Lause1: Brianna valitti katkerasti, kun hänen perheensä lähti telttailemaan. Lause2: Se pilasi hänen hiuksensa ja kyntensä, eikä televisiota ollut. Lause3: Brianna ahmi herkkuaan ja katseli ihaillen valtavaa tähtitaivasta. Lause4: Brianna rakasti leivonnaisia.</w:t>
      </w:r>
    </w:p>
    <w:p>
      <w:r>
        <w:rPr>
          <w:b/>
        </w:rPr>
        <w:t xml:space="preserve">Tulos</w:t>
      </w:r>
    </w:p>
    <w:p>
      <w:r>
        <w:t xml:space="preserve">3, Hän kuitenkin unohti nämä asiat, kun hän maistoi ensimmäistä kertaa S'MOREa.</w:t>
      </w:r>
    </w:p>
    <w:p>
      <w:r>
        <w:rPr>
          <w:b/>
        </w:rPr>
        <w:t xml:space="preserve">Esimerkki 7.4575</w:t>
      </w:r>
    </w:p>
    <w:p>
      <w:r>
        <w:t xml:space="preserve">Lause1: Sitten hän tajusi olevansa eksyksissä! Lause2: Hän yritti olla panikoimatta. Lause3: Hän jäljitti askeleitaan, kunnes löysi tiensä takaisin leiriin. Lause4: Shay tunsi ylivoimaista helpotusta.</w:t>
      </w:r>
    </w:p>
    <w:p>
      <w:r>
        <w:rPr>
          <w:b/>
        </w:rPr>
        <w:t xml:space="preserve">Tulos</w:t>
      </w:r>
    </w:p>
    <w:p>
      <w:r>
        <w:t xml:space="preserve">1, Shay oli vaeltamassa metsässä.</w:t>
      </w:r>
    </w:p>
    <w:p>
      <w:r>
        <w:rPr>
          <w:b/>
        </w:rPr>
        <w:t xml:space="preserve">Esimerkki 7.4576</w:t>
      </w:r>
    </w:p>
    <w:p>
      <w:r>
        <w:t xml:space="preserve">Lause1: Troy oli koripallojoukkueensa paras pelaaja. Lause2: Hänen joukkueensa pelasi tänään mestaruusottelussa. Lause3: Hän kantoi valtavaa pokaalia pelin jälkeen. Lause4: Seuraavana aamuna hän huomasi päässeensä lehden etusivulle.</w:t>
      </w:r>
    </w:p>
    <w:p>
      <w:r>
        <w:rPr>
          <w:b/>
        </w:rPr>
        <w:t xml:space="preserve">Tulos</w:t>
      </w:r>
    </w:p>
    <w:p>
      <w:r>
        <w:t xml:space="preserve">3, Troy teki 56 pistettä voittaakseen pelin joukkueelleen.</w:t>
      </w:r>
    </w:p>
    <w:p>
      <w:r>
        <w:rPr>
          <w:b/>
        </w:rPr>
        <w:t xml:space="preserve">Esimerkki 7.4577</w:t>
      </w:r>
    </w:p>
    <w:p>
      <w:r>
        <w:t xml:space="preserve">Lause1: Troy oli koripallojoukkueensa paras pelaaja. Lause2: Hänen joukkueensa pelasi tänään mestaruusottelussa. Lause3: Troy teki 56 pistettä voittaakseen pelin joukkueelleen. Lause4: Hän kantoi valtavaa pokaalia pelin jälkeen.</w:t>
      </w:r>
    </w:p>
    <w:p>
      <w:r>
        <w:rPr>
          <w:b/>
        </w:rPr>
        <w:t xml:space="preserve">Tulos</w:t>
      </w:r>
    </w:p>
    <w:p>
      <w:r>
        <w:t xml:space="preserve">5, Seuraavana aamuna hän huomasi päässeensä lehden etusivulle.</w:t>
      </w:r>
    </w:p>
    <w:p>
      <w:r>
        <w:rPr>
          <w:b/>
        </w:rPr>
        <w:t xml:space="preserve">Esimerkki 7.4578</w:t>
      </w:r>
    </w:p>
    <w:p>
      <w:r>
        <w:t xml:space="preserve">Lause1: Hänen joukkueensa pelasi tänään mestaruusottelussa. Lause2: Troy teki 56 pistettä voittaakseen pelin joukkueelleen. Lause3: Hän kantoi valtavaa pokaalia pelin jälkeen. Lause4: Seuraavana aamuna hän huomasi päässeensä lehden etusivulle.</w:t>
      </w:r>
    </w:p>
    <w:p>
      <w:r>
        <w:rPr>
          <w:b/>
        </w:rPr>
        <w:t xml:space="preserve">Tulos</w:t>
      </w:r>
    </w:p>
    <w:p>
      <w:r>
        <w:t xml:space="preserve">1, Troy oli koripallojoukkueensa paras pelaaja.</w:t>
      </w:r>
    </w:p>
    <w:p>
      <w:r>
        <w:rPr>
          <w:b/>
        </w:rPr>
        <w:t xml:space="preserve">Esimerkki 7.4579</w:t>
      </w:r>
    </w:p>
    <w:p>
      <w:r>
        <w:t xml:space="preserve">Lause1: Simon sai ruokamyrkytyksen. Lause2: Hän muisteli kaikkia ravintoloita, joissa hän oli viime aikoina käynyt. Lause3: Hän soitti ystävilleen, jotka söivät hänen kanssaan näissä tilaisuuksissa. Lause4: He saivat selville, mistä ravintolasta oli kyse.</w:t>
      </w:r>
    </w:p>
    <w:p>
      <w:r>
        <w:rPr>
          <w:b/>
        </w:rPr>
        <w:t xml:space="preserve">Tulos</w:t>
      </w:r>
    </w:p>
    <w:p>
      <w:r>
        <w:t xml:space="preserve">4, Yksi hänen ystävistään ilmoitti hänelle, että hän oli myös sairastunut ruokamyrkytykseen.</w:t>
      </w:r>
    </w:p>
    <w:p>
      <w:r>
        <w:rPr>
          <w:b/>
        </w:rPr>
        <w:t xml:space="preserve">Esimerkki 7.4580</w:t>
      </w:r>
    </w:p>
    <w:p>
      <w:r>
        <w:t xml:space="preserve">Lause1: Simon sai ruokamyrkytyksen. Lause2: Hän soitti ystävilleen, jotka söivät hänen kanssaan näissä tilaisuuksissa. Lause3: Yksi hänen ystävistään ilmoitti hänelle, että hänkin sairastui ruokamyrkytykseen. Lause4: He saivat selville, mistä ravintolasta oli kyse.</w:t>
      </w:r>
    </w:p>
    <w:p>
      <w:r>
        <w:rPr>
          <w:b/>
        </w:rPr>
        <w:t xml:space="preserve">Tulos</w:t>
      </w:r>
    </w:p>
    <w:p>
      <w:r>
        <w:t xml:space="preserve">2, Hän muisteli kaikkia ravintoloita, joissa hän oli viime aikoina käynyt.</w:t>
      </w:r>
    </w:p>
    <w:p>
      <w:r>
        <w:rPr>
          <w:b/>
        </w:rPr>
        <w:t xml:space="preserve">Esimerkki 7.4581</w:t>
      </w:r>
    </w:p>
    <w:p>
      <w:r>
        <w:t xml:space="preserve">Lause1: Arnold pelkäsi lintuja. Lause2: Hän oli eräänä päivänä piknikillä. Lause3: Lintu lensi kaukana. Lause4: Se laskeutui hänen ruokansa päälle.</w:t>
      </w:r>
    </w:p>
    <w:p>
      <w:r>
        <w:rPr>
          <w:b/>
        </w:rPr>
        <w:t xml:space="preserve">Tulos</w:t>
      </w:r>
    </w:p>
    <w:p>
      <w:r>
        <w:t xml:space="preserve">5, Arnold huusi kauhusta!</w:t>
      </w:r>
    </w:p>
    <w:p>
      <w:r>
        <w:rPr>
          <w:b/>
        </w:rPr>
        <w:t xml:space="preserve">Esimerkki 7.4582</w:t>
      </w:r>
    </w:p>
    <w:p>
      <w:r>
        <w:t xml:space="preserve">Lause1: Arnold pelkäsi lintuja. Lause2: Lintu lensi kaukana. Lause3: Se laskeutui hänen ruokansa päälle. Lause4: Arnold huusi kauhusta!</w:t>
      </w:r>
    </w:p>
    <w:p>
      <w:r>
        <w:rPr>
          <w:b/>
        </w:rPr>
        <w:t xml:space="preserve">Tulos</w:t>
      </w:r>
    </w:p>
    <w:p>
      <w:r>
        <w:t xml:space="preserve">2, Eräänä päivänä hän oli piknikillä.</w:t>
      </w:r>
    </w:p>
    <w:p>
      <w:r>
        <w:rPr>
          <w:b/>
        </w:rPr>
        <w:t xml:space="preserve">Esimerkki 7.4583</w:t>
      </w:r>
    </w:p>
    <w:p>
      <w:r>
        <w:t xml:space="preserve">Lause1: Hän antoi yhden pojalleen Christianille. Lause2: Christian halusi leikkiä talon aseilla. Lause3: Christian ampui aseella ja rikkoi television ruudun. Lause4: Adam otti aseen pois Christianilta.</w:t>
      </w:r>
    </w:p>
    <w:p>
      <w:r>
        <w:rPr>
          <w:b/>
        </w:rPr>
        <w:t xml:space="preserve">Tulos</w:t>
      </w:r>
    </w:p>
    <w:p>
      <w:r>
        <w:t xml:space="preserve">1, Eräänä päivänä Adam osti kaksi ilmakivääriä.</w:t>
      </w:r>
    </w:p>
    <w:p>
      <w:r>
        <w:rPr>
          <w:b/>
        </w:rPr>
        <w:t xml:space="preserve">Esimerkki 7.4584</w:t>
      </w:r>
    </w:p>
    <w:p>
      <w:r>
        <w:t xml:space="preserve">Lause1: Adam osti eräänä päivänä kaksi ilmakivääriä. Lause2: Hän antoi toisen pojalleen Christianille. Lause3: Christian halusi leikkiä talossa olevilla aseilla. Lause4: Adam otti aseen pois Christianilta.</w:t>
      </w:r>
    </w:p>
    <w:p>
      <w:r>
        <w:rPr>
          <w:b/>
        </w:rPr>
        <w:t xml:space="preserve">Tulos</w:t>
      </w:r>
    </w:p>
    <w:p>
      <w:r>
        <w:t xml:space="preserve">4, Christian ampui aseella ja rikkoi television ruudun.</w:t>
      </w:r>
    </w:p>
    <w:p>
      <w:r>
        <w:rPr>
          <w:b/>
        </w:rPr>
        <w:t xml:space="preserve">Esimerkki 7.4585</w:t>
      </w:r>
    </w:p>
    <w:p>
      <w:r>
        <w:t xml:space="preserve">Lause1: Kip oli pettynyt siihen, ettei lunta ollut. Lause2: He käskivät hänen mennä nukkumaan. Lause3: Kip tallusteli huoneeseensa ja lopulta nukahti. Lause4: Kip näki unta lumihiutaleista.</w:t>
      </w:r>
    </w:p>
    <w:p>
      <w:r>
        <w:rPr>
          <w:b/>
        </w:rPr>
        <w:t xml:space="preserve">Tulos</w:t>
      </w:r>
    </w:p>
    <w:p>
      <w:r>
        <w:t xml:space="preserve">2, Hän valitti vanhemmilleen, ettei joulu ollut joulu ilman sitä.</w:t>
      </w:r>
    </w:p>
    <w:p>
      <w:r>
        <w:rPr>
          <w:b/>
        </w:rPr>
        <w:t xml:space="preserve">Esimerkki 7.4586</w:t>
      </w:r>
    </w:p>
    <w:p>
      <w:r>
        <w:t xml:space="preserve">Lause1: Ben on aina halunnut oppia soittamaan pianoa. Lause2: Nyt kun hänen lapsensa ovat aikuisia, hänellä on enemmän vapaa-aikaa. Lause3: Ben ilmoittautuu pianotunnille paikalliselle opettajalle. Lause4: Vaikka se on vaikeaa, hän on omistautunut oppimiselle.</w:t>
      </w:r>
    </w:p>
    <w:p>
      <w:r>
        <w:rPr>
          <w:b/>
        </w:rPr>
        <w:t xml:space="preserve">Tulos</w:t>
      </w:r>
    </w:p>
    <w:p>
      <w:r>
        <w:t xml:space="preserve">5, Hän paranee joka oppitunnilla.</w:t>
      </w:r>
    </w:p>
    <w:p>
      <w:r>
        <w:rPr>
          <w:b/>
        </w:rPr>
        <w:t xml:space="preserve">Esimerkki 7.4587</w:t>
      </w:r>
    </w:p>
    <w:p>
      <w:r>
        <w:t xml:space="preserve">Lause1: Ben on aina halunnut oppia soittamaan pianoa. Lause2: Ben ilmoittautuu pianotunnille paikalliselle opettajalle. Lause3: Vaikka se on vaikeaa, hän on omistautunut oppimiselle. Lause4: Hän paranee joka tunnilla.</w:t>
      </w:r>
    </w:p>
    <w:p>
      <w:r>
        <w:rPr>
          <w:b/>
        </w:rPr>
        <w:t xml:space="preserve">Tulos</w:t>
      </w:r>
    </w:p>
    <w:p>
      <w:r>
        <w:t xml:space="preserve">2, Nyt kun hänen lapsensa ovat kasvaneet, hänellä on enemmän vapaa-aikaa.</w:t>
      </w:r>
    </w:p>
    <w:p>
      <w:r>
        <w:rPr>
          <w:b/>
        </w:rPr>
        <w:t xml:space="preserve">Esimerkki 7.4588</w:t>
      </w:r>
    </w:p>
    <w:p>
      <w:r>
        <w:t xml:space="preserve">Lause1: Isäni ja minä teimme tilaa kasveille takapihalla. Lause2: Löysin laatikon, joka oli haudattu maahan. Lause3: Kun katsoin sisään, siellä oli kuollut eläin. Lause4: Laitoin laatikon takaisin ja löysin toisen paikan kaivaa.</w:t>
      </w:r>
    </w:p>
    <w:p>
      <w:r>
        <w:rPr>
          <w:b/>
        </w:rPr>
        <w:t xml:space="preserve">Tulos</w:t>
      </w:r>
    </w:p>
    <w:p>
      <w:r>
        <w:t xml:space="preserve">2, Kaivoimme useita minuutteja yrittäen tehdä tilaa.</w:t>
      </w:r>
    </w:p>
    <w:p>
      <w:r>
        <w:rPr>
          <w:b/>
        </w:rPr>
        <w:t xml:space="preserve">Esimerkki 7.4589</w:t>
      </w:r>
    </w:p>
    <w:p>
      <w:r>
        <w:t xml:space="preserve">Lause1: Isäni ja minä teimme tilaa kasveille takapihalla. Lause2: Kaivoimme useita minuutteja yrittäessämme tehdä tilaa. Lause3: Löysin laatikon, joka oli haudattu maahan. Lause4: Laitoin laatikon takaisin ja löysin toisen paikan kaivaa.</w:t>
      </w:r>
    </w:p>
    <w:p>
      <w:r>
        <w:rPr>
          <w:b/>
        </w:rPr>
        <w:t xml:space="preserve">Tulos</w:t>
      </w:r>
    </w:p>
    <w:p>
      <w:r>
        <w:t xml:space="preserve">4, Kun katsoin sisälle, siellä oli kuollut eläin.</w:t>
      </w:r>
    </w:p>
    <w:p>
      <w:r>
        <w:rPr>
          <w:b/>
        </w:rPr>
        <w:t xml:space="preserve">Esimerkki 7.4590</w:t>
      </w:r>
    </w:p>
    <w:p>
      <w:r>
        <w:t xml:space="preserve">Lause1: Isäni ja minä teimme tilaa kasveille takapihalla. Lause2: Kaivoimme useita minuutteja yrittäessämme tehdä tilaa. Lause3: Kun katsoin sisälle, siellä oli kuollut eläin. Lause4: Laitoin laatikon takaisin ja löysin toisen paikan kaivaa.</w:t>
      </w:r>
    </w:p>
    <w:p>
      <w:r>
        <w:rPr>
          <w:b/>
        </w:rPr>
        <w:t xml:space="preserve">Tulos</w:t>
      </w:r>
    </w:p>
    <w:p>
      <w:r>
        <w:t xml:space="preserve">3, löysin laatikon, joka oli haudattu maahan.</w:t>
      </w:r>
    </w:p>
    <w:p>
      <w:r>
        <w:rPr>
          <w:b/>
        </w:rPr>
        <w:t xml:space="preserve">Esimerkki 7.4591</w:t>
      </w:r>
    </w:p>
    <w:p>
      <w:r>
        <w:t xml:space="preserve">Lause1: Sam kaipasi Karenia, mutta hänellä oli suunnitelma sen korjaamiseksi. Lause2: Sam lähti pitkänä viikonloppuna junalla käymään Karenin luona. Lause3: Karenilla, joka ikävöi Samia, oli myös suunnitelma sen korjaamiseksi. Lause4: Hän matkusti kotiin tapaamaan Samia, ja he kaipasivat toisiaan!</w:t>
      </w:r>
    </w:p>
    <w:p>
      <w:r>
        <w:rPr>
          <w:b/>
        </w:rPr>
        <w:t xml:space="preserve">Tulos</w:t>
      </w:r>
    </w:p>
    <w:p>
      <w:r>
        <w:t xml:space="preserve">1, Karen oli lähtenyt kouluun ja jättänyt kumppaninsa Samin.</w:t>
      </w:r>
    </w:p>
    <w:p>
      <w:r>
        <w:rPr>
          <w:b/>
        </w:rPr>
        <w:t xml:space="preserve">Esimerkki 7.4592</w:t>
      </w:r>
    </w:p>
    <w:p>
      <w:r>
        <w:t xml:space="preserve">Lause1: Hän halusi sytyttää nuotion ja paahtaa vaahtokarkkeja. Lause2: Hän löysi metsästä tikkuja ja tukkeja. Lause3: Hän sytytti tukit tulitikulla. Lause4: Sitten hän paahtoi vaahtokarkkeja.</w:t>
      </w:r>
    </w:p>
    <w:p>
      <w:r>
        <w:rPr>
          <w:b/>
        </w:rPr>
        <w:t xml:space="preserve">Tulos</w:t>
      </w:r>
    </w:p>
    <w:p>
      <w:r>
        <w:t xml:space="preserve">1, Joey oli telttailemassa ystäviensä kanssa.</w:t>
      </w:r>
    </w:p>
    <w:p>
      <w:r>
        <w:rPr>
          <w:b/>
        </w:rPr>
        <w:t xml:space="preserve">Esimerkki 7.4593</w:t>
      </w:r>
    </w:p>
    <w:p>
      <w:r>
        <w:t xml:space="preserve">Lause1: Joey oli telttailemassa ystäviensä kanssa. Lause2: Hän halusi sytyttää nuotion ja paahtaa vaahtokarkkeja. Lause3: Hän löysi metsästä tikkuja ja halkoja. Lause4: Hän sytytti tukit tulitikulla.</w:t>
      </w:r>
    </w:p>
    <w:p>
      <w:r>
        <w:rPr>
          <w:b/>
        </w:rPr>
        <w:t xml:space="preserve">Tulos</w:t>
      </w:r>
    </w:p>
    <w:p>
      <w:r>
        <w:t xml:space="preserve">5, Sitten hän paistoi vaahtokarkkeja.</w:t>
      </w:r>
    </w:p>
    <w:p>
      <w:r>
        <w:rPr>
          <w:b/>
        </w:rPr>
        <w:t xml:space="preserve">Esimerkki 7.4594</w:t>
      </w:r>
    </w:p>
    <w:p>
      <w:r>
        <w:t xml:space="preserve">Lause1: Diana siivoaa työkseen toimistorakennuksia. Lause2: Hän pesee vessoja ja kuuraa lattioita. Lause3: Perjantaina hän oli todella kipeä ja pahoinvoiva töissä. Lause4: Hän ei voinut pitää vapaapäivää.</w:t>
      </w:r>
    </w:p>
    <w:p>
      <w:r>
        <w:rPr>
          <w:b/>
        </w:rPr>
        <w:t xml:space="preserve">Tulos</w:t>
      </w:r>
    </w:p>
    <w:p>
      <w:r>
        <w:t xml:space="preserve">5, Hän oksensi vessanpönttöön.</w:t>
      </w:r>
    </w:p>
    <w:p>
      <w:r>
        <w:rPr>
          <w:b/>
        </w:rPr>
        <w:t xml:space="preserve">Esimerkki 7.4595</w:t>
      </w:r>
    </w:p>
    <w:p>
      <w:r>
        <w:t xml:space="preserve">Lause1: Hän pesee vessoja ja kuuraa lattioita. Lause2: Hän oli perjantaina todella kipeä ja pahoinvoiva töissä. Lause3: Hän ei voinut pitää vapaapäivää. Lause4: Hän oksensi vessanpönttöön.</w:t>
      </w:r>
    </w:p>
    <w:p>
      <w:r>
        <w:rPr>
          <w:b/>
        </w:rPr>
        <w:t xml:space="preserve">Tulos</w:t>
      </w:r>
    </w:p>
    <w:p>
      <w:r>
        <w:t xml:space="preserve">1, Diana siivoaa työkseen toimistorakennuksia.</w:t>
      </w:r>
    </w:p>
    <w:p>
      <w:r>
        <w:rPr>
          <w:b/>
        </w:rPr>
        <w:t xml:space="preserve">Esimerkki 7.4596</w:t>
      </w:r>
    </w:p>
    <w:p>
      <w:r>
        <w:t xml:space="preserve">Lause1: Jasonin paras ystävä menee naimisiin Intiassa ensi vuonna. Lause2: Jason päättää, että hän haluaa oppia hindiä ennen häitä. Lause3: Kun hääpäivä koittaa, Jason puhuu sujuvasti hindiä! Lause4: Kaikki olivat vaikuttuneita siitä, että Jasonista oli tullut kaksikielinen.</w:t>
      </w:r>
    </w:p>
    <w:p>
      <w:r>
        <w:rPr>
          <w:b/>
        </w:rPr>
        <w:t xml:space="preserve">Tulos</w:t>
      </w:r>
    </w:p>
    <w:p>
      <w:r>
        <w:t xml:space="preserve">3, Hän palkkaa opettajan ja harjoittelee hindin puhumista joka päivä.</w:t>
      </w:r>
    </w:p>
    <w:p>
      <w:r>
        <w:rPr>
          <w:b/>
        </w:rPr>
        <w:t xml:space="preserve">Esimerkki 7.4597</w:t>
      </w:r>
    </w:p>
    <w:p>
      <w:r>
        <w:t xml:space="preserve">Lause1: Todd ja Ashley seurustelivat. Lause2: Todd piti Toddia hiljaisena. Lause3: Ashley suuttui. Lause4: Hän päätti olla puhumatta myöskään Toddille.</w:t>
      </w:r>
    </w:p>
    <w:p>
      <w:r>
        <w:rPr>
          <w:b/>
        </w:rPr>
        <w:t xml:space="preserve">Tulos</w:t>
      </w:r>
    </w:p>
    <w:p>
      <w:r>
        <w:t xml:space="preserve">2, Todd ärsyyntyi Ashleyyn.</w:t>
      </w:r>
    </w:p>
    <w:p>
      <w:r>
        <w:rPr>
          <w:b/>
        </w:rPr>
        <w:t xml:space="preserve">Esimerkki 7.4598</w:t>
      </w:r>
    </w:p>
    <w:p>
      <w:r>
        <w:t xml:space="preserve">Lause1: Ystäväni ja minut kutsuttiin juhliin yliopistolla. Lause2: Pukeuduimme jännittävään tapahtumaan. Lause3: Olimme kaikki niin innoissamme hauskanpidosta! Lause4: Meillä oli hauskaa!</w:t>
      </w:r>
    </w:p>
    <w:p>
      <w:r>
        <w:rPr>
          <w:b/>
        </w:rPr>
        <w:t xml:space="preserve">Tulos</w:t>
      </w:r>
    </w:p>
    <w:p>
      <w:r>
        <w:t xml:space="preserve">4, Juhlissa tanssimme koko ajan.</w:t>
      </w:r>
    </w:p>
    <w:p>
      <w:r>
        <w:rPr>
          <w:b/>
        </w:rPr>
        <w:t xml:space="preserve">Esimerkki 7.4599</w:t>
      </w:r>
    </w:p>
    <w:p>
      <w:r>
        <w:t xml:space="preserve">Lause1: Tytöt aiheuttavat paljon ongelmia. Lause2: Joskus he sanovat asioita, joita eivät tarkoita. Lause3: Hän sanoi minulle olevansa rikas. Lause4: Hänestä tuli lopulta hyvin köyhä.</w:t>
      </w:r>
    </w:p>
    <w:p>
      <w:r>
        <w:rPr>
          <w:b/>
        </w:rPr>
        <w:t xml:space="preserve">Tulos</w:t>
      </w:r>
    </w:p>
    <w:p>
      <w:r>
        <w:t xml:space="preserve">3, Viimeisin, jonka kanssa puhuin, valehteli minulle.</w:t>
      </w:r>
    </w:p>
    <w:p>
      <w:r>
        <w:rPr>
          <w:b/>
        </w:rPr>
        <w:t xml:space="preserve">Esimerkki 7.4600</w:t>
      </w:r>
    </w:p>
    <w:p>
      <w:r>
        <w:t xml:space="preserve">Lause1: Tytöt aiheuttavat paljon ongelmia. Lause2: Joskus he sanovat asioita, joita eivät tarkoita. Lause3: Viimeisin, jonka kanssa puhuin, valehteli minulle. Lause4: Hänestä tuli lopulta hyvin köyhä.</w:t>
      </w:r>
    </w:p>
    <w:p>
      <w:r>
        <w:rPr>
          <w:b/>
        </w:rPr>
        <w:t xml:space="preserve">Tulos</w:t>
      </w:r>
    </w:p>
    <w:p>
      <w:r>
        <w:t xml:space="preserve">4, Hän kertoi minulle olevansa rikas.</w:t>
      </w:r>
    </w:p>
    <w:p>
      <w:r>
        <w:rPr>
          <w:b/>
        </w:rPr>
        <w:t xml:space="preserve">Esimerkki 7.4601</w:t>
      </w:r>
    </w:p>
    <w:p>
      <w:r>
        <w:t xml:space="preserve">Lause1: Oli hyvin kylmä päivä. Lause2: Lansingin asukkaat olivat jumissa kodeissaan ilman sähköä. Lause3: Myrsky toi kaupunkiin kolme metriä lunta. Lause4: Koulu peruttiin.</w:t>
      </w:r>
    </w:p>
    <w:p>
      <w:r>
        <w:rPr>
          <w:b/>
        </w:rPr>
        <w:t xml:space="preserve">Tulos</w:t>
      </w:r>
    </w:p>
    <w:p>
      <w:r>
        <w:t xml:space="preserve">2, Lunta satoi kovaa monta tuntia.</w:t>
      </w:r>
    </w:p>
    <w:p>
      <w:r>
        <w:rPr>
          <w:b/>
        </w:rPr>
        <w:t xml:space="preserve">Esimerkki 7.4602</w:t>
      </w:r>
    </w:p>
    <w:p>
      <w:r>
        <w:t xml:space="preserve">Lause1: Larry pelasi golfia isänsä kanssa. Lause2: Larry oli todella energinen aikaisemmasta kahvista. Lause3: Hän löi palloa niin kovaa kuin pystyi ensimmäisellä lyönnillään. Lause4: Larry oli innoissaan, kun hän oli tehnyt ensimmäisen hole in one -lyöntinsä.</w:t>
      </w:r>
    </w:p>
    <w:p>
      <w:r>
        <w:rPr>
          <w:b/>
        </w:rPr>
        <w:t xml:space="preserve">Tulos</w:t>
      </w:r>
    </w:p>
    <w:p>
      <w:r>
        <w:t xml:space="preserve">4, Larry sai reiän!</w:t>
      </w:r>
    </w:p>
    <w:p>
      <w:r>
        <w:rPr>
          <w:b/>
        </w:rPr>
        <w:t xml:space="preserve">Esimerkki 7.4603</w:t>
      </w:r>
    </w:p>
    <w:p>
      <w:r>
        <w:t xml:space="preserve">Lause1: Larry pelasi golfia isänsä kanssa. Lause2: Hän löi palloa niin kovaa kuin pystyi ensimmäisellä lyönnillään. Lause3: Larry löi hole in one! Lause4: Larry oli innoissaan, kun hän sai ensimmäisen hole in one -lyöntinsä.</w:t>
      </w:r>
    </w:p>
    <w:p>
      <w:r>
        <w:rPr>
          <w:b/>
        </w:rPr>
        <w:t xml:space="preserve">Tulos</w:t>
      </w:r>
    </w:p>
    <w:p>
      <w:r>
        <w:t xml:space="preserve">2, Larry oli todella energinen aikaisemman kahvinsa jälkeen.</w:t>
      </w:r>
    </w:p>
    <w:p>
      <w:r>
        <w:rPr>
          <w:b/>
        </w:rPr>
        <w:t xml:space="preserve">Esimerkki 7.4604</w:t>
      </w:r>
    </w:p>
    <w:p>
      <w:r>
        <w:t xml:space="preserve">Lause1: Candy heräsi innoissaan, koska oli hänen syntymäpäivänsä. Lause2: Mutta koko päivä kului, eikä kukaan antanut hänelle mitään lahjoja. Lause3: Myöhemmin hänelle tuli nälkä ja hän lähti keittiöön, mutta pysähtyi. Lause4: Hän ei halunnut ahmia masennuksesta.</w:t>
      </w:r>
    </w:p>
    <w:p>
      <w:r>
        <w:rPr>
          <w:b/>
        </w:rPr>
        <w:t xml:space="preserve">Tulos</w:t>
      </w:r>
    </w:p>
    <w:p>
      <w:r>
        <w:t xml:space="preserve">3, Hän alkoi masentua ja ajatteli, että kaikki olivat unohtaneet.</w:t>
      </w:r>
    </w:p>
    <w:p>
      <w:r>
        <w:rPr>
          <w:b/>
        </w:rPr>
        <w:t xml:space="preserve">Esimerkki 7.4605</w:t>
      </w:r>
    </w:p>
    <w:p>
      <w:r>
        <w:t xml:space="preserve">Lause1: Päätin etsiä uuden, jotta olisin onnellinen. Lause2: Hain moniin eri paikkoihin. Lause3: Yksi paikka soitti minulle takaisin, ja menin haastatteluun. Lause4: Menin haastatteluun ja olin onnellinen saadessani työpaikan.</w:t>
      </w:r>
    </w:p>
    <w:p>
      <w:r>
        <w:rPr>
          <w:b/>
        </w:rPr>
        <w:t xml:space="preserve">Tulos</w:t>
      </w:r>
    </w:p>
    <w:p>
      <w:r>
        <w:t xml:space="preserve">1, Viime aikoina olen ollut hyvin tyytymätön työhöni.</w:t>
      </w:r>
    </w:p>
    <w:p>
      <w:r>
        <w:rPr>
          <w:b/>
        </w:rPr>
        <w:t xml:space="preserve">Esimerkki 7.4606</w:t>
      </w:r>
    </w:p>
    <w:p>
      <w:r>
        <w:t xml:space="preserve">Lause1: Lindsey halusi todella uudet kengät. Lause2: Hän päätti säästää rahansa. Lause3: Useiden viikkojen kuluttua hän sai kengät. Lause4: Hän osti kengät ja nautti niistä.</w:t>
      </w:r>
    </w:p>
    <w:p>
      <w:r>
        <w:rPr>
          <w:b/>
        </w:rPr>
        <w:t xml:space="preserve">Tulos</w:t>
      </w:r>
    </w:p>
    <w:p>
      <w:r>
        <w:t xml:space="preserve">2, Kengät olivat erittäin kalliit.</w:t>
      </w:r>
    </w:p>
    <w:p>
      <w:r>
        <w:rPr>
          <w:b/>
        </w:rPr>
        <w:t xml:space="preserve">Esimerkki 7.4607</w:t>
      </w:r>
    </w:p>
    <w:p>
      <w:r>
        <w:t xml:space="preserve">Lause1: Oraa oli kehotettu olemaan käymättä suihkussa, jotta hän voisi liittyä sisarkuntaan. Lause2: Hän ei voinut kuvitellakaan olevansa viikon ilman puhdasta vettä! Lause3: Sitten hän keksi porsaanreiän. Lause4: He eivät olleet sanoneet, ettei Ora saisi kylpeä!</w:t>
      </w:r>
    </w:p>
    <w:p>
      <w:r>
        <w:rPr>
          <w:b/>
        </w:rPr>
        <w:t xml:space="preserve">Tulos</w:t>
      </w:r>
    </w:p>
    <w:p>
      <w:r>
        <w:t xml:space="preserve">5, Ora otti kylvyn.</w:t>
      </w:r>
    </w:p>
    <w:p>
      <w:r>
        <w:rPr>
          <w:b/>
        </w:rPr>
        <w:t xml:space="preserve">Esimerkki 7.4608</w:t>
      </w:r>
    </w:p>
    <w:p>
      <w:r>
        <w:t xml:space="preserve">Lause1: Oraa oli kehotettu olemaan käymättä suihkussa, jotta hän voisi liittyä sisarkuntaan. Lause2: Hän ei voinut kuvitellakaan olevansa viikon ilman puhdasta vettä! Lause3: He eivät olleet sanoneet, ettei Ora saisi käydä kylvyssä! Lause4: Ora otti kylvyn.</w:t>
      </w:r>
    </w:p>
    <w:p>
      <w:r>
        <w:rPr>
          <w:b/>
        </w:rPr>
        <w:t xml:space="preserve">Tulos</w:t>
      </w:r>
    </w:p>
    <w:p>
      <w:r>
        <w:t xml:space="preserve">3, Sitten hän keksi porsaanreiän.</w:t>
      </w:r>
    </w:p>
    <w:p>
      <w:r>
        <w:rPr>
          <w:b/>
        </w:rPr>
        <w:t xml:space="preserve">Esimerkki 7.4609</w:t>
      </w:r>
    </w:p>
    <w:p>
      <w:r>
        <w:t xml:space="preserve">Lause1: Hän ei ollut koskaan ennen soittanut ja oli hermostunut. Lause2: Hän oli innoissaan aloittaessaan. Lause3: Neljännessä pelissä hän sai bingon. Lause4: Allison aikoo maksaa bingoa uudelleen tulevaisuudessa.</w:t>
      </w:r>
    </w:p>
    <w:p>
      <w:r>
        <w:rPr>
          <w:b/>
        </w:rPr>
        <w:t xml:space="preserve">Tulos</w:t>
      </w:r>
    </w:p>
    <w:p>
      <w:r>
        <w:t xml:space="preserve">1, Allisonin 25-vuotispäivänä hänen perheensä vei hänet bingoon.</w:t>
      </w:r>
    </w:p>
    <w:p>
      <w:r>
        <w:rPr>
          <w:b/>
        </w:rPr>
        <w:t xml:space="preserve">Esimerkki 7.4610</w:t>
      </w:r>
    </w:p>
    <w:p>
      <w:r>
        <w:t xml:space="preserve">Lause1: Allisonin 25-vuotispäivänä hänen perheensä vei hänet bingoon. Lause2: Hän ei ollut koskaan ennen pelannut ja oli hermostunut. Lause3: Kun hänelle näytettiin, miten bingoa pelataan, hän oli innoissaan aloittaessaan. Lause4: Neljännessä pelissä hän sai bingon.</w:t>
      </w:r>
    </w:p>
    <w:p>
      <w:r>
        <w:rPr>
          <w:b/>
        </w:rPr>
        <w:t xml:space="preserve">Tulos</w:t>
      </w:r>
    </w:p>
    <w:p>
      <w:r>
        <w:t xml:space="preserve">5, Allison aikoo maksaa bingoa uudelleen tulevaisuudessa.</w:t>
      </w:r>
    </w:p>
    <w:p>
      <w:r>
        <w:rPr>
          <w:b/>
        </w:rPr>
        <w:t xml:space="preserve">Esimerkki 7.4611</w:t>
      </w:r>
    </w:p>
    <w:p>
      <w:r>
        <w:t xml:space="preserve">Lause1: Madeline oli innoissaan saadessaan uuden käsilaukun Saksista. Lause2: Madeline näki heti vaaleanpunaisen laukun, johon hän ihastui. Lause3: Hän ei voinut uskoa, kuinka upea se oli. Lause4: Madelinen äiti osti laukun iloisesti Madelinen puolesta.</w:t>
      </w:r>
    </w:p>
    <w:p>
      <w:r>
        <w:rPr>
          <w:b/>
        </w:rPr>
        <w:t xml:space="preserve">Tulos</w:t>
      </w:r>
    </w:p>
    <w:p>
      <w:r>
        <w:t xml:space="preserve">2, Hänen äitinsä vei hänet laukkuosastolle.</w:t>
      </w:r>
    </w:p>
    <w:p>
      <w:r>
        <w:rPr>
          <w:b/>
        </w:rPr>
        <w:t xml:space="preserve">Esimerkki 7.4612</w:t>
      </w:r>
    </w:p>
    <w:p>
      <w:r>
        <w:t xml:space="preserve">Lause1: Hänen äitinsä vei hänet laukkuosastolle. Lause2: Madeline näki heti vaaleanpunaisen laukun, johon hän ihastui. Lause3: Hän ei voinut uskoa, miten upea se oli. Lause4: Madelinen äiti osti laukun hänelle iloisena.</w:t>
      </w:r>
    </w:p>
    <w:p>
      <w:r>
        <w:rPr>
          <w:b/>
        </w:rPr>
        <w:t xml:space="preserve">Tulos</w:t>
      </w:r>
    </w:p>
    <w:p>
      <w:r>
        <w:t xml:space="preserve">1, Madeline oli innoissaan saadessaan uuden käsilaukun Saksista.</w:t>
      </w:r>
    </w:p>
    <w:p>
      <w:r>
        <w:rPr>
          <w:b/>
        </w:rPr>
        <w:t xml:space="preserve">Esimerkki 7.4613</w:t>
      </w:r>
    </w:p>
    <w:p>
      <w:r>
        <w:t xml:space="preserve">Lause1: Madeline oli innoissaan saadessaan uuden käsilaukun Saksista. Lause2: Hänen äitinsä vei hänet laukkuosastolle. Lause3: Madeline näki heti vaaleanpunaisen laukun, johon hän ihastui. Lause4: Madelinen äiti osti laukun iloisena hänelle.</w:t>
      </w:r>
    </w:p>
    <w:p>
      <w:r>
        <w:rPr>
          <w:b/>
        </w:rPr>
        <w:t xml:space="preserve">Tulos</w:t>
      </w:r>
    </w:p>
    <w:p>
      <w:r>
        <w:t xml:space="preserve">4, Hän ei voinut uskoa, kuinka uskomatonta se oli.</w:t>
      </w:r>
    </w:p>
    <w:p>
      <w:r>
        <w:rPr>
          <w:b/>
        </w:rPr>
        <w:t xml:space="preserve">Esimerkki 7.4614</w:t>
      </w:r>
    </w:p>
    <w:p>
      <w:r>
        <w:t xml:space="preserve">Lause1: Yu Darvish on Texas Rangersin syöttäjä. Lause2: Kahden viime kauden ajan hän on ollut loukkaantuneena. Lause3: Raporttien mukaan hän on vihdoin terve ja kykenee pelaamaan. Lause4: Ranger-fanit odottavat innolla hänen paluutaan.</w:t>
      </w:r>
    </w:p>
    <w:p>
      <w:r>
        <w:rPr>
          <w:b/>
        </w:rPr>
        <w:t xml:space="preserve">Tulos</w:t>
      </w:r>
    </w:p>
    <w:p>
      <w:r>
        <w:t xml:space="preserve">4, Ranger-fanit toivovat, että hänestä tulee heidän syöttäjiensä johtaja.</w:t>
      </w:r>
    </w:p>
    <w:p>
      <w:r>
        <w:rPr>
          <w:b/>
        </w:rPr>
        <w:t xml:space="preserve">Esimerkki 7.4615</w:t>
      </w:r>
    </w:p>
    <w:p>
      <w:r>
        <w:t xml:space="preserve">Lause1: Yu Darvish on Texas Rangersin syöttäjä. Lause2: Kahden viime kauden ajan hän on ollut loukkaantuneena. Lause3: Raporttien mukaan hän on vihdoin terve ja kykenee pelaamaan. Lause4: Ranger-fanit toivovat, että hänestä tulee heidän syöttäjiensä johtaja.</w:t>
      </w:r>
    </w:p>
    <w:p>
      <w:r>
        <w:rPr>
          <w:b/>
        </w:rPr>
        <w:t xml:space="preserve">Tulos</w:t>
      </w:r>
    </w:p>
    <w:p>
      <w:r>
        <w:t xml:space="preserve">5, Ranger fanit odottavat innolla hänen paluutaan.</w:t>
      </w:r>
    </w:p>
    <w:p>
      <w:r>
        <w:rPr>
          <w:b/>
        </w:rPr>
        <w:t xml:space="preserve">Esimerkki 7.4616</w:t>
      </w:r>
    </w:p>
    <w:p>
      <w:r>
        <w:t xml:space="preserve">Lause1: Avery sai kotitehtävän, jonka on määrä valmistua kahden viikon kuluttua. Lause2: Hän teki aikataulun ja jakoi sen tehtäviin jokaiselle päivälle. Lause3: Hän suoritti tehtävät suunniteltuna päivänä. Lause4: Avery sai projektinsa valmiiksi etuajassa.</w:t>
      </w:r>
    </w:p>
    <w:p>
      <w:r>
        <w:rPr>
          <w:b/>
        </w:rPr>
        <w:t xml:space="preserve">Tulos</w:t>
      </w:r>
    </w:p>
    <w:p>
      <w:r>
        <w:t xml:space="preserve">2, Hän luki tehtävän välittömästi läpi.</w:t>
      </w:r>
    </w:p>
    <w:p>
      <w:r>
        <w:rPr>
          <w:b/>
        </w:rPr>
        <w:t xml:space="preserve">Esimerkki 7.4617</w:t>
      </w:r>
    </w:p>
    <w:p>
      <w:r>
        <w:t xml:space="preserve">Lause1: Gina tajusi, että hänen oli ryhdyttävä työstämään raporttiaan. Lause2: Hän istuutui alas ja alkoi työskennellä. Lause3: Hänen äitinsä halusi hänen tiskaavan astiat. Lause4: Gina toivoi, ettei olisi tuhlannut päiväänsä.</w:t>
      </w:r>
    </w:p>
    <w:p>
      <w:r>
        <w:rPr>
          <w:b/>
        </w:rPr>
        <w:t xml:space="preserve">Tulos</w:t>
      </w:r>
    </w:p>
    <w:p>
      <w:r>
        <w:t xml:space="preserve">2, Hän oli tuhlannut koko päivän, ja hänellä oli jäljellä vain yksi päivä.</w:t>
      </w:r>
    </w:p>
    <w:p>
      <w:r>
        <w:rPr>
          <w:b/>
        </w:rPr>
        <w:t xml:space="preserve">Esimerkki 7.4618</w:t>
      </w:r>
    </w:p>
    <w:p>
      <w:r>
        <w:t xml:space="preserve">Lause1: Asunnossani on tiistaisin pyykkipäivä. Lause2: Olemme olleet liian kiireisiä parina viime tiistaina. Lause3: Nyt meillä ei ole melkein yhtään puhdasta vaatetta jäljellä. Lause4: Minä pesen pyykkiä nyt heti.</w:t>
      </w:r>
    </w:p>
    <w:p>
      <w:r>
        <w:rPr>
          <w:b/>
        </w:rPr>
        <w:t xml:space="preserve">Tulos</w:t>
      </w:r>
    </w:p>
    <w:p>
      <w:r>
        <w:t xml:space="preserve">4, olen pukeutunut typerästi ja haistan silti pahalle.</w:t>
      </w:r>
    </w:p>
    <w:p>
      <w:r>
        <w:rPr>
          <w:b/>
        </w:rPr>
        <w:t xml:space="preserve">Esimerkki 7.4619</w:t>
      </w:r>
    </w:p>
    <w:p>
      <w:r>
        <w:t xml:space="preserve">Lause1: Ulkona oli kaunis kesäpäivä. Lause2: Bob päätti mennä kävelylle puistoon. Lause3: Bob käveli polkua pitkin ja ihaili maisemia. Lause4: Hän löysi maasta kahdenkymmenen dollarin setelin.</w:t>
      </w:r>
    </w:p>
    <w:p>
      <w:r>
        <w:rPr>
          <w:b/>
        </w:rPr>
        <w:t xml:space="preserve">Tulos</w:t>
      </w:r>
    </w:p>
    <w:p>
      <w:r>
        <w:t xml:space="preserve">5, Hän oli onnellinen.</w:t>
      </w:r>
    </w:p>
    <w:p>
      <w:r>
        <w:rPr>
          <w:b/>
        </w:rPr>
        <w:t xml:space="preserve">Esimerkki 7.4620</w:t>
      </w:r>
    </w:p>
    <w:p>
      <w:r>
        <w:t xml:space="preserve">Lause1: Meghan ja Scott halusivat nähdä suosikkibändinsä konsertin. Lause2: Liput tulivat myyntiin verkossa, ja palvelin oli hyvin varattu. Lause3: Meghan ja Scott yrittivät kovasti ostaa lippuja. Lause4: Juuri kun konsertti oli melkein loppuunmyyty, Meghan löysi kaksi lippua.</w:t>
      </w:r>
    </w:p>
    <w:p>
      <w:r>
        <w:rPr>
          <w:b/>
        </w:rPr>
        <w:t xml:space="preserve">Tulos</w:t>
      </w:r>
    </w:p>
    <w:p>
      <w:r>
        <w:t xml:space="preserve">5, He olivat niin helpottuneita.</w:t>
      </w:r>
    </w:p>
    <w:p>
      <w:r>
        <w:rPr>
          <w:b/>
        </w:rPr>
        <w:t xml:space="preserve">Esimerkki 7.4621</w:t>
      </w:r>
    </w:p>
    <w:p>
      <w:r>
        <w:t xml:space="preserve">Lause1: Meghan ja Scott halusivat nähdä suosikkibändinsä konsertin. Lause2: Meghan ja Scott yrittivät kovasti ostaa lippuja. Lause3: Juuri kun konsertti oli melkein loppuunmyyty, Meghan löysi kaksi lippua. Lause4: He olivat niin helpottuneita.</w:t>
      </w:r>
    </w:p>
    <w:p>
      <w:r>
        <w:rPr>
          <w:b/>
        </w:rPr>
        <w:t xml:space="preserve">Tulos</w:t>
      </w:r>
    </w:p>
    <w:p>
      <w:r>
        <w:t xml:space="preserve">2, Liput tulivat myyntiin verkossa, ja palvelin oli hyvin varattu.</w:t>
      </w:r>
    </w:p>
    <w:p>
      <w:r>
        <w:rPr>
          <w:b/>
        </w:rPr>
        <w:t xml:space="preserve">Esimerkki 7.4622</w:t>
      </w:r>
    </w:p>
    <w:p>
      <w:r>
        <w:t xml:space="preserve">Lause1: John oli juuri valmistunut lukiosta ja oli menossa yliopistoon. Lause2: Hänen äitinsä auttoi häntä pakkaamaan tavaransa, ja hän ajoi pois. Lause3: Hänen uusi kämppäkaverinsa oli siellä, ja he viihtyivät hyvin. Lause4: He kävelivät ympäri kampusta ja heidät kutsuttiin juhliin.</w:t>
      </w:r>
    </w:p>
    <w:p>
      <w:r>
        <w:rPr>
          <w:b/>
        </w:rPr>
        <w:t xml:space="preserve">Tulos</w:t>
      </w:r>
    </w:p>
    <w:p>
      <w:r>
        <w:t xml:space="preserve">3, Kun hän pääsi sinne, hän meni katsomaan asuntolaansa.</w:t>
      </w:r>
    </w:p>
    <w:p>
      <w:r>
        <w:rPr>
          <w:b/>
        </w:rPr>
        <w:t xml:space="preserve">Esimerkki 7.4623</w:t>
      </w:r>
    </w:p>
    <w:p>
      <w:r>
        <w:t xml:space="preserve">Lause1: John oli juuri valmistunut lukiosta ja oli menossa yliopistoon. Lause2: Kun hän pääsi sinne, hän meni katsomaan asuntolaansa. Lause3: Hänen uusi kämppäkaverinsa oli siellä, ja he tulivat toimeen keskenään. Lause4: He kävelivät ympäri kampusta ja heidät kutsuttiin juhliin.</w:t>
      </w:r>
    </w:p>
    <w:p>
      <w:r>
        <w:rPr>
          <w:b/>
        </w:rPr>
        <w:t xml:space="preserve">Tulos</w:t>
      </w:r>
    </w:p>
    <w:p>
      <w:r>
        <w:t xml:space="preserve">2, Hänen äitinsä auttoi häntä pakkaamaan tavaransa, ja hän ajoi pois.</w:t>
      </w:r>
    </w:p>
    <w:p>
      <w:r>
        <w:rPr>
          <w:b/>
        </w:rPr>
        <w:t xml:space="preserve">Esimerkki 7.4624</w:t>
      </w:r>
    </w:p>
    <w:p>
      <w:r>
        <w:t xml:space="preserve">Lause1: Arin ystävät usuttivat häntä viettämään yön paikallisessa kummitustalossa. Lause2: Ari suostui alustavasti. Lause3: Sitten hän käpertyi peittoonsa nurkkaan. Lause4: Hän kesti koko yön.</w:t>
      </w:r>
    </w:p>
    <w:p>
      <w:r>
        <w:rPr>
          <w:b/>
        </w:rPr>
        <w:t xml:space="preserve">Tulos</w:t>
      </w:r>
    </w:p>
    <w:p>
      <w:r>
        <w:t xml:space="preserve">3, Hän kiipesi sisään talon ikkunasta.</w:t>
      </w:r>
    </w:p>
    <w:p>
      <w:r>
        <w:rPr>
          <w:b/>
        </w:rPr>
        <w:t xml:space="preserve">Esimerkki 7.4625</w:t>
      </w:r>
    </w:p>
    <w:p>
      <w:r>
        <w:t xml:space="preserve">Lause1: Arin ystävät usuttivat häntä viettämään yön paikallisessa kummitustalossa. Lause2: Ari suostui alustavasti. Lause3: Hän kiipesi sisään talon ikkunasta. Lause4: Sitten hän käpertyi peiton kanssa nurkkaan.</w:t>
      </w:r>
    </w:p>
    <w:p>
      <w:r>
        <w:rPr>
          <w:b/>
        </w:rPr>
        <w:t xml:space="preserve">Tulos</w:t>
      </w:r>
    </w:p>
    <w:p>
      <w:r>
        <w:t xml:space="preserve">5, Hän kesti koko yön.</w:t>
      </w:r>
    </w:p>
    <w:p>
      <w:r>
        <w:rPr>
          <w:b/>
        </w:rPr>
        <w:t xml:space="preserve">Esimerkki 7.4626</w:t>
      </w:r>
    </w:p>
    <w:p>
      <w:r>
        <w:t xml:space="preserve">Lause1: Sam ajoi ympäriinsä kaukovalot päällä. Lause2: Hän ajatteli, että se on turvallisempaa. Lause3: Poliisi antoi hänelle sakot ja käski hänen korjata sen. Lause4: Sam oli tyytymätön.</w:t>
      </w:r>
    </w:p>
    <w:p>
      <w:r>
        <w:rPr>
          <w:b/>
        </w:rPr>
        <w:t xml:space="preserve">Tulos</w:t>
      </w:r>
    </w:p>
    <w:p>
      <w:r>
        <w:t xml:space="preserve">3, Hänet pysäytettiin viime yönä.</w:t>
      </w:r>
    </w:p>
    <w:p>
      <w:r>
        <w:rPr>
          <w:b/>
        </w:rPr>
        <w:t xml:space="preserve">Esimerkki 7.4627</w:t>
      </w:r>
    </w:p>
    <w:p>
      <w:r>
        <w:t xml:space="preserve">Lause1: Sam ajoi ympäriinsä kaukovalot päällä. Lause2: Hän ajatteli, että se on turvallisempaa. Lause3: Hänet pysäytettiin viime yönä. Lause4: Sam oli onneton.</w:t>
      </w:r>
    </w:p>
    <w:p>
      <w:r>
        <w:rPr>
          <w:b/>
        </w:rPr>
        <w:t xml:space="preserve">Tulos</w:t>
      </w:r>
    </w:p>
    <w:p>
      <w:r>
        <w:t xml:space="preserve">4, Poliisi antoi hänelle sakot ja käski korjata asian.</w:t>
      </w:r>
    </w:p>
    <w:p>
      <w:r>
        <w:rPr>
          <w:b/>
        </w:rPr>
        <w:t xml:space="preserve">Esimerkki 7.4628</w:t>
      </w:r>
    </w:p>
    <w:p>
      <w:r>
        <w:t xml:space="preserve">Lause1: Eräänä iltana kaveriporukka päätti leikkiä Ouija-laudalla. Lause2: Se oli vain hauskaa, ja he leikkivät tunnin ajan. Lause3: He kuulivat hetkeä myöhemmin lattialta outoa kolahdusta. Lause4: He kaikki luonnollisesti säikähdettiin.</w:t>
      </w:r>
    </w:p>
    <w:p>
      <w:r>
        <w:rPr>
          <w:b/>
        </w:rPr>
        <w:t xml:space="preserve">Tulos</w:t>
      </w:r>
    </w:p>
    <w:p>
      <w:r>
        <w:t xml:space="preserve">3, Leikin jälkeen he menivät nukkumaan.</w:t>
      </w:r>
    </w:p>
    <w:p>
      <w:r>
        <w:rPr>
          <w:b/>
        </w:rPr>
        <w:t xml:space="preserve">Esimerkki 7.4629</w:t>
      </w:r>
    </w:p>
    <w:p>
      <w:r>
        <w:t xml:space="preserve">Lause1: Eräänä iltana kaveriporukka päätti leikkiä Ouija-laudalla. Lause2: Se oli vain hauskaa, ja he leikkivät tunnin ajan. Lause3: Leikin jälkeen he menivät nukkumaan. Lause4: He kaikki sekosivat luonnollisesti.</w:t>
      </w:r>
    </w:p>
    <w:p>
      <w:r>
        <w:rPr>
          <w:b/>
        </w:rPr>
        <w:t xml:space="preserve">Tulos</w:t>
      </w:r>
    </w:p>
    <w:p>
      <w:r>
        <w:t xml:space="preserve">4, Minuuttia myöhemmin he kuulivat lattialla oudon kolahduksen.</w:t>
      </w:r>
    </w:p>
    <w:p>
      <w:r>
        <w:rPr>
          <w:b/>
        </w:rPr>
        <w:t xml:space="preserve">Esimerkki 7.4630</w:t>
      </w:r>
    </w:p>
    <w:p>
      <w:r>
        <w:t xml:space="preserve">Lause1: Hän näki mainoksen, jossa mainostettiin autoa, joka sopisi hyvin matkalle. Lause2: Hän osti auton ja suunnitteli matkan kartan avulla. Lause3: Hän ajoi ympäri Floridan osavaltiota. Lause4: Kun hän pääsi kotiin, oli kevään myötä tullut lämpimämpää.</w:t>
      </w:r>
    </w:p>
    <w:p>
      <w:r>
        <w:rPr>
          <w:b/>
        </w:rPr>
        <w:t xml:space="preserve">Tulos</w:t>
      </w:r>
    </w:p>
    <w:p>
      <w:r>
        <w:t xml:space="preserve">1, Jan oli kyllästynyt talveen ja kylmään säähän.</w:t>
      </w:r>
    </w:p>
    <w:p>
      <w:r>
        <w:rPr>
          <w:b/>
        </w:rPr>
        <w:t xml:space="preserve">Esimerkki 7.4631</w:t>
      </w:r>
    </w:p>
    <w:p>
      <w:r>
        <w:t xml:space="preserve">Lause1: Jan oli kyllästynyt talveen ja kylmään säähän. Lause2: Hän näki mainoksen, jossa mainostettiin autoa, joka sopisi hyvin matkalle. Lause3: Hän ajoi ympäri Floridan osavaltiota. Lause4: Kun hän pääsi kotiin, oli kevään myötä tullut lämpimämpää.</w:t>
      </w:r>
    </w:p>
    <w:p>
      <w:r>
        <w:rPr>
          <w:b/>
        </w:rPr>
        <w:t xml:space="preserve">Tulos</w:t>
      </w:r>
    </w:p>
    <w:p>
      <w:r>
        <w:t xml:space="preserve">3, Hän osti auton ja suunnitteli matkan kartalla.</w:t>
      </w:r>
    </w:p>
    <w:p>
      <w:r>
        <w:rPr>
          <w:b/>
        </w:rPr>
        <w:t xml:space="preserve">Esimerkki 7.4632</w:t>
      </w:r>
    </w:p>
    <w:p>
      <w:r>
        <w:t xml:space="preserve">Lause1: Neil oli juuri saapunut Iraniin. Lause2: Hän oli innostunut kaupungeista ja maaseudusta. Lause3: Hänestä vuoret olivat niin kauniita. Lause4: Hän oli onnellinen ollessaan Iranissa.</w:t>
      </w:r>
    </w:p>
    <w:p>
      <w:r>
        <w:rPr>
          <w:b/>
        </w:rPr>
        <w:t xml:space="preserve">Tulos</w:t>
      </w:r>
    </w:p>
    <w:p>
      <w:r>
        <w:t xml:space="preserve">4, Myös kieli ja ihmiset olivat ihania.</w:t>
      </w:r>
    </w:p>
    <w:p>
      <w:r>
        <w:rPr>
          <w:b/>
        </w:rPr>
        <w:t xml:space="preserve">Esimerkki 7.4633</w:t>
      </w:r>
    </w:p>
    <w:p>
      <w:r>
        <w:t xml:space="preserve">Lause1: Andrew oli ollut sinkku monta vuotta. Lause2: Lopulta ystävä esitteli Andrew'n mukavalle nuorelle naiselle. Lause3: Andrew pyysi häntä treffeille. Lause4: Tyttö suostui Andrew'lle.</w:t>
      </w:r>
    </w:p>
    <w:p>
      <w:r>
        <w:rPr>
          <w:b/>
        </w:rPr>
        <w:t xml:space="preserve">Tulos</w:t>
      </w:r>
    </w:p>
    <w:p>
      <w:r>
        <w:t xml:space="preserve">2, Vaikka hän halusi tyttöystävän, hän ei osannut lähestyä ketään.</w:t>
      </w:r>
    </w:p>
    <w:p>
      <w:r>
        <w:rPr>
          <w:b/>
        </w:rPr>
        <w:t xml:space="preserve">Esimerkki 7.4634</w:t>
      </w:r>
    </w:p>
    <w:p>
      <w:r>
        <w:t xml:space="preserve">Lause1: Andrew oli ollut sinkku monta vuotta. Lause2: Hän halusi tyttöystävän, mutta ei osannut lähestyä ketään. Lause3: Andrew pyysi tyttöä treffeille. Lause4: Tyttö suostui Andrew'lle.</w:t>
      </w:r>
    </w:p>
    <w:p>
      <w:r>
        <w:rPr>
          <w:b/>
        </w:rPr>
        <w:t xml:space="preserve">Tulos</w:t>
      </w:r>
    </w:p>
    <w:p>
      <w:r>
        <w:t xml:space="preserve">3, Lopulta ystävä esitteli Andrew'n mukavalle nuorelle naiselle.</w:t>
      </w:r>
    </w:p>
    <w:p>
      <w:r>
        <w:rPr>
          <w:b/>
        </w:rPr>
        <w:t xml:space="preserve">Esimerkki 7.4635</w:t>
      </w:r>
    </w:p>
    <w:p>
      <w:r>
        <w:t xml:space="preserve">Lause1: Amy oli myöhässä lennoltaan. Lause2: Amy kiirehti lentokentän turvatarkastuksen läpi. Lause3: Hän kuuli nimensä portin lähellä olevasta kaiuttimesta. Lause4: Hän nousi lennolleen juuri ajoissa.</w:t>
      </w:r>
    </w:p>
    <w:p>
      <w:r>
        <w:rPr>
          <w:b/>
        </w:rPr>
        <w:t xml:space="preserve">Tulos</w:t>
      </w:r>
    </w:p>
    <w:p>
      <w:r>
        <w:t xml:space="preserve">4, Hän juoksi huippunopeutta ja tervehti ärsyyntynyttä lentoemäntää.</w:t>
      </w:r>
    </w:p>
    <w:p>
      <w:r>
        <w:rPr>
          <w:b/>
        </w:rPr>
        <w:t xml:space="preserve">Esimerkki 7.4636</w:t>
      </w:r>
    </w:p>
    <w:p>
      <w:r>
        <w:t xml:space="preserve">Lause1: Ana oli ruskettumassa rannalla. Lause2: Hän torkkui lämpimässä auringossa. Lause3: Hän heräsi kolme tuntia myöhemmin. Lause4: Ana oli palanut auringossa.</w:t>
      </w:r>
    </w:p>
    <w:p>
      <w:r>
        <w:rPr>
          <w:b/>
        </w:rPr>
        <w:t xml:space="preserve">Tulos</w:t>
      </w:r>
    </w:p>
    <w:p>
      <w:r>
        <w:t xml:space="preserve">4, Hänen silmänsä laajenivat, kun hän katsoi peiliin.</w:t>
      </w:r>
    </w:p>
    <w:p>
      <w:r>
        <w:rPr>
          <w:b/>
        </w:rPr>
        <w:t xml:space="preserve">Esimerkki 7.4637</w:t>
      </w:r>
    </w:p>
    <w:p>
      <w:r>
        <w:t xml:space="preserve">Lause1: Ana oli ruskettumassa rannalla. Lause2: Ana heräsi kolme tuntia myöhemmin. Lause3: Hänen silmänsä laajenivat, kun hän katsoi peiliin. Lause4: Ana oli erittäin palanut auringossa.</w:t>
      </w:r>
    </w:p>
    <w:p>
      <w:r>
        <w:rPr>
          <w:b/>
        </w:rPr>
        <w:t xml:space="preserve">Tulos</w:t>
      </w:r>
    </w:p>
    <w:p>
      <w:r>
        <w:t xml:space="preserve">2, Hän torkahti lämpimässä auringossa.</w:t>
      </w:r>
    </w:p>
    <w:p>
      <w:r>
        <w:rPr>
          <w:b/>
        </w:rPr>
        <w:t xml:space="preserve">Esimerkki 7.4638</w:t>
      </w:r>
    </w:p>
    <w:p>
      <w:r>
        <w:t xml:space="preserve">Lause1: Hän torkkui lämpimässä auringossa. Lause2: Hän heräsi kolme tuntia myöhemmin. Lause3: Hänen silmänsä laajenivat, kun hän katsoi peiliin. Lause4: Ana oli palanut auringonpaahteessa.</w:t>
      </w:r>
    </w:p>
    <w:p>
      <w:r>
        <w:rPr>
          <w:b/>
        </w:rPr>
        <w:t xml:space="preserve">Tulos</w:t>
      </w:r>
    </w:p>
    <w:p>
      <w:r>
        <w:t xml:space="preserve">1, Ana oli ruskettumassa rannalla.</w:t>
      </w:r>
    </w:p>
    <w:p>
      <w:r>
        <w:rPr>
          <w:b/>
        </w:rPr>
        <w:t xml:space="preserve">Esimerkki 7.4639</w:t>
      </w:r>
    </w:p>
    <w:p>
      <w:r>
        <w:t xml:space="preserve">Lause1: Paul tunsi itsensä rohkeaksi, joten hän yritti liittyä armeijaan. Lause2: Armeija sanoi, että hän oli liian heikko liittyäkseen. Lause3: Laivasto kieltäytyi, koska Paul ei osannut uida. Lause4: Paul oli hyvin turhautunut.</w:t>
      </w:r>
    </w:p>
    <w:p>
      <w:r>
        <w:rPr>
          <w:b/>
        </w:rPr>
        <w:t xml:space="preserve">Tulos</w:t>
      </w:r>
    </w:p>
    <w:p>
      <w:r>
        <w:t xml:space="preserve">3, Paul ei lannistunut, joten hän yritti liittyä laivastoon.</w:t>
      </w:r>
    </w:p>
    <w:p>
      <w:r>
        <w:rPr>
          <w:b/>
        </w:rPr>
        <w:t xml:space="preserve">Esimerkki 7.4640</w:t>
      </w:r>
    </w:p>
    <w:p>
      <w:r>
        <w:t xml:space="preserve">Lause1: Jyrsijä juoksi peloissaan niin nopeasti kuin se pystyi. Lause2: Suurempi kissa pysyi lähellä perässä. Lause3: Se oli kauhuissaan. Lause4: Hiiri pääsi karkuun.</w:t>
      </w:r>
    </w:p>
    <w:p>
      <w:r>
        <w:rPr>
          <w:b/>
        </w:rPr>
        <w:t xml:space="preserve">Tulos</w:t>
      </w:r>
    </w:p>
    <w:p>
      <w:r>
        <w:t xml:space="preserve">1, Kissa jahtasi hiirtä tyhjän varaston poikki.</w:t>
      </w:r>
    </w:p>
    <w:p>
      <w:r>
        <w:rPr>
          <w:b/>
        </w:rPr>
        <w:t xml:space="preserve">Esimerkki 7.4641</w:t>
      </w:r>
    </w:p>
    <w:p>
      <w:r>
        <w:t xml:space="preserve">Lause1: Kissa jahtasi hiirtä tyhjän varaston poikki. Lause2: Kookkaampi kissa pysytteli lähellä perässä. Lause3: Se oli kauhuissaan. Lause4: Hiiri pääsi karkuun.</w:t>
      </w:r>
    </w:p>
    <w:p>
      <w:r>
        <w:rPr>
          <w:b/>
        </w:rPr>
        <w:t xml:space="preserve">Tulos</w:t>
      </w:r>
    </w:p>
    <w:p>
      <w:r>
        <w:t xml:space="preserve">2, Jyrsijä juoksi peloissaan ja liikkui niin nopeasti kuin pystyi.</w:t>
      </w:r>
    </w:p>
    <w:p>
      <w:r>
        <w:rPr>
          <w:b/>
        </w:rPr>
        <w:t xml:space="preserve">Esimerkki 7.4642</w:t>
      </w:r>
    </w:p>
    <w:p>
      <w:r>
        <w:t xml:space="preserve">Lause1: Neil lensi Venäjälle. Lause2: Siellä hän vieraili turistikohteissa ja näki ystävällisiä paikallisia. Lause3: Hän huomasi, että Venäjä oli värikäs ja eläväinen. Lause4: Neil piti matkaa innostavana.</w:t>
      </w:r>
    </w:p>
    <w:p>
      <w:r>
        <w:rPr>
          <w:b/>
        </w:rPr>
        <w:t xml:space="preserve">Tulos</w:t>
      </w:r>
    </w:p>
    <w:p>
      <w:r>
        <w:t xml:space="preserve">4, Sillä oli myös suuri ja rikas historia.</w:t>
      </w:r>
    </w:p>
    <w:p>
      <w:r>
        <w:rPr>
          <w:b/>
        </w:rPr>
        <w:t xml:space="preserve">Esimerkki 7.4643</w:t>
      </w:r>
    </w:p>
    <w:p>
      <w:r>
        <w:t xml:space="preserve">Lause1: Mary tekee kynttilöitä. Lause2: Maria vei yhden kynttilän ystävälleen lahjaksi. Lause3: Kaikki pitivät kynttilöistä ja pyysivät ostamaan yhden. Lause4: Maria oli hyvin onnellinen.</w:t>
      </w:r>
    </w:p>
    <w:p>
      <w:r>
        <w:rPr>
          <w:b/>
        </w:rPr>
        <w:t xml:space="preserve">Tulos</w:t>
      </w:r>
    </w:p>
    <w:p>
      <w:r>
        <w:t xml:space="preserve">2, Hän nauttii tästä harrastuksena.</w:t>
      </w:r>
    </w:p>
    <w:p>
      <w:r>
        <w:rPr>
          <w:b/>
        </w:rPr>
        <w:t xml:space="preserve">Esimerkki 7.4644</w:t>
      </w:r>
    </w:p>
    <w:p>
      <w:r>
        <w:t xml:space="preserve">Lause1: Oli kesä, ja Gina ja hänen siskonsa olivat tylsistyneet. Lause2: He päättivät katsoa musiikkivideoita. Lause3: Oli musiikkivideokanava tai musta viihdekanava. Lause4: He päättivät katsoa mustaa viihdekanavaa.</w:t>
      </w:r>
    </w:p>
    <w:p>
      <w:r>
        <w:rPr>
          <w:b/>
        </w:rPr>
        <w:t xml:space="preserve">Tulos</w:t>
      </w:r>
    </w:p>
    <w:p>
      <w:r>
        <w:t xml:space="preserve">5, Gina ja hänen siskonsa viettivät hauskaa yhdessä.</w:t>
      </w:r>
    </w:p>
    <w:p>
      <w:r>
        <w:rPr>
          <w:b/>
        </w:rPr>
        <w:t xml:space="preserve">Esimerkki 7.4645</w:t>
      </w:r>
    </w:p>
    <w:p>
      <w:r>
        <w:t xml:space="preserve">Lause1: He päättivät katsoa musiikkivideoita. Lause2: Oli musiikkivideokanava tai musta viihdekanava. Lause3: He päättivät katsoa mustaa viihdekanavaa. Lause4: Gina ja hänen siskonsa pitivät hauskaa yhdessä.</w:t>
      </w:r>
    </w:p>
    <w:p>
      <w:r>
        <w:rPr>
          <w:b/>
        </w:rPr>
        <w:t xml:space="preserve">Tulos</w:t>
      </w:r>
    </w:p>
    <w:p>
      <w:r>
        <w:t xml:space="preserve">1, Oli kesä, ja Gina ja hänen siskonsa olivat tylsistyneet.</w:t>
      </w:r>
    </w:p>
    <w:p>
      <w:r>
        <w:rPr>
          <w:b/>
        </w:rPr>
        <w:t xml:space="preserve">Esimerkki 7.4646</w:t>
      </w:r>
    </w:p>
    <w:p>
      <w:r>
        <w:t xml:space="preserve">Lause1: Pakkasin kaiken autooni. Lause2: Ajoin sinne ja laitoin uimahousut jalkaan. Lause3: Kun tulin ulos pukuhuoneesta, alkoi sataa. Lause4: Suunnitelmani menivät pilalle, ja lähdin kotiin.</w:t>
      </w:r>
    </w:p>
    <w:p>
      <w:r>
        <w:rPr>
          <w:b/>
        </w:rPr>
        <w:t xml:space="preserve">Tulos</w:t>
      </w:r>
    </w:p>
    <w:p>
      <w:r>
        <w:t xml:space="preserve">1, olin todella innoissani siitä, että olin menossa rannalle.</w:t>
      </w:r>
    </w:p>
    <w:p>
      <w:r>
        <w:rPr>
          <w:b/>
        </w:rPr>
        <w:t xml:space="preserve">Esimerkki 7.4647</w:t>
      </w:r>
    </w:p>
    <w:p>
      <w:r>
        <w:t xml:space="preserve">Lause1: Arnold pelkäsi kissoja. Lause2: Hänen mielestään kaikki kissat ovat karmivia. Lause3: Hän kävi eräänä päivänä tyttöystävänsä luona. Lause4: Hänen tyttöystävällään on kissa.</w:t>
      </w:r>
    </w:p>
    <w:p>
      <w:r>
        <w:rPr>
          <w:b/>
        </w:rPr>
        <w:t xml:space="preserve">Tulos</w:t>
      </w:r>
    </w:p>
    <w:p>
      <w:r>
        <w:t xml:space="preserve">5, Arnold jätti tyttöystävänsä.</w:t>
      </w:r>
    </w:p>
    <w:p>
      <w:r>
        <w:rPr>
          <w:b/>
        </w:rPr>
        <w:t xml:space="preserve">Esimerkki 7.4648</w:t>
      </w:r>
    </w:p>
    <w:p>
      <w:r>
        <w:t xml:space="preserve">Lause1: Arnold pelkäsi kissoja. Lause2: Hänen mielestään kaikki kissat ovat karmivia. Lause3: Hän kävi eräänä päivänä tyttöystävänsä luona. Lause4: Arnold jätti tyttöystävänsä.</w:t>
      </w:r>
    </w:p>
    <w:p>
      <w:r>
        <w:rPr>
          <w:b/>
        </w:rPr>
        <w:t xml:space="preserve">Tulos</w:t>
      </w:r>
    </w:p>
    <w:p>
      <w:r>
        <w:t xml:space="preserve">4, Hänen tyttöystävällään on kissa.</w:t>
      </w:r>
    </w:p>
    <w:p>
      <w:r>
        <w:rPr>
          <w:b/>
        </w:rPr>
        <w:t xml:space="preserve">Esimerkki 7.4649</w:t>
      </w:r>
    </w:p>
    <w:p>
      <w:r>
        <w:t xml:space="preserve">Lause1: Kävin eilen toys r us:ssa. Lause2: Serkuilleni piti hankkia lahjoja. Lause3: Onneksi huomasin, että heillä oli alennusmyynti. Lause4: Koska olen pihi, se sopi minulle hyvin.</w:t>
      </w:r>
    </w:p>
    <w:p>
      <w:r>
        <w:rPr>
          <w:b/>
        </w:rPr>
        <w:t xml:space="preserve">Tulos</w:t>
      </w:r>
    </w:p>
    <w:p>
      <w:r>
        <w:t xml:space="preserve">3, lastasin kärryni täyteen.</w:t>
      </w:r>
    </w:p>
    <w:p>
      <w:r>
        <w:rPr>
          <w:b/>
        </w:rPr>
        <w:t xml:space="preserve">Esimerkki 7.4650</w:t>
      </w:r>
    </w:p>
    <w:p>
      <w:r>
        <w:t xml:space="preserve">Lause1: Kävin eilen toys r us:ssa. Lause2: Serkuilleni piti hankkia lahjoja. Lause3: Lastasin ostoskärryni täyteen. Lause4: Onneksi huomasin, että heillä oli alennusmyynti.</w:t>
      </w:r>
    </w:p>
    <w:p>
      <w:r>
        <w:rPr>
          <w:b/>
        </w:rPr>
        <w:t xml:space="preserve">Tulos</w:t>
      </w:r>
    </w:p>
    <w:p>
      <w:r>
        <w:t xml:space="preserve">5, Koska olen pihi, se sopi minulle hyvin.</w:t>
      </w:r>
    </w:p>
    <w:p>
      <w:r>
        <w:rPr>
          <w:b/>
        </w:rPr>
        <w:t xml:space="preserve">Esimerkki 7.4651</w:t>
      </w:r>
    </w:p>
    <w:p>
      <w:r>
        <w:t xml:space="preserve">Lause1: Hän kieltäytyi pysähtymästä hotelleihin tauolle. Lause2: Hän oli väsynyt viidentoista tunnin ajomatkan jälkeen. Lause3: Hän alkoi nukahtaa. Lause4: Bob päätti yöpyä läheisessä hotellissa.</w:t>
      </w:r>
    </w:p>
    <w:p>
      <w:r>
        <w:rPr>
          <w:b/>
        </w:rPr>
        <w:t xml:space="preserve">Tulos</w:t>
      </w:r>
    </w:p>
    <w:p>
      <w:r>
        <w:t xml:space="preserve">1, Bob ajoi Teksasista Floridaan.</w:t>
      </w:r>
    </w:p>
    <w:p>
      <w:r>
        <w:rPr>
          <w:b/>
        </w:rPr>
        <w:t xml:space="preserve">Esimerkki 7.4652</w:t>
      </w:r>
    </w:p>
    <w:p>
      <w:r>
        <w:t xml:space="preserve">Lause1: Sain konserttiliput. Lause2: Ajoin Chicagoon. Lause3: Olin 30 rivin päässä lavan edestä. Lause4: Hurrasin, kun Beatle tuli valokeilaan.</w:t>
      </w:r>
    </w:p>
    <w:p>
      <w:r>
        <w:rPr>
          <w:b/>
        </w:rPr>
        <w:t xml:space="preserve">Tulos</w:t>
      </w:r>
    </w:p>
    <w:p>
      <w:r>
        <w:t xml:space="preserve">3, en voinut uskoa näkeväni Beatlea.</w:t>
      </w:r>
    </w:p>
    <w:p>
      <w:r>
        <w:rPr>
          <w:b/>
        </w:rPr>
        <w:t xml:space="preserve">Esimerkki 7.4653</w:t>
      </w:r>
    </w:p>
    <w:p>
      <w:r>
        <w:t xml:space="preserve">Lause1: Hän joutui paniikkiin eikä tiennyt, mitä tehdä. Lause2: Hän päätti piiloutua huoneeseensa ja soittaa tuholaistorjujalle. Lause3: Yhtäkkiä hänen kissansa tulee hänen huoneeseensa pitäen jotain suussaan. Lause4: Se oli lepakko.</w:t>
      </w:r>
    </w:p>
    <w:p>
      <w:r>
        <w:rPr>
          <w:b/>
        </w:rPr>
        <w:t xml:space="preserve">Tulos</w:t>
      </w:r>
    </w:p>
    <w:p>
      <w:r>
        <w:t xml:space="preserve">1, Maggie huomasi lepakon lentelevän kattonsa ympärillä.</w:t>
      </w:r>
    </w:p>
    <w:p>
      <w:r>
        <w:rPr>
          <w:b/>
        </w:rPr>
        <w:t xml:space="preserve">Esimerkki 7.4654</w:t>
      </w:r>
    </w:p>
    <w:p>
      <w:r>
        <w:t xml:space="preserve">Lause1: Maggie huomasi lepakon lentelevän kattonsa ympärillä. Lause2: Maggie meni paniikkiin eikä tiennyt, mitä tehdä. Lause3: Hän päätti piiloutua huoneeseensa ja soittaa tuholaistorjujalle. Lause4: Se oli lepakko.</w:t>
      </w:r>
    </w:p>
    <w:p>
      <w:r>
        <w:rPr>
          <w:b/>
        </w:rPr>
        <w:t xml:space="preserve">Tulos</w:t>
      </w:r>
    </w:p>
    <w:p>
      <w:r>
        <w:t xml:space="preserve">4, Yhtäkkiä hänen kissansa tulee hänen huoneeseensa pitäen jotain suussaan.</w:t>
      </w:r>
    </w:p>
    <w:p>
      <w:r>
        <w:rPr>
          <w:b/>
        </w:rPr>
        <w:t xml:space="preserve">Esimerkki 7.4655</w:t>
      </w:r>
    </w:p>
    <w:p>
      <w:r>
        <w:t xml:space="preserve">Lause1: Maggie huomasi lepakon lentelevän kattonsa ympärillä. Lause2: Hän päätti piiloutua huoneeseensa ja soittaa tuholaistorjujalle. Lause3: Yhtäkkiä hänen kissansa tulee hänen huoneeseensa pitäen jotain suussaan. Lause4: Se oli lepakko.</w:t>
      </w:r>
    </w:p>
    <w:p>
      <w:r>
        <w:rPr>
          <w:b/>
        </w:rPr>
        <w:t xml:space="preserve">Tulos</w:t>
      </w:r>
    </w:p>
    <w:p>
      <w:r>
        <w:t xml:space="preserve">2, Hän joutui paniikkiin eikä tiennyt, mitä tehdä.</w:t>
      </w:r>
    </w:p>
    <w:p>
      <w:r>
        <w:rPr>
          <w:b/>
        </w:rPr>
        <w:t xml:space="preserve">Esimerkki 7.4656</w:t>
      </w:r>
    </w:p>
    <w:p>
      <w:r>
        <w:t xml:space="preserve">Lause1: Oli kesä. Lause2: Jeffin huoneessa oli hyvin kuuma. Lause3: Hän näki tummia kaihtimia, joita mainostettiin lämmön estämiseksi. Lause4: Joe oli tyytyväinen, kun hän asensi uudet kaihtimet.</w:t>
      </w:r>
    </w:p>
    <w:p>
      <w:r>
        <w:rPr>
          <w:b/>
        </w:rPr>
        <w:t xml:space="preserve">Tulos</w:t>
      </w:r>
    </w:p>
    <w:p>
      <w:r>
        <w:t xml:space="preserve">4, Ja hän ajatteli, että sillä olisi huomattava ero.</w:t>
      </w:r>
    </w:p>
    <w:p>
      <w:r>
        <w:rPr>
          <w:b/>
        </w:rPr>
        <w:t xml:space="preserve">Esimerkki 7.4657</w:t>
      </w:r>
    </w:p>
    <w:p>
      <w:r>
        <w:t xml:space="preserve">Lause1: Joey-setä näytti hänelle marmorikuulan. Lause2: Hän kiusasi Joeya ja sanoi, että se oli hänen lasisilmänsä. Lause3: Myöhemmin Joey pelasi marmorikuulaa ystäviensä kanssa. Lause4: Yksi poika sanoi, että hänen kuulansa oli kissan silmä.</w:t>
      </w:r>
    </w:p>
    <w:p>
      <w:r>
        <w:rPr>
          <w:b/>
        </w:rPr>
        <w:t xml:space="preserve">Tulos</w:t>
      </w:r>
    </w:p>
    <w:p>
      <w:r>
        <w:t xml:space="preserve">5, Joey tiesi, että kaikki vain kiusasivat häntä.</w:t>
      </w:r>
    </w:p>
    <w:p>
      <w:r>
        <w:rPr>
          <w:b/>
        </w:rPr>
        <w:t xml:space="preserve">Esimerkki 7.4658</w:t>
      </w:r>
    </w:p>
    <w:p>
      <w:r>
        <w:t xml:space="preserve">Lause1: Koulun palohälytys laukesi noin kello 11. Lause2: Sitten opettaja käski heitä piiloutumaan pulpettiensa alle. Lause3: Oppilaat piiloutuivat pulpettiensa alle ja olivat aivan kauhuissaan. Lause4: He odottivat, kunnes välikohtaus oli ohi.</w:t>
      </w:r>
    </w:p>
    <w:p>
      <w:r>
        <w:rPr>
          <w:b/>
        </w:rPr>
        <w:t xml:space="preserve">Tulos</w:t>
      </w:r>
    </w:p>
    <w:p>
      <w:r>
        <w:t xml:space="preserve">2, Opiskelijat ryntäsivät kohti ovea, mutta pysähtyivät, kun laukauksia kuului.</w:t>
      </w:r>
    </w:p>
    <w:p>
      <w:r>
        <w:rPr>
          <w:b/>
        </w:rPr>
        <w:t xml:space="preserve">Esimerkki 7.4659</w:t>
      </w:r>
    </w:p>
    <w:p>
      <w:r>
        <w:t xml:space="preserve">Lause1: Koulun palohälytys laukesi noin kello 11. Lause2: Oppilaat ryntäsivät kohti ovea, mutta pysähtyivät, kun laukauksia kuului. Lause3: Oppilaat sukelsivat pulpettiensa alle, ja he olivat kuin kivettyneet. Lause4: He odottivat, kunnes välikohtaus oli ohi.</w:t>
      </w:r>
    </w:p>
    <w:p>
      <w:r>
        <w:rPr>
          <w:b/>
        </w:rPr>
        <w:t xml:space="preserve">Tulos</w:t>
      </w:r>
    </w:p>
    <w:p>
      <w:r>
        <w:t xml:space="preserve">3, Sitten opettaja käski heitä piiloutumaan pulpettiensa alle.</w:t>
      </w:r>
    </w:p>
    <w:p>
      <w:r>
        <w:rPr>
          <w:b/>
        </w:rPr>
        <w:t xml:space="preserve">Esimerkki 7.4660</w:t>
      </w:r>
    </w:p>
    <w:p>
      <w:r>
        <w:t xml:space="preserve">Lause1: Jeffriesin kaukosäätimestä loppuivat paristot. Lause2: Se lakkasi kokonaan toimimasta. Lause3: Hänen oli vaihdettava ne. Lause4: Niinpä hän meni kauppaan ostamaan uusia.</w:t>
      </w:r>
    </w:p>
    <w:p>
      <w:r>
        <w:rPr>
          <w:b/>
        </w:rPr>
        <w:t xml:space="preserve">Tulos</w:t>
      </w:r>
    </w:p>
    <w:p>
      <w:r>
        <w:t xml:space="preserve">5, Hän varmisti, että tällä kertaa hän osti ladattavat paristot.</w:t>
      </w:r>
    </w:p>
    <w:p>
      <w:r>
        <w:rPr>
          <w:b/>
        </w:rPr>
        <w:t xml:space="preserve">Esimerkki 7.4661</w:t>
      </w:r>
    </w:p>
    <w:p>
      <w:r>
        <w:t xml:space="preserve">Lause1: Se lakkasi toimimasta kokonaan. Lause2: Hänen oli vaihdettava ne. Lause3: Niinpä hän meni kauppaan ostamaan uusia. Lause4: Hän varmisti, että tällä kertaa hän osti ladattavat paristot.</w:t>
      </w:r>
    </w:p>
    <w:p>
      <w:r>
        <w:rPr>
          <w:b/>
        </w:rPr>
        <w:t xml:space="preserve">Tulos</w:t>
      </w:r>
    </w:p>
    <w:p>
      <w:r>
        <w:t xml:space="preserve">1, Jeffriesin kaukosäätimestä loppuivat paristot.</w:t>
      </w:r>
    </w:p>
    <w:p>
      <w:r>
        <w:rPr>
          <w:b/>
        </w:rPr>
        <w:t xml:space="preserve">Esimerkki 7.4662</w:t>
      </w:r>
    </w:p>
    <w:p>
      <w:r>
        <w:t xml:space="preserve">Lause1: Juuri nyt pystyn pyöräilemään kerralla vain noin kaksikymmentä kilometriä. Lause2: Hän auttoi minua edistymään. Lause3: Tein kovasti töitä muutaman kuukauden ajan ja söin kaikkea oikeaa ruokaa. Lause4: Nyt pystyn pyöräilemään 30 mailia.</w:t>
      </w:r>
    </w:p>
    <w:p>
      <w:r>
        <w:rPr>
          <w:b/>
        </w:rPr>
        <w:t xml:space="preserve">Tulos</w:t>
      </w:r>
    </w:p>
    <w:p>
      <w:r>
        <w:t xml:space="preserve">1, olen aina halunnut pystyä pyöräilemään kolmekymmentä kilometriä kerralla.</w:t>
      </w:r>
    </w:p>
    <w:p>
      <w:r>
        <w:rPr>
          <w:b/>
        </w:rPr>
        <w:t xml:space="preserve">Esimerkki 7.4663</w:t>
      </w:r>
    </w:p>
    <w:p>
      <w:r>
        <w:t xml:space="preserve">Lause1: Perheeni on aina rakastanut retkeilyä, minä en niinkään. Lause2: Kesä, jolloin olin 19-vuotias, oli viimeinen kerta, kun telttailin. Lause3: Poltin käteni keittäessäni illallista, putosin järveen ja ötökät söivät minut. Lause4: Päätin, etten enää koskaan lähde telttailemaan.</w:t>
      </w:r>
    </w:p>
    <w:p>
      <w:r>
        <w:rPr>
          <w:b/>
        </w:rPr>
        <w:t xml:space="preserve">Tulos</w:t>
      </w:r>
    </w:p>
    <w:p>
      <w:r>
        <w:t xml:space="preserve">3, Ensin automme hajosi ja jäimme tuntikausiksi jumiin helteeseen.</w:t>
      </w:r>
    </w:p>
    <w:p>
      <w:r>
        <w:rPr>
          <w:b/>
        </w:rPr>
        <w:t xml:space="preserve">Esimerkki 7.4664</w:t>
      </w:r>
    </w:p>
    <w:p>
      <w:r>
        <w:t xml:space="preserve">Lause1: Professori antoi luokalleni esseen. Lause2: Kun lähdin luokkahuoneesta, olin unohtanut sen. Lause3: Olin niin järkyttynyt, koska olin täysin unohtanut sen! Lause4: Olin huolissani arvosanastani.</w:t>
      </w:r>
    </w:p>
    <w:p>
      <w:r>
        <w:rPr>
          <w:b/>
        </w:rPr>
        <w:t xml:space="preserve">Tulos</w:t>
      </w:r>
    </w:p>
    <w:p>
      <w:r>
        <w:t xml:space="preserve">3, Muutamaa päivää myöhemmin luokkakaverini lähetti minulle viestin kysyäkseen, olinko tehnyt sen.</w:t>
      </w:r>
    </w:p>
    <w:p>
      <w:r>
        <w:rPr>
          <w:b/>
        </w:rPr>
        <w:t xml:space="preserve">Esimerkki 7.4665</w:t>
      </w:r>
    </w:p>
    <w:p>
      <w:r>
        <w:t xml:space="preserve">Lause1: Professori antoi luokalleni esseen. Lause2: Kun lähdin luokkahuoneesta, olin unohtanut sen. Lause3: Muutamaa päivää myöhemmin luokkakaverini lähetti minulle viestin ja kysyi, olinko tehnyt sen. Lause4: Olin niin järkyttynyt, koska olin täysin unohtanut sen!</w:t>
      </w:r>
    </w:p>
    <w:p>
      <w:r>
        <w:rPr>
          <w:b/>
        </w:rPr>
        <w:t xml:space="preserve">Tulos</w:t>
      </w:r>
    </w:p>
    <w:p>
      <w:r>
        <w:t xml:space="preserve">5, olin huolissani arvosanastani.</w:t>
      </w:r>
    </w:p>
    <w:p>
      <w:r>
        <w:rPr>
          <w:b/>
        </w:rPr>
        <w:t xml:space="preserve">Esimerkki 7.4666</w:t>
      </w:r>
    </w:p>
    <w:p>
      <w:r>
        <w:t xml:space="preserve">Lause1: Sally uskoo, että hänen pomonsa yrittää erottaa hänet. Lause2: Hän jää myöhään töihin varmistaakseen, että hänen työnsä on kunnossa. Lause3: Sally on edelleen hermostunut. Lause4: Hän päättää järjestää tapaamisen pomonsa kanssa.</w:t>
      </w:r>
    </w:p>
    <w:p>
      <w:r>
        <w:rPr>
          <w:b/>
        </w:rPr>
        <w:t xml:space="preserve">Tulos</w:t>
      </w:r>
    </w:p>
    <w:p>
      <w:r>
        <w:t xml:space="preserve">5, Sally toivoo, että hänen pomonsa pitää hänet.</w:t>
      </w:r>
    </w:p>
    <w:p>
      <w:r>
        <w:rPr>
          <w:b/>
        </w:rPr>
        <w:t xml:space="preserve">Esimerkki 7.4667</w:t>
      </w:r>
    </w:p>
    <w:p>
      <w:r>
        <w:t xml:space="preserve">Lause1: Kirjan aiheesta ja luimme siitä. Lause2: Sitten ryhdyimme yrittämään. Lause3: Tajusimme, että yliarvioimme suuresti, kuinka vaikeaa karkkien valmistaminen oli. Lause4: Huomasimme sotkevamme keittiössä.</w:t>
      </w:r>
    </w:p>
    <w:p>
      <w:r>
        <w:rPr>
          <w:b/>
        </w:rPr>
        <w:t xml:space="preserve">Tulos</w:t>
      </w:r>
    </w:p>
    <w:p>
      <w:r>
        <w:t xml:space="preserve">1, Päätimme oppia tekemään karkkia.</w:t>
      </w:r>
    </w:p>
    <w:p>
      <w:r>
        <w:rPr>
          <w:b/>
        </w:rPr>
        <w:t xml:space="preserve">Esimerkki 7.4668</w:t>
      </w:r>
    </w:p>
    <w:p>
      <w:r>
        <w:t xml:space="preserve">Lause1: Päätimme oppia tekemään karkkia. Lause2: Kävimme lukemassa asiaa käsittelevän kirjan ja tutustuimme siihen. Lause3: Sitten ryhdyimme yrittämään. Lause4: Huomasimme sotkeneemme keittiössä.</w:t>
      </w:r>
    </w:p>
    <w:p>
      <w:r>
        <w:rPr>
          <w:b/>
        </w:rPr>
        <w:t xml:space="preserve">Tulos</w:t>
      </w:r>
    </w:p>
    <w:p>
      <w:r>
        <w:t xml:space="preserve">4, Ymmärsimme, että yliarvioimme suuresti, kuinka vaikeaa karkkien valmistaminen oli.</w:t>
      </w:r>
    </w:p>
    <w:p>
      <w:r>
        <w:rPr>
          <w:b/>
        </w:rPr>
        <w:t xml:space="preserve">Esimerkki 7.4669</w:t>
      </w:r>
    </w:p>
    <w:p>
      <w:r>
        <w:t xml:space="preserve">Lause1: Will oli hyvin villi päiväkodissa, eikä kuunnellut opettajaansa. Lause2: Hänen isänsä oli hyvin vihainen hänelle. Lause3: Will ei halunnut siivota koulun vessoja. Lause4: Will alkoi kuunnella opettajaansa.</w:t>
      </w:r>
    </w:p>
    <w:p>
      <w:r>
        <w:rPr>
          <w:b/>
        </w:rPr>
        <w:t xml:space="preserve">Tulos</w:t>
      </w:r>
    </w:p>
    <w:p>
      <w:r>
        <w:t xml:space="preserve">3, Hän osoitti koulun vahtimestaria ja kertoi Willille, että se oli hänen tulevaisuutensa.</w:t>
      </w:r>
    </w:p>
    <w:p>
      <w:r>
        <w:rPr>
          <w:b/>
        </w:rPr>
        <w:t xml:space="preserve">Esimerkki 7.4670</w:t>
      </w:r>
    </w:p>
    <w:p>
      <w:r>
        <w:t xml:space="preserve">Lause1: Hän piiloutui pöydän alle ja itki. Lause2: Kun hoitaja antoi hänelle pistoksen, Emily ojensi kätensä ja löi häntä. Lause3: Sekä Emily että hoitaja olivat yllättyneitä ja tuskissaan. Lause4: Vanhemmat nuhtelivat Emilyä.</w:t>
      </w:r>
    </w:p>
    <w:p>
      <w:r>
        <w:rPr>
          <w:b/>
        </w:rPr>
        <w:t xml:space="preserve">Tulos</w:t>
      </w:r>
    </w:p>
    <w:p>
      <w:r>
        <w:t xml:space="preserve">1, Emily oli hyvin hermostunut saadessaan pistoksensa lääkärin vastaanotolla.</w:t>
      </w:r>
    </w:p>
    <w:p>
      <w:r>
        <w:rPr>
          <w:b/>
        </w:rPr>
        <w:t xml:space="preserve">Esimerkki 7.4671</w:t>
      </w:r>
    </w:p>
    <w:p>
      <w:r>
        <w:t xml:space="preserve">Lause1: Emily oli hyvin hermostunut saadessaan rokotuksensa lääkärin vastaanotolla. Lause2: Emily piiloutui pöydän alle ja itki. Lause3: Kun hoitaja antoi hänelle pistoksen, Emily ojensi kätensä ja löi häntä. Lause4: Sekä Emily että hoitaja olivat yllättyneitä ja tuskissaan.</w:t>
      </w:r>
    </w:p>
    <w:p>
      <w:r>
        <w:rPr>
          <w:b/>
        </w:rPr>
        <w:t xml:space="preserve">Tulos</w:t>
      </w:r>
    </w:p>
    <w:p>
      <w:r>
        <w:t xml:space="preserve">5, Emily sai vanhemmiltaan nuhteita.</w:t>
      </w:r>
    </w:p>
    <w:p>
      <w:r>
        <w:rPr>
          <w:b/>
        </w:rPr>
        <w:t xml:space="preserve">Esimerkki 7.4672</w:t>
      </w:r>
    </w:p>
    <w:p>
      <w:r>
        <w:t xml:space="preserve">Lause1: Kaverini ja minä leikimme ulkona. Lause2: Päätimme pelata katukiekkoa, koska se ei ollut meille tuttua. Lause3: Menimme ulos ja otimme varusteet. Lause4: Pelasimme innokkaasti peliä, kunnes tuli pimeä.</w:t>
      </w:r>
    </w:p>
    <w:p>
      <w:r>
        <w:rPr>
          <w:b/>
        </w:rPr>
        <w:t xml:space="preserve">Tulos</w:t>
      </w:r>
    </w:p>
    <w:p>
      <w:r>
        <w:t xml:space="preserve">2, Halusimme pelata uutta peliä.</w:t>
      </w:r>
    </w:p>
    <w:p>
      <w:r>
        <w:rPr>
          <w:b/>
        </w:rPr>
        <w:t xml:space="preserve">Esimerkki 7.4673</w:t>
      </w:r>
    </w:p>
    <w:p>
      <w:r>
        <w:t xml:space="preserve">Lause1: Menin kauppaan ostamaan uuden. Lause2: Kaikki löytämäni hiiret olivat liian kalliita. Lause3: Menin kotiin ja päätin yrittää korjata hiireni. Lause4: Onnistuin siinä.</w:t>
      </w:r>
    </w:p>
    <w:p>
      <w:r>
        <w:rPr>
          <w:b/>
        </w:rPr>
        <w:t xml:space="preserve">Tulos</w:t>
      </w:r>
    </w:p>
    <w:p>
      <w:r>
        <w:t xml:space="preserve">1, Eräänä päivänä tietokoneeni hiiri lakkasi toimimasta.</w:t>
      </w:r>
    </w:p>
    <w:p>
      <w:r>
        <w:rPr>
          <w:b/>
        </w:rPr>
        <w:t xml:space="preserve">Esimerkki 7.4674</w:t>
      </w:r>
    </w:p>
    <w:p>
      <w:r>
        <w:t xml:space="preserve">Lause1: Eräänä päivänä tietokoneeni hiiri lakkasi toimimasta. Lause2: Menin kauppaan ostamaan uuden. Lause3: Menin kotiin ja päätin yrittää korjata hiireni. Lause4: Onnistuin siinä.</w:t>
      </w:r>
    </w:p>
    <w:p>
      <w:r>
        <w:rPr>
          <w:b/>
        </w:rPr>
        <w:t xml:space="preserve">Tulos</w:t>
      </w:r>
    </w:p>
    <w:p>
      <w:r>
        <w:t xml:space="preserve">3, Jokainen löytämäni hiiri oli liian kallis.</w:t>
      </w:r>
    </w:p>
    <w:p>
      <w:r>
        <w:rPr>
          <w:b/>
        </w:rPr>
        <w:t xml:space="preserve">Esimerkki 7.4675</w:t>
      </w:r>
    </w:p>
    <w:p>
      <w:r>
        <w:t xml:space="preserve">Lause1: Samantha ajoi luokkaan. Lause2: Hän huomasi unohtaneensa oppikirjansa kotiin. Lause3: Hän ajoi kotiin hakemaan sitä. Lause4: Oli parempi, että hän myöhästyi kuin että hän oli valmistautumaton.</w:t>
      </w:r>
    </w:p>
    <w:p>
      <w:r>
        <w:rPr>
          <w:b/>
        </w:rPr>
        <w:t xml:space="preserve">Tulos</w:t>
      </w:r>
    </w:p>
    <w:p>
      <w:r>
        <w:t xml:space="preserve">4, Hän saapui luokkaan 25 minuuttia myöhässä.</w:t>
      </w:r>
    </w:p>
    <w:p>
      <w:r>
        <w:rPr>
          <w:b/>
        </w:rPr>
        <w:t xml:space="preserve">Esimerkki 7.4676</w:t>
      </w:r>
    </w:p>
    <w:p>
      <w:r>
        <w:t xml:space="preserve">Lause1: Mutta hänellä ei ollut paljon rahaa. Lause2: Hän löysi vaneria autotallistaan. Lause3: Niinpä hän teki siitä työpöydän. Lause4: Hän kiillotti puun rakentamisen jälkeen.</w:t>
      </w:r>
    </w:p>
    <w:p>
      <w:r>
        <w:rPr>
          <w:b/>
        </w:rPr>
        <w:t xml:space="preserve">Tulos</w:t>
      </w:r>
    </w:p>
    <w:p>
      <w:r>
        <w:t xml:space="preserve">1, Gabe tarvitsi huoneeseensa työpöydän.</w:t>
      </w:r>
    </w:p>
    <w:p>
      <w:r>
        <w:rPr>
          <w:b/>
        </w:rPr>
        <w:t xml:space="preserve">Esimerkki 7.4677</w:t>
      </w:r>
    </w:p>
    <w:p>
      <w:r>
        <w:t xml:space="preserve">Lause1: Gabe tarvitsi huoneeseensa työpöydän. Lause2: Mutta hänellä ei ollut paljon rahaa. Lause3: Niinpä hän teki siitä työpöydän. Lause4: Hän kiillotti puun sen jälkeen, kun hän oli rakentanut työpöydän.</w:t>
      </w:r>
    </w:p>
    <w:p>
      <w:r>
        <w:rPr>
          <w:b/>
        </w:rPr>
        <w:t xml:space="preserve">Tulos</w:t>
      </w:r>
    </w:p>
    <w:p>
      <w:r>
        <w:t xml:space="preserve">3, Hän löysi vaneria autotallistaan.</w:t>
      </w:r>
    </w:p>
    <w:p>
      <w:r>
        <w:rPr>
          <w:b/>
        </w:rPr>
        <w:t xml:space="preserve">Esimerkki 7.4678</w:t>
      </w:r>
    </w:p>
    <w:p>
      <w:r>
        <w:t xml:space="preserve">Lause1: He häiritsivät häntä, kunnes hän lähti kuitenkin telttailemaan. Lause2: Hän heräsi eräänä yönä siihen, että hänen teltassaan oli käärme. Lause3: Hän juoksi huutaen teltasta. Lause4: Rick ei enää suostu edes ajattelemaan telttailemista.</w:t>
      </w:r>
    </w:p>
    <w:p>
      <w:r>
        <w:rPr>
          <w:b/>
        </w:rPr>
        <w:t xml:space="preserve">Tulos</w:t>
      </w:r>
    </w:p>
    <w:p>
      <w:r>
        <w:t xml:space="preserve">1, Rick kertoi ystävilleen vihaavansa retkeilyä.</w:t>
      </w:r>
    </w:p>
    <w:p>
      <w:r>
        <w:rPr>
          <w:b/>
        </w:rPr>
        <w:t xml:space="preserve">Esimerkki 7.4679</w:t>
      </w:r>
    </w:p>
    <w:p>
      <w:r>
        <w:t xml:space="preserve">Lause1: Rick kertoi ystävilleen vihaavansa retkeilyä. Lause2: He ärsyttivät häntä, kunnes hän lähti kuitenkin telttailemaan. Lause3: Hän juoksi huutaen teltasta. Lause4: Rick ei enää suostu edes ajattelemaan telttailemista.</w:t>
      </w:r>
    </w:p>
    <w:p>
      <w:r>
        <w:rPr>
          <w:b/>
        </w:rPr>
        <w:t xml:space="preserve">Tulos</w:t>
      </w:r>
    </w:p>
    <w:p>
      <w:r>
        <w:t xml:space="preserve">3, Eräänä yönä hän heräsi siihen, että hänen teltassaan oli käärme.</w:t>
      </w:r>
    </w:p>
    <w:p>
      <w:r>
        <w:rPr>
          <w:b/>
        </w:rPr>
        <w:t xml:space="preserve">Esimerkki 7.4680</w:t>
      </w:r>
    </w:p>
    <w:p>
      <w:r>
        <w:t xml:space="preserve">Lause1: Rick kertoi ystävilleen vihaavansa retkeilyä. Lause2: Hän heräsi eräänä yönä siihen, että hänen teltassaan oli käärme. Lause3: Hän juoksi huutaen teltasta. Lause4: Rick ei enää suostu edes ajattelemaan telttailua.</w:t>
      </w:r>
    </w:p>
    <w:p>
      <w:r>
        <w:rPr>
          <w:b/>
        </w:rPr>
        <w:t xml:space="preserve">Tulos</w:t>
      </w:r>
    </w:p>
    <w:p>
      <w:r>
        <w:t xml:space="preserve">2, He häiritsivät häntä, kunnes hän lähti kuitenkin telttailemaan.</w:t>
      </w:r>
    </w:p>
    <w:p>
      <w:r>
        <w:rPr>
          <w:b/>
        </w:rPr>
        <w:t xml:space="preserve">Esimerkki 7.4681</w:t>
      </w:r>
    </w:p>
    <w:p>
      <w:r>
        <w:t xml:space="preserve">Lause1: Jerry halusi aloittaa uuden uran. Lause2: Hän etsi työpaikkailmoituksia ilmoituksista. Lause3: Hän lähetti ansioluettelonsa sähköpostitse rekrytoijalle. Lause4: Sitten rekrytoija järjesti Jerrylle haastattelun.</w:t>
      </w:r>
    </w:p>
    <w:p>
      <w:r>
        <w:rPr>
          <w:b/>
        </w:rPr>
        <w:t xml:space="preserve">Tulos</w:t>
      </w:r>
    </w:p>
    <w:p>
      <w:r>
        <w:t xml:space="preserve">3, Hän löysi halutun ilmoituksen yhdestä ilmoituksesta.</w:t>
      </w:r>
    </w:p>
    <w:p>
      <w:r>
        <w:rPr>
          <w:b/>
        </w:rPr>
        <w:t xml:space="preserve">Esimerkki 7.4682</w:t>
      </w:r>
    </w:p>
    <w:p>
      <w:r>
        <w:t xml:space="preserve">Lause1: Emile halusi olla suuri kokki. Lause2: Hän harjoitteli ruoanlaittoa ja tarjoili ruokaa ystävilleen. Lause3: Hänen ystävänsä pitivät hänen ruoanlaitostaan ja kannustivat häntä. Lause4: Emile sai lopulta työpaikan kokkina.</w:t>
      </w:r>
    </w:p>
    <w:p>
      <w:r>
        <w:rPr>
          <w:b/>
        </w:rPr>
        <w:t xml:space="preserve">Tulos</w:t>
      </w:r>
    </w:p>
    <w:p>
      <w:r>
        <w:t xml:space="preserve">2, Hän otti oppitunteja ja teki kovasti töitä oppiakseen kokkaamaan.</w:t>
      </w:r>
    </w:p>
    <w:p>
      <w:r>
        <w:rPr>
          <w:b/>
        </w:rPr>
        <w:t xml:space="preserve">Esimerkki 7.4683</w:t>
      </w:r>
    </w:p>
    <w:p>
      <w:r>
        <w:t xml:space="preserve">Lause1: Emile halusi olla suuri kokki. Lause2: Hän otti oppitunteja ja teki kovasti töitä oppiakseen kokkaamaan. Lause3: Hänen ystävänsä pitivät hänen ruoanlaitostaan ja kannustivat häntä. Lause4: Emile sai lopulta työpaikan kokkina.</w:t>
      </w:r>
    </w:p>
    <w:p>
      <w:r>
        <w:rPr>
          <w:b/>
        </w:rPr>
        <w:t xml:space="preserve">Tulos</w:t>
      </w:r>
    </w:p>
    <w:p>
      <w:r>
        <w:t xml:space="preserve">3, Hän harjoitteli ruoanlaittoa ja tarjoili ruokaa ystäville.</w:t>
      </w:r>
    </w:p>
    <w:p>
      <w:r>
        <w:rPr>
          <w:b/>
        </w:rPr>
        <w:t xml:space="preserve">Esimerkki 7.4684</w:t>
      </w:r>
    </w:p>
    <w:p>
      <w:r>
        <w:t xml:space="preserve">Lause1: Ella oli pakannut perheelleen piknikin. Lause2: He eivät voineet syödä kanaa ja vesimelonia. Lause3: Sitten he kaikki alkoivat nauraa ja syödä käsillään. Lause4: Ella oli iloinen siitä, että piknik ei mennyt pilalle.</w:t>
      </w:r>
    </w:p>
    <w:p>
      <w:r>
        <w:rPr>
          <w:b/>
        </w:rPr>
        <w:t xml:space="preserve">Tulos</w:t>
      </w:r>
    </w:p>
    <w:p>
      <w:r>
        <w:t xml:space="preserve">2, Mutta hän oli unohtanut tuoda haarukat!</w:t>
      </w:r>
    </w:p>
    <w:p>
      <w:r>
        <w:rPr>
          <w:b/>
        </w:rPr>
        <w:t xml:space="preserve">Esimerkki 7.4685</w:t>
      </w:r>
    </w:p>
    <w:p>
      <w:r>
        <w:t xml:space="preserve">Lause1: Ella oli pakannut perheelleen piknikin. Lause2: Mutta hän oli unohtanut haarukat! Lause3: He eivät voineet syödä kanaa ja vesimelonia. Lause4: Ella oli iloinen, ettei piknik mennyt pilalle.</w:t>
      </w:r>
    </w:p>
    <w:p>
      <w:r>
        <w:rPr>
          <w:b/>
        </w:rPr>
        <w:t xml:space="preserve">Tulos</w:t>
      </w:r>
    </w:p>
    <w:p>
      <w:r>
        <w:t xml:space="preserve">4, Sitten he kaikki alkoivat nauraa ja syödä käsillään.</w:t>
      </w:r>
    </w:p>
    <w:p>
      <w:r>
        <w:rPr>
          <w:b/>
        </w:rPr>
        <w:t xml:space="preserve">Esimerkki 7.4686</w:t>
      </w:r>
    </w:p>
    <w:p>
      <w:r>
        <w:t xml:space="preserve">Lause1: Emily heräsi aikaisin valmistautuakseen kouluun viime maanantaina. Lause2: Ennen kuin hän pukeutui, hän tarkisti, oliko koulu peruttu. Lause3: Emily oli iloinen ja päätti jäädä sisälle lukemaan vapaapäivänään. Lause4: Hän sai viimeisimmän kirjansa valmiiksi.</w:t>
      </w:r>
    </w:p>
    <w:p>
      <w:r>
        <w:rPr>
          <w:b/>
        </w:rPr>
        <w:t xml:space="preserve">Tulos</w:t>
      </w:r>
    </w:p>
    <w:p>
      <w:r>
        <w:t xml:space="preserve">3, Lunta oli satanut niin paljon, että koulu oli peruttu.</w:t>
      </w:r>
    </w:p>
    <w:p>
      <w:r>
        <w:rPr>
          <w:b/>
        </w:rPr>
        <w:t xml:space="preserve">Esimerkki 7.4687</w:t>
      </w:r>
    </w:p>
    <w:p>
      <w:r>
        <w:t xml:space="preserve">Lause1: Emily heräsi aikaisin valmistautuakseen kouluun viime maanantaina. Lause2: Ennen kuin hän pukeutui, hän tarkisti, oliko koulu peruttu. Lause3: Lunta oli satanut niin paljon, että koulu oli peruttu. Lause4: Hän sai viimeisimmän kirjansa valmiiksi.</w:t>
      </w:r>
    </w:p>
    <w:p>
      <w:r>
        <w:rPr>
          <w:b/>
        </w:rPr>
        <w:t xml:space="preserve">Tulos</w:t>
      </w:r>
    </w:p>
    <w:p>
      <w:r>
        <w:t xml:space="preserve">4, Emily oli onnellinen ja päätti jäädä sisälle lukemaan vapaapäivänään.</w:t>
      </w:r>
    </w:p>
    <w:p>
      <w:r>
        <w:rPr>
          <w:b/>
        </w:rPr>
        <w:t xml:space="preserve">Esimerkki 7.4688</w:t>
      </w:r>
    </w:p>
    <w:p>
      <w:r>
        <w:t xml:space="preserve">Lause1: Joline meni kynsisalongiin manikyyriin. Lause2: Kynsiteknikko puhdisti ja leikkasi hänen kyntensä. Lause3: Joline ei osannut päättää, minkä värisen kynsilakan hän haluaisi. Lause4: Kynsiteknikko ehdotti mallia, jossa käytettiin useita värejä.</w:t>
      </w:r>
    </w:p>
    <w:p>
      <w:r>
        <w:rPr>
          <w:b/>
        </w:rPr>
        <w:t xml:space="preserve">Tulos</w:t>
      </w:r>
    </w:p>
    <w:p>
      <w:r>
        <w:t xml:space="preserve">5, Joline päättää noudattaa teknikon neuvoa.</w:t>
      </w:r>
    </w:p>
    <w:p>
      <w:r>
        <w:rPr>
          <w:b/>
        </w:rPr>
        <w:t xml:space="preserve">Esimerkki 7.4689</w:t>
      </w:r>
    </w:p>
    <w:p>
      <w:r>
        <w:t xml:space="preserve">Lause1: Joline meni kynsisalongiin manikyyriin. Lause2: Kynsiteknikko puhdisti ja leikkasi hänen kyntensä. Lause3: Joline ei osannut päättää, minkä värisen kynsilakan hän haluaisi. Lause4: Joline päätti noudattaa kynsiteknikon neuvoja.</w:t>
      </w:r>
    </w:p>
    <w:p>
      <w:r>
        <w:rPr>
          <w:b/>
        </w:rPr>
        <w:t xml:space="preserve">Tulos</w:t>
      </w:r>
    </w:p>
    <w:p>
      <w:r>
        <w:t xml:space="preserve">4, Kynsiteknikko ehdotti mallia, jossa käytettiin useita värejä.</w:t>
      </w:r>
    </w:p>
    <w:p>
      <w:r>
        <w:rPr>
          <w:b/>
        </w:rPr>
        <w:t xml:space="preserve">Esimerkki 7.4690</w:t>
      </w:r>
    </w:p>
    <w:p>
      <w:r>
        <w:t xml:space="preserve">Lause1: Harry vihasi salaa kummitustaloja, mutta ei voinut pettää ystäväänsä. Lause2: Hän onnistui selviytymään koko matkasta huutamatta ääneen. Lause3: Aivan lopussa he putosivat temppulattian läpi mönjään. Lause4: Harry toivoi, ettei olisi mennyt.</w:t>
      </w:r>
    </w:p>
    <w:p>
      <w:r>
        <w:rPr>
          <w:b/>
        </w:rPr>
        <w:t xml:space="preserve">Tulos</w:t>
      </w:r>
    </w:p>
    <w:p>
      <w:r>
        <w:t xml:space="preserve">2, Teeskenteli rohkeaa naamaa ja meni ulos pimeään taloon.</w:t>
      </w:r>
    </w:p>
    <w:p>
      <w:r>
        <w:rPr>
          <w:b/>
        </w:rPr>
        <w:t xml:space="preserve">Esimerkki 7.4691</w:t>
      </w:r>
    </w:p>
    <w:p>
      <w:r>
        <w:t xml:space="preserve">Lause1: Bobby halusi painijaksi. Lause2: Sitten hän liittyi yliopistossa joukkueeseen. Lause3: Pian hän paini ammattilaisena. Lause4: Hän lopetti aikaisin loukkaantumisen takia.</w:t>
      </w:r>
    </w:p>
    <w:p>
      <w:r>
        <w:rPr>
          <w:b/>
        </w:rPr>
        <w:t xml:space="preserve">Tulos</w:t>
      </w:r>
    </w:p>
    <w:p>
      <w:r>
        <w:t xml:space="preserve">2, Hän harrasti painia lukiossa.</w:t>
      </w:r>
    </w:p>
    <w:p>
      <w:r>
        <w:rPr>
          <w:b/>
        </w:rPr>
        <w:t xml:space="preserve">Esimerkki 7.4692</w:t>
      </w:r>
    </w:p>
    <w:p>
      <w:r>
        <w:t xml:space="preserve">Lause1: Bobby halusi painijaksi. Lause2: Hän harrasti painia lukiossa. Lause3: Sitten hän liittyi joukkueeseen yliopistossa. Lause4: Hän lopetti aikaisin loukkaantumisen vuoksi.</w:t>
      </w:r>
    </w:p>
    <w:p>
      <w:r>
        <w:rPr>
          <w:b/>
        </w:rPr>
        <w:t xml:space="preserve">Tulos</w:t>
      </w:r>
    </w:p>
    <w:p>
      <w:r>
        <w:t xml:space="preserve">4, Pian hän paini ammattimaisesti.</w:t>
      </w:r>
    </w:p>
    <w:p>
      <w:r>
        <w:rPr>
          <w:b/>
        </w:rPr>
        <w:t xml:space="preserve">Esimerkki 7.4693</w:t>
      </w:r>
    </w:p>
    <w:p>
      <w:r>
        <w:t xml:space="preserve">Lause1: Jesse oli aina halunnut ottaa tatuoinnin. Lause2: Hänen vanhempansa vastustivat tatuointeja. Lause3: Eräänä 18-vuotispäivänään hän päätti ottaa sellaisen. Lause4: Jessen vanhemmat olivat järkyttyneitä hänelle.</w:t>
      </w:r>
    </w:p>
    <w:p>
      <w:r>
        <w:rPr>
          <w:b/>
        </w:rPr>
        <w:t xml:space="preserve">Tulos</w:t>
      </w:r>
    </w:p>
    <w:p>
      <w:r>
        <w:t xml:space="preserve">4, Hänellä on pieni tiara-tatuointi olkapäässään.</w:t>
      </w:r>
    </w:p>
    <w:p>
      <w:r>
        <w:rPr>
          <w:b/>
        </w:rPr>
        <w:t xml:space="preserve">Esimerkki 7.4694</w:t>
      </w:r>
    </w:p>
    <w:p>
      <w:r>
        <w:t xml:space="preserve">Lause1: Jesse oli aina halunnut ottaa tatuoinnin. Lause2: Eräänä 18-vuotissyntymäpäivänään hän päätti ottaa sellaisen. Lause3: Hän otti olkapäähänsä pienen tiara-tatuoinnin. Lause4: Jessen vanhemmat olivat järkyttyneitä hänelle.</w:t>
      </w:r>
    </w:p>
    <w:p>
      <w:r>
        <w:rPr>
          <w:b/>
        </w:rPr>
        <w:t xml:space="preserve">Tulos</w:t>
      </w:r>
    </w:p>
    <w:p>
      <w:r>
        <w:t xml:space="preserve">2, Hänen vanhempansa vastustivat tatuointeja.</w:t>
      </w:r>
    </w:p>
    <w:p>
      <w:r>
        <w:rPr>
          <w:b/>
        </w:rPr>
        <w:t xml:space="preserve">Esimerkki 7.4695</w:t>
      </w:r>
    </w:p>
    <w:p>
      <w:r>
        <w:t xml:space="preserve">Lause1: Juliette halusi isona tutkijaksi. Lause2: Hän päätti, että hänen on tehtävä koe. Lause3: Hän tyhjensi laatikollisen ruokasoodaa pannuun. Lause4: Juliette rakensi tulivuoren.</w:t>
      </w:r>
    </w:p>
    <w:p>
      <w:r>
        <w:rPr>
          <w:b/>
        </w:rPr>
        <w:t xml:space="preserve">Tulos</w:t>
      </w:r>
    </w:p>
    <w:p>
      <w:r>
        <w:t xml:space="preserve">4, Sitten hän kaatoi etikkaa.</w:t>
      </w:r>
    </w:p>
    <w:p>
      <w:r>
        <w:rPr>
          <w:b/>
        </w:rPr>
        <w:t xml:space="preserve">Esimerkki 7.4696</w:t>
      </w:r>
    </w:p>
    <w:p>
      <w:r>
        <w:t xml:space="preserve">Lause1: Juliette halusi isona tutkijaksi. Lause2: Hän tyhjensi laatikollisen ruokasoodaa pannuun. Lause3: Sitten hän kaatoi siihen etikkaa. Lause4: Juliette rakensi tulivuoren.</w:t>
      </w:r>
    </w:p>
    <w:p>
      <w:r>
        <w:rPr>
          <w:b/>
        </w:rPr>
        <w:t xml:space="preserve">Tulos</w:t>
      </w:r>
    </w:p>
    <w:p>
      <w:r>
        <w:t xml:space="preserve">2, Hän päätti, että hänen on tehtävä koe.</w:t>
      </w:r>
    </w:p>
    <w:p>
      <w:r>
        <w:rPr>
          <w:b/>
        </w:rPr>
        <w:t xml:space="preserve">Esimerkki 7.4697</w:t>
      </w:r>
    </w:p>
    <w:p>
      <w:r>
        <w:t xml:space="preserve">Lause1: Jaclyn tuli käymään Robin tyttöystävän kanssa. Lause2: Jaclyn ja Rob eivät tule toimeen keskenään. Lause3: Rob yritti kovasti pitää rauhan ja olla kiltti. Lause4: Jaclyn sanoi jatkuvasti hyvin ilkeitä kommentteja ja huomautuksia.</w:t>
      </w:r>
    </w:p>
    <w:p>
      <w:r>
        <w:rPr>
          <w:b/>
        </w:rPr>
        <w:t xml:space="preserve">Tulos</w:t>
      </w:r>
    </w:p>
    <w:p>
      <w:r>
        <w:t xml:space="preserve">5, Rob lähti vihdoin hengailemaan ystäviensä kanssa.</w:t>
      </w:r>
    </w:p>
    <w:p>
      <w:r>
        <w:rPr>
          <w:b/>
        </w:rPr>
        <w:t xml:space="preserve">Esimerkki 7.4698</w:t>
      </w:r>
    </w:p>
    <w:p>
      <w:r>
        <w:t xml:space="preserve">Lause1: Jaclyn ja Rob eivät tule toimeen keskenään. Lause2: Rob yritti kovasti pitää rauhan ja olla kiltti. Lause3: Jaclyn sanoi jatkuvasti hyvin ilkeitä kommentteja ja huomautuksia Lause4: Rob lähti lopulta hengailemaan ystäviensä kanssa.</w:t>
      </w:r>
    </w:p>
    <w:p>
      <w:r>
        <w:rPr>
          <w:b/>
        </w:rPr>
        <w:t xml:space="preserve">Tulos</w:t>
      </w:r>
    </w:p>
    <w:p>
      <w:r>
        <w:t xml:space="preserve">1, Jaclyn tuli käymään Robin tyttöystävän kanssa.</w:t>
      </w:r>
    </w:p>
    <w:p>
      <w:r>
        <w:rPr>
          <w:b/>
        </w:rPr>
        <w:t xml:space="preserve">Esimerkki 7.4699</w:t>
      </w:r>
    </w:p>
    <w:p>
      <w:r>
        <w:t xml:space="preserve">Lause1: He aikoivat saada illallisvieraita ja leipoivat kakkua. Lause2: Sharon kompastui ja kaatui matkalla taloon. Lause3: Munat lensivät hänen käsistään ja putosivat betonille. Lause4: Sharon rikkoi kaikki munat.</w:t>
      </w:r>
    </w:p>
    <w:p>
      <w:r>
        <w:rPr>
          <w:b/>
        </w:rPr>
        <w:t xml:space="preserve">Tulos</w:t>
      </w:r>
    </w:p>
    <w:p>
      <w:r>
        <w:t xml:space="preserve">1, Sharon ja hänen siskonsa ajoivat ruokakauppaan hakemaan munia.</w:t>
      </w:r>
    </w:p>
    <w:p>
      <w:r>
        <w:rPr>
          <w:b/>
        </w:rPr>
        <w:t xml:space="preserve">Esimerkki 7.4700</w:t>
      </w:r>
    </w:p>
    <w:p>
      <w:r>
        <w:t xml:space="preserve">Lause1: Hän löysi Jumalan ja muutti pahat tapansa. Lause2: Hän kirjoitti laulun kääntymyksestään. Lause3: Tuosta laulusta tuli kuuluisa ja suosittu. Lause4: Orjakauppiaasta tuli hyvin kuuluisa ja rikas laulunsa ansiosta.</w:t>
      </w:r>
    </w:p>
    <w:p>
      <w:r>
        <w:rPr>
          <w:b/>
        </w:rPr>
        <w:t xml:space="preserve">Tulos</w:t>
      </w:r>
    </w:p>
    <w:p>
      <w:r>
        <w:t xml:space="preserve">1, Olipa kerran orjakauppias.</w:t>
      </w:r>
    </w:p>
    <w:p>
      <w:r>
        <w:rPr>
          <w:b/>
        </w:rPr>
        <w:t xml:space="preserve">Esimerkki 7.4701</w:t>
      </w:r>
    </w:p>
    <w:p>
      <w:r>
        <w:t xml:space="preserve">Lause1: Olipa kerran orjakauppias. Lause2: Hän löysi Jumalan ja muutti pahat tapansa. Lause3: Hän kirjoitti laulun kääntymyksestään. Lause4: Tuosta laulusta tuli kuuluisa ja suosittu.</w:t>
      </w:r>
    </w:p>
    <w:p>
      <w:r>
        <w:rPr>
          <w:b/>
        </w:rPr>
        <w:t xml:space="preserve">Tulos</w:t>
      </w:r>
    </w:p>
    <w:p>
      <w:r>
        <w:t xml:space="preserve">5, Orjakauppiaasta tuli hyvin kuuluisa ja rikas laulunsa ansiosta.</w:t>
      </w:r>
    </w:p>
    <w:p>
      <w:r>
        <w:rPr>
          <w:b/>
        </w:rPr>
        <w:t xml:space="preserve">Esimerkki 7.4702</w:t>
      </w:r>
    </w:p>
    <w:p>
      <w:r>
        <w:t xml:space="preserve">Lause1: Ella lähti eräänä iltapäivänä kelkkailemaan. Lause2: Hänellä oli aluksi hauskaa. Lause3: Sitten hän liukastui kelkan päältä. Lause4: Ella piti viedä lääkäriin.</w:t>
      </w:r>
    </w:p>
    <w:p>
      <w:r>
        <w:rPr>
          <w:b/>
        </w:rPr>
        <w:t xml:space="preserve">Tulos</w:t>
      </w:r>
    </w:p>
    <w:p>
      <w:r>
        <w:t xml:space="preserve">4, Hän leikkasi otsansa maassa olevaan kiveen.</w:t>
      </w:r>
    </w:p>
    <w:p>
      <w:r>
        <w:rPr>
          <w:b/>
        </w:rPr>
        <w:t xml:space="preserve">Esimerkki 7.4703</w:t>
      </w:r>
    </w:p>
    <w:p>
      <w:r>
        <w:t xml:space="preserve">Lause1: Hänellä oli aluksi hauskaa. Lause2: Sitten hän liukastui kelkasta. Lause3: Hän viilsi otsansa maassa olevaan kiveen. Lause4: Ella piti viedä lääkäriin.</w:t>
      </w:r>
    </w:p>
    <w:p>
      <w:r>
        <w:rPr>
          <w:b/>
        </w:rPr>
        <w:t xml:space="preserve">Tulos</w:t>
      </w:r>
    </w:p>
    <w:p>
      <w:r>
        <w:t xml:space="preserve">1, Ella lähti eräänä iltapäivänä kelkkailemaan.</w:t>
      </w:r>
    </w:p>
    <w:p>
      <w:r>
        <w:rPr>
          <w:b/>
        </w:rPr>
        <w:t xml:space="preserve">Esimerkki 7.4704</w:t>
      </w:r>
    </w:p>
    <w:p>
      <w:r>
        <w:t xml:space="preserve">Lause1: Steph söi yleensä runsaan aamiaisen. Lause2: Mutta hänen uuden työnsä vuoksi hänellä oli vähemmän aikaa tehdä ruokaa. Lause3: Ja kuukaudessa hän laihtui 10 kiloa. Lause4: Lääkärin mukaan hän oli myös terveempi.</w:t>
      </w:r>
    </w:p>
    <w:p>
      <w:r>
        <w:rPr>
          <w:b/>
        </w:rPr>
        <w:t xml:space="preserve">Tulos</w:t>
      </w:r>
    </w:p>
    <w:p>
      <w:r>
        <w:t xml:space="preserve">3, Joten Steph päätti syödä yksinkertaisempaa ruokaa ja pienempiä annoksia.</w:t>
      </w:r>
    </w:p>
    <w:p>
      <w:r>
        <w:rPr>
          <w:b/>
        </w:rPr>
        <w:t xml:space="preserve">Esimerkki 7.4705</w:t>
      </w:r>
    </w:p>
    <w:p>
      <w:r>
        <w:t xml:space="preserve">Lause1: Steph söi yleensä runsaan aamiaisen. Lause2: Niinpä Steph päätti syödä yksinkertaisempaa ruokaa ja pienempiä annoksia. Lause3: Ja kuukaudessa hän laihtui 10 kiloa. Lause4: Hänen lääkärinsä sanoi, että hän oli myös terveempi.</w:t>
      </w:r>
    </w:p>
    <w:p>
      <w:r>
        <w:rPr>
          <w:b/>
        </w:rPr>
        <w:t xml:space="preserve">Tulos</w:t>
      </w:r>
    </w:p>
    <w:p>
      <w:r>
        <w:t xml:space="preserve">2, Mutta hänen uusi työnsä merkitsi sitä, että hänellä oli vähemmän aikaa tehdä ruokaa.</w:t>
      </w:r>
    </w:p>
    <w:p>
      <w:r>
        <w:rPr>
          <w:b/>
        </w:rPr>
        <w:t xml:space="preserve">Esimerkki 7.4706</w:t>
      </w:r>
    </w:p>
    <w:p>
      <w:r>
        <w:t xml:space="preserve">Lause1: Steph söi yleensä runsaan aamiaisen. Lause2: Mutta hänen uuden työnsä vuoksi hänellä oli vähemmän aikaa tehdä ruokaa. Lause3: Niinpä Steph päätti syödä yksinkertaisempaa ruokaa ja pienempiä annoksia. Lause4: Hänen lääkärinsä sanoi, että hän oli myös terveempi.</w:t>
      </w:r>
    </w:p>
    <w:p>
      <w:r>
        <w:rPr>
          <w:b/>
        </w:rPr>
        <w:t xml:space="preserve">Tulos</w:t>
      </w:r>
    </w:p>
    <w:p>
      <w:r>
        <w:t xml:space="preserve">4, Ja kuukaudessa hän laihtui 10 kiloa.</w:t>
      </w:r>
    </w:p>
    <w:p>
      <w:r>
        <w:rPr>
          <w:b/>
        </w:rPr>
        <w:t xml:space="preserve">Esimerkki 7.4707</w:t>
      </w:r>
    </w:p>
    <w:p>
      <w:r>
        <w:t xml:space="preserve">Lause1: Susan meni elokuvateatteriin ystäviensä kanssa. Lause2: Susan käytti elokuvateatterissa kännykkäänsä sähköpostin tarkistamiseen. Lause3: Järjestyksenvalvoja tuli ja pyysi Susania poistumaan teatterista. Lause4: Susan oli järkyttynyt koko tapahtumasta.</w:t>
      </w:r>
    </w:p>
    <w:p>
      <w:r>
        <w:rPr>
          <w:b/>
        </w:rPr>
        <w:t xml:space="preserve">Tulos</w:t>
      </w:r>
    </w:p>
    <w:p>
      <w:r>
        <w:t xml:space="preserve">4, Susan joutui odottamaan aulassa, kun hänen ystävänsä katsoivat elokuvan loppuun.</w:t>
      </w:r>
    </w:p>
    <w:p>
      <w:r>
        <w:rPr>
          <w:b/>
        </w:rPr>
        <w:t xml:space="preserve">Esimerkki 7.4708</w:t>
      </w:r>
    </w:p>
    <w:p>
      <w:r>
        <w:t xml:space="preserve">Lause1: Susan meni elokuvateatteriin ystäviensä kanssa. Lause2: Vahtimestari tuli ja pyysi Susania poistumaan teatterista. Lause3: Susan joutui odottamaan aulassa, kun hänen ystävänsä katsoivat elokuvan loppuun. Lause4: Susan oli järkyttynyt koko tapahtumasta.</w:t>
      </w:r>
    </w:p>
    <w:p>
      <w:r>
        <w:rPr>
          <w:b/>
        </w:rPr>
        <w:t xml:space="preserve">Tulos</w:t>
      </w:r>
    </w:p>
    <w:p>
      <w:r>
        <w:t xml:space="preserve">2, Susan käytti kännykkäänsä teatterissa tarkistaakseen sähköpostinsa.</w:t>
      </w:r>
    </w:p>
    <w:p>
      <w:r>
        <w:rPr>
          <w:b/>
        </w:rPr>
        <w:t xml:space="preserve">Esimerkki 7.4709</w:t>
      </w:r>
    </w:p>
    <w:p>
      <w:r>
        <w:t xml:space="preserve">Lause1: Margie sai joulukaktuksen. Lause2: Se ei koskaan kukkinut. Lause3: Hän antoi kasvin Desille. Lause4: Kaktus kukoisti Desin hoidossa.</w:t>
      </w:r>
    </w:p>
    <w:p>
      <w:r>
        <w:rPr>
          <w:b/>
        </w:rPr>
        <w:t xml:space="preserve">Tulos</w:t>
      </w:r>
    </w:p>
    <w:p>
      <w:r>
        <w:t xml:space="preserve">4, Desi piti kasvista hyvää huolta.</w:t>
      </w:r>
    </w:p>
    <w:p>
      <w:r>
        <w:rPr>
          <w:b/>
        </w:rPr>
        <w:t xml:space="preserve">Esimerkki 7.4710</w:t>
      </w:r>
    </w:p>
    <w:p>
      <w:r>
        <w:t xml:space="preserve">Lause1: Gina oli ollut puistossa ystävänsä Pamin kanssa tuntikausia. Lause2: Nyt aurinko oli laskemassa. Lause3: Hän hyvästeli ja lähti kotiin. Lause4: Gina meni suoraan nukkumaan.</w:t>
      </w:r>
    </w:p>
    <w:p>
      <w:r>
        <w:rPr>
          <w:b/>
        </w:rPr>
        <w:t xml:space="preserve">Tulos</w:t>
      </w:r>
    </w:p>
    <w:p>
      <w:r>
        <w:t xml:space="preserve">4, Kun hän saapui paikalle, ulkona oli pimeää.</w:t>
      </w:r>
    </w:p>
    <w:p>
      <w:r>
        <w:rPr>
          <w:b/>
        </w:rPr>
        <w:t xml:space="preserve">Esimerkki 7.4711</w:t>
      </w:r>
    </w:p>
    <w:p>
      <w:r>
        <w:t xml:space="preserve">Lause1: Gina oli ollut puistossa ystävänsä Pamin kanssa tuntikausia. Lause2: Nyt aurinko oli laskemassa. Lause3: Hän hyvästeli ja lähti kotiin. Lause4: Kun hän saapui, ulkona oli pimeää.</w:t>
      </w:r>
    </w:p>
    <w:p>
      <w:r>
        <w:rPr>
          <w:b/>
        </w:rPr>
        <w:t xml:space="preserve">Tulos</w:t>
      </w:r>
    </w:p>
    <w:p>
      <w:r>
        <w:t xml:space="preserve">5, Gina meni suoraan nukkumaan.</w:t>
      </w:r>
    </w:p>
    <w:p>
      <w:r>
        <w:rPr>
          <w:b/>
        </w:rPr>
        <w:t xml:space="preserve">Esimerkki 7.4712</w:t>
      </w:r>
    </w:p>
    <w:p>
      <w:r>
        <w:t xml:space="preserve">Lause1: Tänään oli hänen ensimmäinen koripallo-ottelunsa. Lause2: Hän oli harjoitellut ja hänen vanhempansa tulivat katsomaan häntä. Lause3: Avery pelasi hyvin joukkuetovereidensa kanssa ja teki jopa muutaman pisteen! Lause4: Averyn vanhemmat olivat ylpeitä.</w:t>
      </w:r>
    </w:p>
    <w:p>
      <w:r>
        <w:rPr>
          <w:b/>
        </w:rPr>
        <w:t xml:space="preserve">Tulos</w:t>
      </w:r>
    </w:p>
    <w:p>
      <w:r>
        <w:t xml:space="preserve">1, Avery oli hyvin innoissaan.</w:t>
      </w:r>
    </w:p>
    <w:p>
      <w:r>
        <w:rPr>
          <w:b/>
        </w:rPr>
        <w:t xml:space="preserve">Esimerkki 7.4713</w:t>
      </w:r>
    </w:p>
    <w:p>
      <w:r>
        <w:t xml:space="preserve">Lause1: Gary rakasti puutarhanhoitoa. Lause2: Hän tarkisti almanakasta, mitkä kasvit olivat turvallisia puutarhassa. Lause3: Tom päätti istuttaa orkideoita. Lause4: Orkideat olisivat kauniita.</w:t>
      </w:r>
    </w:p>
    <w:p>
      <w:r>
        <w:rPr>
          <w:b/>
        </w:rPr>
        <w:t xml:space="preserve">Tulos</w:t>
      </w:r>
    </w:p>
    <w:p>
      <w:r>
        <w:t xml:space="preserve">2, Kevät lähestyi nopeasti, ja hän halusi aloittaa istutukset.</w:t>
      </w:r>
    </w:p>
    <w:p>
      <w:r>
        <w:rPr>
          <w:b/>
        </w:rPr>
        <w:t xml:space="preserve">Esimerkki 7.4714</w:t>
      </w:r>
    </w:p>
    <w:p>
      <w:r>
        <w:t xml:space="preserve">Lause1: Hänen poikaystävänsä oli käyttäytynyt oudosti koko illallisen ajan. Lause2: Bay luuli, että mies aikoi jättää hänet. Lause3: Mutta sitten mies polvistui. Lause4: Ja kosi tyttöä.</w:t>
      </w:r>
    </w:p>
    <w:p>
      <w:r>
        <w:rPr>
          <w:b/>
        </w:rPr>
        <w:t xml:space="preserve">Tulos</w:t>
      </w:r>
    </w:p>
    <w:p>
      <w:r>
        <w:t xml:space="preserve">1, Bay oli hermostunut.</w:t>
      </w:r>
    </w:p>
    <w:p>
      <w:r>
        <w:rPr>
          <w:b/>
        </w:rPr>
        <w:t xml:space="preserve">Esimerkki 7.4715</w:t>
      </w:r>
    </w:p>
    <w:p>
      <w:r>
        <w:t xml:space="preserve">Lause1: Tommylla oli huono päivä. Lause2: Hänen ystävänsä yrittivät piristää häntä viemällä hänet ulos. Lause3: Hän murahti, mutta lähti mukaan. Lause4: Tommylla oli hyviä ystäviä.</w:t>
      </w:r>
    </w:p>
    <w:p>
      <w:r>
        <w:rPr>
          <w:b/>
        </w:rPr>
        <w:t xml:space="preserve">Tulos</w:t>
      </w:r>
    </w:p>
    <w:p>
      <w:r>
        <w:t xml:space="preserve">4, Hän joi ja tanssi ystäviensä kanssa koko yön.</w:t>
      </w:r>
    </w:p>
    <w:p>
      <w:r>
        <w:rPr>
          <w:b/>
        </w:rPr>
        <w:t xml:space="preserve">Esimerkki 7.4716</w:t>
      </w:r>
    </w:p>
    <w:p>
      <w:r>
        <w:t xml:space="preserve">Lause1: Ariel on 5 kuukauden ikäinen vauvamme. Lause2: Ariel: Emme aluksi saaneet selville, mikä oli vialla. Lause3: Sitten näimme tuoreen hampaan puhkeavan hänen ienrajastaan. Lause4: Meillä oli viikko helvettiä, kun hänen hampaansa tuli sisään.</w:t>
      </w:r>
    </w:p>
    <w:p>
      <w:r>
        <w:rPr>
          <w:b/>
        </w:rPr>
        <w:t xml:space="preserve">Tulos</w:t>
      </w:r>
    </w:p>
    <w:p>
      <w:r>
        <w:t xml:space="preserve">2, Hän oli herännyt toissa aamuna erittäin kiukkuisena.</w:t>
      </w:r>
    </w:p>
    <w:p>
      <w:r>
        <w:rPr>
          <w:b/>
        </w:rPr>
        <w:t xml:space="preserve">Esimerkki 7.4717</w:t>
      </w:r>
    </w:p>
    <w:p>
      <w:r>
        <w:t xml:space="preserve">Lause1: Amelia päätti lähteä lomalle Meksikoon. Lause2: Hän varasi lennon ja hotellin. Lause3: Kun hän pääsi Meksikoon, hän kävi varmasti monissa eri paikoissa. Lause4: Amelia päätti lomailla Meksikossa useammin.</w:t>
      </w:r>
    </w:p>
    <w:p>
      <w:r>
        <w:rPr>
          <w:b/>
        </w:rPr>
        <w:t xml:space="preserve">Tulos</w:t>
      </w:r>
    </w:p>
    <w:p>
      <w:r>
        <w:t xml:space="preserve">4, Hän rakasti jokaista hetkeä.</w:t>
      </w:r>
    </w:p>
    <w:p>
      <w:r>
        <w:rPr>
          <w:b/>
        </w:rPr>
        <w:t xml:space="preserve">Esimerkki 7.4718</w:t>
      </w:r>
    </w:p>
    <w:p>
      <w:r>
        <w:t xml:space="preserve">Lause1: Joskus lapseni miettivät, onko joulupukki todellinen. Lause2: Joulupukille jätimme joka vuosi pipareita ja maitoa jouluaattona. Lause3: Joka joulupäivä löysimme tyhjän kupin ja piparimuruja. Lause4: Eräänä vuonna löysimme keksinpaloja ulkona lumesta.</w:t>
      </w:r>
    </w:p>
    <w:p>
      <w:r>
        <w:rPr>
          <w:b/>
        </w:rPr>
        <w:t xml:space="preserve">Tulos</w:t>
      </w:r>
    </w:p>
    <w:p>
      <w:r>
        <w:t xml:space="preserve">5, Kerroimme lapsille, että joulupukin on täytynyt jakaa porojen kanssa.</w:t>
      </w:r>
    </w:p>
    <w:p>
      <w:r>
        <w:rPr>
          <w:b/>
        </w:rPr>
        <w:t xml:space="preserve">Esimerkki 7.4719</w:t>
      </w:r>
    </w:p>
    <w:p>
      <w:r>
        <w:t xml:space="preserve">Lause1: Amy heräsi tänään erityisen nälkäisenä. Lause2: Amy heräsi valitettavasti myös hyvin myöhään. Lause3: Kun Amy pääsi töihin, hän huomasi, että hänen työkaverinsa toi aamiaista! Lause4: Amy oli niin kiitollinen ja lupasi maksaa työkaverilleen takaisin.</w:t>
      </w:r>
    </w:p>
    <w:p>
      <w:r>
        <w:rPr>
          <w:b/>
        </w:rPr>
        <w:t xml:space="preserve">Tulos</w:t>
      </w:r>
    </w:p>
    <w:p>
      <w:r>
        <w:t xml:space="preserve">3, Hän kiirehti ympäri taloa, eikä hänellä ollut aikaa aamiaiselle.</w:t>
      </w:r>
    </w:p>
    <w:p>
      <w:r>
        <w:rPr>
          <w:b/>
        </w:rPr>
        <w:t xml:space="preserve">Esimerkki 7.4720</w:t>
      </w:r>
    </w:p>
    <w:p>
      <w:r>
        <w:t xml:space="preserve">Lause1: Koulu sai avustusta tietokoneluokan rakentamiseen. Lause2: Heidän tietotekniikkaosastonsa teki paljon tutkimusta löytääkseen parhaat laitteet. Lause3: He ostivat laitteet apurahalla. Lause4: Tietokoneluokka oli suuri menestys.</w:t>
      </w:r>
    </w:p>
    <w:p>
      <w:r>
        <w:rPr>
          <w:b/>
        </w:rPr>
        <w:t xml:space="preserve">Tulos</w:t>
      </w:r>
    </w:p>
    <w:p>
      <w:r>
        <w:t xml:space="preserve">5, Hallitus jatkoi tietokoneluokkien rahoittamista.</w:t>
      </w:r>
    </w:p>
    <w:p>
      <w:r>
        <w:rPr>
          <w:b/>
        </w:rPr>
        <w:t xml:space="preserve">Esimerkki 7.4721</w:t>
      </w:r>
    </w:p>
    <w:p>
      <w:r>
        <w:t xml:space="preserve">Lause1: Olin tennisjoukkueen kapteeni. Lause2: Pelasimme divisioonakilpailijaa vastaan. Lause3: Minulla oli etulyöntiasema. Lause4: Voitin ottelun.</w:t>
      </w:r>
    </w:p>
    <w:p>
      <w:r>
        <w:rPr>
          <w:b/>
        </w:rPr>
        <w:t xml:space="preserve">Tulos</w:t>
      </w:r>
    </w:p>
    <w:p>
      <w:r>
        <w:t xml:space="preserve">3, olin tasapisteissä vastustajani kanssa.</w:t>
      </w:r>
    </w:p>
    <w:p>
      <w:r>
        <w:rPr>
          <w:b/>
        </w:rPr>
        <w:t xml:space="preserve">Esimerkki 7.4722</w:t>
      </w:r>
    </w:p>
    <w:p>
      <w:r>
        <w:t xml:space="preserve">Lause1: Olin tennisjoukkueen kapteeni. Lause2: Olin tasapisteissä vastustajani kanssa. Lause3: Minulla oli etulyöntiasema. Lause4: Voitin ottelun.</w:t>
      </w:r>
    </w:p>
    <w:p>
      <w:r>
        <w:rPr>
          <w:b/>
        </w:rPr>
        <w:t xml:space="preserve">Tulos</w:t>
      </w:r>
    </w:p>
    <w:p>
      <w:r>
        <w:t xml:space="preserve">2, Pelasimme divisioonan kilpailijoitamme vastaan.</w:t>
      </w:r>
    </w:p>
    <w:p>
      <w:r>
        <w:rPr>
          <w:b/>
        </w:rPr>
        <w:t xml:space="preserve">Esimerkki 7.4723</w:t>
      </w:r>
    </w:p>
    <w:p>
      <w:r>
        <w:t xml:space="preserve">Lause1: Olin tennisjoukkueen kapteeni. Lause2: Pelasimme divisioonakilpailijaa vastaan. Lause3: Olin tasapisteissä vastustajani kanssa. Lause4: Minulla oli etulyöntiasema.</w:t>
      </w:r>
    </w:p>
    <w:p>
      <w:r>
        <w:rPr>
          <w:b/>
        </w:rPr>
        <w:t xml:space="preserve">Tulos</w:t>
      </w:r>
    </w:p>
    <w:p>
      <w:r>
        <w:t xml:space="preserve">5, voitin ottelun.</w:t>
      </w:r>
    </w:p>
    <w:p>
      <w:r>
        <w:rPr>
          <w:b/>
        </w:rPr>
        <w:t xml:space="preserve">Esimerkki 7.4724</w:t>
      </w:r>
    </w:p>
    <w:p>
      <w:r>
        <w:t xml:space="preserve">Lause1: Ben on koripallojoukkueen valmentaja, ja hän järjesti tänään koe-esiintymiset. Lause2: Hänen on jätettävä tämä yksi poika pois, koska hän ei ole tarpeeksi hyvä. Lause3: Hän antaa pojalle neuvoja ja asioita, joita hän voi harjoitella ensi kautta varten. Lause4: Poika harjoitteli koko vuoden, ja ensi vuonna hän pääsi joukkueeseen.</w:t>
      </w:r>
    </w:p>
    <w:p>
      <w:r>
        <w:rPr>
          <w:b/>
        </w:rPr>
        <w:t xml:space="preserve">Tulos</w:t>
      </w:r>
    </w:p>
    <w:p>
      <w:r>
        <w:t xml:space="preserve">3, Hänestä tuntuu pahalta, koska hän tietää, että lapsi pettyy.</w:t>
      </w:r>
    </w:p>
    <w:p>
      <w:r>
        <w:rPr>
          <w:b/>
        </w:rPr>
        <w:t xml:space="preserve">Esimerkki 7.4725</w:t>
      </w:r>
    </w:p>
    <w:p>
      <w:r>
        <w:t xml:space="preserve">Lause1: Ben on koripallojoukkueen valmentaja, ja hän järjesti tänään koe-esiintymiset. Lause2: Hänen on jätettävä tämä yksi poika pois, koska hän ei ole tarpeeksi hyvä. Lause3: Hänestä tuntuu pahalta, koska hän tietää, että poika pettyy. Lause4: Hän antaa pojalle neuvoja ja asioita, joita hän voi harjoitella ensi kaudella.</w:t>
      </w:r>
    </w:p>
    <w:p>
      <w:r>
        <w:rPr>
          <w:b/>
        </w:rPr>
        <w:t xml:space="preserve">Tulos</w:t>
      </w:r>
    </w:p>
    <w:p>
      <w:r>
        <w:t xml:space="preserve">5, Poika harjoitteli koko vuoden, ja seuraavana vuonna hän pääsi joukkueeseen.</w:t>
      </w:r>
    </w:p>
    <w:p>
      <w:r>
        <w:rPr>
          <w:b/>
        </w:rPr>
        <w:t xml:space="preserve">Esimerkki 7.4726</w:t>
      </w:r>
    </w:p>
    <w:p>
      <w:r>
        <w:t xml:space="preserve">Lause1: Ben on koripallojoukkueen valmentaja, ja hän järjesti tänään koe-esiintymiset. Lause2: Hänen on jätettävä tämä yksi poika pois, koska hän ei ole tarpeeksi hyvä. Lause3: Hänestä tuntuu pahalta, koska hän tietää, että poika pettyy. Lause4: Poika harjoitteli koko vuoden, ja ensi vuonna hän pääsi joukkueeseen.</w:t>
      </w:r>
    </w:p>
    <w:p>
      <w:r>
        <w:rPr>
          <w:b/>
        </w:rPr>
        <w:t xml:space="preserve">Tulos</w:t>
      </w:r>
    </w:p>
    <w:p>
      <w:r>
        <w:t xml:space="preserve">4, Hän antaa lapselle neuvoja ja asioita, joita hän voi työstää ensi kaudella.</w:t>
      </w:r>
    </w:p>
    <w:p>
      <w:r>
        <w:rPr>
          <w:b/>
        </w:rPr>
        <w:t xml:space="preserve">Esimerkki 7.4727</w:t>
      </w:r>
    </w:p>
    <w:p>
      <w:r>
        <w:t xml:space="preserve">Lause1: Dunn ei halunnut satuttaa ketään mielenosoituksen aikana. Lause2: Hän käski useita ihmisiä poistumaan, mutta he eivät poistuneet. Lause3: Koira puri äitiä ja hänen lastaan. Lause4: Konstaapeli Dunn oli järkyttynyt siitä, mitä hänen koiransa oli tehnyt.</w:t>
      </w:r>
    </w:p>
    <w:p>
      <w:r>
        <w:rPr>
          <w:b/>
        </w:rPr>
        <w:t xml:space="preserve">Tulos</w:t>
      </w:r>
    </w:p>
    <w:p>
      <w:r>
        <w:t xml:space="preserve">3, Hän päästi poliisikoiransa vapaaksi.</w:t>
      </w:r>
    </w:p>
    <w:p>
      <w:r>
        <w:rPr>
          <w:b/>
        </w:rPr>
        <w:t xml:space="preserve">Esimerkki 7.4728</w:t>
      </w:r>
    </w:p>
    <w:p>
      <w:r>
        <w:t xml:space="preserve">Lause1: Päätin yrittää saada sen leikattua samana iltapäivänä. Lause2: Kun löysin sopivan parturin, piipahdin leikkauttamassa. Lause3: Siellä ei ollut jonoa, se oli supernopea! Lause4: Pidin todella paljon uudesta hiustenleikkauksestani.</w:t>
      </w:r>
    </w:p>
    <w:p>
      <w:r>
        <w:rPr>
          <w:b/>
        </w:rPr>
        <w:t xml:space="preserve">Tulos</w:t>
      </w:r>
    </w:p>
    <w:p>
      <w:r>
        <w:t xml:space="preserve">1, Huomasin, että hiukseni olivat alkaneet pidentyä.</w:t>
      </w:r>
    </w:p>
    <w:p>
      <w:r>
        <w:rPr>
          <w:b/>
        </w:rPr>
        <w:t xml:space="preserve">Esimerkki 7.4729</w:t>
      </w:r>
    </w:p>
    <w:p>
      <w:r>
        <w:t xml:space="preserve">Lause1: Huomasin, että hiuksistani oli tulossa aika pitkät. Lause2: Päätin yrittää leikata ne sinä iltapäivänä. Lause3: Kun löysin sopivan parturin, piipahdin leikkauttamassa. Lause4: Siellä ei ollut jonoa, se oli supernopea!</w:t>
      </w:r>
    </w:p>
    <w:p>
      <w:r>
        <w:rPr>
          <w:b/>
        </w:rPr>
        <w:t xml:space="preserve">Tulos</w:t>
      </w:r>
    </w:p>
    <w:p>
      <w:r>
        <w:t xml:space="preserve">5, pidin todella uudesta hiustenleikkauksestani.</w:t>
      </w:r>
    </w:p>
    <w:p>
      <w:r>
        <w:rPr>
          <w:b/>
        </w:rPr>
        <w:t xml:space="preserve">Esimerkki 7.4730</w:t>
      </w:r>
    </w:p>
    <w:p>
      <w:r>
        <w:t xml:space="preserve">Lause1: Ajoin moottoripyörälläni kadun yli. Lause2: Kävin polkua, joka johti ratsastusradalle. Lause3: Tylsistyneenä ajoin takaisin kotiin. Lause4: Puhdistin moottoripyöräni päästyäni kotiin.</w:t>
      </w:r>
    </w:p>
    <w:p>
      <w:r>
        <w:rPr>
          <w:b/>
        </w:rPr>
        <w:t xml:space="preserve">Tulos</w:t>
      </w:r>
    </w:p>
    <w:p>
      <w:r>
        <w:t xml:space="preserve">3, tein muutaman kierroksen.</w:t>
      </w:r>
    </w:p>
    <w:p>
      <w:r>
        <w:rPr>
          <w:b/>
        </w:rPr>
        <w:t xml:space="preserve">Esimerkki 7.4731</w:t>
      </w:r>
    </w:p>
    <w:p>
      <w:r>
        <w:t xml:space="preserve">Lause1: Ajoin moottoripyörälläni kadun yli. Lause2: Ajoin muutaman kierroksen. Lause3: Tylsistyneenä ajoin takaisin kotiin. Lause4: Puhdistin moottoripyöräni päästyäni kotiin.</w:t>
      </w:r>
    </w:p>
    <w:p>
      <w:r>
        <w:rPr>
          <w:b/>
        </w:rPr>
        <w:t xml:space="preserve">Tulos</w:t>
      </w:r>
    </w:p>
    <w:p>
      <w:r>
        <w:t xml:space="preserve">2, otin polun, joka johti ratsastusreitille.</w:t>
      </w:r>
    </w:p>
    <w:p>
      <w:r>
        <w:rPr>
          <w:b/>
        </w:rPr>
        <w:t xml:space="preserve">Esimerkki 7.4732</w:t>
      </w:r>
    </w:p>
    <w:p>
      <w:r>
        <w:t xml:space="preserve">Lause1: Hän myöhästyi junasta töihin ja meni sen sijaan puistoon. Lause2: Ryan ja hänen ystävänsä leikkivät puistossa lintujen kanssa koko päivän. Lause3: Päivän päätteeksi he lähtivät puistosta ja tapasivat Ryanin pomon. Lause4: Ryan sai potkut.</w:t>
      </w:r>
    </w:p>
    <w:p>
      <w:r>
        <w:rPr>
          <w:b/>
        </w:rPr>
        <w:t xml:space="preserve">Tulos</w:t>
      </w:r>
    </w:p>
    <w:p>
      <w:r>
        <w:t xml:space="preserve">1, Ryan sai eräänä päivänä ystävältään kutsun jättää työt väliin.</w:t>
      </w:r>
    </w:p>
    <w:p>
      <w:r>
        <w:rPr>
          <w:b/>
        </w:rPr>
        <w:t xml:space="preserve">Esimerkki 7.4733</w:t>
      </w:r>
    </w:p>
    <w:p>
      <w:r>
        <w:t xml:space="preserve">Lause1: Mies ajoi monta tuntia moottoritiellä. Lause2: Hän näki kahden mailin päässä olevan taukopaikan kyltin. Lause3: Hän ajoi levähdyspaikalle johtavasta liittymästä. Lause4: Mies pysähtyi levähdyspaikalle ja nousi ulos autosta.</w:t>
      </w:r>
    </w:p>
    <w:p>
      <w:r>
        <w:rPr>
          <w:b/>
        </w:rPr>
        <w:t xml:space="preserve">Tulos</w:t>
      </w:r>
    </w:p>
    <w:p>
      <w:r>
        <w:t xml:space="preserve">3, Hän laittoi autonsa oikealle kaistalle ennakoiden.</w:t>
      </w:r>
    </w:p>
    <w:p>
      <w:r>
        <w:rPr>
          <w:b/>
        </w:rPr>
        <w:t xml:space="preserve">Esimerkki 7.4734</w:t>
      </w:r>
    </w:p>
    <w:p>
      <w:r>
        <w:t xml:space="preserve">Lause1: Josiah oli vauva, joka yritti ryömiä ensimmäistä kertaa. Lause2: Hänen äitinsä laittoi hänen avukseen jännittävän lelun, joka soi. Lause3: Kun äiti laittoi lelun helisemään, Josiah kiinnostui siitä kovasti. Lause4: Hän alkoi haparoida maata ja haparoida äitiä kohti.</w:t>
      </w:r>
    </w:p>
    <w:p>
      <w:r>
        <w:rPr>
          <w:b/>
        </w:rPr>
        <w:t xml:space="preserve">Tulos</w:t>
      </w:r>
    </w:p>
    <w:p>
      <w:r>
        <w:t xml:space="preserve">5, Josiah ryömi äitinsä luo ja otti lelun.</w:t>
      </w:r>
    </w:p>
    <w:p>
      <w:r>
        <w:rPr>
          <w:b/>
        </w:rPr>
        <w:t xml:space="preserve">Esimerkki 7.4735</w:t>
      </w:r>
    </w:p>
    <w:p>
      <w:r>
        <w:t xml:space="preserve">Lause1: Josiah oli vauva, joka yritti ryömiä ensimmäistä kertaa. Lause2: Josiah kiinnostui kovasti, kun hän sai lelun helisemään. Lause3: Hän alkoi haparoida maata ja haparoida äitiään kohti. Lause4: Josiah ryömi äitinsä luo ja otti lelun.</w:t>
      </w:r>
    </w:p>
    <w:p>
      <w:r>
        <w:rPr>
          <w:b/>
        </w:rPr>
        <w:t xml:space="preserve">Tulos</w:t>
      </w:r>
    </w:p>
    <w:p>
      <w:r>
        <w:t xml:space="preserve">2, Hänen äitinsä laittoi hänen avukseen jännittävän lelun, joka soi.</w:t>
      </w:r>
    </w:p>
    <w:p>
      <w:r>
        <w:rPr>
          <w:b/>
        </w:rPr>
        <w:t xml:space="preserve">Esimerkki 7.4736</w:t>
      </w:r>
    </w:p>
    <w:p>
      <w:r>
        <w:t xml:space="preserve">Lause1: Josiah oli vauva, joka yritti ryömiä ensimmäistä kertaa. Lause2: Hänen äitinsä laittoi hänen avukseen jännittävän lelun, joka soi. Lause3: Hän alkoi haparoida maata ja haparoida äitiä kohti. Lause4: Josiah ryömi äitinsä luo ja otti lelun.</w:t>
      </w:r>
    </w:p>
    <w:p>
      <w:r>
        <w:rPr>
          <w:b/>
        </w:rPr>
        <w:t xml:space="preserve">Tulos</w:t>
      </w:r>
    </w:p>
    <w:p>
      <w:r>
        <w:t xml:space="preserve">3, Kun Josiah sai lelun helisemään, hän kiinnostui siitä kovasti.</w:t>
      </w:r>
    </w:p>
    <w:p>
      <w:r>
        <w:rPr>
          <w:b/>
        </w:rPr>
        <w:t xml:space="preserve">Esimerkki 7.4737</w:t>
      </w:r>
    </w:p>
    <w:p>
      <w:r>
        <w:t xml:space="preserve">Lause1: Sam halusi laulajaksi. Lause2: Niinpä hän liittyi opistonsa laulukurssille. Lause3: Ensimmäisenä koulupäivänä kaikkien piti laulaa yksi laulu. Lause4: Kaikki hänen luokkatoverinsa olivat kuitenkin hyvin kannustavia.</w:t>
      </w:r>
    </w:p>
    <w:p>
      <w:r>
        <w:rPr>
          <w:b/>
        </w:rPr>
        <w:t xml:space="preserve">Tulos</w:t>
      </w:r>
    </w:p>
    <w:p>
      <w:r>
        <w:t xml:space="preserve">4, Sam oli hyvin hämillään ensimmäisenä päivänä.</w:t>
      </w:r>
    </w:p>
    <w:p>
      <w:r>
        <w:rPr>
          <w:b/>
        </w:rPr>
        <w:t xml:space="preserve">Esimerkki 7.4738</w:t>
      </w:r>
    </w:p>
    <w:p>
      <w:r>
        <w:t xml:space="preserve">Lause1: Matt ei koskaan ollut kovin itsevarma kaveri. Lause2: Hän oli aina ihastunut naapurinsa Lexyyn, mutta häntä pelotti. Lause3: Kun tanssiaiset kuitenkin lähestyivät, hän päätti vihdoin ryhtyä toimeen. Lause4: Mattilla ja Lexillä oli hauskaa tanssiaisissa.</w:t>
      </w:r>
    </w:p>
    <w:p>
      <w:r>
        <w:rPr>
          <w:b/>
        </w:rPr>
        <w:t xml:space="preserve">Tulos</w:t>
      </w:r>
    </w:p>
    <w:p>
      <w:r>
        <w:t xml:space="preserve">4, Matt pyysi Lexiä seuralaisekseen, ja Lexi suostui heti.</w:t>
      </w:r>
    </w:p>
    <w:p>
      <w:r>
        <w:rPr>
          <w:b/>
        </w:rPr>
        <w:t xml:space="preserve">Esimerkki 7.4739</w:t>
      </w:r>
    </w:p>
    <w:p>
      <w:r>
        <w:t xml:space="preserve">Lause1: Shyanne oli oikeinkirjoituskokeessa. Lause2: Hän halusi läpäistä sen. Lause3: Hän opiskeli ahkerasti. Lause4: Hän sai 100 pistettä.</w:t>
      </w:r>
    </w:p>
    <w:p>
      <w:r>
        <w:rPr>
          <w:b/>
        </w:rPr>
        <w:t xml:space="preserve">Tulos</w:t>
      </w:r>
    </w:p>
    <w:p>
      <w:r>
        <w:t xml:space="preserve">5, Shyanne oli riemuissaan.</w:t>
      </w:r>
    </w:p>
    <w:p>
      <w:r>
        <w:rPr>
          <w:b/>
        </w:rPr>
        <w:t xml:space="preserve">Esimerkki 7.4740</w:t>
      </w:r>
    </w:p>
    <w:p>
      <w:r>
        <w:t xml:space="preserve">Lause1: Lause2: Hän valmistautui ja ajoi tapaamispaikalle. Lause3: Hän oli vain ensimmäisten joukossa koe-esiintymässä. Lause4: Hänen esityksensä jälkeen tuomarit olivat vaikuttuneita.</w:t>
      </w:r>
    </w:p>
    <w:p>
      <w:r>
        <w:rPr>
          <w:b/>
        </w:rPr>
        <w:t xml:space="preserve">Tulos</w:t>
      </w:r>
    </w:p>
    <w:p>
      <w:r>
        <w:t xml:space="preserve">5, Hän sai useita palkintoja tanssiesityksistään.</w:t>
      </w:r>
    </w:p>
    <w:p>
      <w:r>
        <w:rPr>
          <w:b/>
        </w:rPr>
        <w:t xml:space="preserve">Esimerkki 7.4741</w:t>
      </w:r>
    </w:p>
    <w:p>
      <w:r>
        <w:t xml:space="preserve">Lause1: Hän valmistautui ja ajoi tapaamispaikalle. Lause2: Hän oli vain ensimmäisten joukossa koe-esiintymässä. Lause3: Hänen esityksensä jälkeen tuomarit olivat vaikuttuneita. Lause4: Hän sai monia palkintoja tanssiesityksistään.</w:t>
      </w:r>
    </w:p>
    <w:p>
      <w:r>
        <w:rPr>
          <w:b/>
        </w:rPr>
        <w:t xml:space="preserve">Tulos</w:t>
      </w:r>
    </w:p>
    <w:p>
      <w:r>
        <w:t xml:space="preserve">1, Jillin piti mennä tanssitunnille noin kello 20.00.</w:t>
      </w:r>
    </w:p>
    <w:p>
      <w:r>
        <w:rPr>
          <w:b/>
        </w:rPr>
        <w:t xml:space="preserve">Esimerkki 7.4742</w:t>
      </w:r>
    </w:p>
    <w:p>
      <w:r>
        <w:t xml:space="preserve">Lause1: Lause2: Hän valmistautui ja ajoi tapaamispaikalle. Lause3: Hän oli vain ensimmäisten joukossa koe-esiintymässä. Lause4: Hän sai monia palkintoja tanssiesityksistään.</w:t>
      </w:r>
    </w:p>
    <w:p>
      <w:r>
        <w:rPr>
          <w:b/>
        </w:rPr>
        <w:t xml:space="preserve">Tulos</w:t>
      </w:r>
    </w:p>
    <w:p>
      <w:r>
        <w:t xml:space="preserve">4, Hänen esityksensä jälkeen tuomarit olivat vaikuttuneita.</w:t>
      </w:r>
    </w:p>
    <w:p>
      <w:r>
        <w:rPr>
          <w:b/>
        </w:rPr>
        <w:t xml:space="preserve">Esimerkki 7.4743</w:t>
      </w:r>
    </w:p>
    <w:p>
      <w:r>
        <w:t xml:space="preserve">Lause1: Yritimme valvoa myöhään viime yönä. Lause2: Joimme kahvia. Lause3: Juoksimme jopa kierroksia sohvan ympäri. Lause4: Sitten lyyhistyimme sohvalle ja nukuimme yli puolenpäivän.</w:t>
      </w:r>
    </w:p>
    <w:p>
      <w:r>
        <w:rPr>
          <w:b/>
        </w:rPr>
        <w:t xml:space="preserve">Tulos</w:t>
      </w:r>
    </w:p>
    <w:p>
      <w:r>
        <w:t xml:space="preserve">3, Söimme suklaata.</w:t>
      </w:r>
    </w:p>
    <w:p>
      <w:r>
        <w:rPr>
          <w:b/>
        </w:rPr>
        <w:t xml:space="preserve">Esimerkki 7.4744</w:t>
      </w:r>
    </w:p>
    <w:p>
      <w:r>
        <w:t xml:space="preserve">Lause1: Ally oli säästänyt ylimääräisiä kolikoitaan purkkiin jo vuosia. Lause2: Hän halusi uuden kännykän, mutta hänellä ei ollut tarpeeksi rahaa. Lause3: Hän ajatteli laskea kolikkopurkinsa vaihtorahat. Lause4: Hänen yllätyksekseen purkissa oli yli 300 dollaria.</w:t>
      </w:r>
    </w:p>
    <w:p>
      <w:r>
        <w:rPr>
          <w:b/>
        </w:rPr>
        <w:t xml:space="preserve">Tulos</w:t>
      </w:r>
    </w:p>
    <w:p>
      <w:r>
        <w:t xml:space="preserve">5, Joten hän osti uuden matkapuhelimen.</w:t>
      </w:r>
    </w:p>
    <w:p>
      <w:r>
        <w:rPr>
          <w:b/>
        </w:rPr>
        <w:t xml:space="preserve">Esimerkki 7.4745</w:t>
      </w:r>
    </w:p>
    <w:p>
      <w:r>
        <w:t xml:space="preserve">Lause1: Äiti pyysi minua hakemaan joitakin tavaroita ruokakaupasta. Lause2: Päätin mennä kauppaan polkupyörällä sen sijaan, että kävelisin. Lause3: Tapasin ystäväni ja tarjosin hänelle kyytiä polkupyörälläni. Lause4: Polkupyöräni hajosi kahtia, kun ajelimme.</w:t>
      </w:r>
    </w:p>
    <w:p>
      <w:r>
        <w:rPr>
          <w:b/>
        </w:rPr>
        <w:t xml:space="preserve">Tulos</w:t>
      </w:r>
    </w:p>
    <w:p>
      <w:r>
        <w:t xml:space="preserve">5, tajusin, että polkupyöräni oli sopinut vain yhdelle kuljettajalle.</w:t>
      </w:r>
    </w:p>
    <w:p>
      <w:r>
        <w:rPr>
          <w:b/>
        </w:rPr>
        <w:t xml:space="preserve">Esimerkki 7.4746</w:t>
      </w:r>
    </w:p>
    <w:p>
      <w:r>
        <w:t xml:space="preserve">Lause1: Päätin mennä kauppaan polkupyörällä sen sijaan, että kävelisin. Lause2: Kävin tapaamassa ystäväni ja tarjosin hänelle kyytiä polkupyörälläni. Lause3: Polkupyöräni hajosi kahtia, kun ajelimme. Lause4: Tajusin, että polkupyöräni oli sopinut vain yhdelle ajajalle.</w:t>
      </w:r>
    </w:p>
    <w:p>
      <w:r>
        <w:rPr>
          <w:b/>
        </w:rPr>
        <w:t xml:space="preserve">Tulos</w:t>
      </w:r>
    </w:p>
    <w:p>
      <w:r>
        <w:t xml:space="preserve">1. Äiti pyysi minua hakemaan joitakin tavaroita ruokakaupasta.</w:t>
      </w:r>
    </w:p>
    <w:p>
      <w:r>
        <w:rPr>
          <w:b/>
        </w:rPr>
        <w:t xml:space="preserve">Esimerkki 7.4747</w:t>
      </w:r>
    </w:p>
    <w:p>
      <w:r>
        <w:t xml:space="preserve">Lause1: Äiti pyysi minua hakemaan joitakin tavaroita ruokakaupasta. Lause2: Päätin mennä kauppaan polkupyörällä sen sijaan, että kävelisin. Lause3: Polkupyöräni hajosi kahtia, kun ajelimme. Lause4: Tajusin, että polkupyöräni oli sopinut vain yhdelle ajajalle.</w:t>
      </w:r>
    </w:p>
    <w:p>
      <w:r>
        <w:rPr>
          <w:b/>
        </w:rPr>
        <w:t xml:space="preserve">Tulos</w:t>
      </w:r>
    </w:p>
    <w:p>
      <w:r>
        <w:t xml:space="preserve">3, tapasin ystäväni ja tarjosin hänelle kyytiä polkupyörälläni.</w:t>
      </w:r>
    </w:p>
    <w:p>
      <w:r>
        <w:rPr>
          <w:b/>
        </w:rPr>
        <w:t xml:space="preserve">Esimerkki 7.4748</w:t>
      </w:r>
    </w:p>
    <w:p>
      <w:r>
        <w:t xml:space="preserve">Lause1: Autossa koko perhe oli innoissaan. Lause2: 9 tunnin ajomatkan jälkeen he olivat isoäitinsä korttelissa. Lause3: Edessä oli isoäidin talo. Lause4: Talo oli valaistu myöhäisestä kellonajasta, neljästä aamuyöstä, huolimatta.</w:t>
      </w:r>
    </w:p>
    <w:p>
      <w:r>
        <w:rPr>
          <w:b/>
        </w:rPr>
        <w:t xml:space="preserve">Tulos</w:t>
      </w:r>
    </w:p>
    <w:p>
      <w:r>
        <w:t xml:space="preserve">5, He eivät malttaneet odottaa, että pääsevät tapaamaan mummoa!</w:t>
      </w:r>
    </w:p>
    <w:p>
      <w:r>
        <w:rPr>
          <w:b/>
        </w:rPr>
        <w:t xml:space="preserve">Esimerkki 7.4749</w:t>
      </w:r>
    </w:p>
    <w:p>
      <w:r>
        <w:t xml:space="preserve">Lause1: Autossa koko perhe oli innoissaan. Lause2: He näkivät hänen talonsa. Lause3: Talo oli valaistu myöhäisestä kellonajasta, neljästä aamulla, huolimatta. Lause4: He eivät malttaneet odottaa, että pääsisivät tapaamaan mummoa!</w:t>
      </w:r>
    </w:p>
    <w:p>
      <w:r>
        <w:rPr>
          <w:b/>
        </w:rPr>
        <w:t xml:space="preserve">Tulos</w:t>
      </w:r>
    </w:p>
    <w:p>
      <w:r>
        <w:t xml:space="preserve">2, 9 tunnin ajomatkan jälkeen he olivat isoäitinsä korttelissa.</w:t>
      </w:r>
    </w:p>
    <w:p>
      <w:r>
        <w:rPr>
          <w:b/>
        </w:rPr>
        <w:t xml:space="preserve">Esimerkki 7.4750</w:t>
      </w:r>
    </w:p>
    <w:p>
      <w:r>
        <w:t xml:space="preserve">Lause1: Autossa koko perhe oli innoissaan. Lause2: 9 tunnin ajomatkan jälkeen he olivat isoäitinsä korttelissa. Lause3: Talo oli valaistu myöhäisestä kellonajasta, neljästä aamuyöstä, huolimatta. Lause4: He eivät malttaneet odottaa, että pääsivät näkemään mummoa!</w:t>
      </w:r>
    </w:p>
    <w:p>
      <w:r>
        <w:rPr>
          <w:b/>
        </w:rPr>
        <w:t xml:space="preserve">Tulos</w:t>
      </w:r>
    </w:p>
    <w:p>
      <w:r>
        <w:t xml:space="preserve">3, Ahead he voisivat nähdä hänen talonsa.</w:t>
      </w:r>
    </w:p>
    <w:p>
      <w:r>
        <w:rPr>
          <w:b/>
        </w:rPr>
        <w:t xml:space="preserve">Esimerkki 7.4751</w:t>
      </w:r>
    </w:p>
    <w:p>
      <w:r>
        <w:t xml:space="preserve">Lause1: Ana oli lykännyt pyykinpesua. Lause2: Lopulta hän ei voinut enää vältellä sitä. Lause3: Hän pesi ja kuivasi ne useiden tuntien ajan. Lause4: Ana päätti, ettei hän enää koskaan odottaisi niin kauan.</w:t>
      </w:r>
    </w:p>
    <w:p>
      <w:r>
        <w:rPr>
          <w:b/>
        </w:rPr>
        <w:t xml:space="preserve">Tulos</w:t>
      </w:r>
    </w:p>
    <w:p>
      <w:r>
        <w:t xml:space="preserve">3, Hän kantoi kaikki vaatteensa pesulaan.</w:t>
      </w:r>
    </w:p>
    <w:p>
      <w:r>
        <w:rPr>
          <w:b/>
        </w:rPr>
        <w:t xml:space="preserve">Esimerkki 7.4752</w:t>
      </w:r>
    </w:p>
    <w:p>
      <w:r>
        <w:t xml:space="preserve">Lause1: Ana oli lykännyt pyykinpesua. Lause2: Hän kantoi kaikki vaatteensa pesulaan. Lause3: Useiden tuntien ajan hän pesi ja kuivasi ne. Lause4: Ana päätti, ettei hän enää koskaan odottaisi niin kauan.</w:t>
      </w:r>
    </w:p>
    <w:p>
      <w:r>
        <w:rPr>
          <w:b/>
        </w:rPr>
        <w:t xml:space="preserve">Tulos</w:t>
      </w:r>
    </w:p>
    <w:p>
      <w:r>
        <w:t xml:space="preserve">2, Lopulta hän ei voinut enää välttää sitä.</w:t>
      </w:r>
    </w:p>
    <w:p>
      <w:r>
        <w:rPr>
          <w:b/>
        </w:rPr>
        <w:t xml:space="preserve">Esimerkki 7.4753</w:t>
      </w:r>
    </w:p>
    <w:p>
      <w:r>
        <w:t xml:space="preserve">Lause1: Mark meni ostoskeskukseen. Lause2: Hän päätti varastaa kuulokkeet. Lause3: Mark jäi sitten jonkun töissä olevan henkilön kiinni. Lause4: Markilla on oikeustapaaminen ensi viikolla.</w:t>
      </w:r>
    </w:p>
    <w:p>
      <w:r>
        <w:rPr>
          <w:b/>
        </w:rPr>
        <w:t xml:space="preserve">Tulos</w:t>
      </w:r>
    </w:p>
    <w:p>
      <w:r>
        <w:t xml:space="preserve">2, Hän näki kuulokkeet, jotka hän halusi, mutta joihin hänellä ei ollut varaa.</w:t>
      </w:r>
    </w:p>
    <w:p>
      <w:r>
        <w:rPr>
          <w:b/>
        </w:rPr>
        <w:t xml:space="preserve">Esimerkki 7.4754</w:t>
      </w:r>
    </w:p>
    <w:p>
      <w:r>
        <w:t xml:space="preserve">Lause1: Joululahjaksi sain ystäviltäni palapelin. Lause2: En ole vielä avannut sitä. Lause3: Kuten juuri nyt, kun puhun kanssasi. Lause4: Mutta kohta minä aloitan palapelin.</w:t>
      </w:r>
    </w:p>
    <w:p>
      <w:r>
        <w:rPr>
          <w:b/>
        </w:rPr>
        <w:t xml:space="preserve">Tulos</w:t>
      </w:r>
    </w:p>
    <w:p>
      <w:r>
        <w:t xml:space="preserve">3, aion aina suunnitella sitä, mutta jotain tulee aina eteen.</w:t>
      </w:r>
    </w:p>
    <w:p>
      <w:r>
        <w:rPr>
          <w:b/>
        </w:rPr>
        <w:t xml:space="preserve">Esimerkki 7.4755</w:t>
      </w:r>
    </w:p>
    <w:p>
      <w:r>
        <w:t xml:space="preserve">Lause1: Joululahjaksi sain ystäviltäni palapelin. Lause2: Aina suunnittelen, mutta jotain tulee aina eteen. Lause3: Kuten juuri nyt, kun puhun kanssasi. Lause4: Mutta kohta minä aloitan palapelin.</w:t>
      </w:r>
    </w:p>
    <w:p>
      <w:r>
        <w:rPr>
          <w:b/>
        </w:rPr>
        <w:t xml:space="preserve">Tulos</w:t>
      </w:r>
    </w:p>
    <w:p>
      <w:r>
        <w:t xml:space="preserve">2, en ole vielä avannut sitä.</w:t>
      </w:r>
    </w:p>
    <w:p>
      <w:r>
        <w:rPr>
          <w:b/>
        </w:rPr>
        <w:t xml:space="preserve">Esimerkki 7.4756</w:t>
      </w:r>
    </w:p>
    <w:p>
      <w:r>
        <w:t xml:space="preserve">Lause1: Perheeni oli lomalla Italiassa. Lause2: Pyysimme tuntematonta ihmistä ottamaan sen puolestamme. Lause3: He suostuivat. Lause4: Se oli lomamme lempikuva.</w:t>
      </w:r>
    </w:p>
    <w:p>
      <w:r>
        <w:rPr>
          <w:b/>
        </w:rPr>
        <w:t xml:space="preserve">Tulos</w:t>
      </w:r>
    </w:p>
    <w:p>
      <w:r>
        <w:t xml:space="preserve">2, Halusimme ryhmäkuvan.</w:t>
      </w:r>
    </w:p>
    <w:p>
      <w:r>
        <w:rPr>
          <w:b/>
        </w:rPr>
        <w:t xml:space="preserve">Esimerkki 7.4757</w:t>
      </w:r>
    </w:p>
    <w:p>
      <w:r>
        <w:t xml:space="preserve">Lause1: Perheeni oli lomalla Italiassa. Lause2: Halusimme ryhmäkuvan. Lause3: Pyysimme tuntematonta ihmistä ottamaan sen puolestamme. Lause4: Se oli lomamme lempikuva.</w:t>
      </w:r>
    </w:p>
    <w:p>
      <w:r>
        <w:rPr>
          <w:b/>
        </w:rPr>
        <w:t xml:space="preserve">Tulos</w:t>
      </w:r>
    </w:p>
    <w:p>
      <w:r>
        <w:t xml:space="preserve">4, He ovat velvollisia.</w:t>
      </w:r>
    </w:p>
    <w:p>
      <w:r>
        <w:rPr>
          <w:b/>
        </w:rPr>
        <w:t xml:space="preserve">Esimerkki 7.4758</w:t>
      </w:r>
    </w:p>
    <w:p>
      <w:r>
        <w:t xml:space="preserve">Lause1: Kaikki oli likaista ja lattialla. Lause2: Poimin paidan nähdäkseni, haisiko se pahalle. Lause3: Löysin sinisen paidan, joka ei haissut. Lause4: Käytin sinistä paitaa.</w:t>
      </w:r>
    </w:p>
    <w:p>
      <w:r>
        <w:rPr>
          <w:b/>
        </w:rPr>
        <w:t xml:space="preserve">Tulos</w:t>
      </w:r>
    </w:p>
    <w:p>
      <w:r>
        <w:t xml:space="preserve">1, heräsin ja etsin kaapistani paitaa.</w:t>
      </w:r>
    </w:p>
    <w:p>
      <w:r>
        <w:rPr>
          <w:b/>
        </w:rPr>
        <w:t xml:space="preserve">Esimerkki 7.4759</w:t>
      </w:r>
    </w:p>
    <w:p>
      <w:r>
        <w:t xml:space="preserve">Lause1: Kun ilta tuli, hän oli väsynyt. Lause2: Hän melkein nukahti kylvyssä, ja hänen äitinsä sanoi, että oli nukkumaanmenoaika. Lause3: Hänen äitinsä puki hänet pyjamaan, vei hänet sänkyynsä ja lauloi hänelle. Lause4: Hän nukahti.</w:t>
      </w:r>
    </w:p>
    <w:p>
      <w:r>
        <w:rPr>
          <w:b/>
        </w:rPr>
        <w:t xml:space="preserve">Tulos</w:t>
      </w:r>
    </w:p>
    <w:p>
      <w:r>
        <w:t xml:space="preserve">1, JJ pelasi koko päivän.</w:t>
      </w:r>
    </w:p>
    <w:p>
      <w:r>
        <w:rPr>
          <w:b/>
        </w:rPr>
        <w:t xml:space="preserve">Esimerkki 7.4760</w:t>
      </w:r>
    </w:p>
    <w:p>
      <w:r>
        <w:t xml:space="preserve">Lause1: JJ soitti koko päivän. Lause2: Hän melkein nukahti kylvyssä, ja hänen äitinsä sanoi, että on nukkumaanmenoaika. Lause3: Äiti puki JJ:n pyjamaan, vei hänet sänkyynsä ja lauloi hänelle. Lause4: Hän nukahti.</w:t>
      </w:r>
    </w:p>
    <w:p>
      <w:r>
        <w:rPr>
          <w:b/>
        </w:rPr>
        <w:t xml:space="preserve">Tulos</w:t>
      </w:r>
    </w:p>
    <w:p>
      <w:r>
        <w:t xml:space="preserve">2, Kun ilta tuli, hän oli väsynyt.</w:t>
      </w:r>
    </w:p>
    <w:p>
      <w:r>
        <w:rPr>
          <w:b/>
        </w:rPr>
        <w:t xml:space="preserve">Esimerkki 7.4761</w:t>
      </w:r>
    </w:p>
    <w:p>
      <w:r>
        <w:t xml:space="preserve">Lause1: Metsästäjät keskustelivat sijainnistaan metsässä. Lause2: He eivät tienneet, olivatko he saapuneet oikeaan paikkaan. Lause3: Heidän huomionsa herpaantui, kun valtavan kokoinen hirvi astui aukealle. Lause4: Miehet hämmästyivät.</w:t>
      </w:r>
    </w:p>
    <w:p>
      <w:r>
        <w:rPr>
          <w:b/>
        </w:rPr>
        <w:t xml:space="preserve">Tulos</w:t>
      </w:r>
    </w:p>
    <w:p>
      <w:r>
        <w:t xml:space="preserve">5, Silloin he tiesivät olevansa oikeassa paikassa.</w:t>
      </w:r>
    </w:p>
    <w:p>
      <w:r>
        <w:rPr>
          <w:b/>
        </w:rPr>
        <w:t xml:space="preserve">Esimerkki 7.4762</w:t>
      </w:r>
    </w:p>
    <w:p>
      <w:r>
        <w:t xml:space="preserve">Lause1: Metsästäjät keskustelivat sijainnistaan metsässä. Lause2: He eivät tienneet, olivatko he saapuneet oikeaan paikkaan. Lause3: Miehet olivat ihmeissään. Lause4: Silloin he tiesivät olevansa oikeassa paikassa.</w:t>
      </w:r>
    </w:p>
    <w:p>
      <w:r>
        <w:rPr>
          <w:b/>
        </w:rPr>
        <w:t xml:space="preserve">Tulos</w:t>
      </w:r>
    </w:p>
    <w:p>
      <w:r>
        <w:t xml:space="preserve">3, Heidän huomionsa herpaantui, kun valtavan suuri uros astui aukealle.</w:t>
      </w:r>
    </w:p>
    <w:p>
      <w:r>
        <w:rPr>
          <w:b/>
        </w:rPr>
        <w:t xml:space="preserve">Esimerkki 7.4763</w:t>
      </w:r>
    </w:p>
    <w:p>
      <w:r>
        <w:t xml:space="preserve">Lause1: Metsästäjät keskustelivat sijainnistaan metsässä. Lause2: He eivät tienneet, olivatko he saapuneet oikeaan paikkaan. Lause3: Heidän huomionsa herpaantui, kun valtavan kokoinen hirvi astui aukealle. Lause4: Silloin he tiesivät olevansa oikeassa paikassa.</w:t>
      </w:r>
    </w:p>
    <w:p>
      <w:r>
        <w:rPr>
          <w:b/>
        </w:rPr>
        <w:t xml:space="preserve">Tulos</w:t>
      </w:r>
    </w:p>
    <w:p>
      <w:r>
        <w:t xml:space="preserve">4, Miehet hämmästyivät.</w:t>
      </w:r>
    </w:p>
    <w:p>
      <w:r>
        <w:rPr>
          <w:b/>
        </w:rPr>
        <w:t xml:space="preserve">Esimerkki 7.4764</w:t>
      </w:r>
    </w:p>
    <w:p>
      <w:r>
        <w:t xml:space="preserve">Lause1: Hän ei ole opiskellut lainkaan. Lause2: Se on 50 prosenttia hänen arvosanastaan. Lause3: Todd ei ole varma, mitä tehdä. Lause4: Todd päättää opiskella niin paljon kuin pystyy ennen huomista.</w:t>
      </w:r>
    </w:p>
    <w:p>
      <w:r>
        <w:rPr>
          <w:b/>
        </w:rPr>
        <w:t xml:space="preserve">Tulos</w:t>
      </w:r>
    </w:p>
    <w:p>
      <w:r>
        <w:t xml:space="preserve">1, Toddilla on huomenna suuri koe.</w:t>
      </w:r>
    </w:p>
    <w:p>
      <w:r>
        <w:rPr>
          <w:b/>
        </w:rPr>
        <w:t xml:space="preserve">Esimerkki 7.4765</w:t>
      </w:r>
    </w:p>
    <w:p>
      <w:r>
        <w:t xml:space="preserve">Lause1: Maggie tarvitsi uuden ystävän. Lause2: Hän oli kyllästynyt viettämään aikaa yksin. Lause3: Lopulta hän tapasi ystävän kirjakerhossa. Lause4: Maggie oli onnellinen uudesta seurasta.</w:t>
      </w:r>
    </w:p>
    <w:p>
      <w:r>
        <w:rPr>
          <w:b/>
        </w:rPr>
        <w:t xml:space="preserve">Tulos</w:t>
      </w:r>
    </w:p>
    <w:p>
      <w:r>
        <w:t xml:space="preserve">4, Tytöt viettivät joka päivä yhdessä.</w:t>
      </w:r>
    </w:p>
    <w:p>
      <w:r>
        <w:rPr>
          <w:b/>
        </w:rPr>
        <w:t xml:space="preserve">Esimerkki 7.4766</w:t>
      </w:r>
    </w:p>
    <w:p>
      <w:r>
        <w:t xml:space="preserve">Lause1: Maggie tarvitsi uuden ystävän. Lause2: Hän oli kyllästynyt viettämään aikaa yksin. Lause3: Tytöt viettivät joka päivä yhdessä. Lause4: Maggie oli onnellinen saadessaan uuden kumppanin.</w:t>
      </w:r>
    </w:p>
    <w:p>
      <w:r>
        <w:rPr>
          <w:b/>
        </w:rPr>
        <w:t xml:space="preserve">Tulos</w:t>
      </w:r>
    </w:p>
    <w:p>
      <w:r>
        <w:t xml:space="preserve">3, Lopulta hän tapasi ystävänsä kirjakerhossa.</w:t>
      </w:r>
    </w:p>
    <w:p>
      <w:r>
        <w:rPr>
          <w:b/>
        </w:rPr>
        <w:t xml:space="preserve">Esimerkki 7.4767</w:t>
      </w:r>
    </w:p>
    <w:p>
      <w:r>
        <w:t xml:space="preserve">Lause1: Kämppikseni sai uuden työpaikan paikasta, jossa käyn koulua. Lause2: Päätimme ajaa yhdessä töihin. Lause3: Nousimme autoon ja lähdimme yhdessä. Lause4: Matka tuntui paljon lyhyemmältä, kun oli joku, jonka kanssa puhua.</w:t>
      </w:r>
    </w:p>
    <w:p>
      <w:r>
        <w:rPr>
          <w:b/>
        </w:rPr>
        <w:t xml:space="preserve">Tulos</w:t>
      </w:r>
    </w:p>
    <w:p>
      <w:r>
        <w:t xml:space="preserve">5, Kun ajelu oli ohi, meidän tiemme erkanivat.</w:t>
      </w:r>
    </w:p>
    <w:p>
      <w:r>
        <w:rPr>
          <w:b/>
        </w:rPr>
        <w:t xml:space="preserve">Esimerkki 7.4768</w:t>
      </w:r>
    </w:p>
    <w:p>
      <w:r>
        <w:t xml:space="preserve">Lause1: Brittany rakasti videopelien pelaamista verkossa. Lause2: Ihmiset kuitenkin ahdistivat häntä, kun he tappelivat hänen sukupuolensa. Lause3: Liittymisen jälkeen hän alkoi pelata netissä tapaamiensa tyttöjen kanssa. Lause4: Hänestä tuntui paremmalta pelata mukavampien ihmisten ryhmän kanssa.</w:t>
      </w:r>
    </w:p>
    <w:p>
      <w:r>
        <w:rPr>
          <w:b/>
        </w:rPr>
        <w:t xml:space="preserve">Tulos</w:t>
      </w:r>
    </w:p>
    <w:p>
      <w:r>
        <w:t xml:space="preserve">3, Brittany melkein lopetti pelaamisen, mutta löysi tyttöjen peliryhmän Facebookista.</w:t>
      </w:r>
    </w:p>
    <w:p>
      <w:r>
        <w:rPr>
          <w:b/>
        </w:rPr>
        <w:t xml:space="preserve">Esimerkki 7.4769</w:t>
      </w:r>
    </w:p>
    <w:p>
      <w:r>
        <w:t xml:space="preserve">Lause1: Ihmiset kuitenkin häiritsivät häntä, kun he taistelivat hänen sukupuolensa kanssa. Lause2: Brittany melkein lopetti pelaamisen, mutta löysi tyttöjen peliryhmän facebookista. Lause3: Liityttyään hän alkoi pelata netissä tapaamiensa tyttöjen kanssa. Lause4: Hänestä tuntui paremmalta pelata mukavampien ihmisten ryhmän kanssa.</w:t>
      </w:r>
    </w:p>
    <w:p>
      <w:r>
        <w:rPr>
          <w:b/>
        </w:rPr>
        <w:t xml:space="preserve">Tulos</w:t>
      </w:r>
    </w:p>
    <w:p>
      <w:r>
        <w:t xml:space="preserve">1, Brittany rakasti videopelien pelaamista verkossa.</w:t>
      </w:r>
    </w:p>
    <w:p>
      <w:r>
        <w:rPr>
          <w:b/>
        </w:rPr>
        <w:t xml:space="preserve">Esimerkki 7.4770</w:t>
      </w:r>
    </w:p>
    <w:p>
      <w:r>
        <w:t xml:space="preserve">Lause1: Bobby ei ollut koskaan aikaisemmin käynyt tivolissa. Lause2: Hänen ystävänsä Sam kutsui hänet mukaan perheensä kanssa. Lause3: Bobbyn lempipuuhaa oli maailmanpyörällä ajaminen. Lause4: Bobby nautti tivolista.</w:t>
      </w:r>
    </w:p>
    <w:p>
      <w:r>
        <w:rPr>
          <w:b/>
        </w:rPr>
        <w:t xml:space="preserve">Tulos</w:t>
      </w:r>
    </w:p>
    <w:p>
      <w:r>
        <w:t xml:space="preserve">3, Siellä oli niin paljon nähtävää ja tehtävää!</w:t>
      </w:r>
    </w:p>
    <w:p>
      <w:r>
        <w:rPr>
          <w:b/>
        </w:rPr>
        <w:t xml:space="preserve">Esimerkki 7.4771</w:t>
      </w:r>
    </w:p>
    <w:p>
      <w:r>
        <w:t xml:space="preserve">Lause1: Bobby ei ollut koskaan aikaisemmin käynyt tivolissa. Lause2: Hänen ystävänsä Sam kutsui hänet mukaan perheensä kanssa. Lause3: Siellä oli niin paljon nähtävää ja tehtävää! Lause4: Bobbyn lempipuuhaa oli maailmanpyörällä ajaminen.</w:t>
      </w:r>
    </w:p>
    <w:p>
      <w:r>
        <w:rPr>
          <w:b/>
        </w:rPr>
        <w:t xml:space="preserve">Tulos</w:t>
      </w:r>
    </w:p>
    <w:p>
      <w:r>
        <w:t xml:space="preserve">5, Bobby nautti karnevaaleista.</w:t>
      </w:r>
    </w:p>
    <w:p>
      <w:r>
        <w:rPr>
          <w:b/>
        </w:rPr>
        <w:t xml:space="preserve">Esimerkki 7.4772</w:t>
      </w:r>
    </w:p>
    <w:p>
      <w:r>
        <w:t xml:space="preserve">Lause1: Kuuntelin tänään radiota. Lause2: He eivät koskaan sanoneet sen nimeä. Lause3: Jatkoin kuuntelemista, mutta sitä ei koskaan mainittu. Lause4: Joten kirjoitin sanat googleen.</w:t>
      </w:r>
    </w:p>
    <w:p>
      <w:r>
        <w:rPr>
          <w:b/>
        </w:rPr>
        <w:t xml:space="preserve">Tulos</w:t>
      </w:r>
    </w:p>
    <w:p>
      <w:r>
        <w:t xml:space="preserve">2, tuli uusi kappale, josta pidin.</w:t>
      </w:r>
    </w:p>
    <w:p>
      <w:r>
        <w:rPr>
          <w:b/>
        </w:rPr>
        <w:t xml:space="preserve">Esimerkki 7.4773</w:t>
      </w:r>
    </w:p>
    <w:p>
      <w:r>
        <w:t xml:space="preserve">Lause1: Kappale, josta pidin. Lause2: He eivät koskaan sanoneet sen nimeä. Lause3: Jatkoin kuuntelemista, mutta sitä ei koskaan kuultu. Lause4: Joten kirjoitin sanat googleen.</w:t>
      </w:r>
    </w:p>
    <w:p>
      <w:r>
        <w:rPr>
          <w:b/>
        </w:rPr>
        <w:t xml:space="preserve">Tulos</w:t>
      </w:r>
    </w:p>
    <w:p>
      <w:r>
        <w:t xml:space="preserve">1, kuuntelin tänään radiota.</w:t>
      </w:r>
    </w:p>
    <w:p>
      <w:r>
        <w:rPr>
          <w:b/>
        </w:rPr>
        <w:t xml:space="preserve">Esimerkki 7.4774</w:t>
      </w:r>
    </w:p>
    <w:p>
      <w:r>
        <w:t xml:space="preserve">Lause1: Al ja Val olivat hyvin läheiset kaksoset. Lause2: Eräänä päivänä Valilla diagnosoitiin syöpä, joka oli kuolemansairas. Lause3: Hän kuoli pian, ja Al oli täysin murtunut. Lause4: Al tunsi itsensä yhä yksinäisemmäksi ajan myötä.</w:t>
      </w:r>
    </w:p>
    <w:p>
      <w:r>
        <w:rPr>
          <w:b/>
        </w:rPr>
        <w:t xml:space="preserve">Tulos</w:t>
      </w:r>
    </w:p>
    <w:p>
      <w:r>
        <w:t xml:space="preserve">2, He pukeutuivat samalla tavalla, puhuivat samalla tavalla ja olivat yhdessä 24/7.</w:t>
      </w:r>
    </w:p>
    <w:p>
      <w:r>
        <w:rPr>
          <w:b/>
        </w:rPr>
        <w:t xml:space="preserve">Esimerkki 7.4775</w:t>
      </w:r>
    </w:p>
    <w:p>
      <w:r>
        <w:t xml:space="preserve">Lause1: Al ja Val olivat hyvin läheiset kaksoset. Lause2: He pukeutuivat samalla tavalla, puhuivat samalla tavalla ja olivat yhdessä 24/7. Lause3: Eräänä päivänä Valilla diagnosoitiin kuolemaan johtava syöpä. Lause4: Hän kuoli pian, ja Al oli täysin murtunut.</w:t>
      </w:r>
    </w:p>
    <w:p>
      <w:r>
        <w:rPr>
          <w:b/>
        </w:rPr>
        <w:t xml:space="preserve">Tulos</w:t>
      </w:r>
    </w:p>
    <w:p>
      <w:r>
        <w:t xml:space="preserve">5, Al tunsi olonsa yhä yksinäisemmäksi ajan myötä.</w:t>
      </w:r>
    </w:p>
    <w:p>
      <w:r>
        <w:rPr>
          <w:b/>
        </w:rPr>
        <w:t xml:space="preserve">Esimerkki 7.4776</w:t>
      </w:r>
    </w:p>
    <w:p>
      <w:r>
        <w:t xml:space="preserve">Lause1: Olen saanut elämäni aikana kolme ylinopeussakkoa. Lause2: Kaikki kolme teininä. Lause3: Minulle maksaa paljon rahaa saada ne kaikki pois rekisteristä. Lause4: Ajan nyt normaalia nopeutta.</w:t>
      </w:r>
    </w:p>
    <w:p>
      <w:r>
        <w:rPr>
          <w:b/>
        </w:rPr>
        <w:t xml:space="preserve">Tulos</w:t>
      </w:r>
    </w:p>
    <w:p>
      <w:r>
        <w:t xml:space="preserve">3, olen yllättynyt, etten menettänyt ajokorttiani.</w:t>
      </w:r>
    </w:p>
    <w:p>
      <w:r>
        <w:rPr>
          <w:b/>
        </w:rPr>
        <w:t xml:space="preserve">Esimerkki 7.4777</w:t>
      </w:r>
    </w:p>
    <w:p>
      <w:r>
        <w:t xml:space="preserve">Lause1: Olen saanut elämäni aikana kolme ylinopeussakkoa. Lause2: Kaikki kolme teininä. Lause3: Olen yllättynyt, etten menettänyt ajokorttiani. Lause4: Ajan nyt normaalia nopeutta.</w:t>
      </w:r>
    </w:p>
    <w:p>
      <w:r>
        <w:rPr>
          <w:b/>
        </w:rPr>
        <w:t xml:space="preserve">Tulos</w:t>
      </w:r>
    </w:p>
    <w:p>
      <w:r>
        <w:t xml:space="preserve">4, Minulle maksaa paljon rahaa saada ne kaikki pois rekisteristäni.</w:t>
      </w:r>
    </w:p>
    <w:p>
      <w:r>
        <w:rPr>
          <w:b/>
        </w:rPr>
        <w:t xml:space="preserve">Esimerkki 7.4778</w:t>
      </w:r>
    </w:p>
    <w:p>
      <w:r>
        <w:t xml:space="preserve">Lause1: David on aina haaveillut käyvänsä Oregonissa. Lause2: Vaikka hänellä ei ole paljon rahaa, hän alkaa säästää vähän. Lause3: Matkallaan hän syö paikallista ruokaa ja näkee upeita nähtävyyksiä. Lause4: Hänellä on hauskaa Oregonissa.</w:t>
      </w:r>
    </w:p>
    <w:p>
      <w:r>
        <w:rPr>
          <w:b/>
        </w:rPr>
        <w:t xml:space="preserve">Tulos</w:t>
      </w:r>
    </w:p>
    <w:p>
      <w:r>
        <w:t xml:space="preserve">3, Davidilla on vihdoin tarpeeksi rahaa suureen Oregonin matkaan.</w:t>
      </w:r>
    </w:p>
    <w:p>
      <w:r>
        <w:rPr>
          <w:b/>
        </w:rPr>
        <w:t xml:space="preserve">Esimerkki 7.4779</w:t>
      </w:r>
    </w:p>
    <w:p>
      <w:r>
        <w:t xml:space="preserve">Lause1: Hänelle sanottiin, että hän tarvitsi taas hammasraudat. Lause2: Hän ei ollut tyytyväinen. Lause3: Hänelle laitettiin hammasraudat ja hänellä oli paljon kipuja. Lause4: Mutta se oli sen arvoista, kun hän näki suoristetut hampaansa.</w:t>
      </w:r>
    </w:p>
    <w:p>
      <w:r>
        <w:rPr>
          <w:b/>
        </w:rPr>
        <w:t xml:space="preserve">Tulos</w:t>
      </w:r>
    </w:p>
    <w:p>
      <w:r>
        <w:t xml:space="preserve">1, Lukiolainen kävi hammaslääkärissä.</w:t>
      </w:r>
    </w:p>
    <w:p>
      <w:r>
        <w:rPr>
          <w:b/>
        </w:rPr>
        <w:t xml:space="preserve">Esimerkki 7.4780</w:t>
      </w:r>
    </w:p>
    <w:p>
      <w:r>
        <w:t xml:space="preserve">Lause1: Jayne vieraili Aldenissa, New Yorkissa. Lause2: Hänen setänsä omisti siellä maatilan. Lause3: Hän auttoi eläinten hoidossa. Lause4: Jayne söi herkullisen aterian työnsä hedelmistä.</w:t>
      </w:r>
    </w:p>
    <w:p>
      <w:r>
        <w:rPr>
          <w:b/>
        </w:rPr>
        <w:t xml:space="preserve">Tulos</w:t>
      </w:r>
    </w:p>
    <w:p>
      <w:r>
        <w:t xml:space="preserve">4, Sitten hän auttoi keräämään vihanneksia puutarhasta.</w:t>
      </w:r>
    </w:p>
    <w:p>
      <w:r>
        <w:rPr>
          <w:b/>
        </w:rPr>
        <w:t xml:space="preserve">Esimerkki 7.4781</w:t>
      </w:r>
    </w:p>
    <w:p>
      <w:r>
        <w:t xml:space="preserve">Lause1: Seth on työskennellyt ilmastointitehtaalla kuusi vuotta. Lause2: Eräänä päivänä hänen esimiehensä kutsuu koko osaston koolle. Lause3: Sethin esimies ilmoittaa, että tehdas on suljettava. Lause4: Seth tajuaa kauhuissaan, että hänen on löydettävä uusi työ.</w:t>
      </w:r>
    </w:p>
    <w:p>
      <w:r>
        <w:rPr>
          <w:b/>
        </w:rPr>
        <w:t xml:space="preserve">Tulos</w:t>
      </w:r>
    </w:p>
    <w:p>
      <w:r>
        <w:t xml:space="preserve">5, Sethin mielestä on hyvä ajatus päivittää ansioluettelonsa.</w:t>
      </w:r>
    </w:p>
    <w:p>
      <w:r>
        <w:rPr>
          <w:b/>
        </w:rPr>
        <w:t xml:space="preserve">Esimerkki 7.4782</w:t>
      </w:r>
    </w:p>
    <w:p>
      <w:r>
        <w:t xml:space="preserve">Lause1: Seth on työskennellyt ilmastointitehtaalla kuusi vuotta. Lause2: Sethin esimies ilmoittaa, että tehdas on suljettava. Lause3: Seth tajuaa kauhuissaan, että hänen on löydettävä uusi työ. Lause4: Sethin mielestä on hyvä ajatus päivittää ansioluettelonsa.</w:t>
      </w:r>
    </w:p>
    <w:p>
      <w:r>
        <w:rPr>
          <w:b/>
        </w:rPr>
        <w:t xml:space="preserve">Tulos</w:t>
      </w:r>
    </w:p>
    <w:p>
      <w:r>
        <w:t xml:space="preserve">2, Eräänä päivänä hänen esimiehensä kutsuu koko osaston kokoukseen.</w:t>
      </w:r>
    </w:p>
    <w:p>
      <w:r>
        <w:rPr>
          <w:b/>
        </w:rPr>
        <w:t xml:space="preserve">Esimerkki 7.4783</w:t>
      </w:r>
    </w:p>
    <w:p>
      <w:r>
        <w:t xml:space="preserve">Lause1: Seth on työskennellyt ilmastointitehtaalla kuusi vuotta. Lause2: Eräänä päivänä hänen esimiehensä kutsuu koko osaston koolle. Lause3: Sethin esimies ilmoittaa, että tehdas on suljettava. Lause4: Sethin mielestä on hyvä ajatus päivittää ansioluettelonsa.</w:t>
      </w:r>
    </w:p>
    <w:p>
      <w:r>
        <w:rPr>
          <w:b/>
        </w:rPr>
        <w:t xml:space="preserve">Tulos</w:t>
      </w:r>
    </w:p>
    <w:p>
      <w:r>
        <w:t xml:space="preserve">4, Seth tajuaa kauhuissaan, että hänen on löydettävä uusi työ.</w:t>
      </w:r>
    </w:p>
    <w:p>
      <w:r>
        <w:rPr>
          <w:b/>
        </w:rPr>
        <w:t xml:space="preserve">Esimerkki 7.4784</w:t>
      </w:r>
    </w:p>
    <w:p>
      <w:r>
        <w:t xml:space="preserve">Lause1: Amy oli matkalla kouluun, kun hänen autonsa pysähtyi. Lause2: Amy soitti isälleen. Lause3: He soittivat hinausauton hinaamaan auton kotiin. Lause4: Amy joutui sitten kävelemään kouluun.</w:t>
      </w:r>
    </w:p>
    <w:p>
      <w:r>
        <w:rPr>
          <w:b/>
        </w:rPr>
        <w:t xml:space="preserve">Tulos</w:t>
      </w:r>
    </w:p>
    <w:p>
      <w:r>
        <w:t xml:space="preserve">3, Hän tuli ja ilmoitti, että polttoainepumppu oli rikki.</w:t>
      </w:r>
    </w:p>
    <w:p>
      <w:r>
        <w:rPr>
          <w:b/>
        </w:rPr>
        <w:t xml:space="preserve">Esimerkki 7.4785</w:t>
      </w:r>
    </w:p>
    <w:p>
      <w:r>
        <w:t xml:space="preserve">Lause1: Amy oli matkalla kouluun, kun hänen autonsa pysähtyi. Lause2: Amy soitti isälleen. Lause3: Amy tuli paikalle ja ilmoitti, että polttoainepumppu oli rikki. Lause4: Amy joutui sitten kävelemään kouluun.</w:t>
      </w:r>
    </w:p>
    <w:p>
      <w:r>
        <w:rPr>
          <w:b/>
        </w:rPr>
        <w:t xml:space="preserve">Tulos</w:t>
      </w:r>
    </w:p>
    <w:p>
      <w:r>
        <w:t xml:space="preserve">4, He kutsuivat hinausauton hinaamaan auton kotiin.</w:t>
      </w:r>
    </w:p>
    <w:p>
      <w:r>
        <w:rPr>
          <w:b/>
        </w:rPr>
        <w:t xml:space="preserve">Esimerkki 7.4786</w:t>
      </w:r>
    </w:p>
    <w:p>
      <w:r>
        <w:t xml:space="preserve">Lause1: Rod poltti koko ikänsä. Lause2: Hänen savukkeensa oli yhä palanut ja putosi lattialle. Lause3: Se sytytti hänen asuntonsa tuleen. Lause4: Rod kuoli tulipalossa.</w:t>
      </w:r>
    </w:p>
    <w:p>
      <w:r>
        <w:rPr>
          <w:b/>
        </w:rPr>
        <w:t xml:space="preserve">Tulos</w:t>
      </w:r>
    </w:p>
    <w:p>
      <w:r>
        <w:t xml:space="preserve">2, Eräänä yönä hän nukahti televisiota katsoessaan.</w:t>
      </w:r>
    </w:p>
    <w:p>
      <w:r>
        <w:rPr>
          <w:b/>
        </w:rPr>
        <w:t xml:space="preserve">Esimerkki 7.4787</w:t>
      </w:r>
    </w:p>
    <w:p>
      <w:r>
        <w:t xml:space="preserve">Lause1: Hän nukahti eräänä iltana televisiota katsoessaan. Lause2: Hänen savukkeensa oli vielä palanut ja putosi lattialle. Lause3: Se sytytti hänen asuntonsa tuleen. Lause4: Rod kuoli tulipalossa.</w:t>
      </w:r>
    </w:p>
    <w:p>
      <w:r>
        <w:rPr>
          <w:b/>
        </w:rPr>
        <w:t xml:space="preserve">Tulos</w:t>
      </w:r>
    </w:p>
    <w:p>
      <w:r>
        <w:t xml:space="preserve">1, Rod tupakoi koko ikänsä.</w:t>
      </w:r>
    </w:p>
    <w:p>
      <w:r>
        <w:rPr>
          <w:b/>
        </w:rPr>
        <w:t xml:space="preserve">Esimerkki 7.4788</w:t>
      </w:r>
    </w:p>
    <w:p>
      <w:r>
        <w:t xml:space="preserve">Lause1: Hän meni kotinsa lähellä sijaitsevalle äänestyspaikalle. Lause2: Hän huomasi kaikki kampanjakyltit kävellessään sisään rakennukseen. Lause3: Hän tiesi jo, miten hän äänestäisi. Lause4: Barry äänesti.</w:t>
      </w:r>
    </w:p>
    <w:p>
      <w:r>
        <w:rPr>
          <w:b/>
        </w:rPr>
        <w:t xml:space="preserve">Tulos</w:t>
      </w:r>
    </w:p>
    <w:p>
      <w:r>
        <w:t xml:space="preserve">1, Barry oli innoissaan siitä, että hän vihdoin rekisteröityi äänestämään.</w:t>
      </w:r>
    </w:p>
    <w:p>
      <w:r>
        <w:rPr>
          <w:b/>
        </w:rPr>
        <w:t xml:space="preserve">Esimerkki 7.4789</w:t>
      </w:r>
    </w:p>
    <w:p>
      <w:r>
        <w:t xml:space="preserve">Lause1: Barry oli innoissaan siitä, että hän vihdoin rekisteröityi äänestämään. Lause2: Hän meni kotinsa lähellä sijaitsevalle äänestyspaikalle. Lause3: Hän tiesi jo, miten hän äänestäisi. Lause4: Barry äänesti.</w:t>
      </w:r>
    </w:p>
    <w:p>
      <w:r>
        <w:rPr>
          <w:b/>
        </w:rPr>
        <w:t xml:space="preserve">Tulos</w:t>
      </w:r>
    </w:p>
    <w:p>
      <w:r>
        <w:t xml:space="preserve">3, Kun hän käveli rakennukseen, hän huomasi kaikki kampanjakyltit.</w:t>
      </w:r>
    </w:p>
    <w:p>
      <w:r>
        <w:rPr>
          <w:b/>
        </w:rPr>
        <w:t xml:space="preserve">Esimerkki 7.4790</w:t>
      </w:r>
    </w:p>
    <w:p>
      <w:r>
        <w:t xml:space="preserve">Lause1: Johnny ajoi eräänä päivänä autoa, kun hän tunsi oudon kolhun. Lause2: Hän tutki sitä tarkemmin ja huomasi ajaneensa naulan yli. Lause3: Johnnyn oli pakko laittaa donitsi päälle ja ajaa korjaamolle. Lause4: He korjasivat sen ja Johnny ajoi kotiin.</w:t>
      </w:r>
    </w:p>
    <w:p>
      <w:r>
        <w:rPr>
          <w:b/>
        </w:rPr>
        <w:t xml:space="preserve">Tulos</w:t>
      </w:r>
    </w:p>
    <w:p>
      <w:r>
        <w:t xml:space="preserve">2, Hän pysähtyi ja huomasi, että hänen renkaansa oli tyhjä!</w:t>
      </w:r>
    </w:p>
    <w:p>
      <w:r>
        <w:rPr>
          <w:b/>
        </w:rPr>
        <w:t xml:space="preserve">Esimerkki 7.4791</w:t>
      </w:r>
    </w:p>
    <w:p>
      <w:r>
        <w:t xml:space="preserve">Lause1: Johnny ajoi eräänä päivänä autoa, kun hän tunsi oudon kolhun. Lause2: Hän pysähtyi ja huomasi, että hänen renkaansa oli tyhjä! Lause3: Hän tutki sitä tarkemmin ja näki, että hän oli ajanut naulan päälle. Lause4: Se korjattiin ja Johnny ajoi kotiin.</w:t>
      </w:r>
    </w:p>
    <w:p>
      <w:r>
        <w:rPr>
          <w:b/>
        </w:rPr>
        <w:t xml:space="preserve">Tulos</w:t>
      </w:r>
    </w:p>
    <w:p>
      <w:r>
        <w:t xml:space="preserve">4, Johnnyn oli laitettava donitsi päälle ja ajettava korjaamolle.</w:t>
      </w:r>
    </w:p>
    <w:p>
      <w:r>
        <w:rPr>
          <w:b/>
        </w:rPr>
        <w:t xml:space="preserve">Esimerkki 7.4792</w:t>
      </w:r>
    </w:p>
    <w:p>
      <w:r>
        <w:t xml:space="preserve">Lause1: Johnny ajoi eräänä päivänä autoa, kun hän tunsi oudon kolhun. Lause2: Hän pysähtyi ja huomasi, että hänen renkaansa oli tyhjä! Lause3: Hän tutki sitä tarkemmin ja näki, että hän oli ajanut naulan päälle. Lause4: Johnnyn oli laitettava donitsi päälle ja ajettava korjaamolle.</w:t>
      </w:r>
    </w:p>
    <w:p>
      <w:r>
        <w:rPr>
          <w:b/>
        </w:rPr>
        <w:t xml:space="preserve">Tulos</w:t>
      </w:r>
    </w:p>
    <w:p>
      <w:r>
        <w:t xml:space="preserve">5, Se korjattiin ja Johnny ajoi kotiin.</w:t>
      </w:r>
    </w:p>
    <w:p>
      <w:r>
        <w:rPr>
          <w:b/>
        </w:rPr>
        <w:t xml:space="preserve">Esimerkki 7.4793</w:t>
      </w:r>
    </w:p>
    <w:p>
      <w:r>
        <w:t xml:space="preserve">Lause1: Amy halusi lisää tilaa kotiinsa. Lause2: Amy löysi uuden asunnon oikeaan hintaan läheltä työpaikkaansa. Lause3: Amy kävi katsomassa asuntoa henkilökohtaisesti. Lause4: Amy allekirjoitti vuokrasopimuksen ja muutti asuntoon.</w:t>
      </w:r>
    </w:p>
    <w:p>
      <w:r>
        <w:rPr>
          <w:b/>
        </w:rPr>
        <w:t xml:space="preserve">Tulos</w:t>
      </w:r>
    </w:p>
    <w:p>
      <w:r>
        <w:t xml:space="preserve">2, Hän päätti etsiä uuden asunnon.</w:t>
      </w:r>
    </w:p>
    <w:p>
      <w:r>
        <w:rPr>
          <w:b/>
        </w:rPr>
        <w:t xml:space="preserve">Esimerkki 7.4794</w:t>
      </w:r>
    </w:p>
    <w:p>
      <w:r>
        <w:t xml:space="preserve">Lause1: Vain yksi viipale oli jäljellä. Lause2: Me kaikki halusimme sen. Lause3: Ennen kuin kukaan ehti sanoa mitään, minä nuolin sen. Lause4: Sain syödä viipaleen.</w:t>
      </w:r>
    </w:p>
    <w:p>
      <w:r>
        <w:rPr>
          <w:b/>
        </w:rPr>
        <w:t xml:space="preserve">Tulos</w:t>
      </w:r>
    </w:p>
    <w:p>
      <w:r>
        <w:t xml:space="preserve">1, Veljieni ja minä jaoimme pizzan.</w:t>
      </w:r>
    </w:p>
    <w:p>
      <w:r>
        <w:rPr>
          <w:b/>
        </w:rPr>
        <w:t xml:space="preserve">Esimerkki 7.4795</w:t>
      </w:r>
    </w:p>
    <w:p>
      <w:r>
        <w:t xml:space="preserve">Lause1: May oli eläinkaupan vastaanottama kissa, jonka eläinkauppa otti vastaan adoptiopäivänä. Lause2: Cathy ja hänen perheensä kävivät eläinkaupassa adoptiopäivänä. Lause3: Kun Cathy oli hakenut Mayn adoptiota ja hänet oli hyväksytty, hän adoptoi Mayn. Lause4: May ja Cathy tulivat hyvin toimeen keskenään.</w:t>
      </w:r>
    </w:p>
    <w:p>
      <w:r>
        <w:rPr>
          <w:b/>
        </w:rPr>
        <w:t xml:space="preserve">Tulos</w:t>
      </w:r>
    </w:p>
    <w:p>
      <w:r>
        <w:t xml:space="preserve">3, Cathy rakastui Mayyn heti, kun hän näki hänet.</w:t>
      </w:r>
    </w:p>
    <w:p>
      <w:r>
        <w:rPr>
          <w:b/>
        </w:rPr>
        <w:t xml:space="preserve">Esimerkki 7.4796</w:t>
      </w:r>
    </w:p>
    <w:p>
      <w:r>
        <w:t xml:space="preserve">Lause1: May oli eläinkaupan vastaanottama kissa, jonka eläinkauppa otti vastaan adoptiopäivänä. Lause2: Cathy ja hänen perheensä kävivät eläinkaupassa adoptiopäivänä. Lause3: Cathy rakastui Mayyn heti, kun hän näki sen. Lause4: May ja Cathy tulivat hyvin toimeen keskenään.</w:t>
      </w:r>
    </w:p>
    <w:p>
      <w:r>
        <w:rPr>
          <w:b/>
        </w:rPr>
        <w:t xml:space="preserve">Tulos</w:t>
      </w:r>
    </w:p>
    <w:p>
      <w:r>
        <w:t xml:space="preserve">4, Kun Cathy oli hakenut Mayn adoptiota ja hänet oli hyväksytty, hän adoptoi Mayn.</w:t>
      </w:r>
    </w:p>
    <w:p>
      <w:r>
        <w:rPr>
          <w:b/>
        </w:rPr>
        <w:t xml:space="preserve">Esimerkki 7.4797</w:t>
      </w:r>
    </w:p>
    <w:p>
      <w:r>
        <w:t xml:space="preserve">Lause1: Epäilty näki, että sellin ovi oli auki. Lause2: Hän painoi ovea ja se aukesi. Lause3: Kukaan ei katsonut häntä, joten hän pakeni. Lause4: Hän käveli rauhallisesti ulos poliisiaseman edestä.</w:t>
      </w:r>
    </w:p>
    <w:p>
      <w:r>
        <w:rPr>
          <w:b/>
        </w:rPr>
        <w:t xml:space="preserve">Tulos</w:t>
      </w:r>
    </w:p>
    <w:p>
      <w:r>
        <w:t xml:space="preserve">5, Kukaan ei näyttänyt huomaavan epäiltyä.</w:t>
      </w:r>
    </w:p>
    <w:p>
      <w:r>
        <w:rPr>
          <w:b/>
        </w:rPr>
        <w:t xml:space="preserve">Esimerkki 7.4798</w:t>
      </w:r>
    </w:p>
    <w:p>
      <w:r>
        <w:t xml:space="preserve">Lause1: Hän saa tietää, että heidän vanhempansa eivät tule toimeen keskenään. Lause2: Poika ja tyttö rakastavat toisiaan niin paljon. Lause3: Mutta he eivät halua loukata vanhempiensa tunteita, joten he pysyvät erossa toisistaan Lause4: Mutta lopulta he kuitenkin pääsevät yhteen.</w:t>
      </w:r>
    </w:p>
    <w:p>
      <w:r>
        <w:rPr>
          <w:b/>
        </w:rPr>
        <w:t xml:space="preserve">Tulos</w:t>
      </w:r>
    </w:p>
    <w:p>
      <w:r>
        <w:t xml:space="preserve">1, Tyttö rakastuu poikaan, joka myös piti hänestä.</w:t>
      </w:r>
    </w:p>
    <w:p>
      <w:r>
        <w:rPr>
          <w:b/>
        </w:rPr>
        <w:t xml:space="preserve">Esimerkki 7.4799</w:t>
      </w:r>
    </w:p>
    <w:p>
      <w:r>
        <w:t xml:space="preserve">Lause1: Eräänä päivänä Yhdysvaltain presidentti vieraili kotikaupungissani. Lause2: Seisoin puhujakorokkeen edessä, kun hän piti liikuttavan puheen. Lause3: Hän kätteli minua lähtiessään! Lause4: Olin innoissani.</w:t>
      </w:r>
    </w:p>
    <w:p>
      <w:r>
        <w:rPr>
          <w:b/>
        </w:rPr>
        <w:t xml:space="preserve">Tulos</w:t>
      </w:r>
    </w:p>
    <w:p>
      <w:r>
        <w:t xml:space="preserve">2, odotin tuntikausia jonossa päästäkseni tapaamaan häntä.</w:t>
      </w:r>
    </w:p>
    <w:p>
      <w:r>
        <w:rPr>
          <w:b/>
        </w:rPr>
        <w:t xml:space="preserve">Esimerkki 7.4800</w:t>
      </w:r>
    </w:p>
    <w:p>
      <w:r>
        <w:t xml:space="preserve">Lause1: Odotin tuntikausia jonossa päästäkseni tapaamaan häntä. Lause2: Seisoin korokkeen edessä, kun hän piti liikuttavan puheen. Lause3: Kun hän lähti, hän kätteli minua! Lause4: Olin innoissani.</w:t>
      </w:r>
    </w:p>
    <w:p>
      <w:r>
        <w:rPr>
          <w:b/>
        </w:rPr>
        <w:t xml:space="preserve">Tulos</w:t>
      </w:r>
    </w:p>
    <w:p>
      <w:r>
        <w:t xml:space="preserve">1, Eräänä päivänä Yhdysvaltain presidentti vieraili kotikaupungissani.</w:t>
      </w:r>
    </w:p>
    <w:p>
      <w:r>
        <w:rPr>
          <w:b/>
        </w:rPr>
        <w:t xml:space="preserve">Esimerkki 7.4801</w:t>
      </w:r>
    </w:p>
    <w:p>
      <w:r>
        <w:t xml:space="preserve">Lause1: Jaken isä vei hänet ensimmäiseen jalkapallopeliinsä. Lause2: He menivät paikalle ajoissa, ja heillä oli todella hyvät paikat. Lause3: He söivät hodareita ja joivat myös limsaa! Lause4: Jake viihtyi jalkapallopelissä isänsä kanssa.</w:t>
      </w:r>
    </w:p>
    <w:p>
      <w:r>
        <w:rPr>
          <w:b/>
        </w:rPr>
        <w:t xml:space="preserve">Tulos</w:t>
      </w:r>
    </w:p>
    <w:p>
      <w:r>
        <w:t xml:space="preserve">4, Jake näki jopa suosikkipelaajansa pelin aikana!</w:t>
      </w:r>
    </w:p>
    <w:p>
      <w:r>
        <w:rPr>
          <w:b/>
        </w:rPr>
        <w:t xml:space="preserve">Esimerkki 7.4802</w:t>
      </w:r>
    </w:p>
    <w:p>
      <w:r>
        <w:t xml:space="preserve">Lause1: Jaken isä vei hänet ensimmäiseen jalkapallopeliinsä. Lause2: He söivät hodareita ja joivat myös limsaa! Lause3: Jake näki jopa lempipelaajansa pelin aikana! Lause4: Jake viihtyi jalkapallopelissä isänsä kanssa.</w:t>
      </w:r>
    </w:p>
    <w:p>
      <w:r>
        <w:rPr>
          <w:b/>
        </w:rPr>
        <w:t xml:space="preserve">Tulos</w:t>
      </w:r>
    </w:p>
    <w:p>
      <w:r>
        <w:t xml:space="preserve">2, He tulivat paikalle aikaisin ja heillä oli todella hyvät paikat.</w:t>
      </w:r>
    </w:p>
    <w:p>
      <w:r>
        <w:rPr>
          <w:b/>
        </w:rPr>
        <w:t xml:space="preserve">Esimerkki 7.4803</w:t>
      </w:r>
    </w:p>
    <w:p>
      <w:r>
        <w:t xml:space="preserve">Lause1: Jaken isä vei hänet ensimmäiseen jalkapallopeliinsä. Lause2: He menivät paikalle ajoissa, ja heillä oli todella hyvät paikat. Lause3: He söivät hodareita ja joivat myös limsaa! Lause4: Jake näki jopa suosikkipelaajansa pelin aikana!</w:t>
      </w:r>
    </w:p>
    <w:p>
      <w:r>
        <w:rPr>
          <w:b/>
        </w:rPr>
        <w:t xml:space="preserve">Tulos</w:t>
      </w:r>
    </w:p>
    <w:p>
      <w:r>
        <w:t xml:space="preserve">5, Jakella oli hauskaa jalkapallopelissä isänsä kanssa.</w:t>
      </w:r>
    </w:p>
    <w:p>
      <w:r>
        <w:rPr>
          <w:b/>
        </w:rPr>
        <w:t xml:space="preserve">Esimerkki 7.4804</w:t>
      </w:r>
    </w:p>
    <w:p>
      <w:r>
        <w:t xml:space="preserve">Lause1: Halusin tehdä jotain hauskaa. Lause2: Etsin jotain halpaa tekemistä. Lause3: Päätin mennä uimaan. Lause4: Ajoin rannalle.</w:t>
      </w:r>
    </w:p>
    <w:p>
      <w:r>
        <w:rPr>
          <w:b/>
        </w:rPr>
        <w:t xml:space="preserve">Tulos</w:t>
      </w:r>
    </w:p>
    <w:p>
      <w:r>
        <w:t xml:space="preserve">4, löysin paikallisen järven rannan, jossa käydä.</w:t>
      </w:r>
    </w:p>
    <w:p>
      <w:r>
        <w:rPr>
          <w:b/>
        </w:rPr>
        <w:t xml:space="preserve">Esimerkki 7.4805</w:t>
      </w:r>
    </w:p>
    <w:p>
      <w:r>
        <w:t xml:space="preserve">Lause1: Amy oli tyytymätön työhönsä. Lause2: Amy jätti sen palauttamisen sijasta tunnin väliin. Lause3: Hän meni kahvilaan kirjoittamaan uudelleen. Lause4: Amy sai kokeesta kiitettävän, mutta joutui vaikeuksiin, koska lintsasi tunnilta.</w:t>
      </w:r>
    </w:p>
    <w:p>
      <w:r>
        <w:rPr>
          <w:b/>
        </w:rPr>
        <w:t xml:space="preserve">Tulos</w:t>
      </w:r>
    </w:p>
    <w:p>
      <w:r>
        <w:t xml:space="preserve">4, Hän tuotti paperin, josta hän oli ylpeä.</w:t>
      </w:r>
    </w:p>
    <w:p>
      <w:r>
        <w:rPr>
          <w:b/>
        </w:rPr>
        <w:t xml:space="preserve">Esimerkki 7.4806</w:t>
      </w:r>
    </w:p>
    <w:p>
      <w:r>
        <w:t xml:space="preserve">Lause1: Sen sijaan, että hän olisi palauttanut sen, hän lintsasi tunnilta. Lause2: Hän meni kahvilaan kirjoittamaan uudelleen. Lause3: Hän teki työn, josta oli ylpeä. Lause4: Amy sai kokeesta kiitettävän, mutta joutui vaikeuksiin, koska lintsasi tunnilta.</w:t>
      </w:r>
    </w:p>
    <w:p>
      <w:r>
        <w:rPr>
          <w:b/>
        </w:rPr>
        <w:t xml:space="preserve">Tulos</w:t>
      </w:r>
    </w:p>
    <w:p>
      <w:r>
        <w:t xml:space="preserve">1, Amy oli tyytymätön työhönsä.</w:t>
      </w:r>
    </w:p>
    <w:p>
      <w:r>
        <w:rPr>
          <w:b/>
        </w:rPr>
        <w:t xml:space="preserve">Esimerkki 7.4807</w:t>
      </w:r>
    </w:p>
    <w:p>
      <w:r>
        <w:t xml:space="preserve">Lause1: En usko onneen. Lause2: Ei edes viittä sekuntia myöhemmin hän löi kätensä auton oveen. Lause3: Sitten matkalla sairaalaan hän törmäsi peuraan. Lause4: Sairaala oli suljettu.</w:t>
      </w:r>
    </w:p>
    <w:p>
      <w:r>
        <w:rPr>
          <w:b/>
        </w:rPr>
        <w:t xml:space="preserve">Tulos</w:t>
      </w:r>
    </w:p>
    <w:p>
      <w:r>
        <w:t xml:space="preserve">2, Mutta tyttöystäväni isä rikkoi eilen peilin.</w:t>
      </w:r>
    </w:p>
    <w:p>
      <w:r>
        <w:rPr>
          <w:b/>
        </w:rPr>
        <w:t xml:space="preserve">Esimerkki 7.4808</w:t>
      </w:r>
    </w:p>
    <w:p>
      <w:r>
        <w:t xml:space="preserve">Lause1: En usko onneen. Lause2: Mutta tyttöystäväni isä rikkoi eilen peilin. Lause3: Sitten matkalla sairaalaan hän törmäsi peuraan. Lause4: Aivan kuin hänen onnensa ei olisi voinut enää huonontua, sairaala oli suljettu.</w:t>
      </w:r>
    </w:p>
    <w:p>
      <w:r>
        <w:rPr>
          <w:b/>
        </w:rPr>
        <w:t xml:space="preserve">Tulos</w:t>
      </w:r>
    </w:p>
    <w:p>
      <w:r>
        <w:t xml:space="preserve">3, Ei edes viittä sekuntia myöhemmin hän löi kätensä auton oveen.</w:t>
      </w:r>
    </w:p>
    <w:p>
      <w:r>
        <w:rPr>
          <w:b/>
        </w:rPr>
        <w:t xml:space="preserve">Esimerkki 7.4809</w:t>
      </w:r>
    </w:p>
    <w:p>
      <w:r>
        <w:t xml:space="preserve">Lause1: Jon tunsi itsensä huonoksi isäksi. Lause2: Hän teki niin myöhään töitä, että hänellä oli usein ikävä lapsiaan, kun hän tuli kotiin. Lause3: Eräänä lauantaina hänen poikansa istuutui sohvalle ja nojasi Jonin käsivarteen. Lause4: Jon rakasti viettää aikaa lasten kanssa.</w:t>
      </w:r>
    </w:p>
    <w:p>
      <w:r>
        <w:rPr>
          <w:b/>
        </w:rPr>
        <w:t xml:space="preserve">Tulos</w:t>
      </w:r>
    </w:p>
    <w:p>
      <w:r>
        <w:t xml:space="preserve">3, Viikonloppuisin hän oli väsynyt ja äreä.</w:t>
      </w:r>
    </w:p>
    <w:p>
      <w:r>
        <w:rPr>
          <w:b/>
        </w:rPr>
        <w:t xml:space="preserve">Esimerkki 7.4810</w:t>
      </w:r>
    </w:p>
    <w:p>
      <w:r>
        <w:t xml:space="preserve">Lause1: Jon tunsi itsensä huonoksi isäksi. Lause2: Hän teki niin myöhään töitä, että hänellä oli usein ikävä lapsiaan, kun hän tuli kotiin. Lause3: Viikonloppuisin hän oli väsynyt ja äreä. Lause4: Eräänä lauantaina hänen poikansa istuutui sohvalle ja nojasi Jonin käsivarteen.</w:t>
      </w:r>
    </w:p>
    <w:p>
      <w:r>
        <w:rPr>
          <w:b/>
        </w:rPr>
        <w:t xml:space="preserve">Tulos</w:t>
      </w:r>
    </w:p>
    <w:p>
      <w:r>
        <w:t xml:space="preserve">5, Jon rakasti viettää aikaa lasten kanssa.</w:t>
      </w:r>
    </w:p>
    <w:p>
      <w:r>
        <w:rPr>
          <w:b/>
        </w:rPr>
        <w:t xml:space="preserve">Esimerkki 7.4811</w:t>
      </w:r>
    </w:p>
    <w:p>
      <w:r>
        <w:t xml:space="preserve">Lause1: Ben käveli katua pitkin ja löysi narun lopun. Lause2: Hän otti sen ja veti siitä. Lause3: Ben seurasi narua nähdäkseen, mihin se meni. Lause4: Beniä kiehtoi naru.</w:t>
      </w:r>
    </w:p>
    <w:p>
      <w:r>
        <w:rPr>
          <w:b/>
        </w:rPr>
        <w:t xml:space="preserve">Tulos</w:t>
      </w:r>
    </w:p>
    <w:p>
      <w:r>
        <w:t xml:space="preserve">3, Lisää narua tuli, mutta ei loppua.</w:t>
      </w:r>
    </w:p>
    <w:p>
      <w:r>
        <w:rPr>
          <w:b/>
        </w:rPr>
        <w:t xml:space="preserve">Esimerkki 7.4812</w:t>
      </w:r>
    </w:p>
    <w:p>
      <w:r>
        <w:t xml:space="preserve">Lause1: Juan halusi luchadoriksi. Lause2: Hän kasvoi katsellen heitä televisiosta. Lause3: Hän harjoitteli joka päivä kellarissa. Lause4: Juan menestyi lopulta hyvin.</w:t>
      </w:r>
    </w:p>
    <w:p>
      <w:r>
        <w:rPr>
          <w:b/>
        </w:rPr>
        <w:t xml:space="preserve">Tulos</w:t>
      </w:r>
    </w:p>
    <w:p>
      <w:r>
        <w:t xml:space="preserve">4, Lopulta hänet lisättiin pieniin näyttelyihin.</w:t>
      </w:r>
    </w:p>
    <w:p>
      <w:r>
        <w:rPr>
          <w:b/>
        </w:rPr>
        <w:t xml:space="preserve">Esimerkki 7.4813</w:t>
      </w:r>
    </w:p>
    <w:p>
      <w:r>
        <w:t xml:space="preserve">Lause1: Tori sai sunnuntaina tietää olevansa raskaana! Lause2: Hän soitti heti miehelleen kertoakseen hyvät uutiset. Lause3: Torin aviomies oli yhtä innoissaan. Lause4: He keskustelivat vauvan nimistä lähes puoli tuntia.</w:t>
      </w:r>
    </w:p>
    <w:p>
      <w:r>
        <w:rPr>
          <w:b/>
        </w:rPr>
        <w:t xml:space="preserve">Tulos</w:t>
      </w:r>
    </w:p>
    <w:p>
      <w:r>
        <w:t xml:space="preserve">5, He päättivät lopulta yhdestä pojan ja yhdestä tytön nimestä.</w:t>
      </w:r>
    </w:p>
    <w:p>
      <w:r>
        <w:rPr>
          <w:b/>
        </w:rPr>
        <w:t xml:space="preserve">Esimerkki 7.4814</w:t>
      </w:r>
    </w:p>
    <w:p>
      <w:r>
        <w:t xml:space="preserve">Lause1: Sara työskentelee leipomon naapurissa. Lause2: Hän on dieetillä, joten hän ei voi koskaan mennä sinne. Lause3: Eräänä päivänä hän huomaa, että leipomo on sulkenut ovensa. Lause4: Silloin Sara pystyi käymään hakemassa ruokaa.</w:t>
      </w:r>
    </w:p>
    <w:p>
      <w:r>
        <w:rPr>
          <w:b/>
        </w:rPr>
        <w:t xml:space="preserve">Tulos</w:t>
      </w:r>
    </w:p>
    <w:p>
      <w:r>
        <w:t xml:space="preserve">4, Seuraavalla viikolla avataan terveellinen luomumehukauppa.</w:t>
      </w:r>
    </w:p>
    <w:p>
      <w:r>
        <w:rPr>
          <w:b/>
        </w:rPr>
        <w:t xml:space="preserve">Esimerkki 7.4815</w:t>
      </w:r>
    </w:p>
    <w:p>
      <w:r>
        <w:t xml:space="preserve">Lause1: Rufus on juuri ilmoittautunut uuteen kouluun, eikä hänellä ole siellä ystäviä. Lause2: Rufus on aluksi huolissaan ja pelkää, ettei tapaa ketään. Lause3: He huomaavat, että he ovat samalla kemian luokalla. Lause4: He päättävät olla laboratoriopareina luokassaan yhdessä.</w:t>
      </w:r>
    </w:p>
    <w:p>
      <w:r>
        <w:rPr>
          <w:b/>
        </w:rPr>
        <w:t xml:space="preserve">Tulos</w:t>
      </w:r>
    </w:p>
    <w:p>
      <w:r>
        <w:t xml:space="preserve">3, Eräänä päivänä Ralph-niminen mukava kaveri kuitenkin esittäytyy Rufukselle.</w:t>
      </w:r>
    </w:p>
    <w:p>
      <w:r>
        <w:rPr>
          <w:b/>
        </w:rPr>
        <w:t xml:space="preserve">Esimerkki 7.4816</w:t>
      </w:r>
    </w:p>
    <w:p>
      <w:r>
        <w:t xml:space="preserve">Lause1: Rufus on juuri ilmoittautunut uuteen kouluun, eikä hänellä ole siellä ystäviä. Lause2: Eräänä päivänä mukava Ralph-niminen kaveri kuitenkin esittäytyy Rufukselle. Lause3: He huomaavat olevansa samalla kemian tunnilla. Lause4: He päättävät olla luokassaan yhdessä laboratoriopareina.</w:t>
      </w:r>
    </w:p>
    <w:p>
      <w:r>
        <w:rPr>
          <w:b/>
        </w:rPr>
        <w:t xml:space="preserve">Tulos</w:t>
      </w:r>
    </w:p>
    <w:p>
      <w:r>
        <w:t xml:space="preserve">2, Aluksi hän on huolissaan ja pelkää, ettei tapaa ketään.</w:t>
      </w:r>
    </w:p>
    <w:p>
      <w:r>
        <w:rPr>
          <w:b/>
        </w:rPr>
        <w:t xml:space="preserve">Esimerkki 7.4817</w:t>
      </w:r>
    </w:p>
    <w:p>
      <w:r>
        <w:t xml:space="preserve">Lause1: Kolibrit vierailevat kuistillani joka aamu aikaisin. Lause2: Eräs lintu käyttäytyi hyvin alueellisesti. Lause3: Yhtäkkiä iso musta lintu syöksyi paikalle kuin tyhjästä. Lause4: Se söi reviirikolibrin helposti.</w:t>
      </w:r>
    </w:p>
    <w:p>
      <w:r>
        <w:rPr>
          <w:b/>
        </w:rPr>
        <w:t xml:space="preserve">Tulos</w:t>
      </w:r>
    </w:p>
    <w:p>
      <w:r>
        <w:t xml:space="preserve">2, Tänään kun katselin niitä, ne vaikuttivat levottomilta.</w:t>
      </w:r>
    </w:p>
    <w:p>
      <w:r>
        <w:rPr>
          <w:b/>
        </w:rPr>
        <w:t xml:space="preserve">Esimerkki 7.4818</w:t>
      </w:r>
    </w:p>
    <w:p>
      <w:r>
        <w:t xml:space="preserve">Lause1: Io esiintyi koulun näytelmässä. Lause2: Hänen puvustuksessaan tarvittiin vanuhametta. Lause3: Io ei löytänyt vanteita mistään! Lause4: Hänen äitinsä päätti askarrella vanteet itse kotona.</w:t>
      </w:r>
    </w:p>
    <w:p>
      <w:r>
        <w:rPr>
          <w:b/>
        </w:rPr>
        <w:t xml:space="preserve">Tulos</w:t>
      </w:r>
    </w:p>
    <w:p>
      <w:r>
        <w:t xml:space="preserve">5, Lolla oli näytelmän paras puku.</w:t>
      </w:r>
    </w:p>
    <w:p>
      <w:r>
        <w:rPr>
          <w:b/>
        </w:rPr>
        <w:t xml:space="preserve">Esimerkki 7.4819</w:t>
      </w:r>
    </w:p>
    <w:p>
      <w:r>
        <w:t xml:space="preserve">Lause1: Olin ensimmäisenä työpäivänäni. Lause2: Esimiehelläni oli yllään Beatles-paita. Lause3: Meistä tuli hyviä ystäviä. Lause4: Myöhemmin päätimme perustaa pienen bändin.</w:t>
      </w:r>
    </w:p>
    <w:p>
      <w:r>
        <w:rPr>
          <w:b/>
        </w:rPr>
        <w:t xml:space="preserve">Tulos</w:t>
      </w:r>
    </w:p>
    <w:p>
      <w:r>
        <w:t xml:space="preserve">3, Puhuimme molemmat rakkaudestamme Beatlesiin.</w:t>
      </w:r>
    </w:p>
    <w:p>
      <w:r>
        <w:rPr>
          <w:b/>
        </w:rPr>
        <w:t xml:space="preserve">Esimerkki 7.4820</w:t>
      </w:r>
    </w:p>
    <w:p>
      <w:r>
        <w:t xml:space="preserve">Lause1: Floran hammas alkoi sattua. Lause2: Flora inhosi hammaslääkäriä, joten hän yritti olla välittämättä siitä. Lause3: Kipu paheni ja paheni. Lause4: Hammaslääkäri sai hänen hampaansa tuntumaan paremmalta.</w:t>
      </w:r>
    </w:p>
    <w:p>
      <w:r>
        <w:rPr>
          <w:b/>
        </w:rPr>
        <w:t xml:space="preserve">Tulos</w:t>
      </w:r>
    </w:p>
    <w:p>
      <w:r>
        <w:t xml:space="preserve">4, Lopulta Floran oli soitettava hammaslääkärille.</w:t>
      </w:r>
    </w:p>
    <w:p>
      <w:r>
        <w:rPr>
          <w:b/>
        </w:rPr>
        <w:t xml:space="preserve">Esimerkki 7.4821</w:t>
      </w:r>
    </w:p>
    <w:p>
      <w:r>
        <w:t xml:space="preserve">Lause1: Derek pitää lukemisesta. Lause2: Hän tarvitsi lisää luettavaa, mutta hänellä ei ollut rahaa. Lause3: Derek sai kirjastokortin! Lause4: Derek lukee nyt koko ajan.</w:t>
      </w:r>
    </w:p>
    <w:p>
      <w:r>
        <w:rPr>
          <w:b/>
        </w:rPr>
        <w:t xml:space="preserve">Tulos</w:t>
      </w:r>
    </w:p>
    <w:p>
      <w:r>
        <w:t xml:space="preserve">2, Hän luki kaikki talossaan olevat kirjat.</w:t>
      </w:r>
    </w:p>
    <w:p>
      <w:r>
        <w:rPr>
          <w:b/>
        </w:rPr>
        <w:t xml:space="preserve">Esimerkki 7.4822</w:t>
      </w:r>
    </w:p>
    <w:p>
      <w:r>
        <w:t xml:space="preserve">Lause1: Menin baariin ystävieni kanssa. Lause2: Olin rahaton, mutta ajattelin, että voisin pitää heille seuraa. Lause3: Kukaan meistä ei ostanut mitään, ja juttelimme tuntikausia. Lause4: Baari pyysi minua ja ystäviäni poistumaan hetken kuluttua.</w:t>
      </w:r>
    </w:p>
    <w:p>
      <w:r>
        <w:rPr>
          <w:b/>
        </w:rPr>
        <w:t xml:space="preserve">Tulos</w:t>
      </w:r>
    </w:p>
    <w:p>
      <w:r>
        <w:t xml:space="preserve">3, Kävi ilmi, että he kaikki olivat myös rikki.</w:t>
      </w:r>
    </w:p>
    <w:p>
      <w:r>
        <w:rPr>
          <w:b/>
        </w:rPr>
        <w:t xml:space="preserve">Esimerkki 7.4823</w:t>
      </w:r>
    </w:p>
    <w:p>
      <w:r>
        <w:t xml:space="preserve">Lause1: Olin pesulassa viime sunnuntaina. Lause2: Siellä oli myös söpö tyttö pesemässä pyykkiä. Lause3: Menin sinne ja aloin jutella. Lause4: Hän hymyili, mutta ei vaikuttanut kiinnostuneelta.</w:t>
      </w:r>
    </w:p>
    <w:p>
      <w:r>
        <w:rPr>
          <w:b/>
        </w:rPr>
        <w:t xml:space="preserve">Tulos</w:t>
      </w:r>
    </w:p>
    <w:p>
      <w:r>
        <w:t xml:space="preserve">5, jätin hänet rauhaan, mutta vilkaisin häntä salaa.</w:t>
      </w:r>
    </w:p>
    <w:p>
      <w:r>
        <w:rPr>
          <w:b/>
        </w:rPr>
        <w:t xml:space="preserve">Esimerkki 7.4824</w:t>
      </w:r>
    </w:p>
    <w:p>
      <w:r>
        <w:t xml:space="preserve">Lause1: Olin pesulassa viime sunnuntaina. Lause2: Menin sinne ja aloin jutustella. Lause3: Hän hymyili, mutta ei vaikuttanut kiinnostuneelta. Lause4: Jätin hänet rauhaan, mutta vilkaisin häntä koko ajan vaivihkaa.</w:t>
      </w:r>
    </w:p>
    <w:p>
      <w:r>
        <w:rPr>
          <w:b/>
        </w:rPr>
        <w:t xml:space="preserve">Tulos</w:t>
      </w:r>
    </w:p>
    <w:p>
      <w:r>
        <w:t xml:space="preserve">2, Siellä oli myös söpö tyttö pesemässä pyykkiä.</w:t>
      </w:r>
    </w:p>
    <w:p>
      <w:r>
        <w:rPr>
          <w:b/>
        </w:rPr>
        <w:t xml:space="preserve">Esimerkki 7.4825</w:t>
      </w:r>
    </w:p>
    <w:p>
      <w:r>
        <w:t xml:space="preserve">Lause1: Olin pesulassa viime sunnuntaina. Lause2: Siellä oli myös söpö tyttö pesemässä pyykkiä. Lause3: Hän hymyili, mutta ei vaikuttanut kiinnostuneelta. Lause4: Jätin hänet rauhaan, mutta vilkaisin häntä koko ajan vaivihkaa.</w:t>
      </w:r>
    </w:p>
    <w:p>
      <w:r>
        <w:rPr>
          <w:b/>
        </w:rPr>
        <w:t xml:space="preserve">Tulos</w:t>
      </w:r>
    </w:p>
    <w:p>
      <w:r>
        <w:t xml:space="preserve">3, menin ylös ja aloin jutella.</w:t>
      </w:r>
    </w:p>
    <w:p>
      <w:r>
        <w:rPr>
          <w:b/>
        </w:rPr>
        <w:t xml:space="preserve">Esimerkki 7.4826</w:t>
      </w:r>
    </w:p>
    <w:p>
      <w:r>
        <w:t xml:space="preserve">Lause1: Greg ajoi pyörällään kauppaan. Lause2: Gregin kulkiessa ohi kujalta esiin nousi käsi. Lause3: Greg putosi pyörän selästä, kun hänet työnnettiin maahan. Lause4: Greg teki ilmoituksen poliisille, ja varas saatiin lopulta kiinni.</w:t>
      </w:r>
    </w:p>
    <w:p>
      <w:r>
        <w:rPr>
          <w:b/>
        </w:rPr>
        <w:t xml:space="preserve">Tulos</w:t>
      </w:r>
    </w:p>
    <w:p>
      <w:r>
        <w:t xml:space="preserve">4, Hän katseli jalkakäytävältä, kun mies ajoi pois pyörällään.</w:t>
      </w:r>
    </w:p>
    <w:p>
      <w:r>
        <w:rPr>
          <w:b/>
        </w:rPr>
        <w:t xml:space="preserve">Esimerkki 7.4827</w:t>
      </w:r>
    </w:p>
    <w:p>
      <w:r>
        <w:t xml:space="preserve">Lause1: Greg ajoi pyörällään kauppaan. Lause2: Gregin kulkiessa ohi kujalta esiin nousi käsi. Lause3: Hän katseli jalkakäytävältä, kun mies ajoi pois pyöränsä kanssa. Lause4: Greg teki ilmoituksen poliisille, ja lopulta varas saatiin kiinni.</w:t>
      </w:r>
    </w:p>
    <w:p>
      <w:r>
        <w:rPr>
          <w:b/>
        </w:rPr>
        <w:t xml:space="preserve">Tulos</w:t>
      </w:r>
    </w:p>
    <w:p>
      <w:r>
        <w:t xml:space="preserve">3, Greg putosi pyörältä, kun hänet työnnettiin maahan.</w:t>
      </w:r>
    </w:p>
    <w:p>
      <w:r>
        <w:rPr>
          <w:b/>
        </w:rPr>
        <w:t xml:space="preserve">Esimerkki 7.4828</w:t>
      </w:r>
    </w:p>
    <w:p>
      <w:r>
        <w:t xml:space="preserve">Lause1: Johnson ei ole koskaan pitänyt ulkoilusta kovin paljon. Lause2: Hänen tyttöystävänsä kiusoittelee häntä siitä, ettei hän voisi koskaan lähteä retkelle. Lause3: Johnson päättää todistaa, että tyttö on väärässä. Lause4: Hänellä oli kurja viikonloppu, mutta hän kertoi tyttöystävälleen, että se oli hieno.</w:t>
      </w:r>
    </w:p>
    <w:p>
      <w:r>
        <w:rPr>
          <w:b/>
        </w:rPr>
        <w:t xml:space="preserve">Tulos</w:t>
      </w:r>
    </w:p>
    <w:p>
      <w:r>
        <w:t xml:space="preserve">4, Hän pakkaa teltan ja lähtee telttailemaan pitkäksi viikonlopuksi.</w:t>
      </w:r>
    </w:p>
    <w:p>
      <w:r>
        <w:rPr>
          <w:b/>
        </w:rPr>
        <w:t xml:space="preserve">Esimerkki 7.4829</w:t>
      </w:r>
    </w:p>
    <w:p>
      <w:r>
        <w:t xml:space="preserve">Lause1: Jim kadotti lompakkonsa, jossa oli kaikki hänen rahansa. Lause2: Hänellä ei olisi enää rahaa perheensä ruokaan ennen ensi kuuta. Lause3: Pete löysi lompakon pankin parkkipaikalta. Lause4: Pete piti lompakon ja osti sillä rahalla uuden television.</w:t>
      </w:r>
    </w:p>
    <w:p>
      <w:r>
        <w:rPr>
          <w:b/>
        </w:rPr>
        <w:t xml:space="preserve">Tulos</w:t>
      </w:r>
    </w:p>
    <w:p>
      <w:r>
        <w:t xml:space="preserve">4, Se sisälsi satoja dollareita, ja Pete halusi todella uuden television.</w:t>
      </w:r>
    </w:p>
    <w:p>
      <w:r>
        <w:rPr>
          <w:b/>
        </w:rPr>
        <w:t xml:space="preserve">Esimerkki 7.4830</w:t>
      </w:r>
    </w:p>
    <w:p>
      <w:r>
        <w:t xml:space="preserve">Lause1: Sallyllä oli vanhempi sisko, joka oli hyvä kaikessa. Lause2: Sally kertoi siskolleen Marylle eräänä päivänä tuntevansa olonsa epävarmaksi. Lause3: Mary nauroi Sallylle ja sanoi, että hänelläkin oli monia vahvuuksia. Lause4: Sally tunsi olonsa paremmaksi.</w:t>
      </w:r>
    </w:p>
    <w:p>
      <w:r>
        <w:rPr>
          <w:b/>
        </w:rPr>
        <w:t xml:space="preserve">Tulos</w:t>
      </w:r>
    </w:p>
    <w:p>
      <w:r>
        <w:t xml:space="preserve">4, Sally katsoi itseään eri tavalla.</w:t>
      </w:r>
    </w:p>
    <w:p>
      <w:r>
        <w:rPr>
          <w:b/>
        </w:rPr>
        <w:t xml:space="preserve">Esimerkki 7.4831</w:t>
      </w:r>
    </w:p>
    <w:p>
      <w:r>
        <w:t xml:space="preserve">Lause1: Lorelei on kahdeksan kuukauden ikäinen ja saa hampaita. Lause2: Hän on kokeillut viileitä hammasrenkaita, lääkkeitä ja hellävaraista rauhoittavaa teetä. Lause3: Viimeisenä yrityksenä hän antaa Lorelielille hammaslääkekeksiä. Lause4: Lorelei rauhoittui saatuaan hammastuskeksin.</w:t>
      </w:r>
    </w:p>
    <w:p>
      <w:r>
        <w:rPr>
          <w:b/>
        </w:rPr>
        <w:t xml:space="preserve">Tulos</w:t>
      </w:r>
    </w:p>
    <w:p>
      <w:r>
        <w:t xml:space="preserve">2, Hänen äitinsä on yrittänyt kaikkensa rauhoittaakseen häntä.</w:t>
      </w:r>
    </w:p>
    <w:p>
      <w:r>
        <w:rPr>
          <w:b/>
        </w:rPr>
        <w:t xml:space="preserve">Esimerkki 7.4832</w:t>
      </w:r>
    </w:p>
    <w:p>
      <w:r>
        <w:t xml:space="preserve">Lause1: Lorelei on kahdeksan kuukauden ikäinen ja saa hampaita. Lause2: Hänen äitinsä on yrittänyt kaikkensa rauhoittaakseen häntä. Lause3: Hän on kokeillut viileitä hammasrenkaita, lääkkeitä ja hellävaraista rauhoittavaa teetä. Lause4: Lorelei rauhoittui saatuaan hammastuskeksin.</w:t>
      </w:r>
    </w:p>
    <w:p>
      <w:r>
        <w:rPr>
          <w:b/>
        </w:rPr>
        <w:t xml:space="preserve">Tulos</w:t>
      </w:r>
    </w:p>
    <w:p>
      <w:r>
        <w:t xml:space="preserve">4, Viimeisenä ponnistuksena hän antaa tytölle hammastuskeksin.</w:t>
      </w:r>
    </w:p>
    <w:p>
      <w:r>
        <w:rPr>
          <w:b/>
        </w:rPr>
        <w:t xml:space="preserve">Esimerkki 7.4833</w:t>
      </w:r>
    </w:p>
    <w:p>
      <w:r>
        <w:t xml:space="preserve">Lause1: Graham halusi hankkia selfiekepin. Lause2: Hänellä ei ollut paljon ystäviä, mutta hän rakasti valokuvien ottamista. Lause3: Lopulta hän uskaltautui ja osti sellaisen. Lause4: Lopulta hän heitti sen pois.</w:t>
      </w:r>
    </w:p>
    <w:p>
      <w:r>
        <w:rPr>
          <w:b/>
        </w:rPr>
        <w:t xml:space="preserve">Tulos</w:t>
      </w:r>
    </w:p>
    <w:p>
      <w:r>
        <w:t xml:space="preserve">4, Hän käytti sitä muutaman kerran ja unohti sen sitten.</w:t>
      </w:r>
    </w:p>
    <w:p>
      <w:r>
        <w:rPr>
          <w:b/>
        </w:rPr>
        <w:t xml:space="preserve">Esimerkki 7.4834</w:t>
      </w:r>
    </w:p>
    <w:p>
      <w:r>
        <w:t xml:space="preserve">Lause1: Graham halusi hankkia selfiekepin. Lause2: Hänellä ei ollut paljon ystäviä, mutta hän rakasti valokuvien ottamista. Lause3: Lopulta hän uskaltautui ja osti sellaisen. Lause4: Hän käytti sitä muutaman kerran ja unohti sen sitten.</w:t>
      </w:r>
    </w:p>
    <w:p>
      <w:r>
        <w:rPr>
          <w:b/>
        </w:rPr>
        <w:t xml:space="preserve">Tulos</w:t>
      </w:r>
    </w:p>
    <w:p>
      <w:r>
        <w:t xml:space="preserve">5, Lopulta hän heitti sen pois.</w:t>
      </w:r>
    </w:p>
    <w:p>
      <w:r>
        <w:rPr>
          <w:b/>
        </w:rPr>
        <w:t xml:space="preserve">Esimerkki 7.4835</w:t>
      </w:r>
    </w:p>
    <w:p>
      <w:r>
        <w:t xml:space="preserve">Lause1: Graham halusi hankkia selfiekepin. Lause2: Hänellä ei ollut paljon ystäviä, mutta hän rakasti valokuvien ottamista. Lause3: Hän käytti sitä muutaman kerran ja unohti sen sitten. Lause4: Lopulta hän heitti sen pois.</w:t>
      </w:r>
    </w:p>
    <w:p>
      <w:r>
        <w:rPr>
          <w:b/>
        </w:rPr>
        <w:t xml:space="preserve">Tulos</w:t>
      </w:r>
    </w:p>
    <w:p>
      <w:r>
        <w:t xml:space="preserve">3, Hän otti vihdoin rohkeuden ja osti sellaisen.</w:t>
      </w:r>
    </w:p>
    <w:p>
      <w:r>
        <w:rPr>
          <w:b/>
        </w:rPr>
        <w:t xml:space="preserve">Esimerkki 7.4836</w:t>
      </w:r>
    </w:p>
    <w:p>
      <w:r>
        <w:t xml:space="preserve">Lause1: Lewis tunsi luolan kuin omat taskunsa. Lause2: Yhtäkkiä muutama lepakko lensi alas pimeydestä. Lause3: Kaikki muut paitsi Lewis juoksivat takaisin kohti luolan sisäänkäyntiä. Lause4: Lewis nauroi ja käski heitä olemaan pelkäämättä lepakoita.</w:t>
      </w:r>
    </w:p>
    <w:p>
      <w:r>
        <w:rPr>
          <w:b/>
        </w:rPr>
        <w:t xml:space="preserve">Tulos</w:t>
      </w:r>
    </w:p>
    <w:p>
      <w:r>
        <w:t xml:space="preserve">2, Hänen takanaan käveli viisi ensikertalaista luolamiestä.</w:t>
      </w:r>
    </w:p>
    <w:p>
      <w:r>
        <w:rPr>
          <w:b/>
        </w:rPr>
        <w:t xml:space="preserve">Esimerkki 7.4837</w:t>
      </w:r>
    </w:p>
    <w:p>
      <w:r>
        <w:t xml:space="preserve">Lause1: Lewis tunsi luolan kuin omat taskunsa. Lause2: Hänen takanaan käveli viisi ensikertalaista luolamiestä. Lause3: Yhtäkkiä muutama lepakko lensi alas pimeydestä. Lause4: Lewis nauroi ja sanoi heille, että lepakoita ei kannata pelätä.</w:t>
      </w:r>
    </w:p>
    <w:p>
      <w:r>
        <w:rPr>
          <w:b/>
        </w:rPr>
        <w:t xml:space="preserve">Tulos</w:t>
      </w:r>
    </w:p>
    <w:p>
      <w:r>
        <w:t xml:space="preserve">4, Kaikki muut paitsi Lewis juoksivat takaisin kohti luolan sisäänkäyntiä.</w:t>
      </w:r>
    </w:p>
    <w:p>
      <w:r>
        <w:rPr>
          <w:b/>
        </w:rPr>
        <w:t xml:space="preserve">Esimerkki 7.4838</w:t>
      </w:r>
    </w:p>
    <w:p>
      <w:r>
        <w:t xml:space="preserve">Lause1: Sean ja Sara aikoivat ostaa kitaran. Lause2: Sisällä he soittivat useilla eri kitaroilla. Lause3: Sara valitsi suosikkinsa, ja he veivät sen tiskille. Lause4: Sara teki ostoksen innostuneena.</w:t>
      </w:r>
    </w:p>
    <w:p>
      <w:r>
        <w:rPr>
          <w:b/>
        </w:rPr>
        <w:t xml:space="preserve">Tulos</w:t>
      </w:r>
    </w:p>
    <w:p>
      <w:r>
        <w:t xml:space="preserve">2, Sean haki Saran ja he ajoivat kauppaan.</w:t>
      </w:r>
    </w:p>
    <w:p>
      <w:r>
        <w:rPr>
          <w:b/>
        </w:rPr>
        <w:t xml:space="preserve">Esimerkki 7.4839</w:t>
      </w:r>
    </w:p>
    <w:p>
      <w:r>
        <w:t xml:space="preserve">Lause1: Chris ei odottanut innolla kouluun menoa perjantaina. Lause2: Hänellä oli tulossa vaikea koe, johon hän ei ollut valmis. Lause3: Kun hän meni torstaina nukkumaan, hän oli huolissaan. Lause4: Kun hän heräsi perjantaiaamuna, lunta oli satanut melkein metrin verran!</w:t>
      </w:r>
    </w:p>
    <w:p>
      <w:r>
        <w:rPr>
          <w:b/>
        </w:rPr>
        <w:t xml:space="preserve">Tulos</w:t>
      </w:r>
    </w:p>
    <w:p>
      <w:r>
        <w:t xml:space="preserve">5, Bill tunsi helpotusta.</w:t>
      </w:r>
    </w:p>
    <w:p>
      <w:r>
        <w:rPr>
          <w:b/>
        </w:rPr>
        <w:t xml:space="preserve">Esimerkki 7.4840</w:t>
      </w:r>
    </w:p>
    <w:p>
      <w:r>
        <w:t xml:space="preserve">Lause1: Martha oli surkea kokki, ja hänen poikaystävänsä tiesi sen. Lause2: Mies tutustutti Martan kokkiohjelmiin ja katsoi niitä Martan kanssa. Lause3: Päivien kuluessa Martan ruoanlaitto alkoi hiljalleen parantua. Lause4: Hetken kuluttua kaikki Marthan kokkaamat ruoat olivat herkullisia.</w:t>
      </w:r>
    </w:p>
    <w:p>
      <w:r>
        <w:rPr>
          <w:b/>
        </w:rPr>
        <w:t xml:space="preserve">Tulos</w:t>
      </w:r>
    </w:p>
    <w:p>
      <w:r>
        <w:t xml:space="preserve">3, Hän harjoitteli ohjelmissa oppimiaan asioita.</w:t>
      </w:r>
    </w:p>
    <w:p>
      <w:r>
        <w:rPr>
          <w:b/>
        </w:rPr>
        <w:t xml:space="preserve">Esimerkki 7.4841</w:t>
      </w:r>
    </w:p>
    <w:p>
      <w:r>
        <w:t xml:space="preserve">Lause1: Martha oli surkea kokki, ja hänen poikaystävänsä tiesi sen. Lause2: Mies tutustutti Martan kokkiohjelmiin ja katsoi niitä Martan kanssa. Lause3: Hän harjoitteli ohjelmissa oppimiaan asioita. Lause4: Hetken kuluttua kaikki Marthan kokkaamat ruoat olivat herkullisia.</w:t>
      </w:r>
    </w:p>
    <w:p>
      <w:r>
        <w:rPr>
          <w:b/>
        </w:rPr>
        <w:t xml:space="preserve">Tulos</w:t>
      </w:r>
    </w:p>
    <w:p>
      <w:r>
        <w:t xml:space="preserve">4, Päivien kuluessa hänen ruoanlaittonsa alkoi hiljalleen parantua.</w:t>
      </w:r>
    </w:p>
    <w:p>
      <w:r>
        <w:rPr>
          <w:b/>
        </w:rPr>
        <w:t xml:space="preserve">Esimerkki 7.4842</w:t>
      </w:r>
    </w:p>
    <w:p>
      <w:r>
        <w:t xml:space="preserve">Lause1: Kulkukissa rakasti kissaani. Lause2: Se kävi katsomassa sitä joka päivä. Lause3: Se sairastui hyvin äkkiä. Lause4: Vein sen eläinlääkärille hoitoon, ja se parani.</w:t>
      </w:r>
    </w:p>
    <w:p>
      <w:r>
        <w:rPr>
          <w:b/>
        </w:rPr>
        <w:t xml:space="preserve">Tulos</w:t>
      </w:r>
    </w:p>
    <w:p>
      <w:r>
        <w:t xml:space="preserve">3, lopulta otin sen sisään ja päästin sen sisälle, ja annoin sille nimen Tokio.</w:t>
      </w:r>
    </w:p>
    <w:p>
      <w:r>
        <w:rPr>
          <w:b/>
        </w:rPr>
        <w:t xml:space="preserve">Esimerkki 7.4843</w:t>
      </w:r>
    </w:p>
    <w:p>
      <w:r>
        <w:t xml:space="preserve">Lause1: Toimiston henkilökunta valitti, että se oli aina likainen. Lause2: Mutta yksikään heidän imureistaan ei pystynyt puhdistamaan sitä kunnolla. Lause3: Niinpä he palkkasivat ammattimaisen matonpesijän. Lause4: Matto näytti puhdistuksen jälkeen lähes uudelta.</w:t>
      </w:r>
    </w:p>
    <w:p>
      <w:r>
        <w:rPr>
          <w:b/>
        </w:rPr>
        <w:t xml:space="preserve">Tulos</w:t>
      </w:r>
    </w:p>
    <w:p>
      <w:r>
        <w:t xml:space="preserve">1, Keskustan toimistossa oli punainen matto.</w:t>
      </w:r>
    </w:p>
    <w:p>
      <w:r>
        <w:rPr>
          <w:b/>
        </w:rPr>
        <w:t xml:space="preserve">Esimerkki 7.4844</w:t>
      </w:r>
    </w:p>
    <w:p>
      <w:r>
        <w:t xml:space="preserve">Lause1: Lexi halusi olla terve. Lause2: Lexi halusi kuumaa kaakaota. Lause3: Niinpä hän päätti olla lisäämättä sokeria. Lause4: Kuuma kaakao maistui tylsältä.</w:t>
      </w:r>
    </w:p>
    <w:p>
      <w:r>
        <w:rPr>
          <w:b/>
        </w:rPr>
        <w:t xml:space="preserve">Tulos</w:t>
      </w:r>
    </w:p>
    <w:p>
      <w:r>
        <w:t xml:space="preserve">5, Terveenä oleminen ei ole aina hauskaa.</w:t>
      </w:r>
    </w:p>
    <w:p>
      <w:r>
        <w:rPr>
          <w:b/>
        </w:rPr>
        <w:t xml:space="preserve">Esimerkki 7.4845</w:t>
      </w:r>
    </w:p>
    <w:p>
      <w:r>
        <w:t xml:space="preserve">Lause1: Hän ajoi autollaan Buffaloon asti. Lause2: Sieltä hän löysi aidon siipiravintolan. Lause3: Hän tilasi itselleen tusinan kuumia siipiä. Lause4: Anna söi kaikki siivet ajaessaan kotiin.</w:t>
      </w:r>
    </w:p>
    <w:p>
      <w:r>
        <w:rPr>
          <w:b/>
        </w:rPr>
        <w:t xml:space="preserve">Tulos</w:t>
      </w:r>
    </w:p>
    <w:p>
      <w:r>
        <w:t xml:space="preserve">1, Anna halusi kanansiipiä.</w:t>
      </w:r>
    </w:p>
    <w:p>
      <w:r>
        <w:rPr>
          <w:b/>
        </w:rPr>
        <w:t xml:space="preserve">Esimerkki 7.4846</w:t>
      </w:r>
    </w:p>
    <w:p>
      <w:r>
        <w:t xml:space="preserve">Lause1: Veljeni taisteli kanssani kaukosäätimestä viime viikolla. Lause2: Lopulta päätimme jakaa sen käytön. Lause3: Kumpikin saisi sen jonain päivänä. Lause4: Suostuin antamaan veljeni käyttää kaukosäädintä ensin.</w:t>
      </w:r>
    </w:p>
    <w:p>
      <w:r>
        <w:rPr>
          <w:b/>
        </w:rPr>
        <w:t xml:space="preserve">Tulos</w:t>
      </w:r>
    </w:p>
    <w:p>
      <w:r>
        <w:t xml:space="preserve">4, Veljeni joutui sitten tappeluun siitä, kenen pitäisi saada se ensimmäisenä päivänä.</w:t>
      </w:r>
    </w:p>
    <w:p>
      <w:r>
        <w:rPr>
          <w:b/>
        </w:rPr>
        <w:t xml:space="preserve">Esimerkki 7.4847</w:t>
      </w:r>
    </w:p>
    <w:p>
      <w:r>
        <w:t xml:space="preserve">Lause1: Ivy lensi pienellä kiertoajelukoneella. Lause2: Lentäjä teki yhtäkkiä ilmoituksen. Lause3: Koneessa oli peräsinongelma ja se oli syöksymässä alas! Lause4: Kun kone yhtäkkiä korjaantui, Ivy tunsi helpotuksen aallon.</w:t>
      </w:r>
    </w:p>
    <w:p>
      <w:r>
        <w:rPr>
          <w:b/>
        </w:rPr>
        <w:t xml:space="preserve">Tulos</w:t>
      </w:r>
    </w:p>
    <w:p>
      <w:r>
        <w:t xml:space="preserve">4, Ivy asettui nopeasti törmäysasentoon.</w:t>
      </w:r>
    </w:p>
    <w:p>
      <w:r>
        <w:rPr>
          <w:b/>
        </w:rPr>
        <w:t xml:space="preserve">Esimerkki 7.4848</w:t>
      </w:r>
    </w:p>
    <w:p>
      <w:r>
        <w:t xml:space="preserve">Lause1: Ivy lensi pienellä kiertoajelukoneella. Lause2: Lentäjä teki yhtäkkiä ilmoituksen. Lause3: Ivy tukeutui nopeasti putoamisasentoon. Lause4: Kun kone yhtäkkiä korjaantui, Ivy tunsi helpotuksen aallon.</w:t>
      </w:r>
    </w:p>
    <w:p>
      <w:r>
        <w:rPr>
          <w:b/>
        </w:rPr>
        <w:t xml:space="preserve">Tulos</w:t>
      </w:r>
    </w:p>
    <w:p>
      <w:r>
        <w:t xml:space="preserve">3, Koneessa oli peräsinongelma ja se oli syöksymässä alas!</w:t>
      </w:r>
    </w:p>
    <w:p>
      <w:r>
        <w:rPr>
          <w:b/>
        </w:rPr>
        <w:t xml:space="preserve">Esimerkki 7.4849</w:t>
      </w:r>
    </w:p>
    <w:p>
      <w:r>
        <w:t xml:space="preserve">Lause1: Joey oli kakkosluokkalainen, joka tykkäsi värittää värityskirjoja. Lause2: Hän oli kuluttanut suurimman osan väriliiduistaan, joten hänellä oli vain ruskeita ja mustia. Lause3: Hänen vanhempansa luulivat Joeyn olevan taiteilija, koska hänellä oli outoja värejä. Lause4: Joey oli ylpeä itsestään.</w:t>
      </w:r>
    </w:p>
    <w:p>
      <w:r>
        <w:rPr>
          <w:b/>
        </w:rPr>
        <w:t xml:space="preserve">Tulos</w:t>
      </w:r>
    </w:p>
    <w:p>
      <w:r>
        <w:t xml:space="preserve">4, He ripustivat hänen työnsä jääkaappiin kaikkien ihailtavaksi.</w:t>
      </w:r>
    </w:p>
    <w:p>
      <w:r>
        <w:rPr>
          <w:b/>
        </w:rPr>
        <w:t xml:space="preserve">Esimerkki 7.4850</w:t>
      </w:r>
    </w:p>
    <w:p>
      <w:r>
        <w:t xml:space="preserve">Lause1: Johnilla oli huomenna suuri asiakasesittely, mutta hän tunsi olevansa valmistautumaton. Lause2: Häntä ei hermostuttanut esityksen pitäminen. Lause3: Sisältö oli kuitenkin hiomaton ja kaipasi hiomista. Lause4: John muokkasi esityksen uudelleen, ja se oli suuri menestys.</w:t>
      </w:r>
    </w:p>
    <w:p>
      <w:r>
        <w:rPr>
          <w:b/>
        </w:rPr>
        <w:t xml:space="preserve">Tulos</w:t>
      </w:r>
    </w:p>
    <w:p>
      <w:r>
        <w:t xml:space="preserve">3, John oli aina viihtynyt yleisön edessä.</w:t>
      </w:r>
    </w:p>
    <w:p>
      <w:r>
        <w:rPr>
          <w:b/>
        </w:rPr>
        <w:t xml:space="preserve">Esimerkki 7.4851</w:t>
      </w:r>
    </w:p>
    <w:p>
      <w:r>
        <w:t xml:space="preserve">Lause1: Fred päätti pelata lottoa. Lause2: Hän rakasti pelaamista, mutta ei koskaan voittanut. Lause3: Eilen hän osti kaksi arpaa, Lause4: Kun hän meni kotiin, hän sai kuulla hyviä uutisia.</w:t>
      </w:r>
    </w:p>
    <w:p>
      <w:r>
        <w:rPr>
          <w:b/>
        </w:rPr>
        <w:t xml:space="preserve">Tulos</w:t>
      </w:r>
    </w:p>
    <w:p>
      <w:r>
        <w:t xml:space="preserve">5, Fred oli voittanut lotossa.</w:t>
      </w:r>
    </w:p>
    <w:p>
      <w:r>
        <w:rPr>
          <w:b/>
        </w:rPr>
        <w:t xml:space="preserve">Esimerkki 7.4852</w:t>
      </w:r>
    </w:p>
    <w:p>
      <w:r>
        <w:t xml:space="preserve">Lause1: Fred päätti pelata lottoa. Lause2: Hän rakasti pelaamista, mutta ei koskaan voittanut. Lause3: Kun hän meni kotiin, hän sai kuulla hyviä uutisia. Lause4: Fred oli voittanut lotossa.</w:t>
      </w:r>
    </w:p>
    <w:p>
      <w:r>
        <w:rPr>
          <w:b/>
        </w:rPr>
        <w:t xml:space="preserve">Tulos</w:t>
      </w:r>
    </w:p>
    <w:p>
      <w:r>
        <w:t xml:space="preserve">3, Eilen hän osti kaksi lippua,</w:t>
      </w:r>
    </w:p>
    <w:p>
      <w:r>
        <w:rPr>
          <w:b/>
        </w:rPr>
        <w:t xml:space="preserve">Esimerkki 7.4853</w:t>
      </w:r>
    </w:p>
    <w:p>
      <w:r>
        <w:t xml:space="preserve">Lause1: Fred päätti pelata lottoa. Lause2: Hän rakasti pelaamista, mutta ei koskaan voittanut. Lause3: Eilen hän osti kaksi arpaa, Lause4: Fred oli voittanut lotossa.</w:t>
      </w:r>
    </w:p>
    <w:p>
      <w:r>
        <w:rPr>
          <w:b/>
        </w:rPr>
        <w:t xml:space="preserve">Tulos</w:t>
      </w:r>
    </w:p>
    <w:p>
      <w:r>
        <w:t xml:space="preserve">4, Kun hän meni kotiin, hän sai kuulla hyviä uutisia.</w:t>
      </w:r>
    </w:p>
    <w:p>
      <w:r>
        <w:rPr>
          <w:b/>
        </w:rPr>
        <w:t xml:space="preserve">Esimerkki 7.4854</w:t>
      </w:r>
    </w:p>
    <w:p>
      <w:r>
        <w:t xml:space="preserve">Lause1: Gina oli käymässä huoltoaseman vessassa. Lause2: Hän meni pesemään kätensä, mutta saippuaa ei ollut. Lause3: Sielläkään ei ollut saippuaa. Lause4: Joten hänen oli tyydyttävä huuhtelemaan kätensä.</w:t>
      </w:r>
    </w:p>
    <w:p>
      <w:r>
        <w:rPr>
          <w:b/>
        </w:rPr>
        <w:t xml:space="preserve">Tulos</w:t>
      </w:r>
    </w:p>
    <w:p>
      <w:r>
        <w:t xml:space="preserve">3, Hän katsoi tiskialtaan alla olevaan kaappiin ja toivoi löytävänsä sitä.</w:t>
      </w:r>
    </w:p>
    <w:p>
      <w:r>
        <w:rPr>
          <w:b/>
        </w:rPr>
        <w:t xml:space="preserve">Esimerkki 7.4855</w:t>
      </w:r>
    </w:p>
    <w:p>
      <w:r>
        <w:t xml:space="preserve">Lause1: Hän meni pesemään kätensä, mutta saippuaa ei ollut. Lause2: Hän katsoi lavuaarin alla olevasta kaapista ja toivoi löytävänsä saippuaa. Lause3: Sielläkään ei ollut saippuaa. Lause4: Niinpä hänen oli tyydyttävä huuhtelemaan kätensä.</w:t>
      </w:r>
    </w:p>
    <w:p>
      <w:r>
        <w:rPr>
          <w:b/>
        </w:rPr>
        <w:t xml:space="preserve">Tulos</w:t>
      </w:r>
    </w:p>
    <w:p>
      <w:r>
        <w:t xml:space="preserve">1, Gina oli käymässä huoltoaseman vessassa.</w:t>
      </w:r>
    </w:p>
    <w:p>
      <w:r>
        <w:rPr>
          <w:b/>
        </w:rPr>
        <w:t xml:space="preserve">Esimerkki 7.4856</w:t>
      </w:r>
    </w:p>
    <w:p>
      <w:r>
        <w:t xml:space="preserve">Lause1: Äiti soitti kelloa, kun oli aika syödä. Lause2: Isä ja Bill tunnistivat tuon äänen, kun he kuulivat sen. Lause3: Äiti oli iloinen, kun he vihdoin saapuivat taloon. Lause4: Perhe istuutui alas ja nautti aterian yhdessä.</w:t>
      </w:r>
    </w:p>
    <w:p>
      <w:r>
        <w:rPr>
          <w:b/>
        </w:rPr>
        <w:t xml:space="preserve">Tulos</w:t>
      </w:r>
    </w:p>
    <w:p>
      <w:r>
        <w:t xml:space="preserve">3, He jättivät pihatyönsä huolellisesti ja pesivät kätensä.</w:t>
      </w:r>
    </w:p>
    <w:p>
      <w:r>
        <w:rPr>
          <w:b/>
        </w:rPr>
        <w:t xml:space="preserve">Esimerkki 7.4857</w:t>
      </w:r>
    </w:p>
    <w:p>
      <w:r>
        <w:t xml:space="preserve">Lause1: Emmyn isä vei hänet valitsemaan kissanpennun. Lause2: Niitä oli kaksi yhdessä häkissä. Lause3: Emmyä suretti, että hänen piti valita. Lause4: Sitten Emmyn isä sanoi, että hän voisi pitää molemmat kissanpennut.</w:t>
      </w:r>
    </w:p>
    <w:p>
      <w:r>
        <w:rPr>
          <w:b/>
        </w:rPr>
        <w:t xml:space="preserve">Tulos</w:t>
      </w:r>
    </w:p>
    <w:p>
      <w:r>
        <w:t xml:space="preserve">3, Hän ei voinut erottaa heitä toisistaan!</w:t>
      </w:r>
    </w:p>
    <w:p>
      <w:r>
        <w:rPr>
          <w:b/>
        </w:rPr>
        <w:t xml:space="preserve">Esimerkki 7.4858</w:t>
      </w:r>
    </w:p>
    <w:p>
      <w:r>
        <w:t xml:space="preserve">Lause1: Jill meni yliopistoon. Lause2: Jill opiskeli todella ahkerasti. Lause3: Jill sai tutkintotodistuksen. Lause4: Jill löysi hyvän työpaikan.</w:t>
      </w:r>
    </w:p>
    <w:p>
      <w:r>
        <w:rPr>
          <w:b/>
        </w:rPr>
        <w:t xml:space="preserve">Tulos</w:t>
      </w:r>
    </w:p>
    <w:p>
      <w:r>
        <w:t xml:space="preserve">3, Jill läpäisi kaikki testit.</w:t>
      </w:r>
    </w:p>
    <w:p>
      <w:r>
        <w:rPr>
          <w:b/>
        </w:rPr>
        <w:t xml:space="preserve">Esimerkki 7.4859</w:t>
      </w:r>
    </w:p>
    <w:p>
      <w:r>
        <w:t xml:space="preserve">Lause1: Jill meni yliopistoon. Lause2: Jill opiskeli todella ahkerasti. Lause3: Jill läpäisi kaikki kokeet. Lause4: Jill sai tutkintotodistuksensa.</w:t>
      </w:r>
    </w:p>
    <w:p>
      <w:r>
        <w:rPr>
          <w:b/>
        </w:rPr>
        <w:t xml:space="preserve">Tulos</w:t>
      </w:r>
    </w:p>
    <w:p>
      <w:r>
        <w:t xml:space="preserve">5, Jill löysi mukavan työpaikan.</w:t>
      </w:r>
    </w:p>
    <w:p>
      <w:r>
        <w:rPr>
          <w:b/>
        </w:rPr>
        <w:t xml:space="preserve">Esimerkki 7.4860</w:t>
      </w:r>
    </w:p>
    <w:p>
      <w:r>
        <w:t xml:space="preserve">Lause1: Jerry oli aina halunnut oppia soittamaan kitaraa. Lause2: Hän pelkäsi olevansa liian vanha oppiakseen jotain uutta. Lause3: Hän päätti kuitenkin ilmoittautua viikoittaisille kitaratunneille. Lause4: Lopulta hänestä tuli kohtuullisen hyvä kitaristi.</w:t>
      </w:r>
    </w:p>
    <w:p>
      <w:r>
        <w:rPr>
          <w:b/>
        </w:rPr>
        <w:t xml:space="preserve">Tulos</w:t>
      </w:r>
    </w:p>
    <w:p>
      <w:r>
        <w:t xml:space="preserve">5, Jerry päätti soittaa kitaraa ystävilleen.</w:t>
      </w:r>
    </w:p>
    <w:p>
      <w:r>
        <w:rPr>
          <w:b/>
        </w:rPr>
        <w:t xml:space="preserve">Esimerkki 7.4861</w:t>
      </w:r>
    </w:p>
    <w:p>
      <w:r>
        <w:t xml:space="preserve">Lause1: Jerry oli aina halunnut oppia soittamaan kitaraa. Lause2: Hän pelkäsi olevansa liian vanha oppiakseen jotain uutta. Lause3: Lopulta hänestä tuli kohtuullisen hyvä kitaristi. Lause4: Jerry päätti soittaa kitaraa ystävilleen.</w:t>
      </w:r>
    </w:p>
    <w:p>
      <w:r>
        <w:rPr>
          <w:b/>
        </w:rPr>
        <w:t xml:space="preserve">Tulos</w:t>
      </w:r>
    </w:p>
    <w:p>
      <w:r>
        <w:t xml:space="preserve">3, Hän päätti kuitenkin ilmoittautua viikoittaisille kitaratunneille.</w:t>
      </w:r>
    </w:p>
    <w:p>
      <w:r>
        <w:rPr>
          <w:b/>
        </w:rPr>
        <w:t xml:space="preserve">Esimerkki 7.4862</w:t>
      </w:r>
    </w:p>
    <w:p>
      <w:r>
        <w:t xml:space="preserve">Lause1: Jerry oli aina halunnut oppia soittamaan kitaraa. Lause2: Hän pelkäsi olevansa liian vanha oppiakseen jotain uutta. Lause3: Hän päätti kuitenkin ilmoittautua viikoittaisille kitaratunneille. Lause4: Jerry päätti soittaa kitaraa ystävilleen.</w:t>
      </w:r>
    </w:p>
    <w:p>
      <w:r>
        <w:rPr>
          <w:b/>
        </w:rPr>
        <w:t xml:space="preserve">Tulos</w:t>
      </w:r>
    </w:p>
    <w:p>
      <w:r>
        <w:t xml:space="preserve">4, Lopulta hänestä tuli kohtuullisen hyvä kitaristi.</w:t>
      </w:r>
    </w:p>
    <w:p>
      <w:r>
        <w:rPr>
          <w:b/>
        </w:rPr>
        <w:t xml:space="preserve">Esimerkki 7.4863</w:t>
      </w:r>
    </w:p>
    <w:p>
      <w:r>
        <w:t xml:space="preserve">Lause1: Kyle keräsi monia asioita. Lause2: Hänellä oli laaja kokoelma toimintafiguureja. Lause3: Joka päivä hän etsi uusia figuureja kokoelmaansa. Lause4: Hän onnistui lisäämään uuden hahmon noin kerran kuukaudessa.</w:t>
      </w:r>
    </w:p>
    <w:p>
      <w:r>
        <w:rPr>
          <w:b/>
        </w:rPr>
        <w:t xml:space="preserve">Tulos</w:t>
      </w:r>
    </w:p>
    <w:p>
      <w:r>
        <w:t xml:space="preserve">5, Kyle oli todella kiinnostunut Marvel-sankareista.</w:t>
      </w:r>
    </w:p>
    <w:p>
      <w:r>
        <w:rPr>
          <w:b/>
        </w:rPr>
        <w:t xml:space="preserve">Esimerkki 7.4864</w:t>
      </w:r>
    </w:p>
    <w:p>
      <w:r>
        <w:t xml:space="preserve">Lause1: Vaikka hän piti siitä, miltä korkokengät näyttivät, hän vihasi sitä, miltä ne tuntuivat. Lause2: Eräänä päivänä hän päätti pukeutua lattareihin tavatessaan ystäviään. Lause3: Kaikki hänen ystävänsä kehuivat, miten hyvältä ne näyttivät. Lause4: Francine oli iloinen siitä, että hänellä oli mukavat kengät!</w:t>
      </w:r>
    </w:p>
    <w:p>
      <w:r>
        <w:rPr>
          <w:b/>
        </w:rPr>
        <w:t xml:space="preserve">Tulos</w:t>
      </w:r>
    </w:p>
    <w:p>
      <w:r>
        <w:t xml:space="preserve">1, Francine huomasi, että kaikilla hänen ystävillään oli korkeakorkoiset kengät.</w:t>
      </w:r>
    </w:p>
    <w:p>
      <w:r>
        <w:rPr>
          <w:b/>
        </w:rPr>
        <w:t xml:space="preserve">Esimerkki 7.4865</w:t>
      </w:r>
    </w:p>
    <w:p>
      <w:r>
        <w:t xml:space="preserve">Lause1: Soitin sitä, vaikka muut eivät tienneet. Lause2: Minä vain piiloutuisin ja hyppäisin ihmisten kimppuun. Lause3: Tein tätä koko ajan peruskoulussa. Lause4: Kun tulin vanhemmaksi, minun oli lopetettava ihmisten päälle hyppiminen.</w:t>
      </w:r>
    </w:p>
    <w:p>
      <w:r>
        <w:rPr>
          <w:b/>
        </w:rPr>
        <w:t xml:space="preserve">Tulos</w:t>
      </w:r>
    </w:p>
    <w:p>
      <w:r>
        <w:t xml:space="preserve">1, Kun olin nuori, rakastin piilottelua.</w:t>
      </w:r>
    </w:p>
    <w:p>
      <w:r>
        <w:rPr>
          <w:b/>
        </w:rPr>
        <w:t xml:space="preserve">Esimerkki 7.4866</w:t>
      </w:r>
    </w:p>
    <w:p>
      <w:r>
        <w:t xml:space="preserve">Lause1: Kun olin nuori, rakastin piilottelua. Lause2: Leikin sitä, vaikka muut eivät tienneet. Lause3: Piileskelin ja hyppäsin ihmisten kimppuun. Lause4: Tein tätä koko ajan peruskoulussa.</w:t>
      </w:r>
    </w:p>
    <w:p>
      <w:r>
        <w:rPr>
          <w:b/>
        </w:rPr>
        <w:t xml:space="preserve">Tulos</w:t>
      </w:r>
    </w:p>
    <w:p>
      <w:r>
        <w:t xml:space="preserve">5, Kun tulin vanhemmaksi, minun oli lakattava hyppimästä ihmisten päälle.</w:t>
      </w:r>
    </w:p>
    <w:p>
      <w:r>
        <w:rPr>
          <w:b/>
        </w:rPr>
        <w:t xml:space="preserve">Esimerkki 7.4867</w:t>
      </w:r>
    </w:p>
    <w:p>
      <w:r>
        <w:t xml:space="preserve">Lause1: Rachel katseli päivän postiaan. Lause2: Rachel näytti kirjeen ystävilleen. Lause3: Kukaan ei osannut lukea tai ymmärtää kirjettä. Lause4: Rachel vei sen kieliprofessorille käännettäväksi.</w:t>
      </w:r>
    </w:p>
    <w:p>
      <w:r>
        <w:rPr>
          <w:b/>
        </w:rPr>
        <w:t xml:space="preserve">Tulos</w:t>
      </w:r>
    </w:p>
    <w:p>
      <w:r>
        <w:t xml:space="preserve">2, Hän löysi vieraalla kielellä kirjoitetun kirjeen.</w:t>
      </w:r>
    </w:p>
    <w:p>
      <w:r>
        <w:rPr>
          <w:b/>
        </w:rPr>
        <w:t xml:space="preserve">Esimerkki 7.4868</w:t>
      </w:r>
    </w:p>
    <w:p>
      <w:r>
        <w:t xml:space="preserve">Lause1: Rachel katseli päivän postiaan. Lause2: Hän löysi vieraskielisen kirjeen. Lause3: Rachel näytti kirjeen ystävilleen. Lause4: Kukaan ei osannut lukea tai ymmärtää kirjettä.</w:t>
      </w:r>
    </w:p>
    <w:p>
      <w:r>
        <w:rPr>
          <w:b/>
        </w:rPr>
        <w:t xml:space="preserve">Tulos</w:t>
      </w:r>
    </w:p>
    <w:p>
      <w:r>
        <w:t xml:space="preserve">5, Rachel vei sen kieliprofessorille käännettäväksi.</w:t>
      </w:r>
    </w:p>
    <w:p>
      <w:r>
        <w:rPr>
          <w:b/>
        </w:rPr>
        <w:t xml:space="preserve">Esimerkki 7.4869</w:t>
      </w:r>
    </w:p>
    <w:p>
      <w:r>
        <w:t xml:space="preserve">Lause1: Deb sai potkut työpaikastaan leikkausten vuoksi. Lause2: Hän oli hyvin järkyttynyt ja meni kotiin murjottamaan. Lause3: Hänen miehensä sanoi, että kaikki järjestyy, mutta Deb ei ollut varma. Lause4: Hän sai työpaikan.</w:t>
      </w:r>
    </w:p>
    <w:p>
      <w:r>
        <w:rPr>
          <w:b/>
        </w:rPr>
        <w:t xml:space="preserve">Tulos</w:t>
      </w:r>
    </w:p>
    <w:p>
      <w:r>
        <w:t xml:space="preserve">4, Seuraavana päivänä Debin aviomies järjesti hänelle haastattelun työpaikallaan.</w:t>
      </w:r>
    </w:p>
    <w:p>
      <w:r>
        <w:rPr>
          <w:b/>
        </w:rPr>
        <w:t xml:space="preserve">Esimerkki 7.4870</w:t>
      </w:r>
    </w:p>
    <w:p>
      <w:r>
        <w:t xml:space="preserve">Lause1: Deb sai potkut työpaikastaan leikkausten vuoksi. Lause2: Hän oli hyvin järkyttynyt ja meni kotiin murjottamaan. Lause3: Hänen miehensä sanoi, että kaikki järjestyy, mutta Deb ei ollut varma. Lause4: Seuraavana päivänä Debin aviomies järjesti hänelle työhaastattelun työpaikallaan.</w:t>
      </w:r>
    </w:p>
    <w:p>
      <w:r>
        <w:rPr>
          <w:b/>
        </w:rPr>
        <w:t xml:space="preserve">Tulos</w:t>
      </w:r>
    </w:p>
    <w:p>
      <w:r>
        <w:t xml:space="preserve">5, Hän sai työpaikan.</w:t>
      </w:r>
    </w:p>
    <w:p>
      <w:r>
        <w:rPr>
          <w:b/>
        </w:rPr>
        <w:t xml:space="preserve">Esimerkki 7.4871</w:t>
      </w:r>
    </w:p>
    <w:p>
      <w:r>
        <w:t xml:space="preserve">Lause1: Deb sai potkut työpaikastaan leikkausten vuoksi. Lause2: Hänen miehensä sanoi, että kaikki järjestyy, mutta Deb ei ollut varma. Lause3: Seuraavana päivänä Debin aviomies järjesti hänelle työhaastattelun työpaikallaan. Lause4: Deb sai työpaikan.</w:t>
      </w:r>
    </w:p>
    <w:p>
      <w:r>
        <w:rPr>
          <w:b/>
        </w:rPr>
        <w:t xml:space="preserve">Tulos</w:t>
      </w:r>
    </w:p>
    <w:p>
      <w:r>
        <w:t xml:space="preserve">2, Hän oli hyvin järkyttynyt ja meni kotiin murjottamaan.</w:t>
      </w:r>
    </w:p>
    <w:p>
      <w:r>
        <w:rPr>
          <w:b/>
        </w:rPr>
        <w:t xml:space="preserve">Esimerkki 7.4872</w:t>
      </w:r>
    </w:p>
    <w:p>
      <w:r>
        <w:t xml:space="preserve">Lause1: Hän yritti ajella sen pois. Lause2: Se kasvoi takaisin muutamassa viikossa. Lause3: Hän kävi laser-karvojenpoistohoidossa. Lause4: Hän tunsi olonsa paremmaksi.</w:t>
      </w:r>
    </w:p>
    <w:p>
      <w:r>
        <w:rPr>
          <w:b/>
        </w:rPr>
        <w:t xml:space="preserve">Tulos</w:t>
      </w:r>
    </w:p>
    <w:p>
      <w:r>
        <w:t xml:space="preserve">1, Bethany oli itsetietoinen käsivarren karvoituksestaan.</w:t>
      </w:r>
    </w:p>
    <w:p>
      <w:r>
        <w:rPr>
          <w:b/>
        </w:rPr>
        <w:t xml:space="preserve">Esimerkki 7.4873</w:t>
      </w:r>
    </w:p>
    <w:p>
      <w:r>
        <w:t xml:space="preserve">Lause1: Bethany oli itsetietoinen käsivarren hiuksistaan. Lause2: Hän yritti ajella ne pois. Lause3: Hän kävi laser-karvojen poistohoidossa. Lause4: Hän tunsi olonsa paremmaksi.</w:t>
      </w:r>
    </w:p>
    <w:p>
      <w:r>
        <w:rPr>
          <w:b/>
        </w:rPr>
        <w:t xml:space="preserve">Tulos</w:t>
      </w:r>
    </w:p>
    <w:p>
      <w:r>
        <w:t xml:space="preserve">3, Se kasvoi takaisin muutamassa viikossa.</w:t>
      </w:r>
    </w:p>
    <w:p>
      <w:r>
        <w:rPr>
          <w:b/>
        </w:rPr>
        <w:t xml:space="preserve">Esimerkki 7.4874</w:t>
      </w:r>
    </w:p>
    <w:p>
      <w:r>
        <w:t xml:space="preserve">Lause1: Bethany oli itsetietoinen käsivarren hiuksistaan. Lause2: Hän yritti ajella ne pois. Lause3: Se kasvoi takaisin muutamassa viikossa. Lause4: Hän kävi laser-karvojen poistohoidossa.</w:t>
      </w:r>
    </w:p>
    <w:p>
      <w:r>
        <w:rPr>
          <w:b/>
        </w:rPr>
        <w:t xml:space="preserve">Tulos</w:t>
      </w:r>
    </w:p>
    <w:p>
      <w:r>
        <w:t xml:space="preserve">5, Hän tunsi olonsa paremmaksi.</w:t>
      </w:r>
    </w:p>
    <w:p>
      <w:r>
        <w:rPr>
          <w:b/>
        </w:rPr>
        <w:t xml:space="preserve">Esimerkki 7.4875</w:t>
      </w:r>
    </w:p>
    <w:p>
      <w:r>
        <w:t xml:space="preserve">Lause1: Ginan vanhemmat olivat matkalla Illinoisiin. Lause2: Gina istui takapenkillä sisarustensa puristuksessa. Lause3: Kaiken kukkuraksi oli ruuhka-aika. Lause4: Liikenne hiipui hitaasti.</w:t>
      </w:r>
    </w:p>
    <w:p>
      <w:r>
        <w:rPr>
          <w:b/>
        </w:rPr>
        <w:t xml:space="preserve">Tulos</w:t>
      </w:r>
    </w:p>
    <w:p>
      <w:r>
        <w:t xml:space="preserve">5, Gina sulki silmänsä ja teki parhaansa nukahtaakseen.</w:t>
      </w:r>
    </w:p>
    <w:p>
      <w:r>
        <w:rPr>
          <w:b/>
        </w:rPr>
        <w:t xml:space="preserve">Esimerkki 7.4876</w:t>
      </w:r>
    </w:p>
    <w:p>
      <w:r>
        <w:t xml:space="preserve">Lause1: Gina istui takapenkillä sisarustensa puristamana. Lause2: Kaiken kukkuraksi oli ruuhka-aika. Lause3: Liikenne hiipui hitaasti. Lause4: Gina sulki silmänsä ja teki parhaansa nukahtaakseen.</w:t>
      </w:r>
    </w:p>
    <w:p>
      <w:r>
        <w:rPr>
          <w:b/>
        </w:rPr>
        <w:t xml:space="preserve">Tulos</w:t>
      </w:r>
    </w:p>
    <w:p>
      <w:r>
        <w:t xml:space="preserve">1, Ginan vanhemmat olivat matkalla Illinoisiin.</w:t>
      </w:r>
    </w:p>
    <w:p>
      <w:r>
        <w:rPr>
          <w:b/>
        </w:rPr>
        <w:t xml:space="preserve">Esimerkki 7.4877</w:t>
      </w:r>
    </w:p>
    <w:p>
      <w:r>
        <w:t xml:space="preserve">Lause1: Siskoni ja minä perustimme eräänä kesänä limonadikojun. Lause2: Se oli ensimmäinen kuukausi uudessa talossa, emmekä tunteneet ketään. Lause3: Vanha pastori käveli naapurista. Lause4: Hän osti limonadia ja sai meidät tuntemaan olomme tervetulleeksi naapurustoon.</w:t>
      </w:r>
    </w:p>
    <w:p>
      <w:r>
        <w:rPr>
          <w:b/>
        </w:rPr>
        <w:t xml:space="preserve">Tulos</w:t>
      </w:r>
    </w:p>
    <w:p>
      <w:r>
        <w:t xml:space="preserve">3, Vain harvat ihmiset kävelivät ohi ja vielä harvempi pysähtyi.</w:t>
      </w:r>
    </w:p>
    <w:p>
      <w:r>
        <w:rPr>
          <w:b/>
        </w:rPr>
        <w:t xml:space="preserve">Esimerkki 7.4878</w:t>
      </w:r>
    </w:p>
    <w:p>
      <w:r>
        <w:t xml:space="preserve">Lause1: Bob muutti pienestä kaupungista suureen kaupunkiin. Lause2: Hän oli huolissaan siitä, että hän eksyisi aina. Lause3: Ensimmäisenä päivänä hän eksyi yrittäessään päästä töistä kotiin. Lause4: Navigointijärjestelmä auttoi Bobia paljon.</w:t>
      </w:r>
    </w:p>
    <w:p>
      <w:r>
        <w:rPr>
          <w:b/>
        </w:rPr>
        <w:t xml:space="preserve">Tulos</w:t>
      </w:r>
    </w:p>
    <w:p>
      <w:r>
        <w:t xml:space="preserve">4, Sitten Bob osti navigointijärjestelmän, jonka avulla hän oppi liikkumaan.</w:t>
      </w:r>
    </w:p>
    <w:p>
      <w:r>
        <w:rPr>
          <w:b/>
        </w:rPr>
        <w:t xml:space="preserve">Esimerkki 7.4879</w:t>
      </w:r>
    </w:p>
    <w:p>
      <w:r>
        <w:t xml:space="preserve">Lause1: Hän oli huolissaan siitä, että hän eksyisi aina. Lause2: Ensimmäisenä päivänä hän eksyi yrittäessään päästä töistä kotiin. Lause3: Sitten Bob osti navigointijärjestelmän, joka auttoi häntä oppimaan. Lause4: Navigointijärjestelmä auttoi Bobia paljon.</w:t>
      </w:r>
    </w:p>
    <w:p>
      <w:r>
        <w:rPr>
          <w:b/>
        </w:rPr>
        <w:t xml:space="preserve">Tulos</w:t>
      </w:r>
    </w:p>
    <w:p>
      <w:r>
        <w:t xml:space="preserve">1, Bob muutti pienestä kaupungista suureen kaupunkiin.</w:t>
      </w:r>
    </w:p>
    <w:p>
      <w:r>
        <w:rPr>
          <w:b/>
        </w:rPr>
        <w:t xml:space="preserve">Esimerkki 7.4880</w:t>
      </w:r>
    </w:p>
    <w:p>
      <w:r>
        <w:t xml:space="preserve">Lause1: Bob muutti pienestä kaupungista suureen kaupunkiin. Lause2: Hän oli huolissaan siitä, että hän eksyisi aina. Lause3: Ensimmäisenä päivänä hän eksyi yrittäessään päästä töistä kotiin. Lause4: Sitten Bob osti navigointijärjestelmän, joka auttoi häntä opettelemaan tiensä.</w:t>
      </w:r>
    </w:p>
    <w:p>
      <w:r>
        <w:rPr>
          <w:b/>
        </w:rPr>
        <w:t xml:space="preserve">Tulos</w:t>
      </w:r>
    </w:p>
    <w:p>
      <w:r>
        <w:t xml:space="preserve">5, Navigointijärjestelmä auttoi Bobia paljon.</w:t>
      </w:r>
    </w:p>
    <w:p>
      <w:r>
        <w:rPr>
          <w:b/>
        </w:rPr>
        <w:t xml:space="preserve">Esimerkki 7.4881</w:t>
      </w:r>
    </w:p>
    <w:p>
      <w:r>
        <w:t xml:space="preserve">Lause1: Kelly luki hybridieläimistä netistä. Lause2: Hän oli vaikuttunut niiden koosta ja voimasta. Lause3: Mutta hän ihmetteli, voivatko ne elää luonnossa. Lause4: Kelly oli nähnyt niitä vain eläintarhassa.</w:t>
      </w:r>
    </w:p>
    <w:p>
      <w:r>
        <w:rPr>
          <w:b/>
        </w:rPr>
        <w:t xml:space="preserve">Tulos</w:t>
      </w:r>
    </w:p>
    <w:p>
      <w:r>
        <w:t xml:space="preserve">2, Ja hän näki kuvia ligereistä.</w:t>
      </w:r>
    </w:p>
    <w:p>
      <w:r>
        <w:rPr>
          <w:b/>
        </w:rPr>
        <w:t xml:space="preserve">Esimerkki 7.4882</w:t>
      </w:r>
    </w:p>
    <w:p>
      <w:r>
        <w:t xml:space="preserve">Lause1: Ja hän näki kuvia ligereistä. Lause2: Hän oli vaikuttunut niiden koosta ja voimasta. Lause3: Mutta hän ihmetteli, voivatko ne elää luonnossa. Lause4: Kelly oli nähnyt niitä vain eläintarhassa.</w:t>
      </w:r>
    </w:p>
    <w:p>
      <w:r>
        <w:rPr>
          <w:b/>
        </w:rPr>
        <w:t xml:space="preserve">Tulos</w:t>
      </w:r>
    </w:p>
    <w:p>
      <w:r>
        <w:t xml:space="preserve">1, Kelly luki hybridieläimistä verkossa.</w:t>
      </w:r>
    </w:p>
    <w:p>
      <w:r>
        <w:rPr>
          <w:b/>
        </w:rPr>
        <w:t xml:space="preserve">Esimerkki 7.4883</w:t>
      </w:r>
    </w:p>
    <w:p>
      <w:r>
        <w:t xml:space="preserve">Lause1: Kelly luki hybridieläimistä netistä. Lause2: Ja hän näki kuvia ligereistä. Lause3: Niiden koko ja vahvuus tekivät häneen vaikutuksen. Lause4: Mutta hän ihmetteli, voivatko ne elää luonnossa.</w:t>
      </w:r>
    </w:p>
    <w:p>
      <w:r>
        <w:rPr>
          <w:b/>
        </w:rPr>
        <w:t xml:space="preserve">Tulos</w:t>
      </w:r>
    </w:p>
    <w:p>
      <w:r>
        <w:t xml:space="preserve">5, Kelly oli nähnyt niitä vain eläintarhassa.</w:t>
      </w:r>
    </w:p>
    <w:p>
      <w:r>
        <w:rPr>
          <w:b/>
        </w:rPr>
        <w:t xml:space="preserve">Esimerkki 7.4884</w:t>
      </w:r>
    </w:p>
    <w:p>
      <w:r>
        <w:t xml:space="preserve">Lause1: Clara lähti eräänä päivänä töistä kotiin. Lause2: Sitten hän tajusi, että oli lukinnut itsensä ulos! Lause3: Hänen oli soitettava äidilleen apua. Lause4: Claran äiti auttoi heti.</w:t>
      </w:r>
    </w:p>
    <w:p>
      <w:r>
        <w:rPr>
          <w:b/>
        </w:rPr>
        <w:t xml:space="preserve">Tulos</w:t>
      </w:r>
    </w:p>
    <w:p>
      <w:r>
        <w:t xml:space="preserve">3, Hänen avaimensa olivat jääneet keittiön pöydälle sinä aamuna.</w:t>
      </w:r>
    </w:p>
    <w:p>
      <w:r>
        <w:rPr>
          <w:b/>
        </w:rPr>
        <w:t xml:space="preserve">Esimerkki 7.4885</w:t>
      </w:r>
    </w:p>
    <w:p>
      <w:r>
        <w:t xml:space="preserve">Lause1: Siivosin hieman asuntoa. Lause2: Kaikkien niiden alla oli vanhempi kirje tyttöystävältäni. Lause3: Siinä luki, että hän halusi erota minusta. Lause4: Olin vihainen ja hämmentynyt kirjeestä.</w:t>
      </w:r>
    </w:p>
    <w:p>
      <w:r>
        <w:rPr>
          <w:b/>
        </w:rPr>
        <w:t xml:space="preserve">Tulos</w:t>
      </w:r>
    </w:p>
    <w:p>
      <w:r>
        <w:t xml:space="preserve">2, päätin hankkiutua eroon kaikesta pöydällä olevasta sotkusta ja papereista.</w:t>
      </w:r>
    </w:p>
    <w:p>
      <w:r>
        <w:rPr>
          <w:b/>
        </w:rPr>
        <w:t xml:space="preserve">Esimerkki 7.4886</w:t>
      </w:r>
    </w:p>
    <w:p>
      <w:r>
        <w:t xml:space="preserve">Lause1: Ben oli naimisissa lukioaikaisen rakkaansa kanssa. Lause2: Ben tajusi eräänä päivänä, että hän oli onneton avioliitossaan. Lause3: Hän päätti aloittaa suhteen. Lause4: Hänen vaimonsa sai tietää, ja he erosivat.</w:t>
      </w:r>
    </w:p>
    <w:p>
      <w:r>
        <w:rPr>
          <w:b/>
        </w:rPr>
        <w:t xml:space="preserve">Tulos</w:t>
      </w:r>
    </w:p>
    <w:p>
      <w:r>
        <w:t xml:space="preserve">2, He olivat naimisissa monta vuotta.</w:t>
      </w:r>
    </w:p>
    <w:p>
      <w:r>
        <w:rPr>
          <w:b/>
        </w:rPr>
        <w:t xml:space="preserve">Esimerkki 7.4887</w:t>
      </w:r>
    </w:p>
    <w:p>
      <w:r>
        <w:t xml:space="preserve">Lause1: Yksi mies löi vetoa toisen kanssa, että hän voisi päihittää ankan. Lause2: Vaikka ankka ei tiennyt, mitä tapahtui, se ei räpäyttänyt silmiään. Lause3: Se kuitenkin kostutti silmänsä silmänrajauskalvollaan. Lause4: Lopulta mies räpäytti silmiään.</w:t>
      </w:r>
    </w:p>
    <w:p>
      <w:r>
        <w:rPr>
          <w:b/>
        </w:rPr>
        <w:t xml:space="preserve">Tulos</w:t>
      </w:r>
    </w:p>
    <w:p>
      <w:r>
        <w:t xml:space="preserve">2, Ankka löydettiin ja sitä tuijotettiin.</w:t>
      </w:r>
    </w:p>
    <w:p>
      <w:r>
        <w:rPr>
          <w:b/>
        </w:rPr>
        <w:t xml:space="preserve">Esimerkki 7.4888</w:t>
      </w:r>
    </w:p>
    <w:p>
      <w:r>
        <w:t xml:space="preserve">Lause1: Shay meni meripuistoon. Lause2: Siellä hän näki kyltin, jossa mainostettiin delfiinien uintia. Lause3: Sitten hän hyppäsi altaaseen uimaan delfiinien kanssa. Lause4: Shaylla oli hauskaa.</w:t>
      </w:r>
    </w:p>
    <w:p>
      <w:r>
        <w:rPr>
          <w:b/>
        </w:rPr>
        <w:t xml:space="preserve">Tulos</w:t>
      </w:r>
    </w:p>
    <w:p>
      <w:r>
        <w:t xml:space="preserve">3, Shay luovutti innokkaasti 40 dollaria ja puki päälleen.</w:t>
      </w:r>
    </w:p>
    <w:p>
      <w:r>
        <w:rPr>
          <w:b/>
        </w:rPr>
        <w:t xml:space="preserve">Esimerkki 7.4889</w:t>
      </w:r>
    </w:p>
    <w:p>
      <w:r>
        <w:t xml:space="preserve">Lause1: Lia lähti Englantiin. Lause2: Hän lähti bussimatkalle. Lause3: Kiertoajelu pysähtyi Stonehengessä. Lause4: Lia otti monia valokuvia Stonehengestä.</w:t>
      </w:r>
    </w:p>
    <w:p>
      <w:r>
        <w:rPr>
          <w:b/>
        </w:rPr>
        <w:t xml:space="preserve">Tulos</w:t>
      </w:r>
    </w:p>
    <w:p>
      <w:r>
        <w:t xml:space="preserve">4, Lia nousi bussista katsomaan.</w:t>
      </w:r>
    </w:p>
    <w:p>
      <w:r>
        <w:rPr>
          <w:b/>
        </w:rPr>
        <w:t xml:space="preserve">Esimerkki 7.4890</w:t>
      </w:r>
    </w:p>
    <w:p>
      <w:r>
        <w:t xml:space="preserve">Lause1: Hän lähti bussikierrokselle. Lause2: Stonehengessä. Lause3: Lia nousi bussista katsomaan. Lause4: Lia otti monia valokuvia Stonehengestä.</w:t>
      </w:r>
    </w:p>
    <w:p>
      <w:r>
        <w:rPr>
          <w:b/>
        </w:rPr>
        <w:t xml:space="preserve">Tulos</w:t>
      </w:r>
    </w:p>
    <w:p>
      <w:r>
        <w:t xml:space="preserve">1, Lia lähti Englantiin.</w:t>
      </w:r>
    </w:p>
    <w:p>
      <w:r>
        <w:rPr>
          <w:b/>
        </w:rPr>
        <w:t xml:space="preserve">Esimerkki 7.4891</w:t>
      </w:r>
    </w:p>
    <w:p>
      <w:r>
        <w:t xml:space="preserve">Lause1: Join lasillisen mehua. Lause2: Etsin jotain, jolla puhdistaa läikkynyt neste. Lause3: Löysin pakkauksen paperipyyhkeitä. Lause4: Moppasin sotkun pois.</w:t>
      </w:r>
    </w:p>
    <w:p>
      <w:r>
        <w:rPr>
          <w:b/>
        </w:rPr>
        <w:t xml:space="preserve">Tulos</w:t>
      </w:r>
    </w:p>
    <w:p>
      <w:r>
        <w:t xml:space="preserve">2, Kuppini läikkyi tiskipöydälle.</w:t>
      </w:r>
    </w:p>
    <w:p>
      <w:r>
        <w:rPr>
          <w:b/>
        </w:rPr>
        <w:t xml:space="preserve">Esimerkki 7.4892</w:t>
      </w:r>
    </w:p>
    <w:p>
      <w:r>
        <w:t xml:space="preserve">Lause1: He joivat olutta ja juttelivat. Lause2: Yhtäkkiä olut loppui. Lause3: Arthur ei halunnut ottaa viimeistä. Lause4: Arthur tilasi toisen kierroksen ystävilleen.</w:t>
      </w:r>
    </w:p>
    <w:p>
      <w:r>
        <w:rPr>
          <w:b/>
        </w:rPr>
        <w:t xml:space="preserve">Tulos</w:t>
      </w:r>
    </w:p>
    <w:p>
      <w:r>
        <w:t xml:space="preserve">1, Arthur ja hänen ystävänsä hengailivat.</w:t>
      </w:r>
    </w:p>
    <w:p>
      <w:r>
        <w:rPr>
          <w:b/>
        </w:rPr>
        <w:t xml:space="preserve">Esimerkki 7.4893</w:t>
      </w:r>
    </w:p>
    <w:p>
      <w:r>
        <w:t xml:space="preserve">Lause1: Hänet kutsutaan eräänä päivänä taidegallerian avajaisiin. Lause2: Hän päättää suoristaa hiuksensa tapahtumaa varten. Lause3: Kaikki hänen ystävänsä kehuvat häntä siitä, miten hyvältä se näyttää. Lause4: Hester on ylpeä ulkonäöstään.</w:t>
      </w:r>
    </w:p>
    <w:p>
      <w:r>
        <w:rPr>
          <w:b/>
        </w:rPr>
        <w:t xml:space="preserve">Tulos</w:t>
      </w:r>
    </w:p>
    <w:p>
      <w:r>
        <w:t xml:space="preserve">1, Hester on aina pitänyt siitä, että hänen hiuksensa näyttävät suorilta.</w:t>
      </w:r>
    </w:p>
    <w:p>
      <w:r>
        <w:rPr>
          <w:b/>
        </w:rPr>
        <w:t xml:space="preserve">Esimerkki 7.4894</w:t>
      </w:r>
    </w:p>
    <w:p>
      <w:r>
        <w:t xml:space="preserve">Lause1: Hester on aina pitänyt siitä, että hänen hiuksensa näyttävät suorilta. Lause2: Hän päättää suoristaa hiuksensa tapahtumaa varten. Lause3: Kaikki hänen ystävänsä kehuvat häntä siitä, miten hyvältä hiukset näyttävät. Lause4: Hester on ylpeä ulkonäöstään.</w:t>
      </w:r>
    </w:p>
    <w:p>
      <w:r>
        <w:rPr>
          <w:b/>
        </w:rPr>
        <w:t xml:space="preserve">Tulos</w:t>
      </w:r>
    </w:p>
    <w:p>
      <w:r>
        <w:t xml:space="preserve">2, Eräänä päivänä hänet kutsutaan taidegallerian avajaisiin.</w:t>
      </w:r>
    </w:p>
    <w:p>
      <w:r>
        <w:rPr>
          <w:b/>
        </w:rPr>
        <w:t xml:space="preserve">Esimerkki 7.4895</w:t>
      </w:r>
    </w:p>
    <w:p>
      <w:r>
        <w:t xml:space="preserve">Lause1: Hester on aina pitänyt siitä, että hänen hiuksensa näyttävät suorilta. Lause2: Eräänä päivänä hänet kutsutaan taidegallerian avajaisiin. Lause3: Hän päättää suoristaa hiuksensa tapahtumaa varten. Lause4: Hester on ylpeä ulkonäöstään.</w:t>
      </w:r>
    </w:p>
    <w:p>
      <w:r>
        <w:rPr>
          <w:b/>
        </w:rPr>
        <w:t xml:space="preserve">Tulos</w:t>
      </w:r>
    </w:p>
    <w:p>
      <w:r>
        <w:t xml:space="preserve">4, Hänen ystävänsä kehuvat häntä siitä, kuinka hyvältä se näyttää.</w:t>
      </w:r>
    </w:p>
    <w:p>
      <w:r>
        <w:rPr>
          <w:b/>
        </w:rPr>
        <w:t xml:space="preserve">Esimerkki 7.4896</w:t>
      </w:r>
    </w:p>
    <w:p>
      <w:r>
        <w:t xml:space="preserve">Lause1: Jill halusi ostaa uuden auton. Lause2: Jill ajoi vanhalla autollaan autoliikkeeseen. Lause3: Myyjä vaihtoi Jillin vanhan auton uuteen autoon. Lause4: Maksettuaan myös myyjälle Jill sai uuden autonsa.</w:t>
      </w:r>
    </w:p>
    <w:p>
      <w:r>
        <w:rPr>
          <w:b/>
        </w:rPr>
        <w:t xml:space="preserve">Tulos</w:t>
      </w:r>
    </w:p>
    <w:p>
      <w:r>
        <w:t xml:space="preserve">5, Jill oli innoissaan.</w:t>
      </w:r>
    </w:p>
    <w:p>
      <w:r>
        <w:rPr>
          <w:b/>
        </w:rPr>
        <w:t xml:space="preserve">Esimerkki 7.4897</w:t>
      </w:r>
    </w:p>
    <w:p>
      <w:r>
        <w:t xml:space="preserve">Lause1: Jill halusi ostaa uuden auton. Lause2: Jill ajoi vanhalla autollaan autoliikkeeseen. Lause3: Myyjä vaihtoi Jillin vanhan auton uuteen autoon. Lause4: Jill oli innoissaan.</w:t>
      </w:r>
    </w:p>
    <w:p>
      <w:r>
        <w:rPr>
          <w:b/>
        </w:rPr>
        <w:t xml:space="preserve">Tulos</w:t>
      </w:r>
    </w:p>
    <w:p>
      <w:r>
        <w:t xml:space="preserve">4, Maksettuaan myös myyjälle Jill sai uuden autonsa.</w:t>
      </w:r>
    </w:p>
    <w:p>
      <w:r>
        <w:rPr>
          <w:b/>
        </w:rPr>
        <w:t xml:space="preserve">Esimerkki 7.4898</w:t>
      </w:r>
    </w:p>
    <w:p>
      <w:r>
        <w:t xml:space="preserve">Lause1: Hän ei ollut huomannut, että oli jo ystävänpäivä. Lause2: Hänellä oli kiire, ja hän meni ostamaan kukkia ja suklaata. Lause3: Jadenin tyttöystävä tuli kotiin ja löysi herkut. Lause4: Jaden oli pelastanut päivän.</w:t>
      </w:r>
    </w:p>
    <w:p>
      <w:r>
        <w:rPr>
          <w:b/>
        </w:rPr>
        <w:t xml:space="preserve">Tulos</w:t>
      </w:r>
    </w:p>
    <w:p>
      <w:r>
        <w:t xml:space="preserve">1, Jaden oli melko unohduksellinen.</w:t>
      </w:r>
    </w:p>
    <w:p>
      <w:r>
        <w:rPr>
          <w:b/>
        </w:rPr>
        <w:t xml:space="preserve">Esimerkki 7.4899</w:t>
      </w:r>
    </w:p>
    <w:p>
      <w:r>
        <w:t xml:space="preserve">Lause1: John sai syntymäpäivälahjaksi polkupyörän. Lause2: Hän ei osannut ajaa. Lause3: Hän harjoitteli koko viikon. Lause4: Hän pystyi ajamaan pyörällä ihan hyvin ilman niitä.</w:t>
      </w:r>
    </w:p>
    <w:p>
      <w:r>
        <w:rPr>
          <w:b/>
        </w:rPr>
        <w:t xml:space="preserve">Tulos</w:t>
      </w:r>
    </w:p>
    <w:p>
      <w:r>
        <w:t xml:space="preserve">4, Viikon lopussa hän otti apupyörät pois.</w:t>
      </w:r>
    </w:p>
    <w:p>
      <w:r>
        <w:rPr>
          <w:b/>
        </w:rPr>
        <w:t xml:space="preserve">Esimerkki 7.4900</w:t>
      </w:r>
    </w:p>
    <w:p>
      <w:r>
        <w:t xml:space="preserve">Lause1: Hän ei osannut ratsastaa. Lause2: Hän harjoitteli koko viikon. Lause3: Viikon lopussa hän otti apupyörät pois. Lause4: Hän pystyi ajamaan pyörällä hienosti ilman niitä.</w:t>
      </w:r>
    </w:p>
    <w:p>
      <w:r>
        <w:rPr>
          <w:b/>
        </w:rPr>
        <w:t xml:space="preserve">Tulos</w:t>
      </w:r>
    </w:p>
    <w:p>
      <w:r>
        <w:t xml:space="preserve">1, John sai syntymäpäivälahjaksi polkupyörän.</w:t>
      </w:r>
    </w:p>
    <w:p>
      <w:r>
        <w:rPr>
          <w:b/>
        </w:rPr>
        <w:t xml:space="preserve">Esimerkki 7.4901</w:t>
      </w:r>
    </w:p>
    <w:p>
      <w:r>
        <w:t xml:space="preserve">Lause1: Quentin ei ollut koskaan elämässään ollut laivalla. Lause2: Eräänä kesänä ystävä kutsui Quentinin järvimökilleen. Lause3: Kun he olivat siellä, Quentin ja hänen ystävänsä lähtivät purjehtimaan. Lause4: Quentin oli iloinen siitä, että hän lähti.</w:t>
      </w:r>
    </w:p>
    <w:p>
      <w:r>
        <w:rPr>
          <w:b/>
        </w:rPr>
        <w:t xml:space="preserve">Tulos</w:t>
      </w:r>
    </w:p>
    <w:p>
      <w:r>
        <w:t xml:space="preserve">4, Se oli riemastuttava kokemus.</w:t>
      </w:r>
    </w:p>
    <w:p>
      <w:r>
        <w:rPr>
          <w:b/>
        </w:rPr>
        <w:t xml:space="preserve">Esimerkki 7.4902</w:t>
      </w:r>
    </w:p>
    <w:p>
      <w:r>
        <w:t xml:space="preserve">Lause1: Quentin ei ollut koskaan elämässään ollut laivalla. Lause2: Eräänä kesänä ystävä kutsui Quentinin järvimökilleen. Lause3: Se oli riemastuttava kokemus. Lause4: Quentin oli iloinen, että hän lähti.</w:t>
      </w:r>
    </w:p>
    <w:p>
      <w:r>
        <w:rPr>
          <w:b/>
        </w:rPr>
        <w:t xml:space="preserve">Tulos</w:t>
      </w:r>
    </w:p>
    <w:p>
      <w:r>
        <w:t xml:space="preserve">3, Kun he olivat siellä, Quentin ja hänen ystävänsä lähtivät purjehtimaan.</w:t>
      </w:r>
    </w:p>
    <w:p>
      <w:r>
        <w:rPr>
          <w:b/>
        </w:rPr>
        <w:t xml:space="preserve">Esimerkki 7.4903</w:t>
      </w:r>
    </w:p>
    <w:p>
      <w:r>
        <w:t xml:space="preserve">Lause1: Mies tilasi palvelijalta pannukakkuja ruokalassa. Lause2: Hän toi miehelle minuuttia myöhemmin lautasellisen pannukakkuja. Lause3: Mies valitti, että pannukakut olivat liian paksuja. Lause4: Kokki päätti tehdä pannukakut uudelleen.</w:t>
      </w:r>
    </w:p>
    <w:p>
      <w:r>
        <w:rPr>
          <w:b/>
        </w:rPr>
        <w:t xml:space="preserve">Tulos</w:t>
      </w:r>
    </w:p>
    <w:p>
      <w:r>
        <w:t xml:space="preserve">4, Palvelija toi ne takaisin kokille.</w:t>
      </w:r>
    </w:p>
    <w:p>
      <w:r>
        <w:rPr>
          <w:b/>
        </w:rPr>
        <w:t xml:space="preserve">Esimerkki 7.4904</w:t>
      </w:r>
    </w:p>
    <w:p>
      <w:r>
        <w:t xml:space="preserve">Lause1: Hän toi hänelle minuuttia myöhemmin lautasellisen pannukakkuja. Lause2: Mies valitti, että pannukakut olivat liian paksuja. Lause3: Tarjoilija toi ne takaisin kokille. Lause4: Kokki päätti tehdä pannukakut uudelleen.</w:t>
      </w:r>
    </w:p>
    <w:p>
      <w:r>
        <w:rPr>
          <w:b/>
        </w:rPr>
        <w:t xml:space="preserve">Tulos</w:t>
      </w:r>
    </w:p>
    <w:p>
      <w:r>
        <w:t xml:space="preserve">1, Mies tilasi palvelijalta pannukakkuja ravintolassa.</w:t>
      </w:r>
    </w:p>
    <w:p>
      <w:r>
        <w:rPr>
          <w:b/>
        </w:rPr>
        <w:t xml:space="preserve">Esimerkki 7.4905</w:t>
      </w:r>
    </w:p>
    <w:p>
      <w:r>
        <w:t xml:space="preserve">Lause1: Mies tilasi palvelijalta pannukakkuja ruokalassa. Lause2: Mies valitti, että pannukakut olivat liian paksuja. Lause3: Tarjoilija toi ne takaisin kokille. Lause4: Kokki päätti tehdä pannukakut uudelleen.</w:t>
      </w:r>
    </w:p>
    <w:p>
      <w:r>
        <w:rPr>
          <w:b/>
        </w:rPr>
        <w:t xml:space="preserve">Tulos</w:t>
      </w:r>
    </w:p>
    <w:p>
      <w:r>
        <w:t xml:space="preserve">2, Hän toi hänelle minuuttia myöhemmin lautasellisen pannukakkuja.</w:t>
      </w:r>
    </w:p>
    <w:p>
      <w:r>
        <w:rPr>
          <w:b/>
        </w:rPr>
        <w:t xml:space="preserve">Esimerkki 7.4906</w:t>
      </w:r>
    </w:p>
    <w:p>
      <w:r>
        <w:t xml:space="preserve">Lause1: Lapseni halusivat hankkia lemmikin. Lause2: Perheenä päätimme, että tämä oli hyvä ajatus. Lause3: Saapuessamme paikalle tapasimme mustan labran, johon me kaikki automaattisesti ihastuimme. Lause4: Adoptoimme mustan labran ja veimme sen kotiin.</w:t>
      </w:r>
    </w:p>
    <w:p>
      <w:r>
        <w:rPr>
          <w:b/>
        </w:rPr>
        <w:t xml:space="preserve">Tulos</w:t>
      </w:r>
    </w:p>
    <w:p>
      <w:r>
        <w:t xml:space="preserve">3, Kävimme paikallisessa eläinsuojassa etsimässä uuden karvaisen ystävämme.</w:t>
      </w:r>
    </w:p>
    <w:p>
      <w:r>
        <w:rPr>
          <w:b/>
        </w:rPr>
        <w:t xml:space="preserve">Esimerkki 7.4907</w:t>
      </w:r>
    </w:p>
    <w:p>
      <w:r>
        <w:t xml:space="preserve">Lause1: Lapseni halusivat hankkia lemmikin. Lause2: Perheenä päätimme, että tämä oli hyvä ajatus. Lause3: Kävimme paikallisessa eläinsuojassa etsimässä uuden karvaisen ystävämme. Lause4: Saapuessamme paikalle tapasimme mustan labran, johon me kaikki automaattisesti ihastuimme.</w:t>
      </w:r>
    </w:p>
    <w:p>
      <w:r>
        <w:rPr>
          <w:b/>
        </w:rPr>
        <w:t xml:space="preserve">Tulos</w:t>
      </w:r>
    </w:p>
    <w:p>
      <w:r>
        <w:t xml:space="preserve">5, Adoptoimme mustan labran ja otimme sen kotiin.</w:t>
      </w:r>
    </w:p>
    <w:p>
      <w:r>
        <w:rPr>
          <w:b/>
        </w:rPr>
        <w:t xml:space="preserve">Esimerkki 7.4908</w:t>
      </w:r>
    </w:p>
    <w:p>
      <w:r>
        <w:t xml:space="preserve">Lause1: Puutarhani kukat ovat kuolemassa. Lause2: Ne ovat kuihtuneet ja kuivuneet auringosta. Lause3: Hän huomasi, että ne tarvitsevat lisää vettä. Lause4: Kasteluni jälkeen kasvini näyttävät paremmilta kuin koskaan.</w:t>
      </w:r>
    </w:p>
    <w:p>
      <w:r>
        <w:rPr>
          <w:b/>
        </w:rPr>
        <w:t xml:space="preserve">Tulos</w:t>
      </w:r>
    </w:p>
    <w:p>
      <w:r>
        <w:t xml:space="preserve">3, Ystäväni tuli auttamaan arvioimaan, mikä kasveissani on vialla.</w:t>
      </w:r>
    </w:p>
    <w:p>
      <w:r>
        <w:rPr>
          <w:b/>
        </w:rPr>
        <w:t xml:space="preserve">Esimerkki 7.4909</w:t>
      </w:r>
    </w:p>
    <w:p>
      <w:r>
        <w:t xml:space="preserve">Lause1: Puutarhani kukat ovat kuolemassa. Lause2: Ne ovat kuihtuneet ja kuivuneet auringosta. Lause3: Ystäväni tuli auttamaan arvioimaan, mikä kasveissani on vialla. Lause4: Hän huomasi, että ne tarvitsivat lisää vettä.</w:t>
      </w:r>
    </w:p>
    <w:p>
      <w:r>
        <w:rPr>
          <w:b/>
        </w:rPr>
        <w:t xml:space="preserve">Tulos</w:t>
      </w:r>
    </w:p>
    <w:p>
      <w:r>
        <w:t xml:space="preserve">5, Kun olen kastellut niitä enemmän, kasvini näyttävät paremmilta kuin koskaan.</w:t>
      </w:r>
    </w:p>
    <w:p>
      <w:r>
        <w:rPr>
          <w:b/>
        </w:rPr>
        <w:t xml:space="preserve">Esimerkki 7.4910</w:t>
      </w:r>
    </w:p>
    <w:p>
      <w:r>
        <w:t xml:space="preserve">Lause1: Ne ovat kuihtuneet ja kuivuneet auringosta. Lause2: Ystäväni tuli auttamaan arvioimaan, mikä kasveissani on vialla. Lause3: Hän huomasi, että ne tarvitsivat enemmän vettä. Lause4: Kasteltuani niitä enemmän, kasvini näyttävät paremmilta kuin koskaan.</w:t>
      </w:r>
    </w:p>
    <w:p>
      <w:r>
        <w:rPr>
          <w:b/>
        </w:rPr>
        <w:t xml:space="preserve">Tulos</w:t>
      </w:r>
    </w:p>
    <w:p>
      <w:r>
        <w:t xml:space="preserve">1, Puutarhakukkani kuolevat.</w:t>
      </w:r>
    </w:p>
    <w:p>
      <w:r>
        <w:rPr>
          <w:b/>
        </w:rPr>
        <w:t xml:space="preserve">Esimerkki 7.4911</w:t>
      </w:r>
    </w:p>
    <w:p>
      <w:r>
        <w:t xml:space="preserve">Lause1: Jill pelasi videopelejä siskonsa kanssa. Lause2: Jill oli vihainen siitä, että hän hävisi jokaisen pelin. Lause3: TV:n ruutu halkeili keskeltä. Lause4: Jill ja hänen siskonsa eivät voineet enää pelata videopelejä.</w:t>
      </w:r>
    </w:p>
    <w:p>
      <w:r>
        <w:rPr>
          <w:b/>
        </w:rPr>
        <w:t xml:space="preserve">Tulos</w:t>
      </w:r>
    </w:p>
    <w:p>
      <w:r>
        <w:t xml:space="preserve">3, Jill otti peliohjaimensa ja heitti sen televisiota kohti.</w:t>
      </w:r>
    </w:p>
    <w:p>
      <w:r>
        <w:rPr>
          <w:b/>
        </w:rPr>
        <w:t xml:space="preserve">Esimerkki 7.4912</w:t>
      </w:r>
    </w:p>
    <w:p>
      <w:r>
        <w:t xml:space="preserve">Lause1: Jill pelasi videopelejä siskonsa kanssa. Lause2: Jill otti peliohjaimensa ja heitti sillä televisiota. Lause3: TV:n ruutu halkeili keskeltä. Lause4: Jill ja hänen siskonsa eivät voineet enää pelata videopelejä.</w:t>
      </w:r>
    </w:p>
    <w:p>
      <w:r>
        <w:rPr>
          <w:b/>
        </w:rPr>
        <w:t xml:space="preserve">Tulos</w:t>
      </w:r>
    </w:p>
    <w:p>
      <w:r>
        <w:t xml:space="preserve">2, Jill oli vihainen siitä, että hän hävisi jokaisen pelin.</w:t>
      </w:r>
    </w:p>
    <w:p>
      <w:r>
        <w:rPr>
          <w:b/>
        </w:rPr>
        <w:t xml:space="preserve">Esimerkki 7.4913</w:t>
      </w:r>
    </w:p>
    <w:p>
      <w:r>
        <w:t xml:space="preserve">Lause1: Aloitin Buffy the Vampire Slayer -sarjan katselun. Lause2: Muutaman tunnin kuluttua teki mieli juosta. Lause3: Valitettavasti ulkona oli pimeää. Lause4: Sitten kuvittelin olevani Buffy ja lähdin juoksemaan.</w:t>
      </w:r>
    </w:p>
    <w:p>
      <w:r>
        <w:rPr>
          <w:b/>
        </w:rPr>
        <w:t xml:space="preserve">Tulos</w:t>
      </w:r>
    </w:p>
    <w:p>
      <w:r>
        <w:t xml:space="preserve">4, Seisoin hetken aikaa ovella.</w:t>
      </w:r>
    </w:p>
    <w:p>
      <w:r>
        <w:rPr>
          <w:b/>
        </w:rPr>
        <w:t xml:space="preserve">Esimerkki 7.4914</w:t>
      </w:r>
    </w:p>
    <w:p>
      <w:r>
        <w:t xml:space="preserve">Lause1: Hän päätti potkia ovia ja ryöstää taloja. Lause2: Hän harjoitteli kaappien ovien sisäänpotkimista kasvattaakseen voimiaan. Lause3: Hänen äitinsä tuli kotiin ja näki kaikki kaappien ovet rikottuina. Lause4: Hänen äitinsä oli hyvin vihainen.</w:t>
      </w:r>
    </w:p>
    <w:p>
      <w:r>
        <w:rPr>
          <w:b/>
        </w:rPr>
        <w:t xml:space="preserve">Tulos</w:t>
      </w:r>
    </w:p>
    <w:p>
      <w:r>
        <w:t xml:space="preserve">1, 12-vuotiaana Drew päätti ryhtyä rikolliseksi.</w:t>
      </w:r>
    </w:p>
    <w:p>
      <w:r>
        <w:rPr>
          <w:b/>
        </w:rPr>
        <w:t xml:space="preserve">Esimerkki 7.4915</w:t>
      </w:r>
    </w:p>
    <w:p>
      <w:r>
        <w:t xml:space="preserve">Lause1: Kovaksi keitettyjä munia tehdessäni niistä tuli pitkään aikaan aina huonoja. Lause2: Etsin koko internetistä ratkaisua ongelmaani. Lause3: Tein juuri niin kuin se pyysi. Lause4: Paistetut munat olivat loistavia.</w:t>
      </w:r>
    </w:p>
    <w:p>
      <w:r>
        <w:rPr>
          <w:b/>
        </w:rPr>
        <w:t xml:space="preserve">Tulos</w:t>
      </w:r>
    </w:p>
    <w:p>
      <w:r>
        <w:t xml:space="preserve">3, Eräällä verkkosivustolla ehdotettiin, että paistaisin munat keittämisen sijaan.</w:t>
      </w:r>
    </w:p>
    <w:p>
      <w:r>
        <w:rPr>
          <w:b/>
        </w:rPr>
        <w:t xml:space="preserve">Esimerkki 7.4916</w:t>
      </w:r>
    </w:p>
    <w:p>
      <w:r>
        <w:t xml:space="preserve">Lause1: Kovaksi keitettyjä munia tehdessäni niistä tuli pitkään aikaan aina huonoja. Lause2: Etsin koko internetistä ratkaisua ongelmaani. Lause3: Eräällä verkkosivustolla ehdotettiin, että paistaisin munat keittämisen sijasta. Lause4: Paistetut munat olivat loistavia.</w:t>
      </w:r>
    </w:p>
    <w:p>
      <w:r>
        <w:rPr>
          <w:b/>
        </w:rPr>
        <w:t xml:space="preserve">Tulos</w:t>
      </w:r>
    </w:p>
    <w:p>
      <w:r>
        <w:t xml:space="preserve">4, tein juuri niin kuin se pyysi.</w:t>
      </w:r>
    </w:p>
    <w:p>
      <w:r>
        <w:rPr>
          <w:b/>
        </w:rPr>
        <w:t xml:space="preserve">Esimerkki 7.4917</w:t>
      </w:r>
    </w:p>
    <w:p>
      <w:r>
        <w:t xml:space="preserve">Lause1: Hän haluaa hankkia uudet parit, jotta hän voi kuunnella musiikkia. Lause2: Lopulta hän löytää hyvät kuulokkeet, joihin hänellä on varaa. Lause3: Hän ostaa ne ja alkaa heti kuunnella musiikkia. Lause4: Hector on iloinen siitä, että molemmat korvat toimivat.</w:t>
      </w:r>
    </w:p>
    <w:p>
      <w:r>
        <w:rPr>
          <w:b/>
        </w:rPr>
        <w:t xml:space="preserve">Tulos</w:t>
      </w:r>
    </w:p>
    <w:p>
      <w:r>
        <w:t xml:space="preserve">1, Hector huomaa, että kuulokkeista toimii vain toinen korva.</w:t>
      </w:r>
    </w:p>
    <w:p>
      <w:r>
        <w:rPr>
          <w:b/>
        </w:rPr>
        <w:t xml:space="preserve">Esimerkki 7.4918</w:t>
      </w:r>
    </w:p>
    <w:p>
      <w:r>
        <w:t xml:space="preserve">Lause1: Hector huomaa, että hänen kuulokkeistaan toimii vain toinen korva. Lause2: Hän haluaa hankkia uudet kuulokkeet, jotta hän voisi kuunnella musiikkia. Lause3: Lopulta hän löytää hyvät kuulokkeet, joihin hänellä on varaa. Lause4: Hector on iloinen siitä, että molemmat korvat toimivat.</w:t>
      </w:r>
    </w:p>
    <w:p>
      <w:r>
        <w:rPr>
          <w:b/>
        </w:rPr>
        <w:t xml:space="preserve">Tulos</w:t>
      </w:r>
    </w:p>
    <w:p>
      <w:r>
        <w:t xml:space="preserve">4, Hän ostaa ne ja alkaa heti kuunnella musiikkia.</w:t>
      </w:r>
    </w:p>
    <w:p>
      <w:r>
        <w:rPr>
          <w:b/>
        </w:rPr>
        <w:t xml:space="preserve">Esimerkki 7.4919</w:t>
      </w:r>
    </w:p>
    <w:p>
      <w:r>
        <w:t xml:space="preserve">Lause1: Hector huomaa, että hänen kuulokkeistaan toimii vain toinen korva. Lause2: Hän haluaa hankkia uudet kuulokkeet, jotta hän voisi kuunnella musiikkia. Lause3: Lopulta hän löytää hyvät kuulokkeet, joihin hänellä on varaa. Lause4: Hän ostaa ne ja alkaa heti kuunnella musiikkia.</w:t>
      </w:r>
    </w:p>
    <w:p>
      <w:r>
        <w:rPr>
          <w:b/>
        </w:rPr>
        <w:t xml:space="preserve">Tulos</w:t>
      </w:r>
    </w:p>
    <w:p>
      <w:r>
        <w:t xml:space="preserve">5, Hector on iloinen siitä, että molemmat korvat toimivat.</w:t>
      </w:r>
    </w:p>
    <w:p>
      <w:r>
        <w:rPr>
          <w:b/>
        </w:rPr>
        <w:t xml:space="preserve">Esimerkki 7.4920</w:t>
      </w:r>
    </w:p>
    <w:p>
      <w:r>
        <w:t xml:space="preserve">Lause1: Trip rakasti vesimelonia. Lause2: Hän söi ainakin yhden päivässä. Lause3: Hänen äitinsä sanoi aina, että hänestä kasvaisi siemeniä nielevä puu. Lause4: Trip nautti siementen mausta.</w:t>
      </w:r>
    </w:p>
    <w:p>
      <w:r>
        <w:rPr>
          <w:b/>
        </w:rPr>
        <w:t xml:space="preserve">Tulos</w:t>
      </w:r>
    </w:p>
    <w:p>
      <w:r>
        <w:t xml:space="preserve">4, Hän nielaisi ne aina joka tapauksessa.</w:t>
      </w:r>
    </w:p>
    <w:p>
      <w:r>
        <w:rPr>
          <w:b/>
        </w:rPr>
        <w:t xml:space="preserve">Esimerkki 7.4921</w:t>
      </w:r>
    </w:p>
    <w:p>
      <w:r>
        <w:t xml:space="preserve">Lause1: Trip rakasti vesimelonia. Lause2: Hän söi ainakin yhden päivässä. Lause3: Hänen äitinsä sanoi aina, että hänestä kasvaisi siemeniä nielevä puu. Lause4: Hän nielaisi ne kuitenkin aina.</w:t>
      </w:r>
    </w:p>
    <w:p>
      <w:r>
        <w:rPr>
          <w:b/>
        </w:rPr>
        <w:t xml:space="preserve">Tulos</w:t>
      </w:r>
    </w:p>
    <w:p>
      <w:r>
        <w:t xml:space="preserve">5, Trip nautti siementen mausta.</w:t>
      </w:r>
    </w:p>
    <w:p>
      <w:r>
        <w:rPr>
          <w:b/>
        </w:rPr>
        <w:t xml:space="preserve">Esimerkki 7.4922</w:t>
      </w:r>
    </w:p>
    <w:p>
      <w:r>
        <w:t xml:space="preserve">Lause1: Angie, MTurk-työntekijä, piti itseään ahkerana. Lause2: Angie oli hyvin yllättynyt ja lähetti heille sähköpostia. Lause3: He vastasivat, että hänen työnsä ei ollut ollut tarpeeksi hyvää. Lause4: Angie yritti keskustella asiasta yksityiskohtaisesti.</w:t>
      </w:r>
    </w:p>
    <w:p>
      <w:r>
        <w:rPr>
          <w:b/>
        </w:rPr>
        <w:t xml:space="preserve">Tulos</w:t>
      </w:r>
    </w:p>
    <w:p>
      <w:r>
        <w:t xml:space="preserve">2, Eräänä päivänä eräs hänen suosikkipyytäjistään hylkäsi hänen työnsä.</w:t>
      </w:r>
    </w:p>
    <w:p>
      <w:r>
        <w:rPr>
          <w:b/>
        </w:rPr>
        <w:t xml:space="preserve">Esimerkki 7.4923</w:t>
      </w:r>
    </w:p>
    <w:p>
      <w:r>
        <w:t xml:space="preserve">Lause1: Donovan pyysi Trinaa tanssimaan kanssaan. Lause2: Trina juoksi koulun jälkeen kotiin pyytämään isältään apua. Lause3: Isän tullessa kotiin hän selitti tilanteen, ja isä hymyili. Lause4: Trinan isä opetti häntä tanssimaan.</w:t>
      </w:r>
    </w:p>
    <w:p>
      <w:r>
        <w:rPr>
          <w:b/>
        </w:rPr>
        <w:t xml:space="preserve">Tulos</w:t>
      </w:r>
    </w:p>
    <w:p>
      <w:r>
        <w:t xml:space="preserve">2, Trina piti Donovanista, joten hän suostui, mutta oli todella huolissaan.</w:t>
      </w:r>
    </w:p>
    <w:p>
      <w:r>
        <w:rPr>
          <w:b/>
        </w:rPr>
        <w:t xml:space="preserve">Esimerkki 7.4924</w:t>
      </w:r>
    </w:p>
    <w:p>
      <w:r>
        <w:t xml:space="preserve">Lause1: Andy oli aina halunnut ison lastenpyörän. Lause2: Hän ei osannut ajaa pyörällä. Lause3: Andyn syntymäpäivänä hänen äitinsä antoi hänelle pyörän. Lause4: Hänen isänsä opetti hänet ajamaan sillä.</w:t>
      </w:r>
    </w:p>
    <w:p>
      <w:r>
        <w:rPr>
          <w:b/>
        </w:rPr>
        <w:t xml:space="preserve">Tulos</w:t>
      </w:r>
    </w:p>
    <w:p>
      <w:r>
        <w:t xml:space="preserve">2, Kun hän täytti kuusi vuotta vanha hän pyysi pyörä hänen syntymäpäivänsä.</w:t>
      </w:r>
    </w:p>
    <w:p>
      <w:r>
        <w:rPr>
          <w:b/>
        </w:rPr>
        <w:t xml:space="preserve">Esimerkki 7.4925</w:t>
      </w:r>
    </w:p>
    <w:p>
      <w:r>
        <w:t xml:space="preserve">Lause1: Andy oli aina halunnut ison lastenpyörän. Lause2: Kun Andy täytti kuusi vuotta, hän pyysi pyörää syntymäpäivälahjaksi. Lause3: Andyn syntymäpäivänä hänen äitinsä antoi hänelle polkupyörän. Lause4: Hänen isänsä opetti hänet ajamaan sillä.</w:t>
      </w:r>
    </w:p>
    <w:p>
      <w:r>
        <w:rPr>
          <w:b/>
        </w:rPr>
        <w:t xml:space="preserve">Tulos</w:t>
      </w:r>
    </w:p>
    <w:p>
      <w:r>
        <w:t xml:space="preserve">3, Hän ei osannut ajaa pyörällä.</w:t>
      </w:r>
    </w:p>
    <w:p>
      <w:r>
        <w:rPr>
          <w:b/>
        </w:rPr>
        <w:t xml:space="preserve">Esimerkki 7.4926</w:t>
      </w:r>
    </w:p>
    <w:p>
      <w:r>
        <w:t xml:space="preserve">Lause1: Andy oli aina halunnut ison lastenpyörän. Lause2: Kun Andy täytti kuusi vuotta, hän pyysi pyörää syntymäpäivälahjaksi. Lause3: Hän ei osannut ajaa pyörällä. Lause4: Hänen isänsä opetti hänet ajamaan sillä.</w:t>
      </w:r>
    </w:p>
    <w:p>
      <w:r>
        <w:rPr>
          <w:b/>
        </w:rPr>
        <w:t xml:space="preserve">Tulos</w:t>
      </w:r>
    </w:p>
    <w:p>
      <w:r>
        <w:t xml:space="preserve">4, Andyn syntymäpäivänä hänen äitinsä antoi hänelle polkupyörän.</w:t>
      </w:r>
    </w:p>
    <w:p>
      <w:r>
        <w:rPr>
          <w:b/>
        </w:rPr>
        <w:t xml:space="preserve">Esimerkki 7.4927</w:t>
      </w:r>
    </w:p>
    <w:p>
      <w:r>
        <w:t xml:space="preserve">Lause1: Hän tilasi vaniljaisen pirtelön. Lause2: Kun hän yritti maksaa miehelle pirtelöstään, tämä hymyili hänelle. Lause3: Mies kertoi hänelle, että hän oli voittanut erikoiskilpailun. Lause4: Mies antoi hänelle pirtelön ilmaiseksi.</w:t>
      </w:r>
    </w:p>
    <w:p>
      <w:r>
        <w:rPr>
          <w:b/>
        </w:rPr>
        <w:t xml:space="preserve">Tulos</w:t>
      </w:r>
    </w:p>
    <w:p>
      <w:r>
        <w:t xml:space="preserve">1, Suzy meni jäätelökauppaan.</w:t>
      </w:r>
    </w:p>
    <w:p>
      <w:r>
        <w:rPr>
          <w:b/>
        </w:rPr>
        <w:t xml:space="preserve">Esimerkki 7.4928</w:t>
      </w:r>
    </w:p>
    <w:p>
      <w:r>
        <w:t xml:space="preserve">Lause1: Suzy meni jäätelökauppaan. Lause2: Hän tilasi vaniljaisen pirtelön. Lause3: Kun Suzy yritti maksaa pirtelöstään, mies hymyili hänelle. Lause4: Mies antoi hänelle pirtelön ilmaiseksi.</w:t>
      </w:r>
    </w:p>
    <w:p>
      <w:r>
        <w:rPr>
          <w:b/>
        </w:rPr>
        <w:t xml:space="preserve">Tulos</w:t>
      </w:r>
    </w:p>
    <w:p>
      <w:r>
        <w:t xml:space="preserve">4, Hän kertoi, että hän voitti erityisen kilpailun.</w:t>
      </w:r>
    </w:p>
    <w:p>
      <w:r>
        <w:rPr>
          <w:b/>
        </w:rPr>
        <w:t xml:space="preserve">Esimerkki 7.4929</w:t>
      </w:r>
    </w:p>
    <w:p>
      <w:r>
        <w:t xml:space="preserve">Lause1: Suzy meni jäätelökauppaan. Lause2: Kun Suzy yritti maksaa miehelle pirtelöstään, mies hymyili hänelle. Lause3: Mies kertoi hänelle, että hän oli voittanut erikoiskilpailun. Lause4: Mies antoi hänelle pirtelön ilmaiseksi.</w:t>
      </w:r>
    </w:p>
    <w:p>
      <w:r>
        <w:rPr>
          <w:b/>
        </w:rPr>
        <w:t xml:space="preserve">Tulos</w:t>
      </w:r>
    </w:p>
    <w:p>
      <w:r>
        <w:t xml:space="preserve">2, Hän tilasi vaniljaisen pirtelön.</w:t>
      </w:r>
    </w:p>
    <w:p>
      <w:r>
        <w:rPr>
          <w:b/>
        </w:rPr>
        <w:t xml:space="preserve">Esimerkki 7.4930</w:t>
      </w:r>
    </w:p>
    <w:p>
      <w:r>
        <w:t xml:space="preserve">Lause1: Ned ja hänen ystävänsä menivät messuille. Lause2: Hän käytti viimeiset rahansa ostaakseen pörröistä hattaraa. Lause3: Ned näki itkevän pikkupojan, kun hän käveli pois. Lause4: Hän oli pudottanut hattaransa lätäkköön.</w:t>
      </w:r>
    </w:p>
    <w:p>
      <w:r>
        <w:rPr>
          <w:b/>
        </w:rPr>
        <w:t xml:space="preserve">Tulos</w:t>
      </w:r>
    </w:p>
    <w:p>
      <w:r>
        <w:t xml:space="preserve">5, Niinpä Ned antoi hänelle oman hattaransa.</w:t>
      </w:r>
    </w:p>
    <w:p>
      <w:r>
        <w:rPr>
          <w:b/>
        </w:rPr>
        <w:t xml:space="preserve">Esimerkki 7.4931</w:t>
      </w:r>
    </w:p>
    <w:p>
      <w:r>
        <w:t xml:space="preserve">Lause1: Sebastian huomasi, että ulkona oli aurinkoista ja lämmintä. Lause2: Hänellä oli kotitöitä tehtävänä. Lause3: Häntä ei huvittanut tehdä kotitöitä. Lause4: Sebastian käveli ulos ja lähti kävelylle.</w:t>
      </w:r>
    </w:p>
    <w:p>
      <w:r>
        <w:rPr>
          <w:b/>
        </w:rPr>
        <w:t xml:space="preserve">Tulos</w:t>
      </w:r>
    </w:p>
    <w:p>
      <w:r>
        <w:t xml:space="preserve">4, Sebastian päätti, että ulkona on parempi olla.</w:t>
      </w:r>
    </w:p>
    <w:p>
      <w:r>
        <w:rPr>
          <w:b/>
        </w:rPr>
        <w:t xml:space="preserve">Esimerkki 7.4932</w:t>
      </w:r>
    </w:p>
    <w:p>
      <w:r>
        <w:t xml:space="preserve">Lause1: Hänellä oli kotitöitä tehtävänä. Lause2: Häntä ei huvittanut tehdä kotitöitä. Lause3: Sebastian päätti, että ulkona oli parempi olla. Lause4: Sebastian käveli ulkona ja lähti kävelylle.</w:t>
      </w:r>
    </w:p>
    <w:p>
      <w:r>
        <w:rPr>
          <w:b/>
        </w:rPr>
        <w:t xml:space="preserve">Tulos</w:t>
      </w:r>
    </w:p>
    <w:p>
      <w:r>
        <w:t xml:space="preserve">1, Sebastian huomasi, että ulkona oli aurinkoista ja lämmintä.</w:t>
      </w:r>
    </w:p>
    <w:p>
      <w:r>
        <w:rPr>
          <w:b/>
        </w:rPr>
        <w:t xml:space="preserve">Esimerkki 7.4933</w:t>
      </w:r>
    </w:p>
    <w:p>
      <w:r>
        <w:t xml:space="preserve">Lause1: Sebastian huomasi, että ulkona oli aurinkoista ja lämmintä. Lause2: Häntä ei huvittanut tehdä kotitöitä. Lause3: Sebastian päätti, että ulkona oli parempi olla. Lause4: Sebastian käveli ulos ja lähti kävelylle.</w:t>
      </w:r>
    </w:p>
    <w:p>
      <w:r>
        <w:rPr>
          <w:b/>
        </w:rPr>
        <w:t xml:space="preserve">Tulos</w:t>
      </w:r>
    </w:p>
    <w:p>
      <w:r>
        <w:t xml:space="preserve">2, Hänellä oli kotitöitä tehtävänä.</w:t>
      </w:r>
    </w:p>
    <w:p>
      <w:r>
        <w:rPr>
          <w:b/>
        </w:rPr>
        <w:t xml:space="preserve">Esimerkki 7.4934</w:t>
      </w:r>
    </w:p>
    <w:p>
      <w:r>
        <w:t xml:space="preserve">Lause1: Rashid oli erinomainen autonkuljettaja. Lause2: Rashid tarjoutui ajamaan veljeään. Lause3: He pääsivät perille hyvissä ajoin. Lause4: Hänen veljensä oli kiitollinen.</w:t>
      </w:r>
    </w:p>
    <w:p>
      <w:r>
        <w:rPr>
          <w:b/>
        </w:rPr>
        <w:t xml:space="preserve">Tulos</w:t>
      </w:r>
    </w:p>
    <w:p>
      <w:r>
        <w:t xml:space="preserve">2, Eräänä päivänä Rashidin veli myöhästyi töistä.</w:t>
      </w:r>
    </w:p>
    <w:p>
      <w:r>
        <w:rPr>
          <w:b/>
        </w:rPr>
        <w:t xml:space="preserve">Esimerkki 7.4935</w:t>
      </w:r>
    </w:p>
    <w:p>
      <w:r>
        <w:t xml:space="preserve">Lause1: Siksi lähdin eilen etsimään. Lause2: Löysin vihdoin kauniin, jota rakastin. Lause3: Maalaus oli vesiputouksesta. Lause4: Ostin sen ja vein kotiin.</w:t>
      </w:r>
    </w:p>
    <w:p>
      <w:r>
        <w:rPr>
          <w:b/>
        </w:rPr>
        <w:t xml:space="preserve">Tulos</w:t>
      </w:r>
    </w:p>
    <w:p>
      <w:r>
        <w:t xml:space="preserve">1, etsin mukavaa maalausta olohuoneeseeni.</w:t>
      </w:r>
    </w:p>
    <w:p>
      <w:r>
        <w:rPr>
          <w:b/>
        </w:rPr>
        <w:t xml:space="preserve">Esimerkki 7.4936</w:t>
      </w:r>
    </w:p>
    <w:p>
      <w:r>
        <w:t xml:space="preserve">Lause1: Päätin yrittää ylennystä. Lause2: Koko vuoden tein kovasti töitä. Lause3: Pomoni huomasi sen ja kutsui minut eräänä päivänä toimistoonsa. Lause4: Sain haluamani ylennyksen.</w:t>
      </w:r>
    </w:p>
    <w:p>
      <w:r>
        <w:rPr>
          <w:b/>
        </w:rPr>
        <w:t xml:space="preserve">Tulos</w:t>
      </w:r>
    </w:p>
    <w:p>
      <w:r>
        <w:t xml:space="preserve">1, halusin saada ylennyksen.</w:t>
      </w:r>
    </w:p>
    <w:p>
      <w:r>
        <w:rPr>
          <w:b/>
        </w:rPr>
        <w:t xml:space="preserve">Esimerkki 7.4937</w:t>
      </w:r>
    </w:p>
    <w:p>
      <w:r>
        <w:t xml:space="preserve">Lause1: Maggie ja hänen vanhempansa olivat muuttamassa uuteen kaupunkiin. Lause2: Hän kävi heti muutettuaan esittäytymässä. Lause3: Hän sai lopulta ystäviä. Lause4: Maggie piti uudesta kaupungista.</w:t>
      </w:r>
    </w:p>
    <w:p>
      <w:r>
        <w:rPr>
          <w:b/>
        </w:rPr>
        <w:t xml:space="preserve">Tulos</w:t>
      </w:r>
    </w:p>
    <w:p>
      <w:r>
        <w:t xml:space="preserve">2, Maggie oli hermostunut, koska hän ei tuntenut ketään.</w:t>
      </w:r>
    </w:p>
    <w:p>
      <w:r>
        <w:rPr>
          <w:b/>
        </w:rPr>
        <w:t xml:space="preserve">Esimerkki 7.4938</w:t>
      </w:r>
    </w:p>
    <w:p>
      <w:r>
        <w:t xml:space="preserve">Lause1: Maggie ja hänen vanhempansa olivat muuttamassa uuteen kaupunkiin. Lause2: Maggie oli hermostunut, koska hän ei tuntenut ketään. Lause3: Maggie kävi heti muutettuaan esittäytymässä. Lause4: Hän sai lopulta ystäviä.</w:t>
      </w:r>
    </w:p>
    <w:p>
      <w:r>
        <w:rPr>
          <w:b/>
        </w:rPr>
        <w:t xml:space="preserve">Tulos</w:t>
      </w:r>
    </w:p>
    <w:p>
      <w:r>
        <w:t xml:space="preserve">5, Maggie piti uudesta kaupungista.</w:t>
      </w:r>
    </w:p>
    <w:p>
      <w:r>
        <w:rPr>
          <w:b/>
        </w:rPr>
        <w:t xml:space="preserve">Esimerkki 7.4939</w:t>
      </w:r>
    </w:p>
    <w:p>
      <w:r>
        <w:t xml:space="preserve">Lause1: Maggie oli hermostunut, koska hän ei tuntenut ketään. Lause2: Hän kävi esittäytymässä heti, kun hän oli muuttanut. Lause3: Hän sai lopulta ystäviä. Lause4: Maggie piti uudesta kaupungista.</w:t>
      </w:r>
    </w:p>
    <w:p>
      <w:r>
        <w:rPr>
          <w:b/>
        </w:rPr>
        <w:t xml:space="preserve">Tulos</w:t>
      </w:r>
    </w:p>
    <w:p>
      <w:r>
        <w:t xml:space="preserve">1, Maggie ja hänen vanhempansa olivat muuttamassa uuteen kaupunkiin.</w:t>
      </w:r>
    </w:p>
    <w:p>
      <w:r>
        <w:rPr>
          <w:b/>
        </w:rPr>
        <w:t xml:space="preserve">Esimerkki 7.4940</w:t>
      </w:r>
    </w:p>
    <w:p>
      <w:r>
        <w:t xml:space="preserve">Lause1: Dan käveli koulusta kotiin ja näki näyteikkunan. Lause2: Dan toivoi niin kovasti, että hän voisi omistaa tämän junasarjan. Lause3: Kun Dan tuli kotiin, hänen äitinsä kertoi, että hänellä oli yllätys. Lause4: Hän antoi Danille junan.</w:t>
      </w:r>
    </w:p>
    <w:p>
      <w:r>
        <w:rPr>
          <w:b/>
        </w:rPr>
        <w:t xml:space="preserve">Tulos</w:t>
      </w:r>
    </w:p>
    <w:p>
      <w:r>
        <w:t xml:space="preserve">2, Kaupan ikkunassa oli junakalusto.</w:t>
      </w:r>
    </w:p>
    <w:p>
      <w:r>
        <w:rPr>
          <w:b/>
        </w:rPr>
        <w:t xml:space="preserve">Esimerkki 7.4941</w:t>
      </w:r>
    </w:p>
    <w:p>
      <w:r>
        <w:t xml:space="preserve">Lause1: Dan käveli koulusta kotiin ja näki näyteikkunan. Lause2: Kaupan ikkunassa oli junakalusto. Lause3: Kun Dan tuli kotiin, hänen äitinsä kertoi, että hänellä oli yllätys. Lause4: Hän antoi Danille junan.</w:t>
      </w:r>
    </w:p>
    <w:p>
      <w:r>
        <w:rPr>
          <w:b/>
        </w:rPr>
        <w:t xml:space="preserve">Tulos</w:t>
      </w:r>
    </w:p>
    <w:p>
      <w:r>
        <w:t xml:space="preserve">3, Dan toivoi niin kovasti, että hän voisi omistaa tämän junasarjan.</w:t>
      </w:r>
    </w:p>
    <w:p>
      <w:r>
        <w:rPr>
          <w:b/>
        </w:rPr>
        <w:t xml:space="preserve">Esimerkki 7.4942</w:t>
      </w:r>
    </w:p>
    <w:p>
      <w:r>
        <w:t xml:space="preserve">Lause1: Hän odotti, kunnes hänen äitinsä oli nukkumassa päiväunia. Lause2: Hän vei äitinsä käsilaukun kylpyhuoneeseen. Lause3: Hän irrotti avaimen ketjusta hiljaa. Lause4: Sitten Gina laittoi käsilaukun takaisin sinne, mistä hän sen löysi.</w:t>
      </w:r>
    </w:p>
    <w:p>
      <w:r>
        <w:rPr>
          <w:b/>
        </w:rPr>
        <w:t xml:space="preserve">Tulos</w:t>
      </w:r>
    </w:p>
    <w:p>
      <w:r>
        <w:t xml:space="preserve">1, Gina halusi varastaa äitinsä kotiavaimen.</w:t>
      </w:r>
    </w:p>
    <w:p>
      <w:r>
        <w:rPr>
          <w:b/>
        </w:rPr>
        <w:t xml:space="preserve">Esimerkki 7.4943</w:t>
      </w:r>
    </w:p>
    <w:p>
      <w:r>
        <w:t xml:space="preserve">Lause1: Gina halusi varastaa äitinsä kotiavaimen. Lause2: Gina odotti, kunnes hänen äitinsä oli nukkumassa päiväunia. Lause3: Hän irrotti avaimen ketjusta hiljaa. Lause4: Sitten Gina laittoi käsilaukun takaisin sinne, mistä löysi sen.</w:t>
      </w:r>
    </w:p>
    <w:p>
      <w:r>
        <w:rPr>
          <w:b/>
        </w:rPr>
        <w:t xml:space="preserve">Tulos</w:t>
      </w:r>
    </w:p>
    <w:p>
      <w:r>
        <w:t xml:space="preserve">3, Hän vei äitinsä käsilaukun kylpyhuoneeseen.</w:t>
      </w:r>
    </w:p>
    <w:p>
      <w:r>
        <w:rPr>
          <w:b/>
        </w:rPr>
        <w:t xml:space="preserve">Esimerkki 7.4944</w:t>
      </w:r>
    </w:p>
    <w:p>
      <w:r>
        <w:t xml:space="preserve">Lause1: Tim reputti matematiikan tunnilla. Lause2: Hän tiesi, että jos hän ei läpäise kurssia, hänen olisi mentävä kesäkouluun. Lause3: Hän opiskeli ahkerasti ja pyysi lisäpisteitä. Lause4: Tim oli innoissaan.</w:t>
      </w:r>
    </w:p>
    <w:p>
      <w:r>
        <w:rPr>
          <w:b/>
        </w:rPr>
        <w:t xml:space="preserve">Tulos</w:t>
      </w:r>
    </w:p>
    <w:p>
      <w:r>
        <w:t xml:space="preserve">4, Viimeisenä koulupäivänä hän sai tietää, että hän läpäisi!</w:t>
      </w:r>
    </w:p>
    <w:p>
      <w:r>
        <w:rPr>
          <w:b/>
        </w:rPr>
        <w:t xml:space="preserve">Esimerkki 7.4945</w:t>
      </w:r>
    </w:p>
    <w:p>
      <w:r>
        <w:t xml:space="preserve">Lause1: Mary-Anne tunsi itsensä yksinäiseksi ja päätti adoptoida kissan. Lause2: Hän meni paikalliseen eläinsuojeluyhdistykseen aloittaakseen prosessin. Lause3: Kun hän katseli, yksi kissoista miautti hänelle. Lause4: Hän otti kissan mukaansa kotiin.</w:t>
      </w:r>
    </w:p>
    <w:p>
      <w:r>
        <w:rPr>
          <w:b/>
        </w:rPr>
        <w:t xml:space="preserve">Tulos</w:t>
      </w:r>
    </w:p>
    <w:p>
      <w:r>
        <w:t xml:space="preserve">4, Mary-Anne silittää kissaa, ja se oli rakkautta ensisilmäyksellä.</w:t>
      </w:r>
    </w:p>
    <w:p>
      <w:r>
        <w:rPr>
          <w:b/>
        </w:rPr>
        <w:t xml:space="preserve">Esimerkki 7.4946</w:t>
      </w:r>
    </w:p>
    <w:p>
      <w:r>
        <w:t xml:space="preserve">Lause1: Harrastin voimistelua lapsena. Lause2: Opetin tasapainopalkkia ja tein sillä liikkeitä. Lause3: Mursin nilkkani ja minulla oli hirveät kivut! Lause4: Minut kiidätettiin sairaalaan.</w:t>
      </w:r>
    </w:p>
    <w:p>
      <w:r>
        <w:rPr>
          <w:b/>
        </w:rPr>
        <w:t xml:space="preserve">Tulos</w:t>
      </w:r>
    </w:p>
    <w:p>
      <w:r>
        <w:t xml:space="preserve">3, Kun tein kierroksen pois kääntymällä pois palkista, laskeuduin väärin.</w:t>
      </w:r>
    </w:p>
    <w:p>
      <w:r>
        <w:rPr>
          <w:b/>
        </w:rPr>
        <w:t xml:space="preserve">Esimerkki 7.4947</w:t>
      </w:r>
    </w:p>
    <w:p>
      <w:r>
        <w:t xml:space="preserve">Lause1: Opettelin tasapainopalkkia ja tein sillä liikkeitä. Lause2: Kun tein kierroksen, jossa käännyin pois palkilta, laskeuduin väärin. Lause3: Mursin nilkkani ja minulla oli hirveät kivut! Lause4: Minut kiidätettiin sairaalaan.</w:t>
      </w:r>
    </w:p>
    <w:p>
      <w:r>
        <w:rPr>
          <w:b/>
        </w:rPr>
        <w:t xml:space="preserve">Tulos</w:t>
      </w:r>
    </w:p>
    <w:p>
      <w:r>
        <w:t xml:space="preserve">1, harrastin voimistelua lapsena.</w:t>
      </w:r>
    </w:p>
    <w:p>
      <w:r>
        <w:rPr>
          <w:b/>
        </w:rPr>
        <w:t xml:space="preserve">Esimerkki 7.4948</w:t>
      </w:r>
    </w:p>
    <w:p>
      <w:r>
        <w:t xml:space="preserve">Lause1: Eteiseni ympärillä juoksi kuusi koiranpentua. Lause2: Oli vaikea valita se, jonka halusimme ostaa. Lause3: Omistaja sanoi, että saisimme alennusta kahdesta koirasta. Lause4: Ostimme kumpikin yhden koiran.</w:t>
      </w:r>
    </w:p>
    <w:p>
      <w:r>
        <w:rPr>
          <w:b/>
        </w:rPr>
        <w:t xml:space="preserve">Tulos</w:t>
      </w:r>
    </w:p>
    <w:p>
      <w:r>
        <w:t xml:space="preserve">3, Jokainen tyttäreni valitsi eri pennun.</w:t>
      </w:r>
    </w:p>
    <w:p>
      <w:r>
        <w:rPr>
          <w:b/>
        </w:rPr>
        <w:t xml:space="preserve">Esimerkki 7.4949</w:t>
      </w:r>
    </w:p>
    <w:p>
      <w:r>
        <w:t xml:space="preserve">Lause1: Eteiseni ympärillä juoksi kuusi koiranpentua. Lause2: Oli vaikea valita se, jonka halusimme ostaa. Lause3: Jokainen tyttäreni valitsi eri pennun. Lause4: Omistaja sanoi, että saisimme alennusta kahdesta koirasta.</w:t>
      </w:r>
    </w:p>
    <w:p>
      <w:r>
        <w:rPr>
          <w:b/>
        </w:rPr>
        <w:t xml:space="preserve">Tulos</w:t>
      </w:r>
    </w:p>
    <w:p>
      <w:r>
        <w:t xml:space="preserve">5, Ostimme kumpikin yhden koiran.</w:t>
      </w:r>
    </w:p>
    <w:p>
      <w:r>
        <w:rPr>
          <w:b/>
        </w:rPr>
        <w:t xml:space="preserve">Esimerkki 7.4950</w:t>
      </w:r>
    </w:p>
    <w:p>
      <w:r>
        <w:t xml:space="preserve">Lause1: Eteiseni ympärillä juoksi kuusi koiranpentua. Lause2: Jokainen tyttäreni valitsi eri pennun. Lause3: Omistaja sanoi, että saisimme alennusta kahdesta koirasta. Lause4: Ostimme kumpikin yhden koiran.</w:t>
      </w:r>
    </w:p>
    <w:p>
      <w:r>
        <w:rPr>
          <w:b/>
        </w:rPr>
        <w:t xml:space="preserve">Tulos</w:t>
      </w:r>
    </w:p>
    <w:p>
      <w:r>
        <w:t xml:space="preserve">2, Oli vaikea valita se, jonka halusimme ostaa.</w:t>
      </w:r>
    </w:p>
    <w:p>
      <w:r>
        <w:rPr>
          <w:b/>
        </w:rPr>
        <w:t xml:space="preserve">Esimerkki 7.4951</w:t>
      </w:r>
    </w:p>
    <w:p>
      <w:r>
        <w:t xml:space="preserve">Lause1: Hän päätti, että hän olisi onnellisempi Amerikan sydänmailla. Lause2: Vihdoin se päivä oli koittanut, Johnny muutti Idahoon. Lause3: Hän oli paennut suurkaupunkielämää. Lause4: Johnny oli onnellinen ollessaan pikkukaupungissa.</w:t>
      </w:r>
    </w:p>
    <w:p>
      <w:r>
        <w:rPr>
          <w:b/>
        </w:rPr>
        <w:t xml:space="preserve">Tulos</w:t>
      </w:r>
    </w:p>
    <w:p>
      <w:r>
        <w:t xml:space="preserve">1, Johnny halusi vaihtelua suurkaupunkielämäänsä Bostonissa.</w:t>
      </w:r>
    </w:p>
    <w:p>
      <w:r>
        <w:rPr>
          <w:b/>
        </w:rPr>
        <w:t xml:space="preserve">Esimerkki 7.4952</w:t>
      </w:r>
    </w:p>
    <w:p>
      <w:r>
        <w:t xml:space="preserve">Lause1: Joan inhosi jouluksi kotiin lähtemistä. Lause2: Tänä vuonna hän joutui kotimatkalla auto-onnettomuuteen. Lause3: Hänen äitinsä riensi hänen luokseen huolehtimaan hänen tarpeistaan. Lause4: Joanista tuntui hyvältä nähdä äitinsä kasvot.</w:t>
      </w:r>
    </w:p>
    <w:p>
      <w:r>
        <w:rPr>
          <w:b/>
        </w:rPr>
        <w:t xml:space="preserve">Tulos</w:t>
      </w:r>
    </w:p>
    <w:p>
      <w:r>
        <w:t xml:space="preserve">2, Hän tiesi, että hänen äitinsä vainoaisi häntä hänen rakkauselämästään.</w:t>
      </w:r>
    </w:p>
    <w:p>
      <w:r>
        <w:rPr>
          <w:b/>
        </w:rPr>
        <w:t xml:space="preserve">Esimerkki 7.4953</w:t>
      </w:r>
    </w:p>
    <w:p>
      <w:r>
        <w:t xml:space="preserve">Lause1: Vietän kaiken aikani kirjoittamisen parissa. Lause2: Lause: Olen päättänyt liittyä nettideittiyhteisöön. Lause3: Liittyessäni tajuan, etten erityisemmin pidä muista ihmisistä. Lause4: Aloin kirjoittaa enemmän.</w:t>
      </w:r>
    </w:p>
    <w:p>
      <w:r>
        <w:rPr>
          <w:b/>
        </w:rPr>
        <w:t xml:space="preserve">Tulos</w:t>
      </w:r>
    </w:p>
    <w:p>
      <w:r>
        <w:t xml:space="preserve">2, Tämän seurauksena olen alkanut tuntea itseni melko yksinäiseksi.</w:t>
      </w:r>
    </w:p>
    <w:p>
      <w:r>
        <w:rPr>
          <w:b/>
        </w:rPr>
        <w:t xml:space="preserve">Esimerkki 7.4954</w:t>
      </w:r>
    </w:p>
    <w:p>
      <w:r>
        <w:t xml:space="preserve">Lause1: Hän lähti eräänä päivänä yön yli kestävälle retkelle. Lause2: Vaimoni lähti matkan saattajaksi. Lause3: Kaikki yöpyivät mökillä New Hampshiressä viikonlopun ajan. Lause4: Tyttäreni ei koskaan unohtanut retkeä.</w:t>
      </w:r>
    </w:p>
    <w:p>
      <w:r>
        <w:rPr>
          <w:b/>
        </w:rPr>
        <w:t xml:space="preserve">Tulos</w:t>
      </w:r>
    </w:p>
    <w:p>
      <w:r>
        <w:t xml:space="preserve">1, Tyttäreni oli partiotyttö peruskoulussa.</w:t>
      </w:r>
    </w:p>
    <w:p>
      <w:r>
        <w:rPr>
          <w:b/>
        </w:rPr>
        <w:t xml:space="preserve">Esimerkki 7.4955</w:t>
      </w:r>
    </w:p>
    <w:p>
      <w:r>
        <w:t xml:space="preserve">Lause1: Tyttäreni oli partiolainen ala-asteella. Lause2: Eräänä päivänä hän lähti yön yli kestävälle retkelle. Lause3: Kaikki yöpyivät mökillä New Hampshiressä viikonlopun ajan. Lause4: Tyttäreni ei koskaan unohtanut retkeä.</w:t>
      </w:r>
    </w:p>
    <w:p>
      <w:r>
        <w:rPr>
          <w:b/>
        </w:rPr>
        <w:t xml:space="preserve">Tulos</w:t>
      </w:r>
    </w:p>
    <w:p>
      <w:r>
        <w:t xml:space="preserve">3, Vaimoni oli matkan saattajana.</w:t>
      </w:r>
    </w:p>
    <w:p>
      <w:r>
        <w:rPr>
          <w:b/>
        </w:rPr>
        <w:t xml:space="preserve">Esimerkki 7.4956</w:t>
      </w:r>
    </w:p>
    <w:p>
      <w:r>
        <w:t xml:space="preserve">Lause1: Tänään oli kulman takana sijaitsevan uuden klubin avajaiset. Lause2: Kun menimme sisään klubiin, se oli kaunis. Lause3: Tilasimme herkullista ruokaa ja tanssimme. Lause4: Ystävystyimme portsarin kanssa, jotta pääsisimme klubille huomenna.</w:t>
      </w:r>
    </w:p>
    <w:p>
      <w:r>
        <w:rPr>
          <w:b/>
        </w:rPr>
        <w:t xml:space="preserve">Tulos</w:t>
      </w:r>
    </w:p>
    <w:p>
      <w:r>
        <w:t xml:space="preserve">2, en malttanut odottaa osallistumista.</w:t>
      </w:r>
    </w:p>
    <w:p>
      <w:r>
        <w:rPr>
          <w:b/>
        </w:rPr>
        <w:t xml:space="preserve">Esimerkki 7.4957</w:t>
      </w:r>
    </w:p>
    <w:p>
      <w:r>
        <w:t xml:space="preserve">Lause1: Tänään oli kulman takana sijaitsevan uuden klubin avajaiset. Lause2: En malttanut odottaa, että pääsin paikalle. Lause3: Kun menimme sisään klubiin, se oli kaunis. Lause4: Ystävystyimme portsarin kanssa, jotta pääsisimme klubille huomenna.</w:t>
      </w:r>
    </w:p>
    <w:p>
      <w:r>
        <w:rPr>
          <w:b/>
        </w:rPr>
        <w:t xml:space="preserve">Tulos</w:t>
      </w:r>
    </w:p>
    <w:p>
      <w:r>
        <w:t xml:space="preserve">4, Tilasimme herkullista ruokaa ja tanssimme.</w:t>
      </w:r>
    </w:p>
    <w:p>
      <w:r>
        <w:rPr>
          <w:b/>
        </w:rPr>
        <w:t xml:space="preserve">Esimerkki 7.4958</w:t>
      </w:r>
    </w:p>
    <w:p>
      <w:r>
        <w:t xml:space="preserve">Lause1: Eilen kannoin uutta lasia keittiöön. Lause2: Yllätyksekseni pudotin sen. Lause3: Minun oli pakko nostaa se ylös. Lause4: Viilsin itseäni pieneen palaan.</w:t>
      </w:r>
    </w:p>
    <w:p>
      <w:r>
        <w:rPr>
          <w:b/>
        </w:rPr>
        <w:t xml:space="preserve">Tulos</w:t>
      </w:r>
    </w:p>
    <w:p>
      <w:r>
        <w:t xml:space="preserve">3, Lasi särkyi.</w:t>
      </w:r>
    </w:p>
    <w:p>
      <w:r>
        <w:rPr>
          <w:b/>
        </w:rPr>
        <w:t xml:space="preserve">Esimerkki 7.4959</w:t>
      </w:r>
    </w:p>
    <w:p>
      <w:r>
        <w:t xml:space="preserve">Lause1: Eilen kannoin uutta lasia keittiöön. Lause2: Yllätyksekseni pudotin sen. Lause3: Lasi särkyi. Lause4: Minun oli pakko nostaa se ylös.</w:t>
      </w:r>
    </w:p>
    <w:p>
      <w:r>
        <w:rPr>
          <w:b/>
        </w:rPr>
        <w:t xml:space="preserve">Tulos</w:t>
      </w:r>
    </w:p>
    <w:p>
      <w:r>
        <w:t xml:space="preserve">5, viilsin itseäni pienellä palalla.</w:t>
      </w:r>
    </w:p>
    <w:p>
      <w:r>
        <w:rPr>
          <w:b/>
        </w:rPr>
        <w:t xml:space="preserve">Esimerkki 7.4960</w:t>
      </w:r>
    </w:p>
    <w:p>
      <w:r>
        <w:t xml:space="preserve">Lause1: Billin perhe asui kukkulalla. Lause2: Siellä ei koskaan satanut eikä myrskytetty. Lause3: Eräänä päivänä tornado kulki alueen läpi. Lause4: Billin taloon osui, ja katto repesi irti.</w:t>
      </w:r>
    </w:p>
    <w:p>
      <w:r>
        <w:rPr>
          <w:b/>
        </w:rPr>
        <w:t xml:space="preserve">Tulos</w:t>
      </w:r>
    </w:p>
    <w:p>
      <w:r>
        <w:t xml:space="preserve">5, Vakuutusyhtiö kattoi uuden katon kustannukset.</w:t>
      </w:r>
    </w:p>
    <w:p>
      <w:r>
        <w:rPr>
          <w:b/>
        </w:rPr>
        <w:t xml:space="preserve">Esimerkki 7.4961</w:t>
      </w:r>
    </w:p>
    <w:p>
      <w:r>
        <w:t xml:space="preserve">Lause1: Billin perhe asui kukkulalla. Lause2: Eräänä päivänä tornado kulki alueen läpi. Lause3: Billin taloon iski, ja katto repesi irti. Lause4: Vakuutusyhtiö korvasi uuden katon kustannukset.</w:t>
      </w:r>
    </w:p>
    <w:p>
      <w:r>
        <w:rPr>
          <w:b/>
        </w:rPr>
        <w:t xml:space="preserve">Tulos</w:t>
      </w:r>
    </w:p>
    <w:p>
      <w:r>
        <w:t xml:space="preserve">2, Siellä ei koskaan satanut tai myrskytetty.</w:t>
      </w:r>
    </w:p>
    <w:p>
      <w:r>
        <w:rPr>
          <w:b/>
        </w:rPr>
        <w:t xml:space="preserve">Esimerkki 7.4962</w:t>
      </w:r>
    </w:p>
    <w:p>
      <w:r>
        <w:t xml:space="preserve">Lause1: Billin perhe asui kukkulalla. Lause2: Siellä ei koskaan satanut eikä myrskytetty. Lause3: Eräänä päivänä tornado kulki alueen läpi. Lause4: Vakuutusyhtiö korvasi uuden katon kustannukset.</w:t>
      </w:r>
    </w:p>
    <w:p>
      <w:r>
        <w:rPr>
          <w:b/>
        </w:rPr>
        <w:t xml:space="preserve">Tulos</w:t>
      </w:r>
    </w:p>
    <w:p>
      <w:r>
        <w:t xml:space="preserve">4, Billin taloon osui, ja katto repesi irti.</w:t>
      </w:r>
    </w:p>
    <w:p>
      <w:r>
        <w:rPr>
          <w:b/>
        </w:rPr>
        <w:t xml:space="preserve">Esimerkki 7.4963</w:t>
      </w:r>
    </w:p>
    <w:p>
      <w:r>
        <w:t xml:space="preserve">Lause1: Allison päätti, että hän halusi oppia lisää alueensa historiasta. Lause2: Hän meni kirjastoon lainaamaan sitä käsittelevän kirjan. Lause3: Hän löysi kirjastonhoitajan, joka selitti hänelle Deweyn desimaalijärjestelmän. Lause4: Se auttoi häntä löytämään haluamansa.</w:t>
      </w:r>
    </w:p>
    <w:p>
      <w:r>
        <w:rPr>
          <w:b/>
        </w:rPr>
        <w:t xml:space="preserve">Tulos</w:t>
      </w:r>
    </w:p>
    <w:p>
      <w:r>
        <w:t xml:space="preserve">3, Hän meni sisälle eikä ymmärtänyt, miten kirjat oli lajiteltu.</w:t>
      </w:r>
    </w:p>
    <w:p>
      <w:r>
        <w:rPr>
          <w:b/>
        </w:rPr>
        <w:t xml:space="preserve">Esimerkki 7.4964</w:t>
      </w:r>
    </w:p>
    <w:p>
      <w:r>
        <w:t xml:space="preserve">Lause1: Allison päätti, että hän halusi oppia lisää alueensa historiasta. Lause2: Hän meni kirjastoon lainaamaan sitä käsittelevän kirjan. Lause3: Hän meni sisään eikä ymmärtänyt, miten kirjat oli lajiteltu. Lause4: Hän löysi kirjastonhoitajan, joka selitti hänelle Deweyn desimaalijärjestelmän.</w:t>
      </w:r>
    </w:p>
    <w:p>
      <w:r>
        <w:rPr>
          <w:b/>
        </w:rPr>
        <w:t xml:space="preserve">Tulos</w:t>
      </w:r>
    </w:p>
    <w:p>
      <w:r>
        <w:t xml:space="preserve">5, Se auttoi häntä löytämään haluamansa.</w:t>
      </w:r>
    </w:p>
    <w:p>
      <w:r>
        <w:rPr>
          <w:b/>
        </w:rPr>
        <w:t xml:space="preserve">Esimerkki 7.4965</w:t>
      </w:r>
    </w:p>
    <w:p>
      <w:r>
        <w:t xml:space="preserve">Lause1: Sebastian halusi pelata jalkapalloa ystäviensä joukkueessa. Lause2: Hän puhui ystävänsä kanssa ja sai selville, että hänen oli mentävä harjoituksiin. Lause3: Hän meni seuraaviin harjoituksiin ja teki touchdownin. Lause4: Sebastian oli iloinen siitä, että hänen harjoittelunsa tuotti tulosta.</w:t>
      </w:r>
    </w:p>
    <w:p>
      <w:r>
        <w:rPr>
          <w:b/>
        </w:rPr>
        <w:t xml:space="preserve">Tulos</w:t>
      </w:r>
    </w:p>
    <w:p>
      <w:r>
        <w:t xml:space="preserve">3, Hän harjoitteli jalkapallon kiinniottamista kotona koko viikon.</w:t>
      </w:r>
    </w:p>
    <w:p>
      <w:r>
        <w:rPr>
          <w:b/>
        </w:rPr>
        <w:t xml:space="preserve">Esimerkki 7.4966</w:t>
      </w:r>
    </w:p>
    <w:p>
      <w:r>
        <w:t xml:space="preserve">Lause1: Sebastian halusi pelata jalkapalloa ystäviensä joukkueessa. Lause2: Hän puhui ystävänsä kanssa ja sai selville, että hänen oli mentävä harjoituksiin. Lause3: Hän harjoitteli jalkapallon kiinniottamista kotona koko viikon. Lause4: Sebastian oli iloinen siitä, että harjoittelu tuotti tulosta.</w:t>
      </w:r>
    </w:p>
    <w:p>
      <w:r>
        <w:rPr>
          <w:b/>
        </w:rPr>
        <w:t xml:space="preserve">Tulos</w:t>
      </w:r>
    </w:p>
    <w:p>
      <w:r>
        <w:t xml:space="preserve">4, Hän meni seuraavaan harjoitukseen ja teki touchdownin.</w:t>
      </w:r>
    </w:p>
    <w:p>
      <w:r>
        <w:rPr>
          <w:b/>
        </w:rPr>
        <w:t xml:space="preserve">Esimerkki 7.4967</w:t>
      </w:r>
    </w:p>
    <w:p>
      <w:r>
        <w:t xml:space="preserve">Lause1: Olipa kerran äiti, joka halusi epätoivoisesti saada lapsensa nukkumaan. Lause2: Hän ulkoilutti vauvaa, mutta se ei vieläkään nukkunut. Lause3: Hän ruokki vauvaa, mutta se ei vieläkään nukkunut. Lause4: Lopulta hän muisti tuutulaulun, jonka äiti oli laulanut hänelle.</w:t>
      </w:r>
    </w:p>
    <w:p>
      <w:r>
        <w:rPr>
          <w:b/>
        </w:rPr>
        <w:t xml:space="preserve">Tulos</w:t>
      </w:r>
    </w:p>
    <w:p>
      <w:r>
        <w:t xml:space="preserve">5, Äiti lauloi vauvalleen hellästi kehtolaulun.</w:t>
      </w:r>
    </w:p>
    <w:p>
      <w:r>
        <w:rPr>
          <w:b/>
        </w:rPr>
        <w:t xml:space="preserve">Esimerkki 7.4968</w:t>
      </w:r>
    </w:p>
    <w:p>
      <w:r>
        <w:t xml:space="preserve">Lause1: Olipa kerran äiti, joka halusi epätoivoisesti saada lapsensa nukkumaan. Lause2: Hän ruokki vauvaa, mutta se ei vieläkään nukkunut. Lause3: Lopulta hän muisti tuutulaulun, jonka äiti oli laulanut hänelle. Lause4: Äiti lauloi vauvalleen hellästi kehtolaulun.</w:t>
      </w:r>
    </w:p>
    <w:p>
      <w:r>
        <w:rPr>
          <w:b/>
        </w:rPr>
        <w:t xml:space="preserve">Tulos</w:t>
      </w:r>
    </w:p>
    <w:p>
      <w:r>
        <w:t xml:space="preserve">2, Hän ulkoilutti poikaa, mutta poika ei vieläkään nukkunut.</w:t>
      </w:r>
    </w:p>
    <w:p>
      <w:r>
        <w:rPr>
          <w:b/>
        </w:rPr>
        <w:t xml:space="preserve">Esimerkki 7.4969</w:t>
      </w:r>
    </w:p>
    <w:p>
      <w:r>
        <w:t xml:space="preserve">Lause1: Olipa kerran äiti, joka halusi epätoivoisesti saada lapsensa nukkumaan. Lause2: Hän ulkoilutti vauvaa, mutta se ei vieläkään nukkunut. Lause3: Lopulta hän muisti tuutulaulun, jonka äiti oli laulanut hänelle. Lause4: Äiti lauloi vauvalleen hellästi kehtolaulun.</w:t>
      </w:r>
    </w:p>
    <w:p>
      <w:r>
        <w:rPr>
          <w:b/>
        </w:rPr>
        <w:t xml:space="preserve">Tulos</w:t>
      </w:r>
    </w:p>
    <w:p>
      <w:r>
        <w:t xml:space="preserve">3, Hän ruokki poikaa, mutta poika ei vieläkään nukkunut.</w:t>
      </w:r>
    </w:p>
    <w:p>
      <w:r>
        <w:rPr>
          <w:b/>
        </w:rPr>
        <w:t xml:space="preserve">Esimerkki 7.4970</w:t>
      </w:r>
    </w:p>
    <w:p>
      <w:r>
        <w:t xml:space="preserve">Lause1: Amy katseli muiden lasten leikkiä ja tuijotti inhalaattoriaan. Lause2: Astman takia hän ei voinut urheilla. Lause3: Hän tunsi taideopettajan käden olkapäällään. Lause4: Opettaja hymyili ja sanoi Amylle, että hänestä tulisi jonain päivänä suuri taiteilija.</w:t>
      </w:r>
    </w:p>
    <w:p>
      <w:r>
        <w:rPr>
          <w:b/>
        </w:rPr>
        <w:t xml:space="preserve">Tulos</w:t>
      </w:r>
    </w:p>
    <w:p>
      <w:r>
        <w:t xml:space="preserve">5, Amy tunsi olonsa paljon paremmaksi.</w:t>
      </w:r>
    </w:p>
    <w:p>
      <w:r>
        <w:rPr>
          <w:b/>
        </w:rPr>
        <w:t xml:space="preserve">Esimerkki 7.4971</w:t>
      </w:r>
    </w:p>
    <w:p>
      <w:r>
        <w:t xml:space="preserve">Lause1: Joe ja hänen ystävänsä pelasivat tänään jalkapalloa. Lause2: Joe oli hermostunut. Lause3: Häntä jännitti, voittaisiko hän vai ei. Lause4: Joe oli hyvin ylpeä joukkueestaan.</w:t>
      </w:r>
    </w:p>
    <w:p>
      <w:r>
        <w:rPr>
          <w:b/>
        </w:rPr>
        <w:t xml:space="preserve">Tulos</w:t>
      </w:r>
    </w:p>
    <w:p>
      <w:r>
        <w:t xml:space="preserve">4, Lopulta pelin jälkeen Joen joukkue voitti.</w:t>
      </w:r>
    </w:p>
    <w:p>
      <w:r>
        <w:rPr>
          <w:b/>
        </w:rPr>
        <w:t xml:space="preserve">Esimerkki 7.4972</w:t>
      </w:r>
    </w:p>
    <w:p>
      <w:r>
        <w:t xml:space="preserve">Lause1: Joe ja hänen ystävänsä pelasivat tänään jalkapalloa. Lause2: Joe oli hermostunut. Lause3: Häntä jännitti, voittaisiko hän vai ei. Lause4: Lopulta pelin jälkeen Joen joukkue voitti.</w:t>
      </w:r>
    </w:p>
    <w:p>
      <w:r>
        <w:rPr>
          <w:b/>
        </w:rPr>
        <w:t xml:space="preserve">Tulos</w:t>
      </w:r>
    </w:p>
    <w:p>
      <w:r>
        <w:t xml:space="preserve">5, Joe oli hyvin ylpeä joukkueestaan.</w:t>
      </w:r>
    </w:p>
    <w:p>
      <w:r>
        <w:rPr>
          <w:b/>
        </w:rPr>
        <w:t xml:space="preserve">Esimerkki 7.4973</w:t>
      </w:r>
    </w:p>
    <w:p>
      <w:r>
        <w:t xml:space="preserve">Lause1: Markilla oli tärkeä haastattelu uutta työpaikkaa varten. Lause2: Haastattelija näytti olevan vaikuttunut Markin vastauksista. Lause3: Haastattelija ilmoitti Markille, että hän sai työpaikan. Lause4: Mark oli hyvin onnellinen.</w:t>
      </w:r>
    </w:p>
    <w:p>
      <w:r>
        <w:rPr>
          <w:b/>
        </w:rPr>
        <w:t xml:space="preserve">Tulos</w:t>
      </w:r>
    </w:p>
    <w:p>
      <w:r>
        <w:t xml:space="preserve">2, Hän valmistautui kysymyksiin, joita he saattoivat esittää.</w:t>
      </w:r>
    </w:p>
    <w:p>
      <w:r>
        <w:rPr>
          <w:b/>
        </w:rPr>
        <w:t xml:space="preserve">Esimerkki 7.4974</w:t>
      </w:r>
    </w:p>
    <w:p>
      <w:r>
        <w:t xml:space="preserve">Lause1: Markilla oli tärkeä haastattelu uutta työpaikkaa varten. Lause2: Hän valmistautui kysymyksiin, joita he saattavat esittää. Lause3: Haastattelija näytti olevan vaikuttunut Markin vastauksista. Lause4: Mark oli hyvin iloinen.</w:t>
      </w:r>
    </w:p>
    <w:p>
      <w:r>
        <w:rPr>
          <w:b/>
        </w:rPr>
        <w:t xml:space="preserve">Tulos</w:t>
      </w:r>
    </w:p>
    <w:p>
      <w:r>
        <w:t xml:space="preserve">4, Haastattelija ilmoitti Markille, että hän sai työpaikan.</w:t>
      </w:r>
    </w:p>
    <w:p>
      <w:r>
        <w:rPr>
          <w:b/>
        </w:rPr>
        <w:t xml:space="preserve">Esimerkki 7.4975</w:t>
      </w:r>
    </w:p>
    <w:p>
      <w:r>
        <w:t xml:space="preserve">Lause1: Elaine ei halunnut laittaa ruokaa tänä iltana. Lause2: Elaine ei kuitenkaan tiennyt, missä hän halusi syödä. Lause3: Elaine pohti lähes tunnin ajan, minne hänen pitäisi mennä. Lause4: Elainen oli vaikea päättää.</w:t>
      </w:r>
    </w:p>
    <w:p>
      <w:r>
        <w:rPr>
          <w:b/>
        </w:rPr>
        <w:t xml:space="preserve">Tulos</w:t>
      </w:r>
    </w:p>
    <w:p>
      <w:r>
        <w:t xml:space="preserve">2, Siksi Elaine päätti mennä ulos syömään.</w:t>
      </w:r>
    </w:p>
    <w:p>
      <w:r>
        <w:rPr>
          <w:b/>
        </w:rPr>
        <w:t xml:space="preserve">Esimerkki 7.4976</w:t>
      </w:r>
    </w:p>
    <w:p>
      <w:r>
        <w:t xml:space="preserve">Lause1: Sam yritti päästä unelmiensa yliopistoon. Lause2: Hän käytti paljon aikaa hakemuksen täyttämiseen. Lause3: Se sai hänet tuntemaan olonsa hyväksi akateemisista saavutuksistaan. Lause4: Kolme kuukautta myöhemmin hän sai hyväksymiskirjeen.</w:t>
      </w:r>
    </w:p>
    <w:p>
      <w:r>
        <w:rPr>
          <w:b/>
        </w:rPr>
        <w:t xml:space="preserve">Tulos</w:t>
      </w:r>
    </w:p>
    <w:p>
      <w:r>
        <w:t xml:space="preserve">4, Hän jätti hakemuksen.</w:t>
      </w:r>
    </w:p>
    <w:p>
      <w:r>
        <w:rPr>
          <w:b/>
        </w:rPr>
        <w:t xml:space="preserve">Esimerkki 7.4977</w:t>
      </w:r>
    </w:p>
    <w:p>
      <w:r>
        <w:t xml:space="preserve">Lause1: Hän käytti paljon aikaa hakemuksen täyttämiseen. Lause2: Se sai hänet tuntemaan olonsa hyväksi akateemisista saavutuksistaan. Lause3: Hän jätti hakemuksen. Lause4: 3 kuukautta myöhemmin hän sai hyväksymiskirjeen.</w:t>
      </w:r>
    </w:p>
    <w:p>
      <w:r>
        <w:rPr>
          <w:b/>
        </w:rPr>
        <w:t xml:space="preserve">Tulos</w:t>
      </w:r>
    </w:p>
    <w:p>
      <w:r>
        <w:t xml:space="preserve">1, Sam yritti päästä unelmiensa yliopistoon.</w:t>
      </w:r>
    </w:p>
    <w:p>
      <w:r>
        <w:rPr>
          <w:b/>
        </w:rPr>
        <w:t xml:space="preserve">Esimerkki 7.4978</w:t>
      </w:r>
    </w:p>
    <w:p>
      <w:r>
        <w:t xml:space="preserve">Lause1: Matt päätti eräänä iltana lähteä baarihyppelylle kahden ystävänsä kanssa. Lause2: He joivat yhdessä baarissa kolme paukkua. Lause3: He kävivät vielä neljässä muussa baarissa ja joivat 3 paukkua jokaisessa. Lause4: Matti ja ystävät kävelivät kotiin ja nukkuivat yön yli.</w:t>
      </w:r>
    </w:p>
    <w:p>
      <w:r>
        <w:rPr>
          <w:b/>
        </w:rPr>
        <w:t xml:space="preserve">Tulos</w:t>
      </w:r>
    </w:p>
    <w:p>
      <w:r>
        <w:t xml:space="preserve">4, Matt oli lopulta liian humalassa ja kadotti puhelimensa.</w:t>
      </w:r>
    </w:p>
    <w:p>
      <w:r>
        <w:rPr>
          <w:b/>
        </w:rPr>
        <w:t xml:space="preserve">Esimerkki 7.4979</w:t>
      </w:r>
    </w:p>
    <w:p>
      <w:r>
        <w:t xml:space="preserve">Lause1: He tapasivat hänen kotonaan keskustellakseen siitä, mitä ruokaa ja bändiä he käyttäisivät. Lause2: Yksi Bindun ystävistä toi samosoja ja dooghia. Lause3: Neljä ystävää soitti juhlissa musiikkia. Lause4: Kaikilla oli hauskaa.</w:t>
      </w:r>
    </w:p>
    <w:p>
      <w:r>
        <w:rPr>
          <w:b/>
        </w:rPr>
        <w:t xml:space="preserve">Tulos</w:t>
      </w:r>
    </w:p>
    <w:p>
      <w:r>
        <w:t xml:space="preserve">1, Bindu suunnitteli juhlia ystäviensä kanssa.</w:t>
      </w:r>
    </w:p>
    <w:p>
      <w:r>
        <w:rPr>
          <w:b/>
        </w:rPr>
        <w:t xml:space="preserve">Esimerkki 7.4980</w:t>
      </w:r>
    </w:p>
    <w:p>
      <w:r>
        <w:t xml:space="preserve">Lause1: Tyler herää ja hänen on käytävä suihkussa ennen koulua. Lause2: Tyler on huolissaan siitä, että hän myöhästyy bussista. Lause3: Tylerin on vihdoin vuoro käydä suihkussa. Lause4: Tyler käy nopeasti suihkussa ja ehtii ajoissa bussipysäkille.</w:t>
      </w:r>
    </w:p>
    <w:p>
      <w:r>
        <w:rPr>
          <w:b/>
        </w:rPr>
        <w:t xml:space="preserve">Tulos</w:t>
      </w:r>
    </w:p>
    <w:p>
      <w:r>
        <w:t xml:space="preserve">2, Hänen pikkuveljensä käyttää suihkua.</w:t>
      </w:r>
    </w:p>
    <w:p>
      <w:r>
        <w:rPr>
          <w:b/>
        </w:rPr>
        <w:t xml:space="preserve">Esimerkki 7.4981</w:t>
      </w:r>
    </w:p>
    <w:p>
      <w:r>
        <w:t xml:space="preserve">Lause1: Hän meni lääkäriin tarkastukseen. Lause2: Lääkäri kertoi hänelle, että hänen kolesteroliarvonsa olivat hieman korkeat. Lause3: Thomas alkoi syödä terveellisemmin ja käydä kävelyillä. Lause4: Hänen lääkärinsä oli hyvin tyytyväinen hänen seuraavassa tarkastuksessaan.</w:t>
      </w:r>
    </w:p>
    <w:p>
      <w:r>
        <w:rPr>
          <w:b/>
        </w:rPr>
        <w:t xml:space="preserve">Tulos</w:t>
      </w:r>
    </w:p>
    <w:p>
      <w:r>
        <w:t xml:space="preserve">1, Thomas oli tuntenut olonsa viime aikoina tutkan alla.</w:t>
      </w:r>
    </w:p>
    <w:p>
      <w:r>
        <w:rPr>
          <w:b/>
        </w:rPr>
        <w:t xml:space="preserve">Esimerkki 7.4982</w:t>
      </w:r>
    </w:p>
    <w:p>
      <w:r>
        <w:t xml:space="preserve">Lause1: Kello soi, mutta ketään ei ollut paikalla. Lause2: Hän oli epävarma siitä, pitäisikö hänen avata ovi vai ei. Lause3: Hitaasti hän narisevasti avasi oven ja kurkisti ulos. Lause4: Hänen veljensä hyppäsi ulos ja säikäytti hänet kunnolla.</w:t>
      </w:r>
    </w:p>
    <w:p>
      <w:r>
        <w:rPr>
          <w:b/>
        </w:rPr>
        <w:t xml:space="preserve">Tulos</w:t>
      </w:r>
    </w:p>
    <w:p>
      <w:r>
        <w:t xml:space="preserve">5, Hän huusi ja työnsi veljensä pois.</w:t>
      </w:r>
    </w:p>
    <w:p>
      <w:r>
        <w:rPr>
          <w:b/>
        </w:rPr>
        <w:t xml:space="preserve">Esimerkki 7.4983</w:t>
      </w:r>
    </w:p>
    <w:p>
      <w:r>
        <w:t xml:space="preserve">Lause1: Hän oli epävarma siitä, pitäisikö hänen avata ovi vai ei. Lause2: Hitaasti hän narisevasti avasi oven ja kurkisti ulos. Lause3: Hänen veljensä hyppäsi ulos ja säikäytti hänet kunnolla. Lause4: Hän huusi ja työnsi veljensä pois.</w:t>
      </w:r>
    </w:p>
    <w:p>
      <w:r>
        <w:rPr>
          <w:b/>
        </w:rPr>
        <w:t xml:space="preserve">Tulos</w:t>
      </w:r>
    </w:p>
    <w:p>
      <w:r>
        <w:t xml:space="preserve">1, Ovikello soi, mutta ketään ei ollut paikalla.</w:t>
      </w:r>
    </w:p>
    <w:p>
      <w:r>
        <w:rPr>
          <w:b/>
        </w:rPr>
        <w:t xml:space="preserve">Esimerkki 7.4984</w:t>
      </w:r>
    </w:p>
    <w:p>
      <w:r>
        <w:t xml:space="preserve">Lause1: Stephanie halusi tehdä omenasosetta. Lause2: Hän päätti ajaa maatilalle poimimaan herkullisia omenoita. Lause3: Hän mursi molemmat ranteensa. Lause4: Stephanie ei päässyt ylös ennen kuin joku löysi hänet.</w:t>
      </w:r>
    </w:p>
    <w:p>
      <w:r>
        <w:rPr>
          <w:b/>
        </w:rPr>
        <w:t xml:space="preserve">Tulos</w:t>
      </w:r>
    </w:p>
    <w:p>
      <w:r>
        <w:t xml:space="preserve">3, Kävellessään hedelmätarhassa hän kompastui ja kaatui.</w:t>
      </w:r>
    </w:p>
    <w:p>
      <w:r>
        <w:rPr>
          <w:b/>
        </w:rPr>
        <w:t xml:space="preserve">Esimerkki 7.4985</w:t>
      </w:r>
    </w:p>
    <w:p>
      <w:r>
        <w:t xml:space="preserve">Lause1: Stephanie halusi tehdä omenasosetta. Lause2: Hän päätti ajaa maatilalle poimimaan herkullisia omenoita. Lause3: Hän kompastui ja kaatui kävellessään hedelmätarhan läpi. Lause4: Hän mursi molemmat ranteensa.</w:t>
      </w:r>
    </w:p>
    <w:p>
      <w:r>
        <w:rPr>
          <w:b/>
        </w:rPr>
        <w:t xml:space="preserve">Tulos</w:t>
      </w:r>
    </w:p>
    <w:p>
      <w:r>
        <w:t xml:space="preserve">5, Stephanie ei päässyt ylös ennen kuin joku löysi hänet.</w:t>
      </w:r>
    </w:p>
    <w:p>
      <w:r>
        <w:rPr>
          <w:b/>
        </w:rPr>
        <w:t xml:space="preserve">Esimerkki 7.4986</w:t>
      </w:r>
    </w:p>
    <w:p>
      <w:r>
        <w:t xml:space="preserve">Lause1: Roy ei voinut ymmärtää, miksi hänen asuntonsa haisi niin pahalle. Lause2: Kaikki päättivät etsiä lähdettä. Lause3: Se osoittautui jääkaapissa olevaksi vanhaksi kalaksi. Lause4: Roy heitti vanhan kalan pois, ja kaikki tuoksui paremmalta.</w:t>
      </w:r>
    </w:p>
    <w:p>
      <w:r>
        <w:rPr>
          <w:b/>
        </w:rPr>
        <w:t xml:space="preserve">Tulos</w:t>
      </w:r>
    </w:p>
    <w:p>
      <w:r>
        <w:t xml:space="preserve">2, Hänen ystävänsä kommentoivat sitä, kun he menivät sinne.</w:t>
      </w:r>
    </w:p>
    <w:p>
      <w:r>
        <w:rPr>
          <w:b/>
        </w:rPr>
        <w:t xml:space="preserve">Esimerkki 7.4987</w:t>
      </w:r>
    </w:p>
    <w:p>
      <w:r>
        <w:t xml:space="preserve">Lause1: Jill yllättyi, kun komea poika pyysi häntä collegetansseihin. Lause2: Jill murehti hiuksiaan, kun hänen kämppäkaverinsa valmistautuivat. Lause3: Jill sai valmiiksi pukeutumisensa toogamaiseen valkoiseen pukuunsa. Lause4: Hänen seuralaisensa saapui ja kehui hänen ulkonäköään.</w:t>
      </w:r>
    </w:p>
    <w:p>
      <w:r>
        <w:rPr>
          <w:b/>
        </w:rPr>
        <w:t xml:space="preserve">Tulos</w:t>
      </w:r>
    </w:p>
    <w:p>
      <w:r>
        <w:t xml:space="preserve">3, Jillin kämppikset sanoivat voivansa auttaa.</w:t>
      </w:r>
    </w:p>
    <w:p>
      <w:r>
        <w:rPr>
          <w:b/>
        </w:rPr>
        <w:t xml:space="preserve">Esimerkki 7.4988</w:t>
      </w:r>
    </w:p>
    <w:p>
      <w:r>
        <w:t xml:space="preserve">Lause1: Jill yllättyi, kun komea poika pyysi häntä collegetansseihin. Lause2: Jillin kämppikset sanoivat voivansa auttaa. Lause3: Jill sai valmiiksi pukeutumisensa toogamaiseen valkoiseen pukuunsa. Lause4: Hänen seuralaisensa saapui ja kehui hänen ulkonäköään.</w:t>
      </w:r>
    </w:p>
    <w:p>
      <w:r>
        <w:rPr>
          <w:b/>
        </w:rPr>
        <w:t xml:space="preserve">Tulos</w:t>
      </w:r>
    </w:p>
    <w:p>
      <w:r>
        <w:t xml:space="preserve">2, Kun hänen kämppäkaverinsa valmistautuivat, Jill tuskaili hiustensa kanssa.</w:t>
      </w:r>
    </w:p>
    <w:p>
      <w:r>
        <w:rPr>
          <w:b/>
        </w:rPr>
        <w:t xml:space="preserve">Esimerkki 7.4989</w:t>
      </w:r>
    </w:p>
    <w:p>
      <w:r>
        <w:t xml:space="preserve">Lause1: Baarin omistaja laittoi suuren banderollin mainostaakseen baariaan. Lause2: Omistaja jahtasi banneriaan kaupungin halki. Lause3: Se laskeutui vanhan naisen takapihalle. Lause4: Vanha nainen kieltäytyi antamasta banneria takaisin.</w:t>
      </w:r>
    </w:p>
    <w:p>
      <w:r>
        <w:rPr>
          <w:b/>
        </w:rPr>
        <w:t xml:space="preserve">Tulos</w:t>
      </w:r>
    </w:p>
    <w:p>
      <w:r>
        <w:t xml:space="preserve">2, Tuuli oli kova ja vei banderollin pois.</w:t>
      </w:r>
    </w:p>
    <w:p>
      <w:r>
        <w:rPr>
          <w:b/>
        </w:rPr>
        <w:t xml:space="preserve">Esimerkki 7.4990</w:t>
      </w:r>
    </w:p>
    <w:p>
      <w:r>
        <w:t xml:space="preserve">Lause1: Baarin omistaja laittoi suuren banderollin mainostaakseen baariaan. Lause2: Tuuli oli kova ja vei banderollin pois. Lause3: Se laskeutui vanhan naisen takapihalle. Lause4: Vanha nainen kieltäytyi antamasta banderollia takaisin.</w:t>
      </w:r>
    </w:p>
    <w:p>
      <w:r>
        <w:rPr>
          <w:b/>
        </w:rPr>
        <w:t xml:space="preserve">Tulos</w:t>
      </w:r>
    </w:p>
    <w:p>
      <w:r>
        <w:t xml:space="preserve">3, Omistaja jahtasi kiellettyä eläintä kaupungin halki.</w:t>
      </w:r>
    </w:p>
    <w:p>
      <w:r>
        <w:rPr>
          <w:b/>
        </w:rPr>
        <w:t xml:space="preserve">Esimerkki 7.4991</w:t>
      </w:r>
    </w:p>
    <w:p>
      <w:r>
        <w:t xml:space="preserve">Lause1: Äidilläni on kurpitsapatukoiden resepti, josta pidän kovasti. Lause2: Hän teki niitä kerran minulle, koska minulla oli huono päivä. Lause3: Patukat muistuttivat minua siitä, että äitini välittää minusta. Lause4: Tein kurpitsapatukoita myöhemmin elämässäni, ja ne muistuttivat minua äidistäni.</w:t>
      </w:r>
    </w:p>
    <w:p>
      <w:r>
        <w:rPr>
          <w:b/>
        </w:rPr>
        <w:t xml:space="preserve">Tulos</w:t>
      </w:r>
    </w:p>
    <w:p>
      <w:r>
        <w:t xml:space="preserve">3, söin kurpitsapatukoita, ja oloni oli paljon parempi.</w:t>
      </w:r>
    </w:p>
    <w:p>
      <w:r>
        <w:rPr>
          <w:b/>
        </w:rPr>
        <w:t xml:space="preserve">Esimerkki 7.4992</w:t>
      </w:r>
    </w:p>
    <w:p>
      <w:r>
        <w:t xml:space="preserve">Lause1: Hän teki niitä kerran minulle, koska minulla oli huono päivä. Lause2: Söin kurpitsapatukoita ja tunsin oloni paljon paremmaksi. Lause3: Patukat muistuttivat minua siitä, että äitini välittää minusta. Lause4: Tein kurpitsapatukoita myöhemmin elämässäni, ja ne muistuttivat minua äidistäni.</w:t>
      </w:r>
    </w:p>
    <w:p>
      <w:r>
        <w:rPr>
          <w:b/>
        </w:rPr>
        <w:t xml:space="preserve">Tulos</w:t>
      </w:r>
    </w:p>
    <w:p>
      <w:r>
        <w:t xml:space="preserve">1, Äidilläni on kurpitsapatukoiden resepti, josta pidän melko paljon.</w:t>
      </w:r>
    </w:p>
    <w:p>
      <w:r>
        <w:rPr>
          <w:b/>
        </w:rPr>
        <w:t xml:space="preserve">Esimerkki 7.4993</w:t>
      </w:r>
    </w:p>
    <w:p>
      <w:r>
        <w:t xml:space="preserve">Lause1: Danny oli kesällä töissä paikallisessa jäätelökioskissa. Lause2: Dannyn ensimmäisenä päivänä pieni poika pudotti jäätelönsä lattialle. Lause3: Danny tiesi epäröimättä, mitä tehdä. Lause4: Hän antoi pojalle toisen kauhallisen jäätelöä.</w:t>
      </w:r>
    </w:p>
    <w:p>
      <w:r>
        <w:rPr>
          <w:b/>
        </w:rPr>
        <w:t xml:space="preserve">Tulos</w:t>
      </w:r>
    </w:p>
    <w:p>
      <w:r>
        <w:t xml:space="preserve">2, Hän oli hyvin innoissaan ensimmäisestä työpaikastaan.</w:t>
      </w:r>
    </w:p>
    <w:p>
      <w:r>
        <w:rPr>
          <w:b/>
        </w:rPr>
        <w:t xml:space="preserve">Esimerkki 7.4994</w:t>
      </w:r>
    </w:p>
    <w:p>
      <w:r>
        <w:t xml:space="preserve">Lause1: Koulun kello soi, kun kello löi 2. Lause2: Gina ei ollut koskaan iloisempi päivän päättymisestä. Lause3: Mutta Tami oli lähdössä Ritan ja Maryn kanssa. Lause4: Gina tunsi itsensä yksinäiseksi, kun hän lähti kotiin.</w:t>
      </w:r>
    </w:p>
    <w:p>
      <w:r>
        <w:rPr>
          <w:b/>
        </w:rPr>
        <w:t xml:space="preserve">Tulos</w:t>
      </w:r>
    </w:p>
    <w:p>
      <w:r>
        <w:t xml:space="preserve">3, Hän tarttui tavaroihinsa ja odotti Tamia ovella.</w:t>
      </w:r>
    </w:p>
    <w:p>
      <w:r>
        <w:rPr>
          <w:b/>
        </w:rPr>
        <w:t xml:space="preserve">Esimerkki 7.4995</w:t>
      </w:r>
    </w:p>
    <w:p>
      <w:r>
        <w:t xml:space="preserve">Lause1: Koulun kello soi, kun kello löi 2. Lause2: Hän tarttui tavaroihinsa ja odotti Tamia ovella. Lause3: Mutta Tami oli lähdössä Ritan ja Maryn kanssa. Lause4: Gina tunsi itsensä yksinäiseksi, kun hän meni kotiin.</w:t>
      </w:r>
    </w:p>
    <w:p>
      <w:r>
        <w:rPr>
          <w:b/>
        </w:rPr>
        <w:t xml:space="preserve">Tulos</w:t>
      </w:r>
    </w:p>
    <w:p>
      <w:r>
        <w:t xml:space="preserve">2, Gina ei ole koskaan ollut onnellisempi päivän päättymisestä.</w:t>
      </w:r>
    </w:p>
    <w:p>
      <w:r>
        <w:rPr>
          <w:b/>
        </w:rPr>
        <w:t xml:space="preserve">Esimerkki 7.4996</w:t>
      </w:r>
    </w:p>
    <w:p>
      <w:r>
        <w:t xml:space="preserve">Lause1: He pakkasivat ensin huonekalunsa. Lause2: Sitten he pakkasivat kaiken muun. Lause3: Kaikki heidän omaisuutensa siirrettiin pakettiautoon. Lause4: Laurence ja hänen perheensä ajoivat uuteen kotiinsa.</w:t>
      </w:r>
    </w:p>
    <w:p>
      <w:r>
        <w:rPr>
          <w:b/>
        </w:rPr>
        <w:t xml:space="preserve">Tulos</w:t>
      </w:r>
    </w:p>
    <w:p>
      <w:r>
        <w:t xml:space="preserve">1, Laurence ja hänen perheensä päättivät muuttaa.</w:t>
      </w:r>
    </w:p>
    <w:p>
      <w:r>
        <w:rPr>
          <w:b/>
        </w:rPr>
        <w:t xml:space="preserve">Esimerkki 7.4997</w:t>
      </w:r>
    </w:p>
    <w:p>
      <w:r>
        <w:t xml:space="preserve">Lause1: Joy halusi löytää täydellisen kuoren erakkorapulleen. Lause2: Hän voisi ostaa sellaisen, mutta olisi erikoisempaa, jos hän löytäisi sen. Lause3: Kaikki, mikä saattaisi toimia, oli rikki! Lause4: Hänen oli sittenkin ostettava kuori.</w:t>
      </w:r>
    </w:p>
    <w:p>
      <w:r>
        <w:rPr>
          <w:b/>
        </w:rPr>
        <w:t xml:space="preserve">Tulos</w:t>
      </w:r>
    </w:p>
    <w:p>
      <w:r>
        <w:t xml:space="preserve">3, Hän tutki rantaa koko aamun.</w:t>
      </w:r>
    </w:p>
    <w:p>
      <w:r>
        <w:rPr>
          <w:b/>
        </w:rPr>
        <w:t xml:space="preserve">Esimerkki 7.4998</w:t>
      </w:r>
    </w:p>
    <w:p>
      <w:r>
        <w:t xml:space="preserve">Lause1: Westin oli menossa naimisiin! Lause2: Hän halusi häidensä sujuvan täydellisesti. Lause3: Kaikki meni hyvin iltaan asti. Lause4: Joku tuli hyvin päihtyneeksi ja putosi kakkuun!</w:t>
      </w:r>
    </w:p>
    <w:p>
      <w:r>
        <w:rPr>
          <w:b/>
        </w:rPr>
        <w:t xml:space="preserve">Tulos</w:t>
      </w:r>
    </w:p>
    <w:p>
      <w:r>
        <w:t xml:space="preserve">5, Weston ja hänen vaimonsa heittivät päihtyneen henkilön ulos.</w:t>
      </w:r>
    </w:p>
    <w:p>
      <w:r>
        <w:rPr>
          <w:b/>
        </w:rPr>
        <w:t xml:space="preserve">Esimerkki 7.4999</w:t>
      </w:r>
    </w:p>
    <w:p>
      <w:r>
        <w:t xml:space="preserve">Lause1: Joe auttoi isäänsä raivaamaan metsää heidän pihansa takaosassa. Lause2: Hän oli sekoittanut mehiläispesän. Lause3: Häntä pisti kuusi kertaa ennen kuin hän pääsi pakenemaan. Lause4: Joe oli vihainen siitä, että hän loukkaantui.</w:t>
      </w:r>
    </w:p>
    <w:p>
      <w:r>
        <w:rPr>
          <w:b/>
        </w:rPr>
        <w:t xml:space="preserve">Tulos</w:t>
      </w:r>
    </w:p>
    <w:p>
      <w:r>
        <w:t xml:space="preserve">2, Yhtäkkiä hän kuuli kovaa surinaa.</w:t>
      </w:r>
    </w:p>
    <w:p>
      <w:r>
        <w:rPr>
          <w:b/>
        </w:rPr>
        <w:t xml:space="preserve">Esimerkki 7.5000</w:t>
      </w:r>
    </w:p>
    <w:p>
      <w:r>
        <w:t xml:space="preserve">Lause1: Oli syksy. Lause2: Toddin piha oli täynnä lehtiä. Lause3: Hän päätti, että hänen piti haravoida ne kaikki pois. Lause4: Kun hän oli valmis, hän laittoi ne kaikki pussiin.</w:t>
      </w:r>
    </w:p>
    <w:p>
      <w:r>
        <w:rPr>
          <w:b/>
        </w:rPr>
        <w:t xml:space="preserve">Tulos</w:t>
      </w:r>
    </w:p>
    <w:p>
      <w:r>
        <w:t xml:space="preserve">5, Todd heitti ne roskiin.</w:t>
      </w:r>
    </w:p>
    <w:p>
      <w:r>
        <w:rPr>
          <w:b/>
        </w:rPr>
        <w:t xml:space="preserve">Esimerkki 7.5001</w:t>
      </w:r>
    </w:p>
    <w:p>
      <w:r>
        <w:t xml:space="preserve">Lause1: Oli syksy. Lause2: Toddin piha oli täynnä lehtiä. Lause3: Kun hän oli valmis, hän laittoi ne kaikki pussiin. Lause4: Todd laittoi ne roskiin.</w:t>
      </w:r>
    </w:p>
    <w:p>
      <w:r>
        <w:rPr>
          <w:b/>
        </w:rPr>
        <w:t xml:space="preserve">Tulos</w:t>
      </w:r>
    </w:p>
    <w:p>
      <w:r>
        <w:t xml:space="preserve">3, Hän päätti, että hänen piti haravoida ne kaikki.</w:t>
      </w:r>
    </w:p>
    <w:p>
      <w:r>
        <w:rPr>
          <w:b/>
        </w:rPr>
        <w:t xml:space="preserve">Esimerkki 7.5002</w:t>
      </w:r>
    </w:p>
    <w:p>
      <w:r>
        <w:t xml:space="preserve">Lause1: Tim haaveili, että hänestä tulisi suuri kehonrakentaja. Lause2: Hän treenasi joka ilta yrittäessään saavuttaa tavoitteensa. Lause3: Hän näytti taitonsa nostamalla yli 250 kiloa. Lause4: Tim oli hyvin päättäväinen.</w:t>
      </w:r>
    </w:p>
    <w:p>
      <w:r>
        <w:rPr>
          <w:b/>
        </w:rPr>
        <w:t xml:space="preserve">Tulos</w:t>
      </w:r>
    </w:p>
    <w:p>
      <w:r>
        <w:t xml:space="preserve">3, Hänen kova työnsä tuotti tulosta, ja hän sai paikan suositussa kilpailussa.</w:t>
      </w:r>
    </w:p>
    <w:p>
      <w:r>
        <w:rPr>
          <w:b/>
        </w:rPr>
        <w:t xml:space="preserve">Esimerkki 7.5003</w:t>
      </w:r>
    </w:p>
    <w:p>
      <w:r>
        <w:t xml:space="preserve">Lause1: Henry käveli luokalleen. Lause2: Hän yritti samaan aikaan puhdistaa puhelimensa näyttöä liinalla. Lause3: Valitettavasti joku törmäsi häneen. Lause4: Hänen puhelimensa putosi hänen kädestään ja putosi maahan.</w:t>
      </w:r>
    </w:p>
    <w:p>
      <w:r>
        <w:rPr>
          <w:b/>
        </w:rPr>
        <w:t xml:space="preserve">Tulos</w:t>
      </w:r>
    </w:p>
    <w:p>
      <w:r>
        <w:t xml:space="preserve">5, Henkilö pyysi anteeksi Henryltä.</w:t>
      </w:r>
    </w:p>
    <w:p>
      <w:r>
        <w:rPr>
          <w:b/>
        </w:rPr>
        <w:t xml:space="preserve">Esimerkki 7.5004</w:t>
      </w:r>
    </w:p>
    <w:p>
      <w:r>
        <w:t xml:space="preserve">Lause1: Henry käveli luokalleen. Lause2: Hän yritti samaan aikaan puhdistaa puhelimensa näyttöä liinalla. Lause3: Valitettavasti joku törmäsi häneen. Lause4: Henkilö pyysi Henryltä anteeksi.</w:t>
      </w:r>
    </w:p>
    <w:p>
      <w:r>
        <w:rPr>
          <w:b/>
        </w:rPr>
        <w:t xml:space="preserve">Tulos</w:t>
      </w:r>
    </w:p>
    <w:p>
      <w:r>
        <w:t xml:space="preserve">4, Hänen puhelimensa putosi hänen kädestään ja putosi maahan.</w:t>
      </w:r>
    </w:p>
    <w:p>
      <w:r>
        <w:rPr>
          <w:b/>
        </w:rPr>
        <w:t xml:space="preserve">Esimerkki 7.5005</w:t>
      </w:r>
    </w:p>
    <w:p>
      <w:r>
        <w:t xml:space="preserve">Lause1: Tami päätti osallistua lentopallokokeisiin. Lause2: Hän oli vasta kahdeksannella luokalla, mutta tiesi olevansa hyvä. Lause3: Hän pelasi kovaa ja antoi kaikkensa. Lause4: Hän ei osannut odottaa, että muut pelaajat olisivat yhtä hyviä kuin hän.</w:t>
      </w:r>
    </w:p>
    <w:p>
      <w:r>
        <w:rPr>
          <w:b/>
        </w:rPr>
        <w:t xml:space="preserve">Tulos</w:t>
      </w:r>
    </w:p>
    <w:p>
      <w:r>
        <w:t xml:space="preserve">5, Kaikki pelaajat olivat hyviä, mutta hän pääsi joukkueeseen.</w:t>
      </w:r>
    </w:p>
    <w:p>
      <w:r>
        <w:rPr>
          <w:b/>
        </w:rPr>
        <w:t xml:space="preserve">Esimerkki 7.5006</w:t>
      </w:r>
    </w:p>
    <w:p>
      <w:r>
        <w:t xml:space="preserve">Lause1: He kaatoivat maljakon, ja se hajosi moneksi palaseksi. Lause2: He pelkäsivät, että äiti suuttuu heille. Lause3: He löysivät liimaa ja liimasivat maljakon varovasti takaisin yhteen. Lause4: Liima piti maljakon kasassa, eikä heidän äitinsä koskaan saanut tietää.</w:t>
      </w:r>
    </w:p>
    <w:p>
      <w:r>
        <w:rPr>
          <w:b/>
        </w:rPr>
        <w:t xml:space="preserve">Tulos</w:t>
      </w:r>
    </w:p>
    <w:p>
      <w:r>
        <w:t xml:space="preserve">1, Bob ja Jim pelasivat eräänä päivänä palloa talossa.</w:t>
      </w:r>
    </w:p>
    <w:p>
      <w:r>
        <w:rPr>
          <w:b/>
        </w:rPr>
        <w:t xml:space="preserve">Esimerkki 7.5007</w:t>
      </w:r>
    </w:p>
    <w:p>
      <w:r>
        <w:t xml:space="preserve">Lause1: Steve oli hyvin surullinen. Lause2: Steve jätti tyttöystävänsä. Lause3: Hän vuodatti sydämensä lauluun. Lause4: Steve mietti, voisivatko he koskaan palata yhteen.</w:t>
      </w:r>
    </w:p>
    <w:p>
      <w:r>
        <w:rPr>
          <w:b/>
        </w:rPr>
        <w:t xml:space="preserve">Tulos</w:t>
      </w:r>
    </w:p>
    <w:p>
      <w:r>
        <w:t xml:space="preserve">3, Hän päätti kirjoittaa tälle laulun.</w:t>
      </w:r>
    </w:p>
    <w:p>
      <w:r>
        <w:rPr>
          <w:b/>
        </w:rPr>
        <w:t xml:space="preserve">Esimerkki 7.5008</w:t>
      </w:r>
    </w:p>
    <w:p>
      <w:r>
        <w:t xml:space="preserve">Lause1: Steve oli hyvin surullinen. Lause2: Steve jätti tyttöystävänsä. Lause3: Hän päätti kirjoittaa laulun tytölle. Lause4: Steve mietti, voisivatko he koskaan palata yhteen.</w:t>
      </w:r>
    </w:p>
    <w:p>
      <w:r>
        <w:rPr>
          <w:b/>
        </w:rPr>
        <w:t xml:space="preserve">Tulos</w:t>
      </w:r>
    </w:p>
    <w:p>
      <w:r>
        <w:t xml:space="preserve">4, Hän vuodatti sydämensä lauluun.</w:t>
      </w:r>
    </w:p>
    <w:p>
      <w:r>
        <w:rPr>
          <w:b/>
        </w:rPr>
        <w:t xml:space="preserve">Esimerkki 7.5009</w:t>
      </w:r>
    </w:p>
    <w:p>
      <w:r>
        <w:t xml:space="preserve">Lause1: Gloria halusi ostaa kukkia miehelleen. Lause2: Gloria järkyttyi jo puolen tusinan liljan hinnasta. Lause3: Hän hankki narsisseja ja krysanteemeja. Lause4: Glorian aviomies arvosti elettä.</w:t>
      </w:r>
    </w:p>
    <w:p>
      <w:r>
        <w:rPr>
          <w:b/>
        </w:rPr>
        <w:t xml:space="preserve">Tulos</w:t>
      </w:r>
    </w:p>
    <w:p>
      <w:r>
        <w:t xml:space="preserve">3, Gloria päätti poimia omia kukkia puutarhasta.</w:t>
      </w:r>
    </w:p>
    <w:p>
      <w:r>
        <w:rPr>
          <w:b/>
        </w:rPr>
        <w:t xml:space="preserve">Esimerkki 7.5010</w:t>
      </w:r>
    </w:p>
    <w:p>
      <w:r>
        <w:t xml:space="preserve">Lause1: Gloria oli järkyttynyt edes puolen tusinan liljan hinnasta. Lause2: Gloria päätti poimia itse kukkia puutarhasta. Lause3: Hän kokosi narsisseja ja krysanteemeja. Lause4: Glorian aviomies arvosti elettä.</w:t>
      </w:r>
    </w:p>
    <w:p>
      <w:r>
        <w:rPr>
          <w:b/>
        </w:rPr>
        <w:t xml:space="preserve">Tulos</w:t>
      </w:r>
    </w:p>
    <w:p>
      <w:r>
        <w:t xml:space="preserve">1, Gloria halusi ostaa kukkia miehelleen.</w:t>
      </w:r>
    </w:p>
    <w:p>
      <w:r>
        <w:rPr>
          <w:b/>
        </w:rPr>
        <w:t xml:space="preserve">Esimerkki 7.5011</w:t>
      </w:r>
    </w:p>
    <w:p>
      <w:r>
        <w:t xml:space="preserve">Lause1: Josh pelasi koripalloa joka päivä. Lause2: Eräänä päivänä joku haastoi hänet kilpailuun. Lause3: Se, joka tekisi eniten heittoja, olisi voittaja! Lause4: Hän teki eniten heittoja ja voitti kilpailun.</w:t>
      </w:r>
    </w:p>
    <w:p>
      <w:r>
        <w:rPr>
          <w:b/>
        </w:rPr>
        <w:t xml:space="preserve">Tulos</w:t>
      </w:r>
    </w:p>
    <w:p>
      <w:r>
        <w:t xml:space="preserve">2, Hänen tavoitteenaan oli pystyä tekemään mikä tahansa kori kentällä.</w:t>
      </w:r>
    </w:p>
    <w:p>
      <w:r>
        <w:rPr>
          <w:b/>
        </w:rPr>
        <w:t xml:space="preserve">Esimerkki 7.5012</w:t>
      </w:r>
    </w:p>
    <w:p>
      <w:r>
        <w:t xml:space="preserve">Lause1: Lauren on aina halunnut käyttää farkkuja juhlissa. Lause2: Lauren aloittaa haastavan liikuntakuurin. Lause3: Lopultakin hän on laihtunut tarpeeksi, jotta hän voi käyttää laihoja farkkuja. Lause4: Hän käytti niitä ylpeänä seuraavissa juhlissa.</w:t>
      </w:r>
    </w:p>
    <w:p>
      <w:r>
        <w:rPr>
          <w:b/>
        </w:rPr>
        <w:t xml:space="preserve">Tulos</w:t>
      </w:r>
    </w:p>
    <w:p>
      <w:r>
        <w:t xml:space="preserve">2, Hänen on kuitenkin laihdutettava, jotta laihat farkut näyttäisivät hyvältä.</w:t>
      </w:r>
    </w:p>
    <w:p>
      <w:r>
        <w:rPr>
          <w:b/>
        </w:rPr>
        <w:t xml:space="preserve">Esimerkki 7.5013</w:t>
      </w:r>
    </w:p>
    <w:p>
      <w:r>
        <w:t xml:space="preserve">Lause1: Koko bändiluokkamme oli menossa. Lause2: Lento sinne kesti 9 tuntia. Lause3: Se oli trooppinen paratiisi. Lause4: Päätin, että haluan mennä Havaijille enemmän.</w:t>
      </w:r>
    </w:p>
    <w:p>
      <w:r>
        <w:rPr>
          <w:b/>
        </w:rPr>
        <w:t xml:space="preserve">Tulos</w:t>
      </w:r>
    </w:p>
    <w:p>
      <w:r>
        <w:t xml:space="preserve">1, kävin lukiossa Havaijilla.</w:t>
      </w:r>
    </w:p>
    <w:p>
      <w:r>
        <w:rPr>
          <w:b/>
        </w:rPr>
        <w:t xml:space="preserve">Esimerkki 7.5014</w:t>
      </w:r>
    </w:p>
    <w:p>
      <w:r>
        <w:t xml:space="preserve">Lause1: Kävin lukiossa Havaijilla. Lause2: Koko bändiluokkamme oli menossa. Lause3: Se oli trooppinen paratiisi. Lause4: Päätin, että haluan mennä Havaijille enemmän.</w:t>
      </w:r>
    </w:p>
    <w:p>
      <w:r>
        <w:rPr>
          <w:b/>
        </w:rPr>
        <w:t xml:space="preserve">Tulos</w:t>
      </w:r>
    </w:p>
    <w:p>
      <w:r>
        <w:t xml:space="preserve">3, Lento sinne kesti 9 tuntia.</w:t>
      </w:r>
    </w:p>
    <w:p>
      <w:r>
        <w:rPr>
          <w:b/>
        </w:rPr>
        <w:t xml:space="preserve">Esimerkki 7.5015</w:t>
      </w:r>
    </w:p>
    <w:p>
      <w:r>
        <w:t xml:space="preserve">Lause1: Sonny asui Teksasissa, ja oli kuuma kesä. Lause2: Hän oli niin kyllästynyt helteeseen. Lause3: Hän ei aluksi keksinyt mitään. Lause4: Sitten hän päätti hypätä altaaseen.</w:t>
      </w:r>
    </w:p>
    <w:p>
      <w:r>
        <w:rPr>
          <w:b/>
        </w:rPr>
        <w:t xml:space="preserve">Tulos</w:t>
      </w:r>
    </w:p>
    <w:p>
      <w:r>
        <w:t xml:space="preserve">3, Hän päätti löytää keinon rauhoittua.</w:t>
      </w:r>
    </w:p>
    <w:p>
      <w:r>
        <w:rPr>
          <w:b/>
        </w:rPr>
        <w:t xml:space="preserve">Esimerkki 7.5016</w:t>
      </w:r>
    </w:p>
    <w:p>
      <w:r>
        <w:t xml:space="preserve">Lause1: Chad oli uskomaton laulaja. Lause2: Hän halusi liittyä kirkkokuoroon, mutta ajatteli, että hänen ystävänsä nauraisivat. Lause3: Koska hän oli niin hämillään taidostaan ja intohimostaan. Lause4: Naurun sijaan kaikki taputtivat, kun Chad lopulta lauloi.</w:t>
      </w:r>
    </w:p>
    <w:p>
      <w:r>
        <w:rPr>
          <w:b/>
        </w:rPr>
        <w:t xml:space="preserve">Tulos</w:t>
      </w:r>
    </w:p>
    <w:p>
      <w:r>
        <w:t xml:space="preserve">2, Hän vain pelkäsi liikaa laulaa.</w:t>
      </w:r>
    </w:p>
    <w:p>
      <w:r>
        <w:rPr>
          <w:b/>
        </w:rPr>
        <w:t xml:space="preserve">Esimerkki 7.5017</w:t>
      </w:r>
    </w:p>
    <w:p>
      <w:r>
        <w:t xml:space="preserve">Lause1: Chad oli uskomaton laulaja. Lause2: Hän vain pelkäsi liikaa laulamista. Lause3: Koska hän oli niin hämillään taidostaan ja intohimostaan. Lause4: Naurun sijaan kaikki taputtivat, kun Chad vihdoin lauloi.</w:t>
      </w:r>
    </w:p>
    <w:p>
      <w:r>
        <w:rPr>
          <w:b/>
        </w:rPr>
        <w:t xml:space="preserve">Tulos</w:t>
      </w:r>
    </w:p>
    <w:p>
      <w:r>
        <w:t xml:space="preserve">3, Hän halusi liittyä kirkkokuoroon, mutta ajatteli, että hänen ystävänsä nauraisivat.</w:t>
      </w:r>
    </w:p>
    <w:p>
      <w:r>
        <w:rPr>
          <w:b/>
        </w:rPr>
        <w:t xml:space="preserve">Esimerkki 7.5018</w:t>
      </w:r>
    </w:p>
    <w:p>
      <w:r>
        <w:t xml:space="preserve">Lause1: Ronaldilla oli kaksi lasta, poika ja tyttö. Lause2: Se oli enemmän kuin tarpeeksi. Lause3: Hän ei rehellisesti sanottuna halunnut kahta. Lause4: Hän oli syvästi onneton, mutta pelkäsi lähteä.</w:t>
      </w:r>
    </w:p>
    <w:p>
      <w:r>
        <w:rPr>
          <w:b/>
        </w:rPr>
        <w:t xml:space="preserve">Tulos</w:t>
      </w:r>
    </w:p>
    <w:p>
      <w:r>
        <w:t xml:space="preserve">4, Eräänä päivänä hänen vaimonsa kertoi hänelle, että kolmas lapsi oli tulossa.</w:t>
      </w:r>
    </w:p>
    <w:p>
      <w:r>
        <w:rPr>
          <w:b/>
        </w:rPr>
        <w:t xml:space="preserve">Esimerkki 7.5019</w:t>
      </w:r>
    </w:p>
    <w:p>
      <w:r>
        <w:t xml:space="preserve">Lause1: Olin retkellä viime keskiviikkona. Lause2: Edessäni oli nelimetrinen käärme, jolla oli silmät. Lause3: Huusin ja juoksin takaisin päätielle. Lause4: Seurasin tietä takaisin autolleni.</w:t>
      </w:r>
    </w:p>
    <w:p>
      <w:r>
        <w:rPr>
          <w:b/>
        </w:rPr>
        <w:t xml:space="preserve">Tulos</w:t>
      </w:r>
    </w:p>
    <w:p>
      <w:r>
        <w:t xml:space="preserve">2, Kävellessäni törmäsin johonkin, joka pelotti minua.</w:t>
      </w:r>
    </w:p>
    <w:p>
      <w:r>
        <w:rPr>
          <w:b/>
        </w:rPr>
        <w:t xml:space="preserve">Esimerkki 7.5020</w:t>
      </w:r>
    </w:p>
    <w:p>
      <w:r>
        <w:t xml:space="preserve">Lause1: Kävellessäni törmäsin johonkin, joka pelotti minua. Lause2: Edessäni oli nelimetrinen käärme, jolla oli silmät. Lause3: Huusin ja juoksin takaisin päätielle. Lause4: Seurasin tietä takaisin autolleni.</w:t>
      </w:r>
    </w:p>
    <w:p>
      <w:r>
        <w:rPr>
          <w:b/>
        </w:rPr>
        <w:t xml:space="preserve">Tulos</w:t>
      </w:r>
    </w:p>
    <w:p>
      <w:r>
        <w:t xml:space="preserve">1, olin viime keskiviikkona retkellä.</w:t>
      </w:r>
    </w:p>
    <w:p>
      <w:r>
        <w:rPr>
          <w:b/>
        </w:rPr>
        <w:t xml:space="preserve">Esimerkki 7.5021</w:t>
      </w:r>
    </w:p>
    <w:p>
      <w:r>
        <w:t xml:space="preserve">Lause1: Mary tykkäsi juoda kahvia joka aamu. Lause2: Hänellä oli tänään kiire. Lause3: Hän huomasi, että kahvi oli vääränlaista, kun hän oli ajanut pois. Lause4: Mary jatkoi ajamista ja joi sen kuitenkin.</w:t>
      </w:r>
    </w:p>
    <w:p>
      <w:r>
        <w:rPr>
          <w:b/>
        </w:rPr>
        <w:t xml:space="preserve">Tulos</w:t>
      </w:r>
    </w:p>
    <w:p>
      <w:r>
        <w:t xml:space="preserve">3, Hän meni kahvilaan.</w:t>
      </w:r>
    </w:p>
    <w:p>
      <w:r>
        <w:rPr>
          <w:b/>
        </w:rPr>
        <w:t xml:space="preserve">Esimerkki 7.5022</w:t>
      </w:r>
    </w:p>
    <w:p>
      <w:r>
        <w:t xml:space="preserve">Lause1: Hän tunsi itsensä yksinäiseksi, koska hän ei tuntenut ketään kaupungissa. Lause2: Bill päätti eräänä päivänä töiden jälkeen lähteä työkavereidensa kanssa drinkille. Lause3: Hänellä oli hauskaa viettää aikaa heidän kanssaan. Lause4: Bill sai sinä päivänä paljon ystäviä.</w:t>
      </w:r>
    </w:p>
    <w:p>
      <w:r>
        <w:rPr>
          <w:b/>
        </w:rPr>
        <w:t xml:space="preserve">Tulos</w:t>
      </w:r>
    </w:p>
    <w:p>
      <w:r>
        <w:t xml:space="preserve">1, Bill oli juuri muuttanut suurkaupunkiin työn perässä.</w:t>
      </w:r>
    </w:p>
    <w:p>
      <w:r>
        <w:rPr>
          <w:b/>
        </w:rPr>
        <w:t xml:space="preserve">Esimerkki 7.5023</w:t>
      </w:r>
    </w:p>
    <w:p>
      <w:r>
        <w:t xml:space="preserve">Lause1: Bill oli juuri muuttanut suurkaupunkiin työn perässä. Lause2: Hän tunsi itsensä yksinäiseksi, koska hän ei tuntenut ketään kaupungissa. Lause3: Hänellä oli hauskaa viettää aikaa heidän kanssaan. Lause4: Bill sai sinä päivänä paljon ystäviä.</w:t>
      </w:r>
    </w:p>
    <w:p>
      <w:r>
        <w:rPr>
          <w:b/>
        </w:rPr>
        <w:t xml:space="preserve">Tulos</w:t>
      </w:r>
    </w:p>
    <w:p>
      <w:r>
        <w:t xml:space="preserve">3, Eräänä päivänä Bill päätti töiden jälkeen lähteä työkavereidensa kanssa drinkille.</w:t>
      </w:r>
    </w:p>
    <w:p>
      <w:r>
        <w:rPr>
          <w:b/>
        </w:rPr>
        <w:t xml:space="preserve">Esimerkki 7.5024</w:t>
      </w:r>
    </w:p>
    <w:p>
      <w:r>
        <w:t xml:space="preserve">Lause1: Billy halusi lääkäriksi. Lause2: Hän meni yliopistoon tullakseen lääkäriksi. Lause3: Billystä tuli lääkärin sijasta sairaanhoitaja. Lause4: Hän ei koskaan katunut päätöstään.</w:t>
      </w:r>
    </w:p>
    <w:p>
      <w:r>
        <w:rPr>
          <w:b/>
        </w:rPr>
        <w:t xml:space="preserve">Tulos</w:t>
      </w:r>
    </w:p>
    <w:p>
      <w:r>
        <w:t xml:space="preserve">3, Valmistuttuaan hän muutti mielensä.</w:t>
      </w:r>
    </w:p>
    <w:p>
      <w:r>
        <w:rPr>
          <w:b/>
        </w:rPr>
        <w:t xml:space="preserve">Esimerkki 7.5025</w:t>
      </w:r>
    </w:p>
    <w:p>
      <w:r>
        <w:t xml:space="preserve">Lause1: Billy halusi lääkäriksi. Lause2: Hän meni yliopistoon tullakseen lääkäriksi. Lause3: Valmistuttuaan hän muutti mielensä. Lause4: Hän ei koskaan katunut päätöstään.</w:t>
      </w:r>
    </w:p>
    <w:p>
      <w:r>
        <w:rPr>
          <w:b/>
        </w:rPr>
        <w:t xml:space="preserve">Tulos</w:t>
      </w:r>
    </w:p>
    <w:p>
      <w:r>
        <w:t xml:space="preserve">4, Billystä tuli lääkärin sijasta sairaanhoitaja.</w:t>
      </w:r>
    </w:p>
    <w:p>
      <w:r>
        <w:rPr>
          <w:b/>
        </w:rPr>
        <w:t xml:space="preserve">Esimerkki 7.5026</w:t>
      </w:r>
    </w:p>
    <w:p>
      <w:r>
        <w:t xml:space="preserve">Lause1: Quinton oli saamassa häädön asunnostaan. Lause2: Hän oli rahaton ilman tuloja. Lause3: Hän voitti 50 000 dollaria! Lause4: Quinton oli niin onnellinen.</w:t>
      </w:r>
    </w:p>
    <w:p>
      <w:r>
        <w:rPr>
          <w:b/>
        </w:rPr>
        <w:t xml:space="preserve">Tulos</w:t>
      </w:r>
    </w:p>
    <w:p>
      <w:r>
        <w:t xml:space="preserve">3, Eräänä päivänä hän päätti käyttää viimeisen dollarinsa lottoon.</w:t>
      </w:r>
    </w:p>
    <w:p>
      <w:r>
        <w:rPr>
          <w:b/>
        </w:rPr>
        <w:t xml:space="preserve">Esimerkki 7.5027</w:t>
      </w:r>
    </w:p>
    <w:p>
      <w:r>
        <w:t xml:space="preserve">Lause1: Igor herättyään alkoi valmistautua töihin. Lause2: Hän laittoi suihkun päälle ja odotti, että se lämpeni. Lause3: Hän pohdiskeli, ottaisiko hän kylmän suihkun vai jättäisikö hän suihkun ottamatta. Lause4: Igor otti kylmän suihkun.</w:t>
      </w:r>
    </w:p>
    <w:p>
      <w:r>
        <w:rPr>
          <w:b/>
        </w:rPr>
        <w:t xml:space="preserve">Tulos</w:t>
      </w:r>
    </w:p>
    <w:p>
      <w:r>
        <w:t xml:space="preserve">3, Vesi pysyi kylmänä.</w:t>
      </w:r>
    </w:p>
    <w:p>
      <w:r>
        <w:rPr>
          <w:b/>
        </w:rPr>
        <w:t xml:space="preserve">Esimerkki 7.5028</w:t>
      </w:r>
    </w:p>
    <w:p>
      <w:r>
        <w:t xml:space="preserve">Lause1: Hän piti kaikista torvista ja muista puhallinsoittimista. Lause2: Hän yritti löytää muita big bandin ystäviä. Lause3: Hänen yrityksensä olivat turhia. Lause4: Tara nautti silti kuuntelemisesta yksinään!</w:t>
      </w:r>
    </w:p>
    <w:p>
      <w:r>
        <w:rPr>
          <w:b/>
        </w:rPr>
        <w:t xml:space="preserve">Tulos</w:t>
      </w:r>
    </w:p>
    <w:p>
      <w:r>
        <w:t xml:space="preserve">1, Tara piti big band -musiikkia parempana kuin kaikkia vaihtoehtoja.</w:t>
      </w:r>
    </w:p>
    <w:p>
      <w:r>
        <w:rPr>
          <w:b/>
        </w:rPr>
        <w:t xml:space="preserve">Esimerkki 7.5029</w:t>
      </w:r>
    </w:p>
    <w:p>
      <w:r>
        <w:t xml:space="preserve">Lause1: Tara piti big band -musiikkia parempana kuin kaikkia muita vaihtoehtoja. Lause2: Hän piti kaikista torvista ja muista puhallinsoittimista. Lause3: Hän yritti löytää muita big bandin ystäviä. Lause4: Hänen yrityksensä olivat turhia.</w:t>
      </w:r>
    </w:p>
    <w:p>
      <w:r>
        <w:rPr>
          <w:b/>
        </w:rPr>
        <w:t xml:space="preserve">Tulos</w:t>
      </w:r>
    </w:p>
    <w:p>
      <w:r>
        <w:t xml:space="preserve">5, Tara nautti silti kuuntelemisesta yksinään!</w:t>
      </w:r>
    </w:p>
    <w:p>
      <w:r>
        <w:rPr>
          <w:b/>
        </w:rPr>
        <w:t xml:space="preserve">Esimerkki 7.5030</w:t>
      </w:r>
    </w:p>
    <w:p>
      <w:r>
        <w:t xml:space="preserve">Lause1: Matkustin Washington DC:hen tapaamaan poikaystävääni. Lause2: Kävimme monissa paikoissa ympäri kaupunkia. Lause3: Mutta yksi paikka, johon halusin mennä, oli Valkoinen talo. Lause4: Kävimme kierroksella ja nautimme paikan historiasta.</w:t>
      </w:r>
    </w:p>
    <w:p>
      <w:r>
        <w:rPr>
          <w:b/>
        </w:rPr>
        <w:t xml:space="preserve">Tulos</w:t>
      </w:r>
    </w:p>
    <w:p>
      <w:r>
        <w:t xml:space="preserve">4, Hän vei minut Valkoiseen taloon, ja olin niin onnellinen.</w:t>
      </w:r>
    </w:p>
    <w:p>
      <w:r>
        <w:rPr>
          <w:b/>
        </w:rPr>
        <w:t xml:space="preserve">Esimerkki 7.5031</w:t>
      </w:r>
    </w:p>
    <w:p>
      <w:r>
        <w:t xml:space="preserve">Lause1: Matkustin Washington DC:hen tapaamaan poikaystävääni. Lause2: Kävimme monissa paikoissa ympäri kaupunkia. Lause3: Mutta yksi paikka, johon halusin mennä, oli Valkoinen talo. Lause4: Hän vei minut Valkoiseen taloon, ja olin niin onnellinen.</w:t>
      </w:r>
    </w:p>
    <w:p>
      <w:r>
        <w:rPr>
          <w:b/>
        </w:rPr>
        <w:t xml:space="preserve">Tulos</w:t>
      </w:r>
    </w:p>
    <w:p>
      <w:r>
        <w:t xml:space="preserve">5, Otimme kierroksen ja nautimme paikan historiasta.</w:t>
      </w:r>
    </w:p>
    <w:p>
      <w:r>
        <w:rPr>
          <w:b/>
        </w:rPr>
        <w:t xml:space="preserve">Esimerkki 7.5032</w:t>
      </w:r>
    </w:p>
    <w:p>
      <w:r>
        <w:t xml:space="preserve">Lause1: Setti sisälsi rumpukapuloita, symbaalin ja istuimen. Lause2: Hänen veljentyttärensä asuu New Yorkissa. Lause3: Hän näki sen vieraillessaan ja oli innoissaan. Lause4: Hän halusi soittaa rumpuja.</w:t>
      </w:r>
    </w:p>
    <w:p>
      <w:r>
        <w:rPr>
          <w:b/>
        </w:rPr>
        <w:t xml:space="preserve">Tulos</w:t>
      </w:r>
    </w:p>
    <w:p>
      <w:r>
        <w:t xml:space="preserve">1, Poikani osti viime syksynä yksivuotiaalle veljentyttärelleen rumpukapulan.</w:t>
      </w:r>
    </w:p>
    <w:p>
      <w:r>
        <w:rPr>
          <w:b/>
        </w:rPr>
        <w:t xml:space="preserve">Esimerkki 7.5033</w:t>
      </w:r>
    </w:p>
    <w:p>
      <w:r>
        <w:t xml:space="preserve">Lause1: Maggie soitti tänään ensimmäistä kertaa pianonsoittoa. Lause2: Maggie oli hyvin hermostunut. Lause3: Onneksi hän soitti lopulta täydellisesti. Lause4: Maggie rohkaistui tekemään enemmän.</w:t>
      </w:r>
    </w:p>
    <w:p>
      <w:r>
        <w:rPr>
          <w:b/>
        </w:rPr>
        <w:t xml:space="preserve">Tulos</w:t>
      </w:r>
    </w:p>
    <w:p>
      <w:r>
        <w:t xml:space="preserve">3, Kun hän nousi lavalle, hän tärisi.</w:t>
      </w:r>
    </w:p>
    <w:p>
      <w:r>
        <w:rPr>
          <w:b/>
        </w:rPr>
        <w:t xml:space="preserve">Esimerkki 7.5034</w:t>
      </w:r>
    </w:p>
    <w:p>
      <w:r>
        <w:t xml:space="preserve">Lause1: Ed piti elokuvaillasta perheen kanssa. Lause2: He katsoivat tänä iltana Aladdinia. Lause3: Mutta Ed nukahti ennen kuin se loppui. Lause4: Ed katui nukahtamista.</w:t>
      </w:r>
    </w:p>
    <w:p>
      <w:r>
        <w:rPr>
          <w:b/>
        </w:rPr>
        <w:t xml:space="preserve">Tulos</w:t>
      </w:r>
    </w:p>
    <w:p>
      <w:r>
        <w:t xml:space="preserve">2, He saivat herkkuja ja juomia ja kerääntyivät television ääreen.</w:t>
      </w:r>
    </w:p>
    <w:p>
      <w:r>
        <w:rPr>
          <w:b/>
        </w:rPr>
        <w:t xml:space="preserve">Esimerkki 7.5035</w:t>
      </w:r>
    </w:p>
    <w:p>
      <w:r>
        <w:t xml:space="preserve">Lause1: Ed piti elokuvaillasta perheen kanssa. Lause2: He hankkivat herkkuja ja juomia ja kerääntyivät television ääreen. Lause3: He katsoivat tänä iltana Aladdinia. Lause4: Mutta Ed nukahti ennen kuin se loppui.</w:t>
      </w:r>
    </w:p>
    <w:p>
      <w:r>
        <w:rPr>
          <w:b/>
        </w:rPr>
        <w:t xml:space="preserve">Tulos</w:t>
      </w:r>
    </w:p>
    <w:p>
      <w:r>
        <w:t xml:space="preserve">5, Ed katui nukahtamista.</w:t>
      </w:r>
    </w:p>
    <w:p>
      <w:r>
        <w:rPr>
          <w:b/>
        </w:rPr>
        <w:t xml:space="preserve">Esimerkki 7.5036</w:t>
      </w:r>
    </w:p>
    <w:p>
      <w:r>
        <w:t xml:space="preserve">Lause1: Soitin kassalle ja kysyin, milloin voin tehdä tämän. Lause2: Hän sanoi, että voin tulla milloin tahansa. Lause3: Kävin aamulla ja ilmoittauduin vakuutukseen. Lause4: Olen iloinen, että ilmoittauduin.</w:t>
      </w:r>
    </w:p>
    <w:p>
      <w:r>
        <w:rPr>
          <w:b/>
        </w:rPr>
        <w:t xml:space="preserve">Tulos</w:t>
      </w:r>
    </w:p>
    <w:p>
      <w:r>
        <w:t xml:space="preserve">1, päätin, että haluan liittyä pankkini jouluyhdistykseen.</w:t>
      </w:r>
    </w:p>
    <w:p>
      <w:r>
        <w:rPr>
          <w:b/>
        </w:rPr>
        <w:t xml:space="preserve">Esimerkki 7.5037</w:t>
      </w:r>
    </w:p>
    <w:p>
      <w:r>
        <w:t xml:space="preserve">Lause1: Macin vegaaniystävä oli tulossa illalliselle. Lause2: Hän huokaili, koska tiesi, ettei voinut tehdä pihvejä tai hampurilaisia. Lause3: Sitten hän muisti cashewpähkinöistä tehdyn alfredokastikkeen reseptin. Lause4: He kaikki nauttivat ateriasta.</w:t>
      </w:r>
    </w:p>
    <w:p>
      <w:r>
        <w:rPr>
          <w:b/>
        </w:rPr>
        <w:t xml:space="preserve">Tulos</w:t>
      </w:r>
    </w:p>
    <w:p>
      <w:r>
        <w:t xml:space="preserve">4, Hänen yllätyksekseen kastike oli kermaista ja herkullista.</w:t>
      </w:r>
    </w:p>
    <w:p>
      <w:r>
        <w:rPr>
          <w:b/>
        </w:rPr>
        <w:t xml:space="preserve">Esimerkki 7.5038</w:t>
      </w:r>
    </w:p>
    <w:p>
      <w:r>
        <w:t xml:space="preserve">Lause1: Macin vegaaniystävä oli tulossa illalliselle. Lause2: Hän huokaili, koska tiesi, ettei voinut tehdä pihvejä tai hampurilaisia. Lause3: Sitten hän muisti cashewpähkinöistä tehdyn alfredokastikkeen reseptin. Lause4: Hänen yllätyksekseen kastikkeesta tuli kermaista ja herkullista.</w:t>
      </w:r>
    </w:p>
    <w:p>
      <w:r>
        <w:rPr>
          <w:b/>
        </w:rPr>
        <w:t xml:space="preserve">Tulos</w:t>
      </w:r>
    </w:p>
    <w:p>
      <w:r>
        <w:t xml:space="preserve">5, Kaikki nauttivat ateriasta.</w:t>
      </w:r>
    </w:p>
    <w:p>
      <w:r>
        <w:rPr>
          <w:b/>
        </w:rPr>
        <w:t xml:space="preserve">Esimerkki 7.5039</w:t>
      </w:r>
    </w:p>
    <w:p>
      <w:r>
        <w:t xml:space="preserve">Lause1: Ryan työskenteli ennen kauppakeskuksen turvamiehinä. Lause2: Hän työskenteli usein yövuorossa. Lause3: Hän näki eräänä päivänä ostoskeskuksessa pesukarhun. Lause4: Hän tuijotti sitä tuntikausia, kunnes se lähti.</w:t>
      </w:r>
    </w:p>
    <w:p>
      <w:r>
        <w:rPr>
          <w:b/>
        </w:rPr>
        <w:t xml:space="preserve">Tulos</w:t>
      </w:r>
    </w:p>
    <w:p>
      <w:r>
        <w:t xml:space="preserve">5, Ryan päätti, että hänen työnsä oli melko tylsää.</w:t>
      </w:r>
    </w:p>
    <w:p>
      <w:r>
        <w:rPr>
          <w:b/>
        </w:rPr>
        <w:t xml:space="preserve">Esimerkki 7.5040</w:t>
      </w:r>
    </w:p>
    <w:p>
      <w:r>
        <w:t xml:space="preserve">Lause1: Ryan työskenteli ennen kauppakeskuksen turvamiehinä. Lause2: Hän työskenteli usein yövuorossa. Lause3: Hän tuijotti sitä tuntikausia, kunnes se lähti. Lause4: Ryan päätti, että hänen työnsä oli melko tylsää.</w:t>
      </w:r>
    </w:p>
    <w:p>
      <w:r>
        <w:rPr>
          <w:b/>
        </w:rPr>
        <w:t xml:space="preserve">Tulos</w:t>
      </w:r>
    </w:p>
    <w:p>
      <w:r>
        <w:t xml:space="preserve">3, Eräänä päivänä hän näki ostoskeskuksessa pesukarhun.</w:t>
      </w:r>
    </w:p>
    <w:p>
      <w:r>
        <w:rPr>
          <w:b/>
        </w:rPr>
        <w:t xml:space="preserve">Esimerkki 7.5041</w:t>
      </w:r>
    </w:p>
    <w:p>
      <w:r>
        <w:t xml:space="preserve">Lause1: Johnnyn opettaja tarjosi luokalle kotitekoisia lumikeksejä. Lause2: Kun hänen vuoronsa tuli, Johnny suuttui, kun hän näki vain yhden värin olevan jäljellä. Lause3: Johnnyn opettaja kysyi, mikä oli vialla. Lause4: Johnny kertoi opettajalle olevansa järkyttynyt siitä, ettei saanut lisää värejä.</w:t>
      </w:r>
    </w:p>
    <w:p>
      <w:r>
        <w:rPr>
          <w:b/>
        </w:rPr>
        <w:t xml:space="preserve">Tulos</w:t>
      </w:r>
    </w:p>
    <w:p>
      <w:r>
        <w:t xml:space="preserve">2, Opettaja antoi jokaisen oppilaan valita värillisen siirappikuorrutteen.</w:t>
      </w:r>
    </w:p>
    <w:p>
      <w:r>
        <w:rPr>
          <w:b/>
        </w:rPr>
        <w:t xml:space="preserve">Esimerkki 7.5042</w:t>
      </w:r>
    </w:p>
    <w:p>
      <w:r>
        <w:t xml:space="preserve">Lause1: Tim joutui valitsemaan kolmen tytön väliltä. Lause2: Hän piti kaikista kolmesta tytöstä, mutta hänen oli tehtävä päätös. Lause3: Hän puhui kaikkien kolmen tytön kanssa nähdäkseen, kuka piti hänestä enemmän. Lause4: Tim oli tyytyväinen.</w:t>
      </w:r>
    </w:p>
    <w:p>
      <w:r>
        <w:rPr>
          <w:b/>
        </w:rPr>
        <w:t xml:space="preserve">Tulos</w:t>
      </w:r>
    </w:p>
    <w:p>
      <w:r>
        <w:t xml:space="preserve">4, Hän meni lopulta sen tytön kanssa, joka halusi nähdä häntä enemmän.</w:t>
      </w:r>
    </w:p>
    <w:p>
      <w:r>
        <w:rPr>
          <w:b/>
        </w:rPr>
        <w:t xml:space="preserve">Esimerkki 7.5043</w:t>
      </w:r>
    </w:p>
    <w:p>
      <w:r>
        <w:t xml:space="preserve">Lause1: Tim joutui valitsemaan kolmen tytön väliltä. Lause2: Hän piti kaikista kolmesta tytöstä, mutta hänen oli tehtävä päätös. Lause3: Hän valitsi lopulta sen tytön, joka halusi nähdä häntä enemmän. Lause4: Tim oli tyytyväinen.</w:t>
      </w:r>
    </w:p>
    <w:p>
      <w:r>
        <w:rPr>
          <w:b/>
        </w:rPr>
        <w:t xml:space="preserve">Tulos</w:t>
      </w:r>
    </w:p>
    <w:p>
      <w:r>
        <w:t xml:space="preserve">3, Hän puhui kaikkien kolmen kanssa nähdäkseen, kuka piti hänestä enemmän.</w:t>
      </w:r>
    </w:p>
    <w:p>
      <w:r>
        <w:rPr>
          <w:b/>
        </w:rPr>
        <w:t xml:space="preserve">Esimerkki 7.5044</w:t>
      </w:r>
    </w:p>
    <w:p>
      <w:r>
        <w:t xml:space="preserve">Lause1: Brigid ja hänen ystävänsä Ella kävivät molemmat pianotunneilla. Lause2: Ellan isä osti hänelle kalliin, maineikkaan valmistajan valmistaman pianon. Lause3: Brigidin isällä oli varaa ostaa hänelle vain käytetty piano. Lause4: Mutta Ella oli typerä ja tunteeton tyttö, joka ei koskaan harjoitellut.</w:t>
      </w:r>
    </w:p>
    <w:p>
      <w:r>
        <w:rPr>
          <w:b/>
        </w:rPr>
        <w:t xml:space="preserve">Tulos</w:t>
      </w:r>
    </w:p>
    <w:p>
      <w:r>
        <w:t xml:space="preserve">5, Ellasta ei koskaan tullut hyvää pianonsoittajaa.</w:t>
      </w:r>
    </w:p>
    <w:p>
      <w:r>
        <w:rPr>
          <w:b/>
        </w:rPr>
        <w:t xml:space="preserve">Esimerkki 7.5045</w:t>
      </w:r>
    </w:p>
    <w:p>
      <w:r>
        <w:t xml:space="preserve">Lause1: Dave halusi ostaa aseen. Lause2: Hän meni asekauppaan ja kyseli paljon kysymyksiä. Lause3: Hän päätti ostaa ison haulikon. Lause4: Dave osti sen ja nautti ostoksestaan.</w:t>
      </w:r>
    </w:p>
    <w:p>
      <w:r>
        <w:rPr>
          <w:b/>
        </w:rPr>
        <w:t xml:space="preserve">Tulos</w:t>
      </w:r>
    </w:p>
    <w:p>
      <w:r>
        <w:t xml:space="preserve">3, Hän katseli isoja ja pieniä aseita.</w:t>
      </w:r>
    </w:p>
    <w:p>
      <w:r>
        <w:rPr>
          <w:b/>
        </w:rPr>
        <w:t xml:space="preserve">Esimerkki 7.5046</w:t>
      </w:r>
    </w:p>
    <w:p>
      <w:r>
        <w:t xml:space="preserve">Lause1: Rose lähti junalla Long Islandille. Lause2: Siellä hän meni aivan saaren kärkeen. Lause3: Hän meni Montauk Pointin rannalle. Lause4: Rose suojasi kasvonsa tuulelta.</w:t>
      </w:r>
    </w:p>
    <w:p>
      <w:r>
        <w:rPr>
          <w:b/>
        </w:rPr>
        <w:t xml:space="preserve">Tulos</w:t>
      </w:r>
    </w:p>
    <w:p>
      <w:r>
        <w:t xml:space="preserve">4, Oli kylmää ja tuulista.</w:t>
      </w:r>
    </w:p>
    <w:p>
      <w:r>
        <w:rPr>
          <w:b/>
        </w:rPr>
        <w:t xml:space="preserve">Esimerkki 7.5047</w:t>
      </w:r>
    </w:p>
    <w:p>
      <w:r>
        <w:t xml:space="preserve">Lause1: Drew käytti kirjoituskonetta eräässä erityisessä projektissa. Lause2: Hän yritti olla varovainen, koska hän ei voinut pyyhkiä sanojaan pois. Lause3: Hän kuitenkin nukahti. Lause4: Hänen päänsä laskeutui näppäimille, ja useita kirjaimia kirjoitettiin.</w:t>
      </w:r>
    </w:p>
    <w:p>
      <w:r>
        <w:rPr>
          <w:b/>
        </w:rPr>
        <w:t xml:space="preserve">Tulos</w:t>
      </w:r>
    </w:p>
    <w:p>
      <w:r>
        <w:t xml:space="preserve">5, Drew'n oli aloitettava kirjoittaminen alusta.</w:t>
      </w:r>
    </w:p>
    <w:p>
      <w:r>
        <w:rPr>
          <w:b/>
        </w:rPr>
        <w:t xml:space="preserve">Esimerkki 7.5048</w:t>
      </w:r>
    </w:p>
    <w:p>
      <w:r>
        <w:t xml:space="preserve">Lause1: Sarah on aina ollut ihastunut yötaivaaseen. Lause2: Sarahin isä huomasi hänen intohimonsa ja osti hänelle uuden kaukoputken. Lause3: Hän oli haltioissaan. Lause4: Hän kävi joka ilta ulkona katselemassa ahkerasti yötaivasta.</w:t>
      </w:r>
    </w:p>
    <w:p>
      <w:r>
        <w:rPr>
          <w:b/>
        </w:rPr>
        <w:t xml:space="preserve">Tulos</w:t>
      </w:r>
    </w:p>
    <w:p>
      <w:r>
        <w:t xml:space="preserve">5, Sarah rakasti uutta kaukoputkea.</w:t>
      </w:r>
    </w:p>
    <w:p>
      <w:r>
        <w:rPr>
          <w:b/>
        </w:rPr>
        <w:t xml:space="preserve">Esimerkki 7.5049</w:t>
      </w:r>
    </w:p>
    <w:p>
      <w:r>
        <w:t xml:space="preserve">Lause1: Sarah on aina ollut ihastunut yötaivaaseen. Lause2: Sarahin isä huomasi hänen intohimonsa ja osti hänelle uuden kaukoputken. Lause3: Hän oli haltioissaan. Lause4: Sarah rakasti uutta kaukoputkea.</w:t>
      </w:r>
    </w:p>
    <w:p>
      <w:r>
        <w:rPr>
          <w:b/>
        </w:rPr>
        <w:t xml:space="preserve">Tulos</w:t>
      </w:r>
    </w:p>
    <w:p>
      <w:r>
        <w:t xml:space="preserve">4, Hän kävi joka ilta ulkona katsomassa ahkerasti yötaivasta.</w:t>
      </w:r>
    </w:p>
    <w:p>
      <w:r>
        <w:rPr>
          <w:b/>
        </w:rPr>
        <w:t xml:space="preserve">Esimerkki 7.5050</w:t>
      </w:r>
    </w:p>
    <w:p>
      <w:r>
        <w:t xml:space="preserve">Lause1: Kristen oli kyllästynyt huoneeseensa. Lause2: Hän tarvitsi muutosta vaihteeksi. Lause3: Hän ei ollut siirtänyt sitä yli neljään vuoteen. Lause4: Siirrettyään kaiken hän näki valtavan tahran, jonka hänen sänkynsä peitti.</w:t>
      </w:r>
    </w:p>
    <w:p>
      <w:r>
        <w:rPr>
          <w:b/>
        </w:rPr>
        <w:t xml:space="preserve">Tulos</w:t>
      </w:r>
    </w:p>
    <w:p>
      <w:r>
        <w:t xml:space="preserve">5, Hän päätti laittaa maton tahran päälle.</w:t>
      </w:r>
    </w:p>
    <w:p>
      <w:r>
        <w:rPr>
          <w:b/>
        </w:rPr>
        <w:t xml:space="preserve">Esimerkki 7.5051</w:t>
      </w:r>
    </w:p>
    <w:p>
      <w:r>
        <w:t xml:space="preserve">Lause1: Kristen oli kyllästynyt huoneeseensa. Lause2: Hän ei ollut muuttanut sitä yli neljään vuoteen. Lause3: Siirrettyään kaiken hän näki valtavan tahran, jonka hänen sänkynsä peitti. Lause4: Hän päätti laittaa maton tahran päälle.</w:t>
      </w:r>
    </w:p>
    <w:p>
      <w:r>
        <w:rPr>
          <w:b/>
        </w:rPr>
        <w:t xml:space="preserve">Tulos</w:t>
      </w:r>
    </w:p>
    <w:p>
      <w:r>
        <w:t xml:space="preserve">2, Hänen on siirrettävä sitä vaihteeksi.</w:t>
      </w:r>
    </w:p>
    <w:p>
      <w:r>
        <w:rPr>
          <w:b/>
        </w:rPr>
        <w:t xml:space="preserve">Esimerkki 7.5052</w:t>
      </w:r>
    </w:p>
    <w:p>
      <w:r>
        <w:t xml:space="preserve">Lause1: Siskoni muutti luokseni, kun hän oli 35-vuotias. Lause2: Hän oli asunut vaimonhakkaajan kanssa ränsistyneessä asuntovaunualueella. Lause3: Mies jäljitti hänet kotiini eräänä kylmänä, pimeänä yönä. Lause4: Heräsimme siihen, että mies hiipi sisään ikkunasta.</w:t>
      </w:r>
    </w:p>
    <w:p>
      <w:r>
        <w:rPr>
          <w:b/>
        </w:rPr>
        <w:t xml:space="preserve">Tulos</w:t>
      </w:r>
    </w:p>
    <w:p>
      <w:r>
        <w:t xml:space="preserve">4, Hän murtautui talooni, kun olimme nukkumassa.</w:t>
      </w:r>
    </w:p>
    <w:p>
      <w:r>
        <w:rPr>
          <w:b/>
        </w:rPr>
        <w:t xml:space="preserve">Esimerkki 7.5053</w:t>
      </w:r>
    </w:p>
    <w:p>
      <w:r>
        <w:t xml:space="preserve">Lause1: Siskoni muutti luokseni, kun hän oli 35-vuotias. Lause2: Mies jäljitti hänet talooni eräänä kylmänä, pimeänä yönä. Lause3: Hän murtautui talooni, kun olimme nukkumassa. Lause4: Heräsimme siihen, että hän hiipi sisään ikkunasta.</w:t>
      </w:r>
    </w:p>
    <w:p>
      <w:r>
        <w:rPr>
          <w:b/>
        </w:rPr>
        <w:t xml:space="preserve">Tulos</w:t>
      </w:r>
    </w:p>
    <w:p>
      <w:r>
        <w:t xml:space="preserve">2, Hän oli asunut vaimonhakkaajan kanssa ränsistyneessä asuntovaunualueessa.</w:t>
      </w:r>
    </w:p>
    <w:p>
      <w:r>
        <w:rPr>
          <w:b/>
        </w:rPr>
        <w:t xml:space="preserve">Esimerkki 7.5054</w:t>
      </w:r>
    </w:p>
    <w:p>
      <w:r>
        <w:t xml:space="preserve">Lause1: Vanhempani eivät enää rakastaneet toisiaan. Lause2: En ole varma, milloin se tapahtui, mutta se näyttää olleen molemminpuolista. Lause3: Olen iloinen, että he valitsivat sen, mikä tekee heidät onnelliseksi. Lause4: Vanhempieni oli elää erillistä elämää.</w:t>
      </w:r>
    </w:p>
    <w:p>
      <w:r>
        <w:rPr>
          <w:b/>
        </w:rPr>
        <w:t xml:space="preserve">Tulos</w:t>
      </w:r>
    </w:p>
    <w:p>
      <w:r>
        <w:t xml:space="preserve">3, He päättivät lopettaa asiat sovinnollisesti.</w:t>
      </w:r>
    </w:p>
    <w:p>
      <w:r>
        <w:rPr>
          <w:b/>
        </w:rPr>
        <w:t xml:space="preserve">Esimerkki 7.5055</w:t>
      </w:r>
    </w:p>
    <w:p>
      <w:r>
        <w:t xml:space="preserve">Lause1: Hänen äitinsä meni sairaalaan, ja Anna oli toiveikas. Lause2: Anna halusi todella pikkusiskon, mutta ei veljeä! Lause3: Kun hänen äitinsä palasi kotiin vauvan kanssa, Anna oli riemuissaan. Lause4: Uusi vauva oli tyttö.</w:t>
      </w:r>
    </w:p>
    <w:p>
      <w:r>
        <w:rPr>
          <w:b/>
        </w:rPr>
        <w:t xml:space="preserve">Tulos</w:t>
      </w:r>
    </w:p>
    <w:p>
      <w:r>
        <w:t xml:space="preserve">1, Anna oli saamassa sisaruksen.</w:t>
      </w:r>
    </w:p>
    <w:p>
      <w:r>
        <w:rPr>
          <w:b/>
        </w:rPr>
        <w:t xml:space="preserve">Esimerkki 7.5056</w:t>
      </w:r>
    </w:p>
    <w:p>
      <w:r>
        <w:t xml:space="preserve">Lause1: Ray meni ystävänsä luokse yökylään. Lause2: Hän tajusi unohtaneensa hammasharjansa. Lause3: Hän ei pystynyt pesemään hampaitaan! Lause4: Lopulta Ray kysyi ystävältään, oliko hänellä ylimääräistä hammasharjaa.</w:t>
      </w:r>
    </w:p>
    <w:p>
      <w:r>
        <w:rPr>
          <w:b/>
        </w:rPr>
        <w:t xml:space="preserve">Tulos</w:t>
      </w:r>
    </w:p>
    <w:p>
      <w:r>
        <w:t xml:space="preserve">4, Ray yritti käyttää hammastahnaa sormeensa, mutta siitä ei ollut apua.</w:t>
      </w:r>
    </w:p>
    <w:p>
      <w:r>
        <w:rPr>
          <w:b/>
        </w:rPr>
        <w:t xml:space="preserve">Esimerkki 7.5057</w:t>
      </w:r>
    </w:p>
    <w:p>
      <w:r>
        <w:t xml:space="preserve">Lause1: Elliellä oli paljon kotitehtäviä. Lause2: Ellie kirjoitti kirjaraportin, kun hän oli saanut ne valmiiksi. Lause3: Viimeinen tehtävä oli opinto-opas, johon hänellä meni kymmenen minuuttia. Lause4: Ellie tunsi olevansa valmistautunut koulunkäyntiin.</w:t>
      </w:r>
    </w:p>
    <w:p>
      <w:r>
        <w:rPr>
          <w:b/>
        </w:rPr>
        <w:t xml:space="preserve">Tulos</w:t>
      </w:r>
    </w:p>
    <w:p>
      <w:r>
        <w:t xml:space="preserve">2, Hän aloitti matematiikan läksyjen tekemisen.</w:t>
      </w:r>
    </w:p>
    <w:p>
      <w:r>
        <w:rPr>
          <w:b/>
        </w:rPr>
        <w:t xml:space="preserve">Esimerkki 7.5058</w:t>
      </w:r>
    </w:p>
    <w:p>
      <w:r>
        <w:t xml:space="preserve">Lause1: Hän keräsi jatkuvasti lempitarinoidensa numeroita. Lause2: Hänen rakkautensa sarjakuviin kasvoi iän myötä. Lause3: Hän päätti perustaa oman sarjakuvayhtiön. Lause4: Hän nimesi sen Don's Comicsiksi.</w:t>
      </w:r>
    </w:p>
    <w:p>
      <w:r>
        <w:rPr>
          <w:b/>
        </w:rPr>
        <w:t xml:space="preserve">Tulos</w:t>
      </w:r>
    </w:p>
    <w:p>
      <w:r>
        <w:t xml:space="preserve">1, Don rakasti sarjakuvia.</w:t>
      </w:r>
    </w:p>
    <w:p>
      <w:r>
        <w:rPr>
          <w:b/>
        </w:rPr>
        <w:t xml:space="preserve">Esimerkki 7.5059</w:t>
      </w:r>
    </w:p>
    <w:p>
      <w:r>
        <w:t xml:space="preserve">Lause1: Arnold pelkäsi lepakoita. Lause2: Hän ajatteli, että jos ne purevat häntä, hänestä tulee vampyyri. Lause3: Eräänä päivänä hän näki kylpyhuoneessaan lepakon. Lause4: Hän säikähti niin paljon, että huusi.</w:t>
      </w:r>
    </w:p>
    <w:p>
      <w:r>
        <w:rPr>
          <w:b/>
        </w:rPr>
        <w:t xml:space="preserve">Tulos</w:t>
      </w:r>
    </w:p>
    <w:p>
      <w:r>
        <w:t xml:space="preserve">5, Lepakko lensi suoraan kohti huudon lähdettä.</w:t>
      </w:r>
    </w:p>
    <w:p>
      <w:r>
        <w:rPr>
          <w:b/>
        </w:rPr>
        <w:t xml:space="preserve">Esimerkki 7.5060</w:t>
      </w:r>
    </w:p>
    <w:p>
      <w:r>
        <w:t xml:space="preserve">Lause1: Annabelle rakastaa laulamista. Lause2: Mary huomasi Annabellen hienon lauluäänen. Lause3: Mary pyysi Annabellea mukaan bändiinsä. Lause4: Annabelle suostui ja oli innoissaan tilaisuudesta.</w:t>
      </w:r>
    </w:p>
    <w:p>
      <w:r>
        <w:rPr>
          <w:b/>
        </w:rPr>
        <w:t xml:space="preserve">Tulos</w:t>
      </w:r>
    </w:p>
    <w:p>
      <w:r>
        <w:t xml:space="preserve">2, Hän laulaa koulunsa kuorossa.</w:t>
      </w:r>
    </w:p>
    <w:p>
      <w:r>
        <w:rPr>
          <w:b/>
        </w:rPr>
        <w:t xml:space="preserve">Esimerkki 7.5061</w:t>
      </w:r>
    </w:p>
    <w:p>
      <w:r>
        <w:t xml:space="preserve">Lause1: Annabelle rakastaa laulamista. Lause2: Hän laulaa koulunsa kuorossa. Lause3: Mary pyysi Annabellea mukaan bändiinsä. Lause4: Annabelle suostui ja oli innoissaan tilaisuudesta.</w:t>
      </w:r>
    </w:p>
    <w:p>
      <w:r>
        <w:rPr>
          <w:b/>
        </w:rPr>
        <w:t xml:space="preserve">Tulos</w:t>
      </w:r>
    </w:p>
    <w:p>
      <w:r>
        <w:t xml:space="preserve">3, Mary huomasi Annabellen upean lauluäänen.</w:t>
      </w:r>
    </w:p>
    <w:p>
      <w:r>
        <w:rPr>
          <w:b/>
        </w:rPr>
        <w:t xml:space="preserve">Esimerkki 7.5062</w:t>
      </w:r>
    </w:p>
    <w:p>
      <w:r>
        <w:t xml:space="preserve">Lause1: Uki matkusti Afrikassa. Lause2: Uki huusi kivusta! Lause3: Hänet kiidätettiin paikalliseen sairaalaan. Lause4: He antoivat hänelle vastalääkettä, joka pelasti hänen henkensä.</w:t>
      </w:r>
    </w:p>
    <w:p>
      <w:r>
        <w:rPr>
          <w:b/>
        </w:rPr>
        <w:t xml:space="preserve">Tulos</w:t>
      </w:r>
    </w:p>
    <w:p>
      <w:r>
        <w:t xml:space="preserve">2, Eräänä yönä häntä puri musta mamba.</w:t>
      </w:r>
    </w:p>
    <w:p>
      <w:r>
        <w:rPr>
          <w:b/>
        </w:rPr>
        <w:t xml:space="preserve">Esimerkki 7.5063</w:t>
      </w:r>
    </w:p>
    <w:p>
      <w:r>
        <w:t xml:space="preserve">Lause1: Uki matkusti Afrikassa. Lause2: Ukia puri eräänä yönä musta mamba. Lause3: Hänet kiidätettiin paikalliseen sairaalaan. Lause4: He antoivat hänelle vastalääkettä, joka pelasti hänen henkensä.</w:t>
      </w:r>
    </w:p>
    <w:p>
      <w:r>
        <w:rPr>
          <w:b/>
        </w:rPr>
        <w:t xml:space="preserve">Tulos</w:t>
      </w:r>
    </w:p>
    <w:p>
      <w:r>
        <w:t xml:space="preserve">3, Uki huusi kivusta!</w:t>
      </w:r>
    </w:p>
    <w:p>
      <w:r>
        <w:rPr>
          <w:b/>
        </w:rPr>
        <w:t xml:space="preserve">Esimerkki 7.5064</w:t>
      </w:r>
    </w:p>
    <w:p>
      <w:r>
        <w:t xml:space="preserve">Lause1: Uki matkusti Afrikassa. Lause2: Ukia puri eräänä yönä musta mamba. Lause3: Uki huusi kivusta! Lause4: Hänet kiidätettiin paikalliseen sairaalaan.</w:t>
      </w:r>
    </w:p>
    <w:p>
      <w:r>
        <w:rPr>
          <w:b/>
        </w:rPr>
        <w:t xml:space="preserve">Tulos</w:t>
      </w:r>
    </w:p>
    <w:p>
      <w:r>
        <w:t xml:space="preserve">5, He antoivat hänelle vastalääkkeen, joka pelasti hänen henkensä.</w:t>
      </w:r>
    </w:p>
    <w:p>
      <w:r>
        <w:rPr>
          <w:b/>
        </w:rPr>
        <w:t xml:space="preserve">Esimerkki 7.5065</w:t>
      </w:r>
    </w:p>
    <w:p>
      <w:r>
        <w:t xml:space="preserve">Lause1: Sean oli koditon. Lause2: Viikkoon kukaan ei antanut hänelle rahaa. Lause3: Hän näki nälkää. Lause4: Sean päätti mennä turvakotiin.</w:t>
      </w:r>
    </w:p>
    <w:p>
      <w:r>
        <w:rPr>
          <w:b/>
        </w:rPr>
        <w:t xml:space="preserve">Tulos</w:t>
      </w:r>
    </w:p>
    <w:p>
      <w:r>
        <w:t xml:space="preserve">2, Hän kerjäsi rahaa kadulla.</w:t>
      </w:r>
    </w:p>
    <w:p>
      <w:r>
        <w:rPr>
          <w:b/>
        </w:rPr>
        <w:t xml:space="preserve">Esimerkki 7.5066</w:t>
      </w:r>
    </w:p>
    <w:p>
      <w:r>
        <w:t xml:space="preserve">Lause1: Hän kerjäsi rahaa kadulla. Lause2: Viikkoon kukaan ei antanut hänelle rahaa. Lause3: Hän näki nälkää. Lause4: Sean päätti mennä turvakotiin.</w:t>
      </w:r>
    </w:p>
    <w:p>
      <w:r>
        <w:rPr>
          <w:b/>
        </w:rPr>
        <w:t xml:space="preserve">Tulos</w:t>
      </w:r>
    </w:p>
    <w:p>
      <w:r>
        <w:t xml:space="preserve">1, Sean oli koditon.</w:t>
      </w:r>
    </w:p>
    <w:p>
      <w:r>
        <w:rPr>
          <w:b/>
        </w:rPr>
        <w:t xml:space="preserve">Esimerkki 7.5067</w:t>
      </w:r>
    </w:p>
    <w:p>
      <w:r>
        <w:t xml:space="preserve">Lause1: Kaksi kulkuria sopi tekevänsä päivällistä yhdessä. Lause2: Kumpikin lähti etsimään aineksia. Lause3: Ensimmäinen palasi kuluneen saappaan kanssa. Lause4: He päättivät, että he eivät pysty tekemään ateriaa.</w:t>
      </w:r>
    </w:p>
    <w:p>
      <w:r>
        <w:rPr>
          <w:b/>
        </w:rPr>
        <w:t xml:space="preserve">Tulos</w:t>
      </w:r>
    </w:p>
    <w:p>
      <w:r>
        <w:t xml:space="preserve">4, Toinen palasi siipimutterien kanssa.</w:t>
      </w:r>
    </w:p>
    <w:p>
      <w:r>
        <w:rPr>
          <w:b/>
        </w:rPr>
        <w:t xml:space="preserve">Esimerkki 7.5068</w:t>
      </w:r>
    </w:p>
    <w:p>
      <w:r>
        <w:t xml:space="preserve">Lause1: Kaksi kulkuria sopi tekevänsä päivällisen yhdessä. Lause2: Kumpikin lähti etsimään aineksia. Lause3: Toinen palasi siipipähkinöiden kanssa. Lause4: He päättivät, että he eivät pysty tekemään ateriaa.</w:t>
      </w:r>
    </w:p>
    <w:p>
      <w:r>
        <w:rPr>
          <w:b/>
        </w:rPr>
        <w:t xml:space="preserve">Tulos</w:t>
      </w:r>
    </w:p>
    <w:p>
      <w:r>
        <w:t xml:space="preserve">3, Ensimmäinen palasi kuluneen saappaan kanssa.</w:t>
      </w:r>
    </w:p>
    <w:p>
      <w:r>
        <w:rPr>
          <w:b/>
        </w:rPr>
        <w:t xml:space="preserve">Esimerkki 7.5069</w:t>
      </w:r>
    </w:p>
    <w:p>
      <w:r>
        <w:t xml:space="preserve">Lause1: Judy ja Bill valmistautuivat syömään vanhempiensa kanssa. Lause2: Judy valmistaa paahtopaistia perunoiden ja sämpylöiden ja kastikkeen kera. Lause3: Bill kattaa pöydän ja laittaa taustamusiikin soimaan. Lause4: Judy ja Bill olivat hyvin valmistautuneita.</w:t>
      </w:r>
    </w:p>
    <w:p>
      <w:r>
        <w:rPr>
          <w:b/>
        </w:rPr>
        <w:t xml:space="preserve">Tulos</w:t>
      </w:r>
    </w:p>
    <w:p>
      <w:r>
        <w:t xml:space="preserve">4, Ovikello soi, se on heidän vanhempansa.</w:t>
      </w:r>
    </w:p>
    <w:p>
      <w:r>
        <w:rPr>
          <w:b/>
        </w:rPr>
        <w:t xml:space="preserve">Esimerkki 7.5070</w:t>
      </w:r>
    </w:p>
    <w:p>
      <w:r>
        <w:t xml:space="preserve">Lause1: Judy ja Bill valmistautuivat syömään vanhempiensa kanssa. Lause2: Judy valmistaa paahtopaistia perunoiden ja sämpylöiden ja kastikkeen kera. Lause3: Bill kattaa pöydän ja laittaa taustamusiikin soimaan. Lause4: Ovikello soi, se on heidän vanhempansa.</w:t>
      </w:r>
    </w:p>
    <w:p>
      <w:r>
        <w:rPr>
          <w:b/>
        </w:rPr>
        <w:t xml:space="preserve">Tulos</w:t>
      </w:r>
    </w:p>
    <w:p>
      <w:r>
        <w:t xml:space="preserve">5, Judy ja Bill olivat hyvin valmistautuneita.</w:t>
      </w:r>
    </w:p>
    <w:p>
      <w:r>
        <w:rPr>
          <w:b/>
        </w:rPr>
        <w:t xml:space="preserve">Esimerkki 7.5071</w:t>
      </w:r>
    </w:p>
    <w:p>
      <w:r>
        <w:t xml:space="preserve">Lause1: Sal loukkasi jalkansa, kun hänen vaimonsa kompastui häneen vahingossa. Lause2: Hän tunsi olonsa niin pahaksi, että hän odotti Salia kädestä pitäen. Lause3: Hän osti Salille ruokaa ja antoi hänelle viestejä. Lause4: Sal piti kaikesta huomiosta.</w:t>
      </w:r>
    </w:p>
    <w:p>
      <w:r>
        <w:rPr>
          <w:b/>
        </w:rPr>
        <w:t xml:space="preserve">Tulos</w:t>
      </w:r>
    </w:p>
    <w:p>
      <w:r>
        <w:t xml:space="preserve">5, Salin jalka parani lopulta.</w:t>
      </w:r>
    </w:p>
    <w:p>
      <w:r>
        <w:rPr>
          <w:b/>
        </w:rPr>
        <w:t xml:space="preserve">Esimerkki 7.5072</w:t>
      </w:r>
    </w:p>
    <w:p>
      <w:r>
        <w:t xml:space="preserve">Lause1: Sal loukkasi jalkansa, kun hänen vaimonsa kompastui häneen vahingossa. Lause2: Hän tunsi olonsa niin pahaksi, että hän odotti Salia kädestä pitäen. Lause3: Hän osti Salille ruokaa ja antoi hänelle viestejä. Lause4: Salin jalka parani lopulta.</w:t>
      </w:r>
    </w:p>
    <w:p>
      <w:r>
        <w:rPr>
          <w:b/>
        </w:rPr>
        <w:t xml:space="preserve">Tulos</w:t>
      </w:r>
    </w:p>
    <w:p>
      <w:r>
        <w:t xml:space="preserve">4, Sal piti kaikesta huomiosta.</w:t>
      </w:r>
    </w:p>
    <w:p>
      <w:r>
        <w:rPr>
          <w:b/>
        </w:rPr>
        <w:t xml:space="preserve">Esimerkki 7.5073</w:t>
      </w:r>
    </w:p>
    <w:p>
      <w:r>
        <w:t xml:space="preserve">Lause1: Rebecca tapasi Jaken, kun he olivat molemmat kuusivuotiaita. Lause2: Heistä tuli parhaita ystäviä ja he kasvoivat yhdessä. Lause3: Jake lupasi Rebeccalle, että hän palaisi hakemaan häntä. Lause4: Jaken perhe muutti takaisin Rebeccan viereen kolme vuotta myöhemmin.</w:t>
      </w:r>
    </w:p>
    <w:p>
      <w:r>
        <w:rPr>
          <w:b/>
        </w:rPr>
        <w:t xml:space="preserve">Tulos</w:t>
      </w:r>
    </w:p>
    <w:p>
      <w:r>
        <w:t xml:space="preserve">3, Kun he olivat 13 vuotta vanha, Jakels perhe muutti pois.</w:t>
      </w:r>
    </w:p>
    <w:p>
      <w:r>
        <w:rPr>
          <w:b/>
        </w:rPr>
        <w:t xml:space="preserve">Esimerkki 7.5074</w:t>
      </w:r>
    </w:p>
    <w:p>
      <w:r>
        <w:t xml:space="preserve">Lause1: Rebecca tapasi Jaken, kun he olivat molemmat kuusivuotiaita. Lause2: Jakelin perhe muutti pois, kun he olivat 13-vuotiaita. Lause3: Jake lupasi Rebeccalle, että hän palaisi hakemaan häntä. Lause4: Jaken perhe muutti takaisin Rebeccan viereen kolme vuotta myöhemmin.</w:t>
      </w:r>
    </w:p>
    <w:p>
      <w:r>
        <w:rPr>
          <w:b/>
        </w:rPr>
        <w:t xml:space="preserve">Tulos</w:t>
      </w:r>
    </w:p>
    <w:p>
      <w:r>
        <w:t xml:space="preserve">2, Heistä tuli parhaita ystäviä ja he kasvoivat yhdessä.</w:t>
      </w:r>
    </w:p>
    <w:p>
      <w:r>
        <w:rPr>
          <w:b/>
        </w:rPr>
        <w:t xml:space="preserve">Esimerkki 7.5075</w:t>
      </w:r>
    </w:p>
    <w:p>
      <w:r>
        <w:t xml:space="preserve">Lause1: Rebecca tapasi Jaken, kun he olivat molemmat kuusivuotiaita. Lause2: Heistä tuli parhaita ystäviä ja he kasvoivat yhdessä. Lause3: Kun he olivat 13-vuotiaita, Jakelin perhe muutti pois. Lause4: Jaken perhe muutti takaisin Rebeccan viereen kolme vuotta myöhemmin.</w:t>
      </w:r>
    </w:p>
    <w:p>
      <w:r>
        <w:rPr>
          <w:b/>
        </w:rPr>
        <w:t xml:space="preserve">Tulos</w:t>
      </w:r>
    </w:p>
    <w:p>
      <w:r>
        <w:t xml:space="preserve">4, Hän lupasi Rebeccalle, että hän palaisi hakemaan Rebeccaa.</w:t>
      </w:r>
    </w:p>
    <w:p>
      <w:r>
        <w:rPr>
          <w:b/>
        </w:rPr>
        <w:t xml:space="preserve">Esimerkki 7.5076</w:t>
      </w:r>
    </w:p>
    <w:p>
      <w:r>
        <w:t xml:space="preserve">Lause1: Eräänä viikonloppuna halusimme mennä lasten kanssa elokuviin. Lause2: Niinpä päätimme jakaa ja hallita. Lause3: Kaksi lasta ja minä menimme yhteen ja mieheni ja poikamme toiseen. Lause4: Molemmilla ryhmillä oli hauskaa nähdä haluamansa elokuvat.</w:t>
      </w:r>
    </w:p>
    <w:p>
      <w:r>
        <w:rPr>
          <w:b/>
        </w:rPr>
        <w:t xml:space="preserve">Tulos</w:t>
      </w:r>
    </w:p>
    <w:p>
      <w:r>
        <w:t xml:space="preserve">2, He halusivat nähdä kaksi elokuvaa.</w:t>
      </w:r>
    </w:p>
    <w:p>
      <w:r>
        <w:rPr>
          <w:b/>
        </w:rPr>
        <w:t xml:space="preserve">Esimerkki 7.5077</w:t>
      </w:r>
    </w:p>
    <w:p>
      <w:r>
        <w:t xml:space="preserve">Lause1: Kay rakensi itselleen lautan. Lause2: Hän käytti lankkuja ja nauloja. Lause3: Kesällä hän testasi sitä järvessä. Lause4: Kayn lautta kellui.</w:t>
      </w:r>
    </w:p>
    <w:p>
      <w:r>
        <w:rPr>
          <w:b/>
        </w:rPr>
        <w:t xml:space="preserve">Tulos</w:t>
      </w:r>
    </w:p>
    <w:p>
      <w:r>
        <w:t xml:space="preserve">3, Hän teki kovasti töitä sen eteen koko kevään.</w:t>
      </w:r>
    </w:p>
    <w:p>
      <w:r>
        <w:rPr>
          <w:b/>
        </w:rPr>
        <w:t xml:space="preserve">Esimerkki 7.5078</w:t>
      </w:r>
    </w:p>
    <w:p>
      <w:r>
        <w:t xml:space="preserve">Lause1: Max oli hyvin älykäs poika. Lause2: Mutta hän eksyi omaan vilkkaaseen mielikuvitukseensa. Lause3: Vaikka hän kuinka yritti, hän huomasi haaveilevansa. Lause4: Max ei pärjännyt koulussa kovin hyvin.</w:t>
      </w:r>
    </w:p>
    <w:p>
      <w:r>
        <w:rPr>
          <w:b/>
        </w:rPr>
        <w:t xml:space="preserve">Tulos</w:t>
      </w:r>
    </w:p>
    <w:p>
      <w:r>
        <w:t xml:space="preserve">5, Max epäonnistui jatkuvasti.</w:t>
      </w:r>
    </w:p>
    <w:p>
      <w:r>
        <w:rPr>
          <w:b/>
        </w:rPr>
        <w:t xml:space="preserve">Esimerkki 7.5079</w:t>
      </w:r>
    </w:p>
    <w:p>
      <w:r>
        <w:t xml:space="preserve">Lause1: Max oli hyvin älykäs poika. Lause2: Mutta hän eksyi omaan vilkkaaseen mielikuvitukseensa. Lause3: Vaikka hän kuinka yritti, hän huomasi haaveilevansa. Lause4: Max epäonnistui jatkuvasti.</w:t>
      </w:r>
    </w:p>
    <w:p>
      <w:r>
        <w:rPr>
          <w:b/>
        </w:rPr>
        <w:t xml:space="preserve">Tulos</w:t>
      </w:r>
    </w:p>
    <w:p>
      <w:r>
        <w:t xml:space="preserve">4, Max ei pärjännyt kovin hyvin koulussa.</w:t>
      </w:r>
    </w:p>
    <w:p>
      <w:r>
        <w:rPr>
          <w:b/>
        </w:rPr>
        <w:t xml:space="preserve">Esimerkki 7.5080</w:t>
      </w:r>
    </w:p>
    <w:p>
      <w:r>
        <w:t xml:space="preserve">Lause1: Gina oli isoisänsä hautajaisissa. Lause2: Gina katseli, kun ystävät tekivät huomautuksia ja kertoivat tarinoita isoisästä. Lause3: Tarinat olivat hauskoja ja mielenkiintoisia. Lause4: Gina tiesi, että hän muistaisi isänsä aina.</w:t>
      </w:r>
    </w:p>
    <w:p>
      <w:r>
        <w:rPr>
          <w:b/>
        </w:rPr>
        <w:t xml:space="preserve">Tulos</w:t>
      </w:r>
    </w:p>
    <w:p>
      <w:r>
        <w:t xml:space="preserve">4, Gina sai tilaisuuden nähdä isoisänsä eri valossa.</w:t>
      </w:r>
    </w:p>
    <w:p>
      <w:r>
        <w:rPr>
          <w:b/>
        </w:rPr>
        <w:t xml:space="preserve">Esimerkki 7.5081</w:t>
      </w:r>
    </w:p>
    <w:p>
      <w:r>
        <w:t xml:space="preserve">Lause1: Ashley on ollut tänään koko päivän kipeä. Lause2: Hänellä on sellainen olo, että hän oksentaa. Lause3: Hän kysyy pomoltaan, voiko hän mennä kotiin päiväksi. Lause4: Ashley meni kotiin ja meni nukkumaan, jotta hän voisi paremmin.</w:t>
      </w:r>
    </w:p>
    <w:p>
      <w:r>
        <w:rPr>
          <w:b/>
        </w:rPr>
        <w:t xml:space="preserve">Tulos</w:t>
      </w:r>
    </w:p>
    <w:p>
      <w:r>
        <w:t xml:space="preserve">4, Hänen pomonsa antaa hänen lähteä töistä.</w:t>
      </w:r>
    </w:p>
    <w:p>
      <w:r>
        <w:rPr>
          <w:b/>
        </w:rPr>
        <w:t xml:space="preserve">Esimerkki 7.5082</w:t>
      </w:r>
    </w:p>
    <w:p>
      <w:r>
        <w:t xml:space="preserve">Lause1: Hänestä tuntuu kuin hän oksentaisi. Lause2: Hän kysyy pomoltaan, voisiko hän mennä kotiin päiväksi. Lause3: Hänen pomonsa antaa hänen lähteä töistä. Lause4: Ashley meni kotiin ja meni nukkumaan, jotta hän voisi paremmin.</w:t>
      </w:r>
    </w:p>
    <w:p>
      <w:r>
        <w:rPr>
          <w:b/>
        </w:rPr>
        <w:t xml:space="preserve">Tulos</w:t>
      </w:r>
    </w:p>
    <w:p>
      <w:r>
        <w:t xml:space="preserve">1, Ashley on ollut tänään koko päivän kipeä.</w:t>
      </w:r>
    </w:p>
    <w:p>
      <w:r>
        <w:rPr>
          <w:b/>
        </w:rPr>
        <w:t xml:space="preserve">Esimerkki 7.5083</w:t>
      </w:r>
    </w:p>
    <w:p>
      <w:r>
        <w:t xml:space="preserve">Lause1: Marley nukkuu kamalasti joka yö. Lause2: Hän päättää, että hänen on hankittava uusi sänky. Lause3: Hän meni lähimpään kauppaan, mutta ei löytänyt mieleistään sänkyä. Lause4: Hänen äitinsä vei Marlyn nukkumisasiantuntijalle.</w:t>
      </w:r>
    </w:p>
    <w:p>
      <w:r>
        <w:rPr>
          <w:b/>
        </w:rPr>
        <w:t xml:space="preserve">Tulos</w:t>
      </w:r>
    </w:p>
    <w:p>
      <w:r>
        <w:t xml:space="preserve">4, Hän kertoi äidilleen uniongelmistaan.</w:t>
      </w:r>
    </w:p>
    <w:p>
      <w:r>
        <w:rPr>
          <w:b/>
        </w:rPr>
        <w:t xml:space="preserve">Esimerkki 7.5084</w:t>
      </w:r>
    </w:p>
    <w:p>
      <w:r>
        <w:t xml:space="preserve">Lause1: Lizzy asuu trooppisella saarella. Lause2: Joka päivä he käyvät banaaniviljelmällä ja hakevat banaania. Lause3: Tänään Lizzy halusi poimia omat banaaninsa. Lause4: Lizzy tarvitsi apua saadakseen banaanit alas.</w:t>
      </w:r>
    </w:p>
    <w:p>
      <w:r>
        <w:rPr>
          <w:b/>
        </w:rPr>
        <w:t xml:space="preserve">Tulos</w:t>
      </w:r>
    </w:p>
    <w:p>
      <w:r>
        <w:t xml:space="preserve">4, Hän kiipesi korkeaan puuhun ja huomasi, kuinka suuria kimput olivat.</w:t>
      </w:r>
    </w:p>
    <w:p>
      <w:r>
        <w:rPr>
          <w:b/>
        </w:rPr>
        <w:t xml:space="preserve">Esimerkki 7.5085</w:t>
      </w:r>
    </w:p>
    <w:p>
      <w:r>
        <w:t xml:space="preserve">Lause1: Lizzy asuu trooppisella saarella. Lause2: Tänään Lizzy halusi poimia omat banaaninsa. Lause3: Hän kiipesi korkeaan puuhun ja huomasi, kuinka suuria kimput olivat. Lause4: Lizzy tarvitsi apua saadakseen banaanit alas.</w:t>
      </w:r>
    </w:p>
    <w:p>
      <w:r>
        <w:rPr>
          <w:b/>
        </w:rPr>
        <w:t xml:space="preserve">Tulos</w:t>
      </w:r>
    </w:p>
    <w:p>
      <w:r>
        <w:t xml:space="preserve">2, Joka päivä he menevät banaaniviljelmälle ja hakevat banaaneja.</w:t>
      </w:r>
    </w:p>
    <w:p>
      <w:r>
        <w:rPr>
          <w:b/>
        </w:rPr>
        <w:t xml:space="preserve">Esimerkki 7.5086</w:t>
      </w:r>
    </w:p>
    <w:p>
      <w:r>
        <w:t xml:space="preserve">Lause1: Vuonna 1997 matkustin vanhalla bussilla. Lause2: Paikallinen ryhmä vuokrasi vuonna 1957 valmistuneen, vanhoihin väreihin maalatun linja-auton. Lause3: Matkustin bussilla, joka kulki ympäri Bostonin esikaupunkia. Lause4: Minulla oli hauskaa!</w:t>
      </w:r>
    </w:p>
    <w:p>
      <w:r>
        <w:rPr>
          <w:b/>
        </w:rPr>
        <w:t xml:space="preserve">Tulos</w:t>
      </w:r>
    </w:p>
    <w:p>
      <w:r>
        <w:t xml:space="preserve">4, otin paljon valokuvia.</w:t>
      </w:r>
    </w:p>
    <w:p>
      <w:r>
        <w:rPr>
          <w:b/>
        </w:rPr>
        <w:t xml:space="preserve">Esimerkki 7.5087</w:t>
      </w:r>
    </w:p>
    <w:p>
      <w:r>
        <w:t xml:space="preserve">Lause1: Bryan ihmetteli, miksi hänen käsiään kutitti. Lause2: Hän raapi käsiään, kunnes niistä jäi arpia, koska se oli niin paha. Lause3: Lopulta hän meni lääkäriin ja sai selville, että hänellä oli myrkkysumake. Lause4: Lääkäri antoi hänelle voidetta ja antibiootteja.</w:t>
      </w:r>
    </w:p>
    <w:p>
      <w:r>
        <w:rPr>
          <w:b/>
        </w:rPr>
        <w:t xml:space="preserve">Tulos</w:t>
      </w:r>
    </w:p>
    <w:p>
      <w:r>
        <w:t xml:space="preserve">5, Bryan lähti kotiin helpottuneena.</w:t>
      </w:r>
    </w:p>
    <w:p>
      <w:r>
        <w:rPr>
          <w:b/>
        </w:rPr>
        <w:t xml:space="preserve">Esimerkki 7.5088</w:t>
      </w:r>
    </w:p>
    <w:p>
      <w:r>
        <w:t xml:space="preserve">Lause1: Koulun jälkeen he tapasivat joka päivä paikallisella mustakentällä leikkimässä. Lause2: He pelasivat aina yksi vastaan yksi. Lause3: He olivat aina niin tasaväkisiä. Lause4: Pelit olivat hyvin tiukkoja.</w:t>
      </w:r>
    </w:p>
    <w:p>
      <w:r>
        <w:rPr>
          <w:b/>
        </w:rPr>
        <w:t xml:space="preserve">Tulos</w:t>
      </w:r>
    </w:p>
    <w:p>
      <w:r>
        <w:t xml:space="preserve">1, Tony ja Mark olivat kovia kilpailijoita koripallokentällä.</w:t>
      </w:r>
    </w:p>
    <w:p>
      <w:r>
        <w:rPr>
          <w:b/>
        </w:rPr>
        <w:t xml:space="preserve">Esimerkki 7.5089</w:t>
      </w:r>
    </w:p>
    <w:p>
      <w:r>
        <w:t xml:space="preserve">Lause1: Becky ja hänen ystävänsä päättivät tehdä karkkipatukoita. Lause2: He kokosivat kaikki ainekset ja ryhtyivät toimeen. Lause3: Tytöillä oli valtavan hauskaa. Lause4: Hänen ystävänsä ehdottivat, että Becky myisi karkit leipomomyynnissä.</w:t>
      </w:r>
    </w:p>
    <w:p>
      <w:r>
        <w:rPr>
          <w:b/>
        </w:rPr>
        <w:t xml:space="preserve">Tulos</w:t>
      </w:r>
    </w:p>
    <w:p>
      <w:r>
        <w:t xml:space="preserve">4, Kun karkit jäähtyivät, ne laitettiin pusseihin.</w:t>
      </w:r>
    </w:p>
    <w:p>
      <w:r>
        <w:rPr>
          <w:b/>
        </w:rPr>
        <w:t xml:space="preserve">Esimerkki 7.5090</w:t>
      </w:r>
    </w:p>
    <w:p>
      <w:r>
        <w:t xml:space="preserve">Lause1: Becky ja hänen ystävänsä päättivät tehdä karkkipatukoita. Lause2: He kokosivat kaikki ainekset ja ryhtyivät toimeen. Lause3: Kun karkit olivat jäähtyneet, he laittoivat ne pusseihin. Lause4: Hänen ystävänsä ehdottivat, että Becky myisi karkkeja leipomomyynnissä.</w:t>
      </w:r>
    </w:p>
    <w:p>
      <w:r>
        <w:rPr>
          <w:b/>
        </w:rPr>
        <w:t xml:space="preserve">Tulos</w:t>
      </w:r>
    </w:p>
    <w:p>
      <w:r>
        <w:t xml:space="preserve">3, Tytöillä oli todella hauskaa.</w:t>
      </w:r>
    </w:p>
    <w:p>
      <w:r>
        <w:rPr>
          <w:b/>
        </w:rPr>
        <w:t xml:space="preserve">Esimerkki 7.5091</w:t>
      </w:r>
    </w:p>
    <w:p>
      <w:r>
        <w:t xml:space="preserve">Lause1: Robin meni kuntosalille. Lause2: Kuntosalilla hän treenasi käsiä ja vatsalihaksia. Lause3: Hän oli päättänyt päästä kuntoon. Lause4: Hän jatkoi treenaamista loppuvuoden ajan.</w:t>
      </w:r>
    </w:p>
    <w:p>
      <w:r>
        <w:rPr>
          <w:b/>
        </w:rPr>
        <w:t xml:space="preserve">Tulos</w:t>
      </w:r>
    </w:p>
    <w:p>
      <w:r>
        <w:t xml:space="preserve">2, Hän treenasi 2 tuntia.</w:t>
      </w:r>
    </w:p>
    <w:p>
      <w:r>
        <w:rPr>
          <w:b/>
        </w:rPr>
        <w:t xml:space="preserve">Esimerkki 7.5092</w:t>
      </w:r>
    </w:p>
    <w:p>
      <w:r>
        <w:t xml:space="preserve">Lause1: Robin meni kuntosalille. Lause2: Hän treenasi 2 tuntia. Lause3: Kuntosalilla hän treenasi käsiä ja vatsalihaksia. Lause4: Hän oli päättänyt päästä kuntoon.</w:t>
      </w:r>
    </w:p>
    <w:p>
      <w:r>
        <w:rPr>
          <w:b/>
        </w:rPr>
        <w:t xml:space="preserve">Tulos</w:t>
      </w:r>
    </w:p>
    <w:p>
      <w:r>
        <w:t xml:space="preserve">5, Hän jatkoi treenaamista loppuvuoden ajan.</w:t>
      </w:r>
    </w:p>
    <w:p>
      <w:r>
        <w:rPr>
          <w:b/>
        </w:rPr>
        <w:t xml:space="preserve">Esimerkki 7.5093</w:t>
      </w:r>
    </w:p>
    <w:p>
      <w:r>
        <w:t xml:space="preserve">Lause1: Rachelle teki kovasti töitä ostaakseen ensimmäisen asuntonsa. Lause2: Valitettavasti hän menetti työnsä ja lopulta myös kotinsa. Lause3: Hän päätti asua hotellissa ja etsiä uuden työn. Lause4: Hän masentui.</w:t>
      </w:r>
    </w:p>
    <w:p>
      <w:r>
        <w:rPr>
          <w:b/>
        </w:rPr>
        <w:t xml:space="preserve">Tulos</w:t>
      </w:r>
    </w:p>
    <w:p>
      <w:r>
        <w:t xml:space="preserve">2, Hän oli hyvin ylpeä saavutuksestaan.</w:t>
      </w:r>
    </w:p>
    <w:p>
      <w:r>
        <w:rPr>
          <w:b/>
        </w:rPr>
        <w:t xml:space="preserve">Esimerkki 7.5094</w:t>
      </w:r>
    </w:p>
    <w:p>
      <w:r>
        <w:t xml:space="preserve">Lause1: He poimivat valtavan kasan omenoita ja toivat ne kotiin. Lause2: Yhdessä he kuorivat ja puhdistivat omenat. Lause3: Wendy ja tytär leipoivat niistä herkullisen piirakan. Lause4: Wendyllä oli hauskaa yhdessäoloa tyttärensä kanssa.</w:t>
      </w:r>
    </w:p>
    <w:p>
      <w:r>
        <w:rPr>
          <w:b/>
        </w:rPr>
        <w:t xml:space="preserve">Tulos</w:t>
      </w:r>
    </w:p>
    <w:p>
      <w:r>
        <w:t xml:space="preserve">1, Wendy otti tyttärensä mukaansa hedelmätarhaan.</w:t>
      </w:r>
    </w:p>
    <w:p>
      <w:r>
        <w:rPr>
          <w:b/>
        </w:rPr>
        <w:t xml:space="preserve">Esimerkki 7.5095</w:t>
      </w:r>
    </w:p>
    <w:p>
      <w:r>
        <w:t xml:space="preserve">Lause1: Wendy otti tyttärensä mukaansa hedelmätarhaan. Lause2: He poimivat valtavan kasan omenoita ja toivat ne kotiin. Lause3: Wendy ja tytär leipoivat niistä herkullisen piirakan. Lause4: Wendyllä oli hauskaa tyttärensä kanssa.</w:t>
      </w:r>
    </w:p>
    <w:p>
      <w:r>
        <w:rPr>
          <w:b/>
        </w:rPr>
        <w:t xml:space="preserve">Tulos</w:t>
      </w:r>
    </w:p>
    <w:p>
      <w:r>
        <w:t xml:space="preserve">3, Yhdessä he kuorivat ja puhdistivat omenat.</w:t>
      </w:r>
    </w:p>
    <w:p>
      <w:r>
        <w:rPr>
          <w:b/>
        </w:rPr>
        <w:t xml:space="preserve">Esimerkki 7.5096</w:t>
      </w:r>
    </w:p>
    <w:p>
      <w:r>
        <w:t xml:space="preserve">Lause1: Bill säästi viime kuussa kaikki taskurahansa kahden viikon ajan. Lause2: Se oli kaupasta ostettua immeistä varten. Lause3: Kävellessään kotiin hän kompastui ja kaatui. Lause4: Bill oli surullinen nähdessään imukupin lian peittämänä maassa.</w:t>
      </w:r>
    </w:p>
    <w:p>
      <w:r>
        <w:rPr>
          <w:b/>
        </w:rPr>
        <w:t xml:space="preserve">Tulos</w:t>
      </w:r>
    </w:p>
    <w:p>
      <w:r>
        <w:t xml:space="preserve">3, Hän toi kaikki mahdollisuutensa ja osti imijän.</w:t>
      </w:r>
    </w:p>
    <w:p>
      <w:r>
        <w:rPr>
          <w:b/>
        </w:rPr>
        <w:t xml:space="preserve">Esimerkki 7.5097</w:t>
      </w:r>
    </w:p>
    <w:p>
      <w:r>
        <w:t xml:space="preserve">Lause1: Bill säästi viime kuussa kaikki taskurahansa kahden viikon ajan. Lause2: Se oli kaupasta ostettua immeistä varten. Lause3: Hän toi kaikki mahdollisuutensa ja osti imurin. Lause4: Kävellessään kotiin hän kompastui ja kaatui.</w:t>
      </w:r>
    </w:p>
    <w:p>
      <w:r>
        <w:rPr>
          <w:b/>
        </w:rPr>
        <w:t xml:space="preserve">Tulos</w:t>
      </w:r>
    </w:p>
    <w:p>
      <w:r>
        <w:t xml:space="preserve">5, Bill oli surullinen nähdessään, että mulkku oli lian peitossa maassa.</w:t>
      </w:r>
    </w:p>
    <w:p>
      <w:r>
        <w:rPr>
          <w:b/>
        </w:rPr>
        <w:t xml:space="preserve">Esimerkki 7.5098</w:t>
      </w:r>
    </w:p>
    <w:p>
      <w:r>
        <w:t xml:space="preserve">Lause1: Neil oli vierailulla Romaniassa. Lause2: Kun hän pääsi sinne, hän näki upeita vanhoja linnoja. Lause3: Hän löysi myös ystävällisiä paikallisia. Lause4: Neil nautti vierailusta Transilvaniassa.</w:t>
      </w:r>
    </w:p>
    <w:p>
      <w:r>
        <w:rPr>
          <w:b/>
        </w:rPr>
        <w:t xml:space="preserve">Tulos</w:t>
      </w:r>
    </w:p>
    <w:p>
      <w:r>
        <w:t xml:space="preserve">2, Hän oli juuri saapunut ja oli innoissaan Transilvanian näkemisestä.</w:t>
      </w:r>
    </w:p>
    <w:p>
      <w:r>
        <w:rPr>
          <w:b/>
        </w:rPr>
        <w:t xml:space="preserve">Esimerkki 7.5099</w:t>
      </w:r>
    </w:p>
    <w:p>
      <w:r>
        <w:t xml:space="preserve">Lause1: Hänen suosikkivideopelisarjansa oli julkaisemassa uutta peliä. Lause2: Hän teki kovasti töitä ja säästi kaikki rahansa. Lause3: Lopulta hän pystyi ostamaan pelin. Lause4: Valitettavasti uusi videopeli oli pettymys.</w:t>
      </w:r>
    </w:p>
    <w:p>
      <w:r>
        <w:rPr>
          <w:b/>
        </w:rPr>
        <w:t xml:space="preserve">Tulos</w:t>
      </w:r>
    </w:p>
    <w:p>
      <w:r>
        <w:t xml:space="preserve">1, Marc rakasti videopelejä.</w:t>
      </w:r>
    </w:p>
    <w:p>
      <w:r>
        <w:rPr>
          <w:b/>
        </w:rPr>
        <w:t xml:space="preserve">Esimerkki 7.5100</w:t>
      </w:r>
    </w:p>
    <w:p>
      <w:r>
        <w:t xml:space="preserve">Lause1: Marc rakasti videopelejä. Lause2: Hänen suosikkivideopelisarjansa oli julkaisemassa uutta peliä. Lause3: Hän teki kovasti töitä ja säästi kaikki rahansa. Lause4: Valitettavasti uusi videopeli oli pettymys.</w:t>
      </w:r>
    </w:p>
    <w:p>
      <w:r>
        <w:rPr>
          <w:b/>
        </w:rPr>
        <w:t xml:space="preserve">Tulos</w:t>
      </w:r>
    </w:p>
    <w:p>
      <w:r>
        <w:t xml:space="preserve">4, Lopulta hän pystyi ostamaan pelin.</w:t>
      </w:r>
    </w:p>
    <w:p>
      <w:r>
        <w:rPr>
          <w:b/>
        </w:rPr>
        <w:t xml:space="preserve">Esimerkki 7.5101</w:t>
      </w:r>
    </w:p>
    <w:p>
      <w:r>
        <w:t xml:space="preserve">Lause1: Siihen liittyi suuri auto-onnettomuus. Lause2: Jokin meni pieleen ja yksi turvavaljaista katkesi. Lause3: Stunt-mies sinkoutui istuimeltaan. Lause4: Stunt-mies halvaantui.</w:t>
      </w:r>
    </w:p>
    <w:p>
      <w:r>
        <w:rPr>
          <w:b/>
        </w:rPr>
        <w:t xml:space="preserve">Tulos</w:t>
      </w:r>
    </w:p>
    <w:p>
      <w:r>
        <w:t xml:space="preserve">1, Viime viikolla stunttikaksikko kokeili uutta temppua.</w:t>
      </w:r>
    </w:p>
    <w:p>
      <w:r>
        <w:rPr>
          <w:b/>
        </w:rPr>
        <w:t xml:space="preserve">Esimerkki 7.5102</w:t>
      </w:r>
    </w:p>
    <w:p>
      <w:r>
        <w:t xml:space="preserve">Lause1: Viime viikolla stunttikaksikko kokeili uutta temppua. Lause2: Jokin meni pieleen ja yksi turvavaljaista katkesi. Lause3: Stunt-mies syöksyi ulos istuimeltaan. Lause4: Stunt-mies halvaantui.</w:t>
      </w:r>
    </w:p>
    <w:p>
      <w:r>
        <w:rPr>
          <w:b/>
        </w:rPr>
        <w:t xml:space="preserve">Tulos</w:t>
      </w:r>
    </w:p>
    <w:p>
      <w:r>
        <w:t xml:space="preserve">2, Siihen liittyi suuri auto-onnettomuus.</w:t>
      </w:r>
    </w:p>
    <w:p>
      <w:r>
        <w:rPr>
          <w:b/>
        </w:rPr>
        <w:t xml:space="preserve">Esimerkki 7.5103</w:t>
      </w:r>
    </w:p>
    <w:p>
      <w:r>
        <w:t xml:space="preserve">Lause1: Ralph ei koskaan kuunnellut, mitä hän sanoi. Lause2: Hän tuli harvoin ajoissa paikalle. Lause3: Hän flirttaili liikaa muiden tyttöjen kanssa. Lause4: Pamela päätti erota Ralphista.</w:t>
      </w:r>
    </w:p>
    <w:p>
      <w:r>
        <w:rPr>
          <w:b/>
        </w:rPr>
        <w:t xml:space="preserve">Tulos</w:t>
      </w:r>
    </w:p>
    <w:p>
      <w:r>
        <w:t xml:space="preserve">1, Pamela oli niin innoissaan siitä, että hänellä oli vihdoin poikaystävä, Ralph.</w:t>
      </w:r>
    </w:p>
    <w:p>
      <w:r>
        <w:rPr>
          <w:b/>
        </w:rPr>
        <w:t xml:space="preserve">Esimerkki 7.5104</w:t>
      </w:r>
    </w:p>
    <w:p>
      <w:r>
        <w:t xml:space="preserve">Lause1: Pamela oli niin innoissaan siitä, että hänellä oli vihdoin poikaystävä, Ralph. Lause2: Ralph ei koskaan kuunnellut, mitä Pamela sanoi. Lause3: Hän flirttaili liikaa muiden tyttöjen kanssa. Lause4: Pamela päätti erota Ralphista.</w:t>
      </w:r>
    </w:p>
    <w:p>
      <w:r>
        <w:rPr>
          <w:b/>
        </w:rPr>
        <w:t xml:space="preserve">Tulos</w:t>
      </w:r>
    </w:p>
    <w:p>
      <w:r>
        <w:t xml:space="preserve">3, Hän tuli harvoin ajoissa paikalle.</w:t>
      </w:r>
    </w:p>
    <w:p>
      <w:r>
        <w:rPr>
          <w:b/>
        </w:rPr>
        <w:t xml:space="preserve">Esimerkki 7.5105</w:t>
      </w:r>
    </w:p>
    <w:p>
      <w:r>
        <w:t xml:space="preserve">Lause1: Hän päätti ryhtyä astronautiksi. Lause2: Hän opiskeli ahkerasti. Lause3: Hän läpäisi kaikki kokeet! Lause4: Helen odotti innolla ensimmäistä lentomatkaansa.</w:t>
      </w:r>
    </w:p>
    <w:p>
      <w:r>
        <w:rPr>
          <w:b/>
        </w:rPr>
        <w:t xml:space="preserve">Tulos</w:t>
      </w:r>
    </w:p>
    <w:p>
      <w:r>
        <w:t xml:space="preserve">1, Helen halusi päästä avaruuteen.</w:t>
      </w:r>
    </w:p>
    <w:p>
      <w:r>
        <w:rPr>
          <w:b/>
        </w:rPr>
        <w:t xml:space="preserve">Esimerkki 7.5106</w:t>
      </w:r>
    </w:p>
    <w:p>
      <w:r>
        <w:t xml:space="preserve">Lause1: Muutin uuteen asuntoon viime viikolla. Lause2: Minulla oli paljon tavaraa siirrettävänä. Lause3: Sitten minun piti saada kaikki järjestykseen. Lause4: Lause: Sitten nukuin pisimpään kuin koskaan elämässäni.</w:t>
      </w:r>
    </w:p>
    <w:p>
      <w:r>
        <w:rPr>
          <w:b/>
        </w:rPr>
        <w:t xml:space="preserve">Tulos</w:t>
      </w:r>
    </w:p>
    <w:p>
      <w:r>
        <w:t xml:space="preserve">3, Kesti yli 8 tuntia saada kaikki tavarat asuntooni.</w:t>
      </w:r>
    </w:p>
    <w:p>
      <w:r>
        <w:rPr>
          <w:b/>
        </w:rPr>
        <w:t xml:space="preserve">Esimerkki 7.5107</w:t>
      </w:r>
    </w:p>
    <w:p>
      <w:r>
        <w:t xml:space="preserve">Lause1: Muutin uuteen asuntoon viime viikolla. Lause2: Kesti yli 8 tuntia saada kaikki tavarat asuntooni. Lause3: Sitten minun piti järjestää kaikki. Lause4: Sitten nukuin pisimpään kuin koskaan elämässäni.</w:t>
      </w:r>
    </w:p>
    <w:p>
      <w:r>
        <w:rPr>
          <w:b/>
        </w:rPr>
        <w:t xml:space="preserve">Tulos</w:t>
      </w:r>
    </w:p>
    <w:p>
      <w:r>
        <w:t xml:space="preserve">2, minulla oli paljon tavaraa siirrettävänä.</w:t>
      </w:r>
    </w:p>
    <w:p>
      <w:r>
        <w:rPr>
          <w:b/>
        </w:rPr>
        <w:t xml:space="preserve">Esimerkki 7.5108</w:t>
      </w:r>
    </w:p>
    <w:p>
      <w:r>
        <w:t xml:space="preserve">Lause1: Hänellä oli leikkitreffit joka viikko. Lause2: Eräänä päivänä Haileyn äiti joutui riitaan erään toisen äidin kanssa. Lause3: Haileylle kerrottiin, etteivät he enää koskaan palaisi. Lause4: Hailey itki ajatellessaan, ettei hän näkisi ystäviään.</w:t>
      </w:r>
    </w:p>
    <w:p>
      <w:r>
        <w:rPr>
          <w:b/>
        </w:rPr>
        <w:t xml:space="preserve">Tulos</w:t>
      </w:r>
    </w:p>
    <w:p>
      <w:r>
        <w:t xml:space="preserve">1, Hailey tykkäsi leikkiä ystäviensä kanssa.</w:t>
      </w:r>
    </w:p>
    <w:p>
      <w:r>
        <w:rPr>
          <w:b/>
        </w:rPr>
        <w:t xml:space="preserve">Esimerkki 7.5109</w:t>
      </w:r>
    </w:p>
    <w:p>
      <w:r>
        <w:t xml:space="preserve">Lause1: Hailey tykkäsi leikkiä ystäviensä kanssa. Lause2: Hänellä oli leikkitreffit joka viikko. Lause3: Haileylle kerrottiin, etteivät he enää koskaan palaisi. Lause4: Hailey itki ajatellessaan, ettei hän näkisi ystäviään.</w:t>
      </w:r>
    </w:p>
    <w:p>
      <w:r>
        <w:rPr>
          <w:b/>
        </w:rPr>
        <w:t xml:space="preserve">Tulos</w:t>
      </w:r>
    </w:p>
    <w:p>
      <w:r>
        <w:t xml:space="preserve">3, Eräänä päivänä Haileyn äiti joutui riitaan erään toisen äidin kanssa.</w:t>
      </w:r>
    </w:p>
    <w:p>
      <w:r>
        <w:rPr>
          <w:b/>
        </w:rPr>
        <w:t xml:space="preserve">Esimerkki 7.5110</w:t>
      </w:r>
    </w:p>
    <w:p>
      <w:r>
        <w:t xml:space="preserve">Lause1: Maybellen hengitys haisi aina piparminttuilta. Lause2: Vielä tänäkin päivänä hän säilyttää piparminttuja kaapeissaan. Lause3: Ne muistuttavat häntä hänen isoäidistään ja siitä, mitä tämä merkitsi hänelle. Lause4: Se on hyvä muisto.</w:t>
      </w:r>
    </w:p>
    <w:p>
      <w:r>
        <w:rPr>
          <w:b/>
        </w:rPr>
        <w:t xml:space="preserve">Tulos</w:t>
      </w:r>
    </w:p>
    <w:p>
      <w:r>
        <w:t xml:space="preserve">2, Hänen talonsa teki samoin, tai ainakin niin hän muistaa.</w:t>
      </w:r>
    </w:p>
    <w:p>
      <w:r>
        <w:rPr>
          <w:b/>
        </w:rPr>
        <w:t xml:space="preserve">Esimerkki 7.5111</w:t>
      </w:r>
    </w:p>
    <w:p>
      <w:r>
        <w:t xml:space="preserve">Lause1: Maybellen hengitys haisi aina piparminttuilta. Lause2: Samoin hänen kotinsa tuoksui, tai ainakin niin hän muistaa. Lause3: Ne muistuttavat häntä hänen isoäidistään ja siitä, mitä tämä merkitsi hänelle. Lause4: Se on hyvä muisto.</w:t>
      </w:r>
    </w:p>
    <w:p>
      <w:r>
        <w:rPr>
          <w:b/>
        </w:rPr>
        <w:t xml:space="preserve">Tulos</w:t>
      </w:r>
    </w:p>
    <w:p>
      <w:r>
        <w:t xml:space="preserve">3, Vielä tänäkin päivänä hän säilyttää piparminttuja kaapeissaan.</w:t>
      </w:r>
    </w:p>
    <w:p>
      <w:r>
        <w:rPr>
          <w:b/>
        </w:rPr>
        <w:t xml:space="preserve">Esimerkki 7.5112</w:t>
      </w:r>
    </w:p>
    <w:p>
      <w:r>
        <w:t xml:space="preserve">Lause1: Jake ei ollut kovin hyvä hiihtämään, mutta lähti silti. Lause2: Eräänä päivänä he olivat kaikki laskemassa haastavaa rinnettä. Lause3: Muut pojat olivat kunnossa, mutta Jake kaatui ja mursi jalkansa! Lause4: Jake odotti jalkansa paranemista, ennen kuin hän yritti hiihtää uudelleen.</w:t>
      </w:r>
    </w:p>
    <w:p>
      <w:r>
        <w:rPr>
          <w:b/>
        </w:rPr>
        <w:t xml:space="preserve">Tulos</w:t>
      </w:r>
    </w:p>
    <w:p>
      <w:r>
        <w:t xml:space="preserve">1, Jake lähti hiihtoretkelle vuorille ystäviensä kanssa.</w:t>
      </w:r>
    </w:p>
    <w:p>
      <w:r>
        <w:rPr>
          <w:b/>
        </w:rPr>
        <w:t xml:space="preserve">Esimerkki 7.5113</w:t>
      </w:r>
    </w:p>
    <w:p>
      <w:r>
        <w:t xml:space="preserve">Lause1: Hän ilmoittautui kurssille, jolla häntä opetetaan. Lause2: Hän opiskeli ahkerasti, kun hän ei ollut luokassa. Lause3: Pian hän päätti harjoitella saksan kielen puhumista saksalaisen ystävänsä kanssa. Lause4: Valerie halusi käydä Saksassa.</w:t>
      </w:r>
    </w:p>
    <w:p>
      <w:r>
        <w:rPr>
          <w:b/>
        </w:rPr>
        <w:t xml:space="preserve">Tulos</w:t>
      </w:r>
    </w:p>
    <w:p>
      <w:r>
        <w:t xml:space="preserve">1, Valerie päätti, että hän halusi oppia saksaa.</w:t>
      </w:r>
    </w:p>
    <w:p>
      <w:r>
        <w:rPr>
          <w:b/>
        </w:rPr>
        <w:t xml:space="preserve">Esimerkki 7.5114</w:t>
      </w:r>
    </w:p>
    <w:p>
      <w:r>
        <w:t xml:space="preserve">Lause1: Clara meni ostoskeskukseen. Lause2: Hän tapasi ystävänsä Sallyn. Lause3: He söivät lounasta ostoskeskuksessa. Lause4: Clara oli väsynyt tullessaan kotiin.</w:t>
      </w:r>
    </w:p>
    <w:p>
      <w:r>
        <w:rPr>
          <w:b/>
        </w:rPr>
        <w:t xml:space="preserve">Tulos</w:t>
      </w:r>
    </w:p>
    <w:p>
      <w:r>
        <w:t xml:space="preserve">4, He shoppailivat koko loppupäivän.</w:t>
      </w:r>
    </w:p>
    <w:p>
      <w:r>
        <w:rPr>
          <w:b/>
        </w:rPr>
        <w:t xml:space="preserve">Esimerkki 7.5115</w:t>
      </w:r>
    </w:p>
    <w:p>
      <w:r>
        <w:t xml:space="preserve">Lause1: Hän tapasi ystävänsä Sallyn. Lause2: He söivät lounasta ostoskeskuksessa. Lause3: He shoppailivat loppupäivän. Lause4: Clara oli väsynyt tullessaan kotiin.</w:t>
      </w:r>
    </w:p>
    <w:p>
      <w:r>
        <w:rPr>
          <w:b/>
        </w:rPr>
        <w:t xml:space="preserve">Tulos</w:t>
      </w:r>
    </w:p>
    <w:p>
      <w:r>
        <w:t xml:space="preserve">1, Clara meni ostoskeskukseen.</w:t>
      </w:r>
    </w:p>
    <w:p>
      <w:r>
        <w:rPr>
          <w:b/>
        </w:rPr>
        <w:t xml:space="preserve">Esimerkki 7.5116</w:t>
      </w:r>
    </w:p>
    <w:p>
      <w:r>
        <w:t xml:space="preserve">Lause1: Tim sai juuri uuden puhelimen. Lause2: Hän oli pudottanut sen muutaman tunnin kuluttua sen saamisesta. Lause3: Hän meni paikalliseen kauppaan ja osti vedenpitävän puhelinkotelon. Lause4: Timin ei tarvinnut enää pelätä puhelimen putoamista veteen.</w:t>
      </w:r>
    </w:p>
    <w:p>
      <w:r>
        <w:rPr>
          <w:b/>
        </w:rPr>
        <w:t xml:space="preserve">Tulos</w:t>
      </w:r>
    </w:p>
    <w:p>
      <w:r>
        <w:t xml:space="preserve">3, Hän päätti, että hän tarvitsi kotelon puhelimensa suojaamiseksi.</w:t>
      </w:r>
    </w:p>
    <w:p>
      <w:r>
        <w:rPr>
          <w:b/>
        </w:rPr>
        <w:t xml:space="preserve">Esimerkki 7.5117</w:t>
      </w:r>
    </w:p>
    <w:p>
      <w:r>
        <w:t xml:space="preserve">Lause1: Gina nousi ulos ja venytteli jalkojaan. Lause2: Pysäkillä oli huoltoasema ja Burger King. Lause3: Gina ei yleensä pitänyt Burger Kingin ranskalaisista. Lause4: Gina oli niin nälkäinen, että ranskalaiset maistuivat tällä kertaa hyvältä.</w:t>
      </w:r>
    </w:p>
    <w:p>
      <w:r>
        <w:rPr>
          <w:b/>
        </w:rPr>
        <w:t xml:space="preserve">Tulos</w:t>
      </w:r>
    </w:p>
    <w:p>
      <w:r>
        <w:t xml:space="preserve">1, Ginan perhe pysähtyi levähdyspaikalle moottoritien varteen.</w:t>
      </w:r>
    </w:p>
    <w:p>
      <w:r>
        <w:rPr>
          <w:b/>
        </w:rPr>
        <w:t xml:space="preserve">Esimerkki 7.5118</w:t>
      </w:r>
    </w:p>
    <w:p>
      <w:r>
        <w:t xml:space="preserve">Lause1: Ginan perhe pysähtyi levähdyspaikalle moottoritien varteen. Lause2: Gina nousi ulos ja venytteli jalkojaan. Lause3: Pysäkillä oli huoltoasema ja Burger King. Lause4: Gina ei yleensä pitänyt Burger Kingin ranskalaisista.</w:t>
      </w:r>
    </w:p>
    <w:p>
      <w:r>
        <w:rPr>
          <w:b/>
        </w:rPr>
        <w:t xml:space="preserve">Tulos</w:t>
      </w:r>
    </w:p>
    <w:p>
      <w:r>
        <w:t xml:space="preserve">5, Gina oli niin nälkäinen, että ranskalaiset maistuivat tällä kertaa hyvältä.</w:t>
      </w:r>
    </w:p>
    <w:p>
      <w:r>
        <w:rPr>
          <w:b/>
        </w:rPr>
        <w:t xml:space="preserve">Esimerkki 7.5119</w:t>
      </w:r>
    </w:p>
    <w:p>
      <w:r>
        <w:t xml:space="preserve">Lause1: Vastasin luullessani, että se oli yksi ystävistäni. Lause2: Vastaaja oli minulle tuntematon. Lause3: Kysyin, kuka se oli ja miksi hän soitti. Lause4: Hän sanoi olevansa kauan kadoksissa ollut äitini.</w:t>
      </w:r>
    </w:p>
    <w:p>
      <w:r>
        <w:rPr>
          <w:b/>
        </w:rPr>
        <w:t xml:space="preserve">Tulos</w:t>
      </w:r>
    </w:p>
    <w:p>
      <w:r>
        <w:t xml:space="preserve">1, sain eräänä iltana myöhään puhelun.</w:t>
      </w:r>
    </w:p>
    <w:p>
      <w:r>
        <w:rPr>
          <w:b/>
        </w:rPr>
        <w:t xml:space="preserve">Esimerkki 7.5120</w:t>
      </w:r>
    </w:p>
    <w:p>
      <w:r>
        <w:t xml:space="preserve">Lause1: Sain eräänä iltana myöhään puhelun. Lause2: Vastasin luullessani, että se oli yksi ystävistäni. Lause3: Vastaaja oli minulle tuntematon nainen. Lause4: Hän sanoi olevansa kauan kadoksissa ollut äitini.</w:t>
      </w:r>
    </w:p>
    <w:p>
      <w:r>
        <w:rPr>
          <w:b/>
        </w:rPr>
        <w:t xml:space="preserve">Tulos</w:t>
      </w:r>
    </w:p>
    <w:p>
      <w:r>
        <w:t xml:space="preserve">4, kysyin, kuka se oli ja miksi he soittivat.</w:t>
      </w:r>
    </w:p>
    <w:p>
      <w:r>
        <w:rPr>
          <w:b/>
        </w:rPr>
        <w:t xml:space="preserve">Esimerkki 7.5121</w:t>
      </w:r>
    </w:p>
    <w:p>
      <w:r>
        <w:t xml:space="preserve">Lause1: Nellyllä, kassalla, oli huono päivä kaupassa. Lause2: Hän teki jatkuvasti pieniä virheitä, ja ihmiset suuttuivat. Lause3: Jopa hänen viimeinen asiakkaansa oli vihainen, eikä se ollut edes hänen vikansa. Lause4: Hän ryntäsi ulos heti, kun oli tauon aika.</w:t>
      </w:r>
    </w:p>
    <w:p>
      <w:r>
        <w:rPr>
          <w:b/>
        </w:rPr>
        <w:t xml:space="preserve">Tulos</w:t>
      </w:r>
    </w:p>
    <w:p>
      <w:r>
        <w:t xml:space="preserve">5, Raitis ilma oli juuri sitä, mitä Nelly tarvitsi päänsä puhdistamiseen.</w:t>
      </w:r>
    </w:p>
    <w:p>
      <w:r>
        <w:rPr>
          <w:b/>
        </w:rPr>
        <w:t xml:space="preserve">Esimerkki 7.5122</w:t>
      </w:r>
    </w:p>
    <w:p>
      <w:r>
        <w:t xml:space="preserve">Lause1: Alecin tytär halusi lisää palikoita leikkiä. Lause2: Alec ajatteli, että palikat kehittäisivät tyttären tieteellistä mieltä. Lause3: Alecin tytär teki niillä sanoja eikä rakenteita. Lause4: Alec oli iloinen nähdessään tyttärensä kehittävän verbaalisia kykyjään.</w:t>
      </w:r>
    </w:p>
    <w:p>
      <w:r>
        <w:rPr>
          <w:b/>
        </w:rPr>
        <w:t xml:space="preserve">Tulos</w:t>
      </w:r>
    </w:p>
    <w:p>
      <w:r>
        <w:t xml:space="preserve">3, Alec osti palikoita, joissa oli kirjaimia.</w:t>
      </w:r>
    </w:p>
    <w:p>
      <w:r>
        <w:rPr>
          <w:b/>
        </w:rPr>
        <w:t xml:space="preserve">Esimerkki 7.5123</w:t>
      </w:r>
    </w:p>
    <w:p>
      <w:r>
        <w:t xml:space="preserve">Lause1: Alecin tytär halusi lisää palikoita leikkiä. Lause2: Alec ajatteli, että palikat kehittäisivät tyttären tieteellistä mieltä. Lause3: Alec osti palikoita, joissa oli kirjaimia. Lause4: Alec oli iloinen nähdessään tyttärensä kehittävän verbaalisia kykyjään.</w:t>
      </w:r>
    </w:p>
    <w:p>
      <w:r>
        <w:rPr>
          <w:b/>
        </w:rPr>
        <w:t xml:space="preserve">Tulos</w:t>
      </w:r>
    </w:p>
    <w:p>
      <w:r>
        <w:t xml:space="preserve">4, Alecin tytär puhui heidän kanssaan pikemminkin sanoja kuin rakenteita.</w:t>
      </w:r>
    </w:p>
    <w:p>
      <w:r>
        <w:rPr>
          <w:b/>
        </w:rPr>
        <w:t xml:space="preserve">Esimerkki 7.5124</w:t>
      </w:r>
    </w:p>
    <w:p>
      <w:r>
        <w:t xml:space="preserve">Lause1: Tim osti levysoittimen säästöliikkeestä. Lause2: Hän kysyi vanhemmiltaan, oliko heillä sellaisia. Lause3: He antoivat Timille koko nuoruuden levykokoelmansa. Lause4: Hän tunsi olonsa siistiksi ja retrohenkiseksi, kun hän soitti levyjä juhlissa.</w:t>
      </w:r>
    </w:p>
    <w:p>
      <w:r>
        <w:rPr>
          <w:b/>
        </w:rPr>
        <w:t xml:space="preserve">Tulos</w:t>
      </w:r>
    </w:p>
    <w:p>
      <w:r>
        <w:t xml:space="preserve">2, Hänellä ei ollut mitään levyjä soitettavaksi sillä.</w:t>
      </w:r>
    </w:p>
    <w:p>
      <w:r>
        <w:rPr>
          <w:b/>
        </w:rPr>
        <w:t xml:space="preserve">Esimerkki 7.5125</w:t>
      </w:r>
    </w:p>
    <w:p>
      <w:r>
        <w:t xml:space="preserve">Lause1: Hänellä ei ollut mitään levyjä soitettavaksi sillä. Lause2: Hän kysyi vanhemmiltaan, oliko heillä levyjä. Lause3: He antoivat hänelle koko nuoruuden levykokoelmansa. Lause4: Hän tunsi olonsa siistiksi ja retrohenkiseksi, kun hän soitti levyjä juhlissa.</w:t>
      </w:r>
    </w:p>
    <w:p>
      <w:r>
        <w:rPr>
          <w:b/>
        </w:rPr>
        <w:t xml:space="preserve">Tulos</w:t>
      </w:r>
    </w:p>
    <w:p>
      <w:r>
        <w:t xml:space="preserve">1, Tim osti levysoittimen säästöliikkeestä.</w:t>
      </w:r>
    </w:p>
    <w:p>
      <w:r>
        <w:rPr>
          <w:b/>
        </w:rPr>
        <w:t xml:space="preserve">Esimerkki 7.5126</w:t>
      </w:r>
    </w:p>
    <w:p>
      <w:r>
        <w:t xml:space="preserve">Lause1: Amy halusi tervehtyä. Lause2: Hän valmisti herkullisia hedelmä- ja vihannesmoothieita. Lause3: Tehosekoittimen puhdistamiseen meni 20 minuuttia. Lause4: Amy oli päättänyt laihduttaa.</w:t>
      </w:r>
    </w:p>
    <w:p>
      <w:r>
        <w:rPr>
          <w:b/>
        </w:rPr>
        <w:t xml:space="preserve">Tulos</w:t>
      </w:r>
    </w:p>
    <w:p>
      <w:r>
        <w:t xml:space="preserve">2, Hän osti smoothie-sekoittimen.</w:t>
      </w:r>
    </w:p>
    <w:p>
      <w:r>
        <w:rPr>
          <w:b/>
        </w:rPr>
        <w:t xml:space="preserve">Esimerkki 7.5127</w:t>
      </w:r>
    </w:p>
    <w:p>
      <w:r>
        <w:t xml:space="preserve">Lause1: Tina osallistui koe-esiintymiseen lukionsa tanssiryhmään. Lause2: Tinan tultua tanssimaan ohjaaja halusi jutella hänen kanssaan. Lause3: Hän sanoi, että hänen taitonsa eivät ole tarpeeksi hyvät päästäkseen joukkueeseen. Lause4: Hän lähti välittömästi koe-esiintymishuoneesta.</w:t>
      </w:r>
    </w:p>
    <w:p>
      <w:r>
        <w:rPr>
          <w:b/>
        </w:rPr>
        <w:t xml:space="preserve">Tulos</w:t>
      </w:r>
    </w:p>
    <w:p>
      <w:r>
        <w:t xml:space="preserve">5, Tina hillitsi kyyneleitään.</w:t>
      </w:r>
    </w:p>
    <w:p>
      <w:r>
        <w:rPr>
          <w:b/>
        </w:rPr>
        <w:t xml:space="preserve">Esimerkki 7.5128</w:t>
      </w:r>
    </w:p>
    <w:p>
      <w:r>
        <w:t xml:space="preserve">Lause1: Hän meni hakemaan tacoja ulkona olevasta tacokojusta. Lause2: Hän tajusi unohtaneensa lompakkonsa kotiin. Lause3: Mukava mies huomasi, mitä oli tapahtunut, ja tarjoutui maksamaan. Lause4: Sally oli kiitollinen miehen ystävällisyydestä.</w:t>
      </w:r>
    </w:p>
    <w:p>
      <w:r>
        <w:rPr>
          <w:b/>
        </w:rPr>
        <w:t xml:space="preserve">Tulos</w:t>
      </w:r>
    </w:p>
    <w:p>
      <w:r>
        <w:t xml:space="preserve">1, Sally oli työtauolla.</w:t>
      </w:r>
    </w:p>
    <w:p>
      <w:r>
        <w:rPr>
          <w:b/>
        </w:rPr>
        <w:t xml:space="preserve">Esimerkki 7.5129</w:t>
      </w:r>
    </w:p>
    <w:p>
      <w:r>
        <w:t xml:space="preserve">Lause1: Amy oli saamassa pienen palkankorotuksen työpaikastaan. Lause2: Amy odotti sitä, vaikka se ei ollutkaan paljon rahaa. Lause3: Hänen pomonsa ilmoitti, että se tulisi hänen seuraavaan shekkiinsä. Lause4: Kun Amy sai shekin, siinä ei ollut palkankorotusta.</w:t>
      </w:r>
    </w:p>
    <w:p>
      <w:r>
        <w:rPr>
          <w:b/>
        </w:rPr>
        <w:t xml:space="preserve">Tulos</w:t>
      </w:r>
    </w:p>
    <w:p>
      <w:r>
        <w:t xml:space="preserve">5, Amy oli hyvin järkyttynyt.</w:t>
      </w:r>
    </w:p>
    <w:p>
      <w:r>
        <w:rPr>
          <w:b/>
        </w:rPr>
        <w:t xml:space="preserve">Esimerkki 7.5130</w:t>
      </w:r>
    </w:p>
    <w:p>
      <w:r>
        <w:t xml:space="preserve">Lause1: Hän odotti sitä, vaikka se ei ollutkaan paljon rahaa. Lause2: Hänen pomonsa ilmoitti, että se tulisi hänen seuraavaan shekkiinsä. Lause3: Kun hän sai shekin, palkankorotusta ei ollut. Lause4: Amy oli hyvin järkyttynyt.</w:t>
      </w:r>
    </w:p>
    <w:p>
      <w:r>
        <w:rPr>
          <w:b/>
        </w:rPr>
        <w:t xml:space="preserve">Tulos</w:t>
      </w:r>
    </w:p>
    <w:p>
      <w:r>
        <w:t xml:space="preserve">1, Amy oli saamassa pienen palkankorotuksen työpaikastaan.</w:t>
      </w:r>
    </w:p>
    <w:p>
      <w:r>
        <w:rPr>
          <w:b/>
        </w:rPr>
        <w:t xml:space="preserve">Esimerkki 7.5131</w:t>
      </w:r>
    </w:p>
    <w:p>
      <w:r>
        <w:t xml:space="preserve">Lause1: Fred meni rannalle ystäviensä kanssa. Lause2: Hän rakasti vettä ja auringonpaistetta. Lause3: Fred juopui ja sammui hiekalle. Lause4: Fred heräsi krapulassa.</w:t>
      </w:r>
    </w:p>
    <w:p>
      <w:r>
        <w:rPr>
          <w:b/>
        </w:rPr>
        <w:t xml:space="preserve">Tulos</w:t>
      </w:r>
    </w:p>
    <w:p>
      <w:r>
        <w:t xml:space="preserve">3, Hänen ystävänsä järjestivät juhlat rannalla auringon laskettua.</w:t>
      </w:r>
    </w:p>
    <w:p>
      <w:r>
        <w:rPr>
          <w:b/>
        </w:rPr>
        <w:t xml:space="preserve">Esimerkki 7.5132</w:t>
      </w:r>
    </w:p>
    <w:p>
      <w:r>
        <w:t xml:space="preserve">Lause1: Fred meni rannalle ystäviensä kanssa. Lause2: Hän rakasti vettä ja auringonpaistetta. Lause3: Hänen ystävänsä järjestivät juhlat rannalla auringon laskettua. Lause4: Fred heräsi krapulassa.</w:t>
      </w:r>
    </w:p>
    <w:p>
      <w:r>
        <w:rPr>
          <w:b/>
        </w:rPr>
        <w:t xml:space="preserve">Tulos</w:t>
      </w:r>
    </w:p>
    <w:p>
      <w:r>
        <w:t xml:space="preserve">4, Fred juopui ja sammui hiekalle.</w:t>
      </w:r>
    </w:p>
    <w:p>
      <w:r>
        <w:rPr>
          <w:b/>
        </w:rPr>
        <w:t xml:space="preserve">Esimerkki 7.5133</w:t>
      </w:r>
    </w:p>
    <w:p>
      <w:r>
        <w:t xml:space="preserve">Lause1: Ronnie ajoi pyörällä töihin yhtenä päivänä. Lause2: Hän törmäsi yhtäkkiä kiveen ja kaatui. Lause3: Hän ei loukkaantunut, mutta hänen asunsa oli pilalla. Lause4: Hän jatkoi kuitenkin töihin menoa.</w:t>
      </w:r>
    </w:p>
    <w:p>
      <w:r>
        <w:rPr>
          <w:b/>
        </w:rPr>
        <w:t xml:space="preserve">Tulos</w:t>
      </w:r>
    </w:p>
    <w:p>
      <w:r>
        <w:t xml:space="preserve">5, Ronnien pomo kiitti häntä omistautumisesta.</w:t>
      </w:r>
    </w:p>
    <w:p>
      <w:r>
        <w:rPr>
          <w:b/>
        </w:rPr>
        <w:t xml:space="preserve">Esimerkki 7.5134</w:t>
      </w:r>
    </w:p>
    <w:p>
      <w:r>
        <w:t xml:space="preserve">Lause1: Ronnie ajoi pyörällä töihin yhtenä päivänä. Lause2: Hän ei loukkaantunut, mutta hänen asunsa oli pilalla. Lause3: Hän jatkoi kuitenkin töihin menoa. Lause4: Ronnien pomo kehui häntä hänen omistautumisestaan.</w:t>
      </w:r>
    </w:p>
    <w:p>
      <w:r>
        <w:rPr>
          <w:b/>
        </w:rPr>
        <w:t xml:space="preserve">Tulos</w:t>
      </w:r>
    </w:p>
    <w:p>
      <w:r>
        <w:t xml:space="preserve">2, Yhtäkkiä hän törmäsi kiveen ja kaatui.</w:t>
      </w:r>
    </w:p>
    <w:p>
      <w:r>
        <w:rPr>
          <w:b/>
        </w:rPr>
        <w:t xml:space="preserve">Esimerkki 7.5135</w:t>
      </w:r>
    </w:p>
    <w:p>
      <w:r>
        <w:t xml:space="preserve">Lause1: Burkella ei ole paljon ystäviä. Lause2: Hän kulkee aina synkkä ilme kasvoillaan. Lause3: Eräänä päivänä muukalainen sanoo hänelle, että hänen pitäisi hymyillä enemmän. Lause4: Burke päättää yrittää hymyillä.</w:t>
      </w:r>
    </w:p>
    <w:p>
      <w:r>
        <w:rPr>
          <w:b/>
        </w:rPr>
        <w:t xml:space="preserve">Tulos</w:t>
      </w:r>
    </w:p>
    <w:p>
      <w:r>
        <w:t xml:space="preserve">5, Burke palaa pian takaisin äreäksi.</w:t>
      </w:r>
    </w:p>
    <w:p>
      <w:r>
        <w:rPr>
          <w:b/>
        </w:rPr>
        <w:t xml:space="preserve">Esimerkki 7.5136</w:t>
      </w:r>
    </w:p>
    <w:p>
      <w:r>
        <w:t xml:space="preserve">Lause1: Hän oli harjoitellut rumpujaan. Lause2: Ilmaistakseen yksilöllisyyttään hän käytti lavalla hametta. Lause3: Kun hän lopetti esityksensä, hän sai seisovat aplodit. Lause4: Brian oli hyvin luova ja rohkea.</w:t>
      </w:r>
    </w:p>
    <w:p>
      <w:r>
        <w:rPr>
          <w:b/>
        </w:rPr>
        <w:t xml:space="preserve">Tulos</w:t>
      </w:r>
    </w:p>
    <w:p>
      <w:r>
        <w:t xml:space="preserve">1, Brian oli innoissaan kykykilpailusta.</w:t>
      </w:r>
    </w:p>
    <w:p>
      <w:r>
        <w:rPr>
          <w:b/>
        </w:rPr>
        <w:t xml:space="preserve">Esimerkki 7.5137</w:t>
      </w:r>
    </w:p>
    <w:p>
      <w:r>
        <w:t xml:space="preserve">Lause1: Päätin sisustaa taloni. Lause2: Kävin kaupassa ja ostin koristeita. Lause3: Menin kotiin ja keräsin uudet tavarat. Lause4: Rakastin koristella juhlapyhiä varten.</w:t>
      </w:r>
    </w:p>
    <w:p>
      <w:r>
        <w:rPr>
          <w:b/>
        </w:rPr>
        <w:t xml:space="preserve">Tulos</w:t>
      </w:r>
    </w:p>
    <w:p>
      <w:r>
        <w:t xml:space="preserve">1, Halloween oli tulossa.</w:t>
      </w:r>
    </w:p>
    <w:p>
      <w:r>
        <w:rPr>
          <w:b/>
        </w:rPr>
        <w:t xml:space="preserve">Esimerkki 7.5138</w:t>
      </w:r>
    </w:p>
    <w:p>
      <w:r>
        <w:t xml:space="preserve">Lause1: Sain hiljattain ylennyksen töissä. Lause2: Olen tehnyt kovasti töitä ansaitakseni tämän ylennyksen. Lause3: Olin niin onnellinen, kun pomoni tarjosi minulle uutta paikkaa! Lause4: Minusta tuntuu, että ansaitsen sen.</w:t>
      </w:r>
    </w:p>
    <w:p>
      <w:r>
        <w:rPr>
          <w:b/>
        </w:rPr>
        <w:t xml:space="preserve">Tulos</w:t>
      </w:r>
    </w:p>
    <w:p>
      <w:r>
        <w:t xml:space="preserve">2, olen ollut yrityksessä lähes kahdeksan vuotta.</w:t>
      </w:r>
    </w:p>
    <w:p>
      <w:r>
        <w:rPr>
          <w:b/>
        </w:rPr>
        <w:t xml:space="preserve">Esimerkki 7.5139</w:t>
      </w:r>
    </w:p>
    <w:p>
      <w:r>
        <w:t xml:space="preserve">Lause1: Sain hiljattain ylennyksen töissä. Lause2: Olen ollut yrityksessä lähes kahdeksan vuotta. Lause3: Olin niin onnellinen, kun pomoni tarjosi minulle uutta paikkaa! Lause4: Minusta tuntuu, että ansaitsen sen.</w:t>
      </w:r>
    </w:p>
    <w:p>
      <w:r>
        <w:rPr>
          <w:b/>
        </w:rPr>
        <w:t xml:space="preserve">Tulos</w:t>
      </w:r>
    </w:p>
    <w:p>
      <w:r>
        <w:t xml:space="preserve">3, olen tehnyt kovasti töitä ansaitakseni tämän ylennyksen.</w:t>
      </w:r>
    </w:p>
    <w:p>
      <w:r>
        <w:rPr>
          <w:b/>
        </w:rPr>
        <w:t xml:space="preserve">Esimerkki 7.5140</w:t>
      </w:r>
    </w:p>
    <w:p>
      <w:r>
        <w:t xml:space="preserve">Lause1: Olen ollut yrityksessä lähes kahdeksan vuotta. Lause2: Olen tehnyt kovasti töitä ansaitakseni tämän ylennyksen. Lause3: Olin niin onnellinen, kun pomoni tarjosi minulle uutta paikkaa! Lause4: Minusta tuntuu, että ansaitsen sen.</w:t>
      </w:r>
    </w:p>
    <w:p>
      <w:r>
        <w:rPr>
          <w:b/>
        </w:rPr>
        <w:t xml:space="preserve">Tulos</w:t>
      </w:r>
    </w:p>
    <w:p>
      <w:r>
        <w:t xml:space="preserve">1, sain hiljattain ylennyksen töissä.</w:t>
      </w:r>
    </w:p>
    <w:p>
      <w:r>
        <w:rPr>
          <w:b/>
        </w:rPr>
        <w:t xml:space="preserve">Esimerkki 7.5141</w:t>
      </w:r>
    </w:p>
    <w:p>
      <w:r>
        <w:t xml:space="preserve">Lause1: Tia halusi tehdä jotain myytävää käsityömessuille. Lause2: Hän valmisti glyseriinisaippuaa isossa kattilassa keittiönsä liedellä. Lause3: Sitten hän painoi kukkien kukkia saippuapalojensa keskelle. Lause4: Tia teki sitten kauniita etikettejä jokaiseen palaan.</w:t>
      </w:r>
    </w:p>
    <w:p>
      <w:r>
        <w:rPr>
          <w:b/>
        </w:rPr>
        <w:t xml:space="preserve">Tulos</w:t>
      </w:r>
    </w:p>
    <w:p>
      <w:r>
        <w:t xml:space="preserve">2, Hän päätti tehdä kotitekoista saippuaa.</w:t>
      </w:r>
    </w:p>
    <w:p>
      <w:r>
        <w:rPr>
          <w:b/>
        </w:rPr>
        <w:t xml:space="preserve">Esimerkki 7.5142</w:t>
      </w:r>
    </w:p>
    <w:p>
      <w:r>
        <w:t xml:space="preserve">Lause1: Tia halusi tehdä jotain myytävää käsityömessuille. Lause2: Hän päätti tehdä kotitekoista saippuaa. Lause3: Sitten hän painoi kukkien kukkia patukoidensa keskelle. Lause4: Tia teki sitten kauniita etikettejä jokaiseen palaan.</w:t>
      </w:r>
    </w:p>
    <w:p>
      <w:r>
        <w:rPr>
          <w:b/>
        </w:rPr>
        <w:t xml:space="preserve">Tulos</w:t>
      </w:r>
    </w:p>
    <w:p>
      <w:r>
        <w:t xml:space="preserve">3, Hän valmisti glyseriinisaippuaa isossa kattilassa keittiönsä liedellä.</w:t>
      </w:r>
    </w:p>
    <w:p>
      <w:r>
        <w:rPr>
          <w:b/>
        </w:rPr>
        <w:t xml:space="preserve">Esimerkki 7.5143</w:t>
      </w:r>
    </w:p>
    <w:p>
      <w:r>
        <w:t xml:space="preserve">Lause1: He eivät tienneet, minne mennä seuraavaksi. Lause2: He saivat vihjeen tarkistaa kirjaston takaa. Lause3: Sieltä he löysivät tärkeitä todisteita. Lause4: Poliisi löysi tekijän ja vangitsi hänet.</w:t>
      </w:r>
    </w:p>
    <w:p>
      <w:r>
        <w:rPr>
          <w:b/>
        </w:rPr>
        <w:t xml:space="preserve">Tulos</w:t>
      </w:r>
    </w:p>
    <w:p>
      <w:r>
        <w:t xml:space="preserve">1, Eräänä päivänä poliisi tutki rikospaikkaa.</w:t>
      </w:r>
    </w:p>
    <w:p>
      <w:r>
        <w:rPr>
          <w:b/>
        </w:rPr>
        <w:t xml:space="preserve">Esimerkki 7.5144</w:t>
      </w:r>
    </w:p>
    <w:p>
      <w:r>
        <w:t xml:space="preserve">Lause1: Patilla on pian matematiikan koe. Lause2: Pat tekee muistilistoja, joita hän lukee bussissa. Lause3: Pat on paras kokeessa. Lause4: Pat on onnellinen.</w:t>
      </w:r>
    </w:p>
    <w:p>
      <w:r>
        <w:rPr>
          <w:b/>
        </w:rPr>
        <w:t xml:space="preserve">Tulos</w:t>
      </w:r>
    </w:p>
    <w:p>
      <w:r>
        <w:t xml:space="preserve">2, Hän opiskelee ahkerasti viikon ajan.</w:t>
      </w:r>
    </w:p>
    <w:p>
      <w:r>
        <w:rPr>
          <w:b/>
        </w:rPr>
        <w:t xml:space="preserve">Esimerkki 7.5145</w:t>
      </w:r>
    </w:p>
    <w:p>
      <w:r>
        <w:t xml:space="preserve">Lause1: Patilla on pian matematiikan koe. Lause2: Hän opiskelee ahkerasti viikon ajan. Lause3: Pat tekee muistikortteja, joita hän lukee bussissa. Lause4: Pat on onnellinen.</w:t>
      </w:r>
    </w:p>
    <w:p>
      <w:r>
        <w:rPr>
          <w:b/>
        </w:rPr>
        <w:t xml:space="preserve">Tulos</w:t>
      </w:r>
    </w:p>
    <w:p>
      <w:r>
        <w:t xml:space="preserve">4, Pat on paras kokeessa.</w:t>
      </w:r>
    </w:p>
    <w:p>
      <w:r>
        <w:rPr>
          <w:b/>
        </w:rPr>
        <w:t xml:space="preserve">Esimerkki 7.5146</w:t>
      </w:r>
    </w:p>
    <w:p>
      <w:r>
        <w:t xml:space="preserve">Lause1: Hän ei ollut koskaan ennen kokannut ruokaa, ja se oli hänen tehtävänsä tänä iltana. Lause2: Hän oli kuvitellut kokkaavansa fantastisen aterian. Lause3: Valitettavasti hän poltti kanan ja keitti riisin ylikypsäksi. Lause4: Marsha oli murtunut.</w:t>
      </w:r>
    </w:p>
    <w:p>
      <w:r>
        <w:rPr>
          <w:b/>
        </w:rPr>
        <w:t xml:space="preserve">Tulos</w:t>
      </w:r>
    </w:p>
    <w:p>
      <w:r>
        <w:t xml:space="preserve">1, Marsha oli juuri muuttanut yhteen miehensä kanssa.</w:t>
      </w:r>
    </w:p>
    <w:p>
      <w:r>
        <w:rPr>
          <w:b/>
        </w:rPr>
        <w:t xml:space="preserve">Esimerkki 7.5147</w:t>
      </w:r>
    </w:p>
    <w:p>
      <w:r>
        <w:t xml:space="preserve">Lause1: Marsha oli juuri muuttanut yhteen miehensä kanssa. Lause2: Hän oli kuvitellut kokkaavansa fantastisen aterian. Lause3: Valitettavasti hän poltti kanan ja keitti riisin ylikypsäksi. Lause4: Marsha oli murtunut.</w:t>
      </w:r>
    </w:p>
    <w:p>
      <w:r>
        <w:rPr>
          <w:b/>
        </w:rPr>
        <w:t xml:space="preserve">Tulos</w:t>
      </w:r>
    </w:p>
    <w:p>
      <w:r>
        <w:t xml:space="preserve">2, Hän ei ollut koskaan ennen laittanut ruokaa, ja se oli hänen tehtävänsä tänä iltana.</w:t>
      </w:r>
    </w:p>
    <w:p>
      <w:r>
        <w:rPr>
          <w:b/>
        </w:rPr>
        <w:t xml:space="preserve">Esimerkki 7.5148</w:t>
      </w:r>
    </w:p>
    <w:p>
      <w:r>
        <w:t xml:space="preserve">Lause1: Hänen mielestään se oli liian vanhanaikainen. Lause2: Työhaastattelussa haastattelija kehui hänen nimeään. Lause3: Salomon epäili, että hänen palkkaamisensa liittyi hänen ainutlaatuiseen nimeensä. Lause4: Salomon ajatteli, että hänen nimensä ei ehkä ollutkaan niin huono.</w:t>
      </w:r>
    </w:p>
    <w:p>
      <w:r>
        <w:rPr>
          <w:b/>
        </w:rPr>
        <w:t xml:space="preserve">Tulos</w:t>
      </w:r>
    </w:p>
    <w:p>
      <w:r>
        <w:t xml:space="preserve">1, Salomo ei pitänyt etunimestään.</w:t>
      </w:r>
    </w:p>
    <w:p>
      <w:r>
        <w:rPr>
          <w:b/>
        </w:rPr>
        <w:t xml:space="preserve">Esimerkki 7.5149</w:t>
      </w:r>
    </w:p>
    <w:p>
      <w:r>
        <w:t xml:space="preserve">Lause1: Salomon ei pitänyt etunimestään. Lause2: Haastattelija kehui hänen nimeään työhaastattelussa. Lause3: Salomon epäili, että hänen palkkaamisensa liittyi hänen ainutlaatuiseen nimeensä. Lause4: Salomon ajatteli, että hänen nimensä ei ehkä ollutkaan niin paha.</w:t>
      </w:r>
    </w:p>
    <w:p>
      <w:r>
        <w:rPr>
          <w:b/>
        </w:rPr>
        <w:t xml:space="preserve">Tulos</w:t>
      </w:r>
    </w:p>
    <w:p>
      <w:r>
        <w:t xml:space="preserve">2, Hänen mielestään se oli liian vanhanaikainen.</w:t>
      </w:r>
    </w:p>
    <w:p>
      <w:r>
        <w:rPr>
          <w:b/>
        </w:rPr>
        <w:t xml:space="preserve">Esimerkki 7.5150</w:t>
      </w:r>
    </w:p>
    <w:p>
      <w:r>
        <w:t xml:space="preserve">Lause1: Kelly sai eilen uuden rannekorun. Lause2: Hän kadotti sen kuitenkin tänään, kun hän meni ostoksille. Lause3: Hän etsi sitä kaikkialta. Lause4: Hän oli helpottunut löytäessään sen auton istuimensa alta.</w:t>
      </w:r>
    </w:p>
    <w:p>
      <w:r>
        <w:rPr>
          <w:b/>
        </w:rPr>
        <w:t xml:space="preserve">Tulos</w:t>
      </w:r>
    </w:p>
    <w:p>
      <w:r>
        <w:t xml:space="preserve">2, Hän oli rakastunut siihen.</w:t>
      </w:r>
    </w:p>
    <w:p>
      <w:r>
        <w:rPr>
          <w:b/>
        </w:rPr>
        <w:t xml:space="preserve">Esimerkki 7.5151</w:t>
      </w:r>
    </w:p>
    <w:p>
      <w:r>
        <w:t xml:space="preserve">Lause1: Puolisoni on suuri Star Wars -fani ja rakastaa sitä. Lause2: Tarvitsin hänelle lahjaidean joululahjaksi. Lause3: Päätin ostaa hänelle liput Tähtien sotaan. Lause4: Hän käytti liput ja vei minut kanssaan katsomaan Star Warsia.</w:t>
      </w:r>
    </w:p>
    <w:p>
      <w:r>
        <w:rPr>
          <w:b/>
        </w:rPr>
        <w:t xml:space="preserve">Tulos</w:t>
      </w:r>
    </w:p>
    <w:p>
      <w:r>
        <w:t xml:space="preserve">4, Hän rakasti jouluaamuna saamaansa lahjaa.</w:t>
      </w:r>
    </w:p>
    <w:p>
      <w:r>
        <w:rPr>
          <w:b/>
        </w:rPr>
        <w:t xml:space="preserve">Esimerkki 7.5152</w:t>
      </w:r>
    </w:p>
    <w:p>
      <w:r>
        <w:t xml:space="preserve">Lause1: Ben oli väsynyt päivän päätteeksi. Lause2: Ben oli liian laiska pesemään astian ja mutta ruoka likaiseen astiaan. Lause3: Viikkoa myöhemmin asiakas haastoi ravintolan oikeuteen. Lause4: Asiakas oli vihainen.</w:t>
      </w:r>
    </w:p>
    <w:p>
      <w:r>
        <w:rPr>
          <w:b/>
        </w:rPr>
        <w:t xml:space="preserve">Tulos</w:t>
      </w:r>
    </w:p>
    <w:p>
      <w:r>
        <w:t xml:space="preserve">2, Asiakas pyysi spagettia.</w:t>
      </w:r>
    </w:p>
    <w:p>
      <w:r>
        <w:rPr>
          <w:b/>
        </w:rPr>
        <w:t xml:space="preserve">Esimerkki 7.5153</w:t>
      </w:r>
    </w:p>
    <w:p>
      <w:r>
        <w:t xml:space="preserve">Lause1: Ben oli väsynyt päivän päätteeksi. Lause2: Asiakas pyysi spagettia. Lause3: Ben oli liian laiska pesemään astiaa ja mutta ruokaa likaiselle astialle. Lause4: Asiakas oli vihainen.</w:t>
      </w:r>
    </w:p>
    <w:p>
      <w:r>
        <w:rPr>
          <w:b/>
        </w:rPr>
        <w:t xml:space="preserve">Tulos</w:t>
      </w:r>
    </w:p>
    <w:p>
      <w:r>
        <w:t xml:space="preserve">4, Viikkoa myöhemmin asiakas haastoi ravintolan oikeuteen.</w:t>
      </w:r>
    </w:p>
    <w:p>
      <w:r>
        <w:rPr>
          <w:b/>
        </w:rPr>
        <w:t xml:space="preserve">Esimerkki 7.5154</w:t>
      </w:r>
    </w:p>
    <w:p>
      <w:r>
        <w:t xml:space="preserve">Lause1: Stacey ajoi eilen töihin. Lause2: Valitettavasti suuri maasturi törmäsi häneen. Lause3: Hänen autonsa kuitenkin tuhoutui. Lause4: Stacey kertoi poliisille, mitä tapahtui.</w:t>
      </w:r>
    </w:p>
    <w:p>
      <w:r>
        <w:rPr>
          <w:b/>
        </w:rPr>
        <w:t xml:space="preserve">Tulos</w:t>
      </w:r>
    </w:p>
    <w:p>
      <w:r>
        <w:t xml:space="preserve">3, Onneksi hän oli kunnossa.</w:t>
      </w:r>
    </w:p>
    <w:p>
      <w:r>
        <w:rPr>
          <w:b/>
        </w:rPr>
        <w:t xml:space="preserve">Esimerkki 7.5155</w:t>
      </w:r>
    </w:p>
    <w:p>
      <w:r>
        <w:t xml:space="preserve">Lause1: Valitettavasti suuri maasturi törmäsi häneen. Lause2: Onneksi hän oli kunnossa. Lause3: Hänen autonsa kuitenkin tuhoutui. Lause4: Stacey kertoi poliisille, mitä tapahtui.</w:t>
      </w:r>
    </w:p>
    <w:p>
      <w:r>
        <w:rPr>
          <w:b/>
        </w:rPr>
        <w:t xml:space="preserve">Tulos</w:t>
      </w:r>
    </w:p>
    <w:p>
      <w:r>
        <w:t xml:space="preserve">1, Eilen Stacey ajoi töihin.</w:t>
      </w:r>
    </w:p>
    <w:p>
      <w:r>
        <w:rPr>
          <w:b/>
        </w:rPr>
        <w:t xml:space="preserve">Esimerkki 7.5156</w:t>
      </w:r>
    </w:p>
    <w:p>
      <w:r>
        <w:t xml:space="preserve">Lause1: Karen ja Diane olivat olleet parhaita ystäviä lapsuudesta lähtien. Lause2: He ovat nyt lukiolaisia, ja he ovat alkaneet miettiä yliopistoa. Lause3: Molemmat hakivat Cornelliin ja suunnittelivat, että he asuisivat samassa huoneessa. Lause4: Se oli vaikeaa, mutta he sopivat lähtevänsä omille teilleen.</w:t>
      </w:r>
    </w:p>
    <w:p>
      <w:r>
        <w:rPr>
          <w:b/>
        </w:rPr>
        <w:t xml:space="preserve">Tulos</w:t>
      </w:r>
    </w:p>
    <w:p>
      <w:r>
        <w:t xml:space="preserve">4, Karen hyväksyttiin, mutta Diane ei, mikä oli vaikeaa molemmille.</w:t>
      </w:r>
    </w:p>
    <w:p>
      <w:r>
        <w:rPr>
          <w:b/>
        </w:rPr>
        <w:t xml:space="preserve">Esimerkki 7.5157</w:t>
      </w:r>
    </w:p>
    <w:p>
      <w:r>
        <w:t xml:space="preserve">Lause1: Reilly tykkäsi käydä messuilla. Lause2: Hän piti eniten eläintarhasta. Lause3: Hän oli ruokkinut pientä vuohta ennen lehmän ruokkimista. Lause4: Vuohi yritti saada häneltä lisää ruokaa, mutta Reilly jätti sen huomiotta.</w:t>
      </w:r>
    </w:p>
    <w:p>
      <w:r>
        <w:rPr>
          <w:b/>
        </w:rPr>
        <w:t xml:space="preserve">Tulos</w:t>
      </w:r>
    </w:p>
    <w:p>
      <w:r>
        <w:t xml:space="preserve">5, Lopulta vuohi suuttui ja puri Reillyä.</w:t>
      </w:r>
    </w:p>
    <w:p>
      <w:r>
        <w:rPr>
          <w:b/>
        </w:rPr>
        <w:t xml:space="preserve">Esimerkki 7.5158</w:t>
      </w:r>
    </w:p>
    <w:p>
      <w:r>
        <w:t xml:space="preserve">Lause1: Kälyni Sally otti yhteyttä perheeseen viime kuussa. Lause2: Sally on vieraantunut perheestä. Lause3: Hänen miehensä on nyt saattohoidossa. Lause4: Sally halusi ilmoittaa perheelle miehensä tilasta.</w:t>
      </w:r>
    </w:p>
    <w:p>
      <w:r>
        <w:rPr>
          <w:b/>
        </w:rPr>
        <w:t xml:space="preserve">Tulos</w:t>
      </w:r>
    </w:p>
    <w:p>
      <w:r>
        <w:t xml:space="preserve">3, Hän karkasi naimisiin eikä pitänyt yhteyttä.</w:t>
      </w:r>
    </w:p>
    <w:p>
      <w:r>
        <w:rPr>
          <w:b/>
        </w:rPr>
        <w:t xml:space="preserve">Esimerkki 7.5159</w:t>
      </w:r>
    </w:p>
    <w:p>
      <w:r>
        <w:t xml:space="preserve">Lause1: Laura päätti lentää New Yorkiin asti. Lause2: Hän lensi nimenomaan päästäkseen kampaajalle. Lause3: Kun Laura sai kampauksen, hän piti siitä. Lause4: Saamansa kohteliaisuudet saivat Lauran ajattelemaan, että matka oli sen arvoinen.</w:t>
      </w:r>
    </w:p>
    <w:p>
      <w:r>
        <w:rPr>
          <w:b/>
        </w:rPr>
        <w:t xml:space="preserve">Tulos</w:t>
      </w:r>
    </w:p>
    <w:p>
      <w:r>
        <w:t xml:space="preserve">3, Hän halusi, että julkkiskampaaja leikkaa hänen hiuksensa.</w:t>
      </w:r>
    </w:p>
    <w:p>
      <w:r>
        <w:rPr>
          <w:b/>
        </w:rPr>
        <w:t xml:space="preserve">Esimerkki 7.5160</w:t>
      </w:r>
    </w:p>
    <w:p>
      <w:r>
        <w:t xml:space="preserve">Lause1: Odotin jonossa koko päivän nähdäkseni elokuvan, josta tiesin pitäväni. Lause2: Kun pääsin teatteriin, olin niin innoissani, etten melkein pystynyt liikkumaan. Lause3: Katsoin koko elokuvan. Lause4: Minusta elokuva oli mahtava!</w:t>
      </w:r>
    </w:p>
    <w:p>
      <w:r>
        <w:rPr>
          <w:b/>
        </w:rPr>
        <w:t xml:space="preserve">Tulos</w:t>
      </w:r>
    </w:p>
    <w:p>
      <w:r>
        <w:t xml:space="preserve">2, olin niin innoissani nähdäkseni tämän elokuvan.</w:t>
      </w:r>
    </w:p>
    <w:p>
      <w:r>
        <w:rPr>
          <w:b/>
        </w:rPr>
        <w:t xml:space="preserve">Esimerkki 7.5161</w:t>
      </w:r>
    </w:p>
    <w:p>
      <w:r>
        <w:t xml:space="preserve">Lause1: Syntymäpäivänä tänä vuonna päätin hemmotella itseäni. Lause2: Kävin kaupassa luettuani joitakin arvosteluja. Lause3: Kun olin siellä, ostin parin, joka oli mielestäni paras. Lause4: Rakastin uusia sukkiani.</w:t>
      </w:r>
    </w:p>
    <w:p>
      <w:r>
        <w:rPr>
          <w:b/>
        </w:rPr>
        <w:t xml:space="preserve">Tulos</w:t>
      </w:r>
    </w:p>
    <w:p>
      <w:r>
        <w:t xml:space="preserve">1, olen aina halunnut hienoja sukkia.</w:t>
      </w:r>
    </w:p>
    <w:p>
      <w:r>
        <w:rPr>
          <w:b/>
        </w:rPr>
        <w:t xml:space="preserve">Esimerkki 7.5162</w:t>
      </w:r>
    </w:p>
    <w:p>
      <w:r>
        <w:t xml:space="preserve">Lause1: Olen aina halunnut hienoja sukkia. Lause2: Tänä vuonna päätin hemmotella itseäni syntymäpäivänäni. Lause3: Kun olin siellä, ostin parin, joka oli mielestäni paras. Lause4: Rakastin uusia sukkiani.</w:t>
      </w:r>
    </w:p>
    <w:p>
      <w:r>
        <w:rPr>
          <w:b/>
        </w:rPr>
        <w:t xml:space="preserve">Tulos</w:t>
      </w:r>
    </w:p>
    <w:p>
      <w:r>
        <w:t xml:space="preserve">3, menin kauppaan luettuani joitakin arvosteluja.</w:t>
      </w:r>
    </w:p>
    <w:p>
      <w:r>
        <w:rPr>
          <w:b/>
        </w:rPr>
        <w:t xml:space="preserve">Esimerkki 7.5163</w:t>
      </w:r>
    </w:p>
    <w:p>
      <w:r>
        <w:t xml:space="preserve">Lause1: Olen aina halunnut hienoja sukkia. Lause2: Tänä vuonna päätin hemmotella itseäni syntymäpäivänäni. Lause3: Menin kauppaan luettuani arvosteluja. Lause4: Kun olin siellä, ostin parin, joka oli mielestäni paras.</w:t>
      </w:r>
    </w:p>
    <w:p>
      <w:r>
        <w:rPr>
          <w:b/>
        </w:rPr>
        <w:t xml:space="preserve">Tulos</w:t>
      </w:r>
    </w:p>
    <w:p>
      <w:r>
        <w:t xml:space="preserve">5, rakastin uusia sukkiani.</w:t>
      </w:r>
    </w:p>
    <w:p>
      <w:r>
        <w:rPr>
          <w:b/>
        </w:rPr>
        <w:t xml:space="preserve">Esimerkki 7.5164</w:t>
      </w:r>
    </w:p>
    <w:p>
      <w:r>
        <w:t xml:space="preserve">Lause1: Grayson on kerännyt postimerkkejä pienestä pitäen. Lause2: Hän ajattelee postimerkkikokoelmaansa. Lause3: Valitettavasti hän vie ne panttilainaamoon myytäväksi. Lause4: Hän saa niistä paljon vähemmän kuin niiden arvo on.</w:t>
      </w:r>
    </w:p>
    <w:p>
      <w:r>
        <w:rPr>
          <w:b/>
        </w:rPr>
        <w:t xml:space="preserve">Tulos</w:t>
      </w:r>
    </w:p>
    <w:p>
      <w:r>
        <w:t xml:space="preserve">2, Nyt Grayson tarvitsee rahaa vuokranmaksuun.</w:t>
      </w:r>
    </w:p>
    <w:p>
      <w:r>
        <w:rPr>
          <w:b/>
        </w:rPr>
        <w:t xml:space="preserve">Esimerkki 7.5165</w:t>
      </w:r>
    </w:p>
    <w:p>
      <w:r>
        <w:t xml:space="preserve">Lause1: Lance ja Adam olivat parhaita ystäviä. Lause2: Kun Lance liittyi armeijaan, myös Adam ilmoittautui. Lause3: He olivat samassa yksikössä ja komennettiin yhdessä. Lause4: Lance otti luodin Adamin puolesta.</w:t>
      </w:r>
    </w:p>
    <w:p>
      <w:r>
        <w:rPr>
          <w:b/>
        </w:rPr>
        <w:t xml:space="preserve">Tulos</w:t>
      </w:r>
    </w:p>
    <w:p>
      <w:r>
        <w:t xml:space="preserve">5, Adam ei koskaan pystynyt maksamaan Lancelle takaisin.</w:t>
      </w:r>
    </w:p>
    <w:p>
      <w:r>
        <w:rPr>
          <w:b/>
        </w:rPr>
        <w:t xml:space="preserve">Esimerkki 7.5166</w:t>
      </w:r>
    </w:p>
    <w:p>
      <w:r>
        <w:t xml:space="preserve">Lause1: Lance ja Adam olivat parhaita ystäviä. Lause2: Kun Lance liittyi armeijaan, myös Adam ilmoittautui. Lause3: He olivat samassa yksikössä ja komennettiin yhdessä. Lause4: Adam ei koskaan pystynyt maksamaan Lancelle takaisin.</w:t>
      </w:r>
    </w:p>
    <w:p>
      <w:r>
        <w:rPr>
          <w:b/>
        </w:rPr>
        <w:t xml:space="preserve">Tulos</w:t>
      </w:r>
    </w:p>
    <w:p>
      <w:r>
        <w:t xml:space="preserve">4, Lance otti luodin Adamin puolesta.</w:t>
      </w:r>
    </w:p>
    <w:p>
      <w:r>
        <w:rPr>
          <w:b/>
        </w:rPr>
        <w:t xml:space="preserve">Esimerkki 7.5167</w:t>
      </w:r>
    </w:p>
    <w:p>
      <w:r>
        <w:t xml:space="preserve">Lause1: Kun Lance liittyi armeijaan, myös Adam liittyi. Lause2: He olivat samassa yksikössä ja komennettiin yhdessä. Lause3: Lance otti luodin Adamin puolesta. Lause4: Adam ei koskaan pystynyt maksamaan Lancelle takaisin.</w:t>
      </w:r>
    </w:p>
    <w:p>
      <w:r>
        <w:rPr>
          <w:b/>
        </w:rPr>
        <w:t xml:space="preserve">Tulos</w:t>
      </w:r>
    </w:p>
    <w:p>
      <w:r>
        <w:t xml:space="preserve">1, Lance ja Adam olivat parhaita ystäviä.</w:t>
      </w:r>
    </w:p>
    <w:p>
      <w:r>
        <w:rPr>
          <w:b/>
        </w:rPr>
        <w:t xml:space="preserve">Esimerkki 7.5168</w:t>
      </w:r>
    </w:p>
    <w:p>
      <w:r>
        <w:t xml:space="preserve">Lause1: Hammaslääkäri tervehti minua allekirjoitettuaan läsnäolotaulun. Lause2: Hän näytti minulle, missä istua. Lause3: Sen jälkeen hän alkoi leikata hampaitani. Lause4: Olin hermostunut, mutta hän vakuutti minulle, että kaikki oli hyvin.</w:t>
      </w:r>
    </w:p>
    <w:p>
      <w:r>
        <w:rPr>
          <w:b/>
        </w:rPr>
        <w:t xml:space="preserve">Tulos</w:t>
      </w:r>
    </w:p>
    <w:p>
      <w:r>
        <w:t xml:space="preserve">1, kävelin sisään hammaslääkärin vastaanotolle.</w:t>
      </w:r>
    </w:p>
    <w:p>
      <w:r>
        <w:rPr>
          <w:b/>
        </w:rPr>
        <w:t xml:space="preserve">Esimerkki 7.5169</w:t>
      </w:r>
    </w:p>
    <w:p>
      <w:r>
        <w:t xml:space="preserve">Lause1: Tim on aina halunnut soittaa rumpuja. Lause2: Hänen vanhempansa ostivat hänelle joululahjaksi rumpujen soittimet. Lause3: Hän soitti niitä koko ajan. Lause4: He perustivat autotalliin tilan, jossa hän saattoi harjoitella.</w:t>
      </w:r>
    </w:p>
    <w:p>
      <w:r>
        <w:rPr>
          <w:b/>
        </w:rPr>
        <w:t xml:space="preserve">Tulos</w:t>
      </w:r>
    </w:p>
    <w:p>
      <w:r>
        <w:t xml:space="preserve">4, Se oli aivan liian äänekäs ja häiritsi hänen vanhempiaan.</w:t>
      </w:r>
    </w:p>
    <w:p>
      <w:r>
        <w:rPr>
          <w:b/>
        </w:rPr>
        <w:t xml:space="preserve">Esimerkki 7.5170</w:t>
      </w:r>
    </w:p>
    <w:p>
      <w:r>
        <w:t xml:space="preserve">Lause1: Rakastan noutopöytiä. Lause2: Kotonani oli ennen mahtava buffet. Lause3: Siellä oli kaikenlaista ruokaa kaikkialta maailmasta. Lause4: Niinpä herkuttelin silloin tällöin, ja se oli herkullista!</w:t>
      </w:r>
    </w:p>
    <w:p>
      <w:r>
        <w:rPr>
          <w:b/>
        </w:rPr>
        <w:t xml:space="preserve">Tulos</w:t>
      </w:r>
    </w:p>
    <w:p>
      <w:r>
        <w:t xml:space="preserve">4, Ainoa ongelma oli, että se oli hyvin kallis.</w:t>
      </w:r>
    </w:p>
    <w:p>
      <w:r>
        <w:rPr>
          <w:b/>
        </w:rPr>
        <w:t xml:space="preserve">Esimerkki 7.5171</w:t>
      </w:r>
    </w:p>
    <w:p>
      <w:r>
        <w:t xml:space="preserve">Lause1: Rakastan noutopöytiä. Lause2: Siellä oli kaikenlaista ruokaa kaikkialta maailmasta. Lause3: Ainoa ongelma oli, että se oli hyvin kallis. Lause4: Joten herkuttelin silloin tällöin, ja se oli herkullista!</w:t>
      </w:r>
    </w:p>
    <w:p>
      <w:r>
        <w:rPr>
          <w:b/>
        </w:rPr>
        <w:t xml:space="preserve">Tulos</w:t>
      </w:r>
    </w:p>
    <w:p>
      <w:r>
        <w:t xml:space="preserve">2, Taloni vieressä oli ennen upea buffet.</w:t>
      </w:r>
    </w:p>
    <w:p>
      <w:r>
        <w:rPr>
          <w:b/>
        </w:rPr>
        <w:t xml:space="preserve">Esimerkki 7.5172</w:t>
      </w:r>
    </w:p>
    <w:p>
      <w:r>
        <w:t xml:space="preserve">Lause1: Kenny leikki puistossa. Lause2: Hän nousi liian korkealle ja putosi. Lause3: Hän mursi kätensä kolmesta kohtaa. Lause4: Kenny piti viedä sairaalaan.</w:t>
      </w:r>
    </w:p>
    <w:p>
      <w:r>
        <w:rPr>
          <w:b/>
        </w:rPr>
        <w:t xml:space="preserve">Tulos</w:t>
      </w:r>
    </w:p>
    <w:p>
      <w:r>
        <w:t xml:space="preserve">2, Hän oli viidakkovoimistelusalissa ja yritti tehdä temppuja.</w:t>
      </w:r>
    </w:p>
    <w:p>
      <w:r>
        <w:rPr>
          <w:b/>
        </w:rPr>
        <w:t xml:space="preserve">Esimerkki 7.5173</w:t>
      </w:r>
    </w:p>
    <w:p>
      <w:r>
        <w:t xml:space="preserve">Lause1: Hän oli viidakkovoimistelusalissa ja yritti tehdä temppuja. Lause2: Hän nousi liian korkealle ja putosi. Lause3: Hän mursi kätensä kolmesta kohtaa. Lause4: Kenny piti viedä sairaalaan.</w:t>
      </w:r>
    </w:p>
    <w:p>
      <w:r>
        <w:rPr>
          <w:b/>
        </w:rPr>
        <w:t xml:space="preserve">Tulos</w:t>
      </w:r>
    </w:p>
    <w:p>
      <w:r>
        <w:t xml:space="preserve">1, Kenny leikki puistossa.</w:t>
      </w:r>
    </w:p>
    <w:p>
      <w:r>
        <w:rPr>
          <w:b/>
        </w:rPr>
        <w:t xml:space="preserve">Esimerkki 7.5174</w:t>
      </w:r>
    </w:p>
    <w:p>
      <w:r>
        <w:t xml:space="preserve">Lause1: Hän otti vaahtokylvyn. Lause2: Sitten hän tilasi kiinalaista noutoruokaa. Lause3: Mag rentoutui ja katsoi elokuvia koko illan. Lause4: May oli hyvin rento.</w:t>
      </w:r>
    </w:p>
    <w:p>
      <w:r>
        <w:rPr>
          <w:b/>
        </w:rPr>
        <w:t xml:space="preserve">Tulos</w:t>
      </w:r>
    </w:p>
    <w:p>
      <w:r>
        <w:t xml:space="preserve">1, Magilla oli yö ilman lapsia tai aviomiestä.</w:t>
      </w:r>
    </w:p>
    <w:p>
      <w:r>
        <w:rPr>
          <w:b/>
        </w:rPr>
        <w:t xml:space="preserve">Esimerkki 7.5175</w:t>
      </w:r>
    </w:p>
    <w:p>
      <w:r>
        <w:t xml:space="preserve">Lause1: Magilla oli yö ilman lapsia tai aviomiestä. Lause2: Mag otti vaahtokylvyn. Lause3: Sitten hän tilasi kiinalaista noutoruokaa. Lause4: Mag rentoutui ja katsoi elokuvia koko illan.</w:t>
      </w:r>
    </w:p>
    <w:p>
      <w:r>
        <w:rPr>
          <w:b/>
        </w:rPr>
        <w:t xml:space="preserve">Tulos</w:t>
      </w:r>
    </w:p>
    <w:p>
      <w:r>
        <w:t xml:space="preserve">5, toukokuu oli hyvin rento.</w:t>
      </w:r>
    </w:p>
    <w:p>
      <w:r>
        <w:rPr>
          <w:b/>
        </w:rPr>
        <w:t xml:space="preserve">Esimerkki 7.5176</w:t>
      </w:r>
    </w:p>
    <w:p>
      <w:r>
        <w:t xml:space="preserve">Lause1: Magilla oli yö ilman lapsia tai aviomiestä. Lause2: Mag otti vaahtokylvyn. Lause3: Mag rentoutui ja katsoi elokuvia koko yön. Lause4: May oli hyvin rento.</w:t>
      </w:r>
    </w:p>
    <w:p>
      <w:r>
        <w:rPr>
          <w:b/>
        </w:rPr>
        <w:t xml:space="preserve">Tulos</w:t>
      </w:r>
    </w:p>
    <w:p>
      <w:r>
        <w:t xml:space="preserve">3, Sitten hän tilasi kiinalaista noutoruokaa.</w:t>
      </w:r>
    </w:p>
    <w:p>
      <w:r>
        <w:rPr>
          <w:b/>
        </w:rPr>
        <w:t xml:space="preserve">Esimerkki 7.5177</w:t>
      </w:r>
    </w:p>
    <w:p>
      <w:r>
        <w:t xml:space="preserve">Lause1: Molemmat lapseni tulivat kotiin yliopistosta joulukuussa. Lause2: Leivoimme keksejä, koristelimme talon ja kävimme yhdessä ostoksilla. Lause3: Teimme myös joululahjoja. Lause4: Minulla oli hauskaa lasteni kanssa, kun olin kotona opiskelusta.</w:t>
      </w:r>
    </w:p>
    <w:p>
      <w:r>
        <w:rPr>
          <w:b/>
        </w:rPr>
        <w:t xml:space="preserve">Tulos</w:t>
      </w:r>
    </w:p>
    <w:p>
      <w:r>
        <w:t xml:space="preserve">2, Päätimme viettää hauskan talviloman yhdessä.</w:t>
      </w:r>
    </w:p>
    <w:p>
      <w:r>
        <w:rPr>
          <w:b/>
        </w:rPr>
        <w:t xml:space="preserve">Esimerkki 7.5178</w:t>
      </w:r>
    </w:p>
    <w:p>
      <w:r>
        <w:t xml:space="preserve">Lause1: Michael näki eräänä päivänä roskiksessa asuvan oravan. Lause2: Hänen mielestään oravan oli söpö tapa sanoa lämpimästi. Lause3: Muutamaa viikkoa myöhemmin Michael näki toisen oravan roskiksessa. Lause4: Michael toivoi, että uusi orava pärjäisi paremmin kuin ensimmäinen.</w:t>
      </w:r>
    </w:p>
    <w:p>
      <w:r>
        <w:rPr>
          <w:b/>
        </w:rPr>
        <w:t xml:space="preserve">Tulos</w:t>
      </w:r>
    </w:p>
    <w:p>
      <w:r>
        <w:t xml:space="preserve">3, Kun roskat vietiin kaatopaikalle, orava oli poissa!</w:t>
      </w:r>
    </w:p>
    <w:p>
      <w:r>
        <w:rPr>
          <w:b/>
        </w:rPr>
        <w:t xml:space="preserve">Esimerkki 7.5179</w:t>
      </w:r>
    </w:p>
    <w:p>
      <w:r>
        <w:t xml:space="preserve">Lause1: Michael näki eräänä päivänä roskiksessa asuvan oravan. Lause2: Kun roskat vietiin kaatopaikalle, orava oli kadonnut! Lause3: Muutamaa viikkoa myöhemmin Michael näki toisen oravan roskiksessa. Lause4: Michael toivoi, että uusi orava pärjäisi paremmin kuin ensimmäinen.</w:t>
      </w:r>
    </w:p>
    <w:p>
      <w:r>
        <w:rPr>
          <w:b/>
        </w:rPr>
        <w:t xml:space="preserve">Tulos</w:t>
      </w:r>
    </w:p>
    <w:p>
      <w:r>
        <w:t xml:space="preserve">2, Hänestä se oli oravalle söpö tapa sanoa lämmin.</w:t>
      </w:r>
    </w:p>
    <w:p>
      <w:r>
        <w:rPr>
          <w:b/>
        </w:rPr>
        <w:t xml:space="preserve">Esimerkki 7.5180</w:t>
      </w:r>
    </w:p>
    <w:p>
      <w:r>
        <w:t xml:space="preserve">Lause1: Rob pitää salsasta. Lause2: Niinpä hänen ystävänsä Tom hankki hänelle suuren laatikollisen harvinaista lajiketta. Lause3: Tom oli innoissaan antaessaan lahjan Robille. Lause4: Rob oli onnellinen.</w:t>
      </w:r>
    </w:p>
    <w:p>
      <w:r>
        <w:rPr>
          <w:b/>
        </w:rPr>
        <w:t xml:space="preserve">Tulos</w:t>
      </w:r>
    </w:p>
    <w:p>
      <w:r>
        <w:t xml:space="preserve">4, Rob avasi lahjan epäuskoisena ja veti hymyn huulille.</w:t>
      </w:r>
    </w:p>
    <w:p>
      <w:r>
        <w:rPr>
          <w:b/>
        </w:rPr>
        <w:t xml:space="preserve">Esimerkki 7.5181</w:t>
      </w:r>
    </w:p>
    <w:p>
      <w:r>
        <w:t xml:space="preserve">Lause1: Ace pelasi pokeria ystäviensä kanssa. Lause2: Hänellä oli aluksi hauskaa. Lause3: Sitten hän huomasi jotain outoa. Lause4: Ace haukkui ystäväänsä huijaamisesta.</w:t>
      </w:r>
    </w:p>
    <w:p>
      <w:r>
        <w:rPr>
          <w:b/>
        </w:rPr>
        <w:t xml:space="preserve">Tulos</w:t>
      </w:r>
    </w:p>
    <w:p>
      <w:r>
        <w:t xml:space="preserve">4, Yksi hänen ystävistään huijasi salaa!</w:t>
      </w:r>
    </w:p>
    <w:p>
      <w:r>
        <w:rPr>
          <w:b/>
        </w:rPr>
        <w:t xml:space="preserve">Esimerkki 7.5182</w:t>
      </w:r>
    </w:p>
    <w:p>
      <w:r>
        <w:t xml:space="preserve">Lause1: Paul halusi ostaa vaimolleen lahjan. Lause2: Hän murehti asiaa päiväkausia. Lause3: Lopulta oli hänen vaimonsa syntymäpäivä. Lause4: Niinpä hän antoi vaimolle rahaa.</w:t>
      </w:r>
    </w:p>
    <w:p>
      <w:r>
        <w:rPr>
          <w:b/>
        </w:rPr>
        <w:t xml:space="preserve">Tulos</w:t>
      </w:r>
    </w:p>
    <w:p>
      <w:r>
        <w:t xml:space="preserve">2, Valitettavasti hän ei osannut päättää, mitä hankkia.</w:t>
      </w:r>
    </w:p>
    <w:p>
      <w:r>
        <w:rPr>
          <w:b/>
        </w:rPr>
        <w:t xml:space="preserve">Esimerkki 7.5183</w:t>
      </w:r>
    </w:p>
    <w:p>
      <w:r>
        <w:t xml:space="preserve">Lause1: Veljeni sai sakkolapun. Lause2: Hänet pysäytettiin lopulta uudelleen. Lause3: Hänet pidätettiin, koska hän ei saapunut paikalle. Lause4: Hän joutui vankilaan.</w:t>
      </w:r>
    </w:p>
    <w:p>
      <w:r>
        <w:rPr>
          <w:b/>
        </w:rPr>
        <w:t xml:space="preserve">Tulos</w:t>
      </w:r>
    </w:p>
    <w:p>
      <w:r>
        <w:t xml:space="preserve">2, Hän ei koskaan mennyt oikeuteen.</w:t>
      </w:r>
    </w:p>
    <w:p>
      <w:r>
        <w:rPr>
          <w:b/>
        </w:rPr>
        <w:t xml:space="preserve">Esimerkki 7.5184</w:t>
      </w:r>
    </w:p>
    <w:p>
      <w:r>
        <w:t xml:space="preserve">Tuomio1: Hän ei koskaan mennyt oikeuteen. Lause2: Hänet pysäytettiin lopulta uudelleen. Lause3: Hänet pidätettiin saapumatta jättämisestä. Tuomio4: Hän joutui vankilaan.</w:t>
      </w:r>
    </w:p>
    <w:p>
      <w:r>
        <w:rPr>
          <w:b/>
        </w:rPr>
        <w:t xml:space="preserve">Tulos</w:t>
      </w:r>
    </w:p>
    <w:p>
      <w:r>
        <w:t xml:space="preserve">1, Veljeni sai sakot.</w:t>
      </w:r>
    </w:p>
    <w:p>
      <w:r>
        <w:rPr>
          <w:b/>
        </w:rPr>
        <w:t xml:space="preserve">Esimerkki 7.5185</w:t>
      </w:r>
    </w:p>
    <w:p>
      <w:r>
        <w:t xml:space="preserve">Lause1: Tim halusi olla enemmän yhteydessä luontoon. Lause2: Hän kuuli lintujen laulavan, tuulen puhaltavan ja sirkkojen narinan. Lause3: Hän rakasti sitä niin paljon, että rakensi suuren puumajan ja muutti sinne. Lause4: Hän rakasti sitä.</w:t>
      </w:r>
    </w:p>
    <w:p>
      <w:r>
        <w:rPr>
          <w:b/>
        </w:rPr>
        <w:t xml:space="preserve">Tulos</w:t>
      </w:r>
    </w:p>
    <w:p>
      <w:r>
        <w:t xml:space="preserve">2, Niinpä hän meni metsään.</w:t>
      </w:r>
    </w:p>
    <w:p>
      <w:r>
        <w:rPr>
          <w:b/>
        </w:rPr>
        <w:t xml:space="preserve">Esimerkki 7.5186</w:t>
      </w:r>
    </w:p>
    <w:p>
      <w:r>
        <w:t xml:space="preserve">Lause1: Hän meni metsään. Lause2: Hän kuuli lintujen laulavan, tuulen puhaltavan ja sirkkojen narinan. Lause3: Hän rakasti sitä niin paljon, että rakensi suuren puumajan ja muutti sinne. Lause4: Hän rakasti sitä.</w:t>
      </w:r>
    </w:p>
    <w:p>
      <w:r>
        <w:rPr>
          <w:b/>
        </w:rPr>
        <w:t xml:space="preserve">Tulos</w:t>
      </w:r>
    </w:p>
    <w:p>
      <w:r>
        <w:t xml:space="preserve">1, Tim halusi olla enemmän yhteydessä luontoon.</w:t>
      </w:r>
    </w:p>
    <w:p>
      <w:r>
        <w:rPr>
          <w:b/>
        </w:rPr>
        <w:t xml:space="preserve">Esimerkki 7.5187</w:t>
      </w:r>
    </w:p>
    <w:p>
      <w:r>
        <w:t xml:space="preserve">Lause1: Tedin vanhemmat käskivät hänen keskittyä opiskeluun eikä peleihin. Lause2: Ted alkoi kirjoittaa arvosteluja ja artikkeleita eri peleistä. Lause3: Arvosteluja ja artikkeleita julkaistiin kansallisissa lehdissä. Lause4: Tedin vanhemmat antoivat periksi.</w:t>
      </w:r>
    </w:p>
    <w:p>
      <w:r>
        <w:rPr>
          <w:b/>
        </w:rPr>
        <w:t xml:space="preserve">Tulos</w:t>
      </w:r>
    </w:p>
    <w:p>
      <w:r>
        <w:t xml:space="preserve">2, Ted oli sitä mieltä, että pelit olivat nouseva taidemuoto, joka ansaitsi kiitosta.</w:t>
      </w:r>
    </w:p>
    <w:p>
      <w:r>
        <w:rPr>
          <w:b/>
        </w:rPr>
        <w:t xml:space="preserve">Esimerkki 7.5188</w:t>
      </w:r>
    </w:p>
    <w:p>
      <w:r>
        <w:t xml:space="preserve">Lause1: Tedin vanhemmat käskivät hänen keskittyä opiskeluun eikä peleihin. Lause2: Tedin mielestä pelit olivat nouseva taidemuoto, joka ansaitsi kiitosta. Lause3: Arvosteluja ja artikkeleita julkaistiin kansallisissa lehdissä. Lause4: Hänen vanhempansa antoivat periksi.</w:t>
      </w:r>
    </w:p>
    <w:p>
      <w:r>
        <w:rPr>
          <w:b/>
        </w:rPr>
        <w:t xml:space="preserve">Tulos</w:t>
      </w:r>
    </w:p>
    <w:p>
      <w:r>
        <w:t xml:space="preserve">3, Ted alkoi kirjoittaa arvosteluja ja artikkeleita eri peleistä.</w:t>
      </w:r>
    </w:p>
    <w:p>
      <w:r>
        <w:rPr>
          <w:b/>
        </w:rPr>
        <w:t xml:space="preserve">Esimerkki 7.5189</w:t>
      </w:r>
    </w:p>
    <w:p>
      <w:r>
        <w:t xml:space="preserve">Lause1: Hän joi mehua tankatakseen ennen muutamien asioiden hoitamista. Lause2: Tammy suuntasi sitten kuntosalille suosikkiaerobic-tunnilleen. Lause3: Neljäkymmentä minuuttia intensiivisen treenin jälkeen Tammy pyörtyi. Lause4: Tammy oppi arvokkaan läksyn.</w:t>
      </w:r>
    </w:p>
    <w:p>
      <w:r>
        <w:rPr>
          <w:b/>
        </w:rPr>
        <w:t xml:space="preserve">Tulos</w:t>
      </w:r>
    </w:p>
    <w:p>
      <w:r>
        <w:t xml:space="preserve">1, Kun Tammy oli vienyt lapsensa kouluun, hän luovutti verta.</w:t>
      </w:r>
    </w:p>
    <w:p>
      <w:r>
        <w:rPr>
          <w:b/>
        </w:rPr>
        <w:t xml:space="preserve">Esimerkki 7.5190</w:t>
      </w:r>
    </w:p>
    <w:p>
      <w:r>
        <w:t xml:space="preserve">Lause1: Tammy luovutti verta vietyään lapsensa kouluun. Lause2: Tammy suuntasi sitten kuntosalille suosikkiaerobic-tunnilleen. Lause3: Neljäkymmentä minuuttia intensiivisen treenin jälkeen Tammy pyörtyi. Lause4: Tammy oppi arvokkaan läksyn.</w:t>
      </w:r>
    </w:p>
    <w:p>
      <w:r>
        <w:rPr>
          <w:b/>
        </w:rPr>
        <w:t xml:space="preserve">Tulos</w:t>
      </w:r>
    </w:p>
    <w:p>
      <w:r>
        <w:t xml:space="preserve">2, Hän joi mehua tankatakseen ennen muutamien asioiden hoitamista.</w:t>
      </w:r>
    </w:p>
    <w:p>
      <w:r>
        <w:rPr>
          <w:b/>
        </w:rPr>
        <w:t xml:space="preserve">Esimerkki 7.5191</w:t>
      </w:r>
    </w:p>
    <w:p>
      <w:r>
        <w:t xml:space="preserve">Lause1: Abigail pitää tiukkaa aikataulua. Lause2: Hän kävelee aamulla ja illalla. Lause3: Hän kävelee noin 30 minuuttia kerrallaan naapurustossa. Lause4: Joskus hän ottaa jopa koiransa Dexterin mukaan.</w:t>
      </w:r>
    </w:p>
    <w:p>
      <w:r>
        <w:rPr>
          <w:b/>
        </w:rPr>
        <w:t xml:space="preserve">Tulos</w:t>
      </w:r>
    </w:p>
    <w:p>
      <w:r>
        <w:t xml:space="preserve">5, Ja niin Abigail pystyi laihtumaan paljon.</w:t>
      </w:r>
    </w:p>
    <w:p>
      <w:r>
        <w:rPr>
          <w:b/>
        </w:rPr>
        <w:t xml:space="preserve">Esimerkki 7.5192</w:t>
      </w:r>
    </w:p>
    <w:p>
      <w:r>
        <w:t xml:space="preserve">Lause1: Jay heräsi aamulla autonsa hälyttimen ääneen. Lause2: Hän juoksi ulos katsomaan, mitä oli tapahtunut, ja huomasi autonsa vaurioituneen. Lause3: Joku oli törmännyt hänen autoonsa ja vain ajanut pois. Lause4: Takapuskuri oli tuhoutunut ja oli maassa.</w:t>
      </w:r>
    </w:p>
    <w:p>
      <w:r>
        <w:rPr>
          <w:b/>
        </w:rPr>
        <w:t xml:space="preserve">Tulos</w:t>
      </w:r>
    </w:p>
    <w:p>
      <w:r>
        <w:t xml:space="preserve">5, Jay oli raivoissaan.</w:t>
      </w:r>
    </w:p>
    <w:p>
      <w:r>
        <w:rPr>
          <w:b/>
        </w:rPr>
        <w:t xml:space="preserve">Esimerkki 7.5193</w:t>
      </w:r>
    </w:p>
    <w:p>
      <w:r>
        <w:t xml:space="preserve">Lause1: Asukkaat eivät tienneet. Lause2: He lähtivät eräänä päivänä töihin, ja kaasu täytti talon. Lause3: Pieni kipinä sai talon räjähtämään. Lause4: Kun he palasivat, he näkivät, että heidän talonsa oli kadonnut.</w:t>
      </w:r>
    </w:p>
    <w:p>
      <w:r>
        <w:rPr>
          <w:b/>
        </w:rPr>
        <w:t xml:space="preserve">Tulos</w:t>
      </w:r>
    </w:p>
    <w:p>
      <w:r>
        <w:t xml:space="preserve">1, Kadun varrella sijaitsevassa talossa oli kaasuvuoto.</w:t>
      </w:r>
    </w:p>
    <w:p>
      <w:r>
        <w:rPr>
          <w:b/>
        </w:rPr>
        <w:t xml:space="preserve">Esimerkki 7.5194</w:t>
      </w:r>
    </w:p>
    <w:p>
      <w:r>
        <w:t xml:space="preserve">Lause1: Talossa kadun varrella oli kaasuvuoto. Lause2: Ihmiset, jotka asuivat siellä, eivät tienneet. Lause3: He lähtivät eräänä päivänä töihin, ja kaasu täytti talon. Lause4: Kun he palasivat, he näkivät, että heidän talonsa oli kadonnut.</w:t>
      </w:r>
    </w:p>
    <w:p>
      <w:r>
        <w:rPr>
          <w:b/>
        </w:rPr>
        <w:t xml:space="preserve">Tulos</w:t>
      </w:r>
    </w:p>
    <w:p>
      <w:r>
        <w:t xml:space="preserve">4, Pieni kipinä aiheutti talon räjähtämisen.</w:t>
      </w:r>
    </w:p>
    <w:p>
      <w:r>
        <w:rPr>
          <w:b/>
        </w:rPr>
        <w:t xml:space="preserve">Esimerkki 7.5195</w:t>
      </w:r>
    </w:p>
    <w:p>
      <w:r>
        <w:t xml:space="preserve">Lause1: Talossa kadun varrella oli kaasuvuoto. Lause2: Ihmiset, jotka asuivat siellä, eivät tienneet. Lause3: Pieni kipinä sai talon räjähtämään. Lause4: Kun he palasivat, he näkivät, että heidän talonsa oli kadonnut.</w:t>
      </w:r>
    </w:p>
    <w:p>
      <w:r>
        <w:rPr>
          <w:b/>
        </w:rPr>
        <w:t xml:space="preserve">Tulos</w:t>
      </w:r>
    </w:p>
    <w:p>
      <w:r>
        <w:t xml:space="preserve">3, Eräänä päivänä he lähtivät töihin, ja kaasu täytti talon.</w:t>
      </w:r>
    </w:p>
    <w:p>
      <w:r>
        <w:rPr>
          <w:b/>
        </w:rPr>
        <w:t xml:space="preserve">Esimerkki 7.5196</w:t>
      </w:r>
    </w:p>
    <w:p>
      <w:r>
        <w:t xml:space="preserve">Lause1: Carmen halusi tehdä terveellisemmän version pizzasta. Lause2: Carmenin oli löydettävä resepti pizzaa varten. Lause3: Carmen löysi reseptin, jossa oli kukkakaalipohja. Lause4: Carmenin perhe rakasti kuorrutetta.</w:t>
      </w:r>
    </w:p>
    <w:p>
      <w:r>
        <w:rPr>
          <w:b/>
        </w:rPr>
        <w:t xml:space="preserve">Tulos</w:t>
      </w:r>
    </w:p>
    <w:p>
      <w:r>
        <w:t xml:space="preserve">4, Carmen meni kauppaan ostamaan ainekset.</w:t>
      </w:r>
    </w:p>
    <w:p>
      <w:r>
        <w:rPr>
          <w:b/>
        </w:rPr>
        <w:t xml:space="preserve">Esimerkki 7.5197</w:t>
      </w:r>
    </w:p>
    <w:p>
      <w:r>
        <w:t xml:space="preserve">Lause1: Rufus huomaa, että hän on antanut kynsiensä kasvaa liian pitkiksi. Lause2: Ne pitävät kovaa koputusääntä, kun hän kirjoittaa tietokoneella. Lause3: Rufus päättää eräänä iltana leikata kyntensä. Lause4: Kun hän on vihdoin lopettanut, hän tuntee olonsa helpottuneeksi.</w:t>
      </w:r>
    </w:p>
    <w:p>
      <w:r>
        <w:rPr>
          <w:b/>
        </w:rPr>
        <w:t xml:space="preserve">Tulos</w:t>
      </w:r>
    </w:p>
    <w:p>
      <w:r>
        <w:t xml:space="preserve">5, Hänen kyntensä ovat paljon lyhyemmät.</w:t>
      </w:r>
    </w:p>
    <w:p>
      <w:r>
        <w:rPr>
          <w:b/>
        </w:rPr>
        <w:t xml:space="preserve">Esimerkki 7.5198</w:t>
      </w:r>
    </w:p>
    <w:p>
      <w:r>
        <w:t xml:space="preserve">Lause1: Hermanilla oli kova nälkä, mutta hänellä ei ollut rahaa. Lause2: Niinpä hän etsi kaikkialta talostaan pikkurahaa. Lause3: Hän löysi sohvan alta kolikon ja lipastosta dollarin. Lause4: Herman onnistui ostamaan vähän ruokaa pienen aterian valmistamiseksi.</w:t>
      </w:r>
    </w:p>
    <w:p>
      <w:r>
        <w:rPr>
          <w:b/>
        </w:rPr>
        <w:t xml:space="preserve">Tulos</w:t>
      </w:r>
    </w:p>
    <w:p>
      <w:r>
        <w:t xml:space="preserve">4, Herman keksi kaksi dollaria ja käveli kauppaan.</w:t>
      </w:r>
    </w:p>
    <w:p>
      <w:r>
        <w:rPr>
          <w:b/>
        </w:rPr>
        <w:t xml:space="preserve">Esimerkki 7.5199</w:t>
      </w:r>
    </w:p>
    <w:p>
      <w:r>
        <w:t xml:space="preserve">Lause1: Kelly kiirehti ehtiäkseen ajoissa lennolleen. Lause2: Valitettavasti turvatarkastuksessa kesti ikuisuuden. Lause3: Kun Kelly poistui turvatarkastuksesta, hän tarkisti kellonajan. Lause4: Kello oli kuusi, ja hänen lentonsa lähti puoli tuntia sitten.</w:t>
      </w:r>
    </w:p>
    <w:p>
      <w:r>
        <w:rPr>
          <w:b/>
        </w:rPr>
        <w:t xml:space="preserve">Tulos</w:t>
      </w:r>
    </w:p>
    <w:p>
      <w:r>
        <w:t xml:space="preserve">5, Kellyn oli varattava toinen lento.</w:t>
      </w:r>
    </w:p>
    <w:p>
      <w:r>
        <w:rPr>
          <w:b/>
        </w:rPr>
        <w:t xml:space="preserve">Esimerkki 7.5200</w:t>
      </w:r>
    </w:p>
    <w:p>
      <w:r>
        <w:t xml:space="preserve">Lause1: Kelly kiirehti ehtiäkseen ajoissa lennolleen. Lause2: Valitettavasti turvatarkastuksessa kesti ikuisuuden. Lause3: Kello oli kuusi, ja hänen lentonsa lähti puoli tuntia sitten. Lause4: Kelly joutui varaamaan toisen lennon.</w:t>
      </w:r>
    </w:p>
    <w:p>
      <w:r>
        <w:rPr>
          <w:b/>
        </w:rPr>
        <w:t xml:space="preserve">Tulos</w:t>
      </w:r>
    </w:p>
    <w:p>
      <w:r>
        <w:t xml:space="preserve">3, Kun hän lähti turvallisuudesta, hän tarkisti kellonajan.</w:t>
      </w:r>
    </w:p>
    <w:p>
      <w:r>
        <w:rPr>
          <w:b/>
        </w:rPr>
        <w:t xml:space="preserve">Esimerkki 7.5201</w:t>
      </w:r>
    </w:p>
    <w:p>
      <w:r>
        <w:t xml:space="preserve">Lause1: Kelly kiirehti ehtiäkseen ajoissa lennolleen. Lause2: Kelly tarkisti kellonajan, kun hän lähti turvasta. Lause3: Kello oli kuusi, ja hänen lentonsa lähti puoli tuntia sitten. Lause4: Kelly joutui varaamaan toisen lennon.</w:t>
      </w:r>
    </w:p>
    <w:p>
      <w:r>
        <w:rPr>
          <w:b/>
        </w:rPr>
        <w:t xml:space="preserve">Tulos</w:t>
      </w:r>
    </w:p>
    <w:p>
      <w:r>
        <w:t xml:space="preserve">2, Valitettavasti turvatarkastuksessa kesti ikuisuuden.</w:t>
      </w:r>
    </w:p>
    <w:p>
      <w:r>
        <w:rPr>
          <w:b/>
        </w:rPr>
        <w:t xml:space="preserve">Esimerkki 7.5202</w:t>
      </w:r>
    </w:p>
    <w:p>
      <w:r>
        <w:t xml:space="preserve">Lause1: Kaikki rakastavat isoäidin persikkapiirakkaa. Lause2: Hän tekee sen hedelmätarhassa kasvaneista persikoista. Lause3: Lasten tehtävänä oli käydä poimimassa persikat piirakkaa varten. Lause4: He olivat innoissaan tuodessaan persikoita mummolle.</w:t>
      </w:r>
    </w:p>
    <w:p>
      <w:r>
        <w:rPr>
          <w:b/>
        </w:rPr>
        <w:t xml:space="preserve">Tulos</w:t>
      </w:r>
    </w:p>
    <w:p>
      <w:r>
        <w:t xml:space="preserve">4, He varmistivat aina, että poimivat parhaat persikat.</w:t>
      </w:r>
    </w:p>
    <w:p>
      <w:r>
        <w:rPr>
          <w:b/>
        </w:rPr>
        <w:t xml:space="preserve">Esimerkki 7.5203</w:t>
      </w:r>
    </w:p>
    <w:p>
      <w:r>
        <w:t xml:space="preserve">Lause1: Tony piti taiteesta. Lause2: Hän päätti mennä yliopistoon ja ottaa taidekursseja. Lause3: Kun hän pääsi ulos, hän ei löytänyt töitä. Lause4: Tony meni sitten takaisin kouluun ja löysi toisen pääaineen.</w:t>
      </w:r>
    </w:p>
    <w:p>
      <w:r>
        <w:rPr>
          <w:b/>
        </w:rPr>
        <w:t xml:space="preserve">Tulos</w:t>
      </w:r>
    </w:p>
    <w:p>
      <w:r>
        <w:t xml:space="preserve">3, Hän kävi neljä vuotta taidekursseja yliopistossa.</w:t>
      </w:r>
    </w:p>
    <w:p>
      <w:r>
        <w:rPr>
          <w:b/>
        </w:rPr>
        <w:t xml:space="preserve">Esimerkki 7.5204</w:t>
      </w:r>
    </w:p>
    <w:p>
      <w:r>
        <w:t xml:space="preserve">Lause1: Bill halusi laihduttaa. Lause2: Hän lopetti vihdoin olemasta niin ankara itselleen. Lause3: Itseluottamuksensa kasvaessa hän saavutti tavoitteensa joka viikko. Lause4: Hän pääsi vihdoin ihannepainoonsa.</w:t>
      </w:r>
    </w:p>
    <w:p>
      <w:r>
        <w:rPr>
          <w:b/>
        </w:rPr>
        <w:t xml:space="preserve">Tulos</w:t>
      </w:r>
    </w:p>
    <w:p>
      <w:r>
        <w:t xml:space="preserve">2, Hän oli yrittänyt jo vuosia, mutta häneltä puuttui aloite.</w:t>
      </w:r>
    </w:p>
    <w:p>
      <w:r>
        <w:rPr>
          <w:b/>
        </w:rPr>
        <w:t xml:space="preserve">Esimerkki 7.5205</w:t>
      </w:r>
    </w:p>
    <w:p>
      <w:r>
        <w:t xml:space="preserve">Lause1: Kolme pientä tyttöä seisoi uima-altaalla juhlissa. Lause2: Yksi tytöistä työnsi vahingossa nuorimman tytön altaaseen. Lause3: Pikkutyttö ei osannut uida hyvin ja alkoi upota. Lause4: Isä pelasti pikkutytön.</w:t>
      </w:r>
    </w:p>
    <w:p>
      <w:r>
        <w:rPr>
          <w:b/>
        </w:rPr>
        <w:t xml:space="preserve">Tulos</w:t>
      </w:r>
    </w:p>
    <w:p>
      <w:r>
        <w:t xml:space="preserve">4, Hänen isänsä huomasi sen ja tuli juosten ulos ja veti hänet vedestä.</w:t>
      </w:r>
    </w:p>
    <w:p>
      <w:r>
        <w:rPr>
          <w:b/>
        </w:rPr>
        <w:t xml:space="preserve">Esimerkki 7.5206</w:t>
      </w:r>
    </w:p>
    <w:p>
      <w:r>
        <w:t xml:space="preserve">Lause1: Kolme pientä tyttöä seisoi uima-altaalla juhlissa. Lause2: Yksi tytöistä työnsi vahingossa nuorimman tytön altaaseen. Lause3: Tytön isä huomasi sen ja tuli juosten ulos ja veti tytön vedestä. Lause4: Isä pelasti pienen tytön.</w:t>
      </w:r>
    </w:p>
    <w:p>
      <w:r>
        <w:rPr>
          <w:b/>
        </w:rPr>
        <w:t xml:space="preserve">Tulos</w:t>
      </w:r>
    </w:p>
    <w:p>
      <w:r>
        <w:t xml:space="preserve">3, Pikkutyttö ei osannut uida hyvin ja alkoi upota.</w:t>
      </w:r>
    </w:p>
    <w:p>
      <w:r>
        <w:rPr>
          <w:b/>
        </w:rPr>
        <w:t xml:space="preserve">Esimerkki 7.5207</w:t>
      </w:r>
    </w:p>
    <w:p>
      <w:r>
        <w:t xml:space="preserve">Lause1: Aamiaista syödessäni näin erään naisen. Lause2: Hän oli söpö, joten kutsuin hänet tänne. Lause3: Hän istui alas ja juttelimme tuntikausia. Lause4: Me todella tulimme toimeen.</w:t>
      </w:r>
    </w:p>
    <w:p>
      <w:r>
        <w:rPr>
          <w:b/>
        </w:rPr>
        <w:t xml:space="preserve">Tulos</w:t>
      </w:r>
    </w:p>
    <w:p>
      <w:r>
        <w:t xml:space="preserve">5, sain hänen puhelinnumeronsa.</w:t>
      </w:r>
    </w:p>
    <w:p>
      <w:r>
        <w:rPr>
          <w:b/>
        </w:rPr>
        <w:t xml:space="preserve">Esimerkki 7.5208</w:t>
      </w:r>
    </w:p>
    <w:p>
      <w:r>
        <w:t xml:space="preserve">Lause1: Aamiaista syödessäni näin erään naisen. Lause2: Hän oli söpö, joten kutsuin hänet tänne. Lause3: Hän istui alas ja juttelimme tuntikausia. Lause4: Sain hänen puhelinnumeronsa.</w:t>
      </w:r>
    </w:p>
    <w:p>
      <w:r>
        <w:rPr>
          <w:b/>
        </w:rPr>
        <w:t xml:space="preserve">Tulos</w:t>
      </w:r>
    </w:p>
    <w:p>
      <w:r>
        <w:t xml:space="preserve">4, Me todella tulimme toimeen.</w:t>
      </w:r>
    </w:p>
    <w:p>
      <w:r>
        <w:rPr>
          <w:b/>
        </w:rPr>
        <w:t xml:space="preserve">Esimerkki 7.5209</w:t>
      </w:r>
    </w:p>
    <w:p>
      <w:r>
        <w:t xml:space="preserve">Lause1: Mutta hän ei ole koskaan ajanut sateella. Lause2: Hän joutui ajamaan kouluun sateisena päivänä. Lause3: Mutta hän pelkäsi liikaa. Lause4: Cindy pyysi äitiään ajamaan häntä.</w:t>
      </w:r>
    </w:p>
    <w:p>
      <w:r>
        <w:rPr>
          <w:b/>
        </w:rPr>
        <w:t xml:space="preserve">Tulos</w:t>
      </w:r>
    </w:p>
    <w:p>
      <w:r>
        <w:t xml:space="preserve">1, Cindy on ajanut muutaman kuukauden ajan.</w:t>
      </w:r>
    </w:p>
    <w:p>
      <w:r>
        <w:rPr>
          <w:b/>
        </w:rPr>
        <w:t xml:space="preserve">Esimerkki 7.5210</w:t>
      </w:r>
    </w:p>
    <w:p>
      <w:r>
        <w:t xml:space="preserve">Lause1: Kokosin luettelon faktoista ja trivioista. Lause2: Kirjasin ne pieneen vihkoon. Lause3: Sain painettua niistä joukon. Lause4: Myin sen kahvipöydän tai kylpyhuoneen lukulaitteeksi.</w:t>
      </w:r>
    </w:p>
    <w:p>
      <w:r>
        <w:rPr>
          <w:b/>
        </w:rPr>
        <w:t xml:space="preserve">Tulos</w:t>
      </w:r>
    </w:p>
    <w:p>
      <w:r>
        <w:t xml:space="preserve">5, ansaitsin hieman rahaa.</w:t>
      </w:r>
    </w:p>
    <w:p>
      <w:r>
        <w:rPr>
          <w:b/>
        </w:rPr>
        <w:t xml:space="preserve">Esimerkki 7.5211</w:t>
      </w:r>
    </w:p>
    <w:p>
      <w:r>
        <w:t xml:space="preserve">Lause1: Kokosin luettelon faktoista ja trivioista. Lause2: Kirjasin ne pieneen vihkoon. Lause3: Myin sen kahvipöydän tai kylpyhuoneen lukulaitteeksi. Lause4: Tienasin vähän rahaa.</w:t>
      </w:r>
    </w:p>
    <w:p>
      <w:r>
        <w:rPr>
          <w:b/>
        </w:rPr>
        <w:t xml:space="preserve">Tulos</w:t>
      </w:r>
    </w:p>
    <w:p>
      <w:r>
        <w:t xml:space="preserve">3, sain niitä painettua joukon.</w:t>
      </w:r>
    </w:p>
    <w:p>
      <w:r>
        <w:rPr>
          <w:b/>
        </w:rPr>
        <w:t xml:space="preserve">Esimerkki 7.5212</w:t>
      </w:r>
    </w:p>
    <w:p>
      <w:r>
        <w:t xml:space="preserve">Lause1: Bob meni säästökauppaan etsimään tarjouksia. Lause2: Kotiin päästyään hän tarkisti arvon. Lause3: Hänen yllätyksekseen kamera oli 5000 dollarin arvoinen! Lause4: Hän osti kameran nopeasti.</w:t>
      </w:r>
    </w:p>
    <w:p>
      <w:r>
        <w:rPr>
          <w:b/>
        </w:rPr>
        <w:t xml:space="preserve">Tulos</w:t>
      </w:r>
    </w:p>
    <w:p>
      <w:r>
        <w:t xml:space="preserve">2, Hän huomasi kameran, joka oli myynnissä 5 dollarilla.</w:t>
      </w:r>
    </w:p>
    <w:p>
      <w:r>
        <w:rPr>
          <w:b/>
        </w:rPr>
        <w:t xml:space="preserve">Esimerkki 7.5213</w:t>
      </w:r>
    </w:p>
    <w:p>
      <w:r>
        <w:t xml:space="preserve">Lause1: Rover tykkäsi noutoleikistä omistajansa kanssa. Lause2: Eräänä päivänä omistaja heitti palloa liian kovaa. Lause3: Rover kiemurteli liikenteen läpi hämmästyttävän taitavasti. Lause4: Se haki pallon ja toi sen takaisin omistajalleen.</w:t>
      </w:r>
    </w:p>
    <w:p>
      <w:r>
        <w:rPr>
          <w:b/>
        </w:rPr>
        <w:t xml:space="preserve">Tulos</w:t>
      </w:r>
    </w:p>
    <w:p>
      <w:r>
        <w:t xml:space="preserve">3, Se kimposi kadun yli.</w:t>
      </w:r>
    </w:p>
    <w:p>
      <w:r>
        <w:rPr>
          <w:b/>
        </w:rPr>
        <w:t xml:space="preserve">Esimerkki 7.5214</w:t>
      </w:r>
    </w:p>
    <w:p>
      <w:r>
        <w:t xml:space="preserve">Lause1: Eräänä päivänä sen omistaja heitti palloa liian kovaa. Lause2: Se pomppasi kadun yli. Lause3: Rover kiemurteli liikenteen läpi hämmästyttävän taitavasti. Lause4: Se haki pallon ja toi sen takaisin omistajalleen.</w:t>
      </w:r>
    </w:p>
    <w:p>
      <w:r>
        <w:rPr>
          <w:b/>
        </w:rPr>
        <w:t xml:space="preserve">Tulos</w:t>
      </w:r>
    </w:p>
    <w:p>
      <w:r>
        <w:t xml:space="preserve">1, Rover piti noutoleikeistä omistajansa kanssa.</w:t>
      </w:r>
    </w:p>
    <w:p>
      <w:r>
        <w:rPr>
          <w:b/>
        </w:rPr>
        <w:t xml:space="preserve">Esimerkki 7.5215</w:t>
      </w:r>
    </w:p>
    <w:p>
      <w:r>
        <w:t xml:space="preserve">Lause1: Allekirjoittanut avasi tien autojen kulkua varten. Lause2: Kyseessä oli kuitenkin väärä hälytys, sillä juna oli liikkumassa lähellä. Lause3: Se oli muutaman metrin päässä vaunuista. Lause4: Äiti jarrutti juuri ajoissa.</w:t>
      </w:r>
    </w:p>
    <w:p>
      <w:r>
        <w:rPr>
          <w:b/>
        </w:rPr>
        <w:t xml:space="preserve">Tulos</w:t>
      </w:r>
    </w:p>
    <w:p>
      <w:r>
        <w:t xml:space="preserve">1, Äitini aikoi ajaa junaradan yli.</w:t>
      </w:r>
    </w:p>
    <w:p>
      <w:r>
        <w:rPr>
          <w:b/>
        </w:rPr>
        <w:t xml:space="preserve">Esimerkki 7.5216</w:t>
      </w:r>
    </w:p>
    <w:p>
      <w:r>
        <w:t xml:space="preserve">Lause1: Äitini oli aikeissa ajaa junaradan yli. Lause2: Allekirjoittanut avasi tien, jotta autot pääsivät kulkemaan. Lause3: Se oli muutaman metrin päässä autoista. Lause4: Äitini jarrutti juuri ajoissa.</w:t>
      </w:r>
    </w:p>
    <w:p>
      <w:r>
        <w:rPr>
          <w:b/>
        </w:rPr>
        <w:t xml:space="preserve">Tulos</w:t>
      </w:r>
    </w:p>
    <w:p>
      <w:r>
        <w:t xml:space="preserve">3, Kyseessä oli kuitenkin väärä hälytys, sillä juna oli liikkumassa lähellä.</w:t>
      </w:r>
    </w:p>
    <w:p>
      <w:r>
        <w:rPr>
          <w:b/>
        </w:rPr>
        <w:t xml:space="preserve">Esimerkki 7.5217</w:t>
      </w:r>
    </w:p>
    <w:p>
      <w:r>
        <w:t xml:space="preserve">Lause1: Kelly työskenteli Cedar Pointissa kesän ajan. Lause2: Hän löysi eräänä päivänä työskennellessään 20 dollaria maasta! Lause3: Hän juoksi turvakopille ja antoi 20 dollaria. Lause4: Kelly käytti rahat ja tarjosi kaikille ystävilleen jäätelöä.</w:t>
      </w:r>
    </w:p>
    <w:p>
      <w:r>
        <w:rPr>
          <w:b/>
        </w:rPr>
        <w:t xml:space="preserve">Tulos</w:t>
      </w:r>
    </w:p>
    <w:p>
      <w:r>
        <w:t xml:space="preserve">4, Viikon kuluttua kukaan ei ollut vaatinut rahoja.</w:t>
      </w:r>
    </w:p>
    <w:p>
      <w:r>
        <w:rPr>
          <w:b/>
        </w:rPr>
        <w:t xml:space="preserve">Esimerkki 7.5218</w:t>
      </w:r>
    </w:p>
    <w:p>
      <w:r>
        <w:t xml:space="preserve">Lause1: Hän meni verkkotestisivustolle tarkistamaan. Lause2: Se oli yllättävän nopeaa. Lause3: Hän yritti käyttää sitä työhakemuksissaan. Lause4: Se auttoi häntä saamaan työpaikan toimistosta.</w:t>
      </w:r>
    </w:p>
    <w:p>
      <w:r>
        <w:rPr>
          <w:b/>
        </w:rPr>
        <w:t xml:space="preserve">Tulos</w:t>
      </w:r>
    </w:p>
    <w:p>
      <w:r>
        <w:t xml:space="preserve">1, Alan halusi testata kirjoittajanopeuttaan.</w:t>
      </w:r>
    </w:p>
    <w:p>
      <w:r>
        <w:rPr>
          <w:b/>
        </w:rPr>
        <w:t xml:space="preserve">Esimerkki 7.5219</w:t>
      </w:r>
    </w:p>
    <w:p>
      <w:r>
        <w:t xml:space="preserve">Lause1: Anne oli juuri täyttänyt 50 vuotta, kun hän huomasi jotain huolestuttavaa. Lause2: Hän ajatteli värjätä sen peittääkseen harmauden. Lause3: Sitten hän päätti kunnioittaa viisauttaan ja vuottaan. Lause4: Hän kantoi harmaita hiuksiaan ylpeänä.</w:t>
      </w:r>
    </w:p>
    <w:p>
      <w:r>
        <w:rPr>
          <w:b/>
        </w:rPr>
        <w:t xml:space="preserve">Tulos</w:t>
      </w:r>
    </w:p>
    <w:p>
      <w:r>
        <w:t xml:space="preserve">2, Hänen hiuksensa olivat alkaneet harmaantua!</w:t>
      </w:r>
    </w:p>
    <w:p>
      <w:r>
        <w:rPr>
          <w:b/>
        </w:rPr>
        <w:t xml:space="preserve">Esimerkki 7.5220</w:t>
      </w:r>
    </w:p>
    <w:p>
      <w:r>
        <w:t xml:space="preserve">Lause1: Anne oli juuri täyttänyt 50 vuotta, kun hän huomasi jotain huolestuttavaa. Lause2: Hänen hiuksensa olivat alkaneet harmaantua! Lause3: Sitten hän päätti kunnioittaa viisauttaan ja vuottaan. Lause4: Hän kantoi harmaita hiuksiaan ylpeänä.</w:t>
      </w:r>
    </w:p>
    <w:p>
      <w:r>
        <w:rPr>
          <w:b/>
        </w:rPr>
        <w:t xml:space="preserve">Tulos</w:t>
      </w:r>
    </w:p>
    <w:p>
      <w:r>
        <w:t xml:space="preserve">3, Hän ajatteli värjätä sen peittääkseen harmaan.</w:t>
      </w:r>
    </w:p>
    <w:p>
      <w:r>
        <w:rPr>
          <w:b/>
        </w:rPr>
        <w:t xml:space="preserve">Esimerkki 7.5221</w:t>
      </w:r>
    </w:p>
    <w:p>
      <w:r>
        <w:t xml:space="preserve">Lause1: Ostin auton muutama kuukausi sitten. Lause2: Ajattelin tehdä siitä siistimmän muuttamalla sitä. Lause3: Valitettavasti se ei enää läpäissyt osavaltioni katsastusta. Lause4: Minun oli myytävä auto toiseen osavaltioon.</w:t>
      </w:r>
    </w:p>
    <w:p>
      <w:r>
        <w:rPr>
          <w:b/>
        </w:rPr>
        <w:t xml:space="preserve">Tulos</w:t>
      </w:r>
    </w:p>
    <w:p>
      <w:r>
        <w:t xml:space="preserve">3, tein muutamia muutoksia ja sain ystävieni apua muiden kanssa.</w:t>
      </w:r>
    </w:p>
    <w:p>
      <w:r>
        <w:rPr>
          <w:b/>
        </w:rPr>
        <w:t xml:space="preserve">Esimerkki 7.5222</w:t>
      </w:r>
    </w:p>
    <w:p>
      <w:r>
        <w:t xml:space="preserve">Lause1: Trent ja hänen perheensä lähtivät automatkalle. Lause2: He pakkasivat kaikki matkalaukut ja eväät matkaa varten. Lause3: Seitsemänkymmentäkaksi tuntia myöhemmin he saapuisivat Las Vegasiin. Lause4: Kun Trentin vuoro oli ajaa, hän nukahti.</w:t>
      </w:r>
    </w:p>
    <w:p>
      <w:r>
        <w:rPr>
          <w:b/>
        </w:rPr>
        <w:t xml:space="preserve">Tulos</w:t>
      </w:r>
    </w:p>
    <w:p>
      <w:r>
        <w:t xml:space="preserve">5, Trent ajoi ulos tieltä ja romutti auton.</w:t>
      </w:r>
    </w:p>
    <w:p>
      <w:r>
        <w:rPr>
          <w:b/>
        </w:rPr>
        <w:t xml:space="preserve">Esimerkki 7.5223</w:t>
      </w:r>
    </w:p>
    <w:p>
      <w:r>
        <w:t xml:space="preserve">Lause1: Hän nauttii meren rannalla asumisesta. Lause2: Hänen talonsa lähelle rakennettiin laituri. Lause3: Hän päätti hankkia kalastusluvan. Lause4: Brandonista tuli sitten säännöllinen kalastaja.</w:t>
      </w:r>
    </w:p>
    <w:p>
      <w:r>
        <w:rPr>
          <w:b/>
        </w:rPr>
        <w:t xml:space="preserve">Tulos</w:t>
      </w:r>
    </w:p>
    <w:p>
      <w:r>
        <w:t xml:space="preserve">1, Brandon asuu Clearwaterissa.</w:t>
      </w:r>
    </w:p>
    <w:p>
      <w:r>
        <w:rPr>
          <w:b/>
        </w:rPr>
        <w:t xml:space="preserve">Esimerkki 7.5224</w:t>
      </w:r>
    </w:p>
    <w:p>
      <w:r>
        <w:t xml:space="preserve">Lause1: Brandon asuu Clearwaterissa. Lause2: Hänen talonsa lähelle rakennettiin laituri. Lause3: Hän päätti hankkia kalastusluvan. Lause4: Brandonista tuli sitten säännöllinen kalastaja.</w:t>
      </w:r>
    </w:p>
    <w:p>
      <w:r>
        <w:rPr>
          <w:b/>
        </w:rPr>
        <w:t xml:space="preserve">Tulos</w:t>
      </w:r>
    </w:p>
    <w:p>
      <w:r>
        <w:t xml:space="preserve">2, Hän nauttii meren rannalla asumisesta.</w:t>
      </w:r>
    </w:p>
    <w:p>
      <w:r>
        <w:rPr>
          <w:b/>
        </w:rPr>
        <w:t xml:space="preserve">Esimerkki 7.5225</w:t>
      </w:r>
    </w:p>
    <w:p>
      <w:r>
        <w:t xml:space="preserve">Lause1: Brandon asuu Clearwaterissa. Lause2: Hän nauttii meren rannalla asumisesta. Lause3: Hän päätti hankkia kalastusluvan. Lause4: Brandonista tuli sitten säännöllinen kalastaja.</w:t>
      </w:r>
    </w:p>
    <w:p>
      <w:r>
        <w:rPr>
          <w:b/>
        </w:rPr>
        <w:t xml:space="preserve">Tulos</w:t>
      </w:r>
    </w:p>
    <w:p>
      <w:r>
        <w:t xml:space="preserve">3, Hänen talonsa lähelle rakennettiin laituri.</w:t>
      </w:r>
    </w:p>
    <w:p>
      <w:r>
        <w:rPr>
          <w:b/>
        </w:rPr>
        <w:t xml:space="preserve">Esimerkki 7.5226</w:t>
      </w:r>
    </w:p>
    <w:p>
      <w:r>
        <w:t xml:space="preserve">Lause1: Randy katseli tarkasti kihlasormuksia koruliikkeessä. Lause2: Hän huomasi kauniin sormuksen, jonka keskellä oli suuri timantti. Lause3: Randy kysyi myyjältä, voisiko hän katsoa sormusta lähemmin. Lause4: Randy osti sormuksen.</w:t>
      </w:r>
    </w:p>
    <w:p>
      <w:r>
        <w:rPr>
          <w:b/>
        </w:rPr>
        <w:t xml:space="preserve">Tulos</w:t>
      </w:r>
    </w:p>
    <w:p>
      <w:r>
        <w:t xml:space="preserve">4, Sormus oli vielä upeampi läheltä katsottuna!</w:t>
      </w:r>
    </w:p>
    <w:p>
      <w:r>
        <w:rPr>
          <w:b/>
        </w:rPr>
        <w:t xml:space="preserve">Esimerkki 7.5227</w:t>
      </w:r>
    </w:p>
    <w:p>
      <w:r>
        <w:t xml:space="preserve">Lause1: Hän huomasi kauniin sormuksen, jonka keskellä oli suuri timantti. Lause2: Randy kysyi myyjältä, voisiko hän katsoa sormusta lähemmin. Lause3: Sormus oli vielä upeampi läheltä katsottuna! Lause4: Randy osti sormuksen.</w:t>
      </w:r>
    </w:p>
    <w:p>
      <w:r>
        <w:rPr>
          <w:b/>
        </w:rPr>
        <w:t xml:space="preserve">Tulos</w:t>
      </w:r>
    </w:p>
    <w:p>
      <w:r>
        <w:t xml:space="preserve">1, Randy katseli tarkkaan kihlasormuksia koruliikkeessä.</w:t>
      </w:r>
    </w:p>
    <w:p>
      <w:r>
        <w:rPr>
          <w:b/>
        </w:rPr>
        <w:t xml:space="preserve">Esimerkki 7.5228</w:t>
      </w:r>
    </w:p>
    <w:p>
      <w:r>
        <w:t xml:space="preserve">Lause1: Kävin ensimmäistä kertaa elämässäni oopperassa. Lause2: Tyttöystäväni rakastaa oopperaa, minä en. Lause3: He olivat kuitenkin kaupungissa esiintymässä, joten sanoin hänelle, että menisin. Lause4: Yllätyksekseni minulla oli todella hauskaa!</w:t>
      </w:r>
    </w:p>
    <w:p>
      <w:r>
        <w:rPr>
          <w:b/>
        </w:rPr>
        <w:t xml:space="preserve">Tulos</w:t>
      </w:r>
    </w:p>
    <w:p>
      <w:r>
        <w:t xml:space="preserve">5, Esiintyjät olivat todella lahjakkaita ja musiikki oli kaunista.</w:t>
      </w:r>
    </w:p>
    <w:p>
      <w:r>
        <w:rPr>
          <w:b/>
        </w:rPr>
        <w:t xml:space="preserve">Esimerkki 7.5229</w:t>
      </w:r>
    </w:p>
    <w:p>
      <w:r>
        <w:t xml:space="preserve">Lause1: Tyttöystäväni rakastaa oopperaa, minä en. Lause2: He olivat kaupungissa esiintymässä, joten sanoin hänelle meneväni. Lause3: Yllätyksekseni minulla oli todella hauskaa! Lause4: Esiintyjät olivat todella lahjakkaita, ja musiikki oli kaunista.</w:t>
      </w:r>
    </w:p>
    <w:p>
      <w:r>
        <w:rPr>
          <w:b/>
        </w:rPr>
        <w:t xml:space="preserve">Tulos</w:t>
      </w:r>
    </w:p>
    <w:p>
      <w:r>
        <w:t xml:space="preserve">1, Kävin ensimmäistä kertaa elämässäni oopperassa.</w:t>
      </w:r>
    </w:p>
    <w:p>
      <w:r>
        <w:rPr>
          <w:b/>
        </w:rPr>
        <w:t xml:space="preserve">Esimerkki 7.5230</w:t>
      </w:r>
    </w:p>
    <w:p>
      <w:r>
        <w:t xml:space="preserve">Lause1: Shaytä oli pyydetty tulemaan toimistoon lauantaina. Lause2: Heillä oli liikekokous, ja he halusivat hänet sinne. Lause3: Shay halusi viikonlopun vapaaksi, mutta hän suostui tulemaan. Lause4: Shay oli iloinen siitä, että hän meni toimistoon.</w:t>
      </w:r>
    </w:p>
    <w:p>
      <w:r>
        <w:rPr>
          <w:b/>
        </w:rPr>
        <w:t xml:space="preserve">Tulos</w:t>
      </w:r>
    </w:p>
    <w:p>
      <w:r>
        <w:t xml:space="preserve">4, Palkkapäivänä hän näki, että hän oli saanut ylityökorvauksen kyseisenä lauantaina.</w:t>
      </w:r>
    </w:p>
    <w:p>
      <w:r>
        <w:rPr>
          <w:b/>
        </w:rPr>
        <w:t xml:space="preserve">Esimerkki 7.5231</w:t>
      </w:r>
    </w:p>
    <w:p>
      <w:r>
        <w:t xml:space="preserve">Lause1: Koira oli nimeltään Cinnamon. Lause2: Se alkoi tulla vanhaksi ja hauraaksi. Lause3: Meidän oli lopetettava se, koska sillä oli kipuja. Lause4: Koko perhe suri Kanelia.</w:t>
      </w:r>
    </w:p>
    <w:p>
      <w:r>
        <w:rPr>
          <w:b/>
        </w:rPr>
        <w:t xml:space="preserve">Tulos</w:t>
      </w:r>
    </w:p>
    <w:p>
      <w:r>
        <w:t xml:space="preserve">2, Hän oli hyvin suloinen ja rakastava.</w:t>
      </w:r>
    </w:p>
    <w:p>
      <w:r>
        <w:rPr>
          <w:b/>
        </w:rPr>
        <w:t xml:space="preserve">Esimerkki 7.5232</w:t>
      </w:r>
    </w:p>
    <w:p>
      <w:r>
        <w:t xml:space="preserve">Lause1: Koira oli nimeltään Cinnamon. Lause2: Se oli hyvin suloinen ja rakastava. Lause3: Meidän oli lopetettava se, koska sillä oli kipuja. Lause4: Koko perhe suri Kanelia.</w:t>
      </w:r>
    </w:p>
    <w:p>
      <w:r>
        <w:rPr>
          <w:b/>
        </w:rPr>
        <w:t xml:space="preserve">Tulos</w:t>
      </w:r>
    </w:p>
    <w:p>
      <w:r>
        <w:t xml:space="preserve">3, Hän alkoi tulla vanhaksi ja hauraaksi.</w:t>
      </w:r>
    </w:p>
    <w:p>
      <w:r>
        <w:rPr>
          <w:b/>
        </w:rPr>
        <w:t xml:space="preserve">Esimerkki 7.5233</w:t>
      </w:r>
    </w:p>
    <w:p>
      <w:r>
        <w:t xml:space="preserve">Lause1: Tanssin lapsena balettia 11 vuotta. Lause2: Rakastin sitä, rakastin sitä ja hengitin sitä. Lause3: Opettajani sanoivat minulle, etten ollut vielä valmis, ja se satutti minua niin paljon. Lause4: Jatkoin yrittämistä, ja lopulta loistin.</w:t>
      </w:r>
    </w:p>
    <w:p>
      <w:r>
        <w:rPr>
          <w:b/>
        </w:rPr>
        <w:t xml:space="preserve">Tulos</w:t>
      </w:r>
    </w:p>
    <w:p>
      <w:r>
        <w:t xml:space="preserve">3, pääsin pisteeseen, jossa halusin kunnostautua balettikengissä.</w:t>
      </w:r>
    </w:p>
    <w:p>
      <w:r>
        <w:rPr>
          <w:b/>
        </w:rPr>
        <w:t xml:space="preserve">Esimerkki 7.5234</w:t>
      </w:r>
    </w:p>
    <w:p>
      <w:r>
        <w:t xml:space="preserve">Lause1: Toukokuu oli Harryn lempikuukausi. Lause2: Harrylla oli toukokuussa syntymäpäivä ja koulu loppui myös. Lause3: Mary ja Harry menivät lopulta kihloihin. Lause4: Harry rakasti Mariaa.</w:t>
      </w:r>
    </w:p>
    <w:p>
      <w:r>
        <w:rPr>
          <w:b/>
        </w:rPr>
        <w:t xml:space="preserve">Tulos</w:t>
      </w:r>
    </w:p>
    <w:p>
      <w:r>
        <w:t xml:space="preserve">3, Joka toukokuu Harry lähti myös maalle tapaamaan ystäväänsä Marya.</w:t>
      </w:r>
    </w:p>
    <w:p>
      <w:r>
        <w:rPr>
          <w:b/>
        </w:rPr>
        <w:t xml:space="preserve">Esimerkki 7.5235</w:t>
      </w:r>
    </w:p>
    <w:p>
      <w:r>
        <w:t xml:space="preserve">Lause1: Gina meni kuudennen tunnin tunnille. Lause2: Se oli liikuntasali. Lause3: Gina vihasi liikuntaa ja kaikkea siihen liittyvää. Lause4: Hän kauhistui, kun opettaja pakotti heidät juoksemaan ensimmäisenä päivänä.</w:t>
      </w:r>
    </w:p>
    <w:p>
      <w:r>
        <w:rPr>
          <w:b/>
        </w:rPr>
        <w:t xml:space="preserve">Tulos</w:t>
      </w:r>
    </w:p>
    <w:p>
      <w:r>
        <w:t xml:space="preserve">5, Gina itki lopussa.</w:t>
      </w:r>
    </w:p>
    <w:p>
      <w:r>
        <w:rPr>
          <w:b/>
        </w:rPr>
        <w:t xml:space="preserve">Esimerkki 7.5236</w:t>
      </w:r>
    </w:p>
    <w:p>
      <w:r>
        <w:t xml:space="preserve">Lause1: Gina meni kuudennen tunnin tunnille. Lause2: Se oli liikuntasali. Lause3: Gina vihasi liikuntaa ja kaikkea siihen liittyvää. Lause4: Gina itki lopussa.</w:t>
      </w:r>
    </w:p>
    <w:p>
      <w:r>
        <w:rPr>
          <w:b/>
        </w:rPr>
        <w:t xml:space="preserve">Tulos</w:t>
      </w:r>
    </w:p>
    <w:p>
      <w:r>
        <w:t xml:space="preserve">4, Hän kauhistui, kun opettaja pakotti heidät juoksemaan ensimmäisenä päivänä.</w:t>
      </w:r>
    </w:p>
    <w:p>
      <w:r>
        <w:rPr>
          <w:b/>
        </w:rPr>
        <w:t xml:space="preserve">Esimerkki 7.5237</w:t>
      </w:r>
    </w:p>
    <w:p>
      <w:r>
        <w:t xml:space="preserve">Lause1: Minun piti leikata ruoho ennen kuin ulkona tuli pimeää. Lause2: Ryntäsin kotiin, kun päivänvaloa oli jäljellä kaksi tuntia. Lause3: Alkoi sataa. Lause4: En voinut leikata nurmikkoa.</w:t>
      </w:r>
    </w:p>
    <w:p>
      <w:r>
        <w:rPr>
          <w:b/>
        </w:rPr>
        <w:t xml:space="preserve">Tulos</w:t>
      </w:r>
    </w:p>
    <w:p>
      <w:r>
        <w:t xml:space="preserve">3, Ruohonleikkurista oli loppunut bensa.</w:t>
      </w:r>
    </w:p>
    <w:p>
      <w:r>
        <w:rPr>
          <w:b/>
        </w:rPr>
        <w:t xml:space="preserve">Esimerkki 7.5238</w:t>
      </w:r>
    </w:p>
    <w:p>
      <w:r>
        <w:t xml:space="preserve">Lause1: Susan pysäköi sateisena iltana moottoritien varrella olevalle levähdyspaikalle lepäämään. Lause2: Tämä sai hänet tuntemaan olonsa epämukavaksi, joten hän lähti nopeasti pois. Lause3: Susan ajoi sateessa aivan seuraavalle taukopaikalle ja meni sisään. Lause4: Susan käytti tiloja helpottaakseen oloaan ja lepäsi sitten.</w:t>
      </w:r>
    </w:p>
    <w:p>
      <w:r>
        <w:rPr>
          <w:b/>
        </w:rPr>
        <w:t xml:space="preserve">Tulos</w:t>
      </w:r>
    </w:p>
    <w:p>
      <w:r>
        <w:t xml:space="preserve">2, Levähdyspaikalla hän näki oudon miehen, joka katsoi häntä tiiviisti.</w:t>
      </w:r>
    </w:p>
    <w:p>
      <w:r>
        <w:rPr>
          <w:b/>
        </w:rPr>
        <w:t xml:space="preserve">Esimerkki 7.5239</w:t>
      </w:r>
    </w:p>
    <w:p>
      <w:r>
        <w:t xml:space="preserve">Lause1: Susan pysäköi sateisena iltana moottoritien varrella olevalle levähdyspaikalle lepäämään. Lause2: Hän näki taukopaikalla oudon miehen, joka katsoi Susania kiihkeästi. Lause3: Tämä sai hänet tuntemaan olonsa epämukavaksi, joten hän lähti nopeasti pois. Lause4: Susan ajoi sateessa seuraavalle taukopaikalle ja meni sisään.</w:t>
      </w:r>
    </w:p>
    <w:p>
      <w:r>
        <w:rPr>
          <w:b/>
        </w:rPr>
        <w:t xml:space="preserve">Tulos</w:t>
      </w:r>
    </w:p>
    <w:p>
      <w:r>
        <w:t xml:space="preserve">5, Susan käytti tiloja helpottaakseen oloaan ja lepäsi sitten.</w:t>
      </w:r>
    </w:p>
    <w:p>
      <w:r>
        <w:rPr>
          <w:b/>
        </w:rPr>
        <w:t xml:space="preserve">Esimerkki 7.5240</w:t>
      </w:r>
    </w:p>
    <w:p>
      <w:r>
        <w:t xml:space="preserve">Lause1: Levähdyspaikalla hän näki oudon miehen, joka katsoi häntä kiihkeästi. Lause2: Tämä sai hänet tuntemaan olonsa epämukavaksi, joten hän lähti nopeasti pois. Lause3: Susan ajoi sateessa seuraavalle taukopaikalle ja meni sisään. Lause4: Susan käytti tiloja helpottaakseen oloaan ja lepäsi sitten.</w:t>
      </w:r>
    </w:p>
    <w:p>
      <w:r>
        <w:rPr>
          <w:b/>
        </w:rPr>
        <w:t xml:space="preserve">Tulos</w:t>
      </w:r>
    </w:p>
    <w:p>
      <w:r>
        <w:t xml:space="preserve">1, Eräänä sateisena iltana Susan pysähtyi valtatien varrella olevalle taukopaikalle lepäämään.</w:t>
      </w:r>
    </w:p>
    <w:p>
      <w:r>
        <w:rPr>
          <w:b/>
        </w:rPr>
        <w:t xml:space="preserve">Esimerkki 7.5241</w:t>
      </w:r>
    </w:p>
    <w:p>
      <w:r>
        <w:t xml:space="preserve">Lause1: Olin menossa ajelulle isovanhempieni kanssa. Lause2: Olin nukahtanut takapenkille. Lause3: Kettu syöksyi tien yli. Lause4: Pysähdyimme ajoissa, jotta näimme ketun juoksevan tien yli.</w:t>
      </w:r>
    </w:p>
    <w:p>
      <w:r>
        <w:rPr>
          <w:b/>
        </w:rPr>
        <w:t xml:space="preserve">Tulos</w:t>
      </w:r>
    </w:p>
    <w:p>
      <w:r>
        <w:t xml:space="preserve">4, Isoisäni painoi jarruja.</w:t>
      </w:r>
    </w:p>
    <w:p>
      <w:r>
        <w:rPr>
          <w:b/>
        </w:rPr>
        <w:t xml:space="preserve">Esimerkki 7.5242</w:t>
      </w:r>
    </w:p>
    <w:p>
      <w:r>
        <w:t xml:space="preserve">Lause1: Joskus he ajelehtivat tuntikausia sisäputkissa nauttien viileästä vedestä. Lause2: He eivät voi mennä joelle tänä vuonna. Lause3: Ashley mursi jalkansa eikä voi olla vedessä. Lause4: Ashley pyysi Bradia lähtemään ilman häntä.</w:t>
      </w:r>
    </w:p>
    <w:p>
      <w:r>
        <w:rPr>
          <w:b/>
        </w:rPr>
        <w:t xml:space="preserve">Tulos</w:t>
      </w:r>
    </w:p>
    <w:p>
      <w:r>
        <w:t xml:space="preserve">1, Joka kesä Brad ja Ashley käyvät joessa uimassa.</w:t>
      </w:r>
    </w:p>
    <w:p>
      <w:r>
        <w:rPr>
          <w:b/>
        </w:rPr>
        <w:t xml:space="preserve">Esimerkki 7.5243</w:t>
      </w:r>
    </w:p>
    <w:p>
      <w:r>
        <w:t xml:space="preserve">Lause1: Brad ja Ashley käyvät joka kesä uimassa joessa. Lause2: Joskus he ajelehtivat tuntikausia sisätuubeilla nauttien viileästä vedestä. Lause3: He eivät voi mennä joelle tänä vuonna. Lause4: Ashley käski Bradia lähtemään ilman häntä.</w:t>
      </w:r>
    </w:p>
    <w:p>
      <w:r>
        <w:rPr>
          <w:b/>
        </w:rPr>
        <w:t xml:space="preserve">Tulos</w:t>
      </w:r>
    </w:p>
    <w:p>
      <w:r>
        <w:t xml:space="preserve">4, Ashley mursi jalkansa eikä voi olla vedessä.</w:t>
      </w:r>
    </w:p>
    <w:p>
      <w:r>
        <w:rPr>
          <w:b/>
        </w:rPr>
        <w:t xml:space="preserve">Esimerkki 7.5244</w:t>
      </w:r>
    </w:p>
    <w:p>
      <w:r>
        <w:t xml:space="preserve">Lause1: Sam hyppäsi postiautoonsa ja ajoi pois. Lause2: Hän ajoi niin lujaa, ettei huomannut kuoppaa tiessä. Lause3: Kuorma-auto pomppasi kovaa, kun se törmäsi kuoppaan. Lause4: Samin pää osui rattiin.</w:t>
      </w:r>
    </w:p>
    <w:p>
      <w:r>
        <w:rPr>
          <w:b/>
        </w:rPr>
        <w:t xml:space="preserve">Tulos</w:t>
      </w:r>
    </w:p>
    <w:p>
      <w:r>
        <w:t xml:space="preserve">2, Hän yritti tehdä reittinsä nopeasti päästäkseen tänään aikaisin kotiin.</w:t>
      </w:r>
    </w:p>
    <w:p>
      <w:r>
        <w:rPr>
          <w:b/>
        </w:rPr>
        <w:t xml:space="preserve">Esimerkki 7.5245</w:t>
      </w:r>
    </w:p>
    <w:p>
      <w:r>
        <w:t xml:space="preserve">Lause1: Sam hyppäsi postiautoonsa ja ajoi pois. Lause2: Hän yritti tehdä reittinsä nopeasti päästäkseen tänään aikaisin kotiin. Lause3: Hän ajoi niin lujaa, ettei huomannut kuoppaa tiessä. Lause4: Kuorma-auto pomppasi kovaa, kun se törmäsi kuoppaan.</w:t>
      </w:r>
    </w:p>
    <w:p>
      <w:r>
        <w:rPr>
          <w:b/>
        </w:rPr>
        <w:t xml:space="preserve">Tulos</w:t>
      </w:r>
    </w:p>
    <w:p>
      <w:r>
        <w:t xml:space="preserve">5, Samin pää osui ohjauspyörään.</w:t>
      </w:r>
    </w:p>
    <w:p>
      <w:r>
        <w:rPr>
          <w:b/>
        </w:rPr>
        <w:t xml:space="preserve">Esimerkki 7.5246</w:t>
      </w:r>
    </w:p>
    <w:p>
      <w:r>
        <w:t xml:space="preserve">Lause1: Sam hyppäsi postiautoonsa ja ajoi pois. Lause2: Hän yritti tehdä reittinsä nopeasti päästäkseen tänään aikaisin kotiin. Lause3: Hän ajoi niin lujaa, ettei huomannut kuoppaa tiessä. Lause4: Samin pää osui rattiin.</w:t>
      </w:r>
    </w:p>
    <w:p>
      <w:r>
        <w:rPr>
          <w:b/>
        </w:rPr>
        <w:t xml:space="preserve">Tulos</w:t>
      </w:r>
    </w:p>
    <w:p>
      <w:r>
        <w:t xml:space="preserve">4, Kuorma-auto pomppasi kovaa, kun se osui kuoppaan.</w:t>
      </w:r>
    </w:p>
    <w:p>
      <w:r>
        <w:rPr>
          <w:b/>
        </w:rPr>
        <w:t xml:space="preserve">Esimerkki 7.5247</w:t>
      </w:r>
    </w:p>
    <w:p>
      <w:r>
        <w:t xml:space="preserve">Lause1: Hän yritti saada naisen huomion käyttäytymällä hassusti. Lause2: Hän käski miehen kasvaa aikuiseksi. Lause3: John tunnustaa, että hän yritti saada naisen pitämään hänestä enemmän. Lause4: Tyttö piti tätä hurmaavana ja antoi miehelle toisen mahdollisuuden.</w:t>
      </w:r>
    </w:p>
    <w:p>
      <w:r>
        <w:rPr>
          <w:b/>
        </w:rPr>
        <w:t xml:space="preserve">Tulos</w:t>
      </w:r>
    </w:p>
    <w:p>
      <w:r>
        <w:t xml:space="preserve">1, John piti eräästä tytöstä työpaikallaan.</w:t>
      </w:r>
    </w:p>
    <w:p>
      <w:r>
        <w:rPr>
          <w:b/>
        </w:rPr>
        <w:t xml:space="preserve">Esimerkki 7.5248</w:t>
      </w:r>
    </w:p>
    <w:p>
      <w:r>
        <w:t xml:space="preserve">Lause1: Hän ei ollut koskaan aikaisemmin ajatellut tehdä hyvää kermaa. Lause2: Hän keräsi ainekset ensimmäistä vaniljajäätelöään varten. Lause3: Aurelia oli hämmästynyt siitä, miten herkullista hänen kotitekoinen jäätelönsä oli. Lause4: Hän alkoi ideoida uutta jäätelöreseptiä.</w:t>
      </w:r>
    </w:p>
    <w:p>
      <w:r>
        <w:rPr>
          <w:b/>
        </w:rPr>
        <w:t xml:space="preserve">Tulos</w:t>
      </w:r>
    </w:p>
    <w:p>
      <w:r>
        <w:t xml:space="preserve">1, Aurelia sai syntymäpäivälahjaksi jäätelökoneen.</w:t>
      </w:r>
    </w:p>
    <w:p>
      <w:r>
        <w:rPr>
          <w:b/>
        </w:rPr>
        <w:t xml:space="preserve">Esimerkki 7.5249</w:t>
      </w:r>
    </w:p>
    <w:p>
      <w:r>
        <w:t xml:space="preserve">Lause1: Aurelia sai syntymäpäivälahjaksi jäätelökoneen. Lause2: Aurelia ei ollut koskaan aikaisemmin ajatellut tehdä hyvää kermavaahtoa. Lause3: Hän keräsi ainekset ensimmäistä vaniljajäätelöään varten. Lause4: Aurelia oli hämmästynyt siitä, miten herkullista hänen kotitekoinen jäätelönsä oli.</w:t>
      </w:r>
    </w:p>
    <w:p>
      <w:r>
        <w:rPr>
          <w:b/>
        </w:rPr>
        <w:t xml:space="preserve">Tulos</w:t>
      </w:r>
    </w:p>
    <w:p>
      <w:r>
        <w:t xml:space="preserve">5, Hän alkoi ideoida uutta jäätelöreseptiä.</w:t>
      </w:r>
    </w:p>
    <w:p>
      <w:r>
        <w:rPr>
          <w:b/>
        </w:rPr>
        <w:t xml:space="preserve">Esimerkki 7.5250</w:t>
      </w:r>
    </w:p>
    <w:p>
      <w:r>
        <w:t xml:space="preserve">Lause1: Aurelia sai syntymäpäivälahjaksi jäätelökoneen. Lause2: Hän keräsi ainekset ensimmäiseen vaniljajäätelöönsä. Lause3: Aurelia oli hämmästynyt siitä, miten herkullista hänen kotitekoinen jäätelönsä oli. Lause4: Hän alkoi ideoida uutta jäätelöreseptiä.</w:t>
      </w:r>
    </w:p>
    <w:p>
      <w:r>
        <w:rPr>
          <w:b/>
        </w:rPr>
        <w:t xml:space="preserve">Tulos</w:t>
      </w:r>
    </w:p>
    <w:p>
      <w:r>
        <w:t xml:space="preserve">2, Hän ei ollut koskaan aikaisemmin ajatellut tehdä mukavaa kermaa.</w:t>
      </w:r>
    </w:p>
    <w:p>
      <w:r>
        <w:rPr>
          <w:b/>
        </w:rPr>
        <w:t xml:space="preserve">Esimerkki 7.5251</w:t>
      </w:r>
    </w:p>
    <w:p>
      <w:r>
        <w:t xml:space="preserve">Lause1: Miriam riiteli jatkuvasti kaikesta. Lause2: Miriam ei koskaan lakannut olemasta pedantti. Lause3: Myöhemmin hänestä tuli asianajaja. Lause4: Miriamista tuli hyvin menestyvä asianajaja.</w:t>
      </w:r>
    </w:p>
    <w:p>
      <w:r>
        <w:rPr>
          <w:b/>
        </w:rPr>
        <w:t xml:space="preserve">Tulos</w:t>
      </w:r>
    </w:p>
    <w:p>
      <w:r>
        <w:t xml:space="preserve">2, Hänen äitinsä kertoi hänelle, että se oli huono tapa.</w:t>
      </w:r>
    </w:p>
    <w:p>
      <w:r>
        <w:rPr>
          <w:b/>
        </w:rPr>
        <w:t xml:space="preserve">Esimerkki 7.5252</w:t>
      </w:r>
    </w:p>
    <w:p>
      <w:r>
        <w:t xml:space="preserve">Lause1: Gina ja hänen ystävänsä olivat saaneet luvan mennä kirjastoon. Lause2: He olivat saapuneet paikalle ja huomanneet oven olevan lukossa. Lause3: Opettaja huomasi tytöt istumassa käytävällä. Lause4: Hän halusi nähdä heidän kulkulupansa.</w:t>
      </w:r>
    </w:p>
    <w:p>
      <w:r>
        <w:rPr>
          <w:b/>
        </w:rPr>
        <w:t xml:space="preserve">Tulos</w:t>
      </w:r>
    </w:p>
    <w:p>
      <w:r>
        <w:t xml:space="preserve">5, Tytöillä on hänen kulkulupansa.</w:t>
      </w:r>
    </w:p>
    <w:p>
      <w:r>
        <w:rPr>
          <w:b/>
        </w:rPr>
        <w:t xml:space="preserve">Esimerkki 7.5253</w:t>
      </w:r>
    </w:p>
    <w:p>
      <w:r>
        <w:t xml:space="preserve">Lause1: Gina ja hänen ystävänsä olivat saaneet luvan mennä kirjastoon. Lause2: He olivat saapuneet paikalle ja huomanneet oven olevan lukossa. Lause3: Opettaja huomasi tytöt istumassa käytävällä. Lause4: Tytöt ovat hänen kulkulupansa.</w:t>
      </w:r>
    </w:p>
    <w:p>
      <w:r>
        <w:rPr>
          <w:b/>
        </w:rPr>
        <w:t xml:space="preserve">Tulos</w:t>
      </w:r>
    </w:p>
    <w:p>
      <w:r>
        <w:t xml:space="preserve">4, Hän halusi nähdä heidän kulkulupansa.</w:t>
      </w:r>
    </w:p>
    <w:p>
      <w:r>
        <w:rPr>
          <w:b/>
        </w:rPr>
        <w:t xml:space="preserve">Esimerkki 7.5254</w:t>
      </w:r>
    </w:p>
    <w:p>
      <w:r>
        <w:t xml:space="preserve">Lause1: Gina ja hänen ystävänsä olivat saaneet luvan mennä kirjastoon. Lause2: He olivat saapuneet paikalle ja huomanneet oven olevan lukossa. Lause3: Hän halusi nähdä heidän kulkulupansa. Lause4: Tytöillä oli hänen kulkulupansa.</w:t>
      </w:r>
    </w:p>
    <w:p>
      <w:r>
        <w:rPr>
          <w:b/>
        </w:rPr>
        <w:t xml:space="preserve">Tulos</w:t>
      </w:r>
    </w:p>
    <w:p>
      <w:r>
        <w:t xml:space="preserve">3, Opettaja huomasi tytöt istumassa käytävällä.</w:t>
      </w:r>
    </w:p>
    <w:p>
      <w:r>
        <w:rPr>
          <w:b/>
        </w:rPr>
        <w:t xml:space="preserve">Esimerkki 7.5255</w:t>
      </w:r>
    </w:p>
    <w:p>
      <w:r>
        <w:t xml:space="preserve">Lause1: Luokkani ja minä lähdimme retkelle. Lause2: Kun olimme ajamassa paikalle, bussimme hajosi. Lause3: Odotimme kaikki tunnin ajan, että toinen bussi tulisi hakemaan meidät. Lause4: Retki sujui hyvin, kuten olimme toivoneet.</w:t>
      </w:r>
    </w:p>
    <w:p>
      <w:r>
        <w:rPr>
          <w:b/>
        </w:rPr>
        <w:t xml:space="preserve">Tulos</w:t>
      </w:r>
    </w:p>
    <w:p>
      <w:r>
        <w:t xml:space="preserve">4, Kun bussi saapui, nousimme kaikki kyytiin ja jatkoimme matkaa.</w:t>
      </w:r>
    </w:p>
    <w:p>
      <w:r>
        <w:rPr>
          <w:b/>
        </w:rPr>
        <w:t xml:space="preserve">Esimerkki 7.5256</w:t>
      </w:r>
    </w:p>
    <w:p>
      <w:r>
        <w:t xml:space="preserve">Lause1: Kävin viime viikolla hakemassa hampurilaisia perheelleni. Lause2: Kukaan heistä ei osannut kertoa minulle, mitä täytteitä he halusivat. Lause3: Lopulta vain lähdin ja päätin hakea satunnaisia. Lause4: Perheeni oli liian vaativa.</w:t>
      </w:r>
    </w:p>
    <w:p>
      <w:r>
        <w:rPr>
          <w:b/>
        </w:rPr>
        <w:t xml:space="preserve">Tulos</w:t>
      </w:r>
    </w:p>
    <w:p>
      <w:r>
        <w:t xml:space="preserve">3, Kaikki muuttivat jatkuvasti mieltään.</w:t>
      </w:r>
    </w:p>
    <w:p>
      <w:r>
        <w:rPr>
          <w:b/>
        </w:rPr>
        <w:t xml:space="preserve">Esimerkki 7.5257</w:t>
      </w:r>
    </w:p>
    <w:p>
      <w:r>
        <w:t xml:space="preserve">Lause1: Alice piti maanantaina klo 9.00 työpaikalla esitelmän. Lause2: Hän harjoitteli koko viikonlopun puheensa viimeistelemiseksi. Lause3: Hän heräsi maanantaina siihen, että kello oli 8.45. Lause4: Liisa oli sekaisin esityksensä aikana.</w:t>
      </w:r>
    </w:p>
    <w:p>
      <w:r>
        <w:rPr>
          <w:b/>
        </w:rPr>
        <w:t xml:space="preserve">Tulos</w:t>
      </w:r>
    </w:p>
    <w:p>
      <w:r>
        <w:t xml:space="preserve">4, Hän pukeutui kiireesti ja saapui töihin 5 minuuttia myöhässä.</w:t>
      </w:r>
    </w:p>
    <w:p>
      <w:r>
        <w:rPr>
          <w:b/>
        </w:rPr>
        <w:t xml:space="preserve">Esimerkki 7.5258</w:t>
      </w:r>
    </w:p>
    <w:p>
      <w:r>
        <w:t xml:space="preserve">Lause1: Amber nautti todella softballin pelaamisesta. Lause2: Hänen lyöntitaitonsa eivät olleet kovin hyvät. Lause3: Hän joutui harjoittelemaan lyöntiharjoittelua useita viikkoja Lause4: Amberista kehittyi hitaasti melko hyvä lyöjä.</w:t>
      </w:r>
    </w:p>
    <w:p>
      <w:r>
        <w:rPr>
          <w:b/>
        </w:rPr>
        <w:t xml:space="preserve">Tulos</w:t>
      </w:r>
    </w:p>
    <w:p>
      <w:r>
        <w:t xml:space="preserve">2, Hän harjoitteli kovasti ja yritti päästä joukkueeseen.</w:t>
      </w:r>
    </w:p>
    <w:p>
      <w:r>
        <w:rPr>
          <w:b/>
        </w:rPr>
        <w:t xml:space="preserve">Esimerkki 7.5259</w:t>
      </w:r>
    </w:p>
    <w:p>
      <w:r>
        <w:t xml:space="preserve">Lause1: Jouluaamuna heräsin aamuviideltä, kuten lapsena. Lause2: Istuin kuusen edessä pimeässä ja ihailin valoja. Lause3: Tein kaksi mukillista kuumaa kaakaota ja herätin mieheni. Lause4: Se oli hieno aamu.</w:t>
      </w:r>
    </w:p>
    <w:p>
      <w:r>
        <w:rPr>
          <w:b/>
        </w:rPr>
        <w:t xml:space="preserve">Tulos</w:t>
      </w:r>
    </w:p>
    <w:p>
      <w:r>
        <w:t xml:space="preserve">3, Lahjat näyttivät kauniilta, kaikki käärittyinä, kuusen alla.</w:t>
      </w:r>
    </w:p>
    <w:p>
      <w:r>
        <w:rPr>
          <w:b/>
        </w:rPr>
        <w:t xml:space="preserve">Esimerkki 7.5260</w:t>
      </w:r>
    </w:p>
    <w:p>
      <w:r>
        <w:t xml:space="preserve">Lause1: Istuin kuusen edessä pimeässä ja ihailin valoja. Lause2: Lahjat näyttivät kauniilta, kaikki käärittyinä, kuusen alla. Lause3: Tein kaksi mukillista kuumaa kaakaota ja herätin mieheni. Lause4: Oli hieno aamu.</w:t>
      </w:r>
    </w:p>
    <w:p>
      <w:r>
        <w:rPr>
          <w:b/>
        </w:rPr>
        <w:t xml:space="preserve">Tulos</w:t>
      </w:r>
    </w:p>
    <w:p>
      <w:r>
        <w:t xml:space="preserve">1, Jouluaamuna heräsin viideltä aamulla, kuten lapsena.</w:t>
      </w:r>
    </w:p>
    <w:p>
      <w:r>
        <w:rPr>
          <w:b/>
        </w:rPr>
        <w:t xml:space="preserve">Esimerkki 7.5261</w:t>
      </w:r>
    </w:p>
    <w:p>
      <w:r>
        <w:t xml:space="preserve">Lause1: Jim yritti päästä koripallojoukkueeseen, mutta hänet jätettiin pois kokeissa. Lause2: Koko välikauden ajan Jim harjoitteli peliään. Lause3: Hän paransi heittoaan, dribblaustaan, syöttöään ja puolustustaan. Lause4: Jim pääsi seuraavalla kerralla koripallojoukkueeseen.</w:t>
      </w:r>
    </w:p>
    <w:p>
      <w:r>
        <w:rPr>
          <w:b/>
        </w:rPr>
        <w:t xml:space="preserve">Tulos</w:t>
      </w:r>
    </w:p>
    <w:p>
      <w:r>
        <w:t xml:space="preserve">2, Jim oli järkyttynyt mutta samalla motivoitunut osoittamaan, että kaikki olivat väärässä.</w:t>
      </w:r>
    </w:p>
    <w:p>
      <w:r>
        <w:rPr>
          <w:b/>
        </w:rPr>
        <w:t xml:space="preserve">Esimerkki 7.5262</w:t>
      </w:r>
    </w:p>
    <w:p>
      <w:r>
        <w:t xml:space="preserve">Lause1: Jim yritti päästä koripallojoukkueeseen, mutta hänet jätettiin pois kokeissa. Lause2: Jim oli järkyttynyt mutta samalla motivoitunut osoittamaan, että kaikki olivat väärässä. Lause3: Hän paransi heittoaan, dribblaustaan, syöttöään ja puolustustaan. Lause4: Jim pääsi seuraavalla kerralla koripallojoukkueeseen.</w:t>
      </w:r>
    </w:p>
    <w:p>
      <w:r>
        <w:rPr>
          <w:b/>
        </w:rPr>
        <w:t xml:space="preserve">Tulos</w:t>
      </w:r>
    </w:p>
    <w:p>
      <w:r>
        <w:t xml:space="preserve">3, Koko välikauden ajan Jim työskenteli pelinsä parissa.</w:t>
      </w:r>
    </w:p>
    <w:p>
      <w:r>
        <w:rPr>
          <w:b/>
        </w:rPr>
        <w:t xml:space="preserve">Esimerkki 7.5263</w:t>
      </w:r>
    </w:p>
    <w:p>
      <w:r>
        <w:t xml:space="preserve">Lause1: Marylla oli luottokorttivelkaa yli 2000 dollaria. Lause2: Hän leikkasi tarpeettomia menojaan, kuten ulkona käyntiä. Lause3: Hän säästi kaikki rahansa säästötilille. Lause4: Vähitellen Mary pystyi maksamaan velkansa pois.</w:t>
      </w:r>
    </w:p>
    <w:p>
      <w:r>
        <w:rPr>
          <w:b/>
        </w:rPr>
        <w:t xml:space="preserve">Tulos</w:t>
      </w:r>
    </w:p>
    <w:p>
      <w:r>
        <w:t xml:space="preserve">2, Hän halusi maksaa sen pois.</w:t>
      </w:r>
    </w:p>
    <w:p>
      <w:r>
        <w:rPr>
          <w:b/>
        </w:rPr>
        <w:t xml:space="preserve">Esimerkki 7.5264</w:t>
      </w:r>
    </w:p>
    <w:p>
      <w:r>
        <w:t xml:space="preserve">Lause1: John oli tehnyt kovasti töitä kotitehtäviensä eteen, mutta ei löytänyt niitä mistään. Lause2: Sitten hän löysi lattialta paperinpalasia. Lause3: John pelkäsi, että opettaja luulee hänen valehtelevan. Lause4: John ei tiennyt, mitä tehdä.</w:t>
      </w:r>
    </w:p>
    <w:p>
      <w:r>
        <w:rPr>
          <w:b/>
        </w:rPr>
        <w:t xml:space="preserve">Tulos</w:t>
      </w:r>
    </w:p>
    <w:p>
      <w:r>
        <w:t xml:space="preserve">3, Hänen koiransa Betty istui lähistöllä paperi suussaan.</w:t>
      </w:r>
    </w:p>
    <w:p>
      <w:r>
        <w:rPr>
          <w:b/>
        </w:rPr>
        <w:t xml:space="preserve">Esimerkki 7.5265</w:t>
      </w:r>
    </w:p>
    <w:p>
      <w:r>
        <w:t xml:space="preserve">Lause1: He myivät lasillisen limonadia neljännesdollarin kappaleelta. Lause2: He myivät päivässä kuusitoista lasia ihmisille. Lause3: Tommy ei ollut varma, miten voitot jaettaisiin, joten Billy auttoi. Lause4: He jakoivat rahat tasan.</w:t>
      </w:r>
    </w:p>
    <w:p>
      <w:r>
        <w:rPr>
          <w:b/>
        </w:rPr>
        <w:t xml:space="preserve">Tulos</w:t>
      </w:r>
    </w:p>
    <w:p>
      <w:r>
        <w:t xml:space="preserve">1, Tommy ja Billy perustivat limonadikojun.</w:t>
      </w:r>
    </w:p>
    <w:p>
      <w:r>
        <w:rPr>
          <w:b/>
        </w:rPr>
        <w:t xml:space="preserve">Esimerkki 7.5266</w:t>
      </w:r>
    </w:p>
    <w:p>
      <w:r>
        <w:t xml:space="preserve">Lause1: Tommy ja Billy perustivat limonadikojun. Lause2: He myivät lasillisen limonadia neljäsosalla kappaleelta. Lause3: He myivät yhdessä päivässä kuusitoista lasia ihmisille. Lause4: He jakoivat rahat tasan.</w:t>
      </w:r>
    </w:p>
    <w:p>
      <w:r>
        <w:rPr>
          <w:b/>
        </w:rPr>
        <w:t xml:space="preserve">Tulos</w:t>
      </w:r>
    </w:p>
    <w:p>
      <w:r>
        <w:t xml:space="preserve">4, Tommy ei ollut varma, miten voitot jaettaisiin, joten Billy auttoi.</w:t>
      </w:r>
    </w:p>
    <w:p>
      <w:r>
        <w:rPr>
          <w:b/>
        </w:rPr>
        <w:t xml:space="preserve">Esimerkki 7.5267</w:t>
      </w:r>
    </w:p>
    <w:p>
      <w:r>
        <w:t xml:space="preserve">Lause1: Tori oli niin innoissaan karkki- tai keppostelusta. Lause2: Hän puki naamiaisasun päälleen ja juoksi ovesta ulos. Lause3: Hän alkoi syödä karkkia yhtä nopeasti kuin sai niitä. Lause4: Pian hänen vatsaansa sattui.</w:t>
      </w:r>
    </w:p>
    <w:p>
      <w:r>
        <w:rPr>
          <w:b/>
        </w:rPr>
        <w:t xml:space="preserve">Tulos</w:t>
      </w:r>
    </w:p>
    <w:p>
      <w:r>
        <w:t xml:space="preserve">5, Tori sairastui, koska söi liikaa karkkia.</w:t>
      </w:r>
    </w:p>
    <w:p>
      <w:r>
        <w:rPr>
          <w:b/>
        </w:rPr>
        <w:t xml:space="preserve">Esimerkki 7.5268</w:t>
      </w:r>
    </w:p>
    <w:p>
      <w:r>
        <w:t xml:space="preserve">Lause1: Tori oli niin innoissaan karkki- tai keppostelusta. Lause2: Hän alkoi syödä karkkia yhtä nopeasti kuin sai niitä. Lause3: Pian hänen vatsaansa sattui. Lause4: Tori sairastui, koska söi liikaa karkkia.</w:t>
      </w:r>
    </w:p>
    <w:p>
      <w:r>
        <w:rPr>
          <w:b/>
        </w:rPr>
        <w:t xml:space="preserve">Tulos</w:t>
      </w:r>
    </w:p>
    <w:p>
      <w:r>
        <w:t xml:space="preserve">2, Hän pukeutui pukuunsa ja juoksi ovesta ulos.</w:t>
      </w:r>
    </w:p>
    <w:p>
      <w:r>
        <w:rPr>
          <w:b/>
        </w:rPr>
        <w:t xml:space="preserve">Esimerkki 7.5269</w:t>
      </w:r>
    </w:p>
    <w:p>
      <w:r>
        <w:t xml:space="preserve">Lause1: Tori oli niin innoissaan karkki- tai keppostelusta. Lause2: Hän puki naamiaisasun päälleen ja juoksi ovesta ulos. Lause3: Hän alkoi syödä karkkia yhtä nopeasti kuin sai niitä. Lause4: Tori sairastui, koska söi liikaa karkkia.</w:t>
      </w:r>
    </w:p>
    <w:p>
      <w:r>
        <w:rPr>
          <w:b/>
        </w:rPr>
        <w:t xml:space="preserve">Tulos</w:t>
      </w:r>
    </w:p>
    <w:p>
      <w:r>
        <w:t xml:space="preserve">4, Pian hänen vatsaansa sattui.</w:t>
      </w:r>
    </w:p>
    <w:p>
      <w:r>
        <w:rPr>
          <w:b/>
        </w:rPr>
        <w:t xml:space="preserve">Esimerkki 7.5270</w:t>
      </w:r>
    </w:p>
    <w:p>
      <w:r>
        <w:t xml:space="preserve">Lause1: Beverly oli valmis muutokseen. Lause2: Hän ajatteli, että Texasissa kaikki on suurta ja että hän vain eksyisi. Lause3: Suurkaupungissa hän voisi olla kuka tahansa ja tehdä mitä tahansa. Lause4: Siellä hän sai unelmiensa työpaikan.</w:t>
      </w:r>
    </w:p>
    <w:p>
      <w:r>
        <w:rPr>
          <w:b/>
        </w:rPr>
        <w:t xml:space="preserve">Tulos</w:t>
      </w:r>
    </w:p>
    <w:p>
      <w:r>
        <w:t xml:space="preserve">2, Hän päätti pakata kaikki tavaransa, lastata autonsa ja lähteä.</w:t>
      </w:r>
    </w:p>
    <w:p>
      <w:r>
        <w:rPr>
          <w:b/>
        </w:rPr>
        <w:t xml:space="preserve">Esimerkki 7.5271</w:t>
      </w:r>
    </w:p>
    <w:p>
      <w:r>
        <w:t xml:space="preserve">Lause1: Tuona aamuna ulkona oli hyvin kylmä, ja hän tunsi olonsa kamalaksi. Lause2: Hän soitti töihin ja kertoi pomolleen olevansa sairas. Lause3: Sitten John nousi ylös ja söi aamiaista ja tunsi olonsa paremmaksi. Lause4: Johnilla oli mukava vapaapäivä.</w:t>
      </w:r>
    </w:p>
    <w:p>
      <w:r>
        <w:rPr>
          <w:b/>
        </w:rPr>
        <w:t xml:space="preserve">Tulos</w:t>
      </w:r>
    </w:p>
    <w:p>
      <w:r>
        <w:t xml:space="preserve">1, John tunsi olevansa tulossa flunssaan.</w:t>
      </w:r>
    </w:p>
    <w:p>
      <w:r>
        <w:rPr>
          <w:b/>
        </w:rPr>
        <w:t xml:space="preserve">Esimerkki 7.5272</w:t>
      </w:r>
    </w:p>
    <w:p>
      <w:r>
        <w:t xml:space="preserve">Lause1: Perhe sai kaksi pizzaa, joista toisessa ei ollut juustoa. Lause2: Sally ei pitänyt juustosta. Lause3: Mutta molemmissa pizzoissa oli tällä kertaa juustoa. Lause4: Sally päätti tilata oman pizzansa.</w:t>
      </w:r>
    </w:p>
    <w:p>
      <w:r>
        <w:rPr>
          <w:b/>
        </w:rPr>
        <w:t xml:space="preserve">Tulos</w:t>
      </w:r>
    </w:p>
    <w:p>
      <w:r>
        <w:t xml:space="preserve">1, Sally pitää pizzaillasta perjantaisin.</w:t>
      </w:r>
    </w:p>
    <w:p>
      <w:r>
        <w:rPr>
          <w:b/>
        </w:rPr>
        <w:t xml:space="preserve">Esimerkki 7.5273</w:t>
      </w:r>
    </w:p>
    <w:p>
      <w:r>
        <w:t xml:space="preserve">Lause1: Satoi, ja kaikki kastuivat sateessa. Lause2: Kaikki joutuivat evakuoimaan koulun. Lause3: Minulle nousi kuume, kun olin useita minuutteja sateessa. Lause4: Minulla ei ole koskaan ollut huonompaa päivää.</w:t>
      </w:r>
    </w:p>
    <w:p>
      <w:r>
        <w:rPr>
          <w:b/>
        </w:rPr>
        <w:t xml:space="preserve">Tulos</w:t>
      </w:r>
    </w:p>
    <w:p>
      <w:r>
        <w:t xml:space="preserve">1, Koulu oli tänään katastrofi.</w:t>
      </w:r>
    </w:p>
    <w:p>
      <w:r>
        <w:rPr>
          <w:b/>
        </w:rPr>
        <w:t xml:space="preserve">Esimerkki 7.5274</w:t>
      </w:r>
    </w:p>
    <w:p>
      <w:r>
        <w:t xml:space="preserve">Lause1: Koulu oli tänään katastrofi. Lause2: Kaikki kastuivat sateessa. Lause3: Koulussa oli myös tulipalo, ja kaikki joutuivat evakuoimaan koulun. Lause4: Minulla ei ole koskaan ollut huonompaa päivää.</w:t>
      </w:r>
    </w:p>
    <w:p>
      <w:r>
        <w:rPr>
          <w:b/>
        </w:rPr>
        <w:t xml:space="preserve">Tulos</w:t>
      </w:r>
    </w:p>
    <w:p>
      <w:r>
        <w:t xml:space="preserve">4, sain kuumeen oltuani useita minuutteja sateessa.</w:t>
      </w:r>
    </w:p>
    <w:p>
      <w:r>
        <w:rPr>
          <w:b/>
        </w:rPr>
        <w:t xml:space="preserve">Esimerkki 7.5275</w:t>
      </w:r>
    </w:p>
    <w:p>
      <w:r>
        <w:t xml:space="preserve">Lause1: Felipe on aina halunnut nähdä kauniin Tyynenmeren luoteisosan. Lause2: Hän päätti jonain päivänä matkustaa Oregoniin. Lause3: Oregonissa Felipe patikoi hienoilla vuorilla ja söi herkullista ruokaa. Lause4: Hän oli surullinen, kun hänen matkansa päättyi.</w:t>
      </w:r>
    </w:p>
    <w:p>
      <w:r>
        <w:rPr>
          <w:b/>
        </w:rPr>
        <w:t xml:space="preserve">Tulos</w:t>
      </w:r>
    </w:p>
    <w:p>
      <w:r>
        <w:t xml:space="preserve">5, Felipe alkoi heti suunnitella seuraavaa matkaa.</w:t>
      </w:r>
    </w:p>
    <w:p>
      <w:r>
        <w:rPr>
          <w:b/>
        </w:rPr>
        <w:t xml:space="preserve">Esimerkki 7.5276</w:t>
      </w:r>
    </w:p>
    <w:p>
      <w:r>
        <w:t xml:space="preserve">Lause1: Felipe on aina halunnut nähdä kauniin Tyynenmeren luoteisosan. Lause2: Hän päätti jonain päivänä matkustaa Oregoniin. Lause3: Oregonissa Felipe patikoi hienoilla vuorilla ja söi herkullista ruokaa. Lause4: Felipe alkoi heti suunnitella seuraavaa matkaa.</w:t>
      </w:r>
    </w:p>
    <w:p>
      <w:r>
        <w:rPr>
          <w:b/>
        </w:rPr>
        <w:t xml:space="preserve">Tulos</w:t>
      </w:r>
    </w:p>
    <w:p>
      <w:r>
        <w:t xml:space="preserve">4, Hän oli surullinen, kun hänen matkansa päättyi.</w:t>
      </w:r>
    </w:p>
    <w:p>
      <w:r>
        <w:rPr>
          <w:b/>
        </w:rPr>
        <w:t xml:space="preserve">Esimerkki 7.5277</w:t>
      </w:r>
    </w:p>
    <w:p>
      <w:r>
        <w:t xml:space="preserve">Lause1: Felipe on aina halunnut nähdä kauniin Tyynenmeren luoteisosan. Lause2: Oregonissa Felipe patikoi hienoilla vuorilla ja söi herkullista ruokaa. Lause3: Hän oli surullinen, kun hänen matkansa päättyi. Lause4: Felipe alkoi heti suunnitella seuraavaa matkaa.</w:t>
      </w:r>
    </w:p>
    <w:p>
      <w:r>
        <w:rPr>
          <w:b/>
        </w:rPr>
        <w:t xml:space="preserve">Tulos</w:t>
      </w:r>
    </w:p>
    <w:p>
      <w:r>
        <w:t xml:space="preserve">2, Hän päätti eräänä päivänä matkustaa Oregoniin.</w:t>
      </w:r>
    </w:p>
    <w:p>
      <w:r>
        <w:rPr>
          <w:b/>
        </w:rPr>
        <w:t xml:space="preserve">Esimerkki 7.5278</w:t>
      </w:r>
    </w:p>
    <w:p>
      <w:r>
        <w:t xml:space="preserve">Lause1: He pelasivat ystävyysottelun. Lause2: Pisteet olivat melkein tasan. Lause3: Sitten Ed teki slam dunkin. Lause4: Ed voitti pelin.</w:t>
      </w:r>
    </w:p>
    <w:p>
      <w:r>
        <w:rPr>
          <w:b/>
        </w:rPr>
        <w:t xml:space="preserve">Tulos</w:t>
      </w:r>
    </w:p>
    <w:p>
      <w:r>
        <w:t xml:space="preserve">1, Ed haastoi veljensä koripallopeliin.</w:t>
      </w:r>
    </w:p>
    <w:p>
      <w:r>
        <w:rPr>
          <w:b/>
        </w:rPr>
        <w:t xml:space="preserve">Esimerkki 7.5279</w:t>
      </w:r>
    </w:p>
    <w:p>
      <w:r>
        <w:t xml:space="preserve">Lause1: Ed haastoi veljensä koripallopeliin. Lause2: Kaverukset pelasivat ystävyysottelun. Lause3: Pisteet olivat melkein tasan. Lause4: Ed voitti pelin.</w:t>
      </w:r>
    </w:p>
    <w:p>
      <w:r>
        <w:rPr>
          <w:b/>
        </w:rPr>
        <w:t xml:space="preserve">Tulos</w:t>
      </w:r>
    </w:p>
    <w:p>
      <w:r>
        <w:t xml:space="preserve">4, Sitten Ed teki slam dunkin.</w:t>
      </w:r>
    </w:p>
    <w:p>
      <w:r>
        <w:rPr>
          <w:b/>
        </w:rPr>
        <w:t xml:space="preserve">Esimerkki 7.5280</w:t>
      </w:r>
    </w:p>
    <w:p>
      <w:r>
        <w:t xml:space="preserve">Lause1: Lary oli köyhä hiilikaivosmies. Lause2: Lary työskenteli joka päivä pitkiä tunteja kaivoksessa. Lause3: Lary oli eräänä päivänä kaivostyömaalla ja näki kaukaisuudessa kimalluksen! Lause4: Lary oli onnellinen ja innoissaan.</w:t>
      </w:r>
    </w:p>
    <w:p>
      <w:r>
        <w:rPr>
          <w:b/>
        </w:rPr>
        <w:t xml:space="preserve">Tulos</w:t>
      </w:r>
    </w:p>
    <w:p>
      <w:r>
        <w:t xml:space="preserve">4, Lary oli löytänyt kultamalmisuonen!</w:t>
      </w:r>
    </w:p>
    <w:p>
      <w:r>
        <w:rPr>
          <w:b/>
        </w:rPr>
        <w:t xml:space="preserve">Esimerkki 7.5281</w:t>
      </w:r>
    </w:p>
    <w:p>
      <w:r>
        <w:t xml:space="preserve">Lause1: Lary oli köyhä hiilikaivosmies. Lause2: Lary oli eräänä päivänä kaivostyömaalla ja näki kaukaisuudessa kimalluksen! Lause3: Lary oli löytänyt kultamalmisuonen! Lause4: Lary oli onnellinen ja innoissaan.</w:t>
      </w:r>
    </w:p>
    <w:p>
      <w:r>
        <w:rPr>
          <w:b/>
        </w:rPr>
        <w:t xml:space="preserve">Tulos</w:t>
      </w:r>
    </w:p>
    <w:p>
      <w:r>
        <w:t xml:space="preserve">2, Lary teki joka päivä pitkiä työpäiviä kaivoksissa.</w:t>
      </w:r>
    </w:p>
    <w:p>
      <w:r>
        <w:rPr>
          <w:b/>
        </w:rPr>
        <w:t xml:space="preserve">Esimerkki 7.5282</w:t>
      </w:r>
    </w:p>
    <w:p>
      <w:r>
        <w:t xml:space="preserve">Lause1: Jimin auto oli kymmenen vuotta vanha, ja siinä alkoi olla ongelmia. Lause2: Hän päätti vaihtaa sen uuteen. Lause3: Hän tutki paljon taloudellisimpia autoja. Lause4: Jim säästi paljon rahaa bensassa ostamalla akkukäyttöisen auton.</w:t>
      </w:r>
    </w:p>
    <w:p>
      <w:r>
        <w:rPr>
          <w:b/>
        </w:rPr>
        <w:t xml:space="preserve">Tulos</w:t>
      </w:r>
    </w:p>
    <w:p>
      <w:r>
        <w:t xml:space="preserve">4, Hän päätyi sellaiseen, joka voisi toimia myös akulla.</w:t>
      </w:r>
    </w:p>
    <w:p>
      <w:r>
        <w:rPr>
          <w:b/>
        </w:rPr>
        <w:t xml:space="preserve">Esimerkki 7.5283</w:t>
      </w:r>
    </w:p>
    <w:p>
      <w:r>
        <w:t xml:space="preserve">Lause1: Kävelyn aikana hänen koiransa näki useita muita koiria. Lause2: Se ei ollut hyvin sosiaalistunut, joten se alkoi haukkua niitä. Lause3: Se oli pitkä ja tuskallinen kokemus molemmille. Lause4: Nick päätti viedä koiransa kouluttajalle.</w:t>
      </w:r>
    </w:p>
    <w:p>
      <w:r>
        <w:rPr>
          <w:b/>
        </w:rPr>
        <w:t xml:space="preserve">Tulos</w:t>
      </w:r>
    </w:p>
    <w:p>
      <w:r>
        <w:t xml:space="preserve">1, Nick vei koiransa kävelylle viime lauantaina.</w:t>
      </w:r>
    </w:p>
    <w:p>
      <w:r>
        <w:rPr>
          <w:b/>
        </w:rPr>
        <w:t xml:space="preserve">Esimerkki 7.5284</w:t>
      </w:r>
    </w:p>
    <w:p>
      <w:r>
        <w:t xml:space="preserve">Lause1: Earl on tänään ensimmäistä kertaa isoisä! Lause2: Hänen tyttärensä sai juuri ensimmäisen lapsensa, ja hän sai tytön. Lause3: Earl on salaa säästänyt rahaa uutta lapsenlastaan varten. Lause4: Hän yllätti tyttärensä uudella säästötilillä lastaan varten.</w:t>
      </w:r>
    </w:p>
    <w:p>
      <w:r>
        <w:rPr>
          <w:b/>
        </w:rPr>
        <w:t xml:space="preserve">Tulos</w:t>
      </w:r>
    </w:p>
    <w:p>
      <w:r>
        <w:t xml:space="preserve">5, Hänen tyttärensä lisää siihen nyt tyttärensä collegea varten.</w:t>
      </w:r>
    </w:p>
    <w:p>
      <w:r>
        <w:rPr>
          <w:b/>
        </w:rPr>
        <w:t xml:space="preserve">Esimerkki 7.5285</w:t>
      </w:r>
    </w:p>
    <w:p>
      <w:r>
        <w:t xml:space="preserve">Lause1: Earl on tänään ensimmäistä kertaa isoisä! Lause2: Hänen tyttärensä sai juuri ensimmäisen lapsensa, ja hän sai tytön. Lause3: Earl on salaa säästänyt rahaa uutta lapsenlastaan varten. Lause4: Hänen tyttärensä lisää sitä nyt, tyttärensä collegea varten.</w:t>
      </w:r>
    </w:p>
    <w:p>
      <w:r>
        <w:rPr>
          <w:b/>
        </w:rPr>
        <w:t xml:space="preserve">Tulos</w:t>
      </w:r>
    </w:p>
    <w:p>
      <w:r>
        <w:t xml:space="preserve">4, Hän yllättää tyttärensä uudella säästötilillä lapselleen.</w:t>
      </w:r>
    </w:p>
    <w:p>
      <w:r>
        <w:rPr>
          <w:b/>
        </w:rPr>
        <w:t xml:space="preserve">Esimerkki 7.5286</w:t>
      </w:r>
    </w:p>
    <w:p>
      <w:r>
        <w:t xml:space="preserve">Lause1: Ei postiin vaan leimaamiseen. Lause2: Hänellä on erilaisia söpöjä. Lause3: Haluan ostaa hänelle syntymäpäiväksi lisää. Lause4: Ostin hänelle harvinaisen postimerkin nettimyyjältä.</w:t>
      </w:r>
    </w:p>
    <w:p>
      <w:r>
        <w:rPr>
          <w:b/>
        </w:rPr>
        <w:t xml:space="preserve">Tulos</w:t>
      </w:r>
    </w:p>
    <w:p>
      <w:r>
        <w:t xml:space="preserve">1, Tyttöystäväni kerää postimerkkejä.</w:t>
      </w:r>
    </w:p>
    <w:p>
      <w:r>
        <w:rPr>
          <w:b/>
        </w:rPr>
        <w:t xml:space="preserve">Esimerkki 7.5287</w:t>
      </w:r>
    </w:p>
    <w:p>
      <w:r>
        <w:t xml:space="preserve">Lause1: Tyttöystäväni kerää postimerkkejä. Lause2: Ei sellaisia, joita käytetään postissa, vaan sellaisia, joilla leimataan asioita. Lause3: Hänellä on erilaisia söpöjä postimerkkejä. Lause4: Ostin hänelle harvinaisen postimerkin nettimyyjältä.</w:t>
      </w:r>
    </w:p>
    <w:p>
      <w:r>
        <w:rPr>
          <w:b/>
        </w:rPr>
        <w:t xml:space="preserve">Tulos</w:t>
      </w:r>
    </w:p>
    <w:p>
      <w:r>
        <w:t xml:space="preserve">4, Hänen syntymäpäivänään haluan ostaa hänelle lisää.</w:t>
      </w:r>
    </w:p>
    <w:p>
      <w:r>
        <w:rPr>
          <w:b/>
        </w:rPr>
        <w:t xml:space="preserve">Esimerkki 7.5288</w:t>
      </w:r>
    </w:p>
    <w:p>
      <w:r>
        <w:t xml:space="preserve">Lause1: Hän ei löytänyt mitään muuta kuin hyytelöä. Lause2: Hän tajusi, että hän voisi tehdä PB&amp;J-voileivän. Lause3: Hän hankki ainekset ja teki itselleen voileivän. Lause4: Jake tyydytti nälkänsä.</w:t>
      </w:r>
    </w:p>
    <w:p>
      <w:r>
        <w:rPr>
          <w:b/>
        </w:rPr>
        <w:t xml:space="preserve">Tulos</w:t>
      </w:r>
    </w:p>
    <w:p>
      <w:r>
        <w:t xml:space="preserve">1, Jake avasi jääkaapin etsiäkseen ruokaa.</w:t>
      </w:r>
    </w:p>
    <w:p>
      <w:r>
        <w:rPr>
          <w:b/>
        </w:rPr>
        <w:t xml:space="preserve">Esimerkki 7.5289</w:t>
      </w:r>
    </w:p>
    <w:p>
      <w:r>
        <w:t xml:space="preserve">Lause1: Jake avasi jääkaapin etsiessään ruokaa. Lause2: Hän ei löytänyt mitään, paitsi hyytelöä. Lause3: Hän tajusi, että hän voisi tehdä PB&amp;J-voileivän. Lause4: Jake tyydytti nälkänsä.</w:t>
      </w:r>
    </w:p>
    <w:p>
      <w:r>
        <w:rPr>
          <w:b/>
        </w:rPr>
        <w:t xml:space="preserve">Tulos</w:t>
      </w:r>
    </w:p>
    <w:p>
      <w:r>
        <w:t xml:space="preserve">4, Hän haki ainekset ja teki itselleen voileivän.</w:t>
      </w:r>
    </w:p>
    <w:p>
      <w:r>
        <w:rPr>
          <w:b/>
        </w:rPr>
        <w:t xml:space="preserve">Esimerkki 7.5290</w:t>
      </w:r>
    </w:p>
    <w:p>
      <w:r>
        <w:t xml:space="preserve">Lause1: Elda halusi ranskalaisia perunoita. Lause2: Hän päätti tehdä niitä itse. Lause3: Hän viipaloi perunoita ja pudotti ne kuplivaan öljyyn. Lause4: Sitten hän veti ne pois, kun ne olivat kullanruskeita.</w:t>
      </w:r>
    </w:p>
    <w:p>
      <w:r>
        <w:rPr>
          <w:b/>
        </w:rPr>
        <w:t xml:space="preserve">Tulos</w:t>
      </w:r>
    </w:p>
    <w:p>
      <w:r>
        <w:t xml:space="preserve">5, Eldan ranskalaiset perunat olivat täydellisesti kypsiä.</w:t>
      </w:r>
    </w:p>
    <w:p>
      <w:r>
        <w:rPr>
          <w:b/>
        </w:rPr>
        <w:t xml:space="preserve">Esimerkki 7.5291</w:t>
      </w:r>
    </w:p>
    <w:p>
      <w:r>
        <w:t xml:space="preserve">Lause1: Elda halusi ranskalaisia perunoita. Lause2: Hän päätti tehdä niitä itse. Lause3: Hän viipaloi perunoita ja pudotti ne kuplivaan öljyyn. Lause4: Eldan ranskalaiset perunat olivat täydellisesti kypsiä.</w:t>
      </w:r>
    </w:p>
    <w:p>
      <w:r>
        <w:rPr>
          <w:b/>
        </w:rPr>
        <w:t xml:space="preserve">Tulos</w:t>
      </w:r>
    </w:p>
    <w:p>
      <w:r>
        <w:t xml:space="preserve">4, Sitten hän veti ne ulos, kun ne olivat kullanruskeita.</w:t>
      </w:r>
    </w:p>
    <w:p>
      <w:r>
        <w:rPr>
          <w:b/>
        </w:rPr>
        <w:t xml:space="preserve">Esimerkki 7.5292</w:t>
      </w:r>
    </w:p>
    <w:p>
      <w:r>
        <w:t xml:space="preserve">Lause1: Hän päätti tehdä ne itse. Lause2: Hän viipaloi perunoita ja pudotti ne kuplivaan öljyyn. Lause3: Sitten hän veti ne pois, kun ne olivat kullanruskeita. Lause4: Eldan ranskalaiset perunat olivat täydellisesti kypsiä.</w:t>
      </w:r>
    </w:p>
    <w:p>
      <w:r>
        <w:rPr>
          <w:b/>
        </w:rPr>
        <w:t xml:space="preserve">Tulos</w:t>
      </w:r>
    </w:p>
    <w:p>
      <w:r>
        <w:t xml:space="preserve">1, Elda halusi ranskalaisia perunoita.</w:t>
      </w:r>
    </w:p>
    <w:p>
      <w:r>
        <w:rPr>
          <w:b/>
        </w:rPr>
        <w:t xml:space="preserve">Esimerkki 7.5293</w:t>
      </w:r>
    </w:p>
    <w:p>
      <w:r>
        <w:t xml:space="preserve">Lause1: Matt treenasi eräänä vuonna puolimaratonia varten. Lause2: Lähellä kilpailua hän liukastui lenkillä ja vahingoitti polveaan. Lause3: Heti kun hän pystyi, Matt palasi harjoittelemaan. Lause4: Hänen harjoittelunsa tuotti tulosta maratonilla myöhemmin samana vuonna.</w:t>
      </w:r>
    </w:p>
    <w:p>
      <w:r>
        <w:rPr>
          <w:b/>
        </w:rPr>
        <w:t xml:space="preserve">Tulos</w:t>
      </w:r>
    </w:p>
    <w:p>
      <w:r>
        <w:t xml:space="preserve">3, Matt jäi kisasta pois ja tarvitsi laajan kuntoutuksen.</w:t>
      </w:r>
    </w:p>
    <w:p>
      <w:r>
        <w:rPr>
          <w:b/>
        </w:rPr>
        <w:t xml:space="preserve">Esimerkki 7.5294</w:t>
      </w:r>
    </w:p>
    <w:p>
      <w:r>
        <w:t xml:space="preserve">Lause1: Matt treenasi eräänä vuonna puolimaratonia varten. Lause2: Lähellä kilpailua hän liukastui lenkillä ja vahingoitti polveaan. Lause3: Matt jäi kisasta pois ja tarvitsi laajan kuntoutuksen. Lause4: Hänen harjoittelunsa tuotti tulosta maratonilla myöhemmin samana vuonna.</w:t>
      </w:r>
    </w:p>
    <w:p>
      <w:r>
        <w:rPr>
          <w:b/>
        </w:rPr>
        <w:t xml:space="preserve">Tulos</w:t>
      </w:r>
    </w:p>
    <w:p>
      <w:r>
        <w:t xml:space="preserve">4, Heti kun hän pystyi, Matt palasi takaisin koulutukseen.</w:t>
      </w:r>
    </w:p>
    <w:p>
      <w:r>
        <w:rPr>
          <w:b/>
        </w:rPr>
        <w:t xml:space="preserve">Esimerkki 7.5295</w:t>
      </w:r>
    </w:p>
    <w:p>
      <w:r>
        <w:t xml:space="preserve">Lause1: Susie rakastaa isoäitinsä banaanileipää. Lause2: Susie soitti isoäidilleen ja pyysi häntä lähettämään sitä. Lause3: Isoäiti asui hyvin kaukana. Lause4: Kului viikko, ja isoäiti yllätti Susielle tulemalla käymään.</w:t>
      </w:r>
    </w:p>
    <w:p>
      <w:r>
        <w:rPr>
          <w:b/>
        </w:rPr>
        <w:t xml:space="preserve">Tulos</w:t>
      </w:r>
    </w:p>
    <w:p>
      <w:r>
        <w:t xml:space="preserve">5, Susie oli niin onnellinen.</w:t>
      </w:r>
    </w:p>
    <w:p>
      <w:r>
        <w:rPr>
          <w:b/>
        </w:rPr>
        <w:t xml:space="preserve">Esimerkki 7.5296</w:t>
      </w:r>
    </w:p>
    <w:p>
      <w:r>
        <w:t xml:space="preserve">Lause1: Susie rakastaa isoäitinsä banaanileipää. Lause2: Susie soitti isoäidilleen ja pyysi häntä lähettämään sitä. Lause3: Isoäiti asui hyvin kaukana. Lause4: Susie oli niin onnellinen.</w:t>
      </w:r>
    </w:p>
    <w:p>
      <w:r>
        <w:rPr>
          <w:b/>
        </w:rPr>
        <w:t xml:space="preserve">Tulos</w:t>
      </w:r>
    </w:p>
    <w:p>
      <w:r>
        <w:t xml:space="preserve">4, Viikko kului, ja isoäiti yllätti Susien tulemalla vierailulle.</w:t>
      </w:r>
    </w:p>
    <w:p>
      <w:r>
        <w:rPr>
          <w:b/>
        </w:rPr>
        <w:t xml:space="preserve">Esimerkki 7.5297</w:t>
      </w:r>
    </w:p>
    <w:p>
      <w:r>
        <w:t xml:space="preserve">Lause1: Jon ja Mika halusivat tyttären. Lause2: Vuosien yrittämisen jälkeen he saivat vihdoin tyttölapsen. Lause3: Valitettavasti vauvalla oli komplikaatioita. Lause4: Jon ja Mika pelkäsivät, että vauva kuolisi.</w:t>
      </w:r>
    </w:p>
    <w:p>
      <w:r>
        <w:rPr>
          <w:b/>
        </w:rPr>
        <w:t xml:space="preserve">Tulos</w:t>
      </w:r>
    </w:p>
    <w:p>
      <w:r>
        <w:t xml:space="preserve">5, Vauva kasvoi terveeksi ja vahvaksi.</w:t>
      </w:r>
    </w:p>
    <w:p>
      <w:r>
        <w:rPr>
          <w:b/>
        </w:rPr>
        <w:t xml:space="preserve">Esimerkki 7.5298</w:t>
      </w:r>
    </w:p>
    <w:p>
      <w:r>
        <w:t xml:space="preserve">Lause1: Brendon työskenteli ennen Miken kanssa. Lause2: Eräänä päivänä Mike siirsi tuoliaan seisoessaan. Lause3: Mike ei voinut olla nauramatta paikalle. Lause4: Brendon suuttui, koska hänellä oli vakavia kipuja.</w:t>
      </w:r>
    </w:p>
    <w:p>
      <w:r>
        <w:rPr>
          <w:b/>
        </w:rPr>
        <w:t xml:space="preserve">Tulos</w:t>
      </w:r>
    </w:p>
    <w:p>
      <w:r>
        <w:t xml:space="preserve">3, Hän meni istumaan ja kaatui.</w:t>
      </w:r>
    </w:p>
    <w:p>
      <w:r>
        <w:rPr>
          <w:b/>
        </w:rPr>
        <w:t xml:space="preserve">Esimerkki 7.5299</w:t>
      </w:r>
    </w:p>
    <w:p>
      <w:r>
        <w:t xml:space="preserve">Lause1: Cara oli kyllästynyt autotalliinsa kasaantuneeseen sotkuun. Lause2: Hän päätti suunnitella autotallimyyntiä. Lause3: Hän työskenteli miehensä kanssa siirtääkseen kaiken pois. Lause4: Sinä viikonloppuna Cara pystytti sitten kyltit mainostaakseen myyntiä.</w:t>
      </w:r>
    </w:p>
    <w:p>
      <w:r>
        <w:rPr>
          <w:b/>
        </w:rPr>
        <w:t xml:space="preserve">Tulos</w:t>
      </w:r>
    </w:p>
    <w:p>
      <w:r>
        <w:t xml:space="preserve">5, Cara myi paljon tavaroita.</w:t>
      </w:r>
    </w:p>
    <w:p>
      <w:r>
        <w:rPr>
          <w:b/>
        </w:rPr>
        <w:t xml:space="preserve">Esimerkki 7.5300</w:t>
      </w:r>
    </w:p>
    <w:p>
      <w:r>
        <w:t xml:space="preserve">Lause1: Muistan pelottavimman kummitustalon, jossa olen koskaan käynyt. Lause2: Se oli vanha, ränsistynyt, asumaton talo, joka oli tehty pelottelua varten. Lause3: Talo oli jo itsessään pelottava. Lause4: Pelottavin kohta oli lopussa.</w:t>
      </w:r>
    </w:p>
    <w:p>
      <w:r>
        <w:rPr>
          <w:b/>
        </w:rPr>
        <w:t xml:space="preserve">Tulos</w:t>
      </w:r>
    </w:p>
    <w:p>
      <w:r>
        <w:t xml:space="preserve">5, Noita hyppäsi ulos ja säikäytti minut elämäni pahimmalla tavalla.</w:t>
      </w:r>
    </w:p>
    <w:p>
      <w:r>
        <w:rPr>
          <w:b/>
        </w:rPr>
        <w:t xml:space="preserve">Esimerkki 7.5301</w:t>
      </w:r>
    </w:p>
    <w:p>
      <w:r>
        <w:t xml:space="preserve">Lause1: Muistan pelottavimman kummitustalon, jossa olen koskaan käynyt. Lause2: Se oli vanha, ränsistynyt, asumaton talo, joka oli tehty pelottelua varten. Lause3: Talo oli jo itsessään pelottava. Lause4: Noita hyppäsi ulos ja pelästytti minut elämäni kauhulla.</w:t>
      </w:r>
    </w:p>
    <w:p>
      <w:r>
        <w:rPr>
          <w:b/>
        </w:rPr>
        <w:t xml:space="preserve">Tulos</w:t>
      </w:r>
    </w:p>
    <w:p>
      <w:r>
        <w:t xml:space="preserve">4, Pelottavin osa oli lopussa.</w:t>
      </w:r>
    </w:p>
    <w:p>
      <w:r>
        <w:rPr>
          <w:b/>
        </w:rPr>
        <w:t xml:space="preserve">Esimerkki 7.5302</w:t>
      </w:r>
    </w:p>
    <w:p>
      <w:r>
        <w:t xml:space="preserve">Lause1: Se oli vanha, ränsistynyt, asumaton talo, joka oli tehty pelottelua varten. Lause2: Talo oli jo itsessään pelottava. Lause3: Pelottavin kohta oli lopussa. Lause4: Noita hyppäsi ulos ja pelästytti minut elämäni pahimmalla tavalla.</w:t>
      </w:r>
    </w:p>
    <w:p>
      <w:r>
        <w:rPr>
          <w:b/>
        </w:rPr>
        <w:t xml:space="preserve">Tulos</w:t>
      </w:r>
    </w:p>
    <w:p>
      <w:r>
        <w:t xml:space="preserve">1, muistan pelottavimman kummitustalon, jossa olen koskaan käynyt.</w:t>
      </w:r>
    </w:p>
    <w:p>
      <w:r>
        <w:rPr>
          <w:b/>
        </w:rPr>
        <w:t xml:space="preserve">Esimerkki 7.5303</w:t>
      </w:r>
    </w:p>
    <w:p>
      <w:r>
        <w:t xml:space="preserve">Lause1: Lorraine on aina halunnut tehdä keksejä äitinsä tapaan. Lause2: Lorraine on vihdoin saanut keksien reseptin täydelliseksi. Lause3: Hän tuo äidilleen keksejä, ja äiti sanoo, että ne ovat herkullisia. Lause4: Lorraine on tyytyväinen.</w:t>
      </w:r>
    </w:p>
    <w:p>
      <w:r>
        <w:rPr>
          <w:b/>
        </w:rPr>
        <w:t xml:space="preserve">Tulos</w:t>
      </w:r>
    </w:p>
    <w:p>
      <w:r>
        <w:t xml:space="preserve">2, Hän päättää olla kuukauden poissa töistä ja tehdä vain keksejä.</w:t>
      </w:r>
    </w:p>
    <w:p>
      <w:r>
        <w:rPr>
          <w:b/>
        </w:rPr>
        <w:t xml:space="preserve">Esimerkki 7.5304</w:t>
      </w:r>
    </w:p>
    <w:p>
      <w:r>
        <w:t xml:space="preserve">Lause1: Lucy rakasti runojen kirjoittamista. Lause2: Lucy inhosi nähdä äitinsä onnettomana. Lause3: Hän päätti kirjoittaa hänelle runon. Lause4: Runo sai Lucyn äidin olon helpottumaan.</w:t>
      </w:r>
    </w:p>
    <w:p>
      <w:r>
        <w:rPr>
          <w:b/>
        </w:rPr>
        <w:t xml:space="preserve">Tulos</w:t>
      </w:r>
    </w:p>
    <w:p>
      <w:r>
        <w:t xml:space="preserve">2, Eräänä päivänä Lucyn äiti oli hyvin järkyttynyt.</w:t>
      </w:r>
    </w:p>
    <w:p>
      <w:r>
        <w:rPr>
          <w:b/>
        </w:rPr>
        <w:t xml:space="preserve">Esimerkki 7.5305</w:t>
      </w:r>
    </w:p>
    <w:p>
      <w:r>
        <w:t xml:space="preserve">Lause1: Lucy rakasti runojen kirjoittamista. Lause2: Eräänä päivänä Lucyn äiti oli hyvin järkyttynyt. Lause3: Hän päätti kirjoittaa Lucylle runon. Lause4: Runo sai Lucyn äidin olon helpottumaan.</w:t>
      </w:r>
    </w:p>
    <w:p>
      <w:r>
        <w:rPr>
          <w:b/>
        </w:rPr>
        <w:t xml:space="preserve">Tulos</w:t>
      </w:r>
    </w:p>
    <w:p>
      <w:r>
        <w:t xml:space="preserve">3, Lucy vihasi nähdä äitinsä onnettomana.</w:t>
      </w:r>
    </w:p>
    <w:p>
      <w:r>
        <w:rPr>
          <w:b/>
        </w:rPr>
        <w:t xml:space="preserve">Esimerkki 7.5306</w:t>
      </w:r>
    </w:p>
    <w:p>
      <w:r>
        <w:t xml:space="preserve">Lause1: Eräänä päivänä Lucyn äiti oli hyvin järkyttynyt. Lause2: Lucy inhosi nähdä äitinsä onnettomana. Lause3: Hän päätti kirjoittaa hänelle runon. Lause4: Runo sai Lucyn äidin olon helpottumaan.</w:t>
      </w:r>
    </w:p>
    <w:p>
      <w:r>
        <w:rPr>
          <w:b/>
        </w:rPr>
        <w:t xml:space="preserve">Tulos</w:t>
      </w:r>
    </w:p>
    <w:p>
      <w:r>
        <w:t xml:space="preserve">1, Lucy rakasti runojen kirjoittamista.</w:t>
      </w:r>
    </w:p>
    <w:p>
      <w:r>
        <w:rPr>
          <w:b/>
        </w:rPr>
        <w:t xml:space="preserve">Esimerkki 7.5307</w:t>
      </w:r>
    </w:p>
    <w:p>
      <w:r>
        <w:t xml:space="preserve">Lause1: Joe oli kutsunut perheensä kylään kiitospäiväksi. Lause2: Hän valmisti heille suuren aterian. Lause3: Hän odotti perheensä saapumista. Lause4: He jäivät jumiin liikenteeseen ja olivat kolme tuntia myöhässä.</w:t>
      </w:r>
    </w:p>
    <w:p>
      <w:r>
        <w:rPr>
          <w:b/>
        </w:rPr>
        <w:t xml:space="preserve">Tulos</w:t>
      </w:r>
    </w:p>
    <w:p>
      <w:r>
        <w:t xml:space="preserve">5, Joen valmistama ateria oli kylmä.</w:t>
      </w:r>
    </w:p>
    <w:p>
      <w:r>
        <w:rPr>
          <w:b/>
        </w:rPr>
        <w:t xml:space="preserve">Esimerkki 7.5308</w:t>
      </w:r>
    </w:p>
    <w:p>
      <w:r>
        <w:t xml:space="preserve">Lause1: Joe oli kutsunut perheensä kylään kiitospäiväksi. Lause2: Hän odotti perheensä saapumista. Lause3: He juuttuivat ruuhkaan ja olivat kolme tuntia myöhässä. Lause4: Ateria, jonka Joe valmisti, oli kylmä.</w:t>
      </w:r>
    </w:p>
    <w:p>
      <w:r>
        <w:rPr>
          <w:b/>
        </w:rPr>
        <w:t xml:space="preserve">Tulos</w:t>
      </w:r>
    </w:p>
    <w:p>
      <w:r>
        <w:t xml:space="preserve">2, Hän valmisti heille suuren aterian.</w:t>
      </w:r>
    </w:p>
    <w:p>
      <w:r>
        <w:rPr>
          <w:b/>
        </w:rPr>
        <w:t xml:space="preserve">Esimerkki 7.5309</w:t>
      </w:r>
    </w:p>
    <w:p>
      <w:r>
        <w:t xml:space="preserve">Lause1: Hän aloitti vloggaamisen. Lause2: He eivät saaneet paljon huomiota. Lause3: Sitten hän alkoi tehdä sketsejä. Lause4: Monet ihmiset katselivat Jaken sketsejä.</w:t>
      </w:r>
    </w:p>
    <w:p>
      <w:r>
        <w:rPr>
          <w:b/>
        </w:rPr>
        <w:t xml:space="preserve">Tulos</w:t>
      </w:r>
    </w:p>
    <w:p>
      <w:r>
        <w:t xml:space="preserve">1, Jake halusi tehdä YouTube-tilin.</w:t>
      </w:r>
    </w:p>
    <w:p>
      <w:r>
        <w:rPr>
          <w:b/>
        </w:rPr>
        <w:t xml:space="preserve">Esimerkki 7.5310</w:t>
      </w:r>
    </w:p>
    <w:p>
      <w:r>
        <w:t xml:space="preserve">Lause1: Jackie ajoi töihin moottoritietä pitkin. Lause2: Häkissä oli kuorma-auto, jonka häkissä oli hevonen. Lause3: Se putosi Jackien auton ikkunaan. Lause4: Ikkuna meni rikki, mutta hevonen selvisi hengissä.</w:t>
      </w:r>
    </w:p>
    <w:p>
      <w:r>
        <w:rPr>
          <w:b/>
        </w:rPr>
        <w:t xml:space="preserve">Tulos</w:t>
      </w:r>
    </w:p>
    <w:p>
      <w:r>
        <w:t xml:space="preserve">3, Kun kuorma-auto kiihdytti, häkki aukesi ja hevonen tuli ulos.</w:t>
      </w:r>
    </w:p>
    <w:p>
      <w:r>
        <w:rPr>
          <w:b/>
        </w:rPr>
        <w:t xml:space="preserve">Esimerkki 7.5311</w:t>
      </w:r>
    </w:p>
    <w:p>
      <w:r>
        <w:t xml:space="preserve">Lause1: Häkissä oli kuorma-auto, jonka häkissä oli hevonen. Lause2: Häkki avautui, ja hevonen tuli ulos. Lause3: Se putosi Jackien auton ikkunaan. Lause4: Ikkuna meni rikki, mutta hevonen selvisi hengissä.</w:t>
      </w:r>
    </w:p>
    <w:p>
      <w:r>
        <w:rPr>
          <w:b/>
        </w:rPr>
        <w:t xml:space="preserve">Tulos</w:t>
      </w:r>
    </w:p>
    <w:p>
      <w:r>
        <w:t xml:space="preserve">1, Jackie ajoi töihin moottoritiellä.</w:t>
      </w:r>
    </w:p>
    <w:p>
      <w:r>
        <w:rPr>
          <w:b/>
        </w:rPr>
        <w:t xml:space="preserve">Esimerkki 7.5312</w:t>
      </w:r>
    </w:p>
    <w:p>
      <w:r>
        <w:t xml:space="preserve">Lause1: Kelly ja hänen ystävänsä päättivät mennä lounaalle intialaiseen ravintolaan. Lause2: Se oli buffet, joten he saivat mitä halusivat. Lause3: Tytöt pitivät ruoasta. Lause4: He palasivat monta kertaa.</w:t>
      </w:r>
    </w:p>
    <w:p>
      <w:r>
        <w:rPr>
          <w:b/>
        </w:rPr>
        <w:t xml:space="preserve">Tulos</w:t>
      </w:r>
    </w:p>
    <w:p>
      <w:r>
        <w:t xml:space="preserve">2, He olivat ensimmäisinä ravintolassa.</w:t>
      </w:r>
    </w:p>
    <w:p>
      <w:r>
        <w:rPr>
          <w:b/>
        </w:rPr>
        <w:t xml:space="preserve">Esimerkki 7.5313</w:t>
      </w:r>
    </w:p>
    <w:p>
      <w:r>
        <w:t xml:space="preserve">Lause1: Kelly ja hänen ystävänsä päättivät mennä lounaalle intialaiseen ravintolaan. Lause2: He olivat ensimmäisinä ravintolassa. Lause3: Se oli buffet, joten he saivat mitä halusivat. Lause4: Tytöt pitivät ruoasta.</w:t>
      </w:r>
    </w:p>
    <w:p>
      <w:r>
        <w:rPr>
          <w:b/>
        </w:rPr>
        <w:t xml:space="preserve">Tulos</w:t>
      </w:r>
    </w:p>
    <w:p>
      <w:r>
        <w:t xml:space="preserve">5, He palasivat monta kertaa.</w:t>
      </w:r>
    </w:p>
    <w:p>
      <w:r>
        <w:rPr>
          <w:b/>
        </w:rPr>
        <w:t xml:space="preserve">Esimerkki 7.5314</w:t>
      </w:r>
    </w:p>
    <w:p>
      <w:r>
        <w:t xml:space="preserve">Lause1: Kelly ja hänen ystävänsä päättivät mennä lounaalle intialaiseen ravintolaan. Lause2: He olivat ensimmäisinä ravintolassa. Lause3: Se oli buffet, joten he saivat mitä halusivat. Lause4: He palasivat monta kertaa.</w:t>
      </w:r>
    </w:p>
    <w:p>
      <w:r>
        <w:rPr>
          <w:b/>
        </w:rPr>
        <w:t xml:space="preserve">Tulos</w:t>
      </w:r>
    </w:p>
    <w:p>
      <w:r>
        <w:t xml:space="preserve">4, Tytöt pitivät ruoasta.</w:t>
      </w:r>
    </w:p>
    <w:p>
      <w:r>
        <w:rPr>
          <w:b/>
        </w:rPr>
        <w:t xml:space="preserve">Esimerkki 7.5315</w:t>
      </w:r>
    </w:p>
    <w:p>
      <w:r>
        <w:t xml:space="preserve">Lause1: Levi oli innoissaan kynttilöiden tekemisestä äitinsä kanssa. Lause2: Hän oli käynyt äidin kanssa kaupassa ja auttanut häntä valitsemaan tuoksuja. Lause3: Tänään oli kynttilöiden valmistuspäivä. Lause4: He polttivat kynttilänsä sinä iltana.</w:t>
      </w:r>
    </w:p>
    <w:p>
      <w:r>
        <w:rPr>
          <w:b/>
        </w:rPr>
        <w:t xml:space="preserve">Tulos</w:t>
      </w:r>
    </w:p>
    <w:p>
      <w:r>
        <w:t xml:space="preserve">4, Levi auttoi vahan siirtämisessä muotteihin.</w:t>
      </w:r>
    </w:p>
    <w:p>
      <w:r>
        <w:rPr>
          <w:b/>
        </w:rPr>
        <w:t xml:space="preserve">Esimerkki 7.5316</w:t>
      </w:r>
    </w:p>
    <w:p>
      <w:r>
        <w:t xml:space="preserve">Lause1: Kävin ostamassa uuden television viime viikolla. Lause2: Vein sen kotiin, kun olin vihdoin valinnut sen. Lause3: Huomasin, että se oli rikki heti, kun otin sen laatikosta. Lause4: Palautin television.</w:t>
      </w:r>
    </w:p>
    <w:p>
      <w:r>
        <w:rPr>
          <w:b/>
        </w:rPr>
        <w:t xml:space="preserve">Tulos</w:t>
      </w:r>
    </w:p>
    <w:p>
      <w:r>
        <w:t xml:space="preserve">4, Näyttö oli haljennut.</w:t>
      </w:r>
    </w:p>
    <w:p>
      <w:r>
        <w:rPr>
          <w:b/>
        </w:rPr>
        <w:t xml:space="preserve">Esimerkki 7.5317</w:t>
      </w:r>
    </w:p>
    <w:p>
      <w:r>
        <w:t xml:space="preserve">Lause1: Hän pärjäsi aluksi huonosti ja putosi paljon. Lause2: Myöhemmin hän pärjäsi paljon paremmin, kun kilpailu loppui. Lause3: Sitten hän sai elämänsä parhaan aallon. Lause4: Dennis voitti kilpailun.</w:t>
      </w:r>
    </w:p>
    <w:p>
      <w:r>
        <w:rPr>
          <w:b/>
        </w:rPr>
        <w:t xml:space="preserve">Tulos</w:t>
      </w:r>
    </w:p>
    <w:p>
      <w:r>
        <w:t xml:space="preserve">1, Dennis osallistui surffauskilpailuun.</w:t>
      </w:r>
    </w:p>
    <w:p>
      <w:r>
        <w:rPr>
          <w:b/>
        </w:rPr>
        <w:t xml:space="preserve">Esimerkki 7.5318</w:t>
      </w:r>
    </w:p>
    <w:p>
      <w:r>
        <w:t xml:space="preserve">Lause1: Benin puutarha ei ollut kovin hyvä, koska siellä kasvoi, mutta ei hyvin. Lause2: Wilson näytti Benille, miten ruohosta ja lehdistä tehdään kompostia. Lause3: Ben perusti syksyllä kompostikasan epäonnistuneista kasveistaan. Lause4: Ben lisäsi lehtiä kompostikasaan ja odotti kevättä.</w:t>
      </w:r>
    </w:p>
    <w:p>
      <w:r>
        <w:rPr>
          <w:b/>
        </w:rPr>
        <w:t xml:space="preserve">Tulos</w:t>
      </w:r>
    </w:p>
    <w:p>
      <w:r>
        <w:t xml:space="preserve">5, Seuraavana vuonna hänen puutarhansa oli kaunis ja terve.</w:t>
      </w:r>
    </w:p>
    <w:p>
      <w:r>
        <w:rPr>
          <w:b/>
        </w:rPr>
        <w:t xml:space="preserve">Esimerkki 7.5319</w:t>
      </w:r>
    </w:p>
    <w:p>
      <w:r>
        <w:t xml:space="preserve">Lause1: Wilson näytti Benille, miten ruohosta ja lehdistä tehdään kompostia. Lause2: Ben perusti syksyllä kompostikasan epäonnistuneista kasveistaan. Lause3: Ben lisäsi lehtiä kompostikasaan ja odotti kevääseen. Lause4: Seuraavana vuonna hänen puutarhansa oli kaunis ja terve.</w:t>
      </w:r>
    </w:p>
    <w:p>
      <w:r>
        <w:rPr>
          <w:b/>
        </w:rPr>
        <w:t xml:space="preserve">Tulos</w:t>
      </w:r>
    </w:p>
    <w:p>
      <w:r>
        <w:t xml:space="preserve">1, Benin puutarha ei ollut kovin hyvä, koska asiat kasvoivat, mutta eivät hyvin.</w:t>
      </w:r>
    </w:p>
    <w:p>
      <w:r>
        <w:rPr>
          <w:b/>
        </w:rPr>
        <w:t xml:space="preserve">Esimerkki 7.5320</w:t>
      </w:r>
    </w:p>
    <w:p>
      <w:r>
        <w:t xml:space="preserve">Lause1: Jääkaapissa ei ollut mitään syötävää. Lause2: Hän ei löytänyt puhelintaan tilatakseen kotiinkuljetuksen. Lause3: Joe tilasi pizzan netistä. Lause4: Joe alkoi syödä pizzaa ennen kuin lähetti lähti.</w:t>
      </w:r>
    </w:p>
    <w:p>
      <w:r>
        <w:rPr>
          <w:b/>
        </w:rPr>
        <w:t xml:space="preserve">Tulos</w:t>
      </w:r>
    </w:p>
    <w:p>
      <w:r>
        <w:t xml:space="preserve">1, Joe oli todella nälkäinen.</w:t>
      </w:r>
    </w:p>
    <w:p>
      <w:r>
        <w:rPr>
          <w:b/>
        </w:rPr>
        <w:t xml:space="preserve">Esimerkki 7.5321</w:t>
      </w:r>
    </w:p>
    <w:p>
      <w:r>
        <w:t xml:space="preserve">Lause1: Kaikki toivat mukanaan jotain syötävää. Lause2: Jason tajusi, että hän oli unohtanut tuoda jotain. Lause3: Hän juoksi kotiin ja teki nopeasti popcornia elokuvaa varten. Lause4: Hän tuli takaisin popcornien kanssa.</w:t>
      </w:r>
    </w:p>
    <w:p>
      <w:r>
        <w:rPr>
          <w:b/>
        </w:rPr>
        <w:t xml:space="preserve">Tulos</w:t>
      </w:r>
    </w:p>
    <w:p>
      <w:r>
        <w:t xml:space="preserve">1, Jason ja hänen ystävänsä olivat kokoontuneet katsomaan elokuvaa.</w:t>
      </w:r>
    </w:p>
    <w:p>
      <w:r>
        <w:rPr>
          <w:b/>
        </w:rPr>
        <w:t xml:space="preserve">Esimerkki 7.5322</w:t>
      </w:r>
    </w:p>
    <w:p>
      <w:r>
        <w:t xml:space="preserve">Lause1: Jason ja hänen ystävänsä olivat kokoontuneet katsomaan elokuvaa. Lause2: Kaikki toivat mukanaan jotain syötävää. Lause3: Jason tajusi, että hän oli unohtanut tuoda jotain. Lause4: Hän juoksi kotiin ja teki nopeasti popcornia elokuvaa varten.</w:t>
      </w:r>
    </w:p>
    <w:p>
      <w:r>
        <w:rPr>
          <w:b/>
        </w:rPr>
        <w:t xml:space="preserve">Tulos</w:t>
      </w:r>
    </w:p>
    <w:p>
      <w:r>
        <w:t xml:space="preserve">5, Hän tuli takaisin popcornin kanssa.</w:t>
      </w:r>
    </w:p>
    <w:p>
      <w:r>
        <w:rPr>
          <w:b/>
        </w:rPr>
        <w:t xml:space="preserve">Esimerkki 7.5323</w:t>
      </w:r>
    </w:p>
    <w:p>
      <w:r>
        <w:t xml:space="preserve">Lause1: Hän päätti pitää juhlat asunnossaan. Lause2: Hän kutsui kaikki ystävänsä. Lause3: Hänen ystävänsä toivat juhliin ruokaa ja juomaa. Lause4: Ne olivat parhaat uudenvuodenaaton juhlat ikinä.</w:t>
      </w:r>
    </w:p>
    <w:p>
      <w:r>
        <w:rPr>
          <w:b/>
        </w:rPr>
        <w:t xml:space="preserve">Tulos</w:t>
      </w:r>
    </w:p>
    <w:p>
      <w:r>
        <w:t xml:space="preserve">1, Maria halusi tehdä suunnitelmia uudenvuodenaattoa varten.</w:t>
      </w:r>
    </w:p>
    <w:p>
      <w:r>
        <w:rPr>
          <w:b/>
        </w:rPr>
        <w:t xml:space="preserve">Esimerkki 7.5324</w:t>
      </w:r>
    </w:p>
    <w:p>
      <w:r>
        <w:t xml:space="preserve">Lause1: Hän pystytti sen ja odotti, että hanhet lensivät ohi. Lause2: Hän ampui parveen. Lause3: Kaksisataa lintua osui. Lause4: Jim oli tyytyväinen.</w:t>
      </w:r>
    </w:p>
    <w:p>
      <w:r>
        <w:rPr>
          <w:b/>
        </w:rPr>
        <w:t xml:space="preserve">Tulos</w:t>
      </w:r>
    </w:p>
    <w:p>
      <w:r>
        <w:t xml:space="preserve">1, Jim meni kosteikolle jättimäisen aseen kanssa.</w:t>
      </w:r>
    </w:p>
    <w:p>
      <w:r>
        <w:rPr>
          <w:b/>
        </w:rPr>
        <w:t xml:space="preserve">Esimerkki 7.5325</w:t>
      </w:r>
    </w:p>
    <w:p>
      <w:r>
        <w:t xml:space="preserve">Lause1: Jim meni kosteikolle jättimäisen aseen kanssa. Lause2: Hän pystytti sen ja odotti, että hanhet lentäisivät ohi. Lause3: Kaksisataa lintua osui. Lause4: Jim oli tyytyväinen.</w:t>
      </w:r>
    </w:p>
    <w:p>
      <w:r>
        <w:rPr>
          <w:b/>
        </w:rPr>
        <w:t xml:space="preserve">Tulos</w:t>
      </w:r>
    </w:p>
    <w:p>
      <w:r>
        <w:t xml:space="preserve">3, Hän ampui laumaan.</w:t>
      </w:r>
    </w:p>
    <w:p>
      <w:r>
        <w:rPr>
          <w:b/>
        </w:rPr>
        <w:t xml:space="preserve">Esimerkki 7.5326</w:t>
      </w:r>
    </w:p>
    <w:p>
      <w:r>
        <w:t xml:space="preserve">Lause1: Janice käyttää farkkuja töissä yleensä joka päivä. Lause2: Nyt hänet on kuitenkin ylennetty johtajaksi. Lause3: Hän päättää, että hänen on pukeuduttava hieman muodollisemmin. Lause4: Janice ostaa muutaman parin khakihousuja töihin.</w:t>
      </w:r>
    </w:p>
    <w:p>
      <w:r>
        <w:rPr>
          <w:b/>
        </w:rPr>
        <w:t xml:space="preserve">Tulos</w:t>
      </w:r>
    </w:p>
    <w:p>
      <w:r>
        <w:t xml:space="preserve">5, Hän osti myös runsaasti puseroita.</w:t>
      </w:r>
    </w:p>
    <w:p>
      <w:r>
        <w:rPr>
          <w:b/>
        </w:rPr>
        <w:t xml:space="preserve">Esimerkki 7.5327</w:t>
      </w:r>
    </w:p>
    <w:p>
      <w:r>
        <w:t xml:space="preserve">Lause1: Juanita heräsi aikaisin lähteäkseen kanootilla järvelle. Lause2: Hän rakasti rauhallista kanootin soutamista ennen kuin kukaan muu oli herännyt. Lause3: Juanita näki tänä aamuna järven yli lentävän haikaran järkyttyneenä. Lause4: Juanita kiipesi takaisin veneeseen.</w:t>
      </w:r>
    </w:p>
    <w:p>
      <w:r>
        <w:rPr>
          <w:b/>
        </w:rPr>
        <w:t xml:space="preserve">Tulos</w:t>
      </w:r>
    </w:p>
    <w:p>
      <w:r>
        <w:t xml:space="preserve">4, Kun hän otti kuvaa, hän menetti tasapainonsa ja putosi veteen.</w:t>
      </w:r>
    </w:p>
    <w:p>
      <w:r>
        <w:rPr>
          <w:b/>
        </w:rPr>
        <w:t xml:space="preserve">Esimerkki 7.5328</w:t>
      </w:r>
    </w:p>
    <w:p>
      <w:r>
        <w:t xml:space="preserve">Lause1: Jody oli erittäin ahkera työntekijä. Lause2: Jodyn pomo huomasi hänen ponnistelunsa ja päätti antaa hänelle ylennyksen. Lause3: Hänen ahkeruutensa oli tuottanut tulosta! Lause4: Jodysta tuli johtaja ja hän menestyi.</w:t>
      </w:r>
    </w:p>
    <w:p>
      <w:r>
        <w:rPr>
          <w:b/>
        </w:rPr>
        <w:t xml:space="preserve">Tulos</w:t>
      </w:r>
    </w:p>
    <w:p>
      <w:r>
        <w:t xml:space="preserve">2, Hän teki aina parhaansa ja teki usein ylitöitä.</w:t>
      </w:r>
    </w:p>
    <w:p>
      <w:r>
        <w:rPr>
          <w:b/>
        </w:rPr>
        <w:t xml:space="preserve">Esimerkki 7.5329</w:t>
      </w:r>
    </w:p>
    <w:p>
      <w:r>
        <w:t xml:space="preserve">Lause1: Jody oli erittäin ahkera työntekijä. Lause2: Hän teki aina parhaansa ja teki usein ylitöitä. Lause3: Hänen ahkeruutensa oli tuottanut tulosta! Lause4: Jodysta tuli johtaja ja hän menestyi.</w:t>
      </w:r>
    </w:p>
    <w:p>
      <w:r>
        <w:rPr>
          <w:b/>
        </w:rPr>
        <w:t xml:space="preserve">Tulos</w:t>
      </w:r>
    </w:p>
    <w:p>
      <w:r>
        <w:t xml:space="preserve">3, Jodyn pomo huomasi hänen ponnistelunsa ja päätti antaa hänelle ylennyksen.</w:t>
      </w:r>
    </w:p>
    <w:p>
      <w:r>
        <w:rPr>
          <w:b/>
        </w:rPr>
        <w:t xml:space="preserve">Esimerkki 7.5330</w:t>
      </w:r>
    </w:p>
    <w:p>
      <w:r>
        <w:t xml:space="preserve">Lause1: Charlie söisi mitä tahansa. Lause2: Se oli pieni, jopa chihuahuaksi, mutta se rakasti ruokaa. Lause3: Sen kruunasi voitto, kun se varasti suuren pizzan. Lause4: Pettyneenä hänen perheensä hätisteli häntä ilkeäksi ihmiseksi, jota he kutsuivat Vetiksi.</w:t>
      </w:r>
    </w:p>
    <w:p>
      <w:r>
        <w:rPr>
          <w:b/>
        </w:rPr>
        <w:t xml:space="preserve">Tulos</w:t>
      </w:r>
    </w:p>
    <w:p>
      <w:r>
        <w:t xml:space="preserve">5, Charlie muutti huonoja tapojaan.</w:t>
      </w:r>
    </w:p>
    <w:p>
      <w:r>
        <w:rPr>
          <w:b/>
        </w:rPr>
        <w:t xml:space="preserve">Esimerkki 7.5331</w:t>
      </w:r>
    </w:p>
    <w:p>
      <w:r>
        <w:t xml:space="preserve">Lause1: Se oli pieni, jopa chihuahuaksi, mutta se rakasti ruokaa. Lause2: Sen kruunaava voitto oli, kun se varasti ison pizzan. Lause3: Pettyneenä hänen perheensä hätisteli häntä ilkeäksi ihmiseksi, jota he kutsuivat Vetiksi. Lause4: Charlie muutti huonoja tapojaan.</w:t>
      </w:r>
    </w:p>
    <w:p>
      <w:r>
        <w:rPr>
          <w:b/>
        </w:rPr>
        <w:t xml:space="preserve">Tulos</w:t>
      </w:r>
    </w:p>
    <w:p>
      <w:r>
        <w:t xml:space="preserve">1, Charlie söisi mitä tahansa.</w:t>
      </w:r>
    </w:p>
    <w:p>
      <w:r>
        <w:rPr>
          <w:b/>
        </w:rPr>
        <w:t xml:space="preserve">Esimerkki 7.5332</w:t>
      </w:r>
    </w:p>
    <w:p>
      <w:r>
        <w:t xml:space="preserve">Lause1: Kälyni Sue oli vihainen viime viikolla. Lause2: Hänen pomonsa Cara syytti häntä siitä, että hän oli laittanut liikaa ihmisiä työvuoroon. Lause3: Hän veti työaikatauluja todistaakseen väitteensä. Lause4: Hänen pomonsa pyysi anteeksi syytöksiä.</w:t>
      </w:r>
    </w:p>
    <w:p>
      <w:r>
        <w:rPr>
          <w:b/>
        </w:rPr>
        <w:t xml:space="preserve">Tulos</w:t>
      </w:r>
    </w:p>
    <w:p>
      <w:r>
        <w:t xml:space="preserve">3, Sue sanoi, ettei hän tehnyt aikataulua kyseisenä päivänä.</w:t>
      </w:r>
    </w:p>
    <w:p>
      <w:r>
        <w:rPr>
          <w:b/>
        </w:rPr>
        <w:t xml:space="preserve">Esimerkki 7.5333</w:t>
      </w:r>
    </w:p>
    <w:p>
      <w:r>
        <w:t xml:space="preserve">Lause1: Kälyni Sue oli vihainen viime viikolla. Lause2: Sue sanoi, ettei hän tehnyt aikataulua kyseisenä päivänä. Lause3: Hän veti työaikakirjanpitoa todistaakseen väitteensä. Lause4: Hänen pomonsa pyysi anteeksi syytöksiä.</w:t>
      </w:r>
    </w:p>
    <w:p>
      <w:r>
        <w:rPr>
          <w:b/>
        </w:rPr>
        <w:t xml:space="preserve">Tulos</w:t>
      </w:r>
    </w:p>
    <w:p>
      <w:r>
        <w:t xml:space="preserve">2, Hänen pomonsa Cara syytti häntä siitä, että hän oli laittanut liian monta ihmistä työvuoroon.</w:t>
      </w:r>
    </w:p>
    <w:p>
      <w:r>
        <w:rPr>
          <w:b/>
        </w:rPr>
        <w:t xml:space="preserve">Esimerkki 7.5334</w:t>
      </w:r>
    </w:p>
    <w:p>
      <w:r>
        <w:t xml:space="preserve">Lause1: Marcy on kuuro nainen, joka asuu yksin. Lause2: Hän kertoi ystävälleen, että vaikeinta on kommunikoida tuntemattomien kanssa. Lause3: Hänen ystävänsä kehotti häntä ottamaan kynän ja paperia, jotta hän voisi kommunikoida. Lause4: Marcy alkoi tehdä näin ja huomasi, että oli paljon helpompaa tehdä asioita yksin.</w:t>
      </w:r>
    </w:p>
    <w:p>
      <w:r>
        <w:rPr>
          <w:b/>
        </w:rPr>
        <w:t xml:space="preserve">Tulos</w:t>
      </w:r>
    </w:p>
    <w:p>
      <w:r>
        <w:t xml:space="preserve">5, Hän kiitti ystäväänsä neuvoista.</w:t>
      </w:r>
    </w:p>
    <w:p>
      <w:r>
        <w:rPr>
          <w:b/>
        </w:rPr>
        <w:t xml:space="preserve">Esimerkki 7.5335</w:t>
      </w:r>
    </w:p>
    <w:p>
      <w:r>
        <w:t xml:space="preserve">Lause1: Fancy on Sharonin kääpiösnautserin nimi. Lause2: Fancy täytti eilen 14 vuotta. Lause3: Snautserit eivät yleensä elä niin pitkään. Lause4: Sharon tiesi, että hänen aikansa Fancyn kanssa oli lyhyt.</w:t>
      </w:r>
    </w:p>
    <w:p>
      <w:r>
        <w:rPr>
          <w:b/>
        </w:rPr>
        <w:t xml:space="preserve">Tulos</w:t>
      </w:r>
    </w:p>
    <w:p>
      <w:r>
        <w:t xml:space="preserve">4, Sharon tuntee olevansa onnekas, koska hänellä on ollut Fancy pennusta asti.</w:t>
      </w:r>
    </w:p>
    <w:p>
      <w:r>
        <w:rPr>
          <w:b/>
        </w:rPr>
        <w:t xml:space="preserve">Esimerkki 7.5336</w:t>
      </w:r>
    </w:p>
    <w:p>
      <w:r>
        <w:t xml:space="preserve">Lause1: Keith asui alueella, jossa oli satunnaisia maanjäristyksiä. Lause2: Keithin mielestä ensiapupakkauksen pitäminen oli kuitenkin tarpeetonta. Lause3: Ja hän joutui ajamaan itsensä sairaalaan. Lause4: Keithin auto suistui sitten tieltä, kun maanjäristys iski.</w:t>
      </w:r>
    </w:p>
    <w:p>
      <w:r>
        <w:rPr>
          <w:b/>
        </w:rPr>
        <w:t xml:space="preserve">Tulos</w:t>
      </w:r>
    </w:p>
    <w:p>
      <w:r>
        <w:t xml:space="preserve">3, Seuraavana päivänä hän leikkasi kätensä leikatessaan ruokaa.</w:t>
      </w:r>
    </w:p>
    <w:p>
      <w:r>
        <w:rPr>
          <w:b/>
        </w:rPr>
        <w:t xml:space="preserve">Esimerkki 7.5337</w:t>
      </w:r>
    </w:p>
    <w:p>
      <w:r>
        <w:t xml:space="preserve">Lause1: Sean halusi lähteä piknikille. Lause2: Sean: Sitten hän ajoi pyörällään pellolle. Lause3: Kentällä hän söi piknikinsä. Lause4: Sean rakasti ulkoilmaa.</w:t>
      </w:r>
    </w:p>
    <w:p>
      <w:r>
        <w:rPr>
          <w:b/>
        </w:rPr>
        <w:t xml:space="preserve">Tulos</w:t>
      </w:r>
    </w:p>
    <w:p>
      <w:r>
        <w:t xml:space="preserve">2, Hän pakkasi itselleen lounaan koriin.</w:t>
      </w:r>
    </w:p>
    <w:p>
      <w:r>
        <w:rPr>
          <w:b/>
        </w:rPr>
        <w:t xml:space="preserve">Esimerkki 7.5338</w:t>
      </w:r>
    </w:p>
    <w:p>
      <w:r>
        <w:t xml:space="preserve">Lause1: He antoivat hänelle nimen Joy. Lause2: Noin kaksi vuotta myöhemmin he saivat toisen lapsensa, pojan. Lause3: Vaikka he olivat onnellisia ja kiitollisia, he olivat hieman vähemmän innostuneita. Lause4: Heidän poikansa oli Joyyn verrattuna vaikea hoidettava.</w:t>
      </w:r>
    </w:p>
    <w:p>
      <w:r>
        <w:rPr>
          <w:b/>
        </w:rPr>
        <w:t xml:space="preserve">Tulos</w:t>
      </w:r>
    </w:p>
    <w:p>
      <w:r>
        <w:t xml:space="preserve">1, Vanhemmat olivat enemmän kuin iloisia tyttärensä syntymästä.</w:t>
      </w:r>
    </w:p>
    <w:p>
      <w:r>
        <w:rPr>
          <w:b/>
        </w:rPr>
        <w:t xml:space="preserve">Esimerkki 7.5339</w:t>
      </w:r>
    </w:p>
    <w:p>
      <w:r>
        <w:t xml:space="preserve">Lause1: Vanhemmat olivat suunnattoman iloisia tyttärensä syntymästä. Lause2: He antoivat hänelle nimen Joy. Lause3: Noin kaksi vuotta myöhemmin he saivat toisen lapsensa, pojan. Lause4: Vaikka he olivat onnellisia ja kiitollisia, he olivat hieman vähemmän innostuneita.</w:t>
      </w:r>
    </w:p>
    <w:p>
      <w:r>
        <w:rPr>
          <w:b/>
        </w:rPr>
        <w:t xml:space="preserve">Tulos</w:t>
      </w:r>
    </w:p>
    <w:p>
      <w:r>
        <w:t xml:space="preserve">5, Heidän poikaansa oli vaikea hoitaa Joyyn verrattuna.</w:t>
      </w:r>
    </w:p>
    <w:p>
      <w:r>
        <w:rPr>
          <w:b/>
        </w:rPr>
        <w:t xml:space="preserve">Esimerkki 7.5340</w:t>
      </w:r>
    </w:p>
    <w:p>
      <w:r>
        <w:t xml:space="preserve">Lause1: Chris halusi purkkaa, mutta hänellä ei ollut rahaa. Lause2: Hän päätti varastaa purkkaa kaupasta. Lause3: Kaupan omistaja sai Chrisin kiinni purkan varastamisesta, ja hän joutui vaikeuksiin. Lause4: Chrisistä tuntui kauhealta.</w:t>
      </w:r>
    </w:p>
    <w:p>
      <w:r>
        <w:rPr>
          <w:b/>
        </w:rPr>
        <w:t xml:space="preserve">Tulos</w:t>
      </w:r>
    </w:p>
    <w:p>
      <w:r>
        <w:t xml:space="preserve">5, Chris anoi armoa.</w:t>
      </w:r>
    </w:p>
    <w:p>
      <w:r>
        <w:rPr>
          <w:b/>
        </w:rPr>
        <w:t xml:space="preserve">Esimerkki 7.5341</w:t>
      </w:r>
    </w:p>
    <w:p>
      <w:r>
        <w:t xml:space="preserve">Lause1: Rene oli pelihallissa parin ystävänsä kanssa perjantai-iltana. Lause2: Hän oli valmistautumassa pelaamaan peliä, mutta huomasi unohtaneensa lompakkonsa. Lause3: Rene arvosti Renen tarjousta ja tarttui siihen. Lause4: Rene pelasi sitten pelejä.</w:t>
      </w:r>
    </w:p>
    <w:p>
      <w:r>
        <w:rPr>
          <w:b/>
        </w:rPr>
        <w:t xml:space="preserve">Tulos</w:t>
      </w:r>
    </w:p>
    <w:p>
      <w:r>
        <w:t xml:space="preserve">3, Hänen ystävänsä Jack huomasi tämän ja tarjoutui lainaamaan hänelle rahaa.</w:t>
      </w:r>
    </w:p>
    <w:p>
      <w:r>
        <w:rPr>
          <w:b/>
        </w:rPr>
        <w:t xml:space="preserve">Esimerkki 7.5342</w:t>
      </w:r>
    </w:p>
    <w:p>
      <w:r>
        <w:t xml:space="preserve">Lause1: Rene oli pelihallissa parin ystävänsä kanssa perjantai-iltana. Lause2: Hän oli valmistautumassa pelaamaan peliä, mutta huomasi unohtaneensa lompakkonsa. Lause3: Hänen ystävänsä Jack huomasi tämän ja tarjoutui lainaamaan rahaa. Lause4: Rene arvosti Jackin tarjousta ja tarttui siihen.</w:t>
      </w:r>
    </w:p>
    <w:p>
      <w:r>
        <w:rPr>
          <w:b/>
        </w:rPr>
        <w:t xml:space="preserve">Tulos</w:t>
      </w:r>
    </w:p>
    <w:p>
      <w:r>
        <w:t xml:space="preserve">5, Rene pelasi sitten pelejä.</w:t>
      </w:r>
    </w:p>
    <w:p>
      <w:r>
        <w:rPr>
          <w:b/>
        </w:rPr>
        <w:t xml:space="preserve">Esimerkki 7.5343</w:t>
      </w:r>
    </w:p>
    <w:p>
      <w:r>
        <w:t xml:space="preserve">Lause1: Rene oli pelihallissa parin ystävänsä kanssa perjantai-iltana. Lause2: Hänen ystävänsä Jack huomasi tämän ja tarjoutui lainaamaan rahaa. Lause3: Rene arvosti Jackin tarjousta ja tarttui siihen. Lause4: Rene pelasi sitten pelejä.</w:t>
      </w:r>
    </w:p>
    <w:p>
      <w:r>
        <w:rPr>
          <w:b/>
        </w:rPr>
        <w:t xml:space="preserve">Tulos</w:t>
      </w:r>
    </w:p>
    <w:p>
      <w:r>
        <w:t xml:space="preserve">2, Hän oli valmistautumassa pelaamaan peliä, mutta tajusi unohtaneensa lompakkonsa.</w:t>
      </w:r>
    </w:p>
    <w:p>
      <w:r>
        <w:rPr>
          <w:b/>
        </w:rPr>
        <w:t xml:space="preserve">Esimerkki 7.5344</w:t>
      </w:r>
    </w:p>
    <w:p>
      <w:r>
        <w:t xml:space="preserve">Lause1: Neil lensi Bangkokiin. Lause2: Hän käveli katsomaan nähtävyyksiä. Lause3: Siellä oli niin paljon herkullisia paikallisia ruokia! Lause4: Neil jäi Bangkokiin muutamaksi lisäpäiväksi kaiken hauskanpidon vuoksi.</w:t>
      </w:r>
    </w:p>
    <w:p>
      <w:r>
        <w:rPr>
          <w:b/>
        </w:rPr>
        <w:t xml:space="preserve">Tulos</w:t>
      </w:r>
    </w:p>
    <w:p>
      <w:r>
        <w:t xml:space="preserve">4, Ja matkamuistot olivat myös ihania!</w:t>
      </w:r>
    </w:p>
    <w:p>
      <w:r>
        <w:rPr>
          <w:b/>
        </w:rPr>
        <w:t xml:space="preserve">Esimerkki 7.5345</w:t>
      </w:r>
    </w:p>
    <w:p>
      <w:r>
        <w:t xml:space="preserve">Lause1: Amy halusi suoristaa kiharat hiuksensa. Lause2: Hän meni kauppaan ja osti suoristusraudan. Lause3: Satoi, ja Amyn hiukset kastuivat. Lause4: Amy oli murtunut.</w:t>
      </w:r>
    </w:p>
    <w:p>
      <w:r>
        <w:rPr>
          <w:b/>
        </w:rPr>
        <w:t xml:space="preserve">Tulos</w:t>
      </w:r>
    </w:p>
    <w:p>
      <w:r>
        <w:t xml:space="preserve">3, Hän pesi ja käytti sitten 2 tuntia hiustensa suoristamiseen.</w:t>
      </w:r>
    </w:p>
    <w:p>
      <w:r>
        <w:rPr>
          <w:b/>
        </w:rPr>
        <w:t xml:space="preserve">Esimerkki 7.5346</w:t>
      </w:r>
    </w:p>
    <w:p>
      <w:r>
        <w:t xml:space="preserve">Lause1: Rakastan yhtä italialaista paikkaa tyttöystäväni talon lähellä. Lause2: Se on aina mahtavaa. Lause3: Rakastan heidän pastavalikoimaansa ja hinnat ovat uskomattomia! Lause4: Olemme käyneet siellä niin kauan, että henkilökunta tietää, mitä saamme.</w:t>
      </w:r>
    </w:p>
    <w:p>
      <w:r>
        <w:rPr>
          <w:b/>
        </w:rPr>
        <w:t xml:space="preserve">Tulos</w:t>
      </w:r>
    </w:p>
    <w:p>
      <w:r>
        <w:t xml:space="preserve">5, Kävelemme sisään, ja ruoka on heti pöydässä.</w:t>
      </w:r>
    </w:p>
    <w:p>
      <w:r>
        <w:rPr>
          <w:b/>
        </w:rPr>
        <w:t xml:space="preserve">Esimerkki 7.5347</w:t>
      </w:r>
    </w:p>
    <w:p>
      <w:r>
        <w:t xml:space="preserve">Lause1: Mike on poliisi, jota ammuttiin jalkaan. Lause2: Hän ei tiennyt, palaisiko hän takaisin töihin. Lause3: Hän näki rikoksen uutisissa sinä iltana. Lause4: Ja hän päätti, että hänen kutsumuksensa oli taistella rikollisuutta vastaan.</w:t>
      </w:r>
    </w:p>
    <w:p>
      <w:r>
        <w:rPr>
          <w:b/>
        </w:rPr>
        <w:t xml:space="preserve">Tulos</w:t>
      </w:r>
    </w:p>
    <w:p>
      <w:r>
        <w:t xml:space="preserve">2, Häntä ei ollut koskaan ennen ammuttu, ja se sai hänet ajattelemaan elämää.</w:t>
      </w:r>
    </w:p>
    <w:p>
      <w:r>
        <w:rPr>
          <w:b/>
        </w:rPr>
        <w:t xml:space="preserve">Esimerkki 7.5348</w:t>
      </w:r>
    </w:p>
    <w:p>
      <w:r>
        <w:t xml:space="preserve">Lause1: Doug opetti Tracylle, kuinka tuntea rakkautta uudelleen. Lause2: Doug ja Tracy sitoutuivat toisiinsa. Lause3: Doug rikkoi vihkivalansa Tracylle. Lause4: Tracyn avioliittoa koskevat pelot saivat vahvistusta.</w:t>
      </w:r>
    </w:p>
    <w:p>
      <w:r>
        <w:rPr>
          <w:b/>
        </w:rPr>
        <w:t xml:space="preserve">Tulos</w:t>
      </w:r>
    </w:p>
    <w:p>
      <w:r>
        <w:t xml:space="preserve">1, Tracy ei koskaan uskonut avioliittoon.</w:t>
      </w:r>
    </w:p>
    <w:p>
      <w:r>
        <w:rPr>
          <w:b/>
        </w:rPr>
        <w:t xml:space="preserve">Esimerkki 7.5349</w:t>
      </w:r>
    </w:p>
    <w:p>
      <w:r>
        <w:t xml:space="preserve">Lause1: Tracy ei koskaan uskonut avioliittoon. Lause2: Doug ja Tracy sitoutuivat toisiinsa. Lause3: Doug rikkoi vihkivalansa Tracylle. Lause4: Tracyn avioliittoa koskevat pelot saivat vahvistusta.</w:t>
      </w:r>
    </w:p>
    <w:p>
      <w:r>
        <w:rPr>
          <w:b/>
        </w:rPr>
        <w:t xml:space="preserve">Tulos</w:t>
      </w:r>
    </w:p>
    <w:p>
      <w:r>
        <w:t xml:space="preserve">2, Doug opetti Tracylle, kuinka tuntea rakkautta uudelleen.</w:t>
      </w:r>
    </w:p>
    <w:p>
      <w:r>
        <w:rPr>
          <w:b/>
        </w:rPr>
        <w:t xml:space="preserve">Esimerkki 7.5350</w:t>
      </w:r>
    </w:p>
    <w:p>
      <w:r>
        <w:t xml:space="preserve">Lause1: Joseph oli kirjastossa. Lause2: Hän halusi uuden kirjan, mutta ei tiennyt, mitä hankkia. Lause3: Hän tunsi olevansa hukassa, kun vaihtoehtoja oli niin paljon. Lause4: Hän päätti valita kirjan uudella tavalla.</w:t>
      </w:r>
    </w:p>
    <w:p>
      <w:r>
        <w:rPr>
          <w:b/>
        </w:rPr>
        <w:t xml:space="preserve">Tulos</w:t>
      </w:r>
    </w:p>
    <w:p>
      <w:r>
        <w:t xml:space="preserve">5, Hän sulki silmänsä ja valitsi yhden.</w:t>
      </w:r>
    </w:p>
    <w:p>
      <w:r>
        <w:rPr>
          <w:b/>
        </w:rPr>
        <w:t xml:space="preserve">Esimerkki 7.5351</w:t>
      </w:r>
    </w:p>
    <w:p>
      <w:r>
        <w:t xml:space="preserve">Lause1: Neil rakasti Dublinia! Lause2: Mutta hänen suosikkipaikkansa oli Trinity College. Lause3: Hän näki siellä esillä muinaisen Kellsin kirjan. Lause4: Hän nautti oleskelustaan maaseudulla.</w:t>
      </w:r>
    </w:p>
    <w:p>
      <w:r>
        <w:rPr>
          <w:b/>
        </w:rPr>
        <w:t xml:space="preserve">Tulos</w:t>
      </w:r>
    </w:p>
    <w:p>
      <w:r>
        <w:t xml:space="preserve">2, Irlannin pääkaupunki oli hänen mielestään vilkas ja ystävällinen.</w:t>
      </w:r>
    </w:p>
    <w:p>
      <w:r>
        <w:rPr>
          <w:b/>
        </w:rPr>
        <w:t xml:space="preserve">Esimerkki 7.5352</w:t>
      </w:r>
    </w:p>
    <w:p>
      <w:r>
        <w:t xml:space="preserve">Lause1: Ray rakasti viettää päivän rannalla. Lause2: Hän ja hänen tyttöystävänsä viettivät tuntikausia hiekassa makoillen ja aurinkoa ottaen. Lause3: Hänen tyttöystävänsä tykkäsi mennä hetkeksi veteen. Lause4: He molemmat nauttivat päivästä.</w:t>
      </w:r>
    </w:p>
    <w:p>
      <w:r>
        <w:rPr>
          <w:b/>
        </w:rPr>
        <w:t xml:space="preserve">Tulos</w:t>
      </w:r>
    </w:p>
    <w:p>
      <w:r>
        <w:t xml:space="preserve">3, Ray tykkäsi lukea kirjaa ja kuunnella musiikkia MP3-soittimestaan.</w:t>
      </w:r>
    </w:p>
    <w:p>
      <w:r>
        <w:rPr>
          <w:b/>
        </w:rPr>
        <w:t xml:space="preserve">Esimerkki 7.5353</w:t>
      </w:r>
    </w:p>
    <w:p>
      <w:r>
        <w:t xml:space="preserve">Lause1: Ray rakasti viettää päivän rannalla. Lause2: Hän ja hänen tyttöystävänsä viettivät tuntikausia hiekassa makoillen ja aurinkoa ottaen. Lause3: Ray tykkäsi lukea kirjaa ja kuunnella musiikkia MP3-soittimestaan. Lause4: He molemmat nauttivat päivästä.</w:t>
      </w:r>
    </w:p>
    <w:p>
      <w:r>
        <w:rPr>
          <w:b/>
        </w:rPr>
        <w:t xml:space="preserve">Tulos</w:t>
      </w:r>
    </w:p>
    <w:p>
      <w:r>
        <w:t xml:space="preserve">4, Hänen tyttöystävänsä tykkäsi mennä veteen hetkeksi.</w:t>
      </w:r>
    </w:p>
    <w:p>
      <w:r>
        <w:rPr>
          <w:b/>
        </w:rPr>
        <w:t xml:space="preserve">Esimerkki 7.5354</w:t>
      </w:r>
    </w:p>
    <w:p>
      <w:r>
        <w:t xml:space="preserve">Lause1: Hän ja hänen tyttöystävänsä viettivät tuntikausia makaamalla hiekassa ja ottamalla aurinkoa. Lause2: Ray tykkäsi lukea kirjaa ja kuunnella musiikkia MP3-soittimestaan. Lause3: Hänen tyttöystävänsä tykkäsi mennä hetkeksi veteen. Lause4: He molemmat nauttivat päivästä.</w:t>
      </w:r>
    </w:p>
    <w:p>
      <w:r>
        <w:rPr>
          <w:b/>
        </w:rPr>
        <w:t xml:space="preserve">Tulos</w:t>
      </w:r>
    </w:p>
    <w:p>
      <w:r>
        <w:t xml:space="preserve">1, Ray rakasti viettää päivän rannalla.</w:t>
      </w:r>
    </w:p>
    <w:p>
      <w:r>
        <w:rPr>
          <w:b/>
        </w:rPr>
        <w:t xml:space="preserve">Esimerkki 7.5355</w:t>
      </w:r>
    </w:p>
    <w:p>
      <w:r>
        <w:t xml:space="preserve">Lause1: Puhelu herätti minut viime yönä. Lause2: Ystäväni oli jäänyt jumiin keskelle tietä. Lause3: Minun oli mentävä keskellä yötä auttamaan. Lause4: Ystävä oli hyvin kiitollinen avusta.</w:t>
      </w:r>
    </w:p>
    <w:p>
      <w:r>
        <w:rPr>
          <w:b/>
        </w:rPr>
        <w:t xml:space="preserve">Tulos</w:t>
      </w:r>
    </w:p>
    <w:p>
      <w:r>
        <w:t xml:space="preserve">4, Oli kylmää ja ärsyttävää, mutta pystyin auttamaan varapyörän asentamisessa.</w:t>
      </w:r>
    </w:p>
    <w:p>
      <w:r>
        <w:rPr>
          <w:b/>
        </w:rPr>
        <w:t xml:space="preserve">Esimerkki 7.5356</w:t>
      </w:r>
    </w:p>
    <w:p>
      <w:r>
        <w:t xml:space="preserve">Lause1: Grace tuli eräänä kesäpäivänä töistä kotiin. Lause2: Hän avasi pakastimen saadakseen jääkuutioita kylmää juomaa varten. Lause3: Sähköt olivat katkenneet ja kaikki jää oli sulanut! Lause4: Grace oli hyvin pettynyt.</w:t>
      </w:r>
    </w:p>
    <w:p>
      <w:r>
        <w:rPr>
          <w:b/>
        </w:rPr>
        <w:t xml:space="preserve">Tulos</w:t>
      </w:r>
    </w:p>
    <w:p>
      <w:r>
        <w:t xml:space="preserve">3, Mutta sitten hän löysi jotain kauheaa.</w:t>
      </w:r>
    </w:p>
    <w:p>
      <w:r>
        <w:rPr>
          <w:b/>
        </w:rPr>
        <w:t xml:space="preserve">Esimerkki 7.5357</w:t>
      </w:r>
    </w:p>
    <w:p>
      <w:r>
        <w:t xml:space="preserve">Lause1: Grace tuli eräänä kesäpäivänä töistä kotiin. Lause2: Hän avasi pakastimen saadakseen jääkuutioita kylmää juomaa varten. Lause3: Mutta sitten hän löysi jotain kamalaa. Lause4: Grace oli hyvin pettynyt.</w:t>
      </w:r>
    </w:p>
    <w:p>
      <w:r>
        <w:rPr>
          <w:b/>
        </w:rPr>
        <w:t xml:space="preserve">Tulos</w:t>
      </w:r>
    </w:p>
    <w:p>
      <w:r>
        <w:t xml:space="preserve">4, Virta oli katkennut ja kaikki jää oli sulanut!</w:t>
      </w:r>
    </w:p>
    <w:p>
      <w:r>
        <w:rPr>
          <w:b/>
        </w:rPr>
        <w:t xml:space="preserve">Esimerkki 7.5358</w:t>
      </w:r>
    </w:p>
    <w:p>
      <w:r>
        <w:t xml:space="preserve">Lause1: Harrison pelasi lentopalloa ystäviensä kanssa. Lause2: Hän löi pallon verkon yli ja teki pisteen. Lause3: Vastajoukkueessa oleva Emily teki kuitenkin myös pisteen. Lause4: Peli oli tasan, kunnes Harrison teki voittopisteen.</w:t>
      </w:r>
    </w:p>
    <w:p>
      <w:r>
        <w:rPr>
          <w:b/>
        </w:rPr>
        <w:t xml:space="preserve">Tulos</w:t>
      </w:r>
    </w:p>
    <w:p>
      <w:r>
        <w:t xml:space="preserve">5, Harrison oli onnellinen ja innoissaan.</w:t>
      </w:r>
    </w:p>
    <w:p>
      <w:r>
        <w:rPr>
          <w:b/>
        </w:rPr>
        <w:t xml:space="preserve">Esimerkki 7.5359</w:t>
      </w:r>
    </w:p>
    <w:p>
      <w:r>
        <w:t xml:space="preserve">Lause1: Harrison pelasi lentopalloa ystäviensä kanssa. Lause2: Hän löi pallon verkon yli ja teki pisteen. Lause3: Peli oli tasan, kunnes Harrison teki voittopisteen. Lause4: Harrison oli onnellinen ja innoissaan.</w:t>
      </w:r>
    </w:p>
    <w:p>
      <w:r>
        <w:rPr>
          <w:b/>
        </w:rPr>
        <w:t xml:space="preserve">Tulos</w:t>
      </w:r>
    </w:p>
    <w:p>
      <w:r>
        <w:t xml:space="preserve">3, kuitenkin Emily, vastajoukkueessa myös teki maalin.</w:t>
      </w:r>
    </w:p>
    <w:p>
      <w:r>
        <w:rPr>
          <w:b/>
        </w:rPr>
        <w:t xml:space="preserve">Esimerkki 7.5360</w:t>
      </w:r>
    </w:p>
    <w:p>
      <w:r>
        <w:t xml:space="preserve">Lause1: Sally osallistui nettikilpailuun ja voitti lahjakortteja. Lause2: Sally sai ne postissa muutamaa päivää myöhemmin. Lause3: Hän meni nettiin ja päätti, mitä hän haluaisi ostaa. Lause4: Hän löysi hienon tuotteen ja osti sen sitten iloisena.</w:t>
      </w:r>
    </w:p>
    <w:p>
      <w:r>
        <w:rPr>
          <w:b/>
        </w:rPr>
        <w:t xml:space="preserve">Tulos</w:t>
      </w:r>
    </w:p>
    <w:p>
      <w:r>
        <w:t xml:space="preserve">2, Palkinnoista vastaava henkilö sai hänen osoitteensa ja lähetti ne postitse.</w:t>
      </w:r>
    </w:p>
    <w:p>
      <w:r>
        <w:rPr>
          <w:b/>
        </w:rPr>
        <w:t xml:space="preserve">Esimerkki 7.5361</w:t>
      </w:r>
    </w:p>
    <w:p>
      <w:r>
        <w:t xml:space="preserve">Lause1: Hän menee lähikauppaan ja ostaa päiväkirjan. Lause2: Siitä päivästä lähtien Fred kirjaa päiväkirjaansa kaiken, mitä hän tekee. Lause3: Vuotta myöhemmin Fred viittaa päiväkirjaan nähdäkseen, miten hän on viettänyt aikaansa. Lause4: Fred luki mielellään tarinoita menneisyydestään.</w:t>
      </w:r>
    </w:p>
    <w:p>
      <w:r>
        <w:rPr>
          <w:b/>
        </w:rPr>
        <w:t xml:space="preserve">Tulos</w:t>
      </w:r>
    </w:p>
    <w:p>
      <w:r>
        <w:t xml:space="preserve">1, Fred päättää, että hän haluaisi alkaa muistella jokapäiväistä elämäänsä.</w:t>
      </w:r>
    </w:p>
    <w:p>
      <w:r>
        <w:rPr>
          <w:b/>
        </w:rPr>
        <w:t xml:space="preserve">Esimerkki 7.5362</w:t>
      </w:r>
    </w:p>
    <w:p>
      <w:r>
        <w:t xml:space="preserve">Lause1: Sky lähti luokkansa kanssa Turkkiin. Lause2: Kaikki oppilaat pitivät arkkitehtuurista. Lause3: Heidän mielestään myös ruoka oli hyvää! Lause4: Sky ei halunnut matkansa loppuvan.</w:t>
      </w:r>
    </w:p>
    <w:p>
      <w:r>
        <w:rPr>
          <w:b/>
        </w:rPr>
        <w:t xml:space="preserve">Tulos</w:t>
      </w:r>
    </w:p>
    <w:p>
      <w:r>
        <w:t xml:space="preserve">2, Hän laskeutui Istanbuliin ja aloitti nähtävyyksien katselun.</w:t>
      </w:r>
    </w:p>
    <w:p>
      <w:r>
        <w:rPr>
          <w:b/>
        </w:rPr>
        <w:t xml:space="preserve">Esimerkki 7.5363</w:t>
      </w:r>
    </w:p>
    <w:p>
      <w:r>
        <w:t xml:space="preserve">Lause1: Jossin perhe isännöi vaihto-oppilasta. Lause2: Joss pelkäsi, että hän ja uusi tyttö eivät tulisi toimeen keskenään. Lause3: Pian he shoppailivat ja juttelivat koko ajan yhdessä. Lause4: Joss piti vaihto-oppilasta kuin siskonaan.</w:t>
      </w:r>
    </w:p>
    <w:p>
      <w:r>
        <w:rPr>
          <w:b/>
        </w:rPr>
        <w:t xml:space="preserve">Tulos</w:t>
      </w:r>
    </w:p>
    <w:p>
      <w:r>
        <w:t xml:space="preserve">3, Mutta kun tyttö saapui, he pitivät toisistaan!</w:t>
      </w:r>
    </w:p>
    <w:p>
      <w:r>
        <w:rPr>
          <w:b/>
        </w:rPr>
        <w:t xml:space="preserve">Esimerkki 7.5364</w:t>
      </w:r>
    </w:p>
    <w:p>
      <w:r>
        <w:t xml:space="preserve">Lause1: Rakastan baseballin pelaamista, mutta vihaan baseballin katsomista. Lause2: Joskus istun hänen kanssaan katsomassa. Lause3: Puhumme vanhoista ajoista, jolloin meillä oli tapana leikkiä yhdessä ulkona. Lause4: On mukavaa rentoutua ja muistella.</w:t>
      </w:r>
    </w:p>
    <w:p>
      <w:r>
        <w:rPr>
          <w:b/>
        </w:rPr>
        <w:t xml:space="preserve">Tulos</w:t>
      </w:r>
    </w:p>
    <w:p>
      <w:r>
        <w:t xml:space="preserve">2, Pelaaminen on hauskaa, mutta rehellisesti sanottuna sitä on niin tylsää katsella.</w:t>
      </w:r>
    </w:p>
    <w:p>
      <w:r>
        <w:rPr>
          <w:b/>
        </w:rPr>
        <w:t xml:space="preserve">Esimerkki 7.5365</w:t>
      </w:r>
    </w:p>
    <w:p>
      <w:r>
        <w:t xml:space="preserve">Lause1: Robbie halusi ostaa uuden hatun. Lause2: Kun hän lopulta pääsi perille, hän sai viimeisen. Lause3: Kun hän kokeili sitä, se sopi täydellisesti. Lause4: Hän käytti sitä joka päivä.</w:t>
      </w:r>
    </w:p>
    <w:p>
      <w:r>
        <w:rPr>
          <w:b/>
        </w:rPr>
        <w:t xml:space="preserve">Tulos</w:t>
      </w:r>
    </w:p>
    <w:p>
      <w:r>
        <w:t xml:space="preserve">2, Hän ajoi tunnin vain saadakseen haluamansa uuden hatun.</w:t>
      </w:r>
    </w:p>
    <w:p>
      <w:r>
        <w:rPr>
          <w:b/>
        </w:rPr>
        <w:t xml:space="preserve">Esimerkki 7.5366</w:t>
      </w:r>
    </w:p>
    <w:p>
      <w:r>
        <w:t xml:space="preserve">Lause1: Hän ei voinut lähteä kaupungista käymättä sen monissa pubeissa! Lause2: Neil näki kymmeniä pubeja ja joi kymmeniä tuoppeja. Lause3: Hän oli hyvin humalassa, mutta yhden asian hän muisti varmasti. Lause4: Hän ei ajanut päihtyneenä.</w:t>
      </w:r>
    </w:p>
    <w:p>
      <w:r>
        <w:rPr>
          <w:b/>
        </w:rPr>
        <w:t xml:space="preserve">Tulos</w:t>
      </w:r>
    </w:p>
    <w:p>
      <w:r>
        <w:t xml:space="preserve">1, Neil tiesi, mitä hänen oli tehtävä Dublinin-vierailullaan.</w:t>
      </w:r>
    </w:p>
    <w:p>
      <w:r>
        <w:rPr>
          <w:b/>
        </w:rPr>
        <w:t xml:space="preserve">Esimerkki 7.5367</w:t>
      </w:r>
    </w:p>
    <w:p>
      <w:r>
        <w:t xml:space="preserve">Lause1: Francisco on kateellinen kaikille ystävilleen, jotka käyvät talvella hiihtämässä. Lause2: Hän päättää, että hänkin haluaa hiihtää. Lause3: Hän harjoittelee kovasti. Lause4: Franciscosta tuli hyvä hiihtäjä.</w:t>
      </w:r>
    </w:p>
    <w:p>
      <w:r>
        <w:rPr>
          <w:b/>
        </w:rPr>
        <w:t xml:space="preserve">Tulos</w:t>
      </w:r>
    </w:p>
    <w:p>
      <w:r>
        <w:t xml:space="preserve">3, Francisco opettelee hiihtämään opettajan kanssa.</w:t>
      </w:r>
    </w:p>
    <w:p>
      <w:r>
        <w:rPr>
          <w:b/>
        </w:rPr>
        <w:t xml:space="preserve">Esimerkki 7.5368</w:t>
      </w:r>
    </w:p>
    <w:p>
      <w:r>
        <w:t xml:space="preserve">Lause1: Sai yleensä vihasi koulun kuvapäiviä. Lause2: Hän ei koskaan näyttänyt yhtä hyvältä kuin muut lapset. Lause3: Sai käytti villapaitaa valokuvauspäivänä ja sai paljon kehuja. Lause4: Salista tuntui hyvältä.</w:t>
      </w:r>
    </w:p>
    <w:p>
      <w:r>
        <w:rPr>
          <w:b/>
        </w:rPr>
        <w:t xml:space="preserve">Tulos</w:t>
      </w:r>
    </w:p>
    <w:p>
      <w:r>
        <w:t xml:space="preserve">3, Jotta Sai voisi paremmin, hänen äitinsä osti hänelle uuden villapaidan.</w:t>
      </w:r>
    </w:p>
    <w:p>
      <w:r>
        <w:rPr>
          <w:b/>
        </w:rPr>
        <w:t xml:space="preserve">Esimerkki 7.5369</w:t>
      </w:r>
    </w:p>
    <w:p>
      <w:r>
        <w:t xml:space="preserve">Lause1: Hän liittyi ystäviensä seuraan, ja heillä oli hieno ilta. Lause2: Alycian auto ei ollut enää siellä, minne hän oli sen jättänyt. Lause3: Ennen pitkää kaikki kymmenen ystävää olivat lähteneet mukaan autoa etsimään. Lause4: Yllätyksekseen he löysivät sen kadulta, jonne hän oli sen pysäköinyt.</w:t>
      </w:r>
    </w:p>
    <w:p>
      <w:r>
        <w:rPr>
          <w:b/>
        </w:rPr>
        <w:t xml:space="preserve">Tulos</w:t>
      </w:r>
    </w:p>
    <w:p>
      <w:r>
        <w:t xml:space="preserve">1, Alycia pysäköi autonsa kadulle ja suuntasi kaupunkiin.</w:t>
      </w:r>
    </w:p>
    <w:p>
      <w:r>
        <w:rPr>
          <w:b/>
        </w:rPr>
        <w:t xml:space="preserve">Esimerkki 7.5370</w:t>
      </w:r>
    </w:p>
    <w:p>
      <w:r>
        <w:t xml:space="preserve">Lause1: kadulla kohtasivat oompah-yhtye ja mariachi-bändi. Lause2: He päättivät pitää improvisoidun jammailusession. Lause3: Pian he huomasivat, että heidän tyylinsä olivat yhteensopimattomia. Lause4: Poliisi käski heitä lopettamaan yhdessä soittamisen.</w:t>
      </w:r>
    </w:p>
    <w:p>
      <w:r>
        <w:rPr>
          <w:b/>
        </w:rPr>
        <w:t xml:space="preserve">Tulos</w:t>
      </w:r>
    </w:p>
    <w:p>
      <w:r>
        <w:t xml:space="preserve">4, Läheiset asukkaat soittivat poliisille valittaakseen melusta.</w:t>
      </w:r>
    </w:p>
    <w:p>
      <w:r>
        <w:rPr>
          <w:b/>
        </w:rPr>
        <w:t xml:space="preserve">Esimerkki 7.5371</w:t>
      </w:r>
    </w:p>
    <w:p>
      <w:r>
        <w:t xml:space="preserve">Lause1: kadulla kohtasivat oompah-yhtye ja mariachi-bändi. Lause2: He päättivät pitää improvisoidun jammailusession. Lause3: Pian he huomasivat, että heidän tyylinsä olivat yhteensopimattomia. Lause4: Läheiset asukkaat soittivat poliisille valittaakseen melusta.</w:t>
      </w:r>
    </w:p>
    <w:p>
      <w:r>
        <w:rPr>
          <w:b/>
        </w:rPr>
        <w:t xml:space="preserve">Tulos</w:t>
      </w:r>
    </w:p>
    <w:p>
      <w:r>
        <w:t xml:space="preserve">5, Poliisi käski heitä lopettamaan leikkimisen yhdessä.</w:t>
      </w:r>
    </w:p>
    <w:p>
      <w:r>
        <w:rPr>
          <w:b/>
        </w:rPr>
        <w:t xml:space="preserve">Esimerkki 7.5372</w:t>
      </w:r>
    </w:p>
    <w:p>
      <w:r>
        <w:t xml:space="preserve">Lause1: Oli kesän loppu, ja oli kouluostosten aika. Lause2: Se oli ensimmäinen vuosi, kun Ginan äiti antoi heidän tulla mukaan. Lause3: Hän vei heidät kotinsa lähellä sijaitsevaan Marshall'siin. Lause4: Gina oli hyvin tyytyväinen valitsemaansa asuun.</w:t>
      </w:r>
    </w:p>
    <w:p>
      <w:r>
        <w:rPr>
          <w:b/>
        </w:rPr>
        <w:t xml:space="preserve">Tulos</w:t>
      </w:r>
    </w:p>
    <w:p>
      <w:r>
        <w:t xml:space="preserve">4, Heidän hintaluokassaan oli vain muutamia tuotteita.</w:t>
      </w:r>
    </w:p>
    <w:p>
      <w:r>
        <w:rPr>
          <w:b/>
        </w:rPr>
        <w:t xml:space="preserve">Esimerkki 7.5373</w:t>
      </w:r>
    </w:p>
    <w:p>
      <w:r>
        <w:t xml:space="preserve">Lause1: Orava asui äitini pihalla olevassa puussa. Lause2: Hän alkoi syöttää sille maapähkinöitä. Lause3: Eräänä päivänä hän huomasi, että hänen puussaan oli nyt paljon oravia. Lause4: Oravat alkoivat tulla hänen taloonsa yhä useammin.</w:t>
      </w:r>
    </w:p>
    <w:p>
      <w:r>
        <w:rPr>
          <w:b/>
        </w:rPr>
        <w:t xml:space="preserve">Tulos</w:t>
      </w:r>
    </w:p>
    <w:p>
      <w:r>
        <w:t xml:space="preserve">4, Hän alkoi syöttää kaikille pähkinöitä.</w:t>
      </w:r>
    </w:p>
    <w:p>
      <w:r>
        <w:rPr>
          <w:b/>
        </w:rPr>
        <w:t xml:space="preserve">Esimerkki 7.5374</w:t>
      </w:r>
    </w:p>
    <w:p>
      <w:r>
        <w:t xml:space="preserve">Lause1: Veljentyttäreni sai joululahjaksi uuden polkupyörän. Lause2: Päätin auttaa sisarentytärtäni oppimaan ajamaan. Lause3: Pidin pyörää kädessäni, kun hän alkoi pyöräillä. Lause4: Hän oppi pian ajamaan.</w:t>
      </w:r>
    </w:p>
    <w:p>
      <w:r>
        <w:rPr>
          <w:b/>
        </w:rPr>
        <w:t xml:space="preserve">Tulos</w:t>
      </w:r>
    </w:p>
    <w:p>
      <w:r>
        <w:t xml:space="preserve">2, Hän pelkäsi putoavansa uudesta polkupyörästään.</w:t>
      </w:r>
    </w:p>
    <w:p>
      <w:r>
        <w:rPr>
          <w:b/>
        </w:rPr>
        <w:t xml:space="preserve">Esimerkki 7.5375</w:t>
      </w:r>
    </w:p>
    <w:p>
      <w:r>
        <w:t xml:space="preserve">Lause1: Veljentyttäreni sai joululahjaksi uuden polkupyörän. Lause2: Hän pelkäsi putoavansa uudesta polkupyörästään. Lause3: Päätin auttaa sisarentytärtäni oppimaan ajamaan. Lause4: Hän oppi pian ajamaan.</w:t>
      </w:r>
    </w:p>
    <w:p>
      <w:r>
        <w:rPr>
          <w:b/>
        </w:rPr>
        <w:t xml:space="preserve">Tulos</w:t>
      </w:r>
    </w:p>
    <w:p>
      <w:r>
        <w:t xml:space="preserve">4, pidin pyörää, kun hän aloittaa pyöräilyn.</w:t>
      </w:r>
    </w:p>
    <w:p>
      <w:r>
        <w:rPr>
          <w:b/>
        </w:rPr>
        <w:t xml:space="preserve">Esimerkki 7.5376</w:t>
      </w:r>
    </w:p>
    <w:p>
      <w:r>
        <w:t xml:space="preserve">Lause1: Veljentyttäreni sai joululahjaksi uuden polkupyörän. Lause2: Hän pelkäsi putoavansa uudesta polkupyörästään. Lause3: Päätin auttaa sisarentytärtäni oppimaan ajamaan. Lause4: Pidin pyörää kädessä, kun hän alkoi pyöräillä.</w:t>
      </w:r>
    </w:p>
    <w:p>
      <w:r>
        <w:rPr>
          <w:b/>
        </w:rPr>
        <w:t xml:space="preserve">Tulos</w:t>
      </w:r>
    </w:p>
    <w:p>
      <w:r>
        <w:t xml:space="preserve">5, Hän oppi pian ratsastamaan.</w:t>
      </w:r>
    </w:p>
    <w:p>
      <w:r>
        <w:rPr>
          <w:b/>
        </w:rPr>
        <w:t xml:space="preserve">Esimerkki 7.5377</w:t>
      </w:r>
    </w:p>
    <w:p>
      <w:r>
        <w:t xml:space="preserve">Lause1: Gina oli jälki-istunnossa. Lause2: Se oli hänen ensimmäinen kertansa. Lause3: Hän jutteli ystäviensä kanssa huoneen ulkopuolella ja teeskenteli olevansa siisti. Lause4: Sisällä Ginan vatsa oli solmussa.</w:t>
      </w:r>
    </w:p>
    <w:p>
      <w:r>
        <w:rPr>
          <w:b/>
        </w:rPr>
        <w:t xml:space="preserve">Tulos</w:t>
      </w:r>
    </w:p>
    <w:p>
      <w:r>
        <w:t xml:space="preserve">5, Gina oli huolissaan siitä, että hänen vanhempansa saisivat tietää.</w:t>
      </w:r>
    </w:p>
    <w:p>
      <w:r>
        <w:rPr>
          <w:b/>
        </w:rPr>
        <w:t xml:space="preserve">Esimerkki 7.5378</w:t>
      </w:r>
    </w:p>
    <w:p>
      <w:r>
        <w:t xml:space="preserve">Lause1: Briania pyydettiin vahtimaan ystävänsä koiraa. Lause2: He jättivät muistivihkon päiväkirjan pitämistä varten. Lause3: Hän päivitti siihen ne kerrat, jolloin hän kävi siellä. Lause4: Hän oli iloinen siitä, että hänen ystävänsä pitivät häntä luotettavana.</w:t>
      </w:r>
    </w:p>
    <w:p>
      <w:r>
        <w:rPr>
          <w:b/>
        </w:rPr>
        <w:t xml:space="preserve">Tulos</w:t>
      </w:r>
    </w:p>
    <w:p>
      <w:r>
        <w:t xml:space="preserve">4, Juuri ennen kuin hän tuli takaisin, hän jätti viestin heidän ajastaan.</w:t>
      </w:r>
    </w:p>
    <w:p>
      <w:r>
        <w:rPr>
          <w:b/>
        </w:rPr>
        <w:t xml:space="preserve">Esimerkki 7.5379</w:t>
      </w:r>
    </w:p>
    <w:p>
      <w:r>
        <w:t xml:space="preserve">Lause1: Briania pyydettiin vahtimaan ystävänsä koiraa. Lause2: He jättivät muistivihkon päiväkirjan pitämistä varten. Lause3: Juuri ennen kuin hän palasi, hän jätti viestin koskien heidän aikaansa. Lause4: Hän oli iloinen siitä, että hänen ystävänsä pitivät häntä luotettavana.</w:t>
      </w:r>
    </w:p>
    <w:p>
      <w:r>
        <w:rPr>
          <w:b/>
        </w:rPr>
        <w:t xml:space="preserve">Tulos</w:t>
      </w:r>
    </w:p>
    <w:p>
      <w:r>
        <w:t xml:space="preserve">3, Hän päivittäisi sen käyntikertojensa mukaan.</w:t>
      </w:r>
    </w:p>
    <w:p>
      <w:r>
        <w:rPr>
          <w:b/>
        </w:rPr>
        <w:t xml:space="preserve">Esimerkki 7.5380</w:t>
      </w:r>
    </w:p>
    <w:p>
      <w:r>
        <w:t xml:space="preserve">Lause1: Kun laitoin uunin sisään, kävelin pois. Lause2: Hämmästyksekseni haistoin jotain palanutta. Lause3: Katsoin uuniin ja kana oli pilalla. Lause4: Tilasin sen sijaan pizzaa syötäväksi.</w:t>
      </w:r>
    </w:p>
    <w:p>
      <w:r>
        <w:rPr>
          <w:b/>
        </w:rPr>
        <w:t xml:space="preserve">Tulos</w:t>
      </w:r>
    </w:p>
    <w:p>
      <w:r>
        <w:t xml:space="preserve">1, Viime yönä merkitsin paistettua kanaa.</w:t>
      </w:r>
    </w:p>
    <w:p>
      <w:r>
        <w:rPr>
          <w:b/>
        </w:rPr>
        <w:t xml:space="preserve">Esimerkki 7.5381</w:t>
      </w:r>
    </w:p>
    <w:p>
      <w:r>
        <w:t xml:space="preserve">Lause1: Laura heräsi aikaisin ehtiäkseen ajoissa tunnille. Lause2: Laura teki itselleen aamiaista ennen kouluun lähtöä. Lause3: Aamiaisen jälkeen Laura lähti kotoa ja nousi bussiin. Lause4: Laura tunsi tuhlanneensa aikaansa.</w:t>
      </w:r>
    </w:p>
    <w:p>
      <w:r>
        <w:rPr>
          <w:b/>
        </w:rPr>
        <w:t xml:space="preserve">Tulos</w:t>
      </w:r>
    </w:p>
    <w:p>
      <w:r>
        <w:t xml:space="preserve">4, Kun hän saapui kouluun, hän näki kyltin, jossa luki, että luokka on peruttu!</w:t>
      </w:r>
    </w:p>
    <w:p>
      <w:r>
        <w:rPr>
          <w:b/>
        </w:rPr>
        <w:t xml:space="preserve">Esimerkki 7.5382</w:t>
      </w:r>
    </w:p>
    <w:p>
      <w:r>
        <w:t xml:space="preserve">Lause1: Ray ripusti renkaan köyteen tehdäkseen tyttärelleen keinun. Lause2: Tyttö kiipesi siihen ja leikki iloisesti. Lause3: Keinua pitelevä oksa oli katkennut ja tytär oli pudonnut! Lause4: Ray juoksi tyttärensä luo varmistaakseen, että tämä oli kunnossa.</w:t>
      </w:r>
    </w:p>
    <w:p>
      <w:r>
        <w:rPr>
          <w:b/>
        </w:rPr>
        <w:t xml:space="preserve">Tulos</w:t>
      </w:r>
    </w:p>
    <w:p>
      <w:r>
        <w:t xml:space="preserve">3, Sitten Ray kuuli kovaäänisen, kuvottavan särön ja kovan kolahduksen.</w:t>
      </w:r>
    </w:p>
    <w:p>
      <w:r>
        <w:rPr>
          <w:b/>
        </w:rPr>
        <w:t xml:space="preserve">Esimerkki 7.5383</w:t>
      </w:r>
    </w:p>
    <w:p>
      <w:r>
        <w:t xml:space="preserve">Lause1: Ray ripusti renkaan köyteen tehdäkseen tyttärelleen keinun. Lause2: Tyttö kiipesi siihen ja leikki iloisesti. Lause3: Sitten Ray kuuli kovan, sairaalloisen kolahduksen ja kovan rysähdyksen. Lause4: Rayn tytär oli pudonnut, kun keinua pitelevä oksa oli katkennut!</w:t>
      </w:r>
    </w:p>
    <w:p>
      <w:r>
        <w:rPr>
          <w:b/>
        </w:rPr>
        <w:t xml:space="preserve">Tulos</w:t>
      </w:r>
    </w:p>
    <w:p>
      <w:r>
        <w:t xml:space="preserve">5, Ray juoksi tyttärensä luo varmistaakseen, että tämä oli kunnossa.</w:t>
      </w:r>
    </w:p>
    <w:p>
      <w:r>
        <w:rPr>
          <w:b/>
        </w:rPr>
        <w:t xml:space="preserve">Esimerkki 7.5384</w:t>
      </w:r>
    </w:p>
    <w:p>
      <w:r>
        <w:t xml:space="preserve">Lause1: Tytöt menivät baariin. Lause2: He avasivat laskun. Lause3: He päättivät lopulta sulkea välilehden. Lause4: He menivät kotiin puhuen illastaan.</w:t>
      </w:r>
    </w:p>
    <w:p>
      <w:r>
        <w:rPr>
          <w:b/>
        </w:rPr>
        <w:t xml:space="preserve">Tulos</w:t>
      </w:r>
    </w:p>
    <w:p>
      <w:r>
        <w:t xml:space="preserve">3, He ottivat muutaman drinkin.</w:t>
      </w:r>
    </w:p>
    <w:p>
      <w:r>
        <w:rPr>
          <w:b/>
        </w:rPr>
        <w:t xml:space="preserve">Esimerkki 7.5385</w:t>
      </w:r>
    </w:p>
    <w:p>
      <w:r>
        <w:t xml:space="preserve">Lause1: Tytöt menivät baariin. Lause2: He avasivat laskun. Lause3: He ottivat muutaman drinkin. Lause4: He menivät kotiin puhuen illastaan.</w:t>
      </w:r>
    </w:p>
    <w:p>
      <w:r>
        <w:rPr>
          <w:b/>
        </w:rPr>
        <w:t xml:space="preserve">Tulos</w:t>
      </w:r>
    </w:p>
    <w:p>
      <w:r>
        <w:t xml:space="preserve">4, He päättivät lopulta sulkea välilehtensä.</w:t>
      </w:r>
    </w:p>
    <w:p>
      <w:r>
        <w:rPr>
          <w:b/>
        </w:rPr>
        <w:t xml:space="preserve">Esimerkki 7.5386</w:t>
      </w:r>
    </w:p>
    <w:p>
      <w:r>
        <w:t xml:space="preserve">Lause1: Viime viikolla minun piti pitää suuri puhe. Lause2: Ajattelin, että menisin vain sinne ja teeskentelisin. Lause3: Käytin suuria sanoja ja yritin kuulostaa fiksulta. Lause4: Se onnistui, ja puhe sai hyvän vastaanoton.</w:t>
      </w:r>
    </w:p>
    <w:p>
      <w:r>
        <w:rPr>
          <w:b/>
        </w:rPr>
        <w:t xml:space="preserve">Tulos</w:t>
      </w:r>
    </w:p>
    <w:p>
      <w:r>
        <w:t xml:space="preserve">2, en ole koskaan valmistautunut ja tunsin vain perusasiat.</w:t>
      </w:r>
    </w:p>
    <w:p>
      <w:r>
        <w:rPr>
          <w:b/>
        </w:rPr>
        <w:t xml:space="preserve">Esimerkki 7.5387</w:t>
      </w:r>
    </w:p>
    <w:p>
      <w:r>
        <w:t xml:space="preserve">Lause1: Viime viikolla minun piti pitää suuri puhe. Lause2: En ollut koskaan valmistautunut ja tiesin vain perusasiat. Lause3: Käytin suuria sanoja ja yritin kuulostaa fiksulta. Lause4: Se onnistui, ja puhe sai hyvän vastaanoton.</w:t>
      </w:r>
    </w:p>
    <w:p>
      <w:r>
        <w:rPr>
          <w:b/>
        </w:rPr>
        <w:t xml:space="preserve">Tulos</w:t>
      </w:r>
    </w:p>
    <w:p>
      <w:r>
        <w:t xml:space="preserve">3, ajattelin vain mennä sisään ja teeskennellä.</w:t>
      </w:r>
    </w:p>
    <w:p>
      <w:r>
        <w:rPr>
          <w:b/>
        </w:rPr>
        <w:t xml:space="preserve">Esimerkki 7.5388</w:t>
      </w:r>
    </w:p>
    <w:p>
      <w:r>
        <w:t xml:space="preserve">Lause1: Viime viikolla minun piti pitää suuri puhe. Lause2: En ollut koskaan valmistautunut ja tiesin vain perusasiat. Lause3: Ajattelin vain mennä sinne ja teeskennellä. Lause4: Käytin suuria sanoja ja yritin kuulostaa fiksulta.</w:t>
      </w:r>
    </w:p>
    <w:p>
      <w:r>
        <w:rPr>
          <w:b/>
        </w:rPr>
        <w:t xml:space="preserve">Tulos</w:t>
      </w:r>
    </w:p>
    <w:p>
      <w:r>
        <w:t xml:space="preserve">5, Se toimi, ja puhe otettiin hyvin vastaan.</w:t>
      </w:r>
    </w:p>
    <w:p>
      <w:r>
        <w:rPr>
          <w:b/>
        </w:rPr>
        <w:t xml:space="preserve">Esimerkki 7.5389</w:t>
      </w:r>
    </w:p>
    <w:p>
      <w:r>
        <w:t xml:space="preserve">Lause1: Jio kutsui Naten vanhemmat neuvotteluun. Lause2: Hän sanoi, että Nate oli häiritsevä ja tarvitsi lääkitystä. Lause3: Naten vanhemmat menivät kotiin ja kävivät pitkän keskustelun. Lause4: He veivät Naten lääkäriin, joka kielsi lääkkeet.</w:t>
      </w:r>
    </w:p>
    <w:p>
      <w:r>
        <w:rPr>
          <w:b/>
        </w:rPr>
        <w:t xml:space="preserve">Tulos</w:t>
      </w:r>
    </w:p>
    <w:p>
      <w:r>
        <w:t xml:space="preserve">5, Lääkäri ehdotti, että Jake osallistuisi sen sijaan neuvontaan.</w:t>
      </w:r>
    </w:p>
    <w:p>
      <w:r>
        <w:rPr>
          <w:b/>
        </w:rPr>
        <w:t xml:space="preserve">Esimerkki 7.5390</w:t>
      </w:r>
    </w:p>
    <w:p>
      <w:r>
        <w:t xml:space="preserve">Lause1: Jio kutsui Naten vanhemmat neuvotteluun. Lause2: Hän sanoi, että Nate oli häiritsevä ja tarvitsi lääkitystä. Lause3: He veivät Naten lääkäriin, joka kielsi lääkkeet. Lause4: Lääkäri ehdotti, että Jake osallistuisi sen sijaan neuvontaan.</w:t>
      </w:r>
    </w:p>
    <w:p>
      <w:r>
        <w:rPr>
          <w:b/>
        </w:rPr>
        <w:t xml:space="preserve">Tulos</w:t>
      </w:r>
    </w:p>
    <w:p>
      <w:r>
        <w:t xml:space="preserve">3, Naten vanhemmat menivät kotiin ja kävivät pitkän keskustelun.</w:t>
      </w:r>
    </w:p>
    <w:p>
      <w:r>
        <w:rPr>
          <w:b/>
        </w:rPr>
        <w:t xml:space="preserve">Esimerkki 7.5391</w:t>
      </w:r>
    </w:p>
    <w:p>
      <w:r>
        <w:t xml:space="preserve">Lause1: Hän kävi siellä lähes joka viikko. Lause2: Hän rakastaa siellä tarjottavia pastoja. Lause3: Eräänä päivänä hän yritti mennä sinne ja huomasi, että se suljettiin. Lause4: Alice oli järkyttynyt, että hänen oli tyydyttävä kiinalaiseen ruokaan.</w:t>
      </w:r>
    </w:p>
    <w:p>
      <w:r>
        <w:rPr>
          <w:b/>
        </w:rPr>
        <w:t xml:space="preserve">Tulos</w:t>
      </w:r>
    </w:p>
    <w:p>
      <w:r>
        <w:t xml:space="preserve">1, Alicen kadun varrella oli mahtava italialainen ravintola.</w:t>
      </w:r>
    </w:p>
    <w:p>
      <w:r>
        <w:rPr>
          <w:b/>
        </w:rPr>
        <w:t xml:space="preserve">Esimerkki 7.5392</w:t>
      </w:r>
    </w:p>
    <w:p>
      <w:r>
        <w:t xml:space="preserve">Lause1: Minulta loppuivat nuudelit. Lause2: Ostin lempimerkkini nuudeleita. Lause3: Kiirehdin kotiin. Lause4: Keitin nuudelit.</w:t>
      </w:r>
    </w:p>
    <w:p>
      <w:r>
        <w:rPr>
          <w:b/>
        </w:rPr>
        <w:t xml:space="preserve">Tulos</w:t>
      </w:r>
    </w:p>
    <w:p>
      <w:r>
        <w:t xml:space="preserve">2, hyppäsin autooni ja ryntäsin kauppaan.</w:t>
      </w:r>
    </w:p>
    <w:p>
      <w:r>
        <w:rPr>
          <w:b/>
        </w:rPr>
        <w:t xml:space="preserve">Esimerkki 7.5393</w:t>
      </w:r>
    </w:p>
    <w:p>
      <w:r>
        <w:t xml:space="preserve">Lause1: Peten piti tavata kiinteistönvälittäjänsä. Lause2: Hän aikoi pian ostaa talon. Lause3: Pete ei löytänyt kiinteistönvälittäjän hänelle antamaa sopimusta. Lause4: Lopulta hän löysi sen autotallista.</w:t>
      </w:r>
    </w:p>
    <w:p>
      <w:r>
        <w:rPr>
          <w:b/>
        </w:rPr>
        <w:t xml:space="preserve">Tulos</w:t>
      </w:r>
    </w:p>
    <w:p>
      <w:r>
        <w:t xml:space="preserve">4, Hän katseli ympäri kotiaan.</w:t>
      </w:r>
    </w:p>
    <w:p>
      <w:r>
        <w:rPr>
          <w:b/>
        </w:rPr>
        <w:t xml:space="preserve">Esimerkki 7.5394</w:t>
      </w:r>
    </w:p>
    <w:p>
      <w:r>
        <w:t xml:space="preserve">Lause1: Peten piti tavata kiinteistönvälittäjänsä. Lause2: Hän aikoi pian ostaa talon. Lause3: Pete ei löytänyt kiinteistönvälittäjän hänelle antamaa sopimusta. Lause4: Hän etsi kaikkialta kodistaan.</w:t>
      </w:r>
    </w:p>
    <w:p>
      <w:r>
        <w:rPr>
          <w:b/>
        </w:rPr>
        <w:t xml:space="preserve">Tulos</w:t>
      </w:r>
    </w:p>
    <w:p>
      <w:r>
        <w:t xml:space="preserve">5, Hän löysi sen lopulta autotallista.</w:t>
      </w:r>
    </w:p>
    <w:p>
      <w:r>
        <w:rPr>
          <w:b/>
        </w:rPr>
        <w:t xml:space="preserve">Esimerkki 7.5395</w:t>
      </w:r>
    </w:p>
    <w:p>
      <w:r>
        <w:t xml:space="preserve">Lause1: Fred rakasti huvipuistoa, mutta hän ei koskaan ajanut vuoristoradalla. Lause2: Hänen ystävänsä kiusasivat häntä sillä, että hän pelkäsi korkeita paikkoja. Lause3: Eräänä päivänä huvipuistossa hän päätti kohdata pelkonsa. Lause4: Hän oli niin onnellinen siitä, että hän teki sen, ja hän rakasti puistoa entistä enemmän.</w:t>
      </w:r>
    </w:p>
    <w:p>
      <w:r>
        <w:rPr>
          <w:b/>
        </w:rPr>
        <w:t xml:space="preserve">Tulos</w:t>
      </w:r>
    </w:p>
    <w:p>
      <w:r>
        <w:t xml:space="preserve">4, Fred ajoi puiston nopeimmalla ja pelottavimmalla vuoristoradalla!</w:t>
      </w:r>
    </w:p>
    <w:p>
      <w:r>
        <w:rPr>
          <w:b/>
        </w:rPr>
        <w:t xml:space="preserve">Esimerkki 7.5396</w:t>
      </w:r>
    </w:p>
    <w:p>
      <w:r>
        <w:t xml:space="preserve">Lause1: Wendy osti verkosta kylpyöljyä. Lause2: Hän luki ohjeet väärin ja levitti sitä koko vartalolleen. Lause3: Wendyn kauhuksi hänen ihonsa oli muuttunut vaaleanpunaiseksi. Lause4: Hän valitti yritykselle viipymättä.</w:t>
      </w:r>
    </w:p>
    <w:p>
      <w:r>
        <w:rPr>
          <w:b/>
        </w:rPr>
        <w:t xml:space="preserve">Tulos</w:t>
      </w:r>
    </w:p>
    <w:p>
      <w:r>
        <w:t xml:space="preserve">5, Yritys antoi Wendylle täyden hyvityksen ja anteeksipyynnön.</w:t>
      </w:r>
    </w:p>
    <w:p>
      <w:r>
        <w:rPr>
          <w:b/>
        </w:rPr>
        <w:t xml:space="preserve">Esimerkki 7.5397</w:t>
      </w:r>
    </w:p>
    <w:p>
      <w:r>
        <w:t xml:space="preserve">Lause1: Hän luki ohjeet väärin ja levitti sitä koko vartalolleen. Lause2: Hänen kauhukseensa hänen ihonsa oli muuttunut vaaleanpunaiseksi. Lause3: Hän valitti yritykselle viipymättä. Lause4: Yritys antoi Wendylle täyden hyvityksen ja pahoittelut.</w:t>
      </w:r>
    </w:p>
    <w:p>
      <w:r>
        <w:rPr>
          <w:b/>
        </w:rPr>
        <w:t xml:space="preserve">Tulos</w:t>
      </w:r>
    </w:p>
    <w:p>
      <w:r>
        <w:t xml:space="preserve">1, Wendy osti verkosta kylpyöljyä.</w:t>
      </w:r>
    </w:p>
    <w:p>
      <w:r>
        <w:rPr>
          <w:b/>
        </w:rPr>
        <w:t xml:space="preserve">Esimerkki 7.5398</w:t>
      </w:r>
    </w:p>
    <w:p>
      <w:r>
        <w:t xml:space="preserve">Lause1: Jackson oli aina välttänyt juomasta mitään alkoholijuomia. Lause2: Hän tiesi, että alkoholi oli epäterveellistä ja saattoi heikentää arvostelukykyä. Lause3: Jackson huomasi pitävänsä oluen mausta. Lause4: Hän päätti ottaa kaksi.</w:t>
      </w:r>
    </w:p>
    <w:p>
      <w:r>
        <w:rPr>
          <w:b/>
        </w:rPr>
        <w:t xml:space="preserve">Tulos</w:t>
      </w:r>
    </w:p>
    <w:p>
      <w:r>
        <w:t xml:space="preserve">3, Eräänä päivänä Jacksonin pomo kuitenkin kutsui hänet baariin oluelle.</w:t>
      </w:r>
    </w:p>
    <w:p>
      <w:r>
        <w:rPr>
          <w:b/>
        </w:rPr>
        <w:t xml:space="preserve">Esimerkki 7.5399</w:t>
      </w:r>
    </w:p>
    <w:p>
      <w:r>
        <w:t xml:space="preserve">Lause1: Hän katsoi lammen yli ja näki kärpäsen. Lause2: Sammakko ui hiljaa kärpäsen luo. Lause3: Valitettavasti kärpänen näki sen tulevan ja surisi pois. Lause4: Sammakko oli yhä nälkäinen.</w:t>
      </w:r>
    </w:p>
    <w:p>
      <w:r>
        <w:rPr>
          <w:b/>
        </w:rPr>
        <w:t xml:space="preserve">Tulos</w:t>
      </w:r>
    </w:p>
    <w:p>
      <w:r>
        <w:t xml:space="preserve">1, Sammakolla oli nälkä myöhäisen päivällisen perään.</w:t>
      </w:r>
    </w:p>
    <w:p>
      <w:r>
        <w:rPr>
          <w:b/>
        </w:rPr>
        <w:t xml:space="preserve">Esimerkki 7.5400</w:t>
      </w:r>
    </w:p>
    <w:p>
      <w:r>
        <w:t xml:space="preserve">Lause1: Sammakko oli nälkäinen myöhäisen päivällisen perään. Lause2: Hän katsoi lammen yli ja näki kärpäsen. Lause3: Valitettavasti kärpänen näki sen tulevan ja pörräsi pois. Lause4: Sammakko oli yhä nälkäinen.</w:t>
      </w:r>
    </w:p>
    <w:p>
      <w:r>
        <w:rPr>
          <w:b/>
        </w:rPr>
        <w:t xml:space="preserve">Tulos</w:t>
      </w:r>
    </w:p>
    <w:p>
      <w:r>
        <w:t xml:space="preserve">3, Sammakko ui hiljaa kärpäsen luo.</w:t>
      </w:r>
    </w:p>
    <w:p>
      <w:r>
        <w:rPr>
          <w:b/>
        </w:rPr>
        <w:t xml:space="preserve">Esimerkki 7.5401</w:t>
      </w:r>
    </w:p>
    <w:p>
      <w:r>
        <w:t xml:space="preserve">Lause1: Oscar ei koskaan petaudu. Lause2: Hänen äitinsä halusi aina, että hän tekee niin. Lause3: Lopulta hän päätti alkaa petaamaan sänkynsä. Lause4: Hän antoi hänelle jälkiruokaa.</w:t>
      </w:r>
    </w:p>
    <w:p>
      <w:r>
        <w:rPr>
          <w:b/>
        </w:rPr>
        <w:t xml:space="preserve">Tulos</w:t>
      </w:r>
    </w:p>
    <w:p>
      <w:r>
        <w:t xml:space="preserve">4, Hänen äitinsä oli ylpeä.</w:t>
      </w:r>
    </w:p>
    <w:p>
      <w:r>
        <w:rPr>
          <w:b/>
        </w:rPr>
        <w:t xml:space="preserve">Esimerkki 7.5402</w:t>
      </w:r>
    </w:p>
    <w:p>
      <w:r>
        <w:t xml:space="preserve">Lause1: Oscar ei koskaan petaudu. Lause2: Hänen äitinsä halusi aina, että hän tekee niin. Lause3: Hänen äitinsä oli ylpeä. Lause4: Hän antoi Oscarille jälkiruokaa.</w:t>
      </w:r>
    </w:p>
    <w:p>
      <w:r>
        <w:rPr>
          <w:b/>
        </w:rPr>
        <w:t xml:space="preserve">Tulos</w:t>
      </w:r>
    </w:p>
    <w:p>
      <w:r>
        <w:t xml:space="preserve">3, Lopulta hän päätti alkaa petaamaan sänkyään.</w:t>
      </w:r>
    </w:p>
    <w:p>
      <w:r>
        <w:rPr>
          <w:b/>
        </w:rPr>
        <w:t xml:space="preserve">Esimerkki 7.5403</w:t>
      </w:r>
    </w:p>
    <w:p>
      <w:r>
        <w:t xml:space="preserve">Lause1: Eräänä päivänä kävelin metsässä. Lause2: Näin muutaman metrin päästä punaisen käärmeen. Lause3: Jähmetyin välittömästi. Lause4: Käärme puri minua.</w:t>
      </w:r>
    </w:p>
    <w:p>
      <w:r>
        <w:rPr>
          <w:b/>
        </w:rPr>
        <w:t xml:space="preserve">Tulos</w:t>
      </w:r>
    </w:p>
    <w:p>
      <w:r>
        <w:t xml:space="preserve">4, aloin kävellä hitaasti taaksepäin.</w:t>
      </w:r>
    </w:p>
    <w:p>
      <w:r>
        <w:rPr>
          <w:b/>
        </w:rPr>
        <w:t xml:space="preserve">Esimerkki 7.5404</w:t>
      </w:r>
    </w:p>
    <w:p>
      <w:r>
        <w:t xml:space="preserve">Lause1: Phil tunsi huumaa, kun hän voitti ensimmäisen kerran käden blackjackissa. Lause2: Hänen tappionsa kasaantuivat paljon nopeammin kuin voittonsa. Lause3: Vajaassa vuodessa häneltä loppuivat rahat kokonaan. Lause4: Hän päätti, että hänen oli tehtävä jotain riippuvuudelleen.</w:t>
      </w:r>
    </w:p>
    <w:p>
      <w:r>
        <w:rPr>
          <w:b/>
        </w:rPr>
        <w:t xml:space="preserve">Tulos</w:t>
      </w:r>
    </w:p>
    <w:p>
      <w:r>
        <w:t xml:space="preserve">2, Hän alkoi käydä kasinolla useita kertoja viikossa.</w:t>
      </w:r>
    </w:p>
    <w:p>
      <w:r>
        <w:rPr>
          <w:b/>
        </w:rPr>
        <w:t xml:space="preserve">Esimerkki 7.5405</w:t>
      </w:r>
    </w:p>
    <w:p>
      <w:r>
        <w:t xml:space="preserve">Lause1: Hän alkoi käydä kasinolla useita kertoja viikossa. Lause2: Hänen tappionsa kasaantuivat paljon nopeammin kuin voittonsa. Lause3: Alle vuodessa häneltä loppuivat rahat kokonaan. Lause4: Hän päätti, että hänen oli tehtävä jotain riippuvuudelleen.</w:t>
      </w:r>
    </w:p>
    <w:p>
      <w:r>
        <w:rPr>
          <w:b/>
        </w:rPr>
        <w:t xml:space="preserve">Tulos</w:t>
      </w:r>
    </w:p>
    <w:p>
      <w:r>
        <w:t xml:space="preserve">1, Phil tunsi huumaa, kun hän voitti ensimmäisen kerran käden blackjackissa.</w:t>
      </w:r>
    </w:p>
    <w:p>
      <w:r>
        <w:rPr>
          <w:b/>
        </w:rPr>
        <w:t xml:space="preserve">Esimerkki 7.5406</w:t>
      </w:r>
    </w:p>
    <w:p>
      <w:r>
        <w:t xml:space="preserve">Lause1: Phil tunsi huumaa, kun hän voitti ensimmäisen kerran käden blackjackissa. Lause2: Hän alkoi käydä kasinolla useita kertoja viikossa. Lause3: Hänen tappionsa kasaantuivat paljon nopeammin kuin voittonsa. Lause4: Alle vuodessa häneltä loppuivat rahat kokonaan.</w:t>
      </w:r>
    </w:p>
    <w:p>
      <w:r>
        <w:rPr>
          <w:b/>
        </w:rPr>
        <w:t xml:space="preserve">Tulos</w:t>
      </w:r>
    </w:p>
    <w:p>
      <w:r>
        <w:t xml:space="preserve">5, Hän päätti, että hänen oli tehtävä jotain riippuvuudelleen.</w:t>
      </w:r>
    </w:p>
    <w:p>
      <w:r>
        <w:rPr>
          <w:b/>
        </w:rPr>
        <w:t xml:space="preserve">Esimerkki 7.5407</w:t>
      </w:r>
    </w:p>
    <w:p>
      <w:r>
        <w:t xml:space="preserve">Lause1: Otin esiin valokuvakehyksen. Lause2: Kuvat osoittivat hetkiä, jolloin olin sairaalassa. Lause3: Selitin hänelle, että olin ennen ollut leukemiapotilas. Lause4: Hän itki ja halasi minua ihaillen rohkeuttani.</w:t>
      </w:r>
    </w:p>
    <w:p>
      <w:r>
        <w:rPr>
          <w:b/>
        </w:rPr>
        <w:t xml:space="preserve">Tulos</w:t>
      </w:r>
    </w:p>
    <w:p>
      <w:r>
        <w:t xml:space="preserve">1, Serkkuni kysyi minulta, oliko elämässäni jokin kohta vaikea.</w:t>
      </w:r>
    </w:p>
    <w:p>
      <w:r>
        <w:rPr>
          <w:b/>
        </w:rPr>
        <w:t xml:space="preserve">Esimerkki 7.5408</w:t>
      </w:r>
    </w:p>
    <w:p>
      <w:r>
        <w:t xml:space="preserve">Lause1: Serkkuni kysyi minulta, oliko elämässäni jokin kohta vaikea. Lause2: Otin esiin valokuvakehyksen. Lause3: Kuvissa näkyivät ne hetket, jolloin olin sairaalassa. Lause4: Hän itki ja halasi minua ihaillen rohkeuttani.</w:t>
      </w:r>
    </w:p>
    <w:p>
      <w:r>
        <w:rPr>
          <w:b/>
        </w:rPr>
        <w:t xml:space="preserve">Tulos</w:t>
      </w:r>
    </w:p>
    <w:p>
      <w:r>
        <w:t xml:space="preserve">4, selitin hänelle, että olin aiemmin leukemiapotilas.</w:t>
      </w:r>
    </w:p>
    <w:p>
      <w:r>
        <w:rPr>
          <w:b/>
        </w:rPr>
        <w:t xml:space="preserve">Esimerkki 7.5409</w:t>
      </w:r>
    </w:p>
    <w:p>
      <w:r>
        <w:t xml:space="preserve">Lause1: Serkkuni kysyi minulta, oliko elämässäni jokin kohta vaikea. Lause2: Otin esiin valokuvakehyksen. Lause3: Selitin hänelle, että olin ennen ollut leukemiapotilas. Lause4: Hän itki ja halasi minua ihaillen rohkeuttani.</w:t>
      </w:r>
    </w:p>
    <w:p>
      <w:r>
        <w:rPr>
          <w:b/>
        </w:rPr>
        <w:t xml:space="preserve">Tulos</w:t>
      </w:r>
    </w:p>
    <w:p>
      <w:r>
        <w:t xml:space="preserve">3, Kuvat osoittivat hetkiä, jolloin olin sairaalassa.</w:t>
      </w:r>
    </w:p>
    <w:p>
      <w:r>
        <w:rPr>
          <w:b/>
        </w:rPr>
        <w:t xml:space="preserve">Esimerkki 7.5410</w:t>
      </w:r>
    </w:p>
    <w:p>
      <w:r>
        <w:t xml:space="preserve">Lause1: Matthew'n äiti työskenteli tietokoneella. Lause2: Matthew polki. Lause3: Matteuksen äiti antoi periksi ja jätti työnsä kesken. Lause4: Matteuksen äiti laittoi Matteuksen aikalisän nurkkaan.</w:t>
      </w:r>
    </w:p>
    <w:p>
      <w:r>
        <w:rPr>
          <w:b/>
        </w:rPr>
        <w:t xml:space="preserve">Tulos</w:t>
      </w:r>
    </w:p>
    <w:p>
      <w:r>
        <w:t xml:space="preserve">2, Matteus huusi.</w:t>
      </w:r>
    </w:p>
    <w:p>
      <w:r>
        <w:rPr>
          <w:b/>
        </w:rPr>
        <w:t xml:space="preserve">Esimerkki 7.5411</w:t>
      </w:r>
    </w:p>
    <w:p>
      <w:r>
        <w:t xml:space="preserve">Lause1: Matthew'n äiti työskenteli tietokoneella. Lause2: Matthew huusi. Lause3: Matteuksen äiti antoi periksi ja jätti työnsä kesken. Lause4: Matteuksen äiti laittoi Matteuksen aikalisän nurkkaan.</w:t>
      </w:r>
    </w:p>
    <w:p>
      <w:r>
        <w:rPr>
          <w:b/>
        </w:rPr>
        <w:t xml:space="preserve">Tulos</w:t>
      </w:r>
    </w:p>
    <w:p>
      <w:r>
        <w:t xml:space="preserve">3, Matteus polki.</w:t>
      </w:r>
    </w:p>
    <w:p>
      <w:r>
        <w:rPr>
          <w:b/>
        </w:rPr>
        <w:t xml:space="preserve">Esimerkki 7.5412</w:t>
      </w:r>
    </w:p>
    <w:p>
      <w:r>
        <w:t xml:space="preserve">Lause1: Tine halusi päästä yleisurheilujoukkueeseen. Lause2: Hän toivoi olevansa tarpeeksi nopea. Lause3: Kuukauden ajan ennen koe-esiintymistä hän juoksi yksin. Lause4: Hän nousi aikaisin joka aamu juoksemaan kilometrejä.</w:t>
      </w:r>
    </w:p>
    <w:p>
      <w:r>
        <w:rPr>
          <w:b/>
        </w:rPr>
        <w:t xml:space="preserve">Tulos</w:t>
      </w:r>
    </w:p>
    <w:p>
      <w:r>
        <w:t xml:space="preserve">5, Tine pääsi joukkueeseen parhaalla ajalla kaikista.</w:t>
      </w:r>
    </w:p>
    <w:p>
      <w:r>
        <w:rPr>
          <w:b/>
        </w:rPr>
        <w:t xml:space="preserve">Esimerkki 7.5413</w:t>
      </w:r>
    </w:p>
    <w:p>
      <w:r>
        <w:t xml:space="preserve">Lause1: Hän toivoi olevansa tarpeeksi nopea. Lause2: Kuukauden ajan ennen koejuoksua hän juoksi yksin. Lause3: Hän nousi aikaisin joka aamu juoksemaan kilometrejä. Lause4: Tine pääsi joukkueeseen kaikkien aikojen parhaalla ajalla.</w:t>
      </w:r>
    </w:p>
    <w:p>
      <w:r>
        <w:rPr>
          <w:b/>
        </w:rPr>
        <w:t xml:space="preserve">Tulos</w:t>
      </w:r>
    </w:p>
    <w:p>
      <w:r>
        <w:t xml:space="preserve">1, Tine halusi päästä yleisurheilujoukkueeseen.</w:t>
      </w:r>
    </w:p>
    <w:p>
      <w:r>
        <w:rPr>
          <w:b/>
        </w:rPr>
        <w:t xml:space="preserve">Esimerkki 7.5414</w:t>
      </w:r>
    </w:p>
    <w:p>
      <w:r>
        <w:t xml:space="preserve">Lause1: Tine halusi päästä yleisurheilujoukkueeseen. Lause2: Kuukauden ajan ennen koe-esiintymistä hän juoksi yksin. Lause3: Hän nousi aikaisin joka aamu juoksemaan kilometrejä. Lause4: Tine pääsi joukkueeseen kaikkien aikojen parhaalla ajalla.</w:t>
      </w:r>
    </w:p>
    <w:p>
      <w:r>
        <w:rPr>
          <w:b/>
        </w:rPr>
        <w:t xml:space="preserve">Tulos</w:t>
      </w:r>
    </w:p>
    <w:p>
      <w:r>
        <w:t xml:space="preserve">2, Hän toivoi olevansa tarpeeksi nopea.</w:t>
      </w:r>
    </w:p>
    <w:p>
      <w:r>
        <w:rPr>
          <w:b/>
        </w:rPr>
        <w:t xml:space="preserve">Esimerkki 7.5415</w:t>
      </w:r>
    </w:p>
    <w:p>
      <w:r>
        <w:t xml:space="preserve">Lause1: Minulla oli tapana metsästää usein. Lause2: Metsästin viime kerralla yöllä. Lause3: Olin pitkään hiljaa. Lause4: Se oli hirvi, jota pystyin väijymään ja ampumaan onnistuneesti.</w:t>
      </w:r>
    </w:p>
    <w:p>
      <w:r>
        <w:rPr>
          <w:b/>
        </w:rPr>
        <w:t xml:space="preserve">Tulos</w:t>
      </w:r>
    </w:p>
    <w:p>
      <w:r>
        <w:t xml:space="preserve">4, Lopulta näin jotain liikkuvaa pimeässä.</w:t>
      </w:r>
    </w:p>
    <w:p>
      <w:r>
        <w:rPr>
          <w:b/>
        </w:rPr>
        <w:t xml:space="preserve">Esimerkki 7.5416</w:t>
      </w:r>
    </w:p>
    <w:p>
      <w:r>
        <w:t xml:space="preserve">Lause1: Jack ja Chad kiipesivät alas Grand Canyonin seinää. Lause2: Jack pysähtyi ottamaan kuvaa ja kumartui saadakseen hyvän kuvakulman. Lause3: Neulat olivat nyt jumissa Jackin housuissa. Lause4: Kesti 20 minuuttia poistaa neulat ja jatkaa kiipeämistä.</w:t>
      </w:r>
    </w:p>
    <w:p>
      <w:r>
        <w:rPr>
          <w:b/>
        </w:rPr>
        <w:t xml:space="preserve">Tulos</w:t>
      </w:r>
    </w:p>
    <w:p>
      <w:r>
        <w:t xml:space="preserve">3, Jack istui vahingossa kaktuksen päälle.</w:t>
      </w:r>
    </w:p>
    <w:p>
      <w:r>
        <w:rPr>
          <w:b/>
        </w:rPr>
        <w:t xml:space="preserve">Esimerkki 7.5417</w:t>
      </w:r>
    </w:p>
    <w:p>
      <w:r>
        <w:t xml:space="preserve">Lause1: He näkivät siellä Lynnin ihastuneen Jimin. Lause2: Hän oli kassapoikana kaupassa. Lause3: He pysähtyivät ja juttelivat hänen kanssaan jonkin aikaa. Lause4: Jim pyysi Lynniä treffeille.</w:t>
      </w:r>
    </w:p>
    <w:p>
      <w:r>
        <w:rPr>
          <w:b/>
        </w:rPr>
        <w:t xml:space="preserve">Tulos</w:t>
      </w:r>
    </w:p>
    <w:p>
      <w:r>
        <w:t xml:space="preserve">1, Amy, Lynn ja Kim kävelivät Lynnin talon lähellä sijaitsevaan kauppaan.</w:t>
      </w:r>
    </w:p>
    <w:p>
      <w:r>
        <w:rPr>
          <w:b/>
        </w:rPr>
        <w:t xml:space="preserve">Esimerkki 7.5418</w:t>
      </w:r>
    </w:p>
    <w:p>
      <w:r>
        <w:t xml:space="preserve">Lause1: Riley ei ollut kovin suosittu koulussa. Lause2: Hänellä oli hassuja vaatteita. Lause3: Riley suostui muuttamaan itsensä. Lause4: Riley näytti paljon paremmalta ja sai hyvän vastaanoton.</w:t>
      </w:r>
    </w:p>
    <w:p>
      <w:r>
        <w:rPr>
          <w:b/>
        </w:rPr>
        <w:t xml:space="preserve">Tulos</w:t>
      </w:r>
    </w:p>
    <w:p>
      <w:r>
        <w:t xml:space="preserve">3, Eräänä päivänä hänen ystävänsä ehdotti, että he tekisivät muodonmuutoksia.</w:t>
      </w:r>
    </w:p>
    <w:p>
      <w:r>
        <w:rPr>
          <w:b/>
        </w:rPr>
        <w:t xml:space="preserve">Esimerkki 7.5419</w:t>
      </w:r>
    </w:p>
    <w:p>
      <w:r>
        <w:t xml:space="preserve">Lause1: Hän oli hyvin innoissaan, sillä hän oli aina halunnut lapsen. Lause2: Pari kuukautta myöhemmin hän sai keskenmenon. Lause3: Se on järkyttänyt häntä syvästi. Lause4: Annin sydän on särkynyt.</w:t>
      </w:r>
    </w:p>
    <w:p>
      <w:r>
        <w:rPr>
          <w:b/>
        </w:rPr>
        <w:t xml:space="preserve">Tulos</w:t>
      </w:r>
    </w:p>
    <w:p>
      <w:r>
        <w:t xml:space="preserve">1, Ann on raskaana.</w:t>
      </w:r>
    </w:p>
    <w:p>
      <w:r>
        <w:rPr>
          <w:b/>
        </w:rPr>
        <w:t xml:space="preserve">Esimerkki 7.5420</w:t>
      </w:r>
    </w:p>
    <w:p>
      <w:r>
        <w:t xml:space="preserve">Lause1: Ann on raskaana. Lause2: Pari kuukautta myöhemmin hän sai keskenmenon. Lause3: Se on järkyttänyt häntä syvästi. Lause4: Annin sydän on särkynyt.</w:t>
      </w:r>
    </w:p>
    <w:p>
      <w:r>
        <w:rPr>
          <w:b/>
        </w:rPr>
        <w:t xml:space="preserve">Tulos</w:t>
      </w:r>
    </w:p>
    <w:p>
      <w:r>
        <w:t xml:space="preserve">2, Hän oli hyvin innoissaan, sillä hän oli aina halunnut lapsen.</w:t>
      </w:r>
    </w:p>
    <w:p>
      <w:r>
        <w:rPr>
          <w:b/>
        </w:rPr>
        <w:t xml:space="preserve">Esimerkki 7.5421</w:t>
      </w:r>
    </w:p>
    <w:p>
      <w:r>
        <w:t xml:space="preserve">Lause1: Ann on raskaana. Lause2: Hän oli hyvin innoissaan, sillä hän on aina halunnut lapsen. Lause3: Se on järkyttänyt häntä syvästi. Lause4: Annin sydän on särkynyt.</w:t>
      </w:r>
    </w:p>
    <w:p>
      <w:r>
        <w:rPr>
          <w:b/>
        </w:rPr>
        <w:t xml:space="preserve">Tulos</w:t>
      </w:r>
    </w:p>
    <w:p>
      <w:r>
        <w:t xml:space="preserve">3, Pari kuukautta myöhemmin hän sai keskenmenon.</w:t>
      </w:r>
    </w:p>
    <w:p>
      <w:r>
        <w:rPr>
          <w:b/>
        </w:rPr>
        <w:t xml:space="preserve">Esimerkki 7.5422</w:t>
      </w:r>
    </w:p>
    <w:p>
      <w:r>
        <w:t xml:space="preserve">Lause1: Aya halusi tulla malliksi. Lause2: Hän luuli, että hänellä oli siihen mahdollisuus, koska hän oli laiha ja kaunis. Lause3: Ayan järkytykseksi hän voitti kilpailun. Lause4: Aya oli hyvin iloinen kilpailun tuloksesta.</w:t>
      </w:r>
    </w:p>
    <w:p>
      <w:r>
        <w:rPr>
          <w:b/>
        </w:rPr>
        <w:t xml:space="preserve">Tulos</w:t>
      </w:r>
    </w:p>
    <w:p>
      <w:r>
        <w:t xml:space="preserve">3, Niinpä hän osallistui kaupunkinsa vuotuiseen mallikilpailuun.</w:t>
      </w:r>
    </w:p>
    <w:p>
      <w:r>
        <w:rPr>
          <w:b/>
        </w:rPr>
        <w:t xml:space="preserve">Esimerkki 7.5423</w:t>
      </w:r>
    </w:p>
    <w:p>
      <w:r>
        <w:t xml:space="preserve">Lause1: Aya halusi tulla malliksi. Lause2: Hän luuli, että hänellä oli siihen mahdollisuus, koska hän oli laiha ja kaunis. Lause3: Niinpä hän osallistui kaupunkinsa vuosittaiseen mallikilpailuun. Lause4: Aya oli hyvin iloinen kilpailun tuloksesta.</w:t>
      </w:r>
    </w:p>
    <w:p>
      <w:r>
        <w:rPr>
          <w:b/>
        </w:rPr>
        <w:t xml:space="preserve">Tulos</w:t>
      </w:r>
    </w:p>
    <w:p>
      <w:r>
        <w:t xml:space="preserve">4, Järkytyksekseen hän voitti kilpailun.</w:t>
      </w:r>
    </w:p>
    <w:p>
      <w:r>
        <w:rPr>
          <w:b/>
        </w:rPr>
        <w:t xml:space="preserve">Esimerkki 7.5424</w:t>
      </w:r>
    </w:p>
    <w:p>
      <w:r>
        <w:t xml:space="preserve">Lause1: Jared oli viikon kotiarestissa. Lause2: Hän ei koskaan siivonnut huonettaan. Lause3: Hänen vanhempansa kertoivat, että hän saisi vapaapäiviä pölyjen pyyhkimisestä. Lause4: Hänen vanhempansa antoivat hänelle kolme vapaapäivää.</w:t>
      </w:r>
    </w:p>
    <w:p>
      <w:r>
        <w:rPr>
          <w:b/>
        </w:rPr>
        <w:t xml:space="preserve">Tulos</w:t>
      </w:r>
    </w:p>
    <w:p>
      <w:r>
        <w:t xml:space="preserve">4, Hän kiersi pölyttämässä koko taloa.</w:t>
      </w:r>
    </w:p>
    <w:p>
      <w:r>
        <w:rPr>
          <w:b/>
        </w:rPr>
        <w:t xml:space="preserve">Esimerkki 7.5425</w:t>
      </w:r>
    </w:p>
    <w:p>
      <w:r>
        <w:t xml:space="preserve">Lause1: Anna käveli eräänä aamuna kouluun. Lause2: Anna astui päätien suojatietä. Lause3: Anna murskaantui ja hänen jalkansa murtui. Lause4: Anna haastoi heidät oikeuteen, mutta ei saanut mitään, koska heillä ei ollut vakuutusta.</w:t>
      </w:r>
    </w:p>
    <w:p>
      <w:r>
        <w:rPr>
          <w:b/>
        </w:rPr>
        <w:t xml:space="preserve">Tulos</w:t>
      </w:r>
    </w:p>
    <w:p>
      <w:r>
        <w:t xml:space="preserve">3, Auto lensi yhtäkkiä siihen ja törmäsi häneen.</w:t>
      </w:r>
    </w:p>
    <w:p>
      <w:r>
        <w:rPr>
          <w:b/>
        </w:rPr>
        <w:t xml:space="preserve">Esimerkki 7.5426</w:t>
      </w:r>
    </w:p>
    <w:p>
      <w:r>
        <w:t xml:space="preserve">Lause1: Dave keräsi kaikki rantavarusteensa. Lause2: Hän otti vapaapäivän, jotta voisi viettää sen rannalla. Lause3: Kun hän meni ulos, hän huomasi, että oli aivan liian pimeää. Lause4: Taivas oli täynnä mustia myrskypilviä.</w:t>
      </w:r>
    </w:p>
    <w:p>
      <w:r>
        <w:rPr>
          <w:b/>
        </w:rPr>
        <w:t xml:space="preserve">Tulos</w:t>
      </w:r>
    </w:p>
    <w:p>
      <w:r>
        <w:t xml:space="preserve">5, Dave oli niin pettynyt!</w:t>
      </w:r>
    </w:p>
    <w:p>
      <w:r>
        <w:rPr>
          <w:b/>
        </w:rPr>
        <w:t xml:space="preserve">Esimerkki 7.5427</w:t>
      </w:r>
    </w:p>
    <w:p>
      <w:r>
        <w:t xml:space="preserve">Lause1: Dave keräsi kaikki rantavarusteensa. Lause2: Hän otti vapaapäivän, jotta voisi viettää sen rannalla. Lause3: Kun hän meni ulos, hän huomasi, että oli aivan liian pimeää. Lause4: Dave oli niin pettynyt!</w:t>
      </w:r>
    </w:p>
    <w:p>
      <w:r>
        <w:rPr>
          <w:b/>
        </w:rPr>
        <w:t xml:space="preserve">Tulos</w:t>
      </w:r>
    </w:p>
    <w:p>
      <w:r>
        <w:t xml:space="preserve">4, Taivas oli täynnä mustia myrskypilviä.</w:t>
      </w:r>
    </w:p>
    <w:p>
      <w:r>
        <w:rPr>
          <w:b/>
        </w:rPr>
        <w:t xml:space="preserve">Esimerkki 7.5428</w:t>
      </w:r>
    </w:p>
    <w:p>
      <w:r>
        <w:t xml:space="preserve">Lause1: Dave keräsi kaikki rantavarusteensa. Lause2: Kun hän meni ulos, hän huomasi, että oli aivan liian pimeää. Lause3: Taivas oli täynnä mustia myrskypilviä. Lause4: Dave oli niin pettynyt!</w:t>
      </w:r>
    </w:p>
    <w:p>
      <w:r>
        <w:rPr>
          <w:b/>
        </w:rPr>
        <w:t xml:space="preserve">Tulos</w:t>
      </w:r>
    </w:p>
    <w:p>
      <w:r>
        <w:t xml:space="preserve">2, Hän otti vapaapäivän, jotta voisi viettää sen rannalla.</w:t>
      </w:r>
    </w:p>
    <w:p>
      <w:r>
        <w:rPr>
          <w:b/>
        </w:rPr>
        <w:t xml:space="preserve">Esimerkki 7.5429</w:t>
      </w:r>
    </w:p>
    <w:p>
      <w:r>
        <w:t xml:space="preserve">Lause1: Ron ja Kim halusivat uuden talon. Lause2: Ron päätti tehdä töissä ylitöitä niin paljon kuin mahdollista. Lause3: Muutamassa vuodessa hän oli säästänyt kaikki ylituntipalkkansa ja hänellä oli paljon käteistä. Lause4: He ostivat hienon kodin uudelta asuinalueelta.</w:t>
      </w:r>
    </w:p>
    <w:p>
      <w:r>
        <w:rPr>
          <w:b/>
        </w:rPr>
        <w:t xml:space="preserve">Tulos</w:t>
      </w:r>
    </w:p>
    <w:p>
      <w:r>
        <w:t xml:space="preserve">4, Hän ja Kim alkoivat etsiä uutta, isompaa kotia.</w:t>
      </w:r>
    </w:p>
    <w:p>
      <w:r>
        <w:rPr>
          <w:b/>
        </w:rPr>
        <w:t xml:space="preserve">Esimerkki 7.5430</w:t>
      </w:r>
    </w:p>
    <w:p>
      <w:r>
        <w:t xml:space="preserve">Lause1: Ron ja Kim halusivat uuden talon. Lause2: Muutamassa vuodessa hän oli säästänyt kaikki ylituntipalkkansa ja hänellä oli paljon käteistä. Lause3: Hän ja Kim alkoivat etsiä uutta, isompaa taloa. Lause4: He ostivat hienon kodin uudelta asuinalueelta.</w:t>
      </w:r>
    </w:p>
    <w:p>
      <w:r>
        <w:rPr>
          <w:b/>
        </w:rPr>
        <w:t xml:space="preserve">Tulos</w:t>
      </w:r>
    </w:p>
    <w:p>
      <w:r>
        <w:t xml:space="preserve">2, Ron päätti tehdä töissä ylitöitä niin paljon kuin mahdollista.</w:t>
      </w:r>
    </w:p>
    <w:p>
      <w:r>
        <w:rPr>
          <w:b/>
        </w:rPr>
        <w:t xml:space="preserve">Esimerkki 7.5431</w:t>
      </w:r>
    </w:p>
    <w:p>
      <w:r>
        <w:t xml:space="preserve">Lause1: Kirjoitin e-kirjan, joka tarvitsi kannen. Lause2: Tein Photoshopilla useita kirjankansia. Lause3: Jaoin luomukseni useiden ihmisten kanssa. Lause4: Pyysin ihmisiä äänestämään kansi A:ta tai kansi B:tä.</w:t>
      </w:r>
    </w:p>
    <w:p>
      <w:r>
        <w:rPr>
          <w:b/>
        </w:rPr>
        <w:t xml:space="preserve">Tulos</w:t>
      </w:r>
    </w:p>
    <w:p>
      <w:r>
        <w:t xml:space="preserve">5, Useimmat pitivät Cover A:sta.</w:t>
      </w:r>
    </w:p>
    <w:p>
      <w:r>
        <w:rPr>
          <w:b/>
        </w:rPr>
        <w:t xml:space="preserve">Esimerkki 7.5432</w:t>
      </w:r>
    </w:p>
    <w:p>
      <w:r>
        <w:t xml:space="preserve">Lause1: Ostimme viime viikolla uuden kissanpaalun. Lause2: Vanha oli hyvin kulunut. Lause3: Jos pylväs ei ole sisalia, se hylkää sen. Lause4: Kissa hyväksyi uuden sisalista tehdyn tolpan.</w:t>
      </w:r>
    </w:p>
    <w:p>
      <w:r>
        <w:rPr>
          <w:b/>
        </w:rPr>
        <w:t xml:space="preserve">Tulos</w:t>
      </w:r>
    </w:p>
    <w:p>
      <w:r>
        <w:t xml:space="preserve">3, Kissamme on hyvin nirso.</w:t>
      </w:r>
    </w:p>
    <w:p>
      <w:r>
        <w:rPr>
          <w:b/>
        </w:rPr>
        <w:t xml:space="preserve">Esimerkki 7.5433</w:t>
      </w:r>
    </w:p>
    <w:p>
      <w:r>
        <w:t xml:space="preserve">Lause1: Vanha oli hyvin kulunut. Lause2: Kissa on hyvin nirso. Lause3: Jos pylväs ei ole sisalia, se hylkää sen. Lause4: Kissa hyväksyi uuden sisalista tehdyn tolpan.</w:t>
      </w:r>
    </w:p>
    <w:p>
      <w:r>
        <w:rPr>
          <w:b/>
        </w:rPr>
        <w:t xml:space="preserve">Tulos</w:t>
      </w:r>
    </w:p>
    <w:p>
      <w:r>
        <w:t xml:space="preserve">1, Ostimme viime viikolla uuden kissa-aseman.</w:t>
      </w:r>
    </w:p>
    <w:p>
      <w:r>
        <w:rPr>
          <w:b/>
        </w:rPr>
        <w:t xml:space="preserve">Esimerkki 7.5434</w:t>
      </w:r>
    </w:p>
    <w:p>
      <w:r>
        <w:t xml:space="preserve">Lause1: Daniel teki verkkosivuston, jossa hän voi julkaista kirjoittamiaan artikkeleita. Lause2: Verkkosivusto rakentui hitaasti ja sai huomiota. Lause3: Rakentuminen ja saaminen oli liian hidasta Danielin menestykselle. Lause4: Danielin oli saatava varsinainen työpaikka.</w:t>
      </w:r>
    </w:p>
    <w:p>
      <w:r>
        <w:rPr>
          <w:b/>
        </w:rPr>
        <w:t xml:space="preserve">Tulos</w:t>
      </w:r>
    </w:p>
    <w:p>
      <w:r>
        <w:t xml:space="preserve">1, Daniel halusi vakiinnuttaa asemansa kirjailijana.</w:t>
      </w:r>
    </w:p>
    <w:p>
      <w:r>
        <w:rPr>
          <w:b/>
        </w:rPr>
        <w:t xml:space="preserve">Esimerkki 7.5435</w:t>
      </w:r>
    </w:p>
    <w:p>
      <w:r>
        <w:t xml:space="preserve">Lause1: Isä vei meidät metsään leiriytymään. Lause2: Hän opetti meille, miten nuotio tehdään tikuilla. Lause3: Hän auttoi meitä oppimaan, miten tehdä omat teltat. Lause4: Nukahdimme laskien tähtiä taivaalla.</w:t>
      </w:r>
    </w:p>
    <w:p>
      <w:r>
        <w:rPr>
          <w:b/>
        </w:rPr>
        <w:t xml:space="preserve">Tulos</w:t>
      </w:r>
    </w:p>
    <w:p>
      <w:r>
        <w:t xml:space="preserve">5, Meillä oli upeaa aikaa leirintäalueella.</w:t>
      </w:r>
    </w:p>
    <w:p>
      <w:r>
        <w:rPr>
          <w:b/>
        </w:rPr>
        <w:t xml:space="preserve">Esimerkki 7.5436</w:t>
      </w:r>
    </w:p>
    <w:p>
      <w:r>
        <w:t xml:space="preserve">Lause1: Kävin loppuviikosta paikallisilla markkinoilla. Lause2: Koska myynnissä oli useita tavaroita, katselin niitä. Lause3: Joissakin oli vihanneksia ja mehupurkkeja 50 prosentin alennuksella. Lause4: Otin useita tuotteita ja menin kassalle.</w:t>
      </w:r>
    </w:p>
    <w:p>
      <w:r>
        <w:rPr>
          <w:b/>
        </w:rPr>
        <w:t xml:space="preserve">Tulos</w:t>
      </w:r>
    </w:p>
    <w:p>
      <w:r>
        <w:t xml:space="preserve">5, pidin siitä, että sain hyvän tarjouksen.</w:t>
      </w:r>
    </w:p>
    <w:p>
      <w:r>
        <w:rPr>
          <w:b/>
        </w:rPr>
        <w:t xml:space="preserve">Esimerkki 7.5437</w:t>
      </w:r>
    </w:p>
    <w:p>
      <w:r>
        <w:t xml:space="preserve">Lause1: Kävin loppuviikosta paikallisilla markkinoilla. Lause2: Koska myynnissä oli useita tavaroita, katselin niitä. Lause3: Otin useita tuotteita ja menin kassalle. Lause4: Pidin siitä, että sain hyvän tarjouksen.</w:t>
      </w:r>
    </w:p>
    <w:p>
      <w:r>
        <w:rPr>
          <w:b/>
        </w:rPr>
        <w:t xml:space="preserve">Tulos</w:t>
      </w:r>
    </w:p>
    <w:p>
      <w:r>
        <w:t xml:space="preserve">3, Jotkut olivat vihanneksia ja mehusäiliöitä 50 prosentin alennuksella.</w:t>
      </w:r>
    </w:p>
    <w:p>
      <w:r>
        <w:rPr>
          <w:b/>
        </w:rPr>
        <w:t xml:space="preserve">Esimerkki 7.5438</w:t>
      </w:r>
    </w:p>
    <w:p>
      <w:r>
        <w:t xml:space="preserve">Lause1: Joey työskenteli hienossa yrityksessä, mutta hänen työaikaansa leikattiin. Lause2: Yhtiö sanoi, että heidän oli pakko irtisanoa hänet, ja irtisanoi hänet. Lause3: Joey alkoi heti etsiä uutta työtä. Lause4: Joyn oli vaikea löytää töitä, mutta hän antoi kaikkensa työnhakuun.</w:t>
      </w:r>
    </w:p>
    <w:p>
      <w:r>
        <w:rPr>
          <w:b/>
        </w:rPr>
        <w:t xml:space="preserve">Tulos</w:t>
      </w:r>
    </w:p>
    <w:p>
      <w:r>
        <w:t xml:space="preserve">5, Joey sai lopulta puhelun työnantajalta ja sai työpaikan.</w:t>
      </w:r>
    </w:p>
    <w:p>
      <w:r>
        <w:rPr>
          <w:b/>
        </w:rPr>
        <w:t xml:space="preserve">Esimerkki 7.5439</w:t>
      </w:r>
    </w:p>
    <w:p>
      <w:r>
        <w:t xml:space="preserve">Lause1: Joe eli yksinäistä elämää. Lause2: Eräänä päivänä hän päätti tavata ihmisiä craigslistillä. Lause3: Hän sai uusia ystäviä. Lause4: Hän oli paljon onnellisempi nyt, kun hänellä oli seuraa elämässään.</w:t>
      </w:r>
    </w:p>
    <w:p>
      <w:r>
        <w:rPr>
          <w:b/>
        </w:rPr>
        <w:t xml:space="preserve">Tulos</w:t>
      </w:r>
    </w:p>
    <w:p>
      <w:r>
        <w:t xml:space="preserve">2, Hänellä ei ollut koskaan muuta tekemistä kuin katsoa televisiota.</w:t>
      </w:r>
    </w:p>
    <w:p>
      <w:r>
        <w:rPr>
          <w:b/>
        </w:rPr>
        <w:t xml:space="preserve">Esimerkki 7.5440</w:t>
      </w:r>
    </w:p>
    <w:p>
      <w:r>
        <w:t xml:space="preserve">Lause1: Joe eli yksinäistä elämää. Lause2: Hänellä ei ollut koskaan muuta tekemistä kuin katsoa televisiota. Lause3: Eräänä päivänä hän päätti tavata ihmisiä craigslistillä. Lause4: Hän oli paljon onnellisempi nyt, kun hänellä oli seuraa elämässään.</w:t>
      </w:r>
    </w:p>
    <w:p>
      <w:r>
        <w:rPr>
          <w:b/>
        </w:rPr>
        <w:t xml:space="preserve">Tulos</w:t>
      </w:r>
    </w:p>
    <w:p>
      <w:r>
        <w:t xml:space="preserve">4, Hän sai uusia ystäviä.</w:t>
      </w:r>
    </w:p>
    <w:p>
      <w:r>
        <w:rPr>
          <w:b/>
        </w:rPr>
        <w:t xml:space="preserve">Esimerkki 7.5441</w:t>
      </w:r>
    </w:p>
    <w:p>
      <w:r>
        <w:t xml:space="preserve">Lause1: Ystävä ehdotti, että hän kokeilisi meditaatiota. Lause2: Amy oli epäileväinen, mutta suostui kokeilemaan. Lause3: Hän meni tunnille, hengitti ja keskittyi. Lause4: Se auttoi hänen mielentilaansa valtavasti.</w:t>
      </w:r>
    </w:p>
    <w:p>
      <w:r>
        <w:rPr>
          <w:b/>
        </w:rPr>
        <w:t xml:space="preserve">Tulos</w:t>
      </w:r>
    </w:p>
    <w:p>
      <w:r>
        <w:t xml:space="preserve">1, Amy oli koko ajan hyvin stressaantunut.</w:t>
      </w:r>
    </w:p>
    <w:p>
      <w:r>
        <w:rPr>
          <w:b/>
        </w:rPr>
        <w:t xml:space="preserve">Esimerkki 7.5442</w:t>
      </w:r>
    </w:p>
    <w:p>
      <w:r>
        <w:t xml:space="preserve">Lause1: Amy oli koko ajan hyvin stressaantunut. Lause2: Ystävä ehdotti, että Amy kokeilisi meditaatiota. Lause3: Hän meni tunnille, hengitti ja keskittyi. Lause4: Se auttoi hänen mielentilaansa valtavasti.</w:t>
      </w:r>
    </w:p>
    <w:p>
      <w:r>
        <w:rPr>
          <w:b/>
        </w:rPr>
        <w:t xml:space="preserve">Tulos</w:t>
      </w:r>
    </w:p>
    <w:p>
      <w:r>
        <w:t xml:space="preserve">3, Amy oli epäileväinen, mutta suostui kokeilemaan.</w:t>
      </w:r>
    </w:p>
    <w:p>
      <w:r>
        <w:rPr>
          <w:b/>
        </w:rPr>
        <w:t xml:space="preserve">Esimerkki 7.5443</w:t>
      </w:r>
    </w:p>
    <w:p>
      <w:r>
        <w:t xml:space="preserve">Lause1: Amy oli koko ajan hyvin stressaantunut. Lause2: Ystävä ehdotti, että Amy kokeilisi meditaatiota. Lause3: Amy oli epäileväinen, mutta suostui kokeilemaan. Lause4: Hän meni tunnille, hengitti ja keskittyi.</w:t>
      </w:r>
    </w:p>
    <w:p>
      <w:r>
        <w:rPr>
          <w:b/>
        </w:rPr>
        <w:t xml:space="preserve">Tulos</w:t>
      </w:r>
    </w:p>
    <w:p>
      <w:r>
        <w:t xml:space="preserve">5, Se auttoi hänen mielentilaansa valtavasti.</w:t>
      </w:r>
    </w:p>
    <w:p>
      <w:r>
        <w:rPr>
          <w:b/>
        </w:rPr>
        <w:t xml:space="preserve">Esimerkki 7.5444</w:t>
      </w:r>
    </w:p>
    <w:p>
      <w:r>
        <w:t xml:space="preserve">Lause1: Mutta eräänä iltana hän kaipasi lohturuokaa. Lause2: Hän päätti tilata paistettua kanaa ja perunamuusia. Lause3: Hän söi rasvaista, rasvaista ruokaa nautiskellen. Lause4: Myöhemmin Nya katui epäterveellisen ruoan syömistä.</w:t>
      </w:r>
    </w:p>
    <w:p>
      <w:r>
        <w:rPr>
          <w:b/>
        </w:rPr>
        <w:t xml:space="preserve">Tulos</w:t>
      </w:r>
    </w:p>
    <w:p>
      <w:r>
        <w:t xml:space="preserve">1, Nya yritti syödä terveellisesti ja tarkkailla painoaan.</w:t>
      </w:r>
    </w:p>
    <w:p>
      <w:r>
        <w:rPr>
          <w:b/>
        </w:rPr>
        <w:t xml:space="preserve">Esimerkki 7.5445</w:t>
      </w:r>
    </w:p>
    <w:p>
      <w:r>
        <w:t xml:space="preserve">Lause1: Kämppikseni oli sairas. Lause2: Hän nukkui koko päivän. Lause3: Päivän päätteeksi hän voi jo paremmin. Lause4: Hän päätti, että lepo on auttanut.</w:t>
      </w:r>
    </w:p>
    <w:p>
      <w:r>
        <w:rPr>
          <w:b/>
        </w:rPr>
        <w:t xml:space="preserve">Tulos</w:t>
      </w:r>
    </w:p>
    <w:p>
      <w:r>
        <w:t xml:space="preserve">2, Hän jäi kotiin töistä ja koulusta.</w:t>
      </w:r>
    </w:p>
    <w:p>
      <w:r>
        <w:rPr>
          <w:b/>
        </w:rPr>
        <w:t xml:space="preserve">Esimerkki 7.5446</w:t>
      </w:r>
    </w:p>
    <w:p>
      <w:r>
        <w:t xml:space="preserve">Lause1: Hän jäi kotiin töistä ja koulusta. Lause2: Hän nukkui koko päivän. Lause3: Päivän päätteeksi hän tunsi olonsa paremmaksi. Lause4: Hän päätti, että lepo on auttanut.</w:t>
      </w:r>
    </w:p>
    <w:p>
      <w:r>
        <w:rPr>
          <w:b/>
        </w:rPr>
        <w:t xml:space="preserve">Tulos</w:t>
      </w:r>
    </w:p>
    <w:p>
      <w:r>
        <w:t xml:space="preserve">1, Kämppikseni oli sairas.</w:t>
      </w:r>
    </w:p>
    <w:p>
      <w:r>
        <w:rPr>
          <w:b/>
        </w:rPr>
        <w:t xml:space="preserve">Esimerkki 7.5447</w:t>
      </w:r>
    </w:p>
    <w:p>
      <w:r>
        <w:t xml:space="preserve">Lause1: Ted ja hänen ystävänsä menivät puistoon kiipeämään vuorelle. Lause2: He lähtivät vaellukselle. Lause3: Kahden tunnin kuluttua he väsyivät ja pitivät tauon. Lause4: He lopettivat vaelluksen ja olivat huipulla.</w:t>
      </w:r>
    </w:p>
    <w:p>
      <w:r>
        <w:rPr>
          <w:b/>
        </w:rPr>
        <w:t xml:space="preserve">Tulos</w:t>
      </w:r>
    </w:p>
    <w:p>
      <w:r>
        <w:t xml:space="preserve">5, Näkymä oli upea, ja Ted oli iloinen, että he olivat tulleet.</w:t>
      </w:r>
    </w:p>
    <w:p>
      <w:r>
        <w:rPr>
          <w:b/>
        </w:rPr>
        <w:t xml:space="preserve">Esimerkki 7.5448</w:t>
      </w:r>
    </w:p>
    <w:p>
      <w:r>
        <w:t xml:space="preserve">Lause1: Ted ja hänen ystävänsä menivät puistoon kiipeämään vuorelle. Lause2: He lähtivät vaellukselle. Lause3: Kahden tunnin kuluttua he väsyivät ja pitivät tauon. Lause4: Ted oli iloinen, että he olivat tulleet.</w:t>
      </w:r>
    </w:p>
    <w:p>
      <w:r>
        <w:rPr>
          <w:b/>
        </w:rPr>
        <w:t xml:space="preserve">Tulos</w:t>
      </w:r>
    </w:p>
    <w:p>
      <w:r>
        <w:t xml:space="preserve">4, He saivat vaelluksen päätökseen ja olivat huipulla.</w:t>
      </w:r>
    </w:p>
    <w:p>
      <w:r>
        <w:rPr>
          <w:b/>
        </w:rPr>
        <w:t xml:space="preserve">Esimerkki 7.5449</w:t>
      </w:r>
    </w:p>
    <w:p>
      <w:r>
        <w:t xml:space="preserve">Lause1: He aloittivat vaelluksen. Lause2: Kahden tunnin kuluttua he väsyivät ja pitivät tauon. Lause3: He lopettivat vaelluksen ja olivat huipulla. Lause4: Ted oli iloinen, että he olivat tulleet.</w:t>
      </w:r>
    </w:p>
    <w:p>
      <w:r>
        <w:rPr>
          <w:b/>
        </w:rPr>
        <w:t xml:space="preserve">Tulos</w:t>
      </w:r>
    </w:p>
    <w:p>
      <w:r>
        <w:t xml:space="preserve">1, Ted ja hänen ystävänsä menivät puistoon kiipeämään vuorelle.</w:t>
      </w:r>
    </w:p>
    <w:p>
      <w:r>
        <w:rPr>
          <w:b/>
        </w:rPr>
        <w:t xml:space="preserve">Esimerkki 7.5450</w:t>
      </w:r>
    </w:p>
    <w:p>
      <w:r>
        <w:t xml:space="preserve">Lause1: Aamulla Floridassa on yleensä tyyni ja lämmin. Lause2: Eilen aamulla oli kuitenkin hyvin tuulista. Lause3: Palmujen lehdet puhalsivat niin kovaa, että ne raapivat ikkunoita. Lause4: Tornado tuli kahden korttelin päähän talosta!</w:t>
      </w:r>
    </w:p>
    <w:p>
      <w:r>
        <w:rPr>
          <w:b/>
        </w:rPr>
        <w:t xml:space="preserve">Tulos</w:t>
      </w:r>
    </w:p>
    <w:p>
      <w:r>
        <w:t xml:space="preserve">4, laitoin television päälle ja tornadovaroitus tuli!</w:t>
      </w:r>
    </w:p>
    <w:p>
      <w:r>
        <w:rPr>
          <w:b/>
        </w:rPr>
        <w:t xml:space="preserve">Esimerkki 7.5451</w:t>
      </w:r>
    </w:p>
    <w:p>
      <w:r>
        <w:t xml:space="preserve">Lause1: Aamulla Floridassa on yleensä tyyni ja lämmin. Lause2: Palmun lehdet puhalsivat niin kovaa, että ne raapivat ikkunoita. Lause3: Laitoin television päälle ja tornadovaroitus tuli! Lause4: Tornado tuli kahden korttelin päähän talosta!</w:t>
      </w:r>
    </w:p>
    <w:p>
      <w:r>
        <w:rPr>
          <w:b/>
        </w:rPr>
        <w:t xml:space="preserve">Tulos</w:t>
      </w:r>
    </w:p>
    <w:p>
      <w:r>
        <w:t xml:space="preserve">2, Eilen aamulla oli kuitenkin hyvin tuulista.</w:t>
      </w:r>
    </w:p>
    <w:p>
      <w:r>
        <w:rPr>
          <w:b/>
        </w:rPr>
        <w:t xml:space="preserve">Esimerkki 7.5452</w:t>
      </w:r>
    </w:p>
    <w:p>
      <w:r>
        <w:t xml:space="preserve">Lause1: Olen ollut viime aikoina taidepainotteinen. Lause2: Kirjassa on ostoslista tarvittavista piirustustarvikkeista. Lause3: Kävin taannoin kaupassa ja ostin tarvitsemani. Lause4: Menin kotiin ja harjoittelin piirtämistä.</w:t>
      </w:r>
    </w:p>
    <w:p>
      <w:r>
        <w:rPr>
          <w:b/>
        </w:rPr>
        <w:t xml:space="preserve">Tulos</w:t>
      </w:r>
    </w:p>
    <w:p>
      <w:r>
        <w:t xml:space="preserve">2, sain joululahjaksi piirtämisen ohjekirjan.</w:t>
      </w:r>
    </w:p>
    <w:p>
      <w:r>
        <w:rPr>
          <w:b/>
        </w:rPr>
        <w:t xml:space="preserve">Esimerkki 7.5453</w:t>
      </w:r>
    </w:p>
    <w:p>
      <w:r>
        <w:t xml:space="preserve">Lause1: Hän halusi opiskella taidetta, mutta oli huolissaan rahan ansaitsemisesta. Lause2: Lopulta eräänä päivänä hän uskalsi jättää koulun kesken. Lause3: Hänen ystävänsä ja perheensä sanoivat hänelle, että oli hullua jättää koulu kesken. Lause4: Lisa oli silti varma, että hänen valintansa tekisi hänet onnelliseksi.</w:t>
      </w:r>
    </w:p>
    <w:p>
      <w:r>
        <w:rPr>
          <w:b/>
        </w:rPr>
        <w:t xml:space="preserve">Tulos</w:t>
      </w:r>
    </w:p>
    <w:p>
      <w:r>
        <w:t xml:space="preserve">1, Lisa alkoi ymmärtää, ettei hän nauttinut liiketalouden opiskelusta.</w:t>
      </w:r>
    </w:p>
    <w:p>
      <w:r>
        <w:rPr>
          <w:b/>
        </w:rPr>
        <w:t xml:space="preserve">Esimerkki 7.5454</w:t>
      </w:r>
    </w:p>
    <w:p>
      <w:r>
        <w:t xml:space="preserve">Lause1: Mary halusi mennä myöhään elokuviin. Lause2: Valitettavasti hänellä oli koulu ja tiukat vanhemmat. Lause3: Hän odotti, kunnes kaikki nukahtivat, ja hiipi ulos. Lause4: Kun vanhemmat saivat hänet kiinni, hän sai kotiarestia.</w:t>
      </w:r>
    </w:p>
    <w:p>
      <w:r>
        <w:rPr>
          <w:b/>
        </w:rPr>
        <w:t xml:space="preserve">Tulos</w:t>
      </w:r>
    </w:p>
    <w:p>
      <w:r>
        <w:t xml:space="preserve">4, Hän näki elokuvan ystäviensä kanssa, ja hänellä oli hauskaa.</w:t>
      </w:r>
    </w:p>
    <w:p>
      <w:r>
        <w:rPr>
          <w:b/>
        </w:rPr>
        <w:t xml:space="preserve">Esimerkki 7.5455</w:t>
      </w:r>
    </w:p>
    <w:p>
      <w:r>
        <w:t xml:space="preserve">Lause1: Hänen ihastuksensa Peter oli pyytänyt häntä patikoimaan! Lause2: Ivy suostui. Lause3: He menivät metsään ja vaelsivat tuntikausia. Lause4: Sen jälkeen he katselivat auringonlaskua kalliolta.</w:t>
      </w:r>
    </w:p>
    <w:p>
      <w:r>
        <w:rPr>
          <w:b/>
        </w:rPr>
        <w:t xml:space="preserve">Tulos</w:t>
      </w:r>
    </w:p>
    <w:p>
      <w:r>
        <w:t xml:space="preserve">1, Ivyä oli pyydetty epätavallisille treffeille.</w:t>
      </w:r>
    </w:p>
    <w:p>
      <w:r>
        <w:rPr>
          <w:b/>
        </w:rPr>
        <w:t xml:space="preserve">Esimerkki 7.5456</w:t>
      </w:r>
    </w:p>
    <w:p>
      <w:r>
        <w:t xml:space="preserve">Lause1: Lauren ja hänen siskonsa vierailevat tällä viikolla Jacksonvillessä Floridassa. Lause2: He haluavat matkansa viimeisenä päivänä ottaa yhteiskuvan. Lause3: Lauren ja hänen siskonsa poseeraavat söpön kahvilan edessä. Lause4: Lauren kehittää kuvan ja lähettää kummallekin siskolle kopion.</w:t>
      </w:r>
    </w:p>
    <w:p>
      <w:r>
        <w:rPr>
          <w:b/>
        </w:rPr>
        <w:t xml:space="preserve">Tulos</w:t>
      </w:r>
    </w:p>
    <w:p>
      <w:r>
        <w:t xml:space="preserve">5, Hän tuijotti, kuinka paljon hän ja hänen siskonsa muistuttavat toisiaan.</w:t>
      </w:r>
    </w:p>
    <w:p>
      <w:r>
        <w:rPr>
          <w:b/>
        </w:rPr>
        <w:t xml:space="preserve">Esimerkki 7.5457</w:t>
      </w:r>
    </w:p>
    <w:p>
      <w:r>
        <w:t xml:space="preserve">Lause1: Liz oli lapsenvahtina 5-vuotiaalle pojalle. Lause2: Hän löysi pojan muutaman kerran, mutta sitten poika katosi. Lause3: Liz alkoi kuumeisesti etsiä poikaa talosta. Lause4: Liz oli helpottunut, kun hän kuuli pojan kikattavan kaapista.</w:t>
      </w:r>
    </w:p>
    <w:p>
      <w:r>
        <w:rPr>
          <w:b/>
        </w:rPr>
        <w:t xml:space="preserve">Tulos</w:t>
      </w:r>
    </w:p>
    <w:p>
      <w:r>
        <w:t xml:space="preserve">2, Hän halusi leikkiä piilosta.</w:t>
      </w:r>
    </w:p>
    <w:p>
      <w:r>
        <w:rPr>
          <w:b/>
        </w:rPr>
        <w:t xml:space="preserve">Esimerkki 7.5458</w:t>
      </w:r>
    </w:p>
    <w:p>
      <w:r>
        <w:t xml:space="preserve">Lause1: Liz oli lapsenvahtina 5-vuotiaalle pojalle. Lause2: Hän halusi leikkiä piilosta. Lause3: Hän löysi pojan muutaman kerran, mutta sitten poika katosi. Lause4: Liz alkoi kuumeisesti etsiä poikaa talosta.</w:t>
      </w:r>
    </w:p>
    <w:p>
      <w:r>
        <w:rPr>
          <w:b/>
        </w:rPr>
        <w:t xml:space="preserve">Tulos</w:t>
      </w:r>
    </w:p>
    <w:p>
      <w:r>
        <w:t xml:space="preserve">5, Kun Liz kuuli miehen kikattavan kaapista, hän oli helpottunut.</w:t>
      </w:r>
    </w:p>
    <w:p>
      <w:r>
        <w:rPr>
          <w:b/>
        </w:rPr>
        <w:t xml:space="preserve">Esimerkki 7.5459</w:t>
      </w:r>
    </w:p>
    <w:p>
      <w:r>
        <w:t xml:space="preserve">Lause1: Mark oli myöhässä töistä. Lause2: Hän yritti ehtiä ajoissa ajamalla ylinopeutta. Lause3: Liikennepoliisi pysäytti hänet. Lause4: Mark myöhästyi lopulta töistä.</w:t>
      </w:r>
    </w:p>
    <w:p>
      <w:r>
        <w:rPr>
          <w:b/>
        </w:rPr>
        <w:t xml:space="preserve">Tulos</w:t>
      </w:r>
    </w:p>
    <w:p>
      <w:r>
        <w:t xml:space="preserve">4, Hänelle annettiin sakko ylinopeudesta.</w:t>
      </w:r>
    </w:p>
    <w:p>
      <w:r>
        <w:rPr>
          <w:b/>
        </w:rPr>
        <w:t xml:space="preserve">Esimerkki 7.5460</w:t>
      </w:r>
    </w:p>
    <w:p>
      <w:r>
        <w:t xml:space="preserve">Lause1: Amy on aina halunnut soittaa huilua. Lause2: Ensimmäisenä bändipäivänä hän kertoi siitä opettajalle. Lause3: Huilun soittaminen oli kauhean vaikeaa. Lause4: Amy oli hyvin sitoutunut.</w:t>
      </w:r>
    </w:p>
    <w:p>
      <w:r>
        <w:rPr>
          <w:b/>
        </w:rPr>
        <w:t xml:space="preserve">Tulos</w:t>
      </w:r>
    </w:p>
    <w:p>
      <w:r>
        <w:t xml:space="preserve">3, Hän harjoitteli huilullaan joka päivä viikon ajan.</w:t>
      </w:r>
    </w:p>
    <w:p>
      <w:r>
        <w:rPr>
          <w:b/>
        </w:rPr>
        <w:t xml:space="preserve">Esimerkki 7.5461</w:t>
      </w:r>
    </w:p>
    <w:p>
      <w:r>
        <w:t xml:space="preserve">Lause1: Bryan oli ostamassa hedelmiä perheelleen. Lause2: Hänen vaimonsa inhosi viinirypäleitä, hänen tyttärensä inhosi omenoita. Lause3: Jopa hänen poikansa oli nirso hedelmien syöjä! Lause4: Bryan päätti ostaa banaaneja.</w:t>
      </w:r>
    </w:p>
    <w:p>
      <w:r>
        <w:rPr>
          <w:b/>
        </w:rPr>
        <w:t xml:space="preserve">Tulos</w:t>
      </w:r>
    </w:p>
    <w:p>
      <w:r>
        <w:t xml:space="preserve">2, Hän katseli koko käytävän läpi, mutta ei pystynyt valitsemaan hedelmää.</w:t>
      </w:r>
    </w:p>
    <w:p>
      <w:r>
        <w:rPr>
          <w:b/>
        </w:rPr>
        <w:t xml:space="preserve">Esimerkki 7.5462</w:t>
      </w:r>
    </w:p>
    <w:p>
      <w:r>
        <w:t xml:space="preserve">Lause1: Bryan oli ostamassa hedelmiä perheelleen. Lause2: Hän katseli koko käytävän läpi, mutta ei pystynyt valitsemaan hedelmää. Lause3: Hänen vaimonsa inhosi viinirypäleitä, hänen tyttärensä inhosi omenoita. Lause4: Bryan päätti ostaa banaaneja.</w:t>
      </w:r>
    </w:p>
    <w:p>
      <w:r>
        <w:rPr>
          <w:b/>
        </w:rPr>
        <w:t xml:space="preserve">Tulos</w:t>
      </w:r>
    </w:p>
    <w:p>
      <w:r>
        <w:t xml:space="preserve">4, Jopa hänen poikansa oli nirso hedelmien syöjä!</w:t>
      </w:r>
    </w:p>
    <w:p>
      <w:r>
        <w:rPr>
          <w:b/>
        </w:rPr>
        <w:t xml:space="preserve">Esimerkki 7.5463</w:t>
      </w:r>
    </w:p>
    <w:p>
      <w:r>
        <w:t xml:space="preserve">Lause1: Emily vei lapsensa eläintarhaan. Lause2: He näkivät monia eläimiä, muun muassa leijonia. Lause3: Hänen lapsensa pelkäsi leijonia kovasti. Lause4: Emily otti lapsensa syliin lohduttaakseen häntä.</w:t>
      </w:r>
    </w:p>
    <w:p>
      <w:r>
        <w:rPr>
          <w:b/>
        </w:rPr>
        <w:t xml:space="preserve">Tulos</w:t>
      </w:r>
    </w:p>
    <w:p>
      <w:r>
        <w:t xml:space="preserve">4, Hän alkoi huutaa ja itkeä.</w:t>
      </w:r>
    </w:p>
    <w:p>
      <w:r>
        <w:rPr>
          <w:b/>
        </w:rPr>
        <w:t xml:space="preserve">Esimerkki 7.5464</w:t>
      </w:r>
    </w:p>
    <w:p>
      <w:r>
        <w:t xml:space="preserve">Lause1: Emily vei lapsensa eläintarhaan. Lause2: He näkivät monia eläimiä, muun muassa leijonia. Lause3: Hän alkoi huutaa ja itkeä. Lause4: Emily otti lapsensa syliin lohduttaakseen häntä.</w:t>
      </w:r>
    </w:p>
    <w:p>
      <w:r>
        <w:rPr>
          <w:b/>
        </w:rPr>
        <w:t xml:space="preserve">Tulos</w:t>
      </w:r>
    </w:p>
    <w:p>
      <w:r>
        <w:t xml:space="preserve">3, Hänen lapsensa pelkäsi suuresti leijonia.</w:t>
      </w:r>
    </w:p>
    <w:p>
      <w:r>
        <w:rPr>
          <w:b/>
        </w:rPr>
        <w:t xml:space="preserve">Esimerkki 7.5465</w:t>
      </w:r>
    </w:p>
    <w:p>
      <w:r>
        <w:t xml:space="preserve">Lause1: Kim voisi saada koiranpennun, jos hän tekisi korin pelissä. Lause2: Hän harjoitteli koko päivän kotona. Lause3: Hän harjoitteli koulun jälkeen salissa joukkueensa kanssa. Lause4: Vihdoin koitti suuren pelin päivä.</w:t>
      </w:r>
    </w:p>
    <w:p>
      <w:r>
        <w:rPr>
          <w:b/>
        </w:rPr>
        <w:t xml:space="preserve">Tulos</w:t>
      </w:r>
    </w:p>
    <w:p>
      <w:r>
        <w:t xml:space="preserve">5, Kim teki korin ja sai koiranpennun.</w:t>
      </w:r>
    </w:p>
    <w:p>
      <w:r>
        <w:rPr>
          <w:b/>
        </w:rPr>
        <w:t xml:space="preserve">Esimerkki 7.5466</w:t>
      </w:r>
    </w:p>
    <w:p>
      <w:r>
        <w:t xml:space="preserve">Lause1: Karen oli softball-pelaaja. Lause2: Hänen joukkueensa ei menestynyt kovin hyvin. Lause3: Hänen valmentajansa piti heille hyvin innostavan puheen. Lause4: Karen parani joukkueen mukana.</w:t>
      </w:r>
    </w:p>
    <w:p>
      <w:r>
        <w:rPr>
          <w:b/>
        </w:rPr>
        <w:t xml:space="preserve">Tulos</w:t>
      </w:r>
    </w:p>
    <w:p>
      <w:r>
        <w:t xml:space="preserve">4, Kaikki alkoivat harjoitella ja työskennellä paljon kovemmin.</w:t>
      </w:r>
    </w:p>
    <w:p>
      <w:r>
        <w:rPr>
          <w:b/>
        </w:rPr>
        <w:t xml:space="preserve">Esimerkki 7.5467</w:t>
      </w:r>
    </w:p>
    <w:p>
      <w:r>
        <w:t xml:space="preserve">Lause1: Karen oli softball-pelaaja. Lause2: Hänen valmentajansa piti heille hyvin innostavan puheen. Lause3: Kaikki alkoivat harjoitella ja työskennellä paljon ahkerammin. Lause4: Karen parani joukkueen mukana.</w:t>
      </w:r>
    </w:p>
    <w:p>
      <w:r>
        <w:rPr>
          <w:b/>
        </w:rPr>
        <w:t xml:space="preserve">Tulos</w:t>
      </w:r>
    </w:p>
    <w:p>
      <w:r>
        <w:t xml:space="preserve">2, Hänen joukkueensa ei menestynyt kovin hyvin.</w:t>
      </w:r>
    </w:p>
    <w:p>
      <w:r>
        <w:rPr>
          <w:b/>
        </w:rPr>
        <w:t xml:space="preserve">Esimerkki 7.5468</w:t>
      </w:r>
    </w:p>
    <w:p>
      <w:r>
        <w:t xml:space="preserve">Lause1: Karen oli softball-pelaaja. Lause2: Hänen joukkueensa ei menestynyt kovin hyvin. Lause3: Kaikki alkoivat harjoitella ja työskennellä paljon kovemmin. Lause4: Karen parani joukkueen mukana.</w:t>
      </w:r>
    </w:p>
    <w:p>
      <w:r>
        <w:rPr>
          <w:b/>
        </w:rPr>
        <w:t xml:space="preserve">Tulos</w:t>
      </w:r>
    </w:p>
    <w:p>
      <w:r>
        <w:t xml:space="preserve">3, Hänen valmentajansa piti heille hyvin innostavan puheen.</w:t>
      </w:r>
    </w:p>
    <w:p>
      <w:r>
        <w:rPr>
          <w:b/>
        </w:rPr>
        <w:t xml:space="preserve">Esimerkki 7.5469</w:t>
      </w:r>
    </w:p>
    <w:p>
      <w:r>
        <w:t xml:space="preserve">Lause1: Hän kärsi lamauttavasta ahdistuksesta. Lause2: Mitä kauemmin hän oli ilman vuorovaikutusta, sitä vaikeammaksi se kävi. Lause3: Hänen veljensä oli hermostunut hänen puolestaan ja vei hänet terapeutille. Lause4: Kayla kertoi terapeutille olevansa itsetuhoinen ja pyysi apua.</w:t>
      </w:r>
    </w:p>
    <w:p>
      <w:r>
        <w:rPr>
          <w:b/>
        </w:rPr>
        <w:t xml:space="preserve">Tulos</w:t>
      </w:r>
    </w:p>
    <w:p>
      <w:r>
        <w:t xml:space="preserve">1, Kayla ei ollut ollut ollut sosiaalisessa tapahtumassa lähes kolmeen vuoteen.</w:t>
      </w:r>
    </w:p>
    <w:p>
      <w:r>
        <w:rPr>
          <w:b/>
        </w:rPr>
        <w:t xml:space="preserve">Esimerkki 7.5470</w:t>
      </w:r>
    </w:p>
    <w:p>
      <w:r>
        <w:t xml:space="preserve">Lause1: Kayla ei ollut käynyt sosiaalisessa tapahtumassa lähes kolmeen vuoteen. Lause2: Hän kärsi lamauttavasta ahdistuksesta. Lause3: Mitä kauemmin hän oli ollut ilman kanssakäymistä, sitä vaikeammaksi se kävi. Lause4: Hänen veljensä oli hermostunut hänen puolestaan ja vei hänet terapeutille.</w:t>
      </w:r>
    </w:p>
    <w:p>
      <w:r>
        <w:rPr>
          <w:b/>
        </w:rPr>
        <w:t xml:space="preserve">Tulos</w:t>
      </w:r>
    </w:p>
    <w:p>
      <w:r>
        <w:t xml:space="preserve">5, Kayla kertoi terapeutille olevansa itsetuhoinen ja pyysi apua.</w:t>
      </w:r>
    </w:p>
    <w:p>
      <w:r>
        <w:rPr>
          <w:b/>
        </w:rPr>
        <w:t xml:space="preserve">Esimerkki 7.5471</w:t>
      </w:r>
    </w:p>
    <w:p>
      <w:r>
        <w:t xml:space="preserve">Lause1: Hän oli kauhuissaan! Lause2: Hän luuli pudonneensa myrkkysumakkeeseen. Lause3: Sitten hän käytti luonto-opasta tunnistamaan kasvin. Lause4: Hän oli helpottunut huomatessaan olleensa väärässä.</w:t>
      </w:r>
    </w:p>
    <w:p>
      <w:r>
        <w:rPr>
          <w:b/>
        </w:rPr>
        <w:t xml:space="preserve">Tulos</w:t>
      </w:r>
    </w:p>
    <w:p>
      <w:r>
        <w:t xml:space="preserve">1, Ricky kaatui patikoidessaan metsässä.</w:t>
      </w:r>
    </w:p>
    <w:p>
      <w:r>
        <w:rPr>
          <w:b/>
        </w:rPr>
        <w:t xml:space="preserve">Esimerkki 7.5472</w:t>
      </w:r>
    </w:p>
    <w:p>
      <w:r>
        <w:t xml:space="preserve">Lause1: Blue Belle sai vähän aikaa sitten takaisinkutsun ja lopetti tuotannon. Lause2: Heillä oli äskettäin kokous Blue Bellestä. Lause3: Blue Belle -jäätelö saapui Krogeriin viime viikolla. Lause4: Mieheni on niin kiitollinen!</w:t>
      </w:r>
    </w:p>
    <w:p>
      <w:r>
        <w:rPr>
          <w:b/>
        </w:rPr>
        <w:t xml:space="preserve">Tulos</w:t>
      </w:r>
    </w:p>
    <w:p>
      <w:r>
        <w:t xml:space="preserve">1, Mieheni rakastaa Blue Belle -jäätelöä.</w:t>
      </w:r>
    </w:p>
    <w:p>
      <w:r>
        <w:rPr>
          <w:b/>
        </w:rPr>
        <w:t xml:space="preserve">Esimerkki 7.5473</w:t>
      </w:r>
    </w:p>
    <w:p>
      <w:r>
        <w:t xml:space="preserve">Lause1: Oni ei ollut koskaan esiintynyt yleisön edessä. Lause2: Mutta hän osallistui kykykilpailuun toivoen voittavansa pääpalkinnon. Lause3: Hän ajatteli vain yrittää parhaansa. Lause4: Oni lauloi esityksessä, ja kaikki taputtivat.</w:t>
      </w:r>
    </w:p>
    <w:p>
      <w:r>
        <w:rPr>
          <w:b/>
        </w:rPr>
        <w:t xml:space="preserve">Tulos</w:t>
      </w:r>
    </w:p>
    <w:p>
      <w:r>
        <w:t xml:space="preserve">5, Oni voitti kykykilpailun mahtavalla laulullaan.</w:t>
      </w:r>
    </w:p>
    <w:p>
      <w:r>
        <w:rPr>
          <w:b/>
        </w:rPr>
        <w:t xml:space="preserve">Esimerkki 7.5474</w:t>
      </w:r>
    </w:p>
    <w:p>
      <w:r>
        <w:t xml:space="preserve">Lause1: Oni ei ollut koskaan esiintynyt yleisön edessä. Lause2: Mutta hän osallistui kykykilpailuun toivoen voittavansa pääpalkinnon. Lause3: Oni lauloi esityksessä, ja kaikki taputtivat. Lause4: Oni voitti kykykilpailun mahtavalla laulullaan.</w:t>
      </w:r>
    </w:p>
    <w:p>
      <w:r>
        <w:rPr>
          <w:b/>
        </w:rPr>
        <w:t xml:space="preserve">Tulos</w:t>
      </w:r>
    </w:p>
    <w:p>
      <w:r>
        <w:t xml:space="preserve">3, Hän ajatteli vain yrittää parhaansa.</w:t>
      </w:r>
    </w:p>
    <w:p>
      <w:r>
        <w:rPr>
          <w:b/>
        </w:rPr>
        <w:t xml:space="preserve">Esimerkki 7.5475</w:t>
      </w:r>
    </w:p>
    <w:p>
      <w:r>
        <w:t xml:space="preserve">Lause1: Mutta hän osallistui kykykilpailuun toivoen voittavansa pääpalkinnon. Lause2: Hän ajatteli vain yrittää parhaansa. Lause3: Oni lauloi show'ssa ja kaikki taputtivat. Lause4: Oni voitti kykykilpailun mahtavalla laulullaan.</w:t>
      </w:r>
    </w:p>
    <w:p>
      <w:r>
        <w:rPr>
          <w:b/>
        </w:rPr>
        <w:t xml:space="preserve">Tulos</w:t>
      </w:r>
    </w:p>
    <w:p>
      <w:r>
        <w:t xml:space="preserve">1, Oni ei ollut koskaan esiintynyt yleisön edessä.</w:t>
      </w:r>
    </w:p>
    <w:p>
      <w:r>
        <w:rPr>
          <w:b/>
        </w:rPr>
        <w:t xml:space="preserve">Esimerkki 7.5476</w:t>
      </w:r>
    </w:p>
    <w:p>
      <w:r>
        <w:t xml:space="preserve">Lause1: Ralph inhoaa shoppailua. Lause2: Hänen äitinsä pakottaa hänet ostoksille. Lause3: He ovat siellä pitkään. Lause4: Ralph auttaa äitiään lastaamaan ja purkamaan ruokatavarat.</w:t>
      </w:r>
    </w:p>
    <w:p>
      <w:r>
        <w:rPr>
          <w:b/>
        </w:rPr>
        <w:t xml:space="preserve">Tulos</w:t>
      </w:r>
    </w:p>
    <w:p>
      <w:r>
        <w:t xml:space="preserve">5, Hän yllättyy, kun hänen äitinsä antaa hänelle rahaa auttamisesta.</w:t>
      </w:r>
    </w:p>
    <w:p>
      <w:r>
        <w:rPr>
          <w:b/>
        </w:rPr>
        <w:t xml:space="preserve">Esimerkki 7.5477</w:t>
      </w:r>
    </w:p>
    <w:p>
      <w:r>
        <w:t xml:space="preserve">Lause1: Ralph inhoaa shoppailua. Lause2: He ovat siellä pitkään. Lause3: Ralph auttaa äitiään lastamaan ja purkamaan ruokatavarat. Lause4: Hän on yllättynyt, kun äiti antaa hänelle rahaa auttamisesta.</w:t>
      </w:r>
    </w:p>
    <w:p>
      <w:r>
        <w:rPr>
          <w:b/>
        </w:rPr>
        <w:t xml:space="preserve">Tulos</w:t>
      </w:r>
    </w:p>
    <w:p>
      <w:r>
        <w:t xml:space="preserve">2, Hänen äitinsä pakottaa hänet lähtemään.</w:t>
      </w:r>
    </w:p>
    <w:p>
      <w:r>
        <w:rPr>
          <w:b/>
        </w:rPr>
        <w:t xml:space="preserve">Esimerkki 7.5478</w:t>
      </w:r>
    </w:p>
    <w:p>
      <w:r>
        <w:t xml:space="preserve">Lause1: Hän vei kirjan mukanaan kahvilaan lukemaan. Lause2: Kayla läikytti vahingossa osan vaniljalatteestaan kirjan päälle. Lause3: Hän meni heti kotiin ilmoittamaan asiasta siskolleen. Lause4: Hänen siskonsa oli vihainen!</w:t>
      </w:r>
    </w:p>
    <w:p>
      <w:r>
        <w:rPr>
          <w:b/>
        </w:rPr>
        <w:t xml:space="preserve">Tulos</w:t>
      </w:r>
    </w:p>
    <w:p>
      <w:r>
        <w:t xml:space="preserve">1, Kayla lainasi kirjan siskoltaan.</w:t>
      </w:r>
    </w:p>
    <w:p>
      <w:r>
        <w:rPr>
          <w:b/>
        </w:rPr>
        <w:t xml:space="preserve">Esimerkki 7.5479</w:t>
      </w:r>
    </w:p>
    <w:p>
      <w:r>
        <w:t xml:space="preserve">Lause1: Kayla lainasi kirjan siskoltaan. Lause2: Kayla vei kirjan mukanaan kahvilaan lukemaan. Lause3: Kayla läikytti vahingossa osan vaniljalatteestaan kirjan päälle. Lause4: Hänen siskonsa oli vihainen!</w:t>
      </w:r>
    </w:p>
    <w:p>
      <w:r>
        <w:rPr>
          <w:b/>
        </w:rPr>
        <w:t xml:space="preserve">Tulos</w:t>
      </w:r>
    </w:p>
    <w:p>
      <w:r>
        <w:t xml:space="preserve">4, Hän meni välittömästi kotiin ilmoittamaan asiasta sisarelleen.</w:t>
      </w:r>
    </w:p>
    <w:p>
      <w:r>
        <w:rPr>
          <w:b/>
        </w:rPr>
        <w:t xml:space="preserve">Esimerkki 7.5480</w:t>
      </w:r>
    </w:p>
    <w:p>
      <w:r>
        <w:t xml:space="preserve">Lause1: Hän ajoi paikalliseen Hollywood-videoon. Lause2: Lenny vuokrasi kolme kauhuelokuvaa. Lause3: Lenny meni naapuriin ja osti pizzan kaupasta. Lause4: Hän palasi kotiin ja katsoi kaikki elokuvansa.</w:t>
      </w:r>
    </w:p>
    <w:p>
      <w:r>
        <w:rPr>
          <w:b/>
        </w:rPr>
        <w:t xml:space="preserve">Tulos</w:t>
      </w:r>
    </w:p>
    <w:p>
      <w:r>
        <w:t xml:space="preserve">1, Lenny halusi katsoa elokuvan.</w:t>
      </w:r>
    </w:p>
    <w:p>
      <w:r>
        <w:rPr>
          <w:b/>
        </w:rPr>
        <w:t xml:space="preserve">Esimerkki 7.5481</w:t>
      </w:r>
    </w:p>
    <w:p>
      <w:r>
        <w:t xml:space="preserve">Lause1: Lenny halusi katsoa elokuvan. Lause2: Lenny vuokrasi kolme kauhuelokuvaa. Lause3: Lenny meni naapuriin ja osti pizzan kaupasta. Lause4: Hän meni kotiin ja katsoi kaikki elokuvansa.</w:t>
      </w:r>
    </w:p>
    <w:p>
      <w:r>
        <w:rPr>
          <w:b/>
        </w:rPr>
        <w:t xml:space="preserve">Tulos</w:t>
      </w:r>
    </w:p>
    <w:p>
      <w:r>
        <w:t xml:space="preserve">2, Hän ajoi paikalliseen Hollywood-videoon.</w:t>
      </w:r>
    </w:p>
    <w:p>
      <w:r>
        <w:rPr>
          <w:b/>
        </w:rPr>
        <w:t xml:space="preserve">Esimerkki 7.5482</w:t>
      </w:r>
    </w:p>
    <w:p>
      <w:r>
        <w:t xml:space="preserve">Lause1: Lenny halusi katsoa elokuvan. Lause2: Hän ajoi paikalliseen Hollywood-videoon. Lause3: Lenny vuokrasi kolme kauhuelokuvaa. Lause4: Hän palasi kotiin ja katsoi kaikki elokuvansa.</w:t>
      </w:r>
    </w:p>
    <w:p>
      <w:r>
        <w:rPr>
          <w:b/>
        </w:rPr>
        <w:t xml:space="preserve">Tulos</w:t>
      </w:r>
    </w:p>
    <w:p>
      <w:r>
        <w:t xml:space="preserve">4, Lenny meni naapuriin ja osti pizzan kaupasta.</w:t>
      </w:r>
    </w:p>
    <w:p>
      <w:r>
        <w:rPr>
          <w:b/>
        </w:rPr>
        <w:t xml:space="preserve">Esimerkki 7.5483</w:t>
      </w:r>
    </w:p>
    <w:p>
      <w:r>
        <w:t xml:space="preserve">Lause1: Laura kertoi tarinan rintaliivien polttamisesta 60-luvulla. Lause2: Yleisö villiintyi kuultuaan tämän henkilökohtaisen tiedon. Lause3: Laura vakuutti yleisölle, että siitä on jo kauan aikaa. Lause4: Laura tuli sitten maan valitsemaksi.</w:t>
      </w:r>
    </w:p>
    <w:p>
      <w:r>
        <w:rPr>
          <w:b/>
        </w:rPr>
        <w:t xml:space="preserve">Tulos</w:t>
      </w:r>
    </w:p>
    <w:p>
      <w:r>
        <w:t xml:space="preserve">4, Hän asettui ehdolle presidenttiehdokkaaksi.</w:t>
      </w:r>
    </w:p>
    <w:p>
      <w:r>
        <w:rPr>
          <w:b/>
        </w:rPr>
        <w:t xml:space="preserve">Esimerkki 7.5484</w:t>
      </w:r>
    </w:p>
    <w:p>
      <w:r>
        <w:t xml:space="preserve">Lause1: Charlie halusi poliisiksi Havaijilla. Lause2: Hän läpäisi kokeet ja hänet palkattiin Honoluluun. Lause3: Charlie ei pitänyt korruption määrästä poliisivoimissa. Lause4: Charlie vannoi muuttavansa asioita, jos hänestä joskus tehtäisiin poliisipäällikkö.</w:t>
      </w:r>
    </w:p>
    <w:p>
      <w:r>
        <w:rPr>
          <w:b/>
        </w:rPr>
        <w:t xml:space="preserve">Tulos</w:t>
      </w:r>
    </w:p>
    <w:p>
      <w:r>
        <w:t xml:space="preserve">3, Charlie piti vuorovaikutuksesta yhteisön kanssa.</w:t>
      </w:r>
    </w:p>
    <w:p>
      <w:r>
        <w:rPr>
          <w:b/>
        </w:rPr>
        <w:t xml:space="preserve">Esimerkki 7.5485</w:t>
      </w:r>
    </w:p>
    <w:p>
      <w:r>
        <w:t xml:space="preserve">Lause1: Charlie halusi poliisiksi Havaijilla. Lause2: Hän läpäisi kokeet ja hänet palkattiin Honoluluun. Lause3: Charlie piti vuorovaikutuksesta yhteisön kanssa. Lause4: Charlie ei pitänyt korruption määrästä poliisivoimissa.</w:t>
      </w:r>
    </w:p>
    <w:p>
      <w:r>
        <w:rPr>
          <w:b/>
        </w:rPr>
        <w:t xml:space="preserve">Tulos</w:t>
      </w:r>
    </w:p>
    <w:p>
      <w:r>
        <w:t xml:space="preserve">5, Charlie vannoi muuttavansa asioita, jos hänestä joskus tehtäisiin päällikkö.</w:t>
      </w:r>
    </w:p>
    <w:p>
      <w:r>
        <w:rPr>
          <w:b/>
        </w:rPr>
        <w:t xml:space="preserve">Esimerkki 7.5486</w:t>
      </w:r>
    </w:p>
    <w:p>
      <w:r>
        <w:t xml:space="preserve">Lause1: Charlie halusi poliisiksi Havaijilla. Lause2: Charlie piti vuorovaikutuksesta yhteisön kanssa. Lause3: Charlie ei pitänyt korruption määrästä poliisivoimissa. Lause4: Charlie vannoi muuttavansa asioita, jos hänestä joskus tehtäisiin päällikkö.</w:t>
      </w:r>
    </w:p>
    <w:p>
      <w:r>
        <w:rPr>
          <w:b/>
        </w:rPr>
        <w:t xml:space="preserve">Tulos</w:t>
      </w:r>
    </w:p>
    <w:p>
      <w:r>
        <w:t xml:space="preserve">2, Hän läpäisi testit ja hänet palkattiin Honoluluun.</w:t>
      </w:r>
    </w:p>
    <w:p>
      <w:r>
        <w:rPr>
          <w:b/>
        </w:rPr>
        <w:t xml:space="preserve">Esimerkki 7.5487</w:t>
      </w:r>
    </w:p>
    <w:p>
      <w:r>
        <w:t xml:space="preserve">Lause1: Vanha koira sairastui pahasti ja hänet nukutettiin. Lause2: Nuorempi koira oli hyvin yksinäinen. Lause3: Naapurin koira tulee meille leikkimään. Lause4: Koiramme voi paljon paremmin leikkimällä toisen koiran kanssa.</w:t>
      </w:r>
    </w:p>
    <w:p>
      <w:r>
        <w:rPr>
          <w:b/>
        </w:rPr>
        <w:t xml:space="preserve">Tulos</w:t>
      </w:r>
    </w:p>
    <w:p>
      <w:r>
        <w:t xml:space="preserve">1, minulla oli kaksi koiraa, jotka olivat hyvin läheisiä.</w:t>
      </w:r>
    </w:p>
    <w:p>
      <w:r>
        <w:rPr>
          <w:b/>
        </w:rPr>
        <w:t xml:space="preserve">Esimerkki 7.5488</w:t>
      </w:r>
    </w:p>
    <w:p>
      <w:r>
        <w:t xml:space="preserve">Lause1: Minulla oli kaksi koiraa, jotka olivat hyvin läheisiä. Lause2: Vanhempi koira sairastui pahasti ja hänet nukutettiin. Lause3: Nuorempi koira oli hyvin yksinäinen. Lause4: Koiramme voi paljon paremmin leikkimällä toisen koiran kanssa.</w:t>
      </w:r>
    </w:p>
    <w:p>
      <w:r>
        <w:rPr>
          <w:b/>
        </w:rPr>
        <w:t xml:space="preserve">Tulos</w:t>
      </w:r>
    </w:p>
    <w:p>
      <w:r>
        <w:t xml:space="preserve">4, Naapurin koira tulee meille leikkimään.</w:t>
      </w:r>
    </w:p>
    <w:p>
      <w:r>
        <w:rPr>
          <w:b/>
        </w:rPr>
        <w:t xml:space="preserve">Esimerkki 7.5489</w:t>
      </w:r>
    </w:p>
    <w:p>
      <w:r>
        <w:t xml:space="preserve">Lause1: Seanin kämppikset huomaavat, että hänen vaatteensa ja sänky alkavat haista. Lause2: He sanovat Seanille, että hänen on pestävä pyykkinsä melko pian. Lause3: Sean protestoi ensin, mutta lopulta hän siivoaa pyykkinsä. Lause4: Hänen kämppäkaverinsa ovat kiitollisia siitä, että Sean ei enää haise niin pahalle.</w:t>
      </w:r>
    </w:p>
    <w:p>
      <w:r>
        <w:rPr>
          <w:b/>
        </w:rPr>
        <w:t xml:space="preserve">Tulos</w:t>
      </w:r>
    </w:p>
    <w:p>
      <w:r>
        <w:t xml:space="preserve">5, He käskevät hänen olla enää koskaan odottamatta niin kauan pyykinpesua.</w:t>
      </w:r>
    </w:p>
    <w:p>
      <w:r>
        <w:rPr>
          <w:b/>
        </w:rPr>
        <w:t xml:space="preserve">Esimerkki 7.5490</w:t>
      </w:r>
    </w:p>
    <w:p>
      <w:r>
        <w:t xml:space="preserve">Lause1: Ystäväni haluaa lääkäriksi, joten hän suoritti MCAT-kokeen. Lause2: Hän opiskeli ahkerasti ja teki kokeen uudelleen. Lause3: Tällä kertaa hän pärjäsi erittäin hyvin! Lause4: Veimme hänet juhlimaan.</w:t>
      </w:r>
    </w:p>
    <w:p>
      <w:r>
        <w:rPr>
          <w:b/>
        </w:rPr>
        <w:t xml:space="preserve">Tulos</w:t>
      </w:r>
    </w:p>
    <w:p>
      <w:r>
        <w:t xml:space="preserve">2, Ensimmäisellä kerralla hän ei saanut tarpeeksi hyviä pisteitä.</w:t>
      </w:r>
    </w:p>
    <w:p>
      <w:r>
        <w:rPr>
          <w:b/>
        </w:rPr>
        <w:t xml:space="preserve">Esimerkki 7.5491</w:t>
      </w:r>
    </w:p>
    <w:p>
      <w:r>
        <w:t xml:space="preserve">Lause1: Ystäväni haluaa lääkäriksi, joten hän suoritti MCAT-kokeen. Lause2: Hän ei saanut tarpeeksi hyviä pisteitä ensimmäisellä kerralla. Lause3: Hän opiskeli ahkerasti ja teki kokeen uudelleen. Lause4: Veimme hänet juhlimaan.</w:t>
      </w:r>
    </w:p>
    <w:p>
      <w:r>
        <w:rPr>
          <w:b/>
        </w:rPr>
        <w:t xml:space="preserve">Tulos</w:t>
      </w:r>
    </w:p>
    <w:p>
      <w:r>
        <w:t xml:space="preserve">4, Tällä kertaa hän pärjäsi erittäin hyvin!</w:t>
      </w:r>
    </w:p>
    <w:p>
      <w:r>
        <w:rPr>
          <w:b/>
        </w:rPr>
        <w:t xml:space="preserve">Esimerkki 7.5492</w:t>
      </w:r>
    </w:p>
    <w:p>
      <w:r>
        <w:t xml:space="preserve">Lause1: Kelly meni mereen rentoutumaan. Lause2: Hän meni välittömästi ja laittoi jalkansa mereen. Lause3: Kun hän kuitenkin laittoi jalkansa mereen, aalto tarttui häneen. Lause4: Hänen vaatteensa kastuivat.</w:t>
      </w:r>
    </w:p>
    <w:p>
      <w:r>
        <w:rPr>
          <w:b/>
        </w:rPr>
        <w:t xml:space="preserve">Tulos</w:t>
      </w:r>
    </w:p>
    <w:p>
      <w:r>
        <w:t xml:space="preserve">5, Kelly meni kotiin vaihtamaan kuivat vaatteet.</w:t>
      </w:r>
    </w:p>
    <w:p>
      <w:r>
        <w:rPr>
          <w:b/>
        </w:rPr>
        <w:t xml:space="preserve">Esimerkki 7.5493</w:t>
      </w:r>
    </w:p>
    <w:p>
      <w:r>
        <w:t xml:space="preserve">Lause1: Kelly meni mereen rentoutumaan. Lause2: Hän meni välittömästi ja laittoi jalkansa mereen. Lause3: Kun hän kuitenkin laittoi jalkansa mereen, aalto tarttui häneen. Lause4: Kelly meni kotiin vaihtamaan kuivat vaatteet.</w:t>
      </w:r>
    </w:p>
    <w:p>
      <w:r>
        <w:rPr>
          <w:b/>
        </w:rPr>
        <w:t xml:space="preserve">Tulos</w:t>
      </w:r>
    </w:p>
    <w:p>
      <w:r>
        <w:t xml:space="preserve">4, Hänen vaatteensa kastuivat.</w:t>
      </w:r>
    </w:p>
    <w:p>
      <w:r>
        <w:rPr>
          <w:b/>
        </w:rPr>
        <w:t xml:space="preserve">Esimerkki 7.5494</w:t>
      </w:r>
    </w:p>
    <w:p>
      <w:r>
        <w:t xml:space="preserve">Lause1: Hänestä matojen laittaminen koukkuun oli kuitenkin inhottavaa. Lause2: Hän myös vahingossa pisti sormeensa yhdellä koukulla. Lause3: Ben tajusi pian, että kalastus ei ollut häntä varten. Lause4: Ben kysyi isoisältään, voisivatko he sen sijaan katsoa elokuvan.</w:t>
      </w:r>
    </w:p>
    <w:p>
      <w:r>
        <w:rPr>
          <w:b/>
        </w:rPr>
        <w:t xml:space="preserve">Tulos</w:t>
      </w:r>
    </w:p>
    <w:p>
      <w:r>
        <w:t xml:space="preserve">1, Ben oli innoissaan päästessään ensimmäistä kertaa kalastamaan isoisänsä kanssa.</w:t>
      </w:r>
    </w:p>
    <w:p>
      <w:r>
        <w:rPr>
          <w:b/>
        </w:rPr>
        <w:t xml:space="preserve">Esimerkki 7.5495</w:t>
      </w:r>
    </w:p>
    <w:p>
      <w:r>
        <w:t xml:space="preserve">Lause1: Ben oli innoissaan päästessään ensimmäistä kertaa isoisänsä kanssa kalaan. Lause2: Hänestä matojen laittaminen koukkuun oli kuitenkin inhottavaa. Lause3: Ben tajusi pian, että kalastus ei ollut häntä varten. Lause4: Ben kysyi isoisältään, voisivatko he sen sijaan katsoa elokuvan.</w:t>
      </w:r>
    </w:p>
    <w:p>
      <w:r>
        <w:rPr>
          <w:b/>
        </w:rPr>
        <w:t xml:space="preserve">Tulos</w:t>
      </w:r>
    </w:p>
    <w:p>
      <w:r>
        <w:t xml:space="preserve">3, Hän myös vahingossa pisti sormeensa yhdellä koukulla.</w:t>
      </w:r>
    </w:p>
    <w:p>
      <w:r>
        <w:rPr>
          <w:b/>
        </w:rPr>
        <w:t xml:space="preserve">Esimerkki 7.5496</w:t>
      </w:r>
    </w:p>
    <w:p>
      <w:r>
        <w:t xml:space="preserve">Lause1: Ben oli innoissaan päästessään ensimmäistä kertaa isoisänsä kanssa kalaan. Lause2: Hänestä matojen laittaminen koukkuun oli kuitenkin inhottavaa. Lause3: Hän myös vahingossa pisti sormeensa yhdellä koukulla. Lause4: Ben tajusi pian, että kalastus ei ollut häntä varten.</w:t>
      </w:r>
    </w:p>
    <w:p>
      <w:r>
        <w:rPr>
          <w:b/>
        </w:rPr>
        <w:t xml:space="preserve">Tulos</w:t>
      </w:r>
    </w:p>
    <w:p>
      <w:r>
        <w:t xml:space="preserve">5, Ben kysyi isoisältään, voisivatko he sen sijaan katsoa elokuvan.</w:t>
      </w:r>
    </w:p>
    <w:p>
      <w:r>
        <w:rPr>
          <w:b/>
        </w:rPr>
        <w:t xml:space="preserve">Esimerkki 7.5497</w:t>
      </w:r>
    </w:p>
    <w:p>
      <w:r>
        <w:t xml:space="preserve">Lause1: Amelian ystävä oli järjestänyt hänelle sokkotreffit viikkoa aiemmin. Lause2: Amelia saapui ravintolaan ajoissa ja odotti treffejään. Lause3: Kolmekymmentä minuuttia oli kulunut, eikä hänen seurustelukumppaninsa tullut paikalle. Lause4: Amelia palasi kotiin.</w:t>
      </w:r>
    </w:p>
    <w:p>
      <w:r>
        <w:rPr>
          <w:b/>
        </w:rPr>
        <w:t xml:space="preserve">Tulos</w:t>
      </w:r>
    </w:p>
    <w:p>
      <w:r>
        <w:t xml:space="preserve">1, Amelia oli valmistautumassa treffeille mukavaan italialaiseen ravintolaan.</w:t>
      </w:r>
    </w:p>
    <w:p>
      <w:r>
        <w:rPr>
          <w:b/>
        </w:rPr>
        <w:t xml:space="preserve">Esimerkki 7.5498</w:t>
      </w:r>
    </w:p>
    <w:p>
      <w:r>
        <w:t xml:space="preserve">Lause1: Poika oli peloissaan ja kieltäytyi. Lause2: Äiti kertoi pojalle, että joulupukki oli vastuussa lahjojen tuomisesta. Lause3: Tämä muutti pojan mielen. Lause4: Poika toivoi saavansa joulupukilta paljon lahjoja!</w:t>
      </w:r>
    </w:p>
    <w:p>
      <w:r>
        <w:rPr>
          <w:b/>
        </w:rPr>
        <w:t xml:space="preserve">Tulos</w:t>
      </w:r>
    </w:p>
    <w:p>
      <w:r>
        <w:t xml:space="preserve">1, Äiti halusi todella saada pojasta kuvan joulupukin kanssa.</w:t>
      </w:r>
    </w:p>
    <w:p>
      <w:r>
        <w:rPr>
          <w:b/>
        </w:rPr>
        <w:t xml:space="preserve">Esimerkki 7.5499</w:t>
      </w:r>
    </w:p>
    <w:p>
      <w:r>
        <w:t xml:space="preserve">Lause1: Stewart yritti saada lempitehtävänsä valmiiksi ennen nukkumaanmenoa. Lause2: Hän uppoutui siihen niin, että unohti pitää tulen päällä. Lause3: Hänestä tuli hyvin lämmin ja tyytyväinen. Lause4: Kun hän heräsi, oli kylmä.</w:t>
      </w:r>
    </w:p>
    <w:p>
      <w:r>
        <w:rPr>
          <w:b/>
        </w:rPr>
        <w:t xml:space="preserve">Tulos</w:t>
      </w:r>
    </w:p>
    <w:p>
      <w:r>
        <w:t xml:space="preserve">3, Vapisten hän veti kasan peittoja ympärilleen.</w:t>
      </w:r>
    </w:p>
    <w:p>
      <w:r>
        <w:rPr>
          <w:b/>
        </w:rPr>
        <w:t xml:space="preserve">Esimerkki 7.5500</w:t>
      </w:r>
    </w:p>
    <w:p>
      <w:r>
        <w:t xml:space="preserve">Lause1: Stewart yritti saada lempitehtävänsä valmiiksi ennen nukkumaanmenoa. Lause2: Hän uppoutui siihen niin, että unohti pitää tulen päällä. Lause3: Vapisten hän veti huopia ympärilleen. Lause4: Kun hän heräsi, oli kylmä.</w:t>
      </w:r>
    </w:p>
    <w:p>
      <w:r>
        <w:rPr>
          <w:b/>
        </w:rPr>
        <w:t xml:space="preserve">Tulos</w:t>
      </w:r>
    </w:p>
    <w:p>
      <w:r>
        <w:t xml:space="preserve">4, Hänestä tuli hyvin lämmin ja tyytyväinen.</w:t>
      </w:r>
    </w:p>
    <w:p>
      <w:r>
        <w:rPr>
          <w:b/>
        </w:rPr>
        <w:t xml:space="preserve">Esimerkki 7.5501</w:t>
      </w:r>
    </w:p>
    <w:p>
      <w:r>
        <w:t xml:space="preserve">Lause1: Hän löysi espanjan verkkokurssin ja ilmoittautui siihen. Lause2: Anthony opiskeli ahkerasti, ja lopulta hän oppi kielen. Lause3: Anthony puhuu nyt sujuvasti espanjaa. Lause4: Anthonysta tuli menestynyt kielitaitonsa ansiosta.</w:t>
      </w:r>
    </w:p>
    <w:p>
      <w:r>
        <w:rPr>
          <w:b/>
        </w:rPr>
        <w:t xml:space="preserve">Tulos</w:t>
      </w:r>
    </w:p>
    <w:p>
      <w:r>
        <w:t xml:space="preserve">1, Anthony halusi oppia puhumaan espanjaa.</w:t>
      </w:r>
    </w:p>
    <w:p>
      <w:r>
        <w:rPr>
          <w:b/>
        </w:rPr>
        <w:t xml:space="preserve">Esimerkki 7.5502</w:t>
      </w:r>
    </w:p>
    <w:p>
      <w:r>
        <w:t xml:space="preserve">Lause1: Anthony halusi oppia puhumaan espanjaa. Lause2: Hän löysi espanjan verkkokurssin ja ilmoittautui siihen. Lause3: Anthony opiskeli ahkerasti, ja lopulta hän oppi kielen. Lause4: Anthony puhuu nyt sujuvasti espanjaa.</w:t>
      </w:r>
    </w:p>
    <w:p>
      <w:r>
        <w:rPr>
          <w:b/>
        </w:rPr>
        <w:t xml:space="preserve">Tulos</w:t>
      </w:r>
    </w:p>
    <w:p>
      <w:r>
        <w:t xml:space="preserve">5, Anthony menestyi kielitaitonsa ansiosta.</w:t>
      </w:r>
    </w:p>
    <w:p>
      <w:r>
        <w:rPr>
          <w:b/>
        </w:rPr>
        <w:t xml:space="preserve">Esimerkki 7.5503</w:t>
      </w:r>
    </w:p>
    <w:p>
      <w:r>
        <w:t xml:space="preserve">Lause1: Amy meni ruokakauppaan töiden jälkeen. Lause2: Hänellä oli lyhyt lista ostettavista tavaroista. Lause3: Kaupasta oli loppunut puolet tuotteista. Lause4: Sen jälkeen hän pystyi menemään kotiin ja laittamaan hyvän aterian.</w:t>
      </w:r>
    </w:p>
    <w:p>
      <w:r>
        <w:rPr>
          <w:b/>
        </w:rPr>
        <w:t xml:space="preserve">Tulos</w:t>
      </w:r>
    </w:p>
    <w:p>
      <w:r>
        <w:t xml:space="preserve">4, Amyn oli mentävä toiseen ruokakauppaan.</w:t>
      </w:r>
    </w:p>
    <w:p>
      <w:r>
        <w:rPr>
          <w:b/>
        </w:rPr>
        <w:t xml:space="preserve">Esimerkki 7.5504</w:t>
      </w:r>
    </w:p>
    <w:p>
      <w:r>
        <w:t xml:space="preserve">Lause1: Joanie valmistautui föönaamaan hiuksensa treffejä varten. Lause2: Joanie oli järkyttynyt, kun hän huomasi fööninsä kadonneen. Lause3: Sitten Joanie kuuli tutun äänen ulkoa. Lause4: Joanie juoksi ulos kohtaamaan veljensä.</w:t>
      </w:r>
    </w:p>
    <w:p>
      <w:r>
        <w:rPr>
          <w:b/>
        </w:rPr>
        <w:t xml:space="preserve">Tulos</w:t>
      </w:r>
    </w:p>
    <w:p>
      <w:r>
        <w:t xml:space="preserve">4, Hän näki veljensä käyttävän fööniä.</w:t>
      </w:r>
    </w:p>
    <w:p>
      <w:r>
        <w:rPr>
          <w:b/>
        </w:rPr>
        <w:t xml:space="preserve">Esimerkki 7.5505</w:t>
      </w:r>
    </w:p>
    <w:p>
      <w:r>
        <w:t xml:space="preserve">Lause1: Joanie valmistautui föönaamaan hiuksensa treffejä varten. Lause2: Joanie oli järkyttynyt, kun hän huomasi fööninsä kadonneen. Lause3: Hän näki veljensä käyttävän fööniä. Lause4: Joanie juoksi ulos kohtaamaan veljensä.</w:t>
      </w:r>
    </w:p>
    <w:p>
      <w:r>
        <w:rPr>
          <w:b/>
        </w:rPr>
        <w:t xml:space="preserve">Tulos</w:t>
      </w:r>
    </w:p>
    <w:p>
      <w:r>
        <w:t xml:space="preserve">3, Sitten Joanie kuuli tutun äänen ulkoa.</w:t>
      </w:r>
    </w:p>
    <w:p>
      <w:r>
        <w:rPr>
          <w:b/>
        </w:rPr>
        <w:t xml:space="preserve">Esimerkki 7.5506</w:t>
      </w:r>
    </w:p>
    <w:p>
      <w:r>
        <w:t xml:space="preserve">Lause1: Tim rakasti moottoripyöräänsä. Lause2: Hän ajoi sillä aina kun pystyi. Lause3: Viime viikolle asti, jolloin hän ajoi kolarin. Lause4: Tim pelkää ajaa moottoripyörällään.</w:t>
      </w:r>
    </w:p>
    <w:p>
      <w:r>
        <w:rPr>
          <w:b/>
        </w:rPr>
        <w:t xml:space="preserve">Tulos</w:t>
      </w:r>
    </w:p>
    <w:p>
      <w:r>
        <w:t xml:space="preserve">4, Nyt hän ei melkein koskaan aja sillä.</w:t>
      </w:r>
    </w:p>
    <w:p>
      <w:r>
        <w:rPr>
          <w:b/>
        </w:rPr>
        <w:t xml:space="preserve">Esimerkki 7.5507</w:t>
      </w:r>
    </w:p>
    <w:p>
      <w:r>
        <w:t xml:space="preserve">Lause1: Wendy sai ensimmäisen työpaikkansa sairaanhoitajana vanhainkodissa. Lause2: Hän todella rakasti työtään ja piti yhteyttä asukkaisiin. Lause3: Eräänä päivänä nainen näytti Wendylle kuvia lapsistaan. Lause4: Wendy nautti kuvien näkemisestä.</w:t>
      </w:r>
    </w:p>
    <w:p>
      <w:r>
        <w:rPr>
          <w:b/>
        </w:rPr>
        <w:t xml:space="preserve">Tulos</w:t>
      </w:r>
    </w:p>
    <w:p>
      <w:r>
        <w:t xml:space="preserve">3, Hän todella nautti puhumisesta erityisesti erään pienen vanhan naisen kanssa.</w:t>
      </w:r>
    </w:p>
    <w:p>
      <w:r>
        <w:rPr>
          <w:b/>
        </w:rPr>
        <w:t xml:space="preserve">Esimerkki 7.5508</w:t>
      </w:r>
    </w:p>
    <w:p>
      <w:r>
        <w:t xml:space="preserve">Lause1: Tom ja Jake menivät konserttiin. Lause2: He olivat katsomassa rakastamaansa bändiä. Lause3: He menivät yleisöosastolle. Lause4: Jotkut hyvin pitkät ihmiset seisoivat, joten he eivät nähneet mitään.</w:t>
      </w:r>
    </w:p>
    <w:p>
      <w:r>
        <w:rPr>
          <w:b/>
        </w:rPr>
        <w:t xml:space="preserve">Tulos</w:t>
      </w:r>
    </w:p>
    <w:p>
      <w:r>
        <w:t xml:space="preserve">5, Tom ja Jake eivät sitten voineet nähdä suosikkibändiään.</w:t>
      </w:r>
    </w:p>
    <w:p>
      <w:r>
        <w:rPr>
          <w:b/>
        </w:rPr>
        <w:t xml:space="preserve">Esimerkki 7.5509</w:t>
      </w:r>
    </w:p>
    <w:p>
      <w:r>
        <w:t xml:space="preserve">Lause1: Tom ja Jake menivät konserttiin. Lause2: He menivät sisäänpääsyalueelle. Lause3: Jotkut hyvin pitkät ihmiset seisoivat, joten he eivät nähneet mitään. Lause4: Tom ja Jake eivät sitten voineet nähdä lempibändiään.</w:t>
      </w:r>
    </w:p>
    <w:p>
      <w:r>
        <w:rPr>
          <w:b/>
        </w:rPr>
        <w:t xml:space="preserve">Tulos</w:t>
      </w:r>
    </w:p>
    <w:p>
      <w:r>
        <w:t xml:space="preserve">2, He näkivät rakastamansa bändin.</w:t>
      </w:r>
    </w:p>
    <w:p>
      <w:r>
        <w:rPr>
          <w:b/>
        </w:rPr>
        <w:t xml:space="preserve">Esimerkki 7.5510</w:t>
      </w:r>
    </w:p>
    <w:p>
      <w:r>
        <w:t xml:space="preserve">Lause1: He olivat tapaamassa rakastamaansa bändiä. Lause2: He menivät sisäänpääsyalueelle. Lause3: Jotkut hyvin pitkät ihmiset seisoivat, joten he eivät nähneet mitään. Lause4: Tom ja Jake eivät sitten voineet nähdä lempibändiään.</w:t>
      </w:r>
    </w:p>
    <w:p>
      <w:r>
        <w:rPr>
          <w:b/>
        </w:rPr>
        <w:t xml:space="preserve">Tulos</w:t>
      </w:r>
    </w:p>
    <w:p>
      <w:r>
        <w:t xml:space="preserve">1, Tom ja Jake menivät konserttiin.</w:t>
      </w:r>
    </w:p>
    <w:p>
      <w:r>
        <w:rPr>
          <w:b/>
        </w:rPr>
        <w:t xml:space="preserve">Esimerkki 7.5511</w:t>
      </w:r>
    </w:p>
    <w:p>
      <w:r>
        <w:t xml:space="preserve">Lause1: Ben tarvitsi öljynvaihtoa autoonsa. Lause2: Hän tiesi, että ne olivat melko kalliita. Lause3: Sitten hän näki lehdessä kupongin. Lause4: Ben sai vaihdettua öljynsä.</w:t>
      </w:r>
    </w:p>
    <w:p>
      <w:r>
        <w:rPr>
          <w:b/>
        </w:rPr>
        <w:t xml:space="preserve">Tulos</w:t>
      </w:r>
    </w:p>
    <w:p>
      <w:r>
        <w:t xml:space="preserve">4, Ben leikkasi sen irti ja vei sen korjaamolle.</w:t>
      </w:r>
    </w:p>
    <w:p>
      <w:r>
        <w:rPr>
          <w:b/>
        </w:rPr>
        <w:t xml:space="preserve">Esimerkki 7.5512</w:t>
      </w:r>
    </w:p>
    <w:p>
      <w:r>
        <w:t xml:space="preserve">Lause1: Heräsin nälkäisenä. Lause2: Kaadoin kulhollisen muroja, mutta huomasin, ettei minulla ollut maitoa. Lause3: Kävelin nurkkaan ja ostin puoli litraa 2-prosenttista maitoa. Lause4: Tulin kotiin ja söin muroja.</w:t>
      </w:r>
    </w:p>
    <w:p>
      <w:r>
        <w:rPr>
          <w:b/>
        </w:rPr>
        <w:t xml:space="preserve">Tulos</w:t>
      </w:r>
    </w:p>
    <w:p>
      <w:r>
        <w:t xml:space="preserve">3, Harkittuani veden käyttöä päätin mennä kauppaan.</w:t>
      </w:r>
    </w:p>
    <w:p>
      <w:r>
        <w:rPr>
          <w:b/>
        </w:rPr>
        <w:t xml:space="preserve">Esimerkki 7.5513</w:t>
      </w:r>
    </w:p>
    <w:p>
      <w:r>
        <w:t xml:space="preserve">Lause1: Heräsin nälkäisenä. Lause2: Kaadoin kulhollisen muroja, mutta huomasin, ettei minulla ollut maitoa. Lause3: Veden käyttöä harkittuani päätin mennä kauppaan. Lause4: Kävelin kulmalle ja ostin puoli litraa 2-prosenttista maitoa.</w:t>
      </w:r>
    </w:p>
    <w:p>
      <w:r>
        <w:rPr>
          <w:b/>
        </w:rPr>
        <w:t xml:space="preserve">Tulos</w:t>
      </w:r>
    </w:p>
    <w:p>
      <w:r>
        <w:t xml:space="preserve">5, tulin kotiin ja söin muroja.</w:t>
      </w:r>
    </w:p>
    <w:p>
      <w:r>
        <w:rPr>
          <w:b/>
        </w:rPr>
        <w:t xml:space="preserve">Esimerkki 7.5514</w:t>
      </w:r>
    </w:p>
    <w:p>
      <w:r>
        <w:t xml:space="preserve">Lause1: Anna omisti suolaisen veden akvaarion. Lause2: Hän piti siinä vain koralleja. Lause3: Sitten hän päätti, että hän halusi myös kaloja. Lause4: Nyt Annalla on monipuolinen akvaario, jossa on kaloja ja koralleja.</w:t>
      </w:r>
    </w:p>
    <w:p>
      <w:r>
        <w:rPr>
          <w:b/>
        </w:rPr>
        <w:t xml:space="preserve">Tulos</w:t>
      </w:r>
    </w:p>
    <w:p>
      <w:r>
        <w:t xml:space="preserve">4, Hän osti muutaman pienen pellekalan ja laukaisimet.</w:t>
      </w:r>
    </w:p>
    <w:p>
      <w:r>
        <w:rPr>
          <w:b/>
        </w:rPr>
        <w:t xml:space="preserve">Esimerkki 7.5515</w:t>
      </w:r>
    </w:p>
    <w:p>
      <w:r>
        <w:t xml:space="preserve">Lause1: Holly oli kaunis musta kissa, jota Lee rakasti kovasti. Lause2: Lee oli hyvin surullinen, kun hän kaipasi Hollya joka päivä. Lause3: Eräänä päivänä pian sen jälkeen pieni musta kissanpentu ilmestyi Leen takaovelle. Lause4: Lee päätti adoptoida kissanpennun.</w:t>
      </w:r>
    </w:p>
    <w:p>
      <w:r>
        <w:rPr>
          <w:b/>
        </w:rPr>
        <w:t xml:space="preserve">Tulos</w:t>
      </w:r>
    </w:p>
    <w:p>
      <w:r>
        <w:t xml:space="preserve">2, Valitettavasti Holy sairastui pahasti, ja Leen oli nukutettava hänet.</w:t>
      </w:r>
    </w:p>
    <w:p>
      <w:r>
        <w:rPr>
          <w:b/>
        </w:rPr>
        <w:t xml:space="preserve">Esimerkki 7.5516</w:t>
      </w:r>
    </w:p>
    <w:p>
      <w:r>
        <w:t xml:space="preserve">Lause1: Bob tarvitsi uudet sukat. Lause2: Hän meni paikalliseen tavarataloon ostamaan niitä. Lause3: Kaupassa oli suuri alennusmyynti. Lause4: Hän huomasi ostavansa paljon hyviä tavaroita.</w:t>
      </w:r>
    </w:p>
    <w:p>
      <w:r>
        <w:rPr>
          <w:b/>
        </w:rPr>
        <w:t xml:space="preserve">Tulos</w:t>
      </w:r>
    </w:p>
    <w:p>
      <w:r>
        <w:t xml:space="preserve">5, Bob nautti todella ostosreissustaan.</w:t>
      </w:r>
    </w:p>
    <w:p>
      <w:r>
        <w:rPr>
          <w:b/>
        </w:rPr>
        <w:t xml:space="preserve">Esimerkki 7.5517</w:t>
      </w:r>
    </w:p>
    <w:p>
      <w:r>
        <w:t xml:space="preserve">Lause1: Nuori Reggie rakasti amerikkalaisen jalkapallon pelaamista ja katsomista. Lause2: Hänen suosikkipelaajansa oli juoksija Jamal Lewis. Lause3: Hän oli Salt Laken lentokentällä perheensä kanssa ja näki sankarinsa. Lause4: Hän meni hänen luokseen ja sanoi, että hänkin aikoo pelata ammattilaisjalkapalloa.</w:t>
      </w:r>
    </w:p>
    <w:p>
      <w:r>
        <w:rPr>
          <w:b/>
        </w:rPr>
        <w:t xml:space="preserve">Tulos</w:t>
      </w:r>
    </w:p>
    <w:p>
      <w:r>
        <w:t xml:space="preserve">5, Jamal Lewis antoi hänelle henkilökohtaisia neuvoja ja toivotti hänelle kaikkea hyvää.</w:t>
      </w:r>
    </w:p>
    <w:p>
      <w:r>
        <w:rPr>
          <w:b/>
        </w:rPr>
        <w:t xml:space="preserve">Esimerkki 7.5518</w:t>
      </w:r>
    </w:p>
    <w:p>
      <w:r>
        <w:t xml:space="preserve">Lause1: Ella löysi pienen punarinnan maasta. Lause2: Hän tiesi, että sen oli täytynyt pudota pesästään. Lause3: Hän kääri sen huolellisesti kääreeseen ja teki sille turvallisen kodin. Lause4: Ella piti siitä, että hän piti robinista huolta.</w:t>
      </w:r>
    </w:p>
    <w:p>
      <w:r>
        <w:rPr>
          <w:b/>
        </w:rPr>
        <w:t xml:space="preserve">Tulos</w:t>
      </w:r>
    </w:p>
    <w:p>
      <w:r>
        <w:t xml:space="preserve">4, Sitten hän ruokki sitä käsin matoilla.</w:t>
      </w:r>
    </w:p>
    <w:p>
      <w:r>
        <w:rPr>
          <w:b/>
        </w:rPr>
        <w:t xml:space="preserve">Esimerkki 7.5519</w:t>
      </w:r>
    </w:p>
    <w:p>
      <w:r>
        <w:t xml:space="preserve">Lause1: Tein päätöksen lopettaa työni. Lause2: Kirjoitin irtisanoutumiskirjeeni. Lause3: Menin hiljaa toimistoon ja jätin sen. Lause4: Olen nyt vapaa tavoittelemaan uraa, joka tekee minut onnelliseksi.</w:t>
      </w:r>
    </w:p>
    <w:p>
      <w:r>
        <w:rPr>
          <w:b/>
        </w:rPr>
        <w:t xml:space="preserve">Tulos</w:t>
      </w:r>
    </w:p>
    <w:p>
      <w:r>
        <w:t xml:space="preserve">4, lopetin työni.</w:t>
      </w:r>
    </w:p>
    <w:p>
      <w:r>
        <w:rPr>
          <w:b/>
        </w:rPr>
        <w:t xml:space="preserve">Esimerkki 7.5520</w:t>
      </w:r>
    </w:p>
    <w:p>
      <w:r>
        <w:t xml:space="preserve">Lause1: Jätin sen kirjahyllyni päälle muutamaksi viikoksi. Lause2: Kymmenen ihmistä kyseli minulta siitä. Lause3: He halusivat tietää, miksi minulla oli kasteltu tekokukka. Lause4: Rehellisesti sanottuna minäkään en oikein tiennyt miksi.</w:t>
      </w:r>
    </w:p>
    <w:p>
      <w:r>
        <w:rPr>
          <w:b/>
        </w:rPr>
        <w:t xml:space="preserve">Tulos</w:t>
      </w:r>
    </w:p>
    <w:p>
      <w:r>
        <w:t xml:space="preserve">1, laitoin mustan muoviruusun maljakkoon, jossa oli vettä.</w:t>
      </w:r>
    </w:p>
    <w:p>
      <w:r>
        <w:rPr>
          <w:b/>
        </w:rPr>
        <w:t xml:space="preserve">Esimerkki 7.5521</w:t>
      </w:r>
    </w:p>
    <w:p>
      <w:r>
        <w:t xml:space="preserve">Lause1: Ben päätti käydä kahvilla. Lause2: Hän maksoi kahvin pankkikortillaan. Lause3: Myöhemmin pankki soitti hänelle ja sanoi, että hän oli ylittänyt luoton. Lause4: Ben oli turhautunut ylimääräiseen veloitukseen.</w:t>
      </w:r>
    </w:p>
    <w:p>
      <w:r>
        <w:rPr>
          <w:b/>
        </w:rPr>
        <w:t xml:space="preserve">Tulos</w:t>
      </w:r>
    </w:p>
    <w:p>
      <w:r>
        <w:t xml:space="preserve">4, He selittivät, että hänen oli maksettava kolmenkymmenen dollarin maksu.</w:t>
      </w:r>
    </w:p>
    <w:p>
      <w:r>
        <w:rPr>
          <w:b/>
        </w:rPr>
        <w:t xml:space="preserve">Esimerkki 7.5522</w:t>
      </w:r>
    </w:p>
    <w:p>
      <w:r>
        <w:t xml:space="preserve">Lause1: Chris oli viikon toisella välilaskullaan. Lause2: Hän päätti käyttää tämän ajan hyväkseen. Lause3: Hän asensi puhelimeensa sovelluksen ja alkoi harjoitella ranskan kieltä. Lause4: Eräs toinen lentoaseman asiakas kuuli hänet ja tarjosi hänelle apua.</w:t>
      </w:r>
    </w:p>
    <w:p>
      <w:r>
        <w:rPr>
          <w:b/>
        </w:rPr>
        <w:t xml:space="preserve">Tulos</w:t>
      </w:r>
    </w:p>
    <w:p>
      <w:r>
        <w:t xml:space="preserve">5, Mesenaatti auttoi Chrisiä opettamaan ranskan kielen alkeita.</w:t>
      </w:r>
    </w:p>
    <w:p>
      <w:r>
        <w:rPr>
          <w:b/>
        </w:rPr>
        <w:t xml:space="preserve">Esimerkki 7.5523</w:t>
      </w:r>
    </w:p>
    <w:p>
      <w:r>
        <w:t xml:space="preserve">Lause1: Muistan kysyneeni isältäni, miten sivustoa käytetään. Lause2: Hän näytti minulle, miten kirjoitin ja etsin mitä tahansa halusin. Lause3: Innostuin, ja vietin joka päivä työpöydän ääressä pitäen hauskaa. Lause4: Opin paljon Googlesta.</w:t>
      </w:r>
    </w:p>
    <w:p>
      <w:r>
        <w:rPr>
          <w:b/>
        </w:rPr>
        <w:t xml:space="preserve">Tulos</w:t>
      </w:r>
    </w:p>
    <w:p>
      <w:r>
        <w:t xml:space="preserve">1, Kun olin lapsi, Google alkoi ensimmäistä kertaa.</w:t>
      </w:r>
    </w:p>
    <w:p>
      <w:r>
        <w:rPr>
          <w:b/>
        </w:rPr>
        <w:t xml:space="preserve">Esimerkki 7.5524</w:t>
      </w:r>
    </w:p>
    <w:p>
      <w:r>
        <w:t xml:space="preserve">Lause1: Kun olin lapsi, Google alkoi ensimmäistä kertaa. Lause2: Muistan kysyneeni isältäni, miten sivustoa käytetään. Lause3: Innostuin ja vietin joka päivä työpöytäni ääressä pitäen hauskaa. Lause4: Opin paljon Googlelta.</w:t>
      </w:r>
    </w:p>
    <w:p>
      <w:r>
        <w:rPr>
          <w:b/>
        </w:rPr>
        <w:t xml:space="preserve">Tulos</w:t>
      </w:r>
    </w:p>
    <w:p>
      <w:r>
        <w:t xml:space="preserve">3, Hän näytti minulle, miten kirjoittaa ja etsiä mitä tahansa halusin.</w:t>
      </w:r>
    </w:p>
    <w:p>
      <w:r>
        <w:rPr>
          <w:b/>
        </w:rPr>
        <w:t xml:space="preserve">Esimerkki 7.5525</w:t>
      </w:r>
    </w:p>
    <w:p>
      <w:r>
        <w:t xml:space="preserve">Lause1: Jeff oli saamassa ylennyksen, jota varten hänen piti tehdä haastattelu. Lause2: Hän meni kotiin ja opiskeli ahkerasti vastauksiaan ulkoa. Lause3: Hän valmistautui monta päivää, kunnes tunsi olevansa valmis haastatteluun. Lause4: Hän meni haastatteluun ja läpäisi sen erinomaisesti!</w:t>
      </w:r>
    </w:p>
    <w:p>
      <w:r>
        <w:rPr>
          <w:b/>
        </w:rPr>
        <w:t xml:space="preserve">Tulos</w:t>
      </w:r>
    </w:p>
    <w:p>
      <w:r>
        <w:t xml:space="preserve">5, Hän oli tyytyväinen, kun hän sai ylennyksen.</w:t>
      </w:r>
    </w:p>
    <w:p>
      <w:r>
        <w:rPr>
          <w:b/>
        </w:rPr>
        <w:t xml:space="preserve">Esimerkki 7.5526</w:t>
      </w:r>
    </w:p>
    <w:p>
      <w:r>
        <w:t xml:space="preserve">Lause1: Jeff oli saamassa ylennyksen, jota varten hänen piti tehdä haastattelu. Lause2: Hän meni kotiin ja opiskeli ahkerasti vastauksiaan ulkoa. Lause3: Hän valmistautui monta päivää, kunnes tunsi olevansa valmis haastatteluun. Lause4: Hän oli tyytyväinen, kun hän sai ylennyksen.</w:t>
      </w:r>
    </w:p>
    <w:p>
      <w:r>
        <w:rPr>
          <w:b/>
        </w:rPr>
        <w:t xml:space="preserve">Tulos</w:t>
      </w:r>
    </w:p>
    <w:p>
      <w:r>
        <w:t xml:space="preserve">4, Hän meni haastatteluun ja läpäisi sen erinomaisesti!</w:t>
      </w:r>
    </w:p>
    <w:p>
      <w:r>
        <w:rPr>
          <w:b/>
        </w:rPr>
        <w:t xml:space="preserve">Esimerkki 7.5527</w:t>
      </w:r>
    </w:p>
    <w:p>
      <w:r>
        <w:t xml:space="preserve">Lause1: Ritz syntyi 12 muun pennun suuressa pentueessa. Lause2: Kun se oli kahdeksan viikon ikäinen, se luovutettiin ihanaan perheeseen. Lause3: He kasvattivat sen hyvin, ja se eli hyvin onnellisen elämän. Lause4: Ritz jäi orvoksi, ja hänet oli lähetettävä turvakotiin.</w:t>
      </w:r>
    </w:p>
    <w:p>
      <w:r>
        <w:rPr>
          <w:b/>
        </w:rPr>
        <w:t xml:space="preserve">Tulos</w:t>
      </w:r>
    </w:p>
    <w:p>
      <w:r>
        <w:t xml:space="preserve">4, Asiat muuttuivat eräänä päivänä, kun Ritzin omistaja sairastui syöpään.</w:t>
      </w:r>
    </w:p>
    <w:p>
      <w:r>
        <w:rPr>
          <w:b/>
        </w:rPr>
        <w:t xml:space="preserve">Esimerkki 7.5528</w:t>
      </w:r>
    </w:p>
    <w:p>
      <w:r>
        <w:t xml:space="preserve">Lause1: Ritz syntyi 12 muun pennun suuressa pentueessa. Lause2: Kun se oli kahdeksan viikon ikäinen, se luovutettiin ihanaan perheeseen. Lause3: Eräänä päivänä asiat muuttuivat Ritzin kohdalla, kun sen omistaja sairastui syöpään. Lause4: Ritz jäi orvoksi, ja hänet oli lähetettävä turvakotiin.</w:t>
      </w:r>
    </w:p>
    <w:p>
      <w:r>
        <w:rPr>
          <w:b/>
        </w:rPr>
        <w:t xml:space="preserve">Tulos</w:t>
      </w:r>
    </w:p>
    <w:p>
      <w:r>
        <w:t xml:space="preserve">3, He kasvattivat hänet hyvin, ja hän eli hyvin onnellisen elämän.</w:t>
      </w:r>
    </w:p>
    <w:p>
      <w:r>
        <w:rPr>
          <w:b/>
        </w:rPr>
        <w:t xml:space="preserve">Esimerkki 7.5529</w:t>
      </w:r>
    </w:p>
    <w:p>
      <w:r>
        <w:t xml:space="preserve">Lause1: Mia rakasti ulkoilua. Lause2: Hän liittyi kerhoon, jossa kiipeiltiin yhdessä vuorille. Lause3: He kiipesivät alueensa korkeimmalle vuorelle. Lause4: Mialla oli hauskaa.</w:t>
      </w:r>
    </w:p>
    <w:p>
      <w:r>
        <w:rPr>
          <w:b/>
        </w:rPr>
        <w:t xml:space="preserve">Tulos</w:t>
      </w:r>
    </w:p>
    <w:p>
      <w:r>
        <w:t xml:space="preserve">2, Eräänä kesänä hän päätti lähteä vuorikiipeilemään.</w:t>
      </w:r>
    </w:p>
    <w:p>
      <w:r>
        <w:rPr>
          <w:b/>
        </w:rPr>
        <w:t xml:space="preserve">Esimerkki 7.5530</w:t>
      </w:r>
    </w:p>
    <w:p>
      <w:r>
        <w:t xml:space="preserve">Lause1: Mia rakasti ulkoilua. Lause2: Eräänä kesänä hän päätti lähteä vuorikiipeilemään. Lause3: Hän liittyi kerhoon, jossa kiipeiltiin yhdessä vuorille. Lause4: Mialla oli hauskaa.</w:t>
      </w:r>
    </w:p>
    <w:p>
      <w:r>
        <w:rPr>
          <w:b/>
        </w:rPr>
        <w:t xml:space="preserve">Tulos</w:t>
      </w:r>
    </w:p>
    <w:p>
      <w:r>
        <w:t xml:space="preserve">4, He kiipesivät alueensa korkeimmalle vuorelle.</w:t>
      </w:r>
    </w:p>
    <w:p>
      <w:r>
        <w:rPr>
          <w:b/>
        </w:rPr>
        <w:t xml:space="preserve">Esimerkki 7.5531</w:t>
      </w:r>
    </w:p>
    <w:p>
      <w:r>
        <w:t xml:space="preserve">Lause1: Mia rakasti ulkoilua. Lause2: Eräänä kesänä hän päätti lähteä vuorikiipeilemään. Lause3: He kiipesivät alueensa korkeimmalle vuorelle. Lause4: Mialla oli hauskaa.</w:t>
      </w:r>
    </w:p>
    <w:p>
      <w:r>
        <w:rPr>
          <w:b/>
        </w:rPr>
        <w:t xml:space="preserve">Tulos</w:t>
      </w:r>
    </w:p>
    <w:p>
      <w:r>
        <w:t xml:space="preserve">3, Hän liittyi kerhoon, jossa ihmiset kiipeilivät yhdessä vuorille.</w:t>
      </w:r>
    </w:p>
    <w:p>
      <w:r>
        <w:rPr>
          <w:b/>
        </w:rPr>
        <w:t xml:space="preserve">Esimerkki 7.5532</w:t>
      </w:r>
    </w:p>
    <w:p>
      <w:r>
        <w:t xml:space="preserve">Lause1: Hän kertoi Fredille, että ajat olivat kovat ja hänet oli irtisanottava. Lause2: Fred suuttui tästä kovasti. Lause3: Hän tarttui pomoaan kauluksesta ja heitti hänet maahan. Lause4: Fredin työtoveri, joka näki Fredin pahoinpitelevän pomonsa, soitti poliisille.</w:t>
      </w:r>
    </w:p>
    <w:p>
      <w:r>
        <w:rPr>
          <w:b/>
        </w:rPr>
        <w:t xml:space="preserve">Tulos</w:t>
      </w:r>
    </w:p>
    <w:p>
      <w:r>
        <w:t xml:space="preserve">1, Fredin pomo kutsui hänet propaanitankkausaseman toimistoon.</w:t>
      </w:r>
    </w:p>
    <w:p>
      <w:r>
        <w:rPr>
          <w:b/>
        </w:rPr>
        <w:t xml:space="preserve">Esimerkki 7.5533</w:t>
      </w:r>
    </w:p>
    <w:p>
      <w:r>
        <w:t xml:space="preserve">Lause1: Hän on tuore leski, joka elää eläkkeellä. Lause2: Hän palautti äskettäin kaksi kolmesta kaapelilaatikosta. Lause3: Kerroin hänelle, että antennit toimivat hyvin nyt, kun lähetykset ovat HD-lähetyksiä. Lause4: Hän oli iloinen kuullessaan sen.</w:t>
      </w:r>
    </w:p>
    <w:p>
      <w:r>
        <w:rPr>
          <w:b/>
        </w:rPr>
        <w:t xml:space="preserve">Tulos</w:t>
      </w:r>
    </w:p>
    <w:p>
      <w:r>
        <w:t xml:space="preserve">1, Kälyni yrittää säästää rahaa.</w:t>
      </w:r>
    </w:p>
    <w:p>
      <w:r>
        <w:rPr>
          <w:b/>
        </w:rPr>
        <w:t xml:space="preserve">Esimerkki 7.5534</w:t>
      </w:r>
    </w:p>
    <w:p>
      <w:r>
        <w:t xml:space="preserve">Lause1: Victor on aina ollut ylpeä siitä, että on kokeillut uusia ruokia. Lause2: Eräänä päivänä hän ostaa purkin pistaasipähkinöitä syödäkseen niitä kotona. Lause3: Hän rakastaa niiden makua. Lause4: Victor päättää alkaa ostaa pistaasipähkinöitä säännöllisesti.</w:t>
      </w:r>
    </w:p>
    <w:p>
      <w:r>
        <w:rPr>
          <w:b/>
        </w:rPr>
        <w:t xml:space="preserve">Tulos</w:t>
      </w:r>
    </w:p>
    <w:p>
      <w:r>
        <w:t xml:space="preserve">2, Hän ei kuitenkaan ole koskaan syönyt pistaasia.</w:t>
      </w:r>
    </w:p>
    <w:p>
      <w:r>
        <w:rPr>
          <w:b/>
        </w:rPr>
        <w:t xml:space="preserve">Esimerkki 7.5535</w:t>
      </w:r>
    </w:p>
    <w:p>
      <w:r>
        <w:t xml:space="preserve">Lause1: Victor on aina ollut ylpeä siitä, että on kokeillut uusia ruokia. Lause2: Hän ei kuitenkaan ole koskaan syönyt pistaasipähkinää. Lause3: Eräänä päivänä hän ostaa purkin pistaasipähkinöitä syödäkseen niitä kotona. Lause4: Hän rakastaa niiden makua.</w:t>
      </w:r>
    </w:p>
    <w:p>
      <w:r>
        <w:rPr>
          <w:b/>
        </w:rPr>
        <w:t xml:space="preserve">Tulos</w:t>
      </w:r>
    </w:p>
    <w:p>
      <w:r>
        <w:t xml:space="preserve">5, Victor päättää alkaa ostaa pistaasipähkinöitä säännöllisesti.</w:t>
      </w:r>
    </w:p>
    <w:p>
      <w:r>
        <w:rPr>
          <w:b/>
        </w:rPr>
        <w:t xml:space="preserve">Esimerkki 7.5536</w:t>
      </w:r>
    </w:p>
    <w:p>
      <w:r>
        <w:t xml:space="preserve">Lause1: Sharon oli säilyttänyt pussillisen tuntemattomia siemeniä vuosia varten. Lause2: Eräänä päivänä hän päätti istuttaa siemenet. Lause3: Sharon ei olisi voinut olla enempää väärässä olettamuksessaan! Lause4: Niistä tuli lopulta valtavia kasveja.</w:t>
      </w:r>
    </w:p>
    <w:p>
      <w:r>
        <w:rPr>
          <w:b/>
        </w:rPr>
        <w:t xml:space="preserve">Tulos</w:t>
      </w:r>
    </w:p>
    <w:p>
      <w:r>
        <w:t xml:space="preserve">3, Sharon laittoi ne istutusastioihin uskoen, että ne olisivat pieniä kasveja.</w:t>
      </w:r>
    </w:p>
    <w:p>
      <w:r>
        <w:rPr>
          <w:b/>
        </w:rPr>
        <w:t xml:space="preserve">Esimerkki 7.5537</w:t>
      </w:r>
    </w:p>
    <w:p>
      <w:r>
        <w:t xml:space="preserve">Lause1: Sharon oli säilyttänyt pussillisen tuntemattomia siemeniä vuosia varten. Lause2: Eräänä päivänä hän päätti istuttaa siemenet. Lause3: Sharon laittoi ne istutusastioihin uskoen, että niistä tulisi pieniä kasveja. Lause4: Niistä tuli lopulta valtavia kasveja.</w:t>
      </w:r>
    </w:p>
    <w:p>
      <w:r>
        <w:rPr>
          <w:b/>
        </w:rPr>
        <w:t xml:space="preserve">Tulos</w:t>
      </w:r>
    </w:p>
    <w:p>
      <w:r>
        <w:t xml:space="preserve">4, Sharon ei olisi voinut olla enempää väärässä olettamuksessaan!</w:t>
      </w:r>
    </w:p>
    <w:p>
      <w:r>
        <w:rPr>
          <w:b/>
        </w:rPr>
        <w:t xml:space="preserve">Esimerkki 7.5538</w:t>
      </w:r>
    </w:p>
    <w:p>
      <w:r>
        <w:t xml:space="preserve">Lause1: Sharon oli säilyttänyt pussillisen tuntemattomia siemeniä vuosia varten. Lause2: Sharon laittoi ne istutusastioihin uskoen, että niistä tulisi pieniä kasveja. Lause3: Sharon ei olisi voinut olla enempää väärässä olettamuksessaan! Lause4: Niistä tuli lopulta valtavia kasveja.</w:t>
      </w:r>
    </w:p>
    <w:p>
      <w:r>
        <w:rPr>
          <w:b/>
        </w:rPr>
        <w:t xml:space="preserve">Tulos</w:t>
      </w:r>
    </w:p>
    <w:p>
      <w:r>
        <w:t xml:space="preserve">2, Hän päätti eräänä päivänä istuttaa siemenet.</w:t>
      </w:r>
    </w:p>
    <w:p>
      <w:r>
        <w:rPr>
          <w:b/>
        </w:rPr>
        <w:t xml:space="preserve">Esimerkki 7.5539</w:t>
      </w:r>
    </w:p>
    <w:p>
      <w:r>
        <w:t xml:space="preserve">Lause1: Ulkona oli upea päivä. Lause2: Emily halusi hyödyntää upean sään. Lause3: Hän päätti mennä puistoon. Lause4: Hän pyysi naapuriltaan starttirahaa.</w:t>
      </w:r>
    </w:p>
    <w:p>
      <w:r>
        <w:rPr>
          <w:b/>
        </w:rPr>
        <w:t xml:space="preserve">Tulos</w:t>
      </w:r>
    </w:p>
    <w:p>
      <w:r>
        <w:t xml:space="preserve">4, Emily oli pettynyt, kun hän huomasi, ettei hänen autonsa käynnisty.</w:t>
      </w:r>
    </w:p>
    <w:p>
      <w:r>
        <w:rPr>
          <w:b/>
        </w:rPr>
        <w:t xml:space="preserve">Esimerkki 7.5540</w:t>
      </w:r>
    </w:p>
    <w:p>
      <w:r>
        <w:t xml:space="preserve">Lause1: Ulkona oli upea päivä. Lause2: Hän päätti mennä puistoon. Lause3: Emily oli pettynyt, kun hän huomasi, ettei hänen autonsa käynnisty. Lause4: Hän pyysi naapuriltaan käynnistysapua.</w:t>
      </w:r>
    </w:p>
    <w:p>
      <w:r>
        <w:rPr>
          <w:b/>
        </w:rPr>
        <w:t xml:space="preserve">Tulos</w:t>
      </w:r>
    </w:p>
    <w:p>
      <w:r>
        <w:t xml:space="preserve">2, Emily halusi hyödyntää upeaa säätä.</w:t>
      </w:r>
    </w:p>
    <w:p>
      <w:r>
        <w:rPr>
          <w:b/>
        </w:rPr>
        <w:t xml:space="preserve">Esimerkki 7.5541</w:t>
      </w:r>
    </w:p>
    <w:p>
      <w:r>
        <w:t xml:space="preserve">Lause1: Tom oli väsynyt arkeen. Lause2: Niinpä hän päätti muuttaa pois verkosta. Lause3: Ensimmäinen viikko meni ihan hyvin, mutta pian häneltä loppui vesi. Lause4: Lopulta Tom palasi takaisin verkkoon.</w:t>
      </w:r>
    </w:p>
    <w:p>
      <w:r>
        <w:rPr>
          <w:b/>
        </w:rPr>
        <w:t xml:space="preserve">Tulos</w:t>
      </w:r>
    </w:p>
    <w:p>
      <w:r>
        <w:t xml:space="preserve">4, Hän kärsi kaksi päivää, mutta ei vieläkään löytänyt mitään.</w:t>
      </w:r>
    </w:p>
    <w:p>
      <w:r>
        <w:rPr>
          <w:b/>
        </w:rPr>
        <w:t xml:space="preserve">Esimerkki 7.5542</w:t>
      </w:r>
    </w:p>
    <w:p>
      <w:r>
        <w:t xml:space="preserve">Lause1: Tom oli väsynyt arkeen. Lause2: Niinpä hän päätti muuttaa pois verkosta. Lause3: Hän kärsi kaksi päivää eikä vieläkään löytänyt. Lause4: Lopulta Tom palasi takaisin verkkoon.</w:t>
      </w:r>
    </w:p>
    <w:p>
      <w:r>
        <w:rPr>
          <w:b/>
        </w:rPr>
        <w:t xml:space="preserve">Tulos</w:t>
      </w:r>
    </w:p>
    <w:p>
      <w:r>
        <w:t xml:space="preserve">3, Ensimmäinen viikko meni hyvin, mutta pian vesi loppui.</w:t>
      </w:r>
    </w:p>
    <w:p>
      <w:r>
        <w:rPr>
          <w:b/>
        </w:rPr>
        <w:t xml:space="preserve">Esimerkki 7.5543</w:t>
      </w:r>
    </w:p>
    <w:p>
      <w:r>
        <w:t xml:space="preserve">Lause1: Tim halusi oppia tähtitiedettä. Lause2: Hän halusi mennä avaruuteen. Lause3: Hän oli kuitenkin liian nuori astronautiksi. Lause4: Tämä uutinen sai hänet surulliseksi.</w:t>
      </w:r>
    </w:p>
    <w:p>
      <w:r>
        <w:rPr>
          <w:b/>
        </w:rPr>
        <w:t xml:space="preserve">Tulos</w:t>
      </w:r>
    </w:p>
    <w:p>
      <w:r>
        <w:t xml:space="preserve">5, Tim teki koulussa kovasti töitä tullakseen sellaiseksi.</w:t>
      </w:r>
    </w:p>
    <w:p>
      <w:r>
        <w:rPr>
          <w:b/>
        </w:rPr>
        <w:t xml:space="preserve">Esimerkki 7.5544</w:t>
      </w:r>
    </w:p>
    <w:p>
      <w:r>
        <w:t xml:space="preserve">Lause1: Hän on tarjoilija. Lause2: Hän antoi meille keskuksen myöntämän kalenterin. Lause3: Siinä hän oli pukeutunut Pyhän Patrickin päivään. Lause4: Meistä kaikista siskoni näytti hulvattoman hauskalta pukeutuneena.</w:t>
      </w:r>
    </w:p>
    <w:p>
      <w:r>
        <w:rPr>
          <w:b/>
        </w:rPr>
        <w:t xml:space="preserve">Tulos</w:t>
      </w:r>
    </w:p>
    <w:p>
      <w:r>
        <w:t xml:space="preserve">1, Kälyni työskentelee vanhainkodissa.</w:t>
      </w:r>
    </w:p>
    <w:p>
      <w:r>
        <w:rPr>
          <w:b/>
        </w:rPr>
        <w:t xml:space="preserve">Esimerkki 7.5545</w:t>
      </w:r>
    </w:p>
    <w:p>
      <w:r>
        <w:t xml:space="preserve">Lause1: Kälyni työskentelee hoivakeskuksessa. Lause2: Hän antoi meille hoitokeskuksen kalenterin. Lause3: Siinä hän oli pukeutunut Pyhän Patrickin päivään. Lause4: Meidän kaikkien mielestä siskoni näytti hulvattoman hauskalta pukeutuneena.</w:t>
      </w:r>
    </w:p>
    <w:p>
      <w:r>
        <w:rPr>
          <w:b/>
        </w:rPr>
        <w:t xml:space="preserve">Tulos</w:t>
      </w:r>
    </w:p>
    <w:p>
      <w:r>
        <w:t xml:space="preserve">2, Hän on tarjoilija.</w:t>
      </w:r>
    </w:p>
    <w:p>
      <w:r>
        <w:rPr>
          <w:b/>
        </w:rPr>
        <w:t xml:space="preserve">Esimerkki 7.5546</w:t>
      </w:r>
    </w:p>
    <w:p>
      <w:r>
        <w:t xml:space="preserve">Lause1: Fred päätti ostaa Applen osakkeita. Lause2: Osakkeen hinta oli 90 dollaria, kun hän osti sen. Lause3: Osakkeen hinta nousi sitten 100 dollariin. Lause4: Fred oli hyvin onnellinen.</w:t>
      </w:r>
    </w:p>
    <w:p>
      <w:r>
        <w:rPr>
          <w:b/>
        </w:rPr>
        <w:t xml:space="preserve">Tulos</w:t>
      </w:r>
    </w:p>
    <w:p>
      <w:r>
        <w:t xml:space="preserve">3, Onneksi heillä oli eilen loistava tulos.</w:t>
      </w:r>
    </w:p>
    <w:p>
      <w:r>
        <w:rPr>
          <w:b/>
        </w:rPr>
        <w:t xml:space="preserve">Esimerkki 7.5547</w:t>
      </w:r>
    </w:p>
    <w:p>
      <w:r>
        <w:t xml:space="preserve">Lause1: Jen oli niin luottavainen valmistautuessaan piirikunnan oikeinkirjoituskilpailuun. Lause2: Kun Bee alkoi, Jen selvisi hengissä, kun muut putosivat pois. Lause3: Kaikki oli kiinni kahdesta viimeisestä ja Jenin vastustaja oli mokannut. Lause4: Jen voitti oikeinkirjoituskilpailun!</w:t>
      </w:r>
    </w:p>
    <w:p>
      <w:r>
        <w:rPr>
          <w:b/>
        </w:rPr>
        <w:t xml:space="preserve">Tulos</w:t>
      </w:r>
    </w:p>
    <w:p>
      <w:r>
        <w:t xml:space="preserve">2, Hän oli viettänyt viimeisen kuukauden opiskelemalla sanakirjaa joka ilta.</w:t>
      </w:r>
    </w:p>
    <w:p>
      <w:r>
        <w:rPr>
          <w:b/>
        </w:rPr>
        <w:t xml:space="preserve">Esimerkki 7.5548</w:t>
      </w:r>
    </w:p>
    <w:p>
      <w:r>
        <w:t xml:space="preserve">Lause1: Jen oli niin luottavainen valmistautuessaan piirikunnan oikeinkirjoituskilpailuun. Lause2: Hän oli viimeisen kuukauden ajan opiskellut sanakirjaa joka ilta. Lause3: Kun Bee alkoi, Jen selvisi hengissä, kun muut putosivat pois. Lause4: Jen voitti oikeinkirjoituskilpailun!</w:t>
      </w:r>
    </w:p>
    <w:p>
      <w:r>
        <w:rPr>
          <w:b/>
        </w:rPr>
        <w:t xml:space="preserve">Tulos</w:t>
      </w:r>
    </w:p>
    <w:p>
      <w:r>
        <w:t xml:space="preserve">4, Kaikki oli kiinni kahdesta viimeisestä ja Jenin vastustaja oli mokannut.</w:t>
      </w:r>
    </w:p>
    <w:p>
      <w:r>
        <w:rPr>
          <w:b/>
        </w:rPr>
        <w:t xml:space="preserve">Esimerkki 7.5549</w:t>
      </w:r>
    </w:p>
    <w:p>
      <w:r>
        <w:t xml:space="preserve">Lause1: Kelly ei ole poistunut asunnostaan vuosiin. Lause2: Kävin tänään hänen luonaan tervehtimässä. Lause3: Puhuimme jonkin aikaa siitä, miten hänellä menee. Lause4: Kelly on agorafobinen.</w:t>
      </w:r>
    </w:p>
    <w:p>
      <w:r>
        <w:rPr>
          <w:b/>
        </w:rPr>
        <w:t xml:space="preserve">Tulos</w:t>
      </w:r>
    </w:p>
    <w:p>
      <w:r>
        <w:t xml:space="preserve">3, huomasin, että hän ei halunnut päästää minua sisään.</w:t>
      </w:r>
    </w:p>
    <w:p>
      <w:r>
        <w:rPr>
          <w:b/>
        </w:rPr>
        <w:t xml:space="preserve">Esimerkki 7.5550</w:t>
      </w:r>
    </w:p>
    <w:p>
      <w:r>
        <w:t xml:space="preserve">Lause1: Emily oli rannalla. Lause2: Tuuli alkoi yhtäkkiä voimistua rajusti. Lause3: Anna joutui pelottavaan hiekkamyrskyyn! Lause4: Hän pääsi onneksi turvallisesti takaisin rantamökille.</w:t>
      </w:r>
    </w:p>
    <w:p>
      <w:r>
        <w:rPr>
          <w:b/>
        </w:rPr>
        <w:t xml:space="preserve">Tulos</w:t>
      </w:r>
    </w:p>
    <w:p>
      <w:r>
        <w:t xml:space="preserve">2, Sää alkoi rauhallisesti.</w:t>
      </w:r>
    </w:p>
    <w:p>
      <w:r>
        <w:rPr>
          <w:b/>
        </w:rPr>
        <w:t xml:space="preserve">Esimerkki 7.5551</w:t>
      </w:r>
    </w:p>
    <w:p>
      <w:r>
        <w:t xml:space="preserve">Lause1: Andrew ei ollut koskaan joutunut vaikeuksiin mistään syystä. Lause2: Andrew'n ystävät tulivat käymään ja halusivat juoda. Lause3: Niinpä Andrew otti esiin vanhempiensa salaisen alkoholikätkön. Lause4: He joivat alkoholia ja tulivat humalaan.</w:t>
      </w:r>
    </w:p>
    <w:p>
      <w:r>
        <w:rPr>
          <w:b/>
        </w:rPr>
        <w:t xml:space="preserve">Tulos</w:t>
      </w:r>
    </w:p>
    <w:p>
      <w:r>
        <w:t xml:space="preserve">2, Hänen vanhempansa olivat viikon poissa kaupungista.</w:t>
      </w:r>
    </w:p>
    <w:p>
      <w:r>
        <w:rPr>
          <w:b/>
        </w:rPr>
        <w:t xml:space="preserve">Esimerkki 7.5552</w:t>
      </w:r>
    </w:p>
    <w:p>
      <w:r>
        <w:t xml:space="preserve">Lause1: Andrew ei ollut koskaan joutunut vaikeuksiin mistään syystä. Lause2: Hänen vanhempansa olivat viikon poissa kaupungista. Lause3: Niinpä Andrew otti vanhempiensa salaisen alkoholivaraston. Lause4: He joivat alkoholia ja humaltuivat.</w:t>
      </w:r>
    </w:p>
    <w:p>
      <w:r>
        <w:rPr>
          <w:b/>
        </w:rPr>
        <w:t xml:space="preserve">Tulos</w:t>
      </w:r>
    </w:p>
    <w:p>
      <w:r>
        <w:t xml:space="preserve">3, Andrew'n ystävät tulivat käymään ja halusivat juoda.</w:t>
      </w:r>
    </w:p>
    <w:p>
      <w:r>
        <w:rPr>
          <w:b/>
        </w:rPr>
        <w:t xml:space="preserve">Esimerkki 7.5553</w:t>
      </w:r>
    </w:p>
    <w:p>
      <w:r>
        <w:t xml:space="preserve">Lause1: Ellen asui ennen maaseudulla. Lause2: Hän kaipaa päiviä, jolloin sähköt ovat poikki. Lause3: Eräänä päivänä jäämyrsky aiheutti sähköjen katkeamisen hänen kaupunkikodissaan. Lause4: Hän oli iloinen, kun sähköt palasivat.</w:t>
      </w:r>
    </w:p>
    <w:p>
      <w:r>
        <w:rPr>
          <w:b/>
        </w:rPr>
        <w:t xml:space="preserve">Tulos</w:t>
      </w:r>
    </w:p>
    <w:p>
      <w:r>
        <w:t xml:space="preserve">4, Hän paleltui pahasti.</w:t>
      </w:r>
    </w:p>
    <w:p>
      <w:r>
        <w:rPr>
          <w:b/>
        </w:rPr>
        <w:t xml:space="preserve">Esimerkki 7.5554</w:t>
      </w:r>
    </w:p>
    <w:p>
      <w:r>
        <w:t xml:space="preserve">Lause1: Hän kaipaa päiviä, jolloin sähköt ovat poikki. Lause2: Eräänä päivänä jäämyrsky aiheutti sähköjen katkeamisen hänen kaupunkikodissaan. Lause3: Hän paleltui pahasti. Lause4: Hän oli iloinen, kun sähköt palasivat.</w:t>
      </w:r>
    </w:p>
    <w:p>
      <w:r>
        <w:rPr>
          <w:b/>
        </w:rPr>
        <w:t xml:space="preserve">Tulos</w:t>
      </w:r>
    </w:p>
    <w:p>
      <w:r>
        <w:t xml:space="preserve">1, Ellen asui ennen maaseudulla.</w:t>
      </w:r>
    </w:p>
    <w:p>
      <w:r>
        <w:rPr>
          <w:b/>
        </w:rPr>
        <w:t xml:space="preserve">Esimerkki 7.5555</w:t>
      </w:r>
    </w:p>
    <w:p>
      <w:r>
        <w:t xml:space="preserve">Lause1: Jose oli innoissaan. Lause2: Hän oli juuri saanut uuden rullalautan ja halusi kokeilla sitä. Lause3: Hän vei sen suoraan skeittipuistoon. Lause4: Hän skeittasi koko päivän.</w:t>
      </w:r>
    </w:p>
    <w:p>
      <w:r>
        <w:rPr>
          <w:b/>
        </w:rPr>
        <w:t xml:space="preserve">Tulos</w:t>
      </w:r>
    </w:p>
    <w:p>
      <w:r>
        <w:t xml:space="preserve">5, Josella oli hauskaa skeittipuistossa.</w:t>
      </w:r>
    </w:p>
    <w:p>
      <w:r>
        <w:rPr>
          <w:b/>
        </w:rPr>
        <w:t xml:space="preserve">Esimerkki 7.5556</w:t>
      </w:r>
    </w:p>
    <w:p>
      <w:r>
        <w:t xml:space="preserve">Lause1: Jose oli innoissaan. Lause2: Hän oli juuri saanut uuden rullalautan ja halusi kokeilla sitä. Lause3: Hän luisteli koko päivän. Lause4: Josella oli hauskaa skeittipuistossa.</w:t>
      </w:r>
    </w:p>
    <w:p>
      <w:r>
        <w:rPr>
          <w:b/>
        </w:rPr>
        <w:t xml:space="preserve">Tulos</w:t>
      </w:r>
    </w:p>
    <w:p>
      <w:r>
        <w:t xml:space="preserve">3, Hän vei sen suoraan skeittipuistoon.</w:t>
      </w:r>
    </w:p>
    <w:p>
      <w:r>
        <w:rPr>
          <w:b/>
        </w:rPr>
        <w:t xml:space="preserve">Esimerkki 7.5557</w:t>
      </w:r>
    </w:p>
    <w:p>
      <w:r>
        <w:t xml:space="preserve">Lause1: Jill lähti viime kuussa automatkalle. Lause2: Puolimatkassa hänen autonsa hajosi. Lause3: Hän vietti tuntikausia tienvarressa odottamassa autokorjaamoa. Lause4: He korjasivat hänen autonsa ja lähettivät hänet matkaan.</w:t>
      </w:r>
    </w:p>
    <w:p>
      <w:r>
        <w:rPr>
          <w:b/>
        </w:rPr>
        <w:t xml:space="preserve">Tulos</w:t>
      </w:r>
    </w:p>
    <w:p>
      <w:r>
        <w:t xml:space="preserve">2, Hän halusi matkustaa Bostonista Seattleen.</w:t>
      </w:r>
    </w:p>
    <w:p>
      <w:r>
        <w:rPr>
          <w:b/>
        </w:rPr>
        <w:t xml:space="preserve">Esimerkki 7.5558</w:t>
      </w:r>
    </w:p>
    <w:p>
      <w:r>
        <w:t xml:space="preserve">Lause1: Cindyn huoneen seinät olivat valkoiset. Lause2: Mutta hän valitti, että ne heijastivat liikaa valoa. Lause3: Niinpä hän päätti maalata seinät sinisiksi. Lause4: Hänen mielestään hänen huoneensa oli rauhallisempi.</w:t>
      </w:r>
    </w:p>
    <w:p>
      <w:r>
        <w:rPr>
          <w:b/>
        </w:rPr>
        <w:t xml:space="preserve">Tulos</w:t>
      </w:r>
    </w:p>
    <w:p>
      <w:r>
        <w:t xml:space="preserve">5, Hän oli tyytyväinen tuloksiin.</w:t>
      </w:r>
    </w:p>
    <w:p>
      <w:r>
        <w:rPr>
          <w:b/>
        </w:rPr>
        <w:t xml:space="preserve">Esimerkki 7.5559</w:t>
      </w:r>
    </w:p>
    <w:p>
      <w:r>
        <w:t xml:space="preserve">Lause1: Liityin tänä vuonna ensimmäistä kertaa fantasiajalkapalloliigaan. Lause2: En ole koskaan aikaisemmin elämässäni pelannut. Lause3: Päädyin voittamaan ensimmäisen sijan! Lause4: Olin hyvin innoissani.</w:t>
      </w:r>
    </w:p>
    <w:p>
      <w:r>
        <w:rPr>
          <w:b/>
        </w:rPr>
        <w:t xml:space="preserve">Tulos</w:t>
      </w:r>
    </w:p>
    <w:p>
      <w:r>
        <w:t xml:space="preserve">2, liityin kaverini ryhmään, koska he tarvitsivat yhden henkilön lisää.</w:t>
      </w:r>
    </w:p>
    <w:p>
      <w:r>
        <w:rPr>
          <w:b/>
        </w:rPr>
        <w:t xml:space="preserve">Esimerkki 7.5560</w:t>
      </w:r>
    </w:p>
    <w:p>
      <w:r>
        <w:t xml:space="preserve">Lause1: Edellisenä iltana satoi lunta, joten hänen piti lapioida autonsa ulos. Lause2: Häneltä meni tunti lumen siivoamiseen. Lause3: Kun hän lähti takaisin taloon valmistautumaan, hän kuuli tutun äänen. Lause4: Hän oli jättänyt suihkun käyntiin.</w:t>
      </w:r>
    </w:p>
    <w:p>
      <w:r>
        <w:rPr>
          <w:b/>
        </w:rPr>
        <w:t xml:space="preserve">Tulos</w:t>
      </w:r>
    </w:p>
    <w:p>
      <w:r>
        <w:t xml:space="preserve">1, Helen nousi aikaisin töihin.</w:t>
      </w:r>
    </w:p>
    <w:p>
      <w:r>
        <w:rPr>
          <w:b/>
        </w:rPr>
        <w:t xml:space="preserve">Esimerkki 7.5561</w:t>
      </w:r>
    </w:p>
    <w:p>
      <w:r>
        <w:t xml:space="preserve">Lause1: Helen nousi aikaisin töihin. Lause2: Helenin piti lapioida autonsa ulos. Lause3: Häneltä meni tunti lumen siivoamiseen. Lause4: Hän oli jättänyt suihkun päälle.</w:t>
      </w:r>
    </w:p>
    <w:p>
      <w:r>
        <w:rPr>
          <w:b/>
        </w:rPr>
        <w:t xml:space="preserve">Tulos</w:t>
      </w:r>
    </w:p>
    <w:p>
      <w:r>
        <w:t xml:space="preserve">4, Kun hän meni takaisin taloon valmistautuakseen, hän kuuli tutun äänen.</w:t>
      </w:r>
    </w:p>
    <w:p>
      <w:r>
        <w:rPr>
          <w:b/>
        </w:rPr>
        <w:t xml:space="preserve">Esimerkki 7.5562</w:t>
      </w:r>
    </w:p>
    <w:p>
      <w:r>
        <w:t xml:space="preserve">Lause1: Koripallon osavaltion mestaruuden jälkeen toimittajat haastattelivat joukkuetta. Lause2: Dan kysyi, oliko tämä suora vai nauhoitettu. Lause3: Dan sanoi kameralle, että hänen isänsä oli hänen inspiraationsa. Lause4: Dan ihaili isäänsä.</w:t>
      </w:r>
    </w:p>
    <w:p>
      <w:r>
        <w:rPr>
          <w:b/>
        </w:rPr>
        <w:t xml:space="preserve">Tulos</w:t>
      </w:r>
    </w:p>
    <w:p>
      <w:r>
        <w:t xml:space="preserve">3, Toimittaja ilmoitti hänelle, että kyseessä oli suora lähetys.</w:t>
      </w:r>
    </w:p>
    <w:p>
      <w:r>
        <w:rPr>
          <w:b/>
        </w:rPr>
        <w:t xml:space="preserve">Esimerkki 7.5563</w:t>
      </w:r>
    </w:p>
    <w:p>
      <w:r>
        <w:t xml:space="preserve">Lause1: Jeremy on selkeä ja vahva persoonallisuus. Lause2: Hänellä oli huonoja aikoja työssään ja hän sai potkut. Lause3: Hän puhui esimiehelleen ja työtovereilleen epäsopivia asioita. Lause4: Jeremyllä on vaikea tapa toimia työpaikalla.</w:t>
      </w:r>
    </w:p>
    <w:p>
      <w:r>
        <w:rPr>
          <w:b/>
        </w:rPr>
        <w:t xml:space="preserve">Tulos</w:t>
      </w:r>
    </w:p>
    <w:p>
      <w:r>
        <w:t xml:space="preserve">4, Sen jälkeen hänen on ollut vaikea löytää työtä.</w:t>
      </w:r>
    </w:p>
    <w:p>
      <w:r>
        <w:rPr>
          <w:b/>
        </w:rPr>
        <w:t xml:space="preserve">Esimerkki 7.5564</w:t>
      </w:r>
    </w:p>
    <w:p>
      <w:r>
        <w:t xml:space="preserve">Lause1: Fran osti talon rannalta. Lause2: Joka päivä kurjet söivät hänen pihallaan olevia ötököitä. Lause3: Eräänä päivänä kurjet kuitenkin lakkasivat käymästä. Lause4: Kului useita kuukausia, eikä kurkia näkynyt vieläkään.</w:t>
      </w:r>
    </w:p>
    <w:p>
      <w:r>
        <w:rPr>
          <w:b/>
        </w:rPr>
        <w:t xml:space="preserve">Tulos</w:t>
      </w:r>
    </w:p>
    <w:p>
      <w:r>
        <w:t xml:space="preserve">5, Franin piha on nyt täynnä ötököitä.</w:t>
      </w:r>
    </w:p>
    <w:p>
      <w:r>
        <w:rPr>
          <w:b/>
        </w:rPr>
        <w:t xml:space="preserve">Esimerkki 7.5565</w:t>
      </w:r>
    </w:p>
    <w:p>
      <w:r>
        <w:t xml:space="preserve">Lause1: Kurjet söivät joka päivä hänen pihallaan olevia ötököitä. Lause2: Eräänä päivänä kurjet kuitenkin lakkasivat käymästä. Lause3: Kului useita kuukausia, eikä kurkia näkynyt vieläkään Lause4: Franin piha on nyt täynnä ötököitä.</w:t>
      </w:r>
    </w:p>
    <w:p>
      <w:r>
        <w:rPr>
          <w:b/>
        </w:rPr>
        <w:t xml:space="preserve">Tulos</w:t>
      </w:r>
    </w:p>
    <w:p>
      <w:r>
        <w:t xml:space="preserve">1, Fran osti talon rannalta.</w:t>
      </w:r>
    </w:p>
    <w:p>
      <w:r>
        <w:rPr>
          <w:b/>
        </w:rPr>
        <w:t xml:space="preserve">Esimerkki 7.5566</w:t>
      </w:r>
    </w:p>
    <w:p>
      <w:r>
        <w:t xml:space="preserve">Lause1: Joukkueemme pelasi tänään jalkapallo-ottelun. Lause2: Olimme kaikki innostuneita voitosta. Lause3: Pääsimme kentälle ja harjoittelimme ennen peliä. Lause4: Joukkueemme oli yhtenäinen ja työskenteli yhdessä.</w:t>
      </w:r>
    </w:p>
    <w:p>
      <w:r>
        <w:rPr>
          <w:b/>
        </w:rPr>
        <w:t xml:space="preserve">Tulos</w:t>
      </w:r>
    </w:p>
    <w:p>
      <w:r>
        <w:t xml:space="preserve">5, Tiimimme oli tyytyväinen.</w:t>
      </w:r>
    </w:p>
    <w:p>
      <w:r>
        <w:rPr>
          <w:b/>
        </w:rPr>
        <w:t xml:space="preserve">Esimerkki 7.5567</w:t>
      </w:r>
    </w:p>
    <w:p>
      <w:r>
        <w:t xml:space="preserve">Lause1: Me kaikki olimme innostuneita voitosta. Lause2: Pääsimme kentälle ja harjoittelimme ennen peliä. Lause3: Joukkueemme oli yhtenäinen ja työskenteli yhdessä. Lause4: Joukkueemme oli tyytyväinen.</w:t>
      </w:r>
    </w:p>
    <w:p>
      <w:r>
        <w:rPr>
          <w:b/>
        </w:rPr>
        <w:t xml:space="preserve">Tulos</w:t>
      </w:r>
    </w:p>
    <w:p>
      <w:r>
        <w:t xml:space="preserve">1, Joukkueellamme oli tänään jalkapallo-ottelu.</w:t>
      </w:r>
    </w:p>
    <w:p>
      <w:r>
        <w:rPr>
          <w:b/>
        </w:rPr>
        <w:t xml:space="preserve">Esimerkki 7.5568</w:t>
      </w:r>
    </w:p>
    <w:p>
      <w:r>
        <w:t xml:space="preserve">Lause1: Kelly vihasi matematiikan tunteja ja kamppaili käsitteiden oppimisesta. Lause2: Hän kamppaili paljon töiden kanssa ja haki usein apua opettajilta. Lause3: Hän teki kovasti töitä, ja se kannatti hyvinä arvosanoina. Lause4: Kelly valmistui hyvillä arvosanoilla.</w:t>
      </w:r>
    </w:p>
    <w:p>
      <w:r>
        <w:rPr>
          <w:b/>
        </w:rPr>
        <w:t xml:space="preserve">Tulos</w:t>
      </w:r>
    </w:p>
    <w:p>
      <w:r>
        <w:t xml:space="preserve">4, Hän oli menossa syksyllä yliopistoon.</w:t>
      </w:r>
    </w:p>
    <w:p>
      <w:r>
        <w:rPr>
          <w:b/>
        </w:rPr>
        <w:t xml:space="preserve">Esimerkki 7.5569</w:t>
      </w:r>
    </w:p>
    <w:p>
      <w:r>
        <w:t xml:space="preserve">Lause1: Kelly vihasi matematiikan tunteja ja kamppaili käsitteiden oppimisesta. Lause2: Hän kamppaili paljon töiden kanssa ja haki usein apua opettajilta. Lause3: Hän teki kovasti töitä, ja se kannatti hyvinä arvosanoina. Lause4: Hän oli menossa syksyllä yliopistoon.</w:t>
      </w:r>
    </w:p>
    <w:p>
      <w:r>
        <w:rPr>
          <w:b/>
        </w:rPr>
        <w:t xml:space="preserve">Tulos</w:t>
      </w:r>
    </w:p>
    <w:p>
      <w:r>
        <w:t xml:space="preserve">5, Kelly valmistui hyvillä arvosanoilla.</w:t>
      </w:r>
    </w:p>
    <w:p>
      <w:r>
        <w:rPr>
          <w:b/>
        </w:rPr>
        <w:t xml:space="preserve">Esimerkki 7.5570</w:t>
      </w:r>
    </w:p>
    <w:p>
      <w:r>
        <w:t xml:space="preserve">Lause1: Sophien mummi oli kuolemansairas. Lause2: Hänen isoäitinsä antoi Sophien arvokkaalle kultarannekkeelleen. Lause3: Hän käski Sophien pitää sen muistona. Lause4: Sophie itki.</w:t>
      </w:r>
    </w:p>
    <w:p>
      <w:r>
        <w:rPr>
          <w:b/>
        </w:rPr>
        <w:t xml:space="preserve">Tulos</w:t>
      </w:r>
    </w:p>
    <w:p>
      <w:r>
        <w:t xml:space="preserve">2, Sophie kävi hyvästelemässä hänet sairaalassa.</w:t>
      </w:r>
    </w:p>
    <w:p>
      <w:r>
        <w:rPr>
          <w:b/>
        </w:rPr>
        <w:t xml:space="preserve">Esimerkki 7.5571</w:t>
      </w:r>
    </w:p>
    <w:p>
      <w:r>
        <w:t xml:space="preserve">Lause1: Hän valmistautui kymmenessä minuutissa ja ryntäsi ulos ovesta. Lause2: Kun hän pääsi perille ja tapasi naisen, hän vastasi kysymyksiin. Lause3: Kun haastattelu oli päättynyt, hänelle sanottiin, että hänelle soitettaisiin takaisin. Lause4: Kelly toivoi, että hänelle soitettaisiin pian.</w:t>
      </w:r>
    </w:p>
    <w:p>
      <w:r>
        <w:rPr>
          <w:b/>
        </w:rPr>
        <w:t xml:space="preserve">Tulos</w:t>
      </w:r>
    </w:p>
    <w:p>
      <w:r>
        <w:t xml:space="preserve">1, Kelly kävi tänään uudessa työhaastattelussa.</w:t>
      </w:r>
    </w:p>
    <w:p>
      <w:r>
        <w:rPr>
          <w:b/>
        </w:rPr>
        <w:t xml:space="preserve">Esimerkki 7.5572</w:t>
      </w:r>
    </w:p>
    <w:p>
      <w:r>
        <w:t xml:space="preserve">Lause1: Hän päätti lyödä sitä. Lause2: Hän yritti puoli tuntia, mutta se väisti häntä. Lause3: Lopulta kärpänen lensi itsestään ulos. Lause4: Don sulki oven, josta se lensi ulos.</w:t>
      </w:r>
    </w:p>
    <w:p>
      <w:r>
        <w:rPr>
          <w:b/>
        </w:rPr>
        <w:t xml:space="preserve">Tulos</w:t>
      </w:r>
    </w:p>
    <w:p>
      <w:r>
        <w:t xml:space="preserve">1, Don huomasi kärpäsen menevän olohuoneeseen.</w:t>
      </w:r>
    </w:p>
    <w:p>
      <w:r>
        <w:rPr>
          <w:b/>
        </w:rPr>
        <w:t xml:space="preserve">Esimerkki 7.5573</w:t>
      </w:r>
    </w:p>
    <w:p>
      <w:r>
        <w:t xml:space="preserve">Lause1: Don huomasi kärpäsen menevän olohuoneeseen. Lause2: Hän yritti puoli tuntia, mutta kärpänen väisti häntä. Lause3: Lopulta kärpänen lensi itsestään ulos. Lause4: Don sulki oven, josta kärpänen lensi ulos.</w:t>
      </w:r>
    </w:p>
    <w:p>
      <w:r>
        <w:rPr>
          <w:b/>
        </w:rPr>
        <w:t xml:space="preserve">Tulos</w:t>
      </w:r>
    </w:p>
    <w:p>
      <w:r>
        <w:t xml:space="preserve">2, Hän päätti lyödä sitä.</w:t>
      </w:r>
    </w:p>
    <w:p>
      <w:r>
        <w:rPr>
          <w:b/>
        </w:rPr>
        <w:t xml:space="preserve">Esimerkki 7.5574</w:t>
      </w:r>
    </w:p>
    <w:p>
      <w:r>
        <w:t xml:space="preserve">Lause1: Don huomasi kärpäsen menevän olohuoneeseen. Lause2: Hän päätti lyödä sitä. Lause3: Hän yritti puoli tuntia, mutta kärpänen väisti häntä. Lause4: Don sulki oven, josta kärpänen lensi ulos.</w:t>
      </w:r>
    </w:p>
    <w:p>
      <w:r>
        <w:rPr>
          <w:b/>
        </w:rPr>
        <w:t xml:space="preserve">Tulos</w:t>
      </w:r>
    </w:p>
    <w:p>
      <w:r>
        <w:t xml:space="preserve">4, Lopulta kärpänen lensi ulos itsestään.</w:t>
      </w:r>
    </w:p>
    <w:p>
      <w:r>
        <w:rPr>
          <w:b/>
        </w:rPr>
        <w:t xml:space="preserve">Esimerkki 7.5575</w:t>
      </w:r>
    </w:p>
    <w:p>
      <w:r>
        <w:t xml:space="preserve">Lause1: Zack ja hänen ystävänsä ohittivat pelottavan talon kävellessään kouluun. Lause2: Eräänä päivänä he päättivät mennä sisälle. Lause3: Zack ja hänen ystävänsä menivät jokaiseen huoneeseen. Lause4: Talo oli vanha ja hylätty.</w:t>
      </w:r>
    </w:p>
    <w:p>
      <w:r>
        <w:rPr>
          <w:b/>
        </w:rPr>
        <w:t xml:space="preserve">Tulos</w:t>
      </w:r>
    </w:p>
    <w:p>
      <w:r>
        <w:t xml:space="preserve">5, He lähtivät ja menivät kouluun.</w:t>
      </w:r>
    </w:p>
    <w:p>
      <w:r>
        <w:rPr>
          <w:b/>
        </w:rPr>
        <w:t xml:space="preserve">Esimerkki 7.5576</w:t>
      </w:r>
    </w:p>
    <w:p>
      <w:r>
        <w:t xml:space="preserve">Lause1: Mia meni eilen illalla kasinolle. Lause2: Hän aloitti illan pelaamalla pokeria. Lause3: Hänellä oli rahat melkein lopussa, kun lauma RING RING RING RING. Lause4: Mia voitti jättipotin!</w:t>
      </w:r>
    </w:p>
    <w:p>
      <w:r>
        <w:rPr>
          <w:b/>
        </w:rPr>
        <w:t xml:space="preserve">Tulos</w:t>
      </w:r>
    </w:p>
    <w:p>
      <w:r>
        <w:t xml:space="preserve">3, Kun hän oli menettänyt huomattavan summan rahaa, hän pelasi kolikkopelejä.</w:t>
      </w:r>
    </w:p>
    <w:p>
      <w:r>
        <w:rPr>
          <w:b/>
        </w:rPr>
        <w:t xml:space="preserve">Esimerkki 7.5577</w:t>
      </w:r>
    </w:p>
    <w:p>
      <w:r>
        <w:t xml:space="preserve">Lause1: Mia meni eilen illalla kasinolle. Lause2: Hän aloitti illan pelaamalla pokeria. Lause3: Hävittyään huomattavan summan rahaa hän pelasi kolikkopelejä. Lause4: Mia voitti jättipotin!</w:t>
      </w:r>
    </w:p>
    <w:p>
      <w:r>
        <w:rPr>
          <w:b/>
        </w:rPr>
        <w:t xml:space="preserve">Tulos</w:t>
      </w:r>
    </w:p>
    <w:p>
      <w:r>
        <w:t xml:space="preserve">4, Hänellä oli melkein rahat loppu, kun lauma RING RING RING RING.</w:t>
      </w:r>
    </w:p>
    <w:p>
      <w:r>
        <w:rPr>
          <w:b/>
        </w:rPr>
        <w:t xml:space="preserve">Esimerkki 7.5578</w:t>
      </w:r>
    </w:p>
    <w:p>
      <w:r>
        <w:t xml:space="preserve">Lause1: Portia rakastaa kävelyä kotinsa lähellä sijaitsevassa metsässä. Lause2: Hän päättää ostaa vaelluskengät. Lause3: Portia löytää parin, joka on mukava eikä liian kallis. Lause4: Hän on tyytyväinen valintaansa.</w:t>
      </w:r>
    </w:p>
    <w:p>
      <w:r>
        <w:rPr>
          <w:b/>
        </w:rPr>
        <w:t xml:space="preserve">Tulos</w:t>
      </w:r>
    </w:p>
    <w:p>
      <w:r>
        <w:t xml:space="preserve">2, Hän kuitenkin huomaa, että hänen lenkkarinsa ovat muuttumassa likaisiksi ja ällöttäviksi.</w:t>
      </w:r>
    </w:p>
    <w:p>
      <w:r>
        <w:rPr>
          <w:b/>
        </w:rPr>
        <w:t xml:space="preserve">Esimerkki 7.5579</w:t>
      </w:r>
    </w:p>
    <w:p>
      <w:r>
        <w:t xml:space="preserve">Lause1: Hän kuitenkin huomaa, että hänen lenkkarinsa ovat muuttumassa likaisiksi ja ällöttäviksi. Lause2: Hän päättää ostaa vaelluskengät. Lause3: Portia löytää parin, joka on mukava eikä liian kallis. Lause4: Hän on tyytyväinen valintaansa.</w:t>
      </w:r>
    </w:p>
    <w:p>
      <w:r>
        <w:rPr>
          <w:b/>
        </w:rPr>
        <w:t xml:space="preserve">Tulos</w:t>
      </w:r>
    </w:p>
    <w:p>
      <w:r>
        <w:t xml:space="preserve">1, Portia rakastaa kävelyä kotinsa lähellä sijaitsevassa metsässä.</w:t>
      </w:r>
    </w:p>
    <w:p>
      <w:r>
        <w:rPr>
          <w:b/>
        </w:rPr>
        <w:t xml:space="preserve">Esimerkki 7.5580</w:t>
      </w:r>
    </w:p>
    <w:p>
      <w:r>
        <w:t xml:space="preserve">Lause1: Andrew oli menossa huomenna naimisiin. Lause2: Hän oli ostanut vihkisormuksen kuukausia aikaisemmin eikä löytänyt sitä! Lause3: Hän etsi kaikkialta kotonaan. Lause4: Andrew oli niin helpottunut.</w:t>
      </w:r>
    </w:p>
    <w:p>
      <w:r>
        <w:rPr>
          <w:b/>
        </w:rPr>
        <w:t xml:space="preserve">Tulos</w:t>
      </w:r>
    </w:p>
    <w:p>
      <w:r>
        <w:t xml:space="preserve">4, Lopulta hän muisti, että se oli takaisin kaupassa, jotta sen kokoa voitaisiin muuttaa.</w:t>
      </w:r>
    </w:p>
    <w:p>
      <w:r>
        <w:rPr>
          <w:b/>
        </w:rPr>
        <w:t xml:space="preserve">Esimerkki 7.5581</w:t>
      </w:r>
    </w:p>
    <w:p>
      <w:r>
        <w:t xml:space="preserve">Lause1: Andrew oli menossa huomenna naimisiin. Lause2: Hän oli ostanut vihkisormuksen kuukausia aikaisemmin eikä löytänyt sitä! Lause3: Hän etsi kaikkialta kotonaan. Lause4: Lopulta hän muisti, että se oli taas kaupassa, jotta sen kokoa voitiin muuttaa.</w:t>
      </w:r>
    </w:p>
    <w:p>
      <w:r>
        <w:rPr>
          <w:b/>
        </w:rPr>
        <w:t xml:space="preserve">Tulos</w:t>
      </w:r>
    </w:p>
    <w:p>
      <w:r>
        <w:t xml:space="preserve">5, Andrew oli niin helpottunut.</w:t>
      </w:r>
    </w:p>
    <w:p>
      <w:r>
        <w:rPr>
          <w:b/>
        </w:rPr>
        <w:t xml:space="preserve">Esimerkki 7.5582</w:t>
      </w:r>
    </w:p>
    <w:p>
      <w:r>
        <w:t xml:space="preserve">Lause1: Rakastan pitkiä lämpimiä suihkuja. Lause2: Valitettavasti ne ovat tuhlausta. Lause3: Siksi minulla on aina huono olo, kun käyn suihkussa. Lause4: Päätin ottaa vain yhden pitkän lämpimän suihkun viikossa.</w:t>
      </w:r>
    </w:p>
    <w:p>
      <w:r>
        <w:rPr>
          <w:b/>
        </w:rPr>
        <w:t xml:space="preserve">Tulos</w:t>
      </w:r>
    </w:p>
    <w:p>
      <w:r>
        <w:t xml:space="preserve">2, Ne tuntuvat hyvältä ja ovat hauskoja.</w:t>
      </w:r>
    </w:p>
    <w:p>
      <w:r>
        <w:rPr>
          <w:b/>
        </w:rPr>
        <w:t xml:space="preserve">Esimerkki 7.5583</w:t>
      </w:r>
    </w:p>
    <w:p>
      <w:r>
        <w:t xml:space="preserve">Lause1: Rakastan pitkiä lämpimiä suihkuja. Lause2: Ne tuntuvat hyvältä ja ovat hauskoja. Lause3: Valitettavasti ne ovat tuhlausta. Lause4: Siksi minulla on aina huono olo, kun käyn suihkussa.</w:t>
      </w:r>
    </w:p>
    <w:p>
      <w:r>
        <w:rPr>
          <w:b/>
        </w:rPr>
        <w:t xml:space="preserve">Tulos</w:t>
      </w:r>
    </w:p>
    <w:p>
      <w:r>
        <w:t xml:space="preserve">5, päätin ottaa vain yhden pitkän lämpimän suihkun viikossa.</w:t>
      </w:r>
    </w:p>
    <w:p>
      <w:r>
        <w:rPr>
          <w:b/>
        </w:rPr>
        <w:t xml:space="preserve">Esimerkki 7.5584</w:t>
      </w:r>
    </w:p>
    <w:p>
      <w:r>
        <w:t xml:space="preserve">Lause1: Barry päätti mennä katsomaan ammattilaisottelua. Lause2: Barry meni stadionille ja osti lipun. Lause3: Astuessaan sisään Barry päätti ottaa oluen juotavaksi. Lause4: Barry osti myös hot dogin.</w:t>
      </w:r>
    </w:p>
    <w:p>
      <w:r>
        <w:rPr>
          <w:b/>
        </w:rPr>
        <w:t xml:space="preserve">Tulos</w:t>
      </w:r>
    </w:p>
    <w:p>
      <w:r>
        <w:t xml:space="preserve">1, Barry rakastaa baseballin pelaamista.</w:t>
      </w:r>
    </w:p>
    <w:p>
      <w:r>
        <w:rPr>
          <w:b/>
        </w:rPr>
        <w:t xml:space="preserve">Esimerkki 7.5585</w:t>
      </w:r>
    </w:p>
    <w:p>
      <w:r>
        <w:t xml:space="preserve">Lause1: Kotonamme oli viime vuonna hedelmäkärpäsiä. Lause2: Tutustuimme erilaisiin hoitokeinoihin. Lause3: Kokeilimme punaviiniä kulhoissa. Lause4: Näimme jopa ansan toimivan.</w:t>
      </w:r>
    </w:p>
    <w:p>
      <w:r>
        <w:rPr>
          <w:b/>
        </w:rPr>
        <w:t xml:space="preserve">Tulos</w:t>
      </w:r>
    </w:p>
    <w:p>
      <w:r>
        <w:t xml:space="preserve">4, Kun se ei toiminut, ostimme erityisen ansan.</w:t>
      </w:r>
    </w:p>
    <w:p>
      <w:r>
        <w:rPr>
          <w:b/>
        </w:rPr>
        <w:t xml:space="preserve">Esimerkki 7.5586</w:t>
      </w:r>
    </w:p>
    <w:p>
      <w:r>
        <w:t xml:space="preserve">Lause1: Remy tykkäsi juoda maitoa. Lause2: Mutta eräänä päivänä hän läikytti maitoa koko matolleen. Lause3: Ja hän ei ajatellut vaivautua siivoamaan läikkiä kunnolla. Lause4: Seuraavana aamuna hän heräsi kauheaan hajuun.</w:t>
      </w:r>
    </w:p>
    <w:p>
      <w:r>
        <w:rPr>
          <w:b/>
        </w:rPr>
        <w:t xml:space="preserve">Tulos</w:t>
      </w:r>
    </w:p>
    <w:p>
      <w:r>
        <w:t xml:space="preserve">5, Remy oppi, ettei koskaan läikytä maitoa matolle ja siivoamaan paremmin.</w:t>
      </w:r>
    </w:p>
    <w:p>
      <w:r>
        <w:rPr>
          <w:b/>
        </w:rPr>
        <w:t xml:space="preserve">Esimerkki 7.5587</w:t>
      </w:r>
    </w:p>
    <w:p>
      <w:r>
        <w:t xml:space="preserve">Lause1: Remy tykkäsi juoda maitoa. Lause2: Mutta eräänä päivänä hän läikytti maitoa koko matolleen. Lause3: Seuraavana aamuna hän heräsi hirveään hajuun. Lause4: Remy oppi, ettei koskaan enää läikytä maitoa matolle ja siivoamaan paremmin.</w:t>
      </w:r>
    </w:p>
    <w:p>
      <w:r>
        <w:rPr>
          <w:b/>
        </w:rPr>
        <w:t xml:space="preserve">Tulos</w:t>
      </w:r>
    </w:p>
    <w:p>
      <w:r>
        <w:t xml:space="preserve">3, Eikä hän ajatellut vaivautua siivoamaan vuodon kunnolla.</w:t>
      </w:r>
    </w:p>
    <w:p>
      <w:r>
        <w:rPr>
          <w:b/>
        </w:rPr>
        <w:t xml:space="preserve">Esimerkki 7.5588</w:t>
      </w:r>
    </w:p>
    <w:p>
      <w:r>
        <w:t xml:space="preserve">Lause1: Heather ja Marcus olivat valmiita ottamaan seuraavan askeleen suhteessaan. Lause2: Vaikka he eivät olleet vielä valmiita hankkimaan lapsia, he tunsivat itsensä silti yksinäisiksi. Lause3: He menivät hetken mielijohteesta eläinsuojaan ja rakastuivat kissaan. Lause4: He adoptoivat kissan.</w:t>
      </w:r>
    </w:p>
    <w:p>
      <w:r>
        <w:rPr>
          <w:b/>
        </w:rPr>
        <w:t xml:space="preserve">Tulos</w:t>
      </w:r>
    </w:p>
    <w:p>
      <w:r>
        <w:t xml:space="preserve">2, He olivat onnellisia nuoripari, mutta halusivat perheenlisäystä.</w:t>
      </w:r>
    </w:p>
    <w:p>
      <w:r>
        <w:rPr>
          <w:b/>
        </w:rPr>
        <w:t xml:space="preserve">Esimerkki 7.5589</w:t>
      </w:r>
    </w:p>
    <w:p>
      <w:r>
        <w:t xml:space="preserve">Lause1: He kaikki halusivat päästä sinne nopeasti. Lause2: Ihmiset alkoivat työntää toisia pois tieltä. Lause3: He kaatuivat. Lause4: Ihmisjoukko sai monet ihmiset myöhästymään tunnilta.</w:t>
      </w:r>
    </w:p>
    <w:p>
      <w:r>
        <w:rPr>
          <w:b/>
        </w:rPr>
        <w:t xml:space="preserve">Tulos</w:t>
      </w:r>
    </w:p>
    <w:p>
      <w:r>
        <w:t xml:space="preserve">1, Monet ihmiset kävelivät luokkaan.</w:t>
      </w:r>
    </w:p>
    <w:p>
      <w:r>
        <w:rPr>
          <w:b/>
        </w:rPr>
        <w:t xml:space="preserve">Esimerkki 7.5590</w:t>
      </w:r>
    </w:p>
    <w:p>
      <w:r>
        <w:t xml:space="preserve">Lause1: Menin viime lauantaina Azalean konserttiin. Lause2: Azalean konsertti oli mahtava. Lause3: Pääsin eturiviin. Lause4: Keikan jälkeen menin backstagelle tapaamaan häntä.</w:t>
      </w:r>
    </w:p>
    <w:p>
      <w:r>
        <w:rPr>
          <w:b/>
        </w:rPr>
        <w:t xml:space="preserve">Tulos</w:t>
      </w:r>
    </w:p>
    <w:p>
      <w:r>
        <w:t xml:space="preserve">5, Azalea oli erittäin siisti.</w:t>
      </w:r>
    </w:p>
    <w:p>
      <w:r>
        <w:rPr>
          <w:b/>
        </w:rPr>
        <w:t xml:space="preserve">Esimerkki 7.5591</w:t>
      </w:r>
    </w:p>
    <w:p>
      <w:r>
        <w:t xml:space="preserve">Lause1: Kävin viime lauantaina Azalean konsertissa. Lause2: Azalean konsertti oli mahtava. Lause3: Keikan jälkeen menin backstagelle tapaamaan häntä. Lause4: Azalea oli todella siisti.</w:t>
      </w:r>
    </w:p>
    <w:p>
      <w:r>
        <w:rPr>
          <w:b/>
        </w:rPr>
        <w:t xml:space="preserve">Tulos</w:t>
      </w:r>
    </w:p>
    <w:p>
      <w:r>
        <w:t xml:space="preserve">3, pääsin eturiviin.</w:t>
      </w:r>
    </w:p>
    <w:p>
      <w:r>
        <w:rPr>
          <w:b/>
        </w:rPr>
        <w:t xml:space="preserve">Esimerkki 7.5592</w:t>
      </w:r>
    </w:p>
    <w:p>
      <w:r>
        <w:t xml:space="preserve">Lause1: Hänen uudenvuodenlupauksensa oli noudattaa ruokavaliota. Lause2: Hän kävi tammikuussa kuntosalilla ja söi terveellisemmin. Lause3: Se kesti noin kuukauden. Lause4: Eric lopetti sitten treenaamisen.</w:t>
      </w:r>
    </w:p>
    <w:p>
      <w:r>
        <w:rPr>
          <w:b/>
        </w:rPr>
        <w:t xml:space="preserve">Tulos</w:t>
      </w:r>
    </w:p>
    <w:p>
      <w:r>
        <w:t xml:space="preserve">1, Eric on aina ollut ylipainoinen.</w:t>
      </w:r>
    </w:p>
    <w:p>
      <w:r>
        <w:rPr>
          <w:b/>
        </w:rPr>
        <w:t xml:space="preserve">Esimerkki 7.5593</w:t>
      </w:r>
    </w:p>
    <w:p>
      <w:r>
        <w:t xml:space="preserve">Lause1: Eric on aina ollut ylipainoinen. Lause2: Hänen uudenvuodenlupauksensa oli noudattaa dieettiä. Lause3: Se kesti noin kuukauden. Lause4: Eric lopetti sitten treenaamisen.</w:t>
      </w:r>
    </w:p>
    <w:p>
      <w:r>
        <w:rPr>
          <w:b/>
        </w:rPr>
        <w:t xml:space="preserve">Tulos</w:t>
      </w:r>
    </w:p>
    <w:p>
      <w:r>
        <w:t xml:space="preserve">3, Hän kävi tammikuussa kuntosalilla ja söi terveellisemmin.</w:t>
      </w:r>
    </w:p>
    <w:p>
      <w:r>
        <w:rPr>
          <w:b/>
        </w:rPr>
        <w:t xml:space="preserve">Esimerkki 7.5594</w:t>
      </w:r>
    </w:p>
    <w:p>
      <w:r>
        <w:t xml:space="preserve">Lause1: Sallyn oli vaikea pärjätä koulussa. Lause2: He sanoivat, että jos hän pärjää hyvin viimeisellä lukukaudella, hän valitsee loman. Lause3: Sally opiskeli yötä päivää, hän halusi pärjätä hyvin. Lause4: Sally menestyi hyvin, ja hänen vanhempansa suostuivat viemään hänet Havaijille.</w:t>
      </w:r>
    </w:p>
    <w:p>
      <w:r>
        <w:rPr>
          <w:b/>
        </w:rPr>
        <w:t xml:space="preserve">Tulos</w:t>
      </w:r>
    </w:p>
    <w:p>
      <w:r>
        <w:t xml:space="preserve">2, Hänen vanhempansa päättivät motivoida häntä.</w:t>
      </w:r>
    </w:p>
    <w:p>
      <w:r>
        <w:rPr>
          <w:b/>
        </w:rPr>
        <w:t xml:space="preserve">Esimerkki 7.5595</w:t>
      </w:r>
    </w:p>
    <w:p>
      <w:r>
        <w:t xml:space="preserve">Lause1: Rakastin taskulamppuja lapsena. Lause2: Kun kasvoin vanhemmaksi, ostin pieniä klipsitaskulamppuja. Lause3: Laitoin ne laukkuuni hätätilanteita varten. Lause4: Nyt kotini on täynnä taskulamppuja, joiden kanssa en tiedä, mitä tehdä.</w:t>
      </w:r>
    </w:p>
    <w:p>
      <w:r>
        <w:rPr>
          <w:b/>
        </w:rPr>
        <w:t xml:space="preserve">Tulos</w:t>
      </w:r>
    </w:p>
    <w:p>
      <w:r>
        <w:t xml:space="preserve">4, Myöhemmin älypuhelimen tulo vähensi taskulamppujen tarvetta.</w:t>
      </w:r>
    </w:p>
    <w:p>
      <w:r>
        <w:rPr>
          <w:b/>
        </w:rPr>
        <w:t xml:space="preserve">Esimerkki 7.5596</w:t>
      </w:r>
    </w:p>
    <w:p>
      <w:r>
        <w:t xml:space="preserve">Lause1: Terry vihasi nimeään. Lause2: Hän halusi siistin nimen, kuten Super Metro Volcano Man. Lause3: Hän kertoi äidilleen haluavansa muuttaa nimensä. Lause4: Hänen äitinsä selitti, että Terry oli saanut nimensä rakastavan isoisänsä mukaan.</w:t>
      </w:r>
    </w:p>
    <w:p>
      <w:r>
        <w:rPr>
          <w:b/>
        </w:rPr>
        <w:t xml:space="preserve">Tulos</w:t>
      </w:r>
    </w:p>
    <w:p>
      <w:r>
        <w:t xml:space="preserve">5, Terry oli silti pettynyt.</w:t>
      </w:r>
    </w:p>
    <w:p>
      <w:r>
        <w:rPr>
          <w:b/>
        </w:rPr>
        <w:t xml:space="preserve">Esimerkki 7.5597</w:t>
      </w:r>
    </w:p>
    <w:p>
      <w:r>
        <w:t xml:space="preserve">Lause1: Terry vihasi nimeään. Lause2: Hän halusi siistin nimen, kuten Super Metro Volcano Man. Lause3: Hän kertoi äidilleen haluavansa muuttaa nimensä. Lause4: Terry oli silti pettynyt.</w:t>
      </w:r>
    </w:p>
    <w:p>
      <w:r>
        <w:rPr>
          <w:b/>
        </w:rPr>
        <w:t xml:space="preserve">Tulos</w:t>
      </w:r>
    </w:p>
    <w:p>
      <w:r>
        <w:t xml:space="preserve">4, Hänen äitinsä selitti, että hän sai nimensä rakastavan isoisänsä mukaan.</w:t>
      </w:r>
    </w:p>
    <w:p>
      <w:r>
        <w:rPr>
          <w:b/>
        </w:rPr>
        <w:t xml:space="preserve">Esimerkki 7.5598</w:t>
      </w:r>
    </w:p>
    <w:p>
      <w:r>
        <w:t xml:space="preserve">Lause1: Parker-perhe etsi uutta taloa. Lause2: Lopulta he löysivät kauniin kodin, jota he rakastivat. Lause3: Koti oli aivan upea. Lause4: Parkerin perhe muutti pian uuteen kotiinsa.</w:t>
      </w:r>
    </w:p>
    <w:p>
      <w:r>
        <w:rPr>
          <w:b/>
        </w:rPr>
        <w:t xml:space="preserve">Tulos</w:t>
      </w:r>
    </w:p>
    <w:p>
      <w:r>
        <w:t xml:space="preserve">2, He etsivät ympäri kaupunkia, mutta eivät löytäneet haluamaansa asuntoa.</w:t>
      </w:r>
    </w:p>
    <w:p>
      <w:r>
        <w:rPr>
          <w:b/>
        </w:rPr>
        <w:t xml:space="preserve">Esimerkki 7.5599</w:t>
      </w:r>
    </w:p>
    <w:p>
      <w:r>
        <w:t xml:space="preserve">Lause1: Parker-perhe etsi uutta taloa. Lause2: He etsivät ympäri kaupunkia, mutta eivät löytäneet haluamaansa kotia. Lause3: Lopulta he löysivät kauniin kodin, jota he rakastivat. Lause4: Koti oli aivan upea.</w:t>
      </w:r>
    </w:p>
    <w:p>
      <w:r>
        <w:rPr>
          <w:b/>
        </w:rPr>
        <w:t xml:space="preserve">Tulos</w:t>
      </w:r>
    </w:p>
    <w:p>
      <w:r>
        <w:t xml:space="preserve">5, Parkerin perhe muutti pian uuteen kotiinsa.</w:t>
      </w:r>
    </w:p>
    <w:p>
      <w:r>
        <w:rPr>
          <w:b/>
        </w:rPr>
        <w:t xml:space="preserve">Esimerkki 7.5600</w:t>
      </w:r>
    </w:p>
    <w:p>
      <w:r>
        <w:t xml:space="preserve">Lause1: Hän yritti saada sen hyppäämään, mutta se ei onnistunut. Lause2: Lopulta hän vei sen autoliikkeeseen. Lause3: He tarkistivat sen hänen puolestaan, ja se oli kuollut. Lause4: Kelly maksoi vastahakoisesti uuden akun.</w:t>
      </w:r>
    </w:p>
    <w:p>
      <w:r>
        <w:rPr>
          <w:b/>
        </w:rPr>
        <w:t xml:space="preserve">Tulos</w:t>
      </w:r>
    </w:p>
    <w:p>
      <w:r>
        <w:t xml:space="preserve">1, Kellyn auton akku loppui.</w:t>
      </w:r>
    </w:p>
    <w:p>
      <w:r>
        <w:rPr>
          <w:b/>
        </w:rPr>
        <w:t xml:space="preserve">Esimerkki 7.5601</w:t>
      </w:r>
    </w:p>
    <w:p>
      <w:r>
        <w:t xml:space="preserve">Lause1: Joe osti rullalautan säästöillään. Lause2: Hän vei uuden rullalautansa puistoon esitelläkseen sitä ystävilleen. Lause3: Joe kaatui temppua tehdessään ja mursi kätensä. Lause4: Joella oli kauheat kivut.</w:t>
      </w:r>
    </w:p>
    <w:p>
      <w:r>
        <w:rPr>
          <w:b/>
        </w:rPr>
        <w:t xml:space="preserve">Tulos</w:t>
      </w:r>
    </w:p>
    <w:p>
      <w:r>
        <w:t xml:space="preserve">4, Hän vietti neljä tuntia sairaalassa, kun hänen kätensä asetettiin.</w:t>
      </w:r>
    </w:p>
    <w:p>
      <w:r>
        <w:rPr>
          <w:b/>
        </w:rPr>
        <w:t xml:space="preserve">Esimerkki 7.5602</w:t>
      </w:r>
    </w:p>
    <w:p>
      <w:r>
        <w:t xml:space="preserve">Lause1: Joe osti rullalautan säästöillään. Lause2: Joe kaatui temppua tehdessään ja mursi kätensä. Lause3: Hän vietti neljä tuntia sairaalassa, kun hänen kätensä laitettiin kuntoon. Lause4: Joella oli kauheat kivut.</w:t>
      </w:r>
    </w:p>
    <w:p>
      <w:r>
        <w:rPr>
          <w:b/>
        </w:rPr>
        <w:t xml:space="preserve">Tulos</w:t>
      </w:r>
    </w:p>
    <w:p>
      <w:r>
        <w:t xml:space="preserve">2, Hän vei uuden rullalautansa puistoon näyttääkseen sitä ystävilleen.</w:t>
      </w:r>
    </w:p>
    <w:p>
      <w:r>
        <w:rPr>
          <w:b/>
        </w:rPr>
        <w:t xml:space="preserve">Esimerkki 7.5603</w:t>
      </w:r>
    </w:p>
    <w:p>
      <w:r>
        <w:t xml:space="preserve">Lause1: Elokuun puoliväli oli koittanut, ja opetus alkoi pian. Lause2: Hän katsoi kurssivaatimukset ja ostoslistat. Lause3: Sitten hän katsoi läpi kaikki lehti-ilmoitukset etsiessään parhaita tarjouksia. Lause4: Hän löysi parhaat paikat, joissa hän saattoi käydä ostoksilla ja ostaa kaikki tarvikkeensa.</w:t>
      </w:r>
    </w:p>
    <w:p>
      <w:r>
        <w:rPr>
          <w:b/>
        </w:rPr>
        <w:t xml:space="preserve">Tulos</w:t>
      </w:r>
    </w:p>
    <w:p>
      <w:r>
        <w:t xml:space="preserve">1, Maddie päätti, että oli aika lähteä takaisin kouluun ostoksille.</w:t>
      </w:r>
    </w:p>
    <w:p>
      <w:r>
        <w:rPr>
          <w:b/>
        </w:rPr>
        <w:t xml:space="preserve">Esimerkki 7.5604</w:t>
      </w:r>
    </w:p>
    <w:p>
      <w:r>
        <w:t xml:space="preserve">Lause1: Maddie päätti, että oli aika lähteä takaisin kouluun ostoksille. Lause2: Elokuun puoliväli oli koittanut, ja opetus oli pian alkamassa. Lause3: Hän katsoi kurssivaatimukset ja ostoslistat. Lause4: Hän löysi parhaat paikat, joissa hän saattoi käydä ostoksilla ja hankkia kaikki tarvikkeensa.</w:t>
      </w:r>
    </w:p>
    <w:p>
      <w:r>
        <w:rPr>
          <w:b/>
        </w:rPr>
        <w:t xml:space="preserve">Tulos</w:t>
      </w:r>
    </w:p>
    <w:p>
      <w:r>
        <w:t xml:space="preserve">4, Sitten hän katsoi läpi kaikki lehti-ilmoitukset parhaiden tarjousten löytämiseksi.</w:t>
      </w:r>
    </w:p>
    <w:p>
      <w:r>
        <w:rPr>
          <w:b/>
        </w:rPr>
        <w:t xml:space="preserve">Esimerkki 7.5605</w:t>
      </w:r>
    </w:p>
    <w:p>
      <w:r>
        <w:t xml:space="preserve">Lause1: Maddie päätti, että oli aika lähteä takaisin kouluun ostoksille. Lause2: Elokuun puoliväli oli koittanut, ja opetus oli pian alkamassa. Lause3: Maddie katsoi läpi kaikki lehti-ilmoitukset etsiessään parhaita tarjouksia. Lause4: Hän löysi parhaat paikat, joissa hän saattoi käydä ostoksilla ja ostaa kaikki tarvikkeensa.</w:t>
      </w:r>
    </w:p>
    <w:p>
      <w:r>
        <w:rPr>
          <w:b/>
        </w:rPr>
        <w:t xml:space="preserve">Tulos</w:t>
      </w:r>
    </w:p>
    <w:p>
      <w:r>
        <w:t xml:space="preserve">3, Hän katsoi kurssivaatimukset ja ostoslistat.</w:t>
      </w:r>
    </w:p>
    <w:p>
      <w:r>
        <w:rPr>
          <w:b/>
        </w:rPr>
        <w:t xml:space="preserve">Esimerkki 7.5606</w:t>
      </w:r>
    </w:p>
    <w:p>
      <w:r>
        <w:t xml:space="preserve">Lause1: Mutta hänelle kerrottiin, että mausteisempi ruoka on Szechuanin maakunnassa. Lause2: Hän lähti junalla sinne. Lause3: Sitten hän tilasi lautasellisen riisiä ja nuudeleita. Lause4: Hänestä tuntui kuin hänen suunsa olisi ollut tulessa.</w:t>
      </w:r>
    </w:p>
    <w:p>
      <w:r>
        <w:rPr>
          <w:b/>
        </w:rPr>
        <w:t xml:space="preserve">Tulos</w:t>
      </w:r>
    </w:p>
    <w:p>
      <w:r>
        <w:t xml:space="preserve">1, Neil oli nauttinut kiinalaista ruokaa Hunanissa.</w:t>
      </w:r>
    </w:p>
    <w:p>
      <w:r>
        <w:rPr>
          <w:b/>
        </w:rPr>
        <w:t xml:space="preserve">Esimerkki 7.5607</w:t>
      </w:r>
    </w:p>
    <w:p>
      <w:r>
        <w:t xml:space="preserve">Lause1: Neil oli nauttinut kiinalaista ruokaa Hunanissa. Lause2: Mutta hänelle kerrottiin, että mausteisempi ruoka oli Szechuanin maakunnassa. Lause3: Kiinnostuneena hän lähti junalla sinne. Lause4: Sitten hän tilasi lautasellisen riisiä ja nuudeleita.</w:t>
      </w:r>
    </w:p>
    <w:p>
      <w:r>
        <w:rPr>
          <w:b/>
        </w:rPr>
        <w:t xml:space="preserve">Tulos</w:t>
      </w:r>
    </w:p>
    <w:p>
      <w:r>
        <w:t xml:space="preserve">5, Hänestä tuntui kuin hänen suunsa olisi ollut tulessa.</w:t>
      </w:r>
    </w:p>
    <w:p>
      <w:r>
        <w:rPr>
          <w:b/>
        </w:rPr>
        <w:t xml:space="preserve">Esimerkki 7.5608</w:t>
      </w:r>
    </w:p>
    <w:p>
      <w:r>
        <w:t xml:space="preserve">Lause1: Vietin suurimman osan jälki-istunnostani nukkuen tunnilla. Lause2: Opettaja käski minun herätä, koska nukkuminen ei ollut sallittua. Lause3: Yritin pysyä hereillä ja tehdä muutamia tehtäviä. Lause4: Kun pääsin kotiin, menin heti nukkumaan.</w:t>
      </w:r>
    </w:p>
    <w:p>
      <w:r>
        <w:rPr>
          <w:b/>
        </w:rPr>
        <w:t xml:space="preserve">Tulos</w:t>
      </w:r>
    </w:p>
    <w:p>
      <w:r>
        <w:t xml:space="preserve">4, Kun opettajani saattoi minut ulos luokasta, olin onnellinen.</w:t>
      </w:r>
    </w:p>
    <w:p>
      <w:r>
        <w:rPr>
          <w:b/>
        </w:rPr>
        <w:t xml:space="preserve">Esimerkki 7.5609</w:t>
      </w:r>
    </w:p>
    <w:p>
      <w:r>
        <w:t xml:space="preserve">Lause1: Vietin suurimman osan jälki-istunnostani nukkuen tunnilla. Lause2: Yritin pysyä hereillä ja tehdä muutamia tehtäviä. Lause3: Kun opettaja saattoi minut ulos luokasta, olin iloinen. Lause4: Lause: Kun pääsin kotiin, menin heti nukkumaan.</w:t>
      </w:r>
    </w:p>
    <w:p>
      <w:r>
        <w:rPr>
          <w:b/>
        </w:rPr>
        <w:t xml:space="preserve">Tulos</w:t>
      </w:r>
    </w:p>
    <w:p>
      <w:r>
        <w:t xml:space="preserve">2, Opettajani käski minun herätä, koska nukkuminen ei ollut äänekästä.</w:t>
      </w:r>
    </w:p>
    <w:p>
      <w:r>
        <w:rPr>
          <w:b/>
        </w:rPr>
        <w:t xml:space="preserve">Esimerkki 7.5610</w:t>
      </w:r>
    </w:p>
    <w:p>
      <w:r>
        <w:t xml:space="preserve">Lause1: Hän hyppää veteen aina jalat edellä. Lause2: Terry päättää tänä kesänä, että hän haluaa oppia sukeltamaan vedessä. Lause3: Hän harjoittelee sukeltamista kovasti joka päivä. Lause4: Terry toivoo kehittyvänsä.</w:t>
      </w:r>
    </w:p>
    <w:p>
      <w:r>
        <w:rPr>
          <w:b/>
        </w:rPr>
        <w:t xml:space="preserve">Tulos</w:t>
      </w:r>
    </w:p>
    <w:p>
      <w:r>
        <w:t xml:space="preserve">1, Terry rakastaa uintia, mutta hän ei ole koskaan oppinut sukeltamaan.</w:t>
      </w:r>
    </w:p>
    <w:p>
      <w:r>
        <w:rPr>
          <w:b/>
        </w:rPr>
        <w:t xml:space="preserve">Esimerkki 7.5611</w:t>
      </w:r>
    </w:p>
    <w:p>
      <w:r>
        <w:t xml:space="preserve">Lause1: Terry rakastaa uintia, mutta hän ei ole koskaan oppinut sukeltamaan. Lause2: Hän hyppää veteen aina jalat edellä. Lause3: Hän harjoittelee sukeltamista kovasti joka päivä. Lause4: Terry toivoo kehittyvänsä.</w:t>
      </w:r>
    </w:p>
    <w:p>
      <w:r>
        <w:rPr>
          <w:b/>
        </w:rPr>
        <w:t xml:space="preserve">Tulos</w:t>
      </w:r>
    </w:p>
    <w:p>
      <w:r>
        <w:t xml:space="preserve">3, Tänä kesänä Terry päättää, että hän haluaa oppia sukeltamaan vedessä.</w:t>
      </w:r>
    </w:p>
    <w:p>
      <w:r>
        <w:rPr>
          <w:b/>
        </w:rPr>
        <w:t xml:space="preserve">Esimerkki 7.5612</w:t>
      </w:r>
    </w:p>
    <w:p>
      <w:r>
        <w:t xml:space="preserve">Lause1: Hän odotti innolla vierailua tiedemuseossa. Lause2: Paikassa oli monia hienoja näyttelyesineitä ja interaktiivisia näyttöjä. Lause3: Peter oli innostunut fysiikan ja avaruuden esittelyistä. Lause4: Peteristä kasvoi tiedemies.</w:t>
      </w:r>
    </w:p>
    <w:p>
      <w:r>
        <w:rPr>
          <w:b/>
        </w:rPr>
        <w:t xml:space="preserve">Tulos</w:t>
      </w:r>
    </w:p>
    <w:p>
      <w:r>
        <w:t xml:space="preserve">1, Pietari oli innoissaan luokkaretkestä.</w:t>
      </w:r>
    </w:p>
    <w:p>
      <w:r>
        <w:rPr>
          <w:b/>
        </w:rPr>
        <w:t xml:space="preserve">Esimerkki 7.5613</w:t>
      </w:r>
    </w:p>
    <w:p>
      <w:r>
        <w:t xml:space="preserve">Lause1: Peter oli innoissaan luokkaretkestä. Lause2: Hän odotti innolla vierailua tiedemuseossa. Lause3: Paikassa oli monia hienoja näyttelyesineitä ja interaktiivisia näyttöjä. Lause4: Peteristä kasvoi tiedemies.</w:t>
      </w:r>
    </w:p>
    <w:p>
      <w:r>
        <w:rPr>
          <w:b/>
        </w:rPr>
        <w:t xml:space="preserve">Tulos</w:t>
      </w:r>
    </w:p>
    <w:p>
      <w:r>
        <w:t xml:space="preserve">4, Peter oli innostunut fysiikasta ja avaruusnäytöksistä.</w:t>
      </w:r>
    </w:p>
    <w:p>
      <w:r>
        <w:rPr>
          <w:b/>
        </w:rPr>
        <w:t xml:space="preserve">Esimerkki 7.5614</w:t>
      </w:r>
    </w:p>
    <w:p>
      <w:r>
        <w:t xml:space="preserve">Lause1: Peter oli innoissaan luokkaretkestä. Lause2: Hän odotti innolla vierailua tiedemuseossa. Lause3: Peter oli innostunut fysiikka- ja avaruusnäytöksistä. Lause4: Peteristä kasvoi tiedemies.</w:t>
      </w:r>
    </w:p>
    <w:p>
      <w:r>
        <w:rPr>
          <w:b/>
        </w:rPr>
        <w:t xml:space="preserve">Tulos</w:t>
      </w:r>
    </w:p>
    <w:p>
      <w:r>
        <w:t xml:space="preserve">3, Paikalla oli monia hienoja näyttelyitä ja interaktiivisia näyttöjä.</w:t>
      </w:r>
    </w:p>
    <w:p>
      <w:r>
        <w:rPr>
          <w:b/>
        </w:rPr>
        <w:t xml:space="preserve">Esimerkki 7.5615</w:t>
      </w:r>
    </w:p>
    <w:p>
      <w:r>
        <w:t xml:space="preserve">Lause1: Hän tapasi Jamesin työskennellessään Cedar Pointissa. Lause2: Kaylee ja James alkoivat pitää toisistaan, ja pian he alkoivat seurustella. Lause3: Vuotta myöhemmin James kosi Kayleeta. Lause4: Kaylee ja James menivät naimisiin syksyllä.</w:t>
      </w:r>
    </w:p>
    <w:p>
      <w:r>
        <w:rPr>
          <w:b/>
        </w:rPr>
        <w:t xml:space="preserve">Tulos</w:t>
      </w:r>
    </w:p>
    <w:p>
      <w:r>
        <w:t xml:space="preserve">1, Kaylee meni töihin Cedar Pointin huvipuistoon.</w:t>
      </w:r>
    </w:p>
    <w:p>
      <w:r>
        <w:rPr>
          <w:b/>
        </w:rPr>
        <w:t xml:space="preserve">Esimerkki 7.5616</w:t>
      </w:r>
    </w:p>
    <w:p>
      <w:r>
        <w:t xml:space="preserve">Lause1: Joanie oli haastattelemassa ensimmäistä työpaikkaansa. Lause2: Joanie oli hyvin hermostunut. Lause3: Hän halusi todella saada paikan jäätelöliikkeestä. Lause4: Hänen mielestään haastattelu sujui melko hyvin.</w:t>
      </w:r>
    </w:p>
    <w:p>
      <w:r>
        <w:rPr>
          <w:b/>
        </w:rPr>
        <w:t xml:space="preserve">Tulos</w:t>
      </w:r>
    </w:p>
    <w:p>
      <w:r>
        <w:t xml:space="preserve">5, Seuraavana päivänä hänelle soitettiin ja hänelle tarjottiin työtä.</w:t>
      </w:r>
    </w:p>
    <w:p>
      <w:r>
        <w:rPr>
          <w:b/>
        </w:rPr>
        <w:t xml:space="preserve">Esimerkki 7.5617</w:t>
      </w:r>
    </w:p>
    <w:p>
      <w:r>
        <w:t xml:space="preserve">Lause1: Joanie oli haastattelemassa ensimmäistä työpaikkaansa. Lause2: Joanie oli hyvin hermostunut. Lause3: Hän halusi todella saada paikan jäätelöliikkeestä. Lause4: Seuraavana päivänä hänelle soitettiin ja hänelle tarjottiin työtä.</w:t>
      </w:r>
    </w:p>
    <w:p>
      <w:r>
        <w:rPr>
          <w:b/>
        </w:rPr>
        <w:t xml:space="preserve">Tulos</w:t>
      </w:r>
    </w:p>
    <w:p>
      <w:r>
        <w:t xml:space="preserve">4, Hänen mielestään haastattelu sujui melko hyvin.</w:t>
      </w:r>
    </w:p>
    <w:p>
      <w:r>
        <w:rPr>
          <w:b/>
        </w:rPr>
        <w:t xml:space="preserve">Esimerkki 7.5618</w:t>
      </w:r>
    </w:p>
    <w:p>
      <w:r>
        <w:t xml:space="preserve">Lause1: Joanie oli haastattelemassa ensimmäistä työpaikkaansa. Lause2: Joanie halusi todella saada paikan jäätelöliikkeestä. Lause3: Hänen mielestään haastattelu sujui melko hyvin. Lause4: Seuraavana päivänä hänelle soitettiin ja hänelle tarjottiin työtä.</w:t>
      </w:r>
    </w:p>
    <w:p>
      <w:r>
        <w:rPr>
          <w:b/>
        </w:rPr>
        <w:t xml:space="preserve">Tulos</w:t>
      </w:r>
    </w:p>
    <w:p>
      <w:r>
        <w:t xml:space="preserve">2, Hän oli hyvin hermostunut.</w:t>
      </w:r>
    </w:p>
    <w:p>
      <w:r>
        <w:rPr>
          <w:b/>
        </w:rPr>
        <w:t xml:space="preserve">Esimerkki 7.5619</w:t>
      </w:r>
    </w:p>
    <w:p>
      <w:r>
        <w:t xml:space="preserve">Lause1: Eräänä päivänä hän varasi itselleen iltapäivän kylpylässä. Lause2: Hän hieroi koko vartalonsa. Lause3: Hän kävi jopa vesiterapiassa. Lause4: Sen jälkeen hän tunsi itsensä erinomaisen rentoutuneeksi ja tyytyväiseksi.</w:t>
      </w:r>
    </w:p>
    <w:p>
      <w:r>
        <w:rPr>
          <w:b/>
        </w:rPr>
        <w:t xml:space="preserve">Tulos</w:t>
      </w:r>
    </w:p>
    <w:p>
      <w:r>
        <w:t xml:space="preserve">1, Ana oli ahkera äiti.</w:t>
      </w:r>
    </w:p>
    <w:p>
      <w:r>
        <w:rPr>
          <w:b/>
        </w:rPr>
        <w:t xml:space="preserve">Esimerkki 7.5620</w:t>
      </w:r>
    </w:p>
    <w:p>
      <w:r>
        <w:t xml:space="preserve">Lause1: Ana oli ahkera äiti. Lause2: Eräänä päivänä hän varasi itselleen iltapäivän kylpylässä. Lause3: Hän hieroi koko vartalonsa. Lause4: Sen jälkeen hän tunsi itsensä erinomaisen rentoutuneeksi ja tyytyväiseksi.</w:t>
      </w:r>
    </w:p>
    <w:p>
      <w:r>
        <w:rPr>
          <w:b/>
        </w:rPr>
        <w:t xml:space="preserve">Tulos</w:t>
      </w:r>
    </w:p>
    <w:p>
      <w:r>
        <w:t xml:space="preserve">4, Hänellä oli jopa vesiterapiaistuntoja.</w:t>
      </w:r>
    </w:p>
    <w:p>
      <w:r>
        <w:rPr>
          <w:b/>
        </w:rPr>
        <w:t xml:space="preserve">Esimerkki 7.5621</w:t>
      </w:r>
    </w:p>
    <w:p>
      <w:r>
        <w:t xml:space="preserve">Lause1: Bob oli Mechanical Turkin työntekijä. Lause2: Hän sai viidenkymmenen dollarin bonuksen. Lause3: Bob oli onnellinen, koska se oli suurin bonus, jonka hän oli saanut. Lause4: Bob laittoi silmälasit päähänsä ja tajusi, että se oli itse asiassa viisi dollaria.</w:t>
      </w:r>
    </w:p>
    <w:p>
      <w:r>
        <w:rPr>
          <w:b/>
        </w:rPr>
        <w:t xml:space="preserve">Tulos</w:t>
      </w:r>
    </w:p>
    <w:p>
      <w:r>
        <w:t xml:space="preserve">5, Bob oli edelleen iloinen, mutta vähemmän innoissaan.</w:t>
      </w:r>
    </w:p>
    <w:p>
      <w:r>
        <w:rPr>
          <w:b/>
        </w:rPr>
        <w:t xml:space="preserve">Esimerkki 7.5622</w:t>
      </w:r>
    </w:p>
    <w:p>
      <w:r>
        <w:t xml:space="preserve">Lause1: Hän sai viidenkymmenen dollarin bonuksen. Lause2: Bob oli onnellinen, koska se oli suurin bonus, jonka hän oli saanut. Lause3: Bob laittoi silmälasit päähänsä ja tajusi, että se oli itse asiassa viisi dollaria. Lause4: Bob oli yhä iloinen, mutta vähemmän innoissaan.</w:t>
      </w:r>
    </w:p>
    <w:p>
      <w:r>
        <w:rPr>
          <w:b/>
        </w:rPr>
        <w:t xml:space="preserve">Tulos</w:t>
      </w:r>
    </w:p>
    <w:p>
      <w:r>
        <w:t xml:space="preserve">1, Bob oli Mechanical Turkin työntekijä.</w:t>
      </w:r>
    </w:p>
    <w:p>
      <w:r>
        <w:rPr>
          <w:b/>
        </w:rPr>
        <w:t xml:space="preserve">Esimerkki 7.5623</w:t>
      </w:r>
    </w:p>
    <w:p>
      <w:r>
        <w:t xml:space="preserve">Lause1: Äiti ei halunnut tehdä illallista tänään. Lause2: Me kaikki olimme hyvin nälkäisiä. Lause3: Söimme tänään päivälliseksi kylmiä muroja. Lause4: Olimme kaikki hyvin järkyttyneitä.</w:t>
      </w:r>
    </w:p>
    <w:p>
      <w:r>
        <w:rPr>
          <w:b/>
        </w:rPr>
        <w:t xml:space="preserve">Tulos</w:t>
      </w:r>
    </w:p>
    <w:p>
      <w:r>
        <w:t xml:space="preserve">3, Hän käski meidän huolehtia itsestämme.</w:t>
      </w:r>
    </w:p>
    <w:p>
      <w:r>
        <w:rPr>
          <w:b/>
        </w:rPr>
        <w:t xml:space="preserve">Esimerkki 7.5624</w:t>
      </w:r>
    </w:p>
    <w:p>
      <w:r>
        <w:t xml:space="preserve">Lause1: Äiti ei halunnut tehdä illallista tänään. Lause2: Me kaikki olimme hyvin nälkäisiä. Lause3: Hän käski meidän huolehtia itsestämme. Lause4: Olimme kaikki hyvin järkyttyneitä.</w:t>
      </w:r>
    </w:p>
    <w:p>
      <w:r>
        <w:rPr>
          <w:b/>
        </w:rPr>
        <w:t xml:space="preserve">Tulos</w:t>
      </w:r>
    </w:p>
    <w:p>
      <w:r>
        <w:t xml:space="preserve">4, Söimme tänään päivälliseksi kylmiä muroja.</w:t>
      </w:r>
    </w:p>
    <w:p>
      <w:r>
        <w:rPr>
          <w:b/>
        </w:rPr>
        <w:t xml:space="preserve">Esimerkki 7.5625</w:t>
      </w:r>
    </w:p>
    <w:p>
      <w:r>
        <w:t xml:space="preserve">Lause1: Me kaikki olimme hyvin nälkäisiä. Lause2: Hän käski meidän huolehtia itsestämme. Lause3: Söimme tänään päivälliseksi kylmiä muroja. Lause4: Olimme kaikki hyvin järkyttyneitä.</w:t>
      </w:r>
    </w:p>
    <w:p>
      <w:r>
        <w:rPr>
          <w:b/>
        </w:rPr>
        <w:t xml:space="preserve">Tulos</w:t>
      </w:r>
    </w:p>
    <w:p>
      <w:r>
        <w:t xml:space="preserve">1, Äiti ei halunnut tehdä illallista tänään.</w:t>
      </w:r>
    </w:p>
    <w:p>
      <w:r>
        <w:rPr>
          <w:b/>
        </w:rPr>
        <w:t xml:space="preserve">Esimerkki 7.5626</w:t>
      </w:r>
    </w:p>
    <w:p>
      <w:r>
        <w:t xml:space="preserve">Lause1: Maryn perhe oli kokoontumassa juhlaillalliselle klubille. Lause2: Kaikki muut paitsi Maryn isoisä olivat tulossa paikalle. Lause3: Mary oli surullinen siitä, että koko perhe ei olisi yhdessä. Lause4: Kun Mary pääsi klubille, hän yllättyi nähdessään isoisänsä!</w:t>
      </w:r>
    </w:p>
    <w:p>
      <w:r>
        <w:rPr>
          <w:b/>
        </w:rPr>
        <w:t xml:space="preserve">Tulos</w:t>
      </w:r>
    </w:p>
    <w:p>
      <w:r>
        <w:t xml:space="preserve">5, Maria oli niin onnellinen!</w:t>
      </w:r>
    </w:p>
    <w:p>
      <w:r>
        <w:rPr>
          <w:b/>
        </w:rPr>
        <w:t xml:space="preserve">Esimerkki 7.5627</w:t>
      </w:r>
    </w:p>
    <w:p>
      <w:r>
        <w:t xml:space="preserve">Lause1: Maryn perhe oli kokoontumassa juhlaillalliselle klubille. Lause2: Mary oli surullinen siitä, että koko perhe ei olisi yhdessä. Lause3: Kun Mary pääsi klubille, hän yllättyi nähdessään isoisänsä! Lause4: Mary oli niin onnellinen!</w:t>
      </w:r>
    </w:p>
    <w:p>
      <w:r>
        <w:rPr>
          <w:b/>
        </w:rPr>
        <w:t xml:space="preserve">Tulos</w:t>
      </w:r>
    </w:p>
    <w:p>
      <w:r>
        <w:t xml:space="preserve">2, Kaikki muut paitsi Marian isoisä olivat tulossa paikalle.</w:t>
      </w:r>
    </w:p>
    <w:p>
      <w:r>
        <w:rPr>
          <w:b/>
        </w:rPr>
        <w:t xml:space="preserve">Esimerkki 7.5628</w:t>
      </w:r>
    </w:p>
    <w:p>
      <w:r>
        <w:t xml:space="preserve">Lause1: Maryn perhe oli kokoontumassa juhlaillalliselle klubille. Lause2: Kaikki muut paitsi Maryn isoisä olivat tulossa paikalle. Lause3: Kun Mary pääsi klubille, hän yllättyi nähdessään isoisänsä! Lause4: Mary oli niin onnellinen!</w:t>
      </w:r>
    </w:p>
    <w:p>
      <w:r>
        <w:rPr>
          <w:b/>
        </w:rPr>
        <w:t xml:space="preserve">Tulos</w:t>
      </w:r>
    </w:p>
    <w:p>
      <w:r>
        <w:t xml:space="preserve">3, Maria oli surullinen siitä, että koko perhe ei olisi yhdessä.</w:t>
      </w:r>
    </w:p>
    <w:p>
      <w:r>
        <w:rPr>
          <w:b/>
        </w:rPr>
        <w:t xml:space="preserve">Esimerkki 7.5629</w:t>
      </w:r>
    </w:p>
    <w:p>
      <w:r>
        <w:t xml:space="preserve">Lause1: Lapset olivat sisällä leikkimässä, kun he kuulivat musiikkia. Lause2: He juoksivat äitinsä luo ja anelivat vaihtorahaa. Lause3: He lähtivät juoksemaan ulos ja saivat jäätelöauton kiinni. Lause4: Lapset ostivat innoissaan jäätelötötteröitä.</w:t>
      </w:r>
    </w:p>
    <w:p>
      <w:r>
        <w:rPr>
          <w:b/>
        </w:rPr>
        <w:t xml:space="preserve">Tulos</w:t>
      </w:r>
    </w:p>
    <w:p>
      <w:r>
        <w:t xml:space="preserve">3, Hän ojensi heille pari dollaria.</w:t>
      </w:r>
    </w:p>
    <w:p>
      <w:r>
        <w:rPr>
          <w:b/>
        </w:rPr>
        <w:t xml:space="preserve">Esimerkki 7.5630</w:t>
      </w:r>
    </w:p>
    <w:p>
      <w:r>
        <w:t xml:space="preserve">Lause1: He juoksivat äitinsä luo ja anelivat vaihtorahaa. Lause2: Hän antoi heille pari dollaria. Lause3: He juoksivat ulos ja saivat jäätelöauton kiinni. Lause4: Lapset ostivat innoissaan jäätelötötteröitä.</w:t>
      </w:r>
    </w:p>
    <w:p>
      <w:r>
        <w:rPr>
          <w:b/>
        </w:rPr>
        <w:t xml:space="preserve">Tulos</w:t>
      </w:r>
    </w:p>
    <w:p>
      <w:r>
        <w:t xml:space="preserve">1, Lapset olivat sisällä leikkimässä, kun he kuulivat musiikkia.</w:t>
      </w:r>
    </w:p>
    <w:p>
      <w:r>
        <w:rPr>
          <w:b/>
        </w:rPr>
        <w:t xml:space="preserve">Esimerkki 7.5631</w:t>
      </w:r>
    </w:p>
    <w:p>
      <w:r>
        <w:t xml:space="preserve">Lause1: Eilen illalla olin koukussa katsomassa uutta tv-sarjaa. Lause2: Ennen kuin tajusinkaan, oli jo todella myöhä. Lause3: Minun olisi pitänyt nukkua jo tunteja sitten. Lause4: Televisio-ohjelma oli koukuttanut minut.</w:t>
      </w:r>
    </w:p>
    <w:p>
      <w:r>
        <w:rPr>
          <w:b/>
        </w:rPr>
        <w:t xml:space="preserve">Tulos</w:t>
      </w:r>
    </w:p>
    <w:p>
      <w:r>
        <w:t xml:space="preserve">1, yritän aina mennä ajoissa nukkumaan.</w:t>
      </w:r>
    </w:p>
    <w:p>
      <w:r>
        <w:rPr>
          <w:b/>
        </w:rPr>
        <w:t xml:space="preserve">Esimerkki 7.5632</w:t>
      </w:r>
    </w:p>
    <w:p>
      <w:r>
        <w:t xml:space="preserve">Lause1: Mies saapui rakennustyömaalle työhönsä. Lause2: Hän käveli, kun suuri tiili putosi ja osui häntä päähän. Lause3: Mies oli tajuton, ja hänen työtoverinsa juoksivat auttamaan häntä. Lause4: Työtoverit veivät miehen turvaan ja soittivat lääkintämiehelle.</w:t>
      </w:r>
    </w:p>
    <w:p>
      <w:r>
        <w:rPr>
          <w:b/>
        </w:rPr>
        <w:t xml:space="preserve">Tulos</w:t>
      </w:r>
    </w:p>
    <w:p>
      <w:r>
        <w:t xml:space="preserve">2, Hän puki suojakypärän päähänsä, tarttui työkaluihinsa ja käveli työmaalle.</w:t>
      </w:r>
    </w:p>
    <w:p>
      <w:r>
        <w:rPr>
          <w:b/>
        </w:rPr>
        <w:t xml:space="preserve">Esimerkki 7.5633</w:t>
      </w:r>
    </w:p>
    <w:p>
      <w:r>
        <w:t xml:space="preserve">Lause1: Hän puki suojakypärän päähänsä, tarttui työkaluihinsa ja käveli työmaalle. Lause2: Hän käveli, kun suuri tiili putosi ja osui häntä päähän. Lause3: Mies oli tajuton, ja hänen työtoverinsa juoksivat auttamaan häntä. Lause4: Työtoverit veivät hänet turvaan ja soittivat lääkintämiehelle.</w:t>
      </w:r>
    </w:p>
    <w:p>
      <w:r>
        <w:rPr>
          <w:b/>
        </w:rPr>
        <w:t xml:space="preserve">Tulos</w:t>
      </w:r>
    </w:p>
    <w:p>
      <w:r>
        <w:t xml:space="preserve">1, Mies saapui rakennustyömaalle työhönsä.</w:t>
      </w:r>
    </w:p>
    <w:p>
      <w:r>
        <w:rPr>
          <w:b/>
        </w:rPr>
        <w:t xml:space="preserve">Esimerkki 7.5634</w:t>
      </w:r>
    </w:p>
    <w:p>
      <w:r>
        <w:t xml:space="preserve">Lause1: Mies saapui rakennustyömaalle työhönsä. Lause2: Hän puki suojakypärän päähänsä, tarttui työkaluihinsa ja käveli työmaalle. Lause3: Mies kaatui, ja hänen työtoverinsa juoksivat auttamaan häntä. Lause4: Työtoverit veivät miehen turvaan ja soittivat lääkärille.</w:t>
      </w:r>
    </w:p>
    <w:p>
      <w:r>
        <w:rPr>
          <w:b/>
        </w:rPr>
        <w:t xml:space="preserve">Tulos</w:t>
      </w:r>
    </w:p>
    <w:p>
      <w:r>
        <w:t xml:space="preserve">3, Kun hän käveli, iso tiili putosi ja osui häntä päähän.</w:t>
      </w:r>
    </w:p>
    <w:p>
      <w:r>
        <w:rPr>
          <w:b/>
        </w:rPr>
        <w:t xml:space="preserve">Esimerkki 7.5635</w:t>
      </w:r>
    </w:p>
    <w:p>
      <w:r>
        <w:t xml:space="preserve">Lause1: Trent inhosi retkeilyä. Lause2: Trentin vanhemmat pakottivat hänet joka kesä retkeilemään. Lause3: Tänä kesänä Trentin tehtävänä oli pitää nuotio pystyssä tuulessa. Lause4: Trent oli varomaton ja aiheutti valtavan tulipalon.</w:t>
      </w:r>
    </w:p>
    <w:p>
      <w:r>
        <w:rPr>
          <w:b/>
        </w:rPr>
        <w:t xml:space="preserve">Tulos</w:t>
      </w:r>
    </w:p>
    <w:p>
      <w:r>
        <w:t xml:space="preserve">1, Trentin perhe omisti retkeilytarvikekaupan.</w:t>
      </w:r>
    </w:p>
    <w:p>
      <w:r>
        <w:rPr>
          <w:b/>
        </w:rPr>
        <w:t xml:space="preserve">Esimerkki 7.5636</w:t>
      </w:r>
    </w:p>
    <w:p>
      <w:r>
        <w:t xml:space="preserve">Lause1: Hän löysi haluamansa hienon television ja meni hakemaan sen. Lause2: George heräsi muutamaa päivää myöhemmin yllätykseen. Lause3: Hänen televisionsa oli varastettu. Lause4: Hän kertoi asiasta poliisille, jotka sanoivat, etteivät he todennäköisesti löytäisi sitä.</w:t>
      </w:r>
    </w:p>
    <w:p>
      <w:r>
        <w:rPr>
          <w:b/>
        </w:rPr>
        <w:t xml:space="preserve">Tulos</w:t>
      </w:r>
    </w:p>
    <w:p>
      <w:r>
        <w:t xml:space="preserve">1, George päätti ostaa television.</w:t>
      </w:r>
    </w:p>
    <w:p>
      <w:r>
        <w:rPr>
          <w:b/>
        </w:rPr>
        <w:t xml:space="preserve">Esimerkki 7.5637</w:t>
      </w:r>
    </w:p>
    <w:p>
      <w:r>
        <w:t xml:space="preserve">Lause1: Tommy oli 17-vuotias, kun hän värjäsi hiuksensa vaaleanpunaiseksi. Lause2: Hänen mielestään se oli punkia ja siistiä. Lause3: Jotkut hänen ystävistään olivat samaa mieltä. Lause4: He pakottivat Tommyn ajamaan päänsä.</w:t>
      </w:r>
    </w:p>
    <w:p>
      <w:r>
        <w:rPr>
          <w:b/>
        </w:rPr>
        <w:t xml:space="preserve">Tulos</w:t>
      </w:r>
    </w:p>
    <w:p>
      <w:r>
        <w:t xml:space="preserve">4, Hänen vanhempansa pitivät sitä tyhmänä.</w:t>
      </w:r>
    </w:p>
    <w:p>
      <w:r>
        <w:rPr>
          <w:b/>
        </w:rPr>
        <w:t xml:space="preserve">Esimerkki 7.5638</w:t>
      </w:r>
    </w:p>
    <w:p>
      <w:r>
        <w:t xml:space="preserve">Lause1: Tommy oli 17-vuotias, kun hän värjäsi hiuksensa vaaleanpunaiseksi. Lause2: Hänen mielestään se oli punkia ja siistiä. Lause3: Hänen vanhempiensa mielestä se oli typerää. Lause4: He pakottivat Tommyn ajamaan päänsä.</w:t>
      </w:r>
    </w:p>
    <w:p>
      <w:r>
        <w:rPr>
          <w:b/>
        </w:rPr>
        <w:t xml:space="preserve">Tulos</w:t>
      </w:r>
    </w:p>
    <w:p>
      <w:r>
        <w:t xml:space="preserve">3, Jotkut hänen ystävistään olivat samaa mieltä.</w:t>
      </w:r>
    </w:p>
    <w:p>
      <w:r>
        <w:rPr>
          <w:b/>
        </w:rPr>
        <w:t xml:space="preserve">Esimerkki 7.5639</w:t>
      </w:r>
    </w:p>
    <w:p>
      <w:r>
        <w:t xml:space="preserve">Lause1: Robbie etsi apua autonsa lapioimisessa lumesta. Lause2: Hän kirjoitti Facebookiin toivoen, että joku näkisi. Lause3: Cameron näki viestin ja tunsi myötätuntoa Robbieta ja hänen autoaan kohtaan. Lause4: Cameron tuli käymään ja auttoi Robbieta lapioimaan.</w:t>
      </w:r>
    </w:p>
    <w:p>
      <w:r>
        <w:rPr>
          <w:b/>
        </w:rPr>
        <w:t xml:space="preserve">Tulos</w:t>
      </w:r>
    </w:p>
    <w:p>
      <w:r>
        <w:t xml:space="preserve">4, Koska Cameronilla oli vapaapäivä, hän sanoi voivansa auttaa.</w:t>
      </w:r>
    </w:p>
    <w:p>
      <w:r>
        <w:rPr>
          <w:b/>
        </w:rPr>
        <w:t xml:space="preserve">Esimerkki 7.5640</w:t>
      </w:r>
    </w:p>
    <w:p>
      <w:r>
        <w:t xml:space="preserve">Lause1: Robbie etsi apua autonsa lapioimisessa lumesta. Lause2: Cameron näki viestin ja tunsi myötätuntoa Robbieta ja hänen autoaan kohtaan. Lause3: Koska Cameronilla oli vapaapäivä, hän sanoi voivansa auttaa. Lause4: Cameron tuli käymään ja auttoi Robbieta lapioimaan.</w:t>
      </w:r>
    </w:p>
    <w:p>
      <w:r>
        <w:rPr>
          <w:b/>
        </w:rPr>
        <w:t xml:space="preserve">Tulos</w:t>
      </w:r>
    </w:p>
    <w:p>
      <w:r>
        <w:t xml:space="preserve">2, Hän kirjoitti Facebookiin toivoen, että joku näkisi.</w:t>
      </w:r>
    </w:p>
    <w:p>
      <w:r>
        <w:rPr>
          <w:b/>
        </w:rPr>
        <w:t xml:space="preserve">Esimerkki 7.5641</w:t>
      </w:r>
    </w:p>
    <w:p>
      <w:r>
        <w:t xml:space="preserve">Lause1: Kun hän heräsi, hän meni laittamaan kengät jalkaansa. Lause2: Mutta hän ei voinut nauhoittaa niitä, koska nauhat puuttuivat! Lause3: Hän etsi kaikkialta, mutta ei löytänyt niitä. Lause4: Ronald meni etsimään lisää nauhoja.</w:t>
      </w:r>
    </w:p>
    <w:p>
      <w:r>
        <w:rPr>
          <w:b/>
        </w:rPr>
        <w:t xml:space="preserve">Tulos</w:t>
      </w:r>
    </w:p>
    <w:p>
      <w:r>
        <w:t xml:space="preserve">1, Ronald potkaisi kengät jalasta ja makasi sohvalla päiväunilla.</w:t>
      </w:r>
    </w:p>
    <w:p>
      <w:r>
        <w:rPr>
          <w:b/>
        </w:rPr>
        <w:t xml:space="preserve">Esimerkki 7.5642</w:t>
      </w:r>
    </w:p>
    <w:p>
      <w:r>
        <w:t xml:space="preserve">Lause1: Sara sai tietää odottavansa lasta. Lause2: Eräänä päivänä hänen lapsivetensä meni, ja hänet vietiin sairaalaan. Lause3: Sara synnytti 4 tuntia. Lause4: Sara sai poikavauvan.</w:t>
      </w:r>
    </w:p>
    <w:p>
      <w:r>
        <w:rPr>
          <w:b/>
        </w:rPr>
        <w:t xml:space="preserve">Tulos</w:t>
      </w:r>
    </w:p>
    <w:p>
      <w:r>
        <w:t xml:space="preserve">2, Hän selvisi yhdeksän raskauskuukauden yli.</w:t>
      </w:r>
    </w:p>
    <w:p>
      <w:r>
        <w:rPr>
          <w:b/>
        </w:rPr>
        <w:t xml:space="preserve">Esimerkki 7.5643</w:t>
      </w:r>
    </w:p>
    <w:p>
      <w:r>
        <w:t xml:space="preserve">Lause1: Setäni osti viime vuonna metallinpaljastimen. Lause2: Muutama kuukausi sitten hän löysi Rolexin. Lause3: Se oli muutaman sadan dollarin arvoinen. Lause4: Setäni nauttii harrastuksestaan.</w:t>
      </w:r>
    </w:p>
    <w:p>
      <w:r>
        <w:rPr>
          <w:b/>
        </w:rPr>
        <w:t xml:space="preserve">Tulos</w:t>
      </w:r>
    </w:p>
    <w:p>
      <w:r>
        <w:t xml:space="preserve">2, Hän vie sen rannalle joka viikonloppu.</w:t>
      </w:r>
    </w:p>
    <w:p>
      <w:r>
        <w:rPr>
          <w:b/>
        </w:rPr>
        <w:t xml:space="preserve">Esimerkki 7.5644</w:t>
      </w:r>
    </w:p>
    <w:p>
      <w:r>
        <w:t xml:space="preserve">Lause1: Katselimme koiranpentuja ja kissanpentuja häkeissään. Lause2: Tyttäreni valitsivat ystävällisen koiranpennun. Lause3: He leikkivät sen kanssa ja hieroivat sen vatsaa. Lause4: Adoptoin pennun tyttärelleni.</w:t>
      </w:r>
    </w:p>
    <w:p>
      <w:r>
        <w:rPr>
          <w:b/>
        </w:rPr>
        <w:t xml:space="preserve">Tulos</w:t>
      </w:r>
    </w:p>
    <w:p>
      <w:r>
        <w:t xml:space="preserve">1, Kävimme lasteni kanssa paikallisessa eläinsuojassa.</w:t>
      </w:r>
    </w:p>
    <w:p>
      <w:r>
        <w:rPr>
          <w:b/>
        </w:rPr>
        <w:t xml:space="preserve">Esimerkki 7.5645</w:t>
      </w:r>
    </w:p>
    <w:p>
      <w:r>
        <w:t xml:space="preserve">Lause1: Kävimme lasteni kanssa paikallisessa eläinsuojassa. Lause2: Katselimme koiranpentuja ja kissanpentuja häkeissään. Lause3: Tyttäreni valitsivat ystävällisen koiranpennun. Lause4: Adoptoin pennun tyttärelleni.</w:t>
      </w:r>
    </w:p>
    <w:p>
      <w:r>
        <w:rPr>
          <w:b/>
        </w:rPr>
        <w:t xml:space="preserve">Tulos</w:t>
      </w:r>
    </w:p>
    <w:p>
      <w:r>
        <w:t xml:space="preserve">4, He leikkivät hänen kanssaan ja hieroivat hänen vatsaansa.</w:t>
      </w:r>
    </w:p>
    <w:p>
      <w:r>
        <w:rPr>
          <w:b/>
        </w:rPr>
        <w:t xml:space="preserve">Esimerkki 7.5646</w:t>
      </w:r>
    </w:p>
    <w:p>
      <w:r>
        <w:t xml:space="preserve">Lause1: Mario nousi sängystä. Lause2: Hän ajoi partansa ja kävi suihkussa tyytyväisenä. Lause3: Hän pukeutui ja meni kirkkoon. Lause4: Se oli hänen elämänsä paras päivä.</w:t>
      </w:r>
    </w:p>
    <w:p>
      <w:r>
        <w:rPr>
          <w:b/>
        </w:rPr>
        <w:t xml:space="preserve">Tulos</w:t>
      </w:r>
    </w:p>
    <w:p>
      <w:r>
        <w:t xml:space="preserve">2, Tänään oli hänen hääpäivänsä, ja hän tunsi jo perhosia.</w:t>
      </w:r>
    </w:p>
    <w:p>
      <w:r>
        <w:rPr>
          <w:b/>
        </w:rPr>
        <w:t xml:space="preserve">Esimerkki 7.5647</w:t>
      </w:r>
    </w:p>
    <w:p>
      <w:r>
        <w:t xml:space="preserve">Lause1: Mario nousi sängystä. Lause2: Hän tunsi jo perhosia. Lause3: Hän pukeutui ja meni kirkkoon. Lause4: Se oli hänen elämänsä paras päivä.</w:t>
      </w:r>
    </w:p>
    <w:p>
      <w:r>
        <w:rPr>
          <w:b/>
        </w:rPr>
        <w:t xml:space="preserve">Tulos</w:t>
      </w:r>
    </w:p>
    <w:p>
      <w:r>
        <w:t xml:space="preserve">3, Hän ajoi partansa ja kävi suihkussa iloisesti.</w:t>
      </w:r>
    </w:p>
    <w:p>
      <w:r>
        <w:rPr>
          <w:b/>
        </w:rPr>
        <w:t xml:space="preserve">Esimerkki 7.5648</w:t>
      </w:r>
    </w:p>
    <w:p>
      <w:r>
        <w:t xml:space="preserve">Lause1: Zeke oli kyllästynyt elämään Amerikassa. Lause2: Hän päätti muuttaa Cozumeliin. Lause3: Hän meni Cozumelin rannalle ja osti maata. Lause4: Zeke eli elämänsä hyvin onnellisena.</w:t>
      </w:r>
    </w:p>
    <w:p>
      <w:r>
        <w:rPr>
          <w:b/>
        </w:rPr>
        <w:t xml:space="preserve">Tulos</w:t>
      </w:r>
    </w:p>
    <w:p>
      <w:r>
        <w:t xml:space="preserve">4, Zeke päätti rakentaa tontille talon.</w:t>
      </w:r>
    </w:p>
    <w:p>
      <w:r>
        <w:rPr>
          <w:b/>
        </w:rPr>
        <w:t xml:space="preserve">Esimerkki 7.5649</w:t>
      </w:r>
    </w:p>
    <w:p>
      <w:r>
        <w:t xml:space="preserve">Lause1: Zeke oli kyllästynyt elämään Amerikassa. Lause2: Hän päätti muuttaa Cozumeliin. Lause3: Hän meni Cozumelin rannalle ja osti maata. Lause4: Zeke päätti rakentaa tontille talon.</w:t>
      </w:r>
    </w:p>
    <w:p>
      <w:r>
        <w:rPr>
          <w:b/>
        </w:rPr>
        <w:t xml:space="preserve">Tulos</w:t>
      </w:r>
    </w:p>
    <w:p>
      <w:r>
        <w:t xml:space="preserve">5, Zeke eli elämänsä hyvin onnellisena.</w:t>
      </w:r>
    </w:p>
    <w:p>
      <w:r>
        <w:rPr>
          <w:b/>
        </w:rPr>
        <w:t xml:space="preserve">Esimerkki 7.5650</w:t>
      </w:r>
    </w:p>
    <w:p>
      <w:r>
        <w:t xml:space="preserve">Lause1: Kävimme tänään lentomatkalla. Lause2: Lentokone oli hyvin suuri, minua pelotti. Lause3: Lentokoneesta kuului paljon kovia ääniä, mutta se ei ollut kovin paha. Lause4: En enää pelkää lentokoneita.</w:t>
      </w:r>
    </w:p>
    <w:p>
      <w:r>
        <w:rPr>
          <w:b/>
        </w:rPr>
        <w:t xml:space="preserve">Tulos</w:t>
      </w:r>
    </w:p>
    <w:p>
      <w:r>
        <w:t xml:space="preserve">3, Kun nousimme lentokoneeseen, äiti sanoi, että siitä tulee hauskaa.</w:t>
      </w:r>
    </w:p>
    <w:p>
      <w:r>
        <w:rPr>
          <w:b/>
        </w:rPr>
        <w:t xml:space="preserve">Esimerkki 7.5651</w:t>
      </w:r>
    </w:p>
    <w:p>
      <w:r>
        <w:t xml:space="preserve">Lause1: Adam tarvitsi uuden baseball-lippiksen. Lause2: Hän valitsi täydellisen pipon ja tilasi sen. Lause3: Hän oli niin innoissaan saadessaan sen. Lause4: Ja hän avasi sen heti, kun se oli saapunut.</w:t>
      </w:r>
    </w:p>
    <w:p>
      <w:r>
        <w:rPr>
          <w:b/>
        </w:rPr>
        <w:t xml:space="preserve">Tulos</w:t>
      </w:r>
    </w:p>
    <w:p>
      <w:r>
        <w:t xml:space="preserve">2, Hän katseli verkossa erilaisia hattuja.</w:t>
      </w:r>
    </w:p>
    <w:p>
      <w:r>
        <w:rPr>
          <w:b/>
        </w:rPr>
        <w:t xml:space="preserve">Esimerkki 7.5652</w:t>
      </w:r>
    </w:p>
    <w:p>
      <w:r>
        <w:t xml:space="preserve">Lause1: Ted ja Beth suunnittelevat häitä yhdessä. Lause2: He huomasivat, että heillä ei ehkä ole tarpeeksi rahaa maksaa niitä. Lause3: Beth teki saman vanhempiensa kanssa ja sai myös ylimääräistä rahaa. Lause4: Heidän vanhempansa rakastavat heitä.</w:t>
      </w:r>
    </w:p>
    <w:p>
      <w:r>
        <w:rPr>
          <w:b/>
        </w:rPr>
        <w:t xml:space="preserve">Tulos</w:t>
      </w:r>
    </w:p>
    <w:p>
      <w:r>
        <w:t xml:space="preserve">3, Ted pyysi vanhempiaan auttamaan maksussa, ja he suostuivat.</w:t>
      </w:r>
    </w:p>
    <w:p>
      <w:r>
        <w:rPr>
          <w:b/>
        </w:rPr>
        <w:t xml:space="preserve">Esimerkki 7.5653</w:t>
      </w:r>
    </w:p>
    <w:p>
      <w:r>
        <w:t xml:space="preserve">Lause1: He huomasivat, että heillä ei ehkä ole tarpeeksi rahaa sen maksamiseen. Lause2: Ted pyysi vanhempiaan auttamaan maksamisessa, ja he suostuivat. Lause3: Beth teki samoin vanhempiensa kanssa ja sai myös vähän ylimääräistä rahaa. Lause4: Heidän vanhempansa rakastavat heitä.</w:t>
      </w:r>
    </w:p>
    <w:p>
      <w:r>
        <w:rPr>
          <w:b/>
        </w:rPr>
        <w:t xml:space="preserve">Tulos</w:t>
      </w:r>
    </w:p>
    <w:p>
      <w:r>
        <w:t xml:space="preserve">1, Ted ja Beth suunnittelevat häitä yhdessä.</w:t>
      </w:r>
    </w:p>
    <w:p>
      <w:r>
        <w:rPr>
          <w:b/>
        </w:rPr>
        <w:t xml:space="preserve">Esimerkki 7.5654</w:t>
      </w:r>
    </w:p>
    <w:p>
      <w:r>
        <w:t xml:space="preserve">Lause1: Mutta hän ei löytänyt tossujaan. Lause2: Sen sijaan, että olisi tehnyt aamiaista, hän vietti koko päivän etsien niitä. Lause3: Hän luovutti ja tilasi toisen parin. Lause4: Onneksi uudet olivat mukavammat kuin vanhat.</w:t>
      </w:r>
    </w:p>
    <w:p>
      <w:r>
        <w:rPr>
          <w:b/>
        </w:rPr>
        <w:t xml:space="preserve">Tulos</w:t>
      </w:r>
    </w:p>
    <w:p>
      <w:r>
        <w:t xml:space="preserve">1, Cindy nousi sängystä.</w:t>
      </w:r>
    </w:p>
    <w:p>
      <w:r>
        <w:rPr>
          <w:b/>
        </w:rPr>
        <w:t xml:space="preserve">Esimerkki 7.5655</w:t>
      </w:r>
    </w:p>
    <w:p>
      <w:r>
        <w:t xml:space="preserve">Lause1: Cindy nousi sängystä. Lause2: Mutta hän ei löytänyt tossujaan. Lause3: Sen sijaan, että olisi tehnyt aamiaista, hän käytti koko päivän niiden etsimiseen. Lause4: Hän luovutti ja tilasi toisen parin.</w:t>
      </w:r>
    </w:p>
    <w:p>
      <w:r>
        <w:rPr>
          <w:b/>
        </w:rPr>
        <w:t xml:space="preserve">Tulos</w:t>
      </w:r>
    </w:p>
    <w:p>
      <w:r>
        <w:t xml:space="preserve">5, Onneksi uudet olivat mukavammat kuin vanhat.</w:t>
      </w:r>
    </w:p>
    <w:p>
      <w:r>
        <w:rPr>
          <w:b/>
        </w:rPr>
        <w:t xml:space="preserve">Esimerkki 7.5656</w:t>
      </w:r>
    </w:p>
    <w:p>
      <w:r>
        <w:t xml:space="preserve">Lause1: Cindy nousi sängystä. Lause2: Sen sijaan, että olisi tehnyt aamiaista, hän vietti koko päivän etsien niitä. Lause3: Hän luovutti ja tilasi toisen parin. Lause4: Onneksi uudet olivat mukavammat kuin vanhat.</w:t>
      </w:r>
    </w:p>
    <w:p>
      <w:r>
        <w:rPr>
          <w:b/>
        </w:rPr>
        <w:t xml:space="preserve">Tulos</w:t>
      </w:r>
    </w:p>
    <w:p>
      <w:r>
        <w:t xml:space="preserve">2, Mutta hän ei löytänyt tossujaan.</w:t>
      </w:r>
    </w:p>
    <w:p>
      <w:r>
        <w:rPr>
          <w:b/>
        </w:rPr>
        <w:t xml:space="preserve">Esimerkki 7.5657</w:t>
      </w:r>
    </w:p>
    <w:p>
      <w:r>
        <w:t xml:space="preserve">Lause1: Hän ei malttanut odottaa, että näkisi kaiken kulttuurin siellä! Lause2: Hän vietti ensimmäisen päivänsä taideteoksia katsellen. Lause3: Hän vieraili kolmessa museossa yhden päivän aikana! Lause4: Neilistä tuntui hyvin onnelliselta ja tyytyväiseltä, että hän oli päässyt käymään.</w:t>
      </w:r>
    </w:p>
    <w:p>
      <w:r>
        <w:rPr>
          <w:b/>
        </w:rPr>
        <w:t xml:space="preserve">Tulos</w:t>
      </w:r>
    </w:p>
    <w:p>
      <w:r>
        <w:t xml:space="preserve">1, Neil oli juuri saapunut Pariisiin.</w:t>
      </w:r>
    </w:p>
    <w:p>
      <w:r>
        <w:rPr>
          <w:b/>
        </w:rPr>
        <w:t xml:space="preserve">Esimerkki 7.5658</w:t>
      </w:r>
    </w:p>
    <w:p>
      <w:r>
        <w:t xml:space="preserve">Lause1: Jessica valmistautui valmistumaan yliopistosta. Lause2: Hän teki kovasti töitä koulussa ja ajatteli ansaitsevansa palkinnon. Lause3: Hänen isänsä tiesi, että Jessica halusi lomaa. Lause4: Jessica oli hyvin onnellinen.</w:t>
      </w:r>
    </w:p>
    <w:p>
      <w:r>
        <w:rPr>
          <w:b/>
        </w:rPr>
        <w:t xml:space="preserve">Tulos</w:t>
      </w:r>
    </w:p>
    <w:p>
      <w:r>
        <w:t xml:space="preserve">4, Valmistujaispäivänä Jessican isä yllätti hänet lipuilla.</w:t>
      </w:r>
    </w:p>
    <w:p>
      <w:r>
        <w:rPr>
          <w:b/>
        </w:rPr>
        <w:t xml:space="preserve">Esimerkki 7.5659</w:t>
      </w:r>
    </w:p>
    <w:p>
      <w:r>
        <w:t xml:space="preserve">Lause1: Tim oli liian pitkä kaikkiin housuihinsa. Lause2: Hän ei löytänyt sopivaa asua puistoretkelle! Lause3: Kaikki sai hänen jalkansa näyttämään liian pitkiltä ja typeriltä. Lause4: Tim käytti puistoon farkkushortseja.</w:t>
      </w:r>
    </w:p>
    <w:p>
      <w:r>
        <w:rPr>
          <w:b/>
        </w:rPr>
        <w:t xml:space="preserve">Tulos</w:t>
      </w:r>
    </w:p>
    <w:p>
      <w:r>
        <w:t xml:space="preserve">4, Sitten hän päätti leikata farkut shortseiksi.</w:t>
      </w:r>
    </w:p>
    <w:p>
      <w:r>
        <w:rPr>
          <w:b/>
        </w:rPr>
        <w:t xml:space="preserve">Esimerkki 7.5660</w:t>
      </w:r>
    </w:p>
    <w:p>
      <w:r>
        <w:t xml:space="preserve">Lause1: Tim oli liian pitkä kaikkiin housuihinsa. Lause2: Hän ei löytänyt sopivaa asua puistoretkelle! Lause3: Kaikki sai hänen jalkansa näyttämään liian pitkiltä ja typeriltä. Lause4: Sitten hän päätti leikata farkut shortseiksi.</w:t>
      </w:r>
    </w:p>
    <w:p>
      <w:r>
        <w:rPr>
          <w:b/>
        </w:rPr>
        <w:t xml:space="preserve">Tulos</w:t>
      </w:r>
    </w:p>
    <w:p>
      <w:r>
        <w:t xml:space="preserve">5, Tim käytti farkkushortseja puistossa.</w:t>
      </w:r>
    </w:p>
    <w:p>
      <w:r>
        <w:rPr>
          <w:b/>
        </w:rPr>
        <w:t xml:space="preserve">Esimerkki 7.5661</w:t>
      </w:r>
    </w:p>
    <w:p>
      <w:r>
        <w:t xml:space="preserve">Lause1: Sandy oli ostanut uuden sängyn. Lause2: Sandyn piti siivota huoneensa ennen kuin lähetti saapui. Lause3: Hänen oli myös päästävä eroon vanhasta sängystään. Lause4: Sandy myi Jimille vanhan sänkynsä.</w:t>
      </w:r>
    </w:p>
    <w:p>
      <w:r>
        <w:rPr>
          <w:b/>
        </w:rPr>
        <w:t xml:space="preserve">Tulos</w:t>
      </w:r>
    </w:p>
    <w:p>
      <w:r>
        <w:t xml:space="preserve">4, Hänen ystävänsä Jim halusi hänen vanhan sänkynsä.</w:t>
      </w:r>
    </w:p>
    <w:p>
      <w:r>
        <w:rPr>
          <w:b/>
        </w:rPr>
        <w:t xml:space="preserve">Esimerkki 7.5662</w:t>
      </w:r>
    </w:p>
    <w:p>
      <w:r>
        <w:t xml:space="preserve">Lause1: Yliopistossa minulla oli kauheita professoreita. Lause2: He eivät osanneet opettaa opiskelijoita. Lause3: Niinpä opettelin opettamaan itseäni. Lause4: Itseni opettaminen auttoi minua pääsemään muiden opiskelijoiden edelle.</w:t>
      </w:r>
    </w:p>
    <w:p>
      <w:r>
        <w:rPr>
          <w:b/>
        </w:rPr>
        <w:t xml:space="preserve">Tulos</w:t>
      </w:r>
    </w:p>
    <w:p>
      <w:r>
        <w:t xml:space="preserve">4, Luokkaan menemisen sijaan menin kirjastoon ja tein juuri niin.</w:t>
      </w:r>
    </w:p>
    <w:p>
      <w:r>
        <w:rPr>
          <w:b/>
        </w:rPr>
        <w:t xml:space="preserve">Esimerkki 7.5663</w:t>
      </w:r>
    </w:p>
    <w:p>
      <w:r>
        <w:t xml:space="preserve">Lause1: Timmy tiesi tästä söpöstä tytöstä, jonka kanssa hän kävi koulua. Lause2: Hän seurasi tyttöä kotiin eräänä päivänä. Lause3: Tyttö pysähtyi kulmaan, kun Timmy seurasi häntä. Lause4: Timmy tervehti häntä ja he alkoivat jutella.</w:t>
      </w:r>
    </w:p>
    <w:p>
      <w:r>
        <w:rPr>
          <w:b/>
        </w:rPr>
        <w:t xml:space="preserve">Tulos</w:t>
      </w:r>
    </w:p>
    <w:p>
      <w:r>
        <w:t xml:space="preserve">4, Timmy tajusi jääneensä kiinni, eikä ollut varma, mitä tehdä.</w:t>
      </w:r>
    </w:p>
    <w:p>
      <w:r>
        <w:rPr>
          <w:b/>
        </w:rPr>
        <w:t xml:space="preserve">Esimerkki 7.5664</w:t>
      </w:r>
    </w:p>
    <w:p>
      <w:r>
        <w:t xml:space="preserve">Lause1: Hän lähti kiertomatkalle katsomaan Suuria pyramideja. Lause2: Hän tuijotti niitä ihmeissään. Lause3: Ne olivat niin valtavia ja koristeltuja! Lause4: Neil oli ihastunut pyramidien mittakaavaan ja kauneuteen.</w:t>
      </w:r>
    </w:p>
    <w:p>
      <w:r>
        <w:rPr>
          <w:b/>
        </w:rPr>
        <w:t xml:space="preserve">Tulos</w:t>
      </w:r>
    </w:p>
    <w:p>
      <w:r>
        <w:t xml:space="preserve">1, Neil vieraili Egyptissä.</w:t>
      </w:r>
    </w:p>
    <w:p>
      <w:r>
        <w:rPr>
          <w:b/>
        </w:rPr>
        <w:t xml:space="preserve">Esimerkki 7.5665</w:t>
      </w:r>
    </w:p>
    <w:p>
      <w:r>
        <w:t xml:space="preserve">Lause1: Doug oli surullinen, että oli jouluaatto eikä lunta ollut. Lause2: Doug halusi vain valkoista joulua. Lause3: Hän rukoili Jumalalta lunta ja meni nukkumaan. Lause4: Doug katsoi ulos ikkunasta ja näki valkoisen lumipeitteen.</w:t>
      </w:r>
    </w:p>
    <w:p>
      <w:r>
        <w:rPr>
          <w:b/>
        </w:rPr>
        <w:t xml:space="preserve">Tulos</w:t>
      </w:r>
    </w:p>
    <w:p>
      <w:r>
        <w:t xml:space="preserve">4, Kun hän heräsi seuraavana aamuna, huone oli täynnä valoa.</w:t>
      </w:r>
    </w:p>
    <w:p>
      <w:r>
        <w:rPr>
          <w:b/>
        </w:rPr>
        <w:t xml:space="preserve">Esimerkki 7.5666</w:t>
      </w:r>
    </w:p>
    <w:p>
      <w:r>
        <w:t xml:space="preserve">Lause1: Doug oli surullinen, että oli jouluaatto eikä lunta ollut. Lause2: Doug halusi vain valkoista joulua. Lause3: Kun hän heräsi seuraavana aamuna, huone oli täynnä valoa. Lause4: Doug katsoi ulos ikkunasta ja näki valkoisen lumipeitteen.</w:t>
      </w:r>
    </w:p>
    <w:p>
      <w:r>
        <w:rPr>
          <w:b/>
        </w:rPr>
        <w:t xml:space="preserve">Tulos</w:t>
      </w:r>
    </w:p>
    <w:p>
      <w:r>
        <w:t xml:space="preserve">3, Hän rukoili Jumalalta lunta ja meni nukkumaan.</w:t>
      </w:r>
    </w:p>
    <w:p>
      <w:r>
        <w:rPr>
          <w:b/>
        </w:rPr>
        <w:t xml:space="preserve">Esimerkki 7.5667</w:t>
      </w:r>
    </w:p>
    <w:p>
      <w:r>
        <w:t xml:space="preserve">Lause1: Sheryl työskenteli museokuraattorina. Lause2: Hänen perheensä kertoi, että hän teki tylsää työtä. Lause3: Hän yritti kertoa, että heidän toimistotyöpaikkansa olivat paljon pahempia. Lause4: Sheryl oli ylpeä työstään museokuraattorina.</w:t>
      </w:r>
    </w:p>
    <w:p>
      <w:r>
        <w:rPr>
          <w:b/>
        </w:rPr>
        <w:t xml:space="preserve">Tulos</w:t>
      </w:r>
    </w:p>
    <w:p>
      <w:r>
        <w:t xml:space="preserve">3, Hän yritti kertoa heille, että hän sai työskennellä elävän historian parissa.</w:t>
      </w:r>
    </w:p>
    <w:p>
      <w:r>
        <w:rPr>
          <w:b/>
        </w:rPr>
        <w:t xml:space="preserve">Esimerkki 7.5668</w:t>
      </w:r>
    </w:p>
    <w:p>
      <w:r>
        <w:t xml:space="preserve">Lause1: Hänen perheensä kertoi, että hän teki tylsää työtä. Lause2: Hän yritti kertoa heille, että hän sai työskennellä elävän historian parissa. Lause3: Hän yritti kertoa, että heidän toimistotyöpaikkansa olivat paljon pahempia. Lause4: Sheryl oli ylpeä työstään museokuraattorina.</w:t>
      </w:r>
    </w:p>
    <w:p>
      <w:r>
        <w:rPr>
          <w:b/>
        </w:rPr>
        <w:t xml:space="preserve">Tulos</w:t>
      </w:r>
    </w:p>
    <w:p>
      <w:r>
        <w:t xml:space="preserve">1, Sheryl työskenteli museokuraattorina.</w:t>
      </w:r>
    </w:p>
    <w:p>
      <w:r>
        <w:rPr>
          <w:b/>
        </w:rPr>
        <w:t xml:space="preserve">Esimerkki 7.5669</w:t>
      </w:r>
    </w:p>
    <w:p>
      <w:r>
        <w:t xml:space="preserve">Lause1: Sheryl työskenteli museokuraattorina. Lause2: Hänen perheensä kertoi, että hän teki tylsää työtä. Lause3: Hän yritti kertoa heille, että hän sai työskennellä elävän historian parissa. Lause4: Hän yritti kertoa, että heidän toimistotyöpaikkansa olivat paljon pahempia.</w:t>
      </w:r>
    </w:p>
    <w:p>
      <w:r>
        <w:rPr>
          <w:b/>
        </w:rPr>
        <w:t xml:space="preserve">Tulos</w:t>
      </w:r>
    </w:p>
    <w:p>
      <w:r>
        <w:t xml:space="preserve">5, Sheryl oli ylpeä työstään museokuraattorina.</w:t>
      </w:r>
    </w:p>
    <w:p>
      <w:r>
        <w:rPr>
          <w:b/>
        </w:rPr>
        <w:t xml:space="preserve">Esimerkki 7.5670</w:t>
      </w:r>
    </w:p>
    <w:p>
      <w:r>
        <w:t xml:space="preserve">Lause1: Joe venytteli kääntyessään sängyssä. Lause2: Hänen kellonsa näytti, että kello oli 10 aamulla. Lause3: Hänen herätyskellonsa ei ollut soinut. Lause4: Joe oli myöhässä töistä.</w:t>
      </w:r>
    </w:p>
    <w:p>
      <w:r>
        <w:rPr>
          <w:b/>
        </w:rPr>
        <w:t xml:space="preserve">Tulos</w:t>
      </w:r>
    </w:p>
    <w:p>
      <w:r>
        <w:t xml:space="preserve">3, Hän hyppäsi paniikissa sängystä.</w:t>
      </w:r>
    </w:p>
    <w:p>
      <w:r>
        <w:rPr>
          <w:b/>
        </w:rPr>
        <w:t xml:space="preserve">Esimerkki 7.5671</w:t>
      </w:r>
    </w:p>
    <w:p>
      <w:r>
        <w:t xml:space="preserve">Lause1: Hänen vaimonsa kertoi kaikille ystävilleen, ettei hän tiennyt miehen olevan sairas. Lause2: Hän vannoi, että se oli oudointa, mitä hän oli koskaan nähnyt. Lause3: Poliisi ei uskonut vaimon tarinaa ja pidätti hänet. Lause4: Hän palkkasi puolustusasianajajan.</w:t>
      </w:r>
    </w:p>
    <w:p>
      <w:r>
        <w:rPr>
          <w:b/>
        </w:rPr>
        <w:t xml:space="preserve">Tulos</w:t>
      </w:r>
    </w:p>
    <w:p>
      <w:r>
        <w:t xml:space="preserve">1, Nedin vaimo sanoi, että hän kuoli hiljaa nukkuessaan.</w:t>
      </w:r>
    </w:p>
    <w:p>
      <w:r>
        <w:rPr>
          <w:b/>
        </w:rPr>
        <w:t xml:space="preserve">Esimerkki 7.5672</w:t>
      </w:r>
    </w:p>
    <w:p>
      <w:r>
        <w:t xml:space="preserve">Lause1: Nedin vaimo sanoi, että hän oli kuollut hiljaa nukkuessaan. Lause2: Hänen vaimonsa kertoi kaikille ystävilleen, ettei tiennyt Nedin olevan sairas. Lause3: Hän vannoi, että se oli oudointa, mitä hän oli koskaan nähnyt. Lause4: Poliisi ei uskonut hänen kertomustaan ja pidätti hänet.</w:t>
      </w:r>
    </w:p>
    <w:p>
      <w:r>
        <w:rPr>
          <w:b/>
        </w:rPr>
        <w:t xml:space="preserve">Tulos</w:t>
      </w:r>
    </w:p>
    <w:p>
      <w:r>
        <w:t xml:space="preserve">5, Hän palkkasi puolustusasianajajan.</w:t>
      </w:r>
    </w:p>
    <w:p>
      <w:r>
        <w:rPr>
          <w:b/>
        </w:rPr>
        <w:t xml:space="preserve">Esimerkki 7.5673</w:t>
      </w:r>
    </w:p>
    <w:p>
      <w:r>
        <w:t xml:space="preserve">Lause1: Nedin vaimo sanoi, että hän oli kuollut hiljaa nukkuessaan. Lause2: Hänen vaimonsa kertoi kaikille ystävilleen, ettei tiennyt Nedin olevan sairas. Lause3: Hän vannoi, että se oli oudointa, mitä hän oli koskaan nähnyt. Lause4: Hän palkkasi puolustusasianajajan.</w:t>
      </w:r>
    </w:p>
    <w:p>
      <w:r>
        <w:rPr>
          <w:b/>
        </w:rPr>
        <w:t xml:space="preserve">Tulos</w:t>
      </w:r>
    </w:p>
    <w:p>
      <w:r>
        <w:t xml:space="preserve">4, Poliisi ei uskonut hänen tarinaansa ja pidätti hänet.</w:t>
      </w:r>
    </w:p>
    <w:p>
      <w:r>
        <w:rPr>
          <w:b/>
        </w:rPr>
        <w:t xml:space="preserve">Esimerkki 7.5674</w:t>
      </w:r>
    </w:p>
    <w:p>
      <w:r>
        <w:t xml:space="preserve">Lause1: Jackie joutui tänään sairaalaan. Lause2: Hänen vauvansa on syntymässä. Lause3: 48 tunnin synnytyksen jälkeen hänen vauvansa vapautettiin. Lause4: Jackie ja hänen miehensä olivat hyvin onnellisia.</w:t>
      </w:r>
    </w:p>
    <w:p>
      <w:r>
        <w:rPr>
          <w:b/>
        </w:rPr>
        <w:t xml:space="preserve">Tulos</w:t>
      </w:r>
    </w:p>
    <w:p>
      <w:r>
        <w:t xml:space="preserve">3, Hänen miehensä tuli töistä lohduttamaan häntä.</w:t>
      </w:r>
    </w:p>
    <w:p>
      <w:r>
        <w:rPr>
          <w:b/>
        </w:rPr>
        <w:t xml:space="preserve">Esimerkki 7.5675</w:t>
      </w:r>
    </w:p>
    <w:p>
      <w:r>
        <w:t xml:space="preserve">Lause1: Jackie joutui tänään sairaalaan. Lause2: Hänen miehensä tuli töistä lohduttamaan häntä. Lause3: 48 tunnin synnytyksen jälkeen hänen vauvansa päästettiin pois. Lause4: Jackie ja hänen miehensä olivat hyvin onnellisia.</w:t>
      </w:r>
    </w:p>
    <w:p>
      <w:r>
        <w:rPr>
          <w:b/>
        </w:rPr>
        <w:t xml:space="preserve">Tulos</w:t>
      </w:r>
    </w:p>
    <w:p>
      <w:r>
        <w:t xml:space="preserve">2, Hänen lapsensa on syntymässä.</w:t>
      </w:r>
    </w:p>
    <w:p>
      <w:r>
        <w:rPr>
          <w:b/>
        </w:rPr>
        <w:t xml:space="preserve">Esimerkki 7.5676</w:t>
      </w:r>
    </w:p>
    <w:p>
      <w:r>
        <w:t xml:space="preserve">Lause1: Kävimme eläinkaupassa lauantaina. Lause2: Näin paljon koiria ja kissanpentuja. Lause3: Rakastuimme söpöön mustaan kissanpentuun. Lause4: Ostimme kissanpennun.</w:t>
      </w:r>
    </w:p>
    <w:p>
      <w:r>
        <w:rPr>
          <w:b/>
        </w:rPr>
        <w:t xml:space="preserve">Tulos</w:t>
      </w:r>
    </w:p>
    <w:p>
      <w:r>
        <w:t xml:space="preserve">1, Perheeni halusi lemmikin.</w:t>
      </w:r>
    </w:p>
    <w:p>
      <w:r>
        <w:rPr>
          <w:b/>
        </w:rPr>
        <w:t xml:space="preserve">Esimerkki 7.5677</w:t>
      </w:r>
    </w:p>
    <w:p>
      <w:r>
        <w:t xml:space="preserve">Lause1: Perheeni halusi lemmikin. Lause2: Näin paljon koiria ja kissanpentuja. Lause3: Rakastuimme söpöön mustaan kissanpentuun. Lause4: Ostimme kissanpennun.</w:t>
      </w:r>
    </w:p>
    <w:p>
      <w:r>
        <w:rPr>
          <w:b/>
        </w:rPr>
        <w:t xml:space="preserve">Tulos</w:t>
      </w:r>
    </w:p>
    <w:p>
      <w:r>
        <w:t xml:space="preserve">2, Kävimme lauantaina eläinkaupassa.</w:t>
      </w:r>
    </w:p>
    <w:p>
      <w:r>
        <w:rPr>
          <w:b/>
        </w:rPr>
        <w:t xml:space="preserve">Esimerkki 7.5678</w:t>
      </w:r>
    </w:p>
    <w:p>
      <w:r>
        <w:t xml:space="preserve">Lause1: Joen sisko laittoi aina kokeita jääkaappiin. Lause2: Hän sai koko ajan kymppejä. Lause3: Niinpä Joe oli ylpeä, kun hän sai kotiin A:n oikeinkirjoituksen läksyistä. Lause4: Hänen sisarensa onnitteli häntä.</w:t>
      </w:r>
    </w:p>
    <w:p>
      <w:r>
        <w:rPr>
          <w:b/>
        </w:rPr>
        <w:t xml:space="preserve">Tulos</w:t>
      </w:r>
    </w:p>
    <w:p>
      <w:r>
        <w:t xml:space="preserve">3, Joe ei koskaan saanut As-arvosanaa.</w:t>
      </w:r>
    </w:p>
    <w:p>
      <w:r>
        <w:rPr>
          <w:b/>
        </w:rPr>
        <w:t xml:space="preserve">Esimerkki 7.5679</w:t>
      </w:r>
    </w:p>
    <w:p>
      <w:r>
        <w:t xml:space="preserve">Lause1: Adam ja Angel halusivat muuttaa pois ja hankkia oman asunnon. Lause2: He etsivät asuntoja netistä viikkoja. Lause3: He kävivät katsomassa valitsemiaan asuntoja. Lause4: Lopulta he päättivät valita asunnon.</w:t>
      </w:r>
    </w:p>
    <w:p>
      <w:r>
        <w:rPr>
          <w:b/>
        </w:rPr>
        <w:t xml:space="preserve">Tulos</w:t>
      </w:r>
    </w:p>
    <w:p>
      <w:r>
        <w:t xml:space="preserve">3, He löysivät muutamia asuntoja, joista he pitivät melko paljon.</w:t>
      </w:r>
    </w:p>
    <w:p>
      <w:r>
        <w:rPr>
          <w:b/>
        </w:rPr>
        <w:t xml:space="preserve">Esimerkki 7.5680</w:t>
      </w:r>
    </w:p>
    <w:p>
      <w:r>
        <w:t xml:space="preserve">Lause1: He etsivät asuntoja verkossa viikkoja. Lause2: He löysivät muutaman asunnon, joista he pitivät kovasti. Lause3: He menivät katsomaan valitsemiaan asuntoja. Lause4: Lopulta he päättivät valita asunnon.</w:t>
      </w:r>
    </w:p>
    <w:p>
      <w:r>
        <w:rPr>
          <w:b/>
        </w:rPr>
        <w:t xml:space="preserve">Tulos</w:t>
      </w:r>
    </w:p>
    <w:p>
      <w:r>
        <w:t xml:space="preserve">1, Adam ja Angel halusivat muuttaa pois ja hankkia oman asunnon.</w:t>
      </w:r>
    </w:p>
    <w:p>
      <w:r>
        <w:rPr>
          <w:b/>
        </w:rPr>
        <w:t xml:space="preserve">Esimerkki 7.5681</w:t>
      </w:r>
    </w:p>
    <w:p>
      <w:r>
        <w:t xml:space="preserve">Lause1: Amy oli innoissaan, että oli jouluaatto. Lause2: Amy antoi ostoskeskuksessa joulupukille listan lempileluistaan. Lause3: Joulupukki kertoi, että hän saisi kaiken haluamansa. Lause4: Jouluna Amy sai juuri sen, mitä hän toivoi saavansa.</w:t>
      </w:r>
    </w:p>
    <w:p>
      <w:r>
        <w:rPr>
          <w:b/>
        </w:rPr>
        <w:t xml:space="preserve">Tulos</w:t>
      </w:r>
    </w:p>
    <w:p>
      <w:r>
        <w:t xml:space="preserve">2, Hän oli ollut erittäin hyvä koko vuoden.</w:t>
      </w:r>
    </w:p>
    <w:p>
      <w:r>
        <w:rPr>
          <w:b/>
        </w:rPr>
        <w:t xml:space="preserve">Esimerkki 7.5682</w:t>
      </w:r>
    </w:p>
    <w:p>
      <w:r>
        <w:t xml:space="preserve">Lause1: Anna oli hoitanut puutarhaansa koko kesän. Lause2: Kaikki hänen hedelmänsä ja vihanneksensa olivat valmiina! Lause3: Hän poimi ne yksi kerrallaan. Lause4: Hän sai runsaan sadon.</w:t>
      </w:r>
    </w:p>
    <w:p>
      <w:r>
        <w:rPr>
          <w:b/>
        </w:rPr>
        <w:t xml:space="preserve">Tulos</w:t>
      </w:r>
    </w:p>
    <w:p>
      <w:r>
        <w:t xml:space="preserve">2, Hän meni ulos sadonkorjuuseen.</w:t>
      </w:r>
    </w:p>
    <w:p>
      <w:r>
        <w:rPr>
          <w:b/>
        </w:rPr>
        <w:t xml:space="preserve">Esimerkki 7.5683</w:t>
      </w:r>
    </w:p>
    <w:p>
      <w:r>
        <w:t xml:space="preserve">Lause1: Kim oli pudottanut hammasharjansa vessanpönttöön. Lause2: Häntä inhotti ajatus siitä, että hän joutuisi laittamaan kätensä sinne vetääkseen sen ulos. Lause3: Hän nappasi sakset laatikosta. Lause4: Kim päätti, että tämä oli merkki uuden hammasharjan ostamisesta.</w:t>
      </w:r>
    </w:p>
    <w:p>
      <w:r>
        <w:rPr>
          <w:b/>
        </w:rPr>
        <w:t xml:space="preserve">Tulos</w:t>
      </w:r>
    </w:p>
    <w:p>
      <w:r>
        <w:t xml:space="preserve">4, Aina kun hänellä oli hammasharja, hän pudotti sen.</w:t>
      </w:r>
    </w:p>
    <w:p>
      <w:r>
        <w:rPr>
          <w:b/>
        </w:rPr>
        <w:t xml:space="preserve">Esimerkki 7.5684</w:t>
      </w:r>
    </w:p>
    <w:p>
      <w:r>
        <w:t xml:space="preserve">Lause1: Kim oli pudottanut hammasharjansa vessanpönttöön. Lause2: Häntä inhotti ajatus siitä, että hän joutuisi laittamaan kätensä sinne vetääkseen sen ulos. Lause3: Joka kerta, kun hänellä oli hammasharja, hän pudotti sen. Lause4: Kim päätti, että tämä oli merkki uuden hammasharjan ostamisesta.</w:t>
      </w:r>
    </w:p>
    <w:p>
      <w:r>
        <w:rPr>
          <w:b/>
        </w:rPr>
        <w:t xml:space="preserve">Tulos</w:t>
      </w:r>
    </w:p>
    <w:p>
      <w:r>
        <w:t xml:space="preserve">3, Hän nappasi sakset laatikosta.</w:t>
      </w:r>
    </w:p>
    <w:p>
      <w:r>
        <w:rPr>
          <w:b/>
        </w:rPr>
        <w:t xml:space="preserve">Esimerkki 7.5685</w:t>
      </w:r>
    </w:p>
    <w:p>
      <w:r>
        <w:t xml:space="preserve">Lause1: Kim oli pudottanut hammasharjansa vessanpönttöön. Lause2: Hän nappasi sakset laatikosta. Lause3: Joka kerta, kun hänellä oli hammasharja, hän pudotti sen. Lause4: Kim päätti, että tämä oli merkki uuden hammasharjan ostamisesta.</w:t>
      </w:r>
    </w:p>
    <w:p>
      <w:r>
        <w:rPr>
          <w:b/>
        </w:rPr>
        <w:t xml:space="preserve">Tulos</w:t>
      </w:r>
    </w:p>
    <w:p>
      <w:r>
        <w:t xml:space="preserve">2, Häntä inhotti ajatus siitä, että hän joutuisi laittamaan kätensä sisään vetääkseen sen ulos.</w:t>
      </w:r>
    </w:p>
    <w:p>
      <w:r>
        <w:rPr>
          <w:b/>
        </w:rPr>
        <w:t xml:space="preserve">Esimerkki 7.5686</w:t>
      </w:r>
    </w:p>
    <w:p>
      <w:r>
        <w:t xml:space="preserve">Lause1: Hannahin vanhemmat kirjoittivat hänet pianotunneille. Lause2: Hannah lannistui ensimmäisen pianotunnin jälkeen. Lause3: Hän yritti harjoitella niin kovasti kuin pystyi. Lause4: Hannah ei saanut sormiaan toimimaan kunnolla.</w:t>
      </w:r>
    </w:p>
    <w:p>
      <w:r>
        <w:rPr>
          <w:b/>
        </w:rPr>
        <w:t xml:space="preserve">Tulos</w:t>
      </w:r>
    </w:p>
    <w:p>
      <w:r>
        <w:t xml:space="preserve">5, Hannah luopui pianonsoitosta.</w:t>
      </w:r>
    </w:p>
    <w:p>
      <w:r>
        <w:rPr>
          <w:b/>
        </w:rPr>
        <w:t xml:space="preserve">Esimerkki 7.5687</w:t>
      </w:r>
    </w:p>
    <w:p>
      <w:r>
        <w:t xml:space="preserve">Lause1: Hannahin vanhemmat kirjoittivat hänet pianotunneille. Lause2: Hannah lannistui ensimmäisen pianotunnin jälkeen. Lause3: Hän yritti harjoitella niin kovasti kuin pystyi. Lause4: Hannah luopui pianonsoitosta.</w:t>
      </w:r>
    </w:p>
    <w:p>
      <w:r>
        <w:rPr>
          <w:b/>
        </w:rPr>
        <w:t xml:space="preserve">Tulos</w:t>
      </w:r>
    </w:p>
    <w:p>
      <w:r>
        <w:t xml:space="preserve">4, Hannah ei saanut sormiaan toimimaan kunnolla.</w:t>
      </w:r>
    </w:p>
    <w:p>
      <w:r>
        <w:rPr>
          <w:b/>
        </w:rPr>
        <w:t xml:space="preserve">Esimerkki 7.5688</w:t>
      </w:r>
    </w:p>
    <w:p>
      <w:r>
        <w:t xml:space="preserve">Lause1: Keira löysi miehen, jota hän piti vartijana. Lause2: Miehellä oli hyvä työ, vaikuttava talo ja hän maksoi kaikki heidän treffinsä. Lause3: Muutaman kuukauden seurustelun jälkeen Keira alkoi suunnitella hääpukuaan. Lause4: Keira ei voi pysyä tämän hyväksikäyttävän miehen kanssa.</w:t>
      </w:r>
    </w:p>
    <w:p>
      <w:r>
        <w:rPr>
          <w:b/>
        </w:rPr>
        <w:t xml:space="preserve">Tulos</w:t>
      </w:r>
    </w:p>
    <w:p>
      <w:r>
        <w:t xml:space="preserve">4, Ja sitten mies löi häntä, koska tämä poltti päivällisen.</w:t>
      </w:r>
    </w:p>
    <w:p>
      <w:r>
        <w:rPr>
          <w:b/>
        </w:rPr>
        <w:t xml:space="preserve">Esimerkki 7.5689</w:t>
      </w:r>
    </w:p>
    <w:p>
      <w:r>
        <w:t xml:space="preserve">Lause1: Walter oli yksinäinen siitä lähtien, kun hänen vaimonsa oli kuollut. Lause2: Hän tapasi mukavan naisen bingossa ja ystävystyi tämän kanssa. Lause3: Hän tunsi syyllisyyttä siitä, mitä hänen edesmennyt vaimonsa saattaisi ajatella. Lause4: Walter näki elävää unta, jossa hänen edesmennyt vaimonsa rauhoitteli häntä.</w:t>
      </w:r>
    </w:p>
    <w:p>
      <w:r>
        <w:rPr>
          <w:b/>
        </w:rPr>
        <w:t xml:space="preserve">Tulos</w:t>
      </w:r>
    </w:p>
    <w:p>
      <w:r>
        <w:t xml:space="preserve">5, Hän pyysi bingossa olleen naisen kanssaan illalliselle.</w:t>
      </w:r>
    </w:p>
    <w:p>
      <w:r>
        <w:rPr>
          <w:b/>
        </w:rPr>
        <w:t xml:space="preserve">Esimerkki 7.5690</w:t>
      </w:r>
    </w:p>
    <w:p>
      <w:r>
        <w:t xml:space="preserve">Lause1: Marina käveli kirjaston ohi. Lause2: Hän painoi kasvonsa alas välttääkseen kasvojaan kohti tulevan kovan tuulen. Lause3: Yhtäkkiä putoheinä osui Marinan jalkoihin todella kovaa. Lause4: Hän ei voinut uskoa, miten tuulista oli.</w:t>
      </w:r>
    </w:p>
    <w:p>
      <w:r>
        <w:rPr>
          <w:b/>
        </w:rPr>
        <w:t xml:space="preserve">Tulos</w:t>
      </w:r>
    </w:p>
    <w:p>
      <w:r>
        <w:t xml:space="preserve">4, Hän katsoi alas kohti jalkojaan, mutta hämmentyi.</w:t>
      </w:r>
    </w:p>
    <w:p>
      <w:r>
        <w:rPr>
          <w:b/>
        </w:rPr>
        <w:t xml:space="preserve">Esimerkki 7.5691</w:t>
      </w:r>
    </w:p>
    <w:p>
      <w:r>
        <w:t xml:space="preserve">Lause1: Pelasin eilen Powerball-peliä. Lause2: Valitsin numerot perheemme raamatusta. Lause3: Rukoilin hermostuneena, kun voittonumerot arvottiin. Lause4: En voittanut.</w:t>
      </w:r>
    </w:p>
    <w:p>
      <w:r>
        <w:rPr>
          <w:b/>
        </w:rPr>
        <w:t xml:space="preserve">Tulos</w:t>
      </w:r>
    </w:p>
    <w:p>
      <w:r>
        <w:t xml:space="preserve">3, ostin lippuni hyvämaineiselta online-arpajaisagentilta.</w:t>
      </w:r>
    </w:p>
    <w:p>
      <w:r>
        <w:rPr>
          <w:b/>
        </w:rPr>
        <w:t xml:space="preserve">Esimerkki 7.5692</w:t>
      </w:r>
    </w:p>
    <w:p>
      <w:r>
        <w:t xml:space="preserve">Lause1: Hänellä on ensi viikolla koe fotosynteesistä. Lause2: Tieto on monimutkaista ja syvällistä. Lause3: Hän kirjoitti siitä laulun painaakseen materiaalin helpommin mieleen. Lause4: Hänen laulunsa auttoi häntä ja hän pärjäsi sitten hyvin.</w:t>
      </w:r>
    </w:p>
    <w:p>
      <w:r>
        <w:rPr>
          <w:b/>
        </w:rPr>
        <w:t xml:space="preserve">Tulos</w:t>
      </w:r>
    </w:p>
    <w:p>
      <w:r>
        <w:t xml:space="preserve">1, Amy on kirjoilla kasvibiologian jatkokurssilla.</w:t>
      </w:r>
    </w:p>
    <w:p>
      <w:r>
        <w:rPr>
          <w:b/>
        </w:rPr>
        <w:t xml:space="preserve">Esimerkki 7.5693</w:t>
      </w:r>
    </w:p>
    <w:p>
      <w:r>
        <w:t xml:space="preserve">Lause1: Olin niin hermostunut aloittamaan työt. Lause2: Voin tuskin nukkua viikkoa ennen työn aloittamista. Lause3: Vanhempieni onnittelutekstiviesti piristi minua kuitenkin. Lause4: Ensimmäinen työpäiväni oli loistava.</w:t>
      </w:r>
    </w:p>
    <w:p>
      <w:r>
        <w:rPr>
          <w:b/>
        </w:rPr>
        <w:t xml:space="preserve">Tulos</w:t>
      </w:r>
    </w:p>
    <w:p>
      <w:r>
        <w:t xml:space="preserve">3, Päivänä olin pahoinvoiva ja hermostunut.</w:t>
      </w:r>
    </w:p>
    <w:p>
      <w:r>
        <w:rPr>
          <w:b/>
        </w:rPr>
        <w:t xml:space="preserve">Esimerkki 7.5694</w:t>
      </w:r>
    </w:p>
    <w:p>
      <w:r>
        <w:t xml:space="preserve">Lause1: Seitsemänvuotias Ben meni leikkimään ystävänsä Miken luokse. Lause2: Mike tervehti Beniä, ja he menivät leikkimään Miken huoneeseen. Lause3: Sitten he leikkivät kuorma-autoilla. Lause4: Heillä oli hauskaa yhdessä.</w:t>
      </w:r>
    </w:p>
    <w:p>
      <w:r>
        <w:rPr>
          <w:b/>
        </w:rPr>
        <w:t xml:space="preserve">Tulos</w:t>
      </w:r>
    </w:p>
    <w:p>
      <w:r>
        <w:t xml:space="preserve">3, Ensin he leikkivät pitkään Miken nelikoptereilla.</w:t>
      </w:r>
    </w:p>
    <w:p>
      <w:r>
        <w:rPr>
          <w:b/>
        </w:rPr>
        <w:t xml:space="preserve">Esimerkki 7.5695</w:t>
      </w:r>
    </w:p>
    <w:p>
      <w:r>
        <w:t xml:space="preserve">Lause1: Tarjoilija tulosti laskun ja sujautti sen pöydälle. Lause2: Vieraat huomasivat laskun hetken kuluttua ja ottivat vihjeen. Lause3: He maksoivat laskun ja lähtivät. Lause4: Kiitollisena tarjoilija poistui illaksi.</w:t>
      </w:r>
    </w:p>
    <w:p>
      <w:r>
        <w:rPr>
          <w:b/>
        </w:rPr>
        <w:t xml:space="preserve">Tulos</w:t>
      </w:r>
    </w:p>
    <w:p>
      <w:r>
        <w:t xml:space="preserve">1, Tarjoilija halusi kuollakseen lähteä kotiin, mutta hänellä oli vielä pöytä syömässä.</w:t>
      </w:r>
    </w:p>
    <w:p>
      <w:r>
        <w:rPr>
          <w:b/>
        </w:rPr>
        <w:t xml:space="preserve">Esimerkki 7.5696</w:t>
      </w:r>
    </w:p>
    <w:p>
      <w:r>
        <w:t xml:space="preserve">Lause1: Tarjoilija halusi jo kotiin, mutta hänellä oli vielä ruokapöytä. Lause2: Tarjoilija tulosti laskun ja sujautti sen pöytään. Lause3: Vieraat huomasivat laskun hetken kuluttua ja ottivat vihjeen. Lause4: Kiitollisena tarjoilija poistui illaksi.</w:t>
      </w:r>
    </w:p>
    <w:p>
      <w:r>
        <w:rPr>
          <w:b/>
        </w:rPr>
        <w:t xml:space="preserve">Tulos</w:t>
      </w:r>
    </w:p>
    <w:p>
      <w:r>
        <w:t xml:space="preserve">4, He maksoivat laskun ja lähtivät.</w:t>
      </w:r>
    </w:p>
    <w:p>
      <w:r>
        <w:rPr>
          <w:b/>
        </w:rPr>
        <w:t xml:space="preserve">Esimerkki 7.5697</w:t>
      </w:r>
    </w:p>
    <w:p>
      <w:r>
        <w:t xml:space="preserve">Lause1: Tarjoilija halusi jo kotiin, mutta hänellä oli vielä ruokapöytä. Lause2: Tarjoilija tulosti laskun ja sujautti sen pöytään. Lause3: Vieraat huomasivat laskun hetken kuluttua ja ottivat vihjeen. Lause4: He maksoivat laskun ja lähtivät.</w:t>
      </w:r>
    </w:p>
    <w:p>
      <w:r>
        <w:rPr>
          <w:b/>
        </w:rPr>
        <w:t xml:space="preserve">Tulos</w:t>
      </w:r>
    </w:p>
    <w:p>
      <w:r>
        <w:t xml:space="preserve">5, Kiitollisena tarjoilija poistui illaksi.</w:t>
      </w:r>
    </w:p>
    <w:p>
      <w:r>
        <w:rPr>
          <w:b/>
        </w:rPr>
        <w:t xml:space="preserve">Esimerkki 7.5698</w:t>
      </w:r>
    </w:p>
    <w:p>
      <w:r>
        <w:t xml:space="preserve">Lause1: Kay oli muuttamassa takaisin äitinsä luo. Lause2: Hänen äitinsä auttoi häntä purkamaan autonsa. Lause3: Kayn tavaroille ei ollut tarpeeksi tilaa. Lause4: Kay joutui laittamaan osan tavaroistaan varastoon.</w:t>
      </w:r>
    </w:p>
    <w:p>
      <w:r>
        <w:rPr>
          <w:b/>
        </w:rPr>
        <w:t xml:space="preserve">Tulos</w:t>
      </w:r>
    </w:p>
    <w:p>
      <w:r>
        <w:t xml:space="preserve">2, Hän pakkasi surullisena tavaransa ja ajoi äitinsä luokse.</w:t>
      </w:r>
    </w:p>
    <w:p>
      <w:r>
        <w:rPr>
          <w:b/>
        </w:rPr>
        <w:t xml:space="preserve">Esimerkki 7.5699</w:t>
      </w:r>
    </w:p>
    <w:p>
      <w:r>
        <w:t xml:space="preserve">Lause1: Hänen ystävänsä kertoivat hänelle, että elokuvatähden tapaaminen oli hyvin vaikeaa. Lause2: Hän ei kuitenkaan luopunut toivosta. Lause3: Eräänä päivänä Vinny näki Denzel Washingtonin kävelyllä. Lause4: Vinny otti kuvan hänen kanssaan.</w:t>
      </w:r>
    </w:p>
    <w:p>
      <w:r>
        <w:rPr>
          <w:b/>
        </w:rPr>
        <w:t xml:space="preserve">Tulos</w:t>
      </w:r>
    </w:p>
    <w:p>
      <w:r>
        <w:t xml:space="preserve">1, Vinny oli aina toivonut tapaavansa oikean elokuvatähden.</w:t>
      </w:r>
    </w:p>
    <w:p>
      <w:r>
        <w:rPr>
          <w:b/>
        </w:rPr>
        <w:t xml:space="preserve">Esimerkki 7.5700</w:t>
      </w:r>
    </w:p>
    <w:p>
      <w:r>
        <w:t xml:space="preserve">Lause1: Kun olin seitsemänvuotias, menin uimaan ystävieni kanssa. Lause2: En osannut uida syvässä vedessä. Lause3: Liukastuin vahingossa altaan syvään osaan. Lause4: Luulin hukkuvani!</w:t>
      </w:r>
    </w:p>
    <w:p>
      <w:r>
        <w:rPr>
          <w:b/>
        </w:rPr>
        <w:t xml:space="preserve">Tulos</w:t>
      </w:r>
    </w:p>
    <w:p>
      <w:r>
        <w:t xml:space="preserve">5, Hengenpelastaja hyppäsi sisään ja veti minut pois syvältä.</w:t>
      </w:r>
    </w:p>
    <w:p>
      <w:r>
        <w:rPr>
          <w:b/>
        </w:rPr>
        <w:t xml:space="preserve">Esimerkki 7.5701</w:t>
      </w:r>
    </w:p>
    <w:p>
      <w:r>
        <w:t xml:space="preserve">Lause1: Kun olin seitsemänvuotias, menin uimaan ystävieni kanssa. Lause2: En osannut uida syvässä vedessä. Lause3: Luulin hukkuvani! Lause4: Hengenpelastaja hyppäsi ja veti minut pois syvänteestä.</w:t>
      </w:r>
    </w:p>
    <w:p>
      <w:r>
        <w:rPr>
          <w:b/>
        </w:rPr>
        <w:t xml:space="preserve">Tulos</w:t>
      </w:r>
    </w:p>
    <w:p>
      <w:r>
        <w:t xml:space="preserve">3, Liukastuin vahingossa altaan syvään osaan.</w:t>
      </w:r>
    </w:p>
    <w:p>
      <w:r>
        <w:rPr>
          <w:b/>
        </w:rPr>
        <w:t xml:space="preserve">Esimerkki 7.5702</w:t>
      </w:r>
    </w:p>
    <w:p>
      <w:r>
        <w:t xml:space="preserve">Lause1: Smithit eivät löytäneet kissaansa. Lause2: Kaikki olivat surullisia istuessaan joulukuusen eteen. Lause3: Sitten he huomasivat, että hän katsoi heitä alaspäin ylimmiltä oksilta. Lause4: Kaikki Smithit hurrasivat ja ryntäsivät halaamaan kissaansa.</w:t>
      </w:r>
    </w:p>
    <w:p>
      <w:r>
        <w:rPr>
          <w:b/>
        </w:rPr>
        <w:t xml:space="preserve">Tulos</w:t>
      </w:r>
    </w:p>
    <w:p>
      <w:r>
        <w:t xml:space="preserve">2, He pelkäsivät, että hän oli mennyt ulos ja eksynyt.</w:t>
      </w:r>
    </w:p>
    <w:p>
      <w:r>
        <w:rPr>
          <w:b/>
        </w:rPr>
        <w:t xml:space="preserve">Esimerkki 7.5703</w:t>
      </w:r>
    </w:p>
    <w:p>
      <w:r>
        <w:t xml:space="preserve">Lause1: Hän vieraili monissa Euroopan maissa ja tapasi paljon ihmisiä. Lause2: Kun hänen piti lähteä kotiin, hän päätti jäädä Espanjaan. Lause3: Hän sai töitä opettajana ja koki paljon hienoja seikkailuja. Lause4: Flora kävi joka kesä vanhempiensa luona kertomassa heille tarinoita.</w:t>
      </w:r>
    </w:p>
    <w:p>
      <w:r>
        <w:rPr>
          <w:b/>
        </w:rPr>
        <w:t xml:space="preserve">Tulos</w:t>
      </w:r>
    </w:p>
    <w:p>
      <w:r>
        <w:t xml:space="preserve">1, Flora lähti ulkomaille sen sijaan, että olisi mennyt heti yliopistoon.</w:t>
      </w:r>
    </w:p>
    <w:p>
      <w:r>
        <w:rPr>
          <w:b/>
        </w:rPr>
        <w:t xml:space="preserve">Esimerkki 7.5704</w:t>
      </w:r>
    </w:p>
    <w:p>
      <w:r>
        <w:t xml:space="preserve">Lause1: Joyce osti hedelmiä viikko sitten. Lause2: Se oli osa hänen uudenvuodenlupaustaan olla terveellisempi. Lause3: Hän unohti sen muutaman päivän kuluttua. Lause4: Lopulta todella paha haju valtasi hänen asuntonsa.</w:t>
      </w:r>
    </w:p>
    <w:p>
      <w:r>
        <w:rPr>
          <w:b/>
        </w:rPr>
        <w:t xml:space="preserve">Tulos</w:t>
      </w:r>
    </w:p>
    <w:p>
      <w:r>
        <w:t xml:space="preserve">5, Joyce heitti hedelmät pois.</w:t>
      </w:r>
    </w:p>
    <w:p>
      <w:r>
        <w:rPr>
          <w:b/>
        </w:rPr>
        <w:t xml:space="preserve">Esimerkki 7.5705</w:t>
      </w:r>
    </w:p>
    <w:p>
      <w:r>
        <w:t xml:space="preserve">Lause1: Ted ja muutama hänen ystävänsä menivät eräänä iltapäivänä järvelle. Lause2: Ted ei osannut uida. Lause3: Ted päätti, ettei ollut parempaa aikaa oppia, joten hän hyppäsi uimaan. Lause4: Ted melkein hukkui, mutta ystävät pelastivat hänet.</w:t>
      </w:r>
    </w:p>
    <w:p>
      <w:r>
        <w:rPr>
          <w:b/>
        </w:rPr>
        <w:t xml:space="preserve">Tulos</w:t>
      </w:r>
    </w:p>
    <w:p>
      <w:r>
        <w:t xml:space="preserve">2, Tedin ystävät pyysivät häntä jatkuvasti menemään veteen heidän kanssaan.</w:t>
      </w:r>
    </w:p>
    <w:p>
      <w:r>
        <w:rPr>
          <w:b/>
        </w:rPr>
        <w:t xml:space="preserve">Esimerkki 7.5706</w:t>
      </w:r>
    </w:p>
    <w:p>
      <w:r>
        <w:t xml:space="preserve">Lause1: Pyysin Sarahia treffeille. Lause2: Hän suostui. Lause3: Olin niin innoissani yhteisistä treffeistämme. Lause4: Menimme syömään ja sitten elokuviin.</w:t>
      </w:r>
    </w:p>
    <w:p>
      <w:r>
        <w:rPr>
          <w:b/>
        </w:rPr>
        <w:t xml:space="preserve">Tulos</w:t>
      </w:r>
    </w:p>
    <w:p>
      <w:r>
        <w:t xml:space="preserve">5, sain antaa Sarahille hyvänyönsuukon.</w:t>
      </w:r>
    </w:p>
    <w:p>
      <w:r>
        <w:rPr>
          <w:b/>
        </w:rPr>
        <w:t xml:space="preserve">Esimerkki 7.5707</w:t>
      </w:r>
    </w:p>
    <w:p>
      <w:r>
        <w:t xml:space="preserve">Lause1: Hän sanoi kyllä. Lause2: Olin niin innoissani yhteisistä treffeistämme. Lause3: Menimme syömään ja sitten elokuviin. Lause4: Sain antaa Sarahille hyvänyönsuukon.</w:t>
      </w:r>
    </w:p>
    <w:p>
      <w:r>
        <w:rPr>
          <w:b/>
        </w:rPr>
        <w:t xml:space="preserve">Tulos</w:t>
      </w:r>
    </w:p>
    <w:p>
      <w:r>
        <w:t xml:space="preserve">1, pyysin Sarahia treffeille.</w:t>
      </w:r>
    </w:p>
    <w:p>
      <w:r>
        <w:rPr>
          <w:b/>
        </w:rPr>
        <w:t xml:space="preserve">Esimerkki 7.5708</w:t>
      </w:r>
    </w:p>
    <w:p>
      <w:r>
        <w:t xml:space="preserve">Lause1: Pyysin Sarahia treffeille. Lause2: Olin niin innoissani yhteisistä treffeistämme. Lause3: Menimme syömään ja sitten elokuviin. Lause4: Sain antaa Sarahille hyvänyönsuukon.</w:t>
      </w:r>
    </w:p>
    <w:p>
      <w:r>
        <w:rPr>
          <w:b/>
        </w:rPr>
        <w:t xml:space="preserve">Tulos</w:t>
      </w:r>
    </w:p>
    <w:p>
      <w:r>
        <w:t xml:space="preserve">2, Hän sanoi kyllä.</w:t>
      </w:r>
    </w:p>
    <w:p>
      <w:r>
        <w:rPr>
          <w:b/>
        </w:rPr>
        <w:t xml:space="preserve">Esimerkki 7.5709</w:t>
      </w:r>
    </w:p>
    <w:p>
      <w:r>
        <w:t xml:space="preserve">Lause1: Eräänä päivänä menin ystävieni kanssa eläintarhaan. Lause2: Olin kuullut, että eläintarhassa oli laiskiaisia, ja olin aina halunnut nähdä niitä. Lause3: Kävimme lähes kaikissa näyttelyesineissä, mutta emme nähneet yhtään laiskiaista. Lause4: Olimme tyytyväisiä.</w:t>
      </w:r>
    </w:p>
    <w:p>
      <w:r>
        <w:rPr>
          <w:b/>
        </w:rPr>
        <w:t xml:space="preserve">Tulos</w:t>
      </w:r>
    </w:p>
    <w:p>
      <w:r>
        <w:t xml:space="preserve">4, Löysimme vihdoin laiskiaiset aivan viimeisestä näyttelystä.</w:t>
      </w:r>
    </w:p>
    <w:p>
      <w:r>
        <w:rPr>
          <w:b/>
        </w:rPr>
        <w:t xml:space="preserve">Esimerkki 7.5710</w:t>
      </w:r>
    </w:p>
    <w:p>
      <w:r>
        <w:t xml:space="preserve">Lause1: Eräänä päivänä menin ystävieni kanssa eläintarhaan. Lause2: Olin kuullut, että eläintarhassa oli laiskiaisia, ja olin aina halunnut nähdä niitä. Lause3: Kävimme lähes kaikissa näyttelyesineissä, mutta emme nähneet yhtään laiskiaista. Lause4: Löysimme lopulta laiskiaiset aivan viimeisestä näyttelystä.</w:t>
      </w:r>
    </w:p>
    <w:p>
      <w:r>
        <w:rPr>
          <w:b/>
        </w:rPr>
        <w:t xml:space="preserve">Tulos</w:t>
      </w:r>
    </w:p>
    <w:p>
      <w:r>
        <w:t xml:space="preserve">5, Olimme tyytyväisiä.</w:t>
      </w:r>
    </w:p>
    <w:p>
      <w:r>
        <w:rPr>
          <w:b/>
        </w:rPr>
        <w:t xml:space="preserve">Esimerkki 7.5711</w:t>
      </w:r>
    </w:p>
    <w:p>
      <w:r>
        <w:t xml:space="preserve">Lause1: Tiedemies huomaa, että tauti alkaa levitä. Lause2: Hän kehittää laboratoriossaan parannuskeinoa tautiin. Lause3: Muut tiedemiehet kokoontuvat auttamaan häntä työssään. Lause4: Kuluu useita viikkoja, ja he onnistuvat kehittämään parannuskeinon.</w:t>
      </w:r>
    </w:p>
    <w:p>
      <w:r>
        <w:rPr>
          <w:b/>
        </w:rPr>
        <w:t xml:space="preserve">Tulos</w:t>
      </w:r>
    </w:p>
    <w:p>
      <w:r>
        <w:t xml:space="preserve">5, He pelastavat maailman.</w:t>
      </w:r>
    </w:p>
    <w:p>
      <w:r>
        <w:rPr>
          <w:b/>
        </w:rPr>
        <w:t xml:space="preserve">Esimerkki 7.5712</w:t>
      </w:r>
    </w:p>
    <w:p>
      <w:r>
        <w:t xml:space="preserve">Lause1: Troy meni leikkimään Samin taloon. Lause2: Pojat leikkivät palikoilla, kuorma-autoilla ja nalleilla. Lause3: Samin isä teki heille välipalaksi omenoita ja kinuskikastiketta. Lause4: Troylla oli hauskaa Samin kotona.</w:t>
      </w:r>
    </w:p>
    <w:p>
      <w:r>
        <w:rPr>
          <w:b/>
        </w:rPr>
        <w:t xml:space="preserve">Tulos</w:t>
      </w:r>
    </w:p>
    <w:p>
      <w:r>
        <w:t xml:space="preserve">3, He myös värittivät ja leikkivät sormiväreillä.</w:t>
      </w:r>
    </w:p>
    <w:p>
      <w:r>
        <w:rPr>
          <w:b/>
        </w:rPr>
        <w:t xml:space="preserve">Esimerkki 7.5713</w:t>
      </w:r>
    </w:p>
    <w:p>
      <w:r>
        <w:t xml:space="preserve">Lause1: Troy meni leikkimään Samin taloon. Lause2: Pojat leikkivät palikoilla, kuorma-autoilla ja nalleilla. Lause3: He myös värittivät ja leikkivät sormiväreillä. Lause4: Samin isä teki heille välipalaksi omenoita ja kinuskikastiketta.</w:t>
      </w:r>
    </w:p>
    <w:p>
      <w:r>
        <w:rPr>
          <w:b/>
        </w:rPr>
        <w:t xml:space="preserve">Tulos</w:t>
      </w:r>
    </w:p>
    <w:p>
      <w:r>
        <w:t xml:space="preserve">5, Troylla oli hauskaa Samin luona.</w:t>
      </w:r>
    </w:p>
    <w:p>
      <w:r>
        <w:rPr>
          <w:b/>
        </w:rPr>
        <w:t xml:space="preserve">Esimerkki 7.5714</w:t>
      </w:r>
    </w:p>
    <w:p>
      <w:r>
        <w:t xml:space="preserve">Lause1: Yvonne oli aina ollut ylipainoinen. Lause2: Hän teki uudenvuodenlupauksen aloittaa liikunta. Lause3: Hän alkoi lenkkeillä joka päivä. Lause4: Yvonne oli ylpeä itsestään.</w:t>
      </w:r>
    </w:p>
    <w:p>
      <w:r>
        <w:rPr>
          <w:b/>
        </w:rPr>
        <w:t xml:space="preserve">Tulos</w:t>
      </w:r>
    </w:p>
    <w:p>
      <w:r>
        <w:t xml:space="preserve">4, Kahdessa kuukaudessa hän oli laihtunut 23 kiloa.</w:t>
      </w:r>
    </w:p>
    <w:p>
      <w:r>
        <w:rPr>
          <w:b/>
        </w:rPr>
        <w:t xml:space="preserve">Esimerkki 7.5715</w:t>
      </w:r>
    </w:p>
    <w:p>
      <w:r>
        <w:t xml:space="preserve">Lause1: Yvonne oli aina ollut ylipainoinen. Lause2: Hän teki uudenvuodenlupauksen aloittaa liikunta. Lause3: Hän alkoi lenkkeillä joka päivä. Lause4: Kahdessa kuukaudessa hän oli laihtunut 23 kiloa.</w:t>
      </w:r>
    </w:p>
    <w:p>
      <w:r>
        <w:rPr>
          <w:b/>
        </w:rPr>
        <w:t xml:space="preserve">Tulos</w:t>
      </w:r>
    </w:p>
    <w:p>
      <w:r>
        <w:t xml:space="preserve">5, Yvonne oli ylpeä itsestään.</w:t>
      </w:r>
    </w:p>
    <w:p>
      <w:r>
        <w:rPr>
          <w:b/>
        </w:rPr>
        <w:t xml:space="preserve">Esimerkki 7.5716</w:t>
      </w:r>
    </w:p>
    <w:p>
      <w:r>
        <w:t xml:space="preserve">Lause1: Intia halusi kokeilla jääkahvia. Lause2: Intia päätti valmistaa kotona oman jääkahvinsa. Lause3: Intia nappasi sitten maitoa ja jäätä juomaa varten. Lause4: Kun hän oli saanut valmistuksen valmiiksi, hän nautti herkullisen juoman.</w:t>
      </w:r>
    </w:p>
    <w:p>
      <w:r>
        <w:rPr>
          <w:b/>
        </w:rPr>
        <w:t xml:space="preserve">Tulos</w:t>
      </w:r>
    </w:p>
    <w:p>
      <w:r>
        <w:t xml:space="preserve">3, Intia valmisti kahvia koneessa juomaa varten.</w:t>
      </w:r>
    </w:p>
    <w:p>
      <w:r>
        <w:rPr>
          <w:b/>
        </w:rPr>
        <w:t xml:space="preserve">Esimerkki 7.5717</w:t>
      </w:r>
    </w:p>
    <w:p>
      <w:r>
        <w:t xml:space="preserve">Lause1: Betsy halusi koiranpennun, mutta hänen äitinsä kieltäytyi. Lause2: Betsy löysi eräänä päivänä huoneestaan hamsterin häkistä. Lause3: Hänen äitinsä oli sittenkin hankkinut hänelle lemmikin! Lause4: Betsy oli todella innoissaan.</w:t>
      </w:r>
    </w:p>
    <w:p>
      <w:r>
        <w:rPr>
          <w:b/>
        </w:rPr>
        <w:t xml:space="preserve">Tulos</w:t>
      </w:r>
    </w:p>
    <w:p>
      <w:r>
        <w:t xml:space="preserve">2, Betsy oli niin surullinen ja pettynyt, koska hän todella halusi lemmikin.</w:t>
      </w:r>
    </w:p>
    <w:p>
      <w:r>
        <w:rPr>
          <w:b/>
        </w:rPr>
        <w:t xml:space="preserve">Esimerkki 7.5718</w:t>
      </w:r>
    </w:p>
    <w:p>
      <w:r>
        <w:t xml:space="preserve">Lause1: Betsy oli niin surullinen ja pettynyt, koska hän todella halusi lemmikin. Lause2: Hän meni eräänä päivänä huoneeseensa ja löysi hamsterin häkistä. Lause3: Hänen äitinsä oli sittenkin hankkinut hänelle lemmikin! Lause4: Betsy oli todella innoissaan.</w:t>
      </w:r>
    </w:p>
    <w:p>
      <w:r>
        <w:rPr>
          <w:b/>
        </w:rPr>
        <w:t xml:space="preserve">Tulos</w:t>
      </w:r>
    </w:p>
    <w:p>
      <w:r>
        <w:t xml:space="preserve">1, Betsy halusi koiranpennun, mutta hänen äitinsä kieltäytyi.</w:t>
      </w:r>
    </w:p>
    <w:p>
      <w:r>
        <w:rPr>
          <w:b/>
        </w:rPr>
        <w:t xml:space="preserve">Esimerkki 7.5719</w:t>
      </w:r>
    </w:p>
    <w:p>
      <w:r>
        <w:t xml:space="preserve">Lause1: Betsy halusi koiranpennun, mutta hänen äitinsä kieltäytyi. Lause2: Betsy oli niin surullinen ja pettynyt, koska hän todella halusi lemmikin. Lause3: Eräänä päivänä hän meni huoneeseensa ja löysi hamsterin häkistä. Lause4: Hänen äitinsä oli sittenkin hankkinut hänelle lemmikin!</w:t>
      </w:r>
    </w:p>
    <w:p>
      <w:r>
        <w:rPr>
          <w:b/>
        </w:rPr>
        <w:t xml:space="preserve">Tulos</w:t>
      </w:r>
    </w:p>
    <w:p>
      <w:r>
        <w:t xml:space="preserve">5, Betsy oli todella innoissaan.</w:t>
      </w:r>
    </w:p>
    <w:p>
      <w:r>
        <w:rPr>
          <w:b/>
        </w:rPr>
        <w:t xml:space="preserve">Esimerkki 7.5720</w:t>
      </w:r>
    </w:p>
    <w:p>
      <w:r>
        <w:t xml:space="preserve">Lause1: Hän opiskelee ahkerasti tullakseen biologian asiantuntijaksi. Lause2: Hänen ystävänsä sanovat hänelle, että biologia on hänelle liian vaikeaa. Lause3: Hän kuitenkin jatkaa, kunnes saa tutkinnon. Lause4: Nyt Maureen jakaa intohimonsa biologiaa kohtaan opiskelijoiden kanssa.</w:t>
      </w:r>
    </w:p>
    <w:p>
      <w:r>
        <w:rPr>
          <w:b/>
        </w:rPr>
        <w:t xml:space="preserve">Tulos</w:t>
      </w:r>
    </w:p>
    <w:p>
      <w:r>
        <w:t xml:space="preserve">1, Maureen on aina halunnut biologian opettajaksi.</w:t>
      </w:r>
    </w:p>
    <w:p>
      <w:r>
        <w:rPr>
          <w:b/>
        </w:rPr>
        <w:t xml:space="preserve">Esimerkki 7.5721</w:t>
      </w:r>
    </w:p>
    <w:p>
      <w:r>
        <w:t xml:space="preserve">Lause1: Cornelia oli aina rakastanut käsillä tekemistä. Lause2: Hän kävi puutyökurssin oppiakseen rakentamaan sen. Lause3: Kurssin päätyttyä Cornelia rakensi kauniin pöydän. Lause4: Cornelia käyttää sitä yöpöytänä huoneessaan.</w:t>
      </w:r>
    </w:p>
    <w:p>
      <w:r>
        <w:rPr>
          <w:b/>
        </w:rPr>
        <w:t xml:space="preserve">Tulos</w:t>
      </w:r>
    </w:p>
    <w:p>
      <w:r>
        <w:t xml:space="preserve">2, Hän päätti kokeilla pöydän rakentamista itse.</w:t>
      </w:r>
    </w:p>
    <w:p>
      <w:r>
        <w:rPr>
          <w:b/>
        </w:rPr>
        <w:t xml:space="preserve">Esimerkki 7.5722</w:t>
      </w:r>
    </w:p>
    <w:p>
      <w:r>
        <w:t xml:space="preserve">Lause1: Lapset menivät hautausmaalle. Lause2: He tulivat haudalle, jossa oli ketjuja. Lause3: He pelästyivät ja juoksivat. Lause4: He eivät halunneet mennä sinne enää.</w:t>
      </w:r>
    </w:p>
    <w:p>
      <w:r>
        <w:rPr>
          <w:b/>
        </w:rPr>
        <w:t xml:space="preserve">Tulos</w:t>
      </w:r>
    </w:p>
    <w:p>
      <w:r>
        <w:t xml:space="preserve">3, Osa ketjuista oli katkennut.</w:t>
      </w:r>
    </w:p>
    <w:p>
      <w:r>
        <w:rPr>
          <w:b/>
        </w:rPr>
        <w:t xml:space="preserve">Esimerkki 7.5723</w:t>
      </w:r>
    </w:p>
    <w:p>
      <w:r>
        <w:t xml:space="preserve">Lause1: Lapset menivät hautausmaalle. Lause2: He tulivat haudalle, jossa oli ketjuja. Lause3: Osa ketjuista oli katkennut. Lause4: He eivät halunneet mennä sinne enää.</w:t>
      </w:r>
    </w:p>
    <w:p>
      <w:r>
        <w:rPr>
          <w:b/>
        </w:rPr>
        <w:t xml:space="preserve">Tulos</w:t>
      </w:r>
    </w:p>
    <w:p>
      <w:r>
        <w:t xml:space="preserve">4, He pelästyivät ja pakenivat.</w:t>
      </w:r>
    </w:p>
    <w:p>
      <w:r>
        <w:rPr>
          <w:b/>
        </w:rPr>
        <w:t xml:space="preserve">Esimerkki 7.5724</w:t>
      </w:r>
    </w:p>
    <w:p>
      <w:r>
        <w:t xml:space="preserve">Lause1: He veivät autonsa Utahin suolatasanteille. Lause2: Bo hyppäsi Mustangiinsa ja Jim Corvetteen. Lause3: He ajoivat kilpaa toistensa kanssa seitsemän mailia. Lause4: Jim voitti kisan Corvetellaan.</w:t>
      </w:r>
    </w:p>
    <w:p>
      <w:r>
        <w:rPr>
          <w:b/>
        </w:rPr>
        <w:t xml:space="preserve">Tulos</w:t>
      </w:r>
    </w:p>
    <w:p>
      <w:r>
        <w:t xml:space="preserve">1, Bo ja Jim halusivat ajaa nopeasti.</w:t>
      </w:r>
    </w:p>
    <w:p>
      <w:r>
        <w:rPr>
          <w:b/>
        </w:rPr>
        <w:t xml:space="preserve">Esimerkki 7.5725</w:t>
      </w:r>
    </w:p>
    <w:p>
      <w:r>
        <w:t xml:space="preserve">Lause1: Sally lähti tänään patikoimaan. Lause2: Hän rakasti metsässä kävelyä. Lause3: Sally rakastaa punarintoja. Lause4: Hän oli innoissaan.</w:t>
      </w:r>
    </w:p>
    <w:p>
      <w:r>
        <w:rPr>
          <w:b/>
        </w:rPr>
        <w:t xml:space="preserve">Tulos</w:t>
      </w:r>
    </w:p>
    <w:p>
      <w:r>
        <w:t xml:space="preserve">3, Hän näki kauniin punarinnan pesässään.</w:t>
      </w:r>
    </w:p>
    <w:p>
      <w:r>
        <w:rPr>
          <w:b/>
        </w:rPr>
        <w:t xml:space="preserve">Esimerkki 7.5726</w:t>
      </w:r>
    </w:p>
    <w:p>
      <w:r>
        <w:t xml:space="preserve">Lause1: Sally lähti tänään patikoimaan. Lause2: Hän rakasti metsässä kävelyä. Lause3: Hän näki kauniin punarinnan pesässään. Lause4: Hän oli innoissaan.</w:t>
      </w:r>
    </w:p>
    <w:p>
      <w:r>
        <w:rPr>
          <w:b/>
        </w:rPr>
        <w:t xml:space="preserve">Tulos</w:t>
      </w:r>
    </w:p>
    <w:p>
      <w:r>
        <w:t xml:space="preserve">4, Sally rakastaa punarintoja.</w:t>
      </w:r>
    </w:p>
    <w:p>
      <w:r>
        <w:rPr>
          <w:b/>
        </w:rPr>
        <w:t xml:space="preserve">Esimerkki 7.5727</w:t>
      </w:r>
    </w:p>
    <w:p>
      <w:r>
        <w:t xml:space="preserve">Lause1: Sally lähti tänään patikoimaan. Lause2: Hän rakasti metsässä kävelyä. Lause3: Hän näki kauniin punarinnan pesässään. Lause4: Sally rakastaa punarintoja.</w:t>
      </w:r>
    </w:p>
    <w:p>
      <w:r>
        <w:rPr>
          <w:b/>
        </w:rPr>
        <w:t xml:space="preserve">Tulos</w:t>
      </w:r>
    </w:p>
    <w:p>
      <w:r>
        <w:t xml:space="preserve">5, Hän oli innoissaan.</w:t>
      </w:r>
    </w:p>
    <w:p>
      <w:r>
        <w:rPr>
          <w:b/>
        </w:rPr>
        <w:t xml:space="preserve">Esimerkki 7.5728</w:t>
      </w:r>
    </w:p>
    <w:p>
      <w:r>
        <w:t xml:space="preserve">Lause1: Poikaystävä vei Joyn pelaamaan puttia. Lause2: Mies ei tiennyt, että Joy oli pelannut golfia lapsesta asti. Lause3: Hän teki kolme reikää ykkösellä heidän pelinsä aikana. Lause4: Mies nauroi ja pyysi uusintaottelua.</w:t>
      </w:r>
    </w:p>
    <w:p>
      <w:r>
        <w:rPr>
          <w:b/>
        </w:rPr>
        <w:t xml:space="preserve">Tulos</w:t>
      </w:r>
    </w:p>
    <w:p>
      <w:r>
        <w:t xml:space="preserve">4, Hän voitti hänet 18 pisteellä!</w:t>
      </w:r>
    </w:p>
    <w:p>
      <w:r>
        <w:rPr>
          <w:b/>
        </w:rPr>
        <w:t xml:space="preserve">Esimerkki 7.5729</w:t>
      </w:r>
    </w:p>
    <w:p>
      <w:r>
        <w:t xml:space="preserve">Lause1: Veljenpoikani on ammattikokki. Lause2: Kun hän kokkaili meille kotonamme, hän päätti vähän leuhkia. Lause3: Videoimme, kun hän leikkasi sipulia selkänsä takana. Lause4: Hän on fantastinen kokki.</w:t>
      </w:r>
    </w:p>
    <w:p>
      <w:r>
        <w:rPr>
          <w:b/>
        </w:rPr>
        <w:t xml:space="preserve">Tulos</w:t>
      </w:r>
    </w:p>
    <w:p>
      <w:r>
        <w:t xml:space="preserve">4, Olimme hämmästyneitä siitä, kuinka nopeasti hän pilkkoi eikä leikannut.</w:t>
      </w:r>
    </w:p>
    <w:p>
      <w:r>
        <w:rPr>
          <w:b/>
        </w:rPr>
        <w:t xml:space="preserve">Esimerkki 7.5730</w:t>
      </w:r>
    </w:p>
    <w:p>
      <w:r>
        <w:t xml:space="preserve">Lause1: Veljenpoikani on ammattikokki. Lause2: Kun hän kokkaili meille kotonamme, hän päätti vähän leveillä. Lause3: Olimme hämmästyneitä siitä, miten nopeasti hän pilkkoi eikä leikannut. Lause4: Hän on fantastinen kokki.</w:t>
      </w:r>
    </w:p>
    <w:p>
      <w:r>
        <w:rPr>
          <w:b/>
        </w:rPr>
        <w:t xml:space="preserve">Tulos</w:t>
      </w:r>
    </w:p>
    <w:p>
      <w:r>
        <w:t xml:space="preserve">3, Videoimme, kun hän leikkasi sipulia selkänsä takana.</w:t>
      </w:r>
    </w:p>
    <w:p>
      <w:r>
        <w:rPr>
          <w:b/>
        </w:rPr>
        <w:t xml:space="preserve">Esimerkki 7.5731</w:t>
      </w:r>
    </w:p>
    <w:p>
      <w:r>
        <w:t xml:space="preserve">Lause1: Pikkusisko sai tietää saavansa pikkuveljen. Lause2: Hän oli innoissaan, kunnes sai tietää, ettei hän enää olisi vauva. Lause3: Sitten hän alkoi käyttäytyä oudosti. Lause4: Hän väritti seiniä.</w:t>
      </w:r>
    </w:p>
    <w:p>
      <w:r>
        <w:rPr>
          <w:b/>
        </w:rPr>
        <w:t xml:space="preserve">Tulos</w:t>
      </w:r>
    </w:p>
    <w:p>
      <w:r>
        <w:t xml:space="preserve">5, Pikkusiskoa rangaistiin aikalisällä.</w:t>
      </w:r>
    </w:p>
    <w:p>
      <w:r>
        <w:rPr>
          <w:b/>
        </w:rPr>
        <w:t xml:space="preserve">Esimerkki 7.5732</w:t>
      </w:r>
    </w:p>
    <w:p>
      <w:r>
        <w:t xml:space="preserve">Lause1: Kävin kesällä vaellusretkellä. Lause2: Menin patikoimaan pois leirintäalueelta yksin. Lause3: Eksyin, koska minulla ei ollut mitään varusteita mukanani. Lause4: Lopulta löysin polkumerkkejä.</w:t>
      </w:r>
    </w:p>
    <w:p>
      <w:r>
        <w:rPr>
          <w:b/>
        </w:rPr>
        <w:t xml:space="preserve">Tulos</w:t>
      </w:r>
    </w:p>
    <w:p>
      <w:r>
        <w:t xml:space="preserve">4, kävelin kilometrien ajan etsien ystäviäni.</w:t>
      </w:r>
    </w:p>
    <w:p>
      <w:r>
        <w:rPr>
          <w:b/>
        </w:rPr>
        <w:t xml:space="preserve">Esimerkki 7.5733</w:t>
      </w:r>
    </w:p>
    <w:p>
      <w:r>
        <w:t xml:space="preserve">Lause1: Hän kuitenkin unohti ottaa juoksukenkänsä mukaan. Lause2: Hailey oli edelleen päättäväinen. Lause3: Hän kysyi opettajaltaan, voisiko hän lainata hänen kenkiään päiväksi. Lause4: Opettaja ihaili Haleyn intohimoa ja suostui.</w:t>
      </w:r>
    </w:p>
    <w:p>
      <w:r>
        <w:rPr>
          <w:b/>
        </w:rPr>
        <w:t xml:space="preserve">Tulos</w:t>
      </w:r>
    </w:p>
    <w:p>
      <w:r>
        <w:t xml:space="preserve">1, Hailey osallistui koulunsa maratonille.</w:t>
      </w:r>
    </w:p>
    <w:p>
      <w:r>
        <w:rPr>
          <w:b/>
        </w:rPr>
        <w:t xml:space="preserve">Esimerkki 7.5734</w:t>
      </w:r>
    </w:p>
    <w:p>
      <w:r>
        <w:t xml:space="preserve">Lause1: Hailey osallistui koulunsa maratonille. Lause2: Hän kuitenkin unohti juoksukenkänsä. Lause3: Hailey oli silti päättäväinen. Lause4: Opettaja ihaili Haleyn intohimoa ja suostui.</w:t>
      </w:r>
    </w:p>
    <w:p>
      <w:r>
        <w:rPr>
          <w:b/>
        </w:rPr>
        <w:t xml:space="preserve">Tulos</w:t>
      </w:r>
    </w:p>
    <w:p>
      <w:r>
        <w:t xml:space="preserve">4, Hän kysyi opettajaltaan, voisiko hän lainata hänen opettajansa koululaukkua päiväksi.</w:t>
      </w:r>
    </w:p>
    <w:p>
      <w:r>
        <w:rPr>
          <w:b/>
        </w:rPr>
        <w:t xml:space="preserve">Esimerkki 7.5735</w:t>
      </w:r>
    </w:p>
    <w:p>
      <w:r>
        <w:t xml:space="preserve">Lause1: Jim katsoi metallia tarkkaan ja huomasi, että se näytti korulta. Lause2: Hän vei metallinpalan arvioijalle. Lause3: Arvioija kertoi, että se oli vanha sormus vanhemmasta sivilisaatiosta. Lause4: Jim myi sormuksen 1000 dollarilla.</w:t>
      </w:r>
    </w:p>
    <w:p>
      <w:r>
        <w:rPr>
          <w:b/>
        </w:rPr>
        <w:t xml:space="preserve">Tulos</w:t>
      </w:r>
    </w:p>
    <w:p>
      <w:r>
        <w:t xml:space="preserve">1, Jim oli leikkimässä pihaa, kun hänen ruohonleikkurinsa juuttui johonkin metalliin.</w:t>
      </w:r>
    </w:p>
    <w:p>
      <w:r>
        <w:rPr>
          <w:b/>
        </w:rPr>
        <w:t xml:space="preserve">Esimerkki 7.5736</w:t>
      </w:r>
    </w:p>
    <w:p>
      <w:r>
        <w:t xml:space="preserve">Lause1: Jim leikkasi pihaa, kun hänen ruohonleikkurinsa juuttui johonkin metalliin. Lause2: Hän vei metallinpalan arvioijalle. Lause3: Arvioija kertoi, että se oli vanha sormus vanhemmasta sivilisaatiosta. Lause4: Jim myi sormuksen 1000 dollarilla.</w:t>
      </w:r>
    </w:p>
    <w:p>
      <w:r>
        <w:rPr>
          <w:b/>
        </w:rPr>
        <w:t xml:space="preserve">Tulos</w:t>
      </w:r>
    </w:p>
    <w:p>
      <w:r>
        <w:t xml:space="preserve">2, Jim katsoi metallia tarkkaan ja näki, että se näytti korulta.</w:t>
      </w:r>
    </w:p>
    <w:p>
      <w:r>
        <w:rPr>
          <w:b/>
        </w:rPr>
        <w:t xml:space="preserve">Esimerkki 7.5737</w:t>
      </w:r>
    </w:p>
    <w:p>
      <w:r>
        <w:t xml:space="preserve">Lause1: Kyle ja Ted osallistuivat piirakansyöntikilpailuun. Lause2: He istuivat yhdessä piirakoidensa ääressä. Lause3: Kun kilpailu alkoi, he kaivautuivat sisään. Lause4: Kyle ja Ted sairastuivat niin pahoin, että molemmat hävisivät.</w:t>
      </w:r>
    </w:p>
    <w:p>
      <w:r>
        <w:rPr>
          <w:b/>
        </w:rPr>
        <w:t xml:space="preserve">Tulos</w:t>
      </w:r>
    </w:p>
    <w:p>
      <w:r>
        <w:t xml:space="preserve">4, Molemmat saivat kamalia vatsakipuja.</w:t>
      </w:r>
    </w:p>
    <w:p>
      <w:r>
        <w:rPr>
          <w:b/>
        </w:rPr>
        <w:t xml:space="preserve">Esimerkki 7.5738</w:t>
      </w:r>
    </w:p>
    <w:p>
      <w:r>
        <w:t xml:space="preserve">Lause1: Kyle ja Ted osallistuivat piirakansyöntikilpailuun. Lause2: He istuivat yhdessä piirakoidensa ääressä. Lause3: Kun kilpailu alkoi, he kaivautuivat sisään. Lause4: Molemmat saivat kamalat vatsakivut.</w:t>
      </w:r>
    </w:p>
    <w:p>
      <w:r>
        <w:rPr>
          <w:b/>
        </w:rPr>
        <w:t xml:space="preserve">Tulos</w:t>
      </w:r>
    </w:p>
    <w:p>
      <w:r>
        <w:t xml:space="preserve">5, Kyle ja Ted sairastuivat niin pahasti, että molemmat hävisivät.</w:t>
      </w:r>
    </w:p>
    <w:p>
      <w:r>
        <w:rPr>
          <w:b/>
        </w:rPr>
        <w:t xml:space="preserve">Esimerkki 7.5739</w:t>
      </w:r>
    </w:p>
    <w:p>
      <w:r>
        <w:t xml:space="preserve">Lause1: Bob pelasi lentopalloa. Lause2: Häntä huimasi yhtäkkiä ja hän kaatui. Lause3: Hänen ystävänsä riensivät nopeasti apuun. Lause4: Bobin ystävät toivat hänelle nopeasti vettä nesteyttääkseen hänet.</w:t>
      </w:r>
    </w:p>
    <w:p>
      <w:r>
        <w:rPr>
          <w:b/>
        </w:rPr>
        <w:t xml:space="preserve">Tulos</w:t>
      </w:r>
    </w:p>
    <w:p>
      <w:r>
        <w:t xml:space="preserve">4, Bob oli kuivunut rasituksesta.</w:t>
      </w:r>
    </w:p>
    <w:p>
      <w:r>
        <w:rPr>
          <w:b/>
        </w:rPr>
        <w:t xml:space="preserve">Esimerkki 7.5740</w:t>
      </w:r>
    </w:p>
    <w:p>
      <w:r>
        <w:t xml:space="preserve">Lause1: Kathy tajusi kauhukseen, että maito oli loppu. Lause2: Niinpä hän keräsi pienet lapsensa ja lähti kauppaan. Lause3: Kathy itki kotimatkalla. Lause4: Lapset menivät kaikki nukkumaan ilman päivällistä.</w:t>
      </w:r>
    </w:p>
    <w:p>
      <w:r>
        <w:rPr>
          <w:b/>
        </w:rPr>
        <w:t xml:space="preserve">Tulos</w:t>
      </w:r>
    </w:p>
    <w:p>
      <w:r>
        <w:t xml:space="preserve">3, He olivat pahoja kaupassa ja huusivat paljon.</w:t>
      </w:r>
    </w:p>
    <w:p>
      <w:r>
        <w:rPr>
          <w:b/>
        </w:rPr>
        <w:t xml:space="preserve">Esimerkki 7.5741</w:t>
      </w:r>
    </w:p>
    <w:p>
      <w:r>
        <w:t xml:space="preserve">Lause1: Kathy tajusi kauhukseen, että maito oli loppu. Lause2: He olivat pahoja kaupassa ja huusivat paljon. Lause3: Kathy itki kotimatkalla. Lause4: Lapset menivät kaikki nukkumaan ilman päivällistä.</w:t>
      </w:r>
    </w:p>
    <w:p>
      <w:r>
        <w:rPr>
          <w:b/>
        </w:rPr>
        <w:t xml:space="preserve">Tulos</w:t>
      </w:r>
    </w:p>
    <w:p>
      <w:r>
        <w:t xml:space="preserve">2, Niin hän kokosi pienet lapsensa ja lähti kauppaan.</w:t>
      </w:r>
    </w:p>
    <w:p>
      <w:r>
        <w:rPr>
          <w:b/>
        </w:rPr>
        <w:t xml:space="preserve">Esimerkki 7.5742</w:t>
      </w:r>
    </w:p>
    <w:p>
      <w:r>
        <w:t xml:space="preserve">Lause1: Chuck on aina halunnut liittyä koulun väittelyjoukkueeseen. Lause2: Hän kävi kesällä puhekurssin auttaakseen. Lause3: Heti kun kouluvuosi alkoi, hän ilmoittautui joukkueeseen. Lause4: Chuck liittyi mukaan ja pärjäsi melko hyvin.</w:t>
      </w:r>
    </w:p>
    <w:p>
      <w:r>
        <w:rPr>
          <w:b/>
        </w:rPr>
        <w:t xml:space="preserve">Tulos</w:t>
      </w:r>
    </w:p>
    <w:p>
      <w:r>
        <w:t xml:space="preserve">2, Hänellä on loistavia ideoita, joiden pohjalta hän voi väitellä, mutta hän pelkää julkista puhumista.</w:t>
      </w:r>
    </w:p>
    <w:p>
      <w:r>
        <w:rPr>
          <w:b/>
        </w:rPr>
        <w:t xml:space="preserve">Esimerkki 7.5743</w:t>
      </w:r>
    </w:p>
    <w:p>
      <w:r>
        <w:t xml:space="preserve">Lause1: Chuck on aina halunnut liittyä koulun väittelyjoukkueeseen. Lause2: Hänellä on hyviä ideoita väittelyyn, mutta hän pelkää julkista puhumista. Lause3: Hän kävi kesällä puhekurssin, joka auttoi häntä. Lause4: Chuck liittyi mukaan ja pärjäsi melko hyvin.</w:t>
      </w:r>
    </w:p>
    <w:p>
      <w:r>
        <w:rPr>
          <w:b/>
        </w:rPr>
        <w:t xml:space="preserve">Tulos</w:t>
      </w:r>
    </w:p>
    <w:p>
      <w:r>
        <w:t xml:space="preserve">4, Heti kun kouluvuosi alkoi, hän ilmoittautui joukkueeseen.</w:t>
      </w:r>
    </w:p>
    <w:p>
      <w:r>
        <w:rPr>
          <w:b/>
        </w:rPr>
        <w:t xml:space="preserve">Esimerkki 7.5744</w:t>
      </w:r>
    </w:p>
    <w:p>
      <w:r>
        <w:t xml:space="preserve">Lause1: Hänellä on loistavia ideoita väittelyä varten, mutta hän pelkää julkista esiintymistä. Lause2: Hän kävi kesällä puhekurssin, joka auttoi häntä. Lause3: Heti kun kouluvuosi alkoi, hän ilmoittautui joukkueeseen. Lause4: Chuck liittyi joukkueeseen ja pärjäsi melko hyvin.</w:t>
      </w:r>
    </w:p>
    <w:p>
      <w:r>
        <w:rPr>
          <w:b/>
        </w:rPr>
        <w:t xml:space="preserve">Tulos</w:t>
      </w:r>
    </w:p>
    <w:p>
      <w:r>
        <w:t xml:space="preserve">1, Chuck on aina halunnut liittyä koulun väittelyjoukkueeseen.</w:t>
      </w:r>
    </w:p>
    <w:p>
      <w:r>
        <w:rPr>
          <w:b/>
        </w:rPr>
        <w:t xml:space="preserve">Esimerkki 7.5745</w:t>
      </w:r>
    </w:p>
    <w:p>
      <w:r>
        <w:t xml:space="preserve">Lause1: Oli hyvin kuuma. Lause2: Pian minua alkoi janottaa. Lause3: Minusta tuntui, että kuolen. Lause4: Onneksi ystäväni löysivät minut.</w:t>
      </w:r>
    </w:p>
    <w:p>
      <w:r>
        <w:rPr>
          <w:b/>
        </w:rPr>
        <w:t xml:space="preserve">Tulos</w:t>
      </w:r>
    </w:p>
    <w:p>
      <w:r>
        <w:t xml:space="preserve">1, eksyin kerran metsään.</w:t>
      </w:r>
    </w:p>
    <w:p>
      <w:r>
        <w:rPr>
          <w:b/>
        </w:rPr>
        <w:t xml:space="preserve">Esimerkki 7.5746</w:t>
      </w:r>
    </w:p>
    <w:p>
      <w:r>
        <w:t xml:space="preserve">Lause1: Hän maalasi joka päivä tunnin jälkeen. Lause2: Hän maalasi itsestään omakuvan eräänä päivänä. Lause3: Hän laittoi sen nettiin kaikkien nähtäväksi. Lause4: Laura oli iloinen voidessaan näyttää ihmisille taidettaan.</w:t>
      </w:r>
    </w:p>
    <w:p>
      <w:r>
        <w:rPr>
          <w:b/>
        </w:rPr>
        <w:t xml:space="preserve">Tulos</w:t>
      </w:r>
    </w:p>
    <w:p>
      <w:r>
        <w:t xml:space="preserve">1, Lauralla oli intohimo taiteeseen.</w:t>
      </w:r>
    </w:p>
    <w:p>
      <w:r>
        <w:rPr>
          <w:b/>
        </w:rPr>
        <w:t xml:space="preserve">Esimerkki 7.5747</w:t>
      </w:r>
    </w:p>
    <w:p>
      <w:r>
        <w:t xml:space="preserve">Lause1: Laura oli innostunut taiteesta. Lause2: Hän maalasi joka päivä oppituntien jälkeen. Lause3: Eräänä päivänä hän maalasi itsestään muotokuvan. Lause4: Hän laittoi sen nettiin kaikkien nähtäväksi.</w:t>
      </w:r>
    </w:p>
    <w:p>
      <w:r>
        <w:rPr>
          <w:b/>
        </w:rPr>
        <w:t xml:space="preserve">Tulos</w:t>
      </w:r>
    </w:p>
    <w:p>
      <w:r>
        <w:t xml:space="preserve">5, Laura oli iloinen voidessaan näyttää ihmisille taidettaan.</w:t>
      </w:r>
    </w:p>
    <w:p>
      <w:r>
        <w:rPr>
          <w:b/>
        </w:rPr>
        <w:t xml:space="preserve">Esimerkki 7.5748</w:t>
      </w:r>
    </w:p>
    <w:p>
      <w:r>
        <w:t xml:space="preserve">Lause1: Jason oli aina ihaillut televisiossa näkemiensä nyrkkeilijöiden nopeita liikkeitä. Lause2: Hän alkoi harjoittelemaan nyrkkeilijäksi vapaa-ajallaan. Lause3: Lopulta hänestä tuli loistava nyrkkeilijä. Lause4: Hän voitti ensimmäisen ottelunsa tyrmäyksellä.</w:t>
      </w:r>
    </w:p>
    <w:p>
      <w:r>
        <w:rPr>
          <w:b/>
        </w:rPr>
        <w:t xml:space="preserve">Tulos</w:t>
      </w:r>
    </w:p>
    <w:p>
      <w:r>
        <w:t xml:space="preserve">3, Hän harjoitteli pistoja ja hyppäsi köyttä tuntikausia joka päivä.</w:t>
      </w:r>
    </w:p>
    <w:p>
      <w:r>
        <w:rPr>
          <w:b/>
        </w:rPr>
        <w:t xml:space="preserve">Esimerkki 7.5749</w:t>
      </w:r>
    </w:p>
    <w:p>
      <w:r>
        <w:t xml:space="preserve">Lause1: Koulusta oli kaksi päivää taukoa. Lause2: Niinpä päätimme tehdä hauskan retken Great Wolf Lodgeen. Lause3: Lapset nauttivat uimisesta vesipuistossa. Lause4: Uinnin jälkeen nautimme pizzasta ja satutunnista.</w:t>
      </w:r>
    </w:p>
    <w:p>
      <w:r>
        <w:rPr>
          <w:b/>
        </w:rPr>
        <w:t xml:space="preserve">Tulos</w:t>
      </w:r>
    </w:p>
    <w:p>
      <w:r>
        <w:t xml:space="preserve">5, Meillä kaikilla oli hauskaa.</w:t>
      </w:r>
    </w:p>
    <w:p>
      <w:r>
        <w:rPr>
          <w:b/>
        </w:rPr>
        <w:t xml:space="preserve">Esimerkki 7.5750</w:t>
      </w:r>
    </w:p>
    <w:p>
      <w:r>
        <w:t xml:space="preserve">Lause1: Tom oli bussipysäkillä viikonloppuna. Lause2: Hänen vieressään oli pitkä herrasmies. Lause3: Hän alkoi yhtäkkiä huutaa. Lause4: Tom ja kaikki muut hänen ympärillään tulivat hieman vaivautuneiksi.</w:t>
      </w:r>
    </w:p>
    <w:p>
      <w:r>
        <w:rPr>
          <w:b/>
        </w:rPr>
        <w:t xml:space="preserve">Tulos</w:t>
      </w:r>
    </w:p>
    <w:p>
      <w:r>
        <w:t xml:space="preserve">5, Tom kysyi häneltä, mikä oli ongelma.</w:t>
      </w:r>
    </w:p>
    <w:p>
      <w:r>
        <w:rPr>
          <w:b/>
        </w:rPr>
        <w:t xml:space="preserve">Esimerkki 7.5751</w:t>
      </w:r>
    </w:p>
    <w:p>
      <w:r>
        <w:t xml:space="preserve">Lause1: Allie laihtui 50 kiloa. Lause2: Jos Allie laihtuisi vielä 10 kiloa, hän tekisi ihonpoiston. Lause3: Allie laihdutti ahkerasti ja harrasti liikuntaa. Lause4: Allie pystyi laihduttamaan 10 kiloa ja poistattamaan ihon.</w:t>
      </w:r>
    </w:p>
    <w:p>
      <w:r>
        <w:rPr>
          <w:b/>
        </w:rPr>
        <w:t xml:space="preserve">Tulos</w:t>
      </w:r>
    </w:p>
    <w:p>
      <w:r>
        <w:t xml:space="preserve">2, Lääkäri sanoi, että hänen pitäisi laihtua vielä 10 kiloa.</w:t>
      </w:r>
    </w:p>
    <w:p>
      <w:r>
        <w:rPr>
          <w:b/>
        </w:rPr>
        <w:t xml:space="preserve">Esimerkki 7.5752</w:t>
      </w:r>
    </w:p>
    <w:p>
      <w:r>
        <w:t xml:space="preserve">Lause1: Jenny oli koukussa tekstiviestien lähettämiseen. Lause2: Jenny kirjoitti tekstiviestejä jopa ajon aikana. Lause3: Jennyn vastatessa tekstiviestiin hän irrotti katseensa tiestä. Lause4: Jenny välttyi täpärästi auto-onnettomuudelta.</w:t>
      </w:r>
    </w:p>
    <w:p>
      <w:r>
        <w:rPr>
          <w:b/>
        </w:rPr>
        <w:t xml:space="preserve">Tulos</w:t>
      </w:r>
    </w:p>
    <w:p>
      <w:r>
        <w:t xml:space="preserve">4, Jenny kuuli torvea ja huomasi olevansa väärällä puolella tietä.</w:t>
      </w:r>
    </w:p>
    <w:p>
      <w:r>
        <w:rPr>
          <w:b/>
        </w:rPr>
        <w:t xml:space="preserve">Esimerkki 7.5753</w:t>
      </w:r>
    </w:p>
    <w:p>
      <w:r>
        <w:t xml:space="preserve">Lause1: Elle halusi uuden auton. Lause2: Hän meni autoliikkeeseen ja valitsi täydellisen auton. Lause3: Jälleenmyyjä auttoi laatimaan hänelle maksusuunnitelman. Lause4: Elle maksoi joka kuukausi viisisataa dollaria auton hintaa.</w:t>
      </w:r>
    </w:p>
    <w:p>
      <w:r>
        <w:rPr>
          <w:b/>
        </w:rPr>
        <w:t xml:space="preserve">Tulos</w:t>
      </w:r>
    </w:p>
    <w:p>
      <w:r>
        <w:t xml:space="preserve">5, Elle oli hyvin vastuuntuntoinen.</w:t>
      </w:r>
    </w:p>
    <w:p>
      <w:r>
        <w:rPr>
          <w:b/>
        </w:rPr>
        <w:t xml:space="preserve">Esimerkki 7.5754</w:t>
      </w:r>
    </w:p>
    <w:p>
      <w:r>
        <w:t xml:space="preserve">Lause1: Jaylla oli ongelmia auton kanssa. Lause2: Hän pelkäsi, että korjaus tulisi kalliiksi. Lause3: Mutta mekaanikko kertoi hänelle hyviä uutisia. Lause4: Mekaanikko kertoi Jaylle, että kyseessä oli vain pieni korjaus.</w:t>
      </w:r>
    </w:p>
    <w:p>
      <w:r>
        <w:rPr>
          <w:b/>
        </w:rPr>
        <w:t xml:space="preserve">Tulos</w:t>
      </w:r>
    </w:p>
    <w:p>
      <w:r>
        <w:t xml:space="preserve">2, Hän ajoi autotalliin.</w:t>
      </w:r>
    </w:p>
    <w:p>
      <w:r>
        <w:rPr>
          <w:b/>
        </w:rPr>
        <w:t xml:space="preserve">Esimerkki 7.5755</w:t>
      </w:r>
    </w:p>
    <w:p>
      <w:r>
        <w:t xml:space="preserve">Lause1: Jaylla oli ongelmia auton kanssa. Lause2: Hän ajoi autotalliin. Lause3: Hän pelkäsi, että korjaus tulisi kalliiksi. Lause4: Mutta mekaanikko kertoi hänelle hyviä uutisia.</w:t>
      </w:r>
    </w:p>
    <w:p>
      <w:r>
        <w:rPr>
          <w:b/>
        </w:rPr>
        <w:t xml:space="preserve">Tulos</w:t>
      </w:r>
    </w:p>
    <w:p>
      <w:r>
        <w:t xml:space="preserve">5, Mekaanikko kertoi Jaylle, että kyseessä oli vain pieni korjaus.</w:t>
      </w:r>
    </w:p>
    <w:p>
      <w:r>
        <w:rPr>
          <w:b/>
        </w:rPr>
        <w:t xml:space="preserve">Esimerkki 7.5756</w:t>
      </w:r>
    </w:p>
    <w:p>
      <w:r>
        <w:t xml:space="preserve">Lause1: Ned oli retkeilemässä metsässä, kun hän näki puun alla karvapalasen. Lause2: Ned meni lähemmäs ja näki, että se oli joukko pieniä opossuminpoikasia. Lause3: Hän soitti paikalliselle villieläinten pelastuslaitokselle ja ilmoitti poikaspossuista. Lause4: Hän odotti, kunnes villieläinten pelastuslaitos saapui paikalle pelastaakseen opossumipoikaset.</w:t>
      </w:r>
    </w:p>
    <w:p>
      <w:r>
        <w:rPr>
          <w:b/>
        </w:rPr>
        <w:t xml:space="preserve">Tulos</w:t>
      </w:r>
    </w:p>
    <w:p>
      <w:r>
        <w:t xml:space="preserve">2, Möhkäle alkoi liikkua, sitten se päästeli pieniä huutoja.</w:t>
      </w:r>
    </w:p>
    <w:p>
      <w:r>
        <w:rPr>
          <w:b/>
        </w:rPr>
        <w:t xml:space="preserve">Esimerkki 7.5757</w:t>
      </w:r>
    </w:p>
    <w:p>
      <w:r>
        <w:t xml:space="preserve">Lause1: Ned oli retkeilemässä metsässä, kun hän näki puun alla karvapalasen. Lause2: Kyhmy alkoi liikkua ja päästeli sitten pieniä huutoja. Lause3: Ned meni lähemmäs ja näki, että se oli joukko pieniä opossuminpoikasia. Lause4: Hän soitti paikalliselle eläinsuojeluyhdistykselle ja ilmoitti poikaspossumeista.</w:t>
      </w:r>
    </w:p>
    <w:p>
      <w:r>
        <w:rPr>
          <w:b/>
        </w:rPr>
        <w:t xml:space="preserve">Tulos</w:t>
      </w:r>
    </w:p>
    <w:p>
      <w:r>
        <w:t xml:space="preserve">5, Hän odotti, kunnes villieläinten pelastuslaitos saapui pelastamaan opossumipoikaset.</w:t>
      </w:r>
    </w:p>
    <w:p>
      <w:r>
        <w:rPr>
          <w:b/>
        </w:rPr>
        <w:t xml:space="preserve">Esimerkki 7.5758</w:t>
      </w:r>
    </w:p>
    <w:p>
      <w:r>
        <w:t xml:space="preserve">Lause1: Donin ystävä veti Donin housut alas valmistuvan luokan edessä. Lause2: Don oli vihainen ja nolostunut siitä, että hänet paljastettiin tällä tavalla. Lause3: Don päätti, että tämä ystävä ei enää olisi hänen ystävänsä. Lause4: Donin häpeä ja hämmennys kasvoivat.</w:t>
      </w:r>
    </w:p>
    <w:p>
      <w:r>
        <w:rPr>
          <w:b/>
        </w:rPr>
        <w:t xml:space="preserve">Tulos</w:t>
      </w:r>
    </w:p>
    <w:p>
      <w:r>
        <w:t xml:space="preserve">5, Don ei koskaan antanut ystävälleen anteeksi.</w:t>
      </w:r>
    </w:p>
    <w:p>
      <w:r>
        <w:rPr>
          <w:b/>
        </w:rPr>
        <w:t xml:space="preserve">Esimerkki 7.5759</w:t>
      </w:r>
    </w:p>
    <w:p>
      <w:r>
        <w:t xml:space="preserve">Lause1: Donin ystävä veti Donin housut alas valmistuvan luokan edessä. Lause2: Don oli vihainen ja nolostunut siitä, että hänet paljastettiin tällä tavalla. Lause3: Donin häpeä ja nolo olo kasvoivat. Lause4: Don ei koskaan antanut ystävälleen anteeksi.</w:t>
      </w:r>
    </w:p>
    <w:p>
      <w:r>
        <w:rPr>
          <w:b/>
        </w:rPr>
        <w:t xml:space="preserve">Tulos</w:t>
      </w:r>
    </w:p>
    <w:p>
      <w:r>
        <w:t xml:space="preserve">3, Don päätti, että tämä ystävä ei enää olisi hänen ystävänsä.</w:t>
      </w:r>
    </w:p>
    <w:p>
      <w:r>
        <w:rPr>
          <w:b/>
        </w:rPr>
        <w:t xml:space="preserve">Esimerkki 7.5760</w:t>
      </w:r>
    </w:p>
    <w:p>
      <w:r>
        <w:t xml:space="preserve">Lause1: Eräänä päivänä menin ulos, mutta koirani ei ollut siellä. Lause2: Hätäännyin. Lause3: Minulla ei ollut aavistustakaan, missä se oli. Lause4: Yhtäkkiä naapurini soitti minulle naapurista.</w:t>
      </w:r>
    </w:p>
    <w:p>
      <w:r>
        <w:rPr>
          <w:b/>
        </w:rPr>
        <w:t xml:space="preserve">Tulos</w:t>
      </w:r>
    </w:p>
    <w:p>
      <w:r>
        <w:t xml:space="preserve">5, Naapurilla oli koirani.</w:t>
      </w:r>
    </w:p>
    <w:p>
      <w:r>
        <w:rPr>
          <w:b/>
        </w:rPr>
        <w:t xml:space="preserve">Esimerkki 7.5761</w:t>
      </w:r>
    </w:p>
    <w:p>
      <w:r>
        <w:t xml:space="preserve">Lause1: Tapasin tulevan aviomieheni Costcossa. Lause2: Hän piirsi sarvia jäsenkuvaani ja flirttaili villisti. Lause3: En tiedä, miksi suostuin treffeille, mutta suostuin. Lause4: Viisi vuotta myöhemmin menimme naimisiin.</w:t>
      </w:r>
    </w:p>
    <w:p>
      <w:r>
        <w:rPr>
          <w:b/>
        </w:rPr>
        <w:t xml:space="preserve">Tulos</w:t>
      </w:r>
    </w:p>
    <w:p>
      <w:r>
        <w:t xml:space="preserve">5, Lopulta saimme lapsia.</w:t>
      </w:r>
    </w:p>
    <w:p>
      <w:r>
        <w:rPr>
          <w:b/>
        </w:rPr>
        <w:t xml:space="preserve">Esimerkki 7.5762</w:t>
      </w:r>
    </w:p>
    <w:p>
      <w:r>
        <w:t xml:space="preserve">Lause1: Laura on aina rakastanut uintia, mutta hän ei ole koskaan kokeillut selkäuintia. Lause2: Hän välttää yleensä selkäuintia, koska ei halua vettä korviinsa. Lause3: Laura huomaa rakastavansa selkäuintia eikä saa vettä korviinsa. Lause4: Siitä lähtien hän ui selkäuintia jatkuvasti.</w:t>
      </w:r>
    </w:p>
    <w:p>
      <w:r>
        <w:rPr>
          <w:b/>
        </w:rPr>
        <w:t xml:space="preserve">Tulos</w:t>
      </w:r>
    </w:p>
    <w:p>
      <w:r>
        <w:t xml:space="preserve">3, Eräänä päivänä hän päättää ottaa selkäuintitunteja ammattitaitoiselta uimarilta.</w:t>
      </w:r>
    </w:p>
    <w:p>
      <w:r>
        <w:rPr>
          <w:b/>
        </w:rPr>
        <w:t xml:space="preserve">Esimerkki 7.5763</w:t>
      </w:r>
    </w:p>
    <w:p>
      <w:r>
        <w:t xml:space="preserve">Lause1: Se ei ollut kaukana kodistani, vain muutaman kilometrin päässä! Lause2: Kun saavuin kaupunkiin, päätin pysähtyä kahville. Lause3: Valitsin mahtavan pienen kaupan ja istahdin lounaalle. Lause4: Minulla oli ihanaa!</w:t>
      </w:r>
    </w:p>
    <w:p>
      <w:r>
        <w:rPr>
          <w:b/>
        </w:rPr>
        <w:t xml:space="preserve">Tulos</w:t>
      </w:r>
    </w:p>
    <w:p>
      <w:r>
        <w:t xml:space="preserve">1, Eräänä päivänä päätin, että haluan kävellä kaupunkiin.</w:t>
      </w:r>
    </w:p>
    <w:p>
      <w:r>
        <w:rPr>
          <w:b/>
        </w:rPr>
        <w:t xml:space="preserve">Esimerkki 7.5764</w:t>
      </w:r>
    </w:p>
    <w:p>
      <w:r>
        <w:t xml:space="preserve">Lause1: Eräänä päivänä päätin, että haluan kävellä kaupunkiin. Lause2: Se ei ollut kaukana kotoa, vain muutaman kilometrin päässä! Lause3: Kun saavuin kaupunkiin, päätin pysähtyä kahville. Lause4: Valitsin mahtavan pienen kaupan ja istahdin lounaalle.</w:t>
      </w:r>
    </w:p>
    <w:p>
      <w:r>
        <w:rPr>
          <w:b/>
        </w:rPr>
        <w:t xml:space="preserve">Tulos</w:t>
      </w:r>
    </w:p>
    <w:p>
      <w:r>
        <w:t xml:space="preserve">5, minulla oli ihanaa!</w:t>
      </w:r>
    </w:p>
    <w:p>
      <w:r>
        <w:rPr>
          <w:b/>
        </w:rPr>
        <w:t xml:space="preserve">Esimerkki 7.5765</w:t>
      </w:r>
    </w:p>
    <w:p>
      <w:r>
        <w:t xml:space="preserve">Lause1: Kun hänen ystävänsä äiti tarjosi sitä, hän tiesi, että hänen oli pakko syödä se. Lause2: Juuri kun hän oli ottamassa suupalaa, perheen koira käveli ohi. Lause3: Kukaan ei katsonut, joten hän laski sen kohti koiraa. Lause4: Koira söi tyytyväisenä salaatin.</w:t>
      </w:r>
    </w:p>
    <w:p>
      <w:r>
        <w:rPr>
          <w:b/>
        </w:rPr>
        <w:t xml:space="preserve">Tulos</w:t>
      </w:r>
    </w:p>
    <w:p>
      <w:r>
        <w:t xml:space="preserve">1, Jess vihasi munasalaattia.</w:t>
      </w:r>
    </w:p>
    <w:p>
      <w:r>
        <w:rPr>
          <w:b/>
        </w:rPr>
        <w:t xml:space="preserve">Esimerkki 7.5766</w:t>
      </w:r>
    </w:p>
    <w:p>
      <w:r>
        <w:t xml:space="preserve">Lause1: Jess inhosi munasalaattia. Lause2: Kun hänen ystävänsä äiti tarjoili sitä, hän tiesi, että hänen oli pakko syödä sitä. Lause3: Juuri kun hän oli ottamassa suupalaa, perheen koira käveli ohi. Lause4: Koira söi tyytyväisenä salaatin.</w:t>
      </w:r>
    </w:p>
    <w:p>
      <w:r>
        <w:rPr>
          <w:b/>
        </w:rPr>
        <w:t xml:space="preserve">Tulos</w:t>
      </w:r>
    </w:p>
    <w:p>
      <w:r>
        <w:t xml:space="preserve">4, Kukaan ei katsonut, joten hän laski sen kohti koiraa.</w:t>
      </w:r>
    </w:p>
    <w:p>
      <w:r>
        <w:rPr>
          <w:b/>
        </w:rPr>
        <w:t xml:space="preserve">Esimerkki 7.5767</w:t>
      </w:r>
    </w:p>
    <w:p>
      <w:r>
        <w:t xml:space="preserve">Lause1: Lonnie oli kyllästynyt nykyelämään. Lause2: Hän päätti lähteä pois verkosta. Lause3: Hän kuuli ulvontaa ja paljon kahinaa. Lause4: Alkuäänien jälkeen Lonnie asettui yöksi.</w:t>
      </w:r>
    </w:p>
    <w:p>
      <w:r>
        <w:rPr>
          <w:b/>
        </w:rPr>
        <w:t xml:space="preserve">Tulos</w:t>
      </w:r>
    </w:p>
    <w:p>
      <w:r>
        <w:t xml:space="preserve">3, Hän löysi metsäaukean ja pystytti leirin.</w:t>
      </w:r>
    </w:p>
    <w:p>
      <w:r>
        <w:rPr>
          <w:b/>
        </w:rPr>
        <w:t xml:space="preserve">Esimerkki 7.5768</w:t>
      </w:r>
    </w:p>
    <w:p>
      <w:r>
        <w:t xml:space="preserve">Lause1: Hän päätti lähteä pois verkosta. Lause2: Hän löysi metsäaukean ja pystytti leirin. Lause3: Ensimmäinen yö oli pelottava, sillä hän kuuli ulvontaa ja paljon kahinaa. Lause4: Alkuäänien jälkeen Lonnie asettui yöksi.</w:t>
      </w:r>
    </w:p>
    <w:p>
      <w:r>
        <w:rPr>
          <w:b/>
        </w:rPr>
        <w:t xml:space="preserve">Tulos</w:t>
      </w:r>
    </w:p>
    <w:p>
      <w:r>
        <w:t xml:space="preserve">1, Lonnie oli kyllästynyt nykyaikaiseen elämään.</w:t>
      </w:r>
    </w:p>
    <w:p>
      <w:r>
        <w:rPr>
          <w:b/>
        </w:rPr>
        <w:t xml:space="preserve">Esimerkki 7.5769</w:t>
      </w:r>
    </w:p>
    <w:p>
      <w:r>
        <w:t xml:space="preserve">Lause1: Bobin oli mentävä aamulla töihin. Lause2: Hänen autonsa akku oli vaikeuksissa auton käynnistämiseksi. Lause3: Hänen naapurinsa tuli käymään ja auttoi häntä saamaan auton käyntiin. Lause4: Bob pääsi ajoissa töihin.</w:t>
      </w:r>
    </w:p>
    <w:p>
      <w:r>
        <w:rPr>
          <w:b/>
        </w:rPr>
        <w:t xml:space="preserve">Tulos</w:t>
      </w:r>
    </w:p>
    <w:p>
      <w:r>
        <w:t xml:space="preserve">3, Hän soitti naapuriinsa, jotta hän saisi käynnistyksen.</w:t>
      </w:r>
    </w:p>
    <w:p>
      <w:r>
        <w:rPr>
          <w:b/>
        </w:rPr>
        <w:t xml:space="preserve">Esimerkki 7.5770</w:t>
      </w:r>
    </w:p>
    <w:p>
      <w:r>
        <w:t xml:space="preserve">Lause1: Ava tarvitsi lentolippua maan toiselle puolelle. Lause2: Hän pelkäsi, että se tulisi kalliiksi. Lause3: Hän oli kerännyt tarpeeksi kilometrejä maksaakseen lipun! Lause4: Ava pystyi lentämään kuluttamatta rahaa lippuunsa.</w:t>
      </w:r>
    </w:p>
    <w:p>
      <w:r>
        <w:rPr>
          <w:b/>
        </w:rPr>
        <w:t xml:space="preserve">Tulos</w:t>
      </w:r>
    </w:p>
    <w:p>
      <w:r>
        <w:t xml:space="preserve">3, Sitten agentti kertoi hänelle jotain ihmeellistä.</w:t>
      </w:r>
    </w:p>
    <w:p>
      <w:r>
        <w:rPr>
          <w:b/>
        </w:rPr>
        <w:t xml:space="preserve">Esimerkki 7.5771</w:t>
      </w:r>
    </w:p>
    <w:p>
      <w:r>
        <w:t xml:space="preserve">Lause1: Ava tarvitsi lentolippua maan toiselle puolelle. Lause2: Sitten agentti kertoi hänelle jotain ihmeellistä. Lause3: Hän oli kerännyt tarpeeksi kilometrejä maksaakseen lippunsa! Lause4: Ava pystyi lentämään kuluttamatta rahaa lippuunsa.</w:t>
      </w:r>
    </w:p>
    <w:p>
      <w:r>
        <w:rPr>
          <w:b/>
        </w:rPr>
        <w:t xml:space="preserve">Tulos</w:t>
      </w:r>
    </w:p>
    <w:p>
      <w:r>
        <w:t xml:space="preserve">2, Hän pelkäsi, että se tulisi kalliiksi.</w:t>
      </w:r>
    </w:p>
    <w:p>
      <w:r>
        <w:rPr>
          <w:b/>
        </w:rPr>
        <w:t xml:space="preserve">Esimerkki 7.5772</w:t>
      </w:r>
    </w:p>
    <w:p>
      <w:r>
        <w:t xml:space="preserve">Lause1: Ystäväni Sharon oli eilen hermostunut. Lause2: Hän sai tietää, että hänen yrityksensä halusi hänen jäävän eläkkeelle. Lause3: Vaikka hänellä on hyvä eläke, hän oli silti hermostunut. Lause4: Sharon odottaa nyt innolla uutta lukua elämässään.</w:t>
      </w:r>
    </w:p>
    <w:p>
      <w:r>
        <w:rPr>
          <w:b/>
        </w:rPr>
        <w:t xml:space="preserve">Tulos</w:t>
      </w:r>
    </w:p>
    <w:p>
      <w:r>
        <w:t xml:space="preserve">4, autoin häntä kirjoittamaan ansioluettelonsa uudelleen työnhakua varten.</w:t>
      </w:r>
    </w:p>
    <w:p>
      <w:r>
        <w:rPr>
          <w:b/>
        </w:rPr>
        <w:t xml:space="preserve">Esimerkki 7.5773</w:t>
      </w:r>
    </w:p>
    <w:p>
      <w:r>
        <w:t xml:space="preserve">Lause1: Nita pelasi rommia isänsä kanssa. Lause2: Hän oli hävinnyt kymmenen peliä peräkkäin! Lause3: He panostivat pisteensä yhteen viimeiseen peliin. Lause4: Nita pelasi kovaa ja hyvin, ja hän voitti!</w:t>
      </w:r>
    </w:p>
    <w:p>
      <w:r>
        <w:rPr>
          <w:b/>
        </w:rPr>
        <w:t xml:space="preserve">Tulos</w:t>
      </w:r>
    </w:p>
    <w:p>
      <w:r>
        <w:t xml:space="preserve">5, Nita oli niin onnellinen, että hän vihdoin voitti isänsä rommissa.</w:t>
      </w:r>
    </w:p>
    <w:p>
      <w:r>
        <w:rPr>
          <w:b/>
        </w:rPr>
        <w:t xml:space="preserve">Esimerkki 7.5774</w:t>
      </w:r>
    </w:p>
    <w:p>
      <w:r>
        <w:t xml:space="preserve">Lause1: Hän oli hävinnyt kymmenen peliä peräkkäin! Lause2: He panostivat pisteensä yhteen viimeiseen peliin. Lause3: Nita pelasi kovaa ja hyvin, ja hän voitti! Lause4: Nita oli niin onnellinen, että hän vihdoin voitti isänsä rommissa.</w:t>
      </w:r>
    </w:p>
    <w:p>
      <w:r>
        <w:rPr>
          <w:b/>
        </w:rPr>
        <w:t xml:space="preserve">Tulos</w:t>
      </w:r>
    </w:p>
    <w:p>
      <w:r>
        <w:t xml:space="preserve">1, Nita pelasi rommia isänsä kanssa.</w:t>
      </w:r>
    </w:p>
    <w:p>
      <w:r>
        <w:rPr>
          <w:b/>
        </w:rPr>
        <w:t xml:space="preserve">Esimerkki 7.5775</w:t>
      </w:r>
    </w:p>
    <w:p>
      <w:r>
        <w:t xml:space="preserve">Lause1: Tina osallistui ensimmäiseen luistelukilpailuunsa. Lause2: Hän oli uskomattoman hermostunut. Lause3: Hän pelkäsi, että jokin menisi pieleen. Lause4: Onneksi hän pärjäsi hienosti.</w:t>
      </w:r>
    </w:p>
    <w:p>
      <w:r>
        <w:rPr>
          <w:b/>
        </w:rPr>
        <w:t xml:space="preserve">Tulos</w:t>
      </w:r>
    </w:p>
    <w:p>
      <w:r>
        <w:t xml:space="preserve">5, Tina sijoittui kilpailussa toiseksi.</w:t>
      </w:r>
    </w:p>
    <w:p>
      <w:r>
        <w:rPr>
          <w:b/>
        </w:rPr>
        <w:t xml:space="preserve">Esimerkki 7.5776</w:t>
      </w:r>
    </w:p>
    <w:p>
      <w:r>
        <w:t xml:space="preserve">Lause1: Ty oli hermostunut osallistuessaan kesäleirille tuntematta ketään. Lause2: Hän tapasi ensimmäisenä päivänä Samin jalkapalloa pelatessaan. Lause3: Hän tapasi Brendan sinä iltana leirinuotiolla. Lause4: Hän tapasi Billin seuraavana aamuna aamiaisella.</w:t>
      </w:r>
    </w:p>
    <w:p>
      <w:r>
        <w:rPr>
          <w:b/>
        </w:rPr>
        <w:t xml:space="preserve">Tulos</w:t>
      </w:r>
    </w:p>
    <w:p>
      <w:r>
        <w:t xml:space="preserve">5, He kaikki hengailivat järvellä sinä iltapäivänä.</w:t>
      </w:r>
    </w:p>
    <w:p>
      <w:r>
        <w:rPr>
          <w:b/>
        </w:rPr>
        <w:t xml:space="preserve">Esimerkki 7.5777</w:t>
      </w:r>
    </w:p>
    <w:p>
      <w:r>
        <w:t xml:space="preserve">Lause1: Ty oli hermostunut osallistuessaan kesäleirille tuntematta ketään. Lause2: Hän tapasi ensimmäisenä päivänä Samin jalkapalloa pelatessaan. Lause3: Hän tapasi Brendan sinä iltana leirinuotiolla. Lause4: He kaikki hengailivat järvellä sinä iltapäivänä.</w:t>
      </w:r>
    </w:p>
    <w:p>
      <w:r>
        <w:rPr>
          <w:b/>
        </w:rPr>
        <w:t xml:space="preserve">Tulos</w:t>
      </w:r>
    </w:p>
    <w:p>
      <w:r>
        <w:t xml:space="preserve">4, Seuraavana aamuna hän tapasi Billin aamiaisella.</w:t>
      </w:r>
    </w:p>
    <w:p>
      <w:r>
        <w:rPr>
          <w:b/>
        </w:rPr>
        <w:t xml:space="preserve">Esimerkki 7.5778</w:t>
      </w:r>
    </w:p>
    <w:p>
      <w:r>
        <w:t xml:space="preserve">Lause1: Hän tapasi Samin jalkapalloa pelatessaan ensimmäisenä päivänä. Lause2: Hän tapasi Brendan sinä iltana leirinuotiolla. Lause3: Hän tapasi Billin seuraavana aamuna aamiaisella. Lause4: He kaikki hengailivat järvellä sinä iltapäivänä.</w:t>
      </w:r>
    </w:p>
    <w:p>
      <w:r>
        <w:rPr>
          <w:b/>
        </w:rPr>
        <w:t xml:space="preserve">Tulos</w:t>
      </w:r>
    </w:p>
    <w:p>
      <w:r>
        <w:t xml:space="preserve">1, Ty oli hermostunut kesäleirille osallistumisesta tuntematta ketään.</w:t>
      </w:r>
    </w:p>
    <w:p>
      <w:r>
        <w:rPr>
          <w:b/>
        </w:rPr>
        <w:t xml:space="preserve">Esimerkki 7.5779</w:t>
      </w:r>
    </w:p>
    <w:p>
      <w:r>
        <w:t xml:space="preserve">Lause1: Vince kaipasi jotain makeaa. Lause2: Vince ei halunnut tavallista jäätelöä. Lause3: Vince sai 10 unssia jäädytettyä jogurttia. Lause4: Hän jakoi sen tapaamansa söpön tytön kanssa.</w:t>
      </w:r>
    </w:p>
    <w:p>
      <w:r>
        <w:rPr>
          <w:b/>
        </w:rPr>
        <w:t xml:space="preserve">Tulos</w:t>
      </w:r>
    </w:p>
    <w:p>
      <w:r>
        <w:t xml:space="preserve">3, Vince ajoi autollaan Yogurtlandiin.</w:t>
      </w:r>
    </w:p>
    <w:p>
      <w:r>
        <w:rPr>
          <w:b/>
        </w:rPr>
        <w:t xml:space="preserve">Esimerkki 7.5780</w:t>
      </w:r>
    </w:p>
    <w:p>
      <w:r>
        <w:t xml:space="preserve">Lause1: Ned halusi oppia pelaamaan koripalloa. Lause2: Pian hän tunsi itsensä tarpeeksi varmaksi heittääkseen itse muutaman korin. Lause3: Joukkue katseli hänen pelaamistaan ja hurrasi. Lause4: Nedin taidot paranivat harjoittelun myötä.</w:t>
      </w:r>
    </w:p>
    <w:p>
      <w:r>
        <w:rPr>
          <w:b/>
        </w:rPr>
        <w:t xml:space="preserve">Tulos</w:t>
      </w:r>
    </w:p>
    <w:p>
      <w:r>
        <w:t xml:space="preserve">2, Hän hengaili koulun liikuntasalissa katsomassa joukkueen harjoituksia.</w:t>
      </w:r>
    </w:p>
    <w:p>
      <w:r>
        <w:rPr>
          <w:b/>
        </w:rPr>
        <w:t xml:space="preserve">Esimerkki 7.5781</w:t>
      </w:r>
    </w:p>
    <w:p>
      <w:r>
        <w:t xml:space="preserve">Lause1: Ned halusi oppia pelaamaan koripalloa. Lause2: Hän hengaili koulun liikuntasalissa katsomassa joukkueen harjoituksia. Lause3: Pian hän tunsi itsensä tarpeeksi varmaksi heittääkseen itse muutaman korin. Lause4: Nedin taidot paranivat harjoittelun myötä.</w:t>
      </w:r>
    </w:p>
    <w:p>
      <w:r>
        <w:rPr>
          <w:b/>
        </w:rPr>
        <w:t xml:space="preserve">Tulos</w:t>
      </w:r>
    </w:p>
    <w:p>
      <w:r>
        <w:t xml:space="preserve">4, Joukkue katseli hänen pelaamistaan ja hurrasi.</w:t>
      </w:r>
    </w:p>
    <w:p>
      <w:r>
        <w:rPr>
          <w:b/>
        </w:rPr>
        <w:t xml:space="preserve">Esimerkki 7.5782</w:t>
      </w:r>
    </w:p>
    <w:p>
      <w:r>
        <w:t xml:space="preserve">Lause1: Ned halusi oppia pelaamaan koripalloa. Lause2: Hän hengaili koulun liikuntasalissa katsomassa joukkueen harjoituksia. Lause3: Pian hän tunsi itsensä tarpeeksi varmaksi heittääkseen itse muutaman korin. Lause4: Joukkue katseli hänen pelaamistaan ja hurrasi.</w:t>
      </w:r>
    </w:p>
    <w:p>
      <w:r>
        <w:rPr>
          <w:b/>
        </w:rPr>
        <w:t xml:space="preserve">Tulos</w:t>
      </w:r>
    </w:p>
    <w:p>
      <w:r>
        <w:t xml:space="preserve">5, Nedin taidot paranivat harjoittelun myötä.</w:t>
      </w:r>
    </w:p>
    <w:p>
      <w:r>
        <w:rPr>
          <w:b/>
        </w:rPr>
        <w:t xml:space="preserve">Esimerkki 7.5783</w:t>
      </w:r>
    </w:p>
    <w:p>
      <w:r>
        <w:t xml:space="preserve">Lause1: Buck oli menettänyt talonsa ja työnsä. Lause2: Häpeissään hän istui tiellä kohti Panhandlea. Lause3: Sitten eräs nainen lähestyi häntä ja kertoi hänelle läheisestä turvakodista. Lause4: Buck, joka oli kiinnostunut, meni heti turvakotiin.</w:t>
      </w:r>
    </w:p>
    <w:p>
      <w:r>
        <w:rPr>
          <w:b/>
        </w:rPr>
        <w:t xml:space="preserve">Tulos</w:t>
      </w:r>
    </w:p>
    <w:p>
      <w:r>
        <w:t xml:space="preserve">5, Buck oli iloinen, että nainen auttoi häntä.</w:t>
      </w:r>
    </w:p>
    <w:p>
      <w:r>
        <w:rPr>
          <w:b/>
        </w:rPr>
        <w:t xml:space="preserve">Esimerkki 7.5784</w:t>
      </w:r>
    </w:p>
    <w:p>
      <w:r>
        <w:t xml:space="preserve">Lause1: Buck oli menettänyt talonsa ja työnsä. Lause2: Häpeissään hän istui tiellä kohti Panhandlea. Lause3: Sitten eräs nainen lähestyi häntä ja kertoi hänelle läheisestä turvakodista. Lause4: Buck oli iloinen, että nainen auttoi häntä.</w:t>
      </w:r>
    </w:p>
    <w:p>
      <w:r>
        <w:rPr>
          <w:b/>
        </w:rPr>
        <w:t xml:space="preserve">Tulos</w:t>
      </w:r>
    </w:p>
    <w:p>
      <w:r>
        <w:t xml:space="preserve">4, Buck, kiinnostunut, meni heti turvakotiin.</w:t>
      </w:r>
    </w:p>
    <w:p>
      <w:r>
        <w:rPr>
          <w:b/>
        </w:rPr>
        <w:t xml:space="preserve">Esimerkki 7.5785</w:t>
      </w:r>
    </w:p>
    <w:p>
      <w:r>
        <w:t xml:space="preserve">Lause1: Josh piti mehiläisistä. Lause2: Hänen mielestään ne olivat hyväksi planeetalle. Lause3: Eräänä päivänä Joshia pisti mehiläinen. Lause4: Se sattui kovasti.</w:t>
      </w:r>
    </w:p>
    <w:p>
      <w:r>
        <w:rPr>
          <w:b/>
        </w:rPr>
        <w:t xml:space="preserve">Tulos</w:t>
      </w:r>
    </w:p>
    <w:p>
      <w:r>
        <w:t xml:space="preserve">5, Josh ei enää pidä mehiläisistä niin paljon.</w:t>
      </w:r>
    </w:p>
    <w:p>
      <w:r>
        <w:rPr>
          <w:b/>
        </w:rPr>
        <w:t xml:space="preserve">Esimerkki 7.5786</w:t>
      </w:r>
    </w:p>
    <w:p>
      <w:r>
        <w:t xml:space="preserve">Lause1: Viime viikolla tyttöystäväni ja minä ostimme kolme arpaa. Lause2: Me tarvitsimme epätoivoisesti rahaa. Lause3: Jopa pitkä arpa oli sen arvoinen. Lause4: Olimme tyytyväisiä, kun saimme voittaa lipuista pienen summan rahaa.</w:t>
      </w:r>
    </w:p>
    <w:p>
      <w:r>
        <w:rPr>
          <w:b/>
        </w:rPr>
        <w:t xml:space="preserve">Tulos</w:t>
      </w:r>
    </w:p>
    <w:p>
      <w:r>
        <w:t xml:space="preserve">2, Se ei ole jotain, mitä me yleensä teemme.</w:t>
      </w:r>
    </w:p>
    <w:p>
      <w:r>
        <w:rPr>
          <w:b/>
        </w:rPr>
        <w:t xml:space="preserve">Esimerkki 7.5787</w:t>
      </w:r>
    </w:p>
    <w:p>
      <w:r>
        <w:t xml:space="preserve">Lause1: Fred pysähtyi aina samaan kahvilaan ennen töitä. Lause2: Fred oli ihastunut Frediin. Lause3: Lopulta Fred sai rohkeutta pyytää häntä treffeille. Lause4: Fred suostui.</w:t>
      </w:r>
    </w:p>
    <w:p>
      <w:r>
        <w:rPr>
          <w:b/>
        </w:rPr>
        <w:t xml:space="preserve">Tulos</w:t>
      </w:r>
    </w:p>
    <w:p>
      <w:r>
        <w:t xml:space="preserve">2, Hän tutustui viehättävään baarimikkoon.</w:t>
      </w:r>
    </w:p>
    <w:p>
      <w:r>
        <w:rPr>
          <w:b/>
        </w:rPr>
        <w:t xml:space="preserve">Esimerkki 7.5788</w:t>
      </w:r>
    </w:p>
    <w:p>
      <w:r>
        <w:t xml:space="preserve">Lause1: Jenny oli eräänä päivänä kaupassa nälkäisenä. Lause2: Jenny tiesi tarkalleen, mitä hän halusi. Lause3: Hän nappasi keksejä ja suuntasi kohti kaupan etuosaa. Lause4: Jenny osti keksit.</w:t>
      </w:r>
    </w:p>
    <w:p>
      <w:r>
        <w:rPr>
          <w:b/>
        </w:rPr>
        <w:t xml:space="preserve">Tulos</w:t>
      </w:r>
    </w:p>
    <w:p>
      <w:r>
        <w:t xml:space="preserve">2, Hän kuljeskeli ympäriinsä miettien, mitä hän haluaisi syödä.</w:t>
      </w:r>
    </w:p>
    <w:p>
      <w:r>
        <w:rPr>
          <w:b/>
        </w:rPr>
        <w:t xml:space="preserve">Esimerkki 7.5789</w:t>
      </w:r>
    </w:p>
    <w:p>
      <w:r>
        <w:t xml:space="preserve">Lause1: Bob koputti ovelle ja kysyi Jennyä. Lause2: Jenny vastasi ja käveli ulos autolle. Lause3: Bobilla ja Jennyllä oli hauskaa. Lause4: Bob antoi Jennylle hyvänyönsuukon.</w:t>
      </w:r>
    </w:p>
    <w:p>
      <w:r>
        <w:rPr>
          <w:b/>
        </w:rPr>
        <w:t xml:space="preserve">Tulos</w:t>
      </w:r>
    </w:p>
    <w:p>
      <w:r>
        <w:t xml:space="preserve">3, Jenny ja Bob ajoivat elokuviin.</w:t>
      </w:r>
    </w:p>
    <w:p>
      <w:r>
        <w:rPr>
          <w:b/>
        </w:rPr>
        <w:t xml:space="preserve">Esimerkki 7.5790</w:t>
      </w:r>
    </w:p>
    <w:p>
      <w:r>
        <w:t xml:space="preserve">Lause1: Bob koputti ovelle ja kysyi Jennyä. Lause2: Jenny vastasi ja käveli ulos autolle. Lause3: Jenny ja Bob ajoivat elokuviin. Lause4: Bobilla ja Jennyllä oli hauskaa.</w:t>
      </w:r>
    </w:p>
    <w:p>
      <w:r>
        <w:rPr>
          <w:b/>
        </w:rPr>
        <w:t xml:space="preserve">Tulos</w:t>
      </w:r>
    </w:p>
    <w:p>
      <w:r>
        <w:t xml:space="preserve">5, Bob antoi Jennylle hyvänyönsuukon.</w:t>
      </w:r>
    </w:p>
    <w:p>
      <w:r>
        <w:rPr>
          <w:b/>
        </w:rPr>
        <w:t xml:space="preserve">Esimerkki 7.5791</w:t>
      </w:r>
    </w:p>
    <w:p>
      <w:r>
        <w:t xml:space="preserve">Lause1: Peter oli innoissaan Sandersin kokoontumisesta New Hampshiressa. Lause2: Kun Peter astui areenalle, se oli täynnä tuhansia ihmisiä. Lause3: Kun Peter näki Bernien, hän hurrasi niin kovaa kuin mahdollista. Lause4: Hän ei malttanut odottaa, että saisi äänestää häntä.</w:t>
      </w:r>
    </w:p>
    <w:p>
      <w:r>
        <w:rPr>
          <w:b/>
        </w:rPr>
        <w:t xml:space="preserve">Tulos</w:t>
      </w:r>
    </w:p>
    <w:p>
      <w:r>
        <w:t xml:space="preserve">4, Hän oli innoissaan ollessaan siellä.</w:t>
      </w:r>
    </w:p>
    <w:p>
      <w:r>
        <w:rPr>
          <w:b/>
        </w:rPr>
        <w:t xml:space="preserve">Esimerkki 7.5792</w:t>
      </w:r>
    </w:p>
    <w:p>
      <w:r>
        <w:t xml:space="preserve">Lause1: Josh kirjoitti novelleja tutkijalle. Lause2: Tutkija päätti antaa Joshille bonuksen. Lause3: Josh oli iloinen siitä, että hän sai bonuksen. Lause4: Josh käytti bonuksen rikkinäisen autonsa korjaamiseen.</w:t>
      </w:r>
    </w:p>
    <w:p>
      <w:r>
        <w:rPr>
          <w:b/>
        </w:rPr>
        <w:t xml:space="preserve">Tulos</w:t>
      </w:r>
    </w:p>
    <w:p>
      <w:r>
        <w:t xml:space="preserve">2, Tutkija oli vaikuttunut Joshin tarinoista.</w:t>
      </w:r>
    </w:p>
    <w:p>
      <w:r>
        <w:rPr>
          <w:b/>
        </w:rPr>
        <w:t xml:space="preserve">Esimerkki 7.5793</w:t>
      </w:r>
    </w:p>
    <w:p>
      <w:r>
        <w:t xml:space="preserve">Lause1: Häntä kuitenkin nolotti ladata videoita. Lause2: Eräänä päivänä hän rohkaistui lataamaan yhden. Lause3: Pian hänellä oli sata katselukertaa! Lause4: Nyt Ethan halusi tehdä ja ladata vielä enemmän Youtube-videoita.</w:t>
      </w:r>
    </w:p>
    <w:p>
      <w:r>
        <w:rPr>
          <w:b/>
        </w:rPr>
        <w:t xml:space="preserve">Tulos</w:t>
      </w:r>
    </w:p>
    <w:p>
      <w:r>
        <w:t xml:space="preserve">1, Ethan rakasti tehdä Youtube-videoita.</w:t>
      </w:r>
    </w:p>
    <w:p>
      <w:r>
        <w:rPr>
          <w:b/>
        </w:rPr>
        <w:t xml:space="preserve">Esimerkki 7.5794</w:t>
      </w:r>
    </w:p>
    <w:p>
      <w:r>
        <w:t xml:space="preserve">Lause1: Ethan rakasti tehdä Youtube-videoita. Lause2: Häntä kuitenkin nolotti ladata videoita. Lause3: Eräänä päivänä hän rohkaistui lataamaan yhden. Lause4: Nyt Ethan halusi tehdä ja ladata vielä enemmän Youtube-videoita.</w:t>
      </w:r>
    </w:p>
    <w:p>
      <w:r>
        <w:rPr>
          <w:b/>
        </w:rPr>
        <w:t xml:space="preserve">Tulos</w:t>
      </w:r>
    </w:p>
    <w:p>
      <w:r>
        <w:t xml:space="preserve">4, Pian hänellä oli sata näkemystä!</w:t>
      </w:r>
    </w:p>
    <w:p>
      <w:r>
        <w:rPr>
          <w:b/>
        </w:rPr>
        <w:t xml:space="preserve">Esimerkki 7.5795</w:t>
      </w:r>
    </w:p>
    <w:p>
      <w:r>
        <w:t xml:space="preserve">Lause1: Kävelin eräänä päivänä puistossa. Lause2: Sanoin miehelle, ettei minulla ole rahaa. Lause3: Mies kiitti ystävällisesti ennen kuin lähti pois. Lause4: Ehkä joku toinen puistossa oleva henkilö voi auttaa häntä.</w:t>
      </w:r>
    </w:p>
    <w:p>
      <w:r>
        <w:rPr>
          <w:b/>
        </w:rPr>
        <w:t xml:space="preserve">Tulos</w:t>
      </w:r>
    </w:p>
    <w:p>
      <w:r>
        <w:t xml:space="preserve">2, Muukalainen lähestyi minua pyytääkseen vaihtorahaa.</w:t>
      </w:r>
    </w:p>
    <w:p>
      <w:r>
        <w:rPr>
          <w:b/>
        </w:rPr>
        <w:t xml:space="preserve">Esimerkki 7.5796</w:t>
      </w:r>
    </w:p>
    <w:p>
      <w:r>
        <w:t xml:space="preserve">Lause1: Kävelin eräänä päivänä puistossa. Lause2: Tuntematon henkilö lähestyi minua ja pyysi vaihtorahaa. Lause3: Mies kiitti ystävällisesti ennen kuin hän käveli pois. Lause4: Ehkä joku toinen puistossa oleva henkilö voi auttaa häntä.</w:t>
      </w:r>
    </w:p>
    <w:p>
      <w:r>
        <w:rPr>
          <w:b/>
        </w:rPr>
        <w:t xml:space="preserve">Tulos</w:t>
      </w:r>
    </w:p>
    <w:p>
      <w:r>
        <w:t xml:space="preserve">3, kerroin miehelle, ettei minulla ollut rahaa.</w:t>
      </w:r>
    </w:p>
    <w:p>
      <w:r>
        <w:rPr>
          <w:b/>
        </w:rPr>
        <w:t xml:space="preserve">Esimerkki 7.5797</w:t>
      </w:r>
    </w:p>
    <w:p>
      <w:r>
        <w:t xml:space="preserve">Lause1: Kävelin eräänä päivänä puistossa. Lause2: Tuntematon henkilö lähestyi minua ja pyysi vaihtorahaa. Lause3: Sanoin miehelle, ettei minulla ole rahaa. Lause4: Mies kiitti ystävällisesti ennen kuin lähti pois.</w:t>
      </w:r>
    </w:p>
    <w:p>
      <w:r>
        <w:rPr>
          <w:b/>
        </w:rPr>
        <w:t xml:space="preserve">Tulos</w:t>
      </w:r>
    </w:p>
    <w:p>
      <w:r>
        <w:t xml:space="preserve">5, Ehkä joku muu puistossa oleva henkilö voi auttaa häntä.</w:t>
      </w:r>
    </w:p>
    <w:p>
      <w:r>
        <w:rPr>
          <w:b/>
        </w:rPr>
        <w:t xml:space="preserve">Esimerkki 7.5798</w:t>
      </w:r>
    </w:p>
    <w:p>
      <w:r>
        <w:t xml:space="preserve">Lause1: Gina ja hänen ystävänsä olivat koulun kirjaston ulkopuolella. Lause2: He halusivat mennä sisälle. Lause3: Mutta kirjastonhoitaja ei ollut kirjastossa. Lause4: Tytöt eivät olleet varmoja, missä hän voisi olla.</w:t>
      </w:r>
    </w:p>
    <w:p>
      <w:r>
        <w:rPr>
          <w:b/>
        </w:rPr>
        <w:t xml:space="preserve">Tulos</w:t>
      </w:r>
    </w:p>
    <w:p>
      <w:r>
        <w:t xml:space="preserve">5, He päättivät odottaa häntä.</w:t>
      </w:r>
    </w:p>
    <w:p>
      <w:r>
        <w:rPr>
          <w:b/>
        </w:rPr>
        <w:t xml:space="preserve">Esimerkki 7.5799</w:t>
      </w:r>
    </w:p>
    <w:p>
      <w:r>
        <w:t xml:space="preserve">Lause1: Gina ja hänen ystävänsä olivat koulun kirjaston ulkopuolella. Lause2: He halusivat mennä sisälle. Lause3: Tytöt eivät olleet varmoja, missä hän voisi olla. Lause4: He päättivät odottaa häntä.</w:t>
      </w:r>
    </w:p>
    <w:p>
      <w:r>
        <w:rPr>
          <w:b/>
        </w:rPr>
        <w:t xml:space="preserve">Tulos</w:t>
      </w:r>
    </w:p>
    <w:p>
      <w:r>
        <w:t xml:space="preserve">3, Mutta kirjastonhoitaja ei ollut kirjastossa.</w:t>
      </w:r>
    </w:p>
    <w:p>
      <w:r>
        <w:rPr>
          <w:b/>
        </w:rPr>
        <w:t xml:space="preserve">Esimerkki 7.5800</w:t>
      </w:r>
    </w:p>
    <w:p>
      <w:r>
        <w:t xml:space="preserve">Lause1: Ana ui järvessä. Lause2: Ana ui koko järven poikki ja toisella puolella olevalle lautalle. Lause3: Hän näki vedessä uivan valtavan, pelottavan kalan! Lause4: Hän huusi ystäväänsä, eikä tiennyt, mitä muuta tehdä.</w:t>
      </w:r>
    </w:p>
    <w:p>
      <w:r>
        <w:rPr>
          <w:b/>
        </w:rPr>
        <w:t xml:space="preserve">Tulos</w:t>
      </w:r>
    </w:p>
    <w:p>
      <w:r>
        <w:t xml:space="preserve">3, Hän valmistautui uimaan takaisin, mutta sitten hän pysähtyi.</w:t>
      </w:r>
    </w:p>
    <w:p>
      <w:r>
        <w:rPr>
          <w:b/>
        </w:rPr>
        <w:t xml:space="preserve">Esimerkki 7.5801</w:t>
      </w:r>
    </w:p>
    <w:p>
      <w:r>
        <w:t xml:space="preserve">Lause1: Ana ui järvessä. Lause2: Hän valmistautui uimaan takaisin, mutta sitten hän pysähtyi. Lause3: Hän näki vedessä uivan valtavan, pelottavan kalan! Lause4: Hän huusi ystäväänsä, eikä tiennyt, mitä muuta tehdä.</w:t>
      </w:r>
    </w:p>
    <w:p>
      <w:r>
        <w:rPr>
          <w:b/>
        </w:rPr>
        <w:t xml:space="preserve">Tulos</w:t>
      </w:r>
    </w:p>
    <w:p>
      <w:r>
        <w:t xml:space="preserve">2, Hän ui koko järven poikki ja toisella puolella olevaan lauttaan.</w:t>
      </w:r>
    </w:p>
    <w:p>
      <w:r>
        <w:rPr>
          <w:b/>
        </w:rPr>
        <w:t xml:space="preserve">Esimerkki 7.5802</w:t>
      </w:r>
    </w:p>
    <w:p>
      <w:r>
        <w:t xml:space="preserve">Lause1: Ana ui järvessä. Lause2: Ana ui koko järven poikki ja toisella puolella olevalle lautalle. Lause3: Hän valmistautui uimaan takaisin, mutta sitten hän pysähtyi. Lause4: Hän näki vedessä uivan valtavan, pelottavan kalan!</w:t>
      </w:r>
    </w:p>
    <w:p>
      <w:r>
        <w:rPr>
          <w:b/>
        </w:rPr>
        <w:t xml:space="preserve">Tulos</w:t>
      </w:r>
    </w:p>
    <w:p>
      <w:r>
        <w:t xml:space="preserve">5, Hän huusi ystävänsä luokse, eikä tiennyt, mitä muuta tehdä.</w:t>
      </w:r>
    </w:p>
    <w:p>
      <w:r>
        <w:rPr>
          <w:b/>
        </w:rPr>
        <w:t xml:space="preserve">Esimerkki 7.5803</w:t>
      </w:r>
    </w:p>
    <w:p>
      <w:r>
        <w:t xml:space="preserve">Lause1: Mies osti nuorelle pojalleen polkupyörän. Lause2: Se oli saman merkkinen pyörä, jonka hän oli itse omistanut lapsena. Lause3: Hänen pyöränsä oli kestänyt, kunnes hän oli kasvanut siitä ulos. Lause4: Mies oli hyvin ärtynyt.</w:t>
      </w:r>
    </w:p>
    <w:p>
      <w:r>
        <w:rPr>
          <w:b/>
        </w:rPr>
        <w:t xml:space="preserve">Tulos</w:t>
      </w:r>
    </w:p>
    <w:p>
      <w:r>
        <w:t xml:space="preserve">4, Hänen poikansa pyörä hajosi kuitenkin jo muutaman viikon kuluttua.</w:t>
      </w:r>
    </w:p>
    <w:p>
      <w:r>
        <w:rPr>
          <w:b/>
        </w:rPr>
        <w:t xml:space="preserve">Esimerkki 7.5804</w:t>
      </w:r>
    </w:p>
    <w:p>
      <w:r>
        <w:t xml:space="preserve">Lause1: Billyn ystävät pitivät häntä pelokkaana. Lause2: Hän päätti mennä sinne ja jopa jäädä sinne yöksi. Lause3: Siitä huolimatta, miten peloissaan hän oli, hän jäi sinne koko yöksi. Lause4: Billy tunsi itsensä rohkeaksi.</w:t>
      </w:r>
    </w:p>
    <w:p>
      <w:r>
        <w:rPr>
          <w:b/>
        </w:rPr>
        <w:t xml:space="preserve">Tulos</w:t>
      </w:r>
    </w:p>
    <w:p>
      <w:r>
        <w:t xml:space="preserve">2, Häntä kehotettiin menemään kummitustaloon.</w:t>
      </w:r>
    </w:p>
    <w:p>
      <w:r>
        <w:rPr>
          <w:b/>
        </w:rPr>
        <w:t xml:space="preserve">Esimerkki 7.5805</w:t>
      </w:r>
    </w:p>
    <w:p>
      <w:r>
        <w:t xml:space="preserve">Lause1: Ana oli juuri saanut tyttövauvan. Lause2: Hän vei vauvansa studioon ja puhkautti korvansa. Lause3: Sitten hän kiinnitti lävistyksiin pienet timanttinastat. Lause4: Ana ihastui korvakoruihin.</w:t>
      </w:r>
    </w:p>
    <w:p>
      <w:r>
        <w:rPr>
          <w:b/>
        </w:rPr>
        <w:t xml:space="preserve">Tulos</w:t>
      </w:r>
    </w:p>
    <w:p>
      <w:r>
        <w:t xml:space="preserve">2, Hän halusi, että tytöllä olisi lävistetyt korvat.</w:t>
      </w:r>
    </w:p>
    <w:p>
      <w:r>
        <w:rPr>
          <w:b/>
        </w:rPr>
        <w:t xml:space="preserve">Esimerkki 7.5806</w:t>
      </w:r>
    </w:p>
    <w:p>
      <w:r>
        <w:t xml:space="preserve">Lause1: Ana oli juuri saanut tyttövauvan. Lause2: Hän halusi, että tytöllä olisi lävistetyt korvat. Lause3: Hän vei vauvansa studioon ja lävisti tämän korvat. Lause4: Ana rakasti korvakoruja.</w:t>
      </w:r>
    </w:p>
    <w:p>
      <w:r>
        <w:rPr>
          <w:b/>
        </w:rPr>
        <w:t xml:space="preserve">Tulos</w:t>
      </w:r>
    </w:p>
    <w:p>
      <w:r>
        <w:t xml:space="preserve">4, Sitten hän kiinnitti pienet timanttinastat lävistyksiin.</w:t>
      </w:r>
    </w:p>
    <w:p>
      <w:r>
        <w:rPr>
          <w:b/>
        </w:rPr>
        <w:t xml:space="preserve">Esimerkki 7.5807</w:t>
      </w:r>
    </w:p>
    <w:p>
      <w:r>
        <w:t xml:space="preserve">Lause1: Sally halusi tehdä jotain erityistä äidilleen. Lause2: Hän meni ja osti hänelle tusinan punaisia ruusuja. Lause3: Hänen äitinsä rakasti niitä ja laittoi ne maljakkoon pöydälle. Lause4: Sallyn äiti arvosti vaivannäköä.</w:t>
      </w:r>
    </w:p>
    <w:p>
      <w:r>
        <w:rPr>
          <w:b/>
        </w:rPr>
        <w:t xml:space="preserve">Tulos</w:t>
      </w:r>
    </w:p>
    <w:p>
      <w:r>
        <w:t xml:space="preserve">4, He ihailivat ruusuja syödessään päivällistä.</w:t>
      </w:r>
    </w:p>
    <w:p>
      <w:r>
        <w:rPr>
          <w:b/>
        </w:rPr>
        <w:t xml:space="preserve">Esimerkki 7.5808</w:t>
      </w:r>
    </w:p>
    <w:p>
      <w:r>
        <w:t xml:space="preserve">Lause1: Hän meni ja osti hänelle tusinan punaisia ruusuja. Lause2: Hänen äitinsä rakasti niitä ja laittoi ne maljakkoon pöydälle. Lause3: He ihailivat ruusuja syödessään päivällistä. Lause4: Sallyn äiti arvosti vaivannäköä.</w:t>
      </w:r>
    </w:p>
    <w:p>
      <w:r>
        <w:rPr>
          <w:b/>
        </w:rPr>
        <w:t xml:space="preserve">Tulos</w:t>
      </w:r>
    </w:p>
    <w:p>
      <w:r>
        <w:t xml:space="preserve">1, Sally halusi tehdä jotain erityistä äidilleen.</w:t>
      </w:r>
    </w:p>
    <w:p>
      <w:r>
        <w:rPr>
          <w:b/>
        </w:rPr>
        <w:t xml:space="preserve">Esimerkki 7.5809</w:t>
      </w:r>
    </w:p>
    <w:p>
      <w:r>
        <w:t xml:space="preserve">Lause1: Varastin hattuja, kun olin kuusitoista. Lause2: Minulla oli rahaa ostaa ne, mutta en vain ostanut. Lause3: Ennen kuin ehdin poistua kaupasta, vartijat olivat jo ottaneet minut kiinni. Lause4: He laittoivat minulle käsiraudat ja taluttivat minut ostoskeskuksen läpi.</w:t>
      </w:r>
    </w:p>
    <w:p>
      <w:r>
        <w:rPr>
          <w:b/>
        </w:rPr>
        <w:t xml:space="preserve">Tulos</w:t>
      </w:r>
    </w:p>
    <w:p>
      <w:r>
        <w:t xml:space="preserve">5, olin niin häpeissäni, etten enää koskaan varastanut.</w:t>
      </w:r>
    </w:p>
    <w:p>
      <w:r>
        <w:rPr>
          <w:b/>
        </w:rPr>
        <w:t xml:space="preserve">Esimerkki 7.5810</w:t>
      </w:r>
    </w:p>
    <w:p>
      <w:r>
        <w:t xml:space="preserve">Lause1: Minulla oli rahaa ostaa niitä, mutta en vain ostanut. Lause2: Ennen kuin ehdin poistua kaupasta, turvamiehet olivat jo ottaneet minut kiinni. Lause3: He laittoivat minulle käsiraudat ja taluttivat minut ostoskeskuksen läpi. Lause4: Minua hävetti niin paljon, etten enää koskaan varastanut.</w:t>
      </w:r>
    </w:p>
    <w:p>
      <w:r>
        <w:rPr>
          <w:b/>
        </w:rPr>
        <w:t xml:space="preserve">Tulos</w:t>
      </w:r>
    </w:p>
    <w:p>
      <w:r>
        <w:t xml:space="preserve">1, Kun olin kuusitoistavuotias, varastin hattuja.</w:t>
      </w:r>
    </w:p>
    <w:p>
      <w:r>
        <w:rPr>
          <w:b/>
        </w:rPr>
        <w:t xml:space="preserve">Esimerkki 7.5811</w:t>
      </w:r>
    </w:p>
    <w:p>
      <w:r>
        <w:t xml:space="preserve">Lause1: Matt alkoi pelata baseballia seitsemänvuotiaana. Lause2: Se oli myös mestaruusottelu. Lause3: Yhdeksännen erän loppupuolella Matt oli lyöntivuorossa ja hänellä oli kaksi lyöntiä: Seuraavalla syötöllä hän löi kunnarin.</w:t>
      </w:r>
    </w:p>
    <w:p>
      <w:r>
        <w:rPr>
          <w:b/>
        </w:rPr>
        <w:t xml:space="preserve">Tulos</w:t>
      </w:r>
    </w:p>
    <w:p>
      <w:r>
        <w:t xml:space="preserve">2, Nyt seitsemäntoista vuotta vanha hän ei vieläkään ollut osuma homerun.</w:t>
      </w:r>
    </w:p>
    <w:p>
      <w:r>
        <w:rPr>
          <w:b/>
        </w:rPr>
        <w:t xml:space="preserve">Esimerkki 7.5812</w:t>
      </w:r>
    </w:p>
    <w:p>
      <w:r>
        <w:t xml:space="preserve">Lause1: Darlene muutti juuri uuteen kaupunkiin, eikä hänellä ole ystäviä. Lause2: Darlene etsi hyllyjä säästöliikkeistä uuteen kotiinsa. Lause3: Asiakas ja kassa aloitti keskustelun Darlenen kanssa. Lause4: Hän ystävystyi nopeasti kassanhoitajan ja asiakkaan kanssa.</w:t>
      </w:r>
    </w:p>
    <w:p>
      <w:r>
        <w:rPr>
          <w:b/>
        </w:rPr>
        <w:t xml:space="preserve">Tulos</w:t>
      </w:r>
    </w:p>
    <w:p>
      <w:r>
        <w:t xml:space="preserve">4, He vaikuttivat ystävällisiltä ja heillä oli samanlaiset kiinnostuksen kohteet.</w:t>
      </w:r>
    </w:p>
    <w:p>
      <w:r>
        <w:rPr>
          <w:b/>
        </w:rPr>
        <w:t xml:space="preserve">Esimerkki 7.5813</w:t>
      </w:r>
    </w:p>
    <w:p>
      <w:r>
        <w:t xml:space="preserve">Lause1: Darlene etsi hyllyjä säästöliikkeistä uuteen kotiinsa. Lause2: Asiakas ja kassa aloitti keskustelun Darlenen kanssa. Lause3: He vaikuttivat ystävällisiltä ja heillä oli samanlaiset kiinnostuksen kohteet. Lause4: Hän ystävystyi nopeasti kassanhoitajan ja asiakkaan kanssa.</w:t>
      </w:r>
    </w:p>
    <w:p>
      <w:r>
        <w:rPr>
          <w:b/>
        </w:rPr>
        <w:t xml:space="preserve">Tulos</w:t>
      </w:r>
    </w:p>
    <w:p>
      <w:r>
        <w:t xml:space="preserve">1, Darlene muutti juuri uuteen kaupunkiin eikä hänellä ole ystäviä.</w:t>
      </w:r>
    </w:p>
    <w:p>
      <w:r>
        <w:rPr>
          <w:b/>
        </w:rPr>
        <w:t xml:space="preserve">Esimerkki 7.5814</w:t>
      </w:r>
    </w:p>
    <w:p>
      <w:r>
        <w:t xml:space="preserve">Lause1: Jake on yksi kämppiksistäni. Lause2: Hän piti viime vuonna välivuoden työskennelläkseen kokkina Australiassa. Lause3: Koska ruokalan ruoka oli ala-arvoista, päätimme tehdä ruokaa. Lause4: Jake on pitänyt meidät kaikki hyvin ravittuina koko vuoden.</w:t>
      </w:r>
    </w:p>
    <w:p>
      <w:r>
        <w:rPr>
          <w:b/>
        </w:rPr>
        <w:t xml:space="preserve">Tulos</w:t>
      </w:r>
    </w:p>
    <w:p>
      <w:r>
        <w:t xml:space="preserve">4, Hän opetti minut valmistamaan ja maustamaan pihvin.</w:t>
      </w:r>
    </w:p>
    <w:p>
      <w:r>
        <w:rPr>
          <w:b/>
        </w:rPr>
        <w:t xml:space="preserve">Esimerkki 7.5815</w:t>
      </w:r>
    </w:p>
    <w:p>
      <w:r>
        <w:t xml:space="preserve">Lause1: Jake on yksi kämppiksistäni. Lause2: Hän piti viime vuonna välivuoden työskennelläkseen kokkina Australiassa. Lause3: Hän opetti minulle, miten pihvi valmistetaan ja maustetaan. Lause4: Jake on pitänyt meidät kaikki hyvin ravittuina koko vuoden.</w:t>
      </w:r>
    </w:p>
    <w:p>
      <w:r>
        <w:rPr>
          <w:b/>
        </w:rPr>
        <w:t xml:space="preserve">Tulos</w:t>
      </w:r>
    </w:p>
    <w:p>
      <w:r>
        <w:t xml:space="preserve">3, Koska ruokasalin ruoka oli ala-arvoista, päätimme kokata.</w:t>
      </w:r>
    </w:p>
    <w:p>
      <w:r>
        <w:rPr>
          <w:b/>
        </w:rPr>
        <w:t xml:space="preserve">Esimerkki 7.5816</w:t>
      </w:r>
    </w:p>
    <w:p>
      <w:r>
        <w:t xml:space="preserve">Lause1: Olen etsinyt täydellistä koiraa perheelleni. Lause2: Rakastuin Toby-nimiseen koiraan. Lause3: Esiteltyämme sen kissalleni päätimme ottaa sen kotiin. Lause4: Kaikki perheeni rakastivat Tobya.</w:t>
      </w:r>
    </w:p>
    <w:p>
      <w:r>
        <w:rPr>
          <w:b/>
        </w:rPr>
        <w:t xml:space="preserve">Tulos</w:t>
      </w:r>
    </w:p>
    <w:p>
      <w:r>
        <w:t xml:space="preserve">1, Kävin eilen eläinsuojassa.</w:t>
      </w:r>
    </w:p>
    <w:p>
      <w:r>
        <w:rPr>
          <w:b/>
        </w:rPr>
        <w:t xml:space="preserve">Esimerkki 7.5817</w:t>
      </w:r>
    </w:p>
    <w:p>
      <w:r>
        <w:t xml:space="preserve">Lause1: Hän soitti äidilleen ja sai tämän leipäreseptin. Lause2: Tony keräsi tarvitsemansa ainekset. Lause3: Tony leipoi leivän reseptin mukaan. Lause4: Se oli parasta leipää, mitä hän on syönyt.</w:t>
      </w:r>
    </w:p>
    <w:p>
      <w:r>
        <w:rPr>
          <w:b/>
        </w:rPr>
        <w:t xml:space="preserve">Tulos</w:t>
      </w:r>
    </w:p>
    <w:p>
      <w:r>
        <w:t xml:space="preserve">1, Tony oli kyllästynyt tunkkaiseen kaupasta ostettuun leipään.</w:t>
      </w:r>
    </w:p>
    <w:p>
      <w:r>
        <w:rPr>
          <w:b/>
        </w:rPr>
        <w:t xml:space="preserve">Esimerkki 7.5818</w:t>
      </w:r>
    </w:p>
    <w:p>
      <w:r>
        <w:t xml:space="preserve">Lause1: Tony oli kyllästynyt tunkkaiseen kaupasta ostettuun leipään. Lause2: Hän soitti äidilleen ja sai tämän leipäreseptin. Lause3: Tony leipoi leipää reseptin mukaan. Lause4: Se oli parasta leipää, mitä hän on syönyt.</w:t>
      </w:r>
    </w:p>
    <w:p>
      <w:r>
        <w:rPr>
          <w:b/>
        </w:rPr>
        <w:t xml:space="preserve">Tulos</w:t>
      </w:r>
    </w:p>
    <w:p>
      <w:r>
        <w:t xml:space="preserve">3, Tony keräsi tarvitsemansa ainekset.</w:t>
      </w:r>
    </w:p>
    <w:p>
      <w:r>
        <w:rPr>
          <w:b/>
        </w:rPr>
        <w:t xml:space="preserve">Esimerkki 7.5819</w:t>
      </w:r>
    </w:p>
    <w:p>
      <w:r>
        <w:t xml:space="preserve">Lause1: Tony oli kyllästynyt tunkkaiseen kaupasta ostettuun leipään. Lause2: Hän soitti äidilleen ja sai tämän leipäreseptin. Lause3: Tony keräsi tarvitsemansa ainekset. Lause4: Tony leipoi leipää reseptin mukaan.</w:t>
      </w:r>
    </w:p>
    <w:p>
      <w:r>
        <w:rPr>
          <w:b/>
        </w:rPr>
        <w:t xml:space="preserve">Tulos</w:t>
      </w:r>
    </w:p>
    <w:p>
      <w:r>
        <w:t xml:space="preserve">5, Se oli parasta leipää, mitä hän on syönyt.</w:t>
      </w:r>
    </w:p>
    <w:p>
      <w:r>
        <w:rPr>
          <w:b/>
        </w:rPr>
        <w:t xml:space="preserve">Esimerkki 7.5820</w:t>
      </w:r>
    </w:p>
    <w:p>
      <w:r>
        <w:t xml:space="preserve">Lause1: Selena oli musiikkiartisti, jolla oli paljon faneja. Lause2: Yksi heistä oli liian pakkomielteinen. Lause3: Hän seurasi Selenaa julkisilla paikoilla ja lähetti tälle karmivia viestejä. Lause4: Selena varmisti, että kyseinen henkilö pidätettiin.</w:t>
      </w:r>
    </w:p>
    <w:p>
      <w:r>
        <w:rPr>
          <w:b/>
        </w:rPr>
        <w:t xml:space="preserve">Tulos</w:t>
      </w:r>
    </w:p>
    <w:p>
      <w:r>
        <w:t xml:space="preserve">4, Hän päätti kääntyä viranomaisten puoleen.</w:t>
      </w:r>
    </w:p>
    <w:p>
      <w:r>
        <w:rPr>
          <w:b/>
        </w:rPr>
        <w:t xml:space="preserve">Esimerkki 7.5821</w:t>
      </w:r>
    </w:p>
    <w:p>
      <w:r>
        <w:t xml:space="preserve">Lause1: Selena oli musiikkiartisti, jolla oli paljon faneja. Lause2: Yksi heistä oli liian pakkomielteinen. Lause3: Hän päätti kääntyä viranomaisten puoleen. Lause4: Selena varmisti, että henkilö pidätettiin.</w:t>
      </w:r>
    </w:p>
    <w:p>
      <w:r>
        <w:rPr>
          <w:b/>
        </w:rPr>
        <w:t xml:space="preserve">Tulos</w:t>
      </w:r>
    </w:p>
    <w:p>
      <w:r>
        <w:t xml:space="preserve">3, Mies seurasi häntä julkisilla paikoilla ja lähetti hänelle karmivia viestejä.</w:t>
      </w:r>
    </w:p>
    <w:p>
      <w:r>
        <w:rPr>
          <w:b/>
        </w:rPr>
        <w:t xml:space="preserve">Esimerkki 7.5822</w:t>
      </w:r>
    </w:p>
    <w:p>
      <w:r>
        <w:t xml:space="preserve">Lause1: Hän piti erityisesti pakastevohveleista. Lause2: Hän teki niitä neljä joka aamu herättyään. Lause3: Kun hän heräsi tänä aamuna, laatikossa oli kolme, ei neljä. Lause4: Sam söi tänä aamuna kolme vohvelia.</w:t>
      </w:r>
    </w:p>
    <w:p>
      <w:r>
        <w:rPr>
          <w:b/>
        </w:rPr>
        <w:t xml:space="preserve">Tulos</w:t>
      </w:r>
    </w:p>
    <w:p>
      <w:r>
        <w:t xml:space="preserve">1, Sam rakasti aamiaista.</w:t>
      </w:r>
    </w:p>
    <w:p>
      <w:r>
        <w:rPr>
          <w:b/>
        </w:rPr>
        <w:t xml:space="preserve">Esimerkki 7.5823</w:t>
      </w:r>
    </w:p>
    <w:p>
      <w:r>
        <w:t xml:space="preserve">Lause1: Sam rakasti aamiaista. Lause2: Hän rakasti erityisesti pakastevohveleita. Lause3: Kun hän heräsi tänä aamuna, laatikossa oli kolme eikä neljä. Lause4: Sam söi tänä aamuna kolme vohvelia.</w:t>
      </w:r>
    </w:p>
    <w:p>
      <w:r>
        <w:rPr>
          <w:b/>
        </w:rPr>
        <w:t xml:space="preserve">Tulos</w:t>
      </w:r>
    </w:p>
    <w:p>
      <w:r>
        <w:t xml:space="preserve">3, Hän teki niitä neljä joka aamu herätessään.</w:t>
      </w:r>
    </w:p>
    <w:p>
      <w:r>
        <w:rPr>
          <w:b/>
        </w:rPr>
        <w:t xml:space="preserve">Esimerkki 7.5824</w:t>
      </w:r>
    </w:p>
    <w:p>
      <w:r>
        <w:t xml:space="preserve">Lause1: Pikkulapsi kiipeili olohuoneen tuolille. Lause2: Poika alkoi itkeä kovaan ääneen. Lause3: Hänen äitinsä kuuli hänet keittiöstä ja juoksi hänen luokseen. Lause4: Äiti lohdutti lasta.</w:t>
      </w:r>
    </w:p>
    <w:p>
      <w:r>
        <w:rPr>
          <w:b/>
        </w:rPr>
        <w:t xml:space="preserve">Tulos</w:t>
      </w:r>
    </w:p>
    <w:p>
      <w:r>
        <w:t xml:space="preserve">2, Kun hän kiipesi, hänen jalkansa liukastui ja hän putosi maahan.</w:t>
      </w:r>
    </w:p>
    <w:p>
      <w:r>
        <w:rPr>
          <w:b/>
        </w:rPr>
        <w:t xml:space="preserve">Esimerkki 7.5825</w:t>
      </w:r>
    </w:p>
    <w:p>
      <w:r>
        <w:t xml:space="preserve">Lause1: Kiipeillessään hän liukastui ja putosi maahan. Lause2: Poika alkoi itkeä kovaan ääneen. Lause3: Hänen äitinsä kuuli hänet keittiöstä ja juoksi hänen luokseen. Lause4: Äiti lohdutti lasta.</w:t>
      </w:r>
    </w:p>
    <w:p>
      <w:r>
        <w:rPr>
          <w:b/>
        </w:rPr>
        <w:t xml:space="preserve">Tulos</w:t>
      </w:r>
    </w:p>
    <w:p>
      <w:r>
        <w:t xml:space="preserve">1, Pieni lapsi kiipeili olohuoneen tuolille.</w:t>
      </w:r>
    </w:p>
    <w:p>
      <w:r>
        <w:rPr>
          <w:b/>
        </w:rPr>
        <w:t xml:space="preserve">Esimerkki 7.5826</w:t>
      </w:r>
    </w:p>
    <w:p>
      <w:r>
        <w:t xml:space="preserve">Lause1: Mutta hänen huoneessaan lensi kärpänen. Lause2: Se ääni oli niin ärsyttävä. Lause3: Mutta hän oli liian uupunut yrittämään kärpäsen kiinniottoa. Lause4: Hän laittoi radion päälle yrittäessään hukuttaa melun.</w:t>
      </w:r>
    </w:p>
    <w:p>
      <w:r>
        <w:rPr>
          <w:b/>
        </w:rPr>
        <w:t xml:space="preserve">Tulos</w:t>
      </w:r>
    </w:p>
    <w:p>
      <w:r>
        <w:t xml:space="preserve">1, Rick yritti mennä nukkumaan.</w:t>
      </w:r>
    </w:p>
    <w:p>
      <w:r>
        <w:rPr>
          <w:b/>
        </w:rPr>
        <w:t xml:space="preserve">Esimerkki 7.5827</w:t>
      </w:r>
    </w:p>
    <w:p>
      <w:r>
        <w:t xml:space="preserve">Lause1: Kaverini halusivat pelata Dungeons and Dragonsia viime viikolla. Lause2: Kokoonnuimme yhteen juomien kanssa ja aloimme pelata. Lause3: Lopulta lopetimme pelaamisen ja vain hengailimme. Lause4: Meillä oli hauskaa.</w:t>
      </w:r>
    </w:p>
    <w:p>
      <w:r>
        <w:rPr>
          <w:b/>
        </w:rPr>
        <w:t xml:space="preserve">Tulos</w:t>
      </w:r>
    </w:p>
    <w:p>
      <w:r>
        <w:t xml:space="preserve">3, Asiat heikkenivät nopeasti, kun jatkoimme juomista.</w:t>
      </w:r>
    </w:p>
    <w:p>
      <w:r>
        <w:rPr>
          <w:b/>
        </w:rPr>
        <w:t xml:space="preserve">Esimerkki 7.5828</w:t>
      </w:r>
    </w:p>
    <w:p>
      <w:r>
        <w:t xml:space="preserve">Lause1: Jen huusi ikkunasta, ettei kukaan välittänyt hänestä. Lause2: Hänen naapurinsa huusivat, että hän olisi hiljaa. Lause3: Naapurit soittivat poliisit. Lause4: Jen sai poliisit ilmestymään kotiovelleen.</w:t>
      </w:r>
    </w:p>
    <w:p>
      <w:r>
        <w:rPr>
          <w:b/>
        </w:rPr>
        <w:t xml:space="preserve">Tulos</w:t>
      </w:r>
    </w:p>
    <w:p>
      <w:r>
        <w:t xml:space="preserve">3, Jen huusi vielä kovempaa ja nyt kiroillen.</w:t>
      </w:r>
    </w:p>
    <w:p>
      <w:r>
        <w:rPr>
          <w:b/>
        </w:rPr>
        <w:t xml:space="preserve">Esimerkki 7.5829</w:t>
      </w:r>
    </w:p>
    <w:p>
      <w:r>
        <w:t xml:space="preserve">Lause1: Logan ja Maria päättivät tehdä elokuvan yhdessä. Lause2: Elokuva valmistui vihdoin ja viimein pitkän työn jälkeen. Lause3: He kutsuivat kaikki katsomaan sitä. Lause4: Logan ja Maria olivat ylpeitä elokuvasta.</w:t>
      </w:r>
    </w:p>
    <w:p>
      <w:r>
        <w:rPr>
          <w:b/>
        </w:rPr>
        <w:t xml:space="preserve">Tulos</w:t>
      </w:r>
    </w:p>
    <w:p>
      <w:r>
        <w:t xml:space="preserve">2, He kirjoittivat käsikirjoituksen ja palkkasivat näyttelijät.</w:t>
      </w:r>
    </w:p>
    <w:p>
      <w:r>
        <w:rPr>
          <w:b/>
        </w:rPr>
        <w:t xml:space="preserve">Esimerkki 7.5830</w:t>
      </w:r>
    </w:p>
    <w:p>
      <w:r>
        <w:t xml:space="preserve">Lause1: Sam istui junassa ja luki lehteä. Lause2: Hän oli matkalla uuteen työhaastatteluun. Lause3: Sam oli erittäin hermostunut. Lause4: Ystävällinen mies istui hänen viereensä ja tarjosi hänelle neuvoja.</w:t>
      </w:r>
    </w:p>
    <w:p>
      <w:r>
        <w:rPr>
          <w:b/>
        </w:rPr>
        <w:t xml:space="preserve">Tulos</w:t>
      </w:r>
    </w:p>
    <w:p>
      <w:r>
        <w:t xml:space="preserve">5, Sam otti oppia vanhan miehen neuvoista ja sai työn.</w:t>
      </w:r>
    </w:p>
    <w:p>
      <w:r>
        <w:rPr>
          <w:b/>
        </w:rPr>
        <w:t xml:space="preserve">Esimerkki 7.5831</w:t>
      </w:r>
    </w:p>
    <w:p>
      <w:r>
        <w:t xml:space="preserve">Lause1: Tyttö halusi koiranpennun. Lause2: Hänen vanhempansa kielsivät häntä. Lause3: Tyttö alkoi itkeä. Lause4: Hän itki ja itki, kunnes hänen vanhempansa taipuivat.</w:t>
      </w:r>
    </w:p>
    <w:p>
      <w:r>
        <w:rPr>
          <w:b/>
        </w:rPr>
        <w:t xml:space="preserve">Tulos</w:t>
      </w:r>
    </w:p>
    <w:p>
      <w:r>
        <w:t xml:space="preserve">5, He kävivät eläinsuojassa ja valitsivat söpön koiranpennun.</w:t>
      </w:r>
    </w:p>
    <w:p>
      <w:r>
        <w:rPr>
          <w:b/>
        </w:rPr>
        <w:t xml:space="preserve">Esimerkki 7.5832</w:t>
      </w:r>
    </w:p>
    <w:p>
      <w:r>
        <w:t xml:space="preserve">Lause1: Kate oli treenannut kuukausia. Lause2: Hän piti myös terveellistä ruokavaliota. Lause3: Hänen ystävänsä eivät olleet nähneet häntä vähään aikaan. Lause4: Kun he vihdoin tapasivat, he olivat vaikuttuneita hänen omistautumisestaan.</w:t>
      </w:r>
    </w:p>
    <w:p>
      <w:r>
        <w:rPr>
          <w:b/>
        </w:rPr>
        <w:t xml:space="preserve">Tulos</w:t>
      </w:r>
    </w:p>
    <w:p>
      <w:r>
        <w:t xml:space="preserve">5, Kate oli ylpeä.</w:t>
      </w:r>
    </w:p>
    <w:p>
      <w:r>
        <w:rPr>
          <w:b/>
        </w:rPr>
        <w:t xml:space="preserve">Esimerkki 7.5833</w:t>
      </w:r>
    </w:p>
    <w:p>
      <w:r>
        <w:t xml:space="preserve">Lause1: Hän piti myös terveellistä ruokavaliota. Lause2: Hänen ystävänsä eivät olleet nähneet häntä vähään aikaan. Lause3: Kun he vihdoin tapasivat, he olivat vaikuttuneita hänen omistautumisestaan. Lause4: Kate oli ylpeä.</w:t>
      </w:r>
    </w:p>
    <w:p>
      <w:r>
        <w:rPr>
          <w:b/>
        </w:rPr>
        <w:t xml:space="preserve">Tulos</w:t>
      </w:r>
    </w:p>
    <w:p>
      <w:r>
        <w:t xml:space="preserve">1, Kate oli treenannut kuukausia.</w:t>
      </w:r>
    </w:p>
    <w:p>
      <w:r>
        <w:rPr>
          <w:b/>
        </w:rPr>
        <w:t xml:space="preserve">Esimerkki 7.5834</w:t>
      </w:r>
    </w:p>
    <w:p>
      <w:r>
        <w:t xml:space="preserve">Lause1: Kate oli treenannut kuukausia. Lause2: Hän piti myös terveellistä ruokavaliota. Lause3: Kun he vihdoin saivat hänet kiinni, he olivat vaikuttuneita hänen omistautumisestaan. Lause4: Kate oli ylpeä.</w:t>
      </w:r>
    </w:p>
    <w:p>
      <w:r>
        <w:rPr>
          <w:b/>
        </w:rPr>
        <w:t xml:space="preserve">Tulos</w:t>
      </w:r>
    </w:p>
    <w:p>
      <w:r>
        <w:t xml:space="preserve">3, Hänen ystävänsä eivät olleet nähneet häntä vähään aikaan.</w:t>
      </w:r>
    </w:p>
    <w:p>
      <w:r>
        <w:rPr>
          <w:b/>
        </w:rPr>
        <w:t xml:space="preserve">Esimerkki 7.5835</w:t>
      </w:r>
    </w:p>
    <w:p>
      <w:r>
        <w:t xml:space="preserve">Lause1: Robert oli matematiikkanero. Lause2: Robert käytti ylimääräistä aikaa ja vaivaa opiskeluun. Lause3: Hänet kutsuttiin pienille lapsille tarkoitettuun tilastokilpailuun. Lause4: Robert opiskeli ahkerasti ja tuli kilpailussa ensimmäiselle sijalle.</w:t>
      </w:r>
    </w:p>
    <w:p>
      <w:r>
        <w:rPr>
          <w:b/>
        </w:rPr>
        <w:t xml:space="preserve">Tulos</w:t>
      </w:r>
    </w:p>
    <w:p>
      <w:r>
        <w:t xml:space="preserve">4, Hän oli päättänyt voittaa hinnalla millä hyvänsä.</w:t>
      </w:r>
    </w:p>
    <w:p>
      <w:r>
        <w:rPr>
          <w:b/>
        </w:rPr>
        <w:t xml:space="preserve">Esimerkki 7.5836</w:t>
      </w:r>
    </w:p>
    <w:p>
      <w:r>
        <w:t xml:space="preserve">Lause1: John oli automatkalla. Lause2: Hän tunsi yhtäkkiä oudon kolahduksen. Lause3: Hän pysähtyi ja tarkisti renkaansa. Lause4: Se oli litteä kuin pannukakku!</w:t>
      </w:r>
    </w:p>
    <w:p>
      <w:r>
        <w:rPr>
          <w:b/>
        </w:rPr>
        <w:t xml:space="preserve">Tulos</w:t>
      </w:r>
    </w:p>
    <w:p>
      <w:r>
        <w:t xml:space="preserve">5, Hän kutsui tieavun nopeasti.</w:t>
      </w:r>
    </w:p>
    <w:p>
      <w:r>
        <w:rPr>
          <w:b/>
        </w:rPr>
        <w:t xml:space="preserve">Esimerkki 7.5837</w:t>
      </w:r>
    </w:p>
    <w:p>
      <w:r>
        <w:t xml:space="preserve">Lause1: Hän omistaa lauantaipäivän ajellakseen hedelmätarhaan. Lause2: Samantha kävelee poluilla nauttiakseen värikkäistä lehdistä. Lause3: Hän ostaa muutaman litran siideriä ennen lähtöä. Lause4: Samantha rakastaa hedelmätarhasta saamaansa omenasiideriä.</w:t>
      </w:r>
    </w:p>
    <w:p>
      <w:r>
        <w:rPr>
          <w:b/>
        </w:rPr>
        <w:t xml:space="preserve">Tulos</w:t>
      </w:r>
    </w:p>
    <w:p>
      <w:r>
        <w:t xml:space="preserve">1, Syksyllä Samantha himoitsee aina omenasiideriä.</w:t>
      </w:r>
    </w:p>
    <w:p>
      <w:r>
        <w:rPr>
          <w:b/>
        </w:rPr>
        <w:t xml:space="preserve">Esimerkki 7.5838</w:t>
      </w:r>
    </w:p>
    <w:p>
      <w:r>
        <w:t xml:space="preserve">Lause1: Sääennuste lupasi lunta. Lause2: Hän meni nukkumaan siinä toivossa, että lumipäivä pelastaisi hänet. Lause3: Kun hän heräsi seuraavana päivänä, koulu oli peruttu. Lause4: John oli helpottunut saadessaan ylimääräisen päivän opiskeluun.</w:t>
      </w:r>
    </w:p>
    <w:p>
      <w:r>
        <w:rPr>
          <w:b/>
        </w:rPr>
        <w:t xml:space="preserve">Tulos</w:t>
      </w:r>
    </w:p>
    <w:p>
      <w:r>
        <w:t xml:space="preserve">1, John ei ollut opiskellut matematiikan koetta varten.</w:t>
      </w:r>
    </w:p>
    <w:p>
      <w:r>
        <w:rPr>
          <w:b/>
        </w:rPr>
        <w:t xml:space="preserve">Esimerkki 7.5839</w:t>
      </w:r>
    </w:p>
    <w:p>
      <w:r>
        <w:t xml:space="preserve">Lause1: Neljä lainsuojatonta leiriytyi Blood Gulchiin. Lause2: Seriffi oli heidän jäljillään. Lause3: Hän löysi heidät varhain aamulla, kun he vielä nukkuivat. Lause4: Hän pidätti heidät.</w:t>
      </w:r>
    </w:p>
    <w:p>
      <w:r>
        <w:rPr>
          <w:b/>
        </w:rPr>
        <w:t xml:space="preserve">Tulos</w:t>
      </w:r>
    </w:p>
    <w:p>
      <w:r>
        <w:t xml:space="preserve">2, He luulivat olevansa turvassa, joten he laskivat varansa.</w:t>
      </w:r>
    </w:p>
    <w:p>
      <w:r>
        <w:rPr>
          <w:b/>
        </w:rPr>
        <w:t xml:space="preserve">Esimerkki 7.5840</w:t>
      </w:r>
    </w:p>
    <w:p>
      <w:r>
        <w:t xml:space="preserve">Lause1: Josie löysi hämähäkin sänkynsä alta. Lause2: Hän suihkutti lysol-purkkia sängyn kehyksen ympärille. Lause3: Josie näki hämähäkin ryömivän seinää pitkin. Lause4: Hän pyyhkäisi seinää paperinpalalla.</w:t>
      </w:r>
    </w:p>
    <w:p>
      <w:r>
        <w:rPr>
          <w:b/>
        </w:rPr>
        <w:t xml:space="preserve">Tulos</w:t>
      </w:r>
    </w:p>
    <w:p>
      <w:r>
        <w:t xml:space="preserve">5, Josie vihasi hämähäkkejä.</w:t>
      </w:r>
    </w:p>
    <w:p>
      <w:r>
        <w:rPr>
          <w:b/>
        </w:rPr>
        <w:t xml:space="preserve">Esimerkki 7.5841</w:t>
      </w:r>
    </w:p>
    <w:p>
      <w:r>
        <w:t xml:space="preserve">Lause1: Hän suihkutti lysol-purkkia sängyn kehyksen ympärille. Lause2: Josie näki hämähäkin ryömivän seinää pitkin. Lause3: Hän läimäyttää seinää paperinpalalla. Lause4: Josie vihasi hämähäkkejä.</w:t>
      </w:r>
    </w:p>
    <w:p>
      <w:r>
        <w:rPr>
          <w:b/>
        </w:rPr>
        <w:t xml:space="preserve">Tulos</w:t>
      </w:r>
    </w:p>
    <w:p>
      <w:r>
        <w:t xml:space="preserve">1, Josie löysi hämähäkin sänkynsä alta.</w:t>
      </w:r>
    </w:p>
    <w:p>
      <w:r>
        <w:rPr>
          <w:b/>
        </w:rPr>
        <w:t xml:space="preserve">Esimerkki 7.5842</w:t>
      </w:r>
    </w:p>
    <w:p>
      <w:r>
        <w:t xml:space="preserve">Lause1: Hän huomasi ruohikossa pienen nahkalompakon. Lause2: Hän poimi sen, ja se oli täynnä käteistä. Lause3: Nick päätti antaa lompakon poliisiasemalle. Lause4: Poliisi ei koskaan löytänyt omistajaa, joten he antoivat lompakon Nickille.</w:t>
      </w:r>
    </w:p>
    <w:p>
      <w:r>
        <w:rPr>
          <w:b/>
        </w:rPr>
        <w:t xml:space="preserve">Tulos</w:t>
      </w:r>
    </w:p>
    <w:p>
      <w:r>
        <w:t xml:space="preserve">1, Mies nimeltä Nick käveli kadulla.</w:t>
      </w:r>
    </w:p>
    <w:p>
      <w:r>
        <w:rPr>
          <w:b/>
        </w:rPr>
        <w:t xml:space="preserve">Esimerkki 7.5843</w:t>
      </w:r>
    </w:p>
    <w:p>
      <w:r>
        <w:t xml:space="preserve">Lause1: Nick-niminen mies käveli kadulla. Lause2: Hän huomasi ruohikossa pienen nahkalompakon. Lause3: Hän poimi sen ja se oli täynnä käteistä. Lause4: Nick päätti antaa lompakon poliisiasemalle.</w:t>
      </w:r>
    </w:p>
    <w:p>
      <w:r>
        <w:rPr>
          <w:b/>
        </w:rPr>
        <w:t xml:space="preserve">Tulos</w:t>
      </w:r>
    </w:p>
    <w:p>
      <w:r>
        <w:t xml:space="preserve">5, Poliisi ei koskaan löytänyt omistajaa, joten he antoivat sen Nickille.</w:t>
      </w:r>
    </w:p>
    <w:p>
      <w:r>
        <w:rPr>
          <w:b/>
        </w:rPr>
        <w:t xml:space="preserve">Esimerkki 7.5844</w:t>
      </w:r>
    </w:p>
    <w:p>
      <w:r>
        <w:t xml:space="preserve">Lause1: Ken oli lomalla tropiikissa. Lause2: Hän läpäisi sertifiointikurssin ja sukelsi sitten joka päivä. Lause3: Pian hän oppi paljon tietoa merestä ja tutkimusretkistä. Lause4: Se oli paras loma, jonka Ken oli koskaan tehnyt.</w:t>
      </w:r>
    </w:p>
    <w:p>
      <w:r>
        <w:rPr>
          <w:b/>
        </w:rPr>
        <w:t xml:space="preserve">Tulos</w:t>
      </w:r>
    </w:p>
    <w:p>
      <w:r>
        <w:t xml:space="preserve">2, Hän opetteli sukeltamaan.</w:t>
      </w:r>
    </w:p>
    <w:p>
      <w:r>
        <w:rPr>
          <w:b/>
        </w:rPr>
        <w:t xml:space="preserve">Esimerkki 7.5845</w:t>
      </w:r>
    </w:p>
    <w:p>
      <w:r>
        <w:t xml:space="preserve">Lause1: Ken oli lomalla tropiikissa. Lause2: Hän opetteli sukeltamaan. Lause3: Hän läpäisi sukelluskurssin ja sukelsi sitten joka päivä. Lause4: Pian hän oppi paljon tosiasioita merestä ja tutkimusretkistä.</w:t>
      </w:r>
    </w:p>
    <w:p>
      <w:r>
        <w:rPr>
          <w:b/>
        </w:rPr>
        <w:t xml:space="preserve">Tulos</w:t>
      </w:r>
    </w:p>
    <w:p>
      <w:r>
        <w:t xml:space="preserve">5, Se oli paras loma, jonka Ken oli koskaan tehnyt.</w:t>
      </w:r>
    </w:p>
    <w:p>
      <w:r>
        <w:rPr>
          <w:b/>
        </w:rPr>
        <w:t xml:space="preserve">Esimerkki 7.5846</w:t>
      </w:r>
    </w:p>
    <w:p>
      <w:r>
        <w:t xml:space="preserve">Lause1: Katsoin eräänä päivänä uutiset. Lause2: Näin surullisen uutisen siitä, että eräässä tapahtumapaikassa oli panttivankeja. Lause3: Katsoin hetken aikaa, ja he sanoivat, että panttivangit oli ammuttu. Lause4: Itkin ja pitelin tyttöystävääni, joka oli kanssani.</w:t>
      </w:r>
    </w:p>
    <w:p>
      <w:r>
        <w:rPr>
          <w:b/>
        </w:rPr>
        <w:t xml:space="preserve">Tulos</w:t>
      </w:r>
    </w:p>
    <w:p>
      <w:r>
        <w:t xml:space="preserve">5, minusta terrorismi on pelottavaa.</w:t>
      </w:r>
    </w:p>
    <w:p>
      <w:r>
        <w:rPr>
          <w:b/>
        </w:rPr>
        <w:t xml:space="preserve">Esimerkki 7.5847</w:t>
      </w:r>
    </w:p>
    <w:p>
      <w:r>
        <w:t xml:space="preserve">Lause1: Katsoin eräänä päivänä uutiset. Lause2: Näin surullisen uutisen siitä, että eräässä tapahtumapaikassa oli panttivankeja. Lause3: Katsoin hetken aikaa, ja he sanoivat, että panttivangit oli ammuttu. Lause4: Minusta terrorismi on pelottavaa.</w:t>
      </w:r>
    </w:p>
    <w:p>
      <w:r>
        <w:rPr>
          <w:b/>
        </w:rPr>
        <w:t xml:space="preserve">Tulos</w:t>
      </w:r>
    </w:p>
    <w:p>
      <w:r>
        <w:t xml:space="preserve">4, itkin ja pitelin tyttöystävääni, joka oli kanssani.</w:t>
      </w:r>
    </w:p>
    <w:p>
      <w:r>
        <w:rPr>
          <w:b/>
        </w:rPr>
        <w:t xml:space="preserve">Esimerkki 7.5848</w:t>
      </w:r>
    </w:p>
    <w:p>
      <w:r>
        <w:t xml:space="preserve">Lause1: Brian etsi internetistä reseptin porsaankyljyksiä varten. Lause2: Hän valitsi reseptin, jonka mukaan porsaankyljykset on grillattava. Lause3: Kun Brian oli käynyt läpi kaikki vaiheet, hän maistoi porsaankyljyksiä. Lause4: Brain oli tyytyväinen, että ne maistuivat niin hyviltä.</w:t>
      </w:r>
    </w:p>
    <w:p>
      <w:r>
        <w:rPr>
          <w:b/>
        </w:rPr>
        <w:t xml:space="preserve">Tulos</w:t>
      </w:r>
    </w:p>
    <w:p>
      <w:r>
        <w:t xml:space="preserve">3, Hän noudatti ohjeita ja valmisti ainekset huolellisesti.</w:t>
      </w:r>
    </w:p>
    <w:p>
      <w:r>
        <w:rPr>
          <w:b/>
        </w:rPr>
        <w:t xml:space="preserve">Esimerkki 7.5849</w:t>
      </w:r>
    </w:p>
    <w:p>
      <w:r>
        <w:t xml:space="preserve">Lause1: Hänen vaatteensa olivat läpimärät juostuaan kentällä ylös ja alas. Lause2: Hän unohti ottaa mukaan varavaatteet vaihtoa varten. Lause3: Jamesin oli pakko juosta autolleen välttääkseen kylmää säätä. Lause4: James ajoi kotiin saadakseen vaihtaa kuivat vaatteet.</w:t>
      </w:r>
    </w:p>
    <w:p>
      <w:r>
        <w:rPr>
          <w:b/>
        </w:rPr>
        <w:t xml:space="preserve">Tulos</w:t>
      </w:r>
    </w:p>
    <w:p>
      <w:r>
        <w:t xml:space="preserve">1, James oli kuntosalilla pelaamassa koripalloa.</w:t>
      </w:r>
    </w:p>
    <w:p>
      <w:r>
        <w:rPr>
          <w:b/>
        </w:rPr>
        <w:t xml:space="preserve">Esimerkki 7.5850</w:t>
      </w:r>
    </w:p>
    <w:p>
      <w:r>
        <w:t xml:space="preserve">Lause1: Gina sai lounastaukoarestia. Lause2: Gina taisteli hymyä vastaan, joka yritti hiipiä hänen kasvoilleen. Lause3: Hän ei halunnut rehtorin tietävän, että hän oli helpottunut. Lause4: Ginan hymy purkautui nauruksi, mutta rehtori ei huomannut sitä.</w:t>
      </w:r>
    </w:p>
    <w:p>
      <w:r>
        <w:rPr>
          <w:b/>
        </w:rPr>
        <w:t xml:space="preserve">Tulos</w:t>
      </w:r>
    </w:p>
    <w:p>
      <w:r>
        <w:t xml:space="preserve">2, Hän odotti pahempaa.</w:t>
      </w:r>
    </w:p>
    <w:p>
      <w:r>
        <w:rPr>
          <w:b/>
        </w:rPr>
        <w:t xml:space="preserve">Esimerkki 7.5851</w:t>
      </w:r>
    </w:p>
    <w:p>
      <w:r>
        <w:t xml:space="preserve">Lause1: Cole sai joululahjaksi hiiltä. Lause2: Cole oli nuori ja otti sen hyvin vakavasti. Lause3: Lopulta Cole unohti tapauksen. Lause4: Cole ei enää koskaan saanut hiiltä.</w:t>
      </w:r>
    </w:p>
    <w:p>
      <w:r>
        <w:rPr>
          <w:b/>
        </w:rPr>
        <w:t xml:space="preserve">Tulos</w:t>
      </w:r>
    </w:p>
    <w:p>
      <w:r>
        <w:t xml:space="preserve">3, Cole käyttäytyi hyvin kuukausia sen jälkeen.</w:t>
      </w:r>
    </w:p>
    <w:p>
      <w:r>
        <w:rPr>
          <w:b/>
        </w:rPr>
        <w:t xml:space="preserve">Esimerkki 7.5852</w:t>
      </w:r>
    </w:p>
    <w:p>
      <w:r>
        <w:t xml:space="preserve">Lause1: Mike oli väsynyt työhön ja tarvitsi lomaa. Lause2: Valitettavasti Mikellä ei ollut aavistustakaan, minne hänen pitäisi mennä. Lause3: Sitten hän päätti pyörittää maapalloa ja mennä sinne, minne hänen sormensa laskeutui. Lause4: Mike lähti matkalle Havaijille.</w:t>
      </w:r>
    </w:p>
    <w:p>
      <w:r>
        <w:rPr>
          <w:b/>
        </w:rPr>
        <w:t xml:space="preserve">Tulos</w:t>
      </w:r>
    </w:p>
    <w:p>
      <w:r>
        <w:t xml:space="preserve">4, Miken sormi laskeutui Havaijille.</w:t>
      </w:r>
    </w:p>
    <w:p>
      <w:r>
        <w:rPr>
          <w:b/>
        </w:rPr>
        <w:t xml:space="preserve">Esimerkki 7.5853</w:t>
      </w:r>
    </w:p>
    <w:p>
      <w:r>
        <w:t xml:space="preserve">Lause1: Tiffany osti pussillisen mikroaaltopopcornia. Lause2: Hän laittoi pussin mikroaaltouuniin ja painoi popcornin painiketta. Lause3: Minuuttia myöhemmin hän haistoi jotain kamalaa. Lause4: Popcorn oli palanut, koska hän oli jättänyt sen liian pitkäksi aikaa.</w:t>
      </w:r>
    </w:p>
    <w:p>
      <w:r>
        <w:rPr>
          <w:b/>
        </w:rPr>
        <w:t xml:space="preserve">Tulos</w:t>
      </w:r>
    </w:p>
    <w:p>
      <w:r>
        <w:t xml:space="preserve">2, Hän ei lukenut ohjeita.</w:t>
      </w:r>
    </w:p>
    <w:p>
      <w:r>
        <w:rPr>
          <w:b/>
        </w:rPr>
        <w:t xml:space="preserve">Esimerkki 7.5854</w:t>
      </w:r>
    </w:p>
    <w:p>
      <w:r>
        <w:t xml:space="preserve">Lause1: Vaimoni syntymäpäivänä menimme lumihiihtämään. Lause2: Hissijonossa aloimme jutella toisen pariskunnan kanssa. Lause3: Me neljä kävimme sinä iltana drinkillä hiihtoladulla. Lause4: Meillä oli ensimmäinen swingers-kokemuksemme sinä yönä.</w:t>
      </w:r>
    </w:p>
    <w:p>
      <w:r>
        <w:rPr>
          <w:b/>
        </w:rPr>
        <w:t xml:space="preserve">Tulos</w:t>
      </w:r>
    </w:p>
    <w:p>
      <w:r>
        <w:t xml:space="preserve">3, Saimme selville, että he juhlivat vaimon syntymäpäivää.</w:t>
      </w:r>
    </w:p>
    <w:p>
      <w:r>
        <w:rPr>
          <w:b/>
        </w:rPr>
        <w:t xml:space="preserve">Esimerkki 7.5855</w:t>
      </w:r>
    </w:p>
    <w:p>
      <w:r>
        <w:t xml:space="preserve">Lause1: Hissijonossa aloimme keskustella toisen pariskunnan kanssa. Lause2: Saimme selville, että he juhlivat vaimon syntymäpäivää. Lause3: Me neljä kävimme sinä iltana drinkillä mökillä. Lause4: Saimme ensimmäisen swingers-kokemuksemme sinä yönä.</w:t>
      </w:r>
    </w:p>
    <w:p>
      <w:r>
        <w:rPr>
          <w:b/>
        </w:rPr>
        <w:t xml:space="preserve">Tulos</w:t>
      </w:r>
    </w:p>
    <w:p>
      <w:r>
        <w:t xml:space="preserve">1, Kävimme laskettelemassa vaimoni syntymäpäivänä.</w:t>
      </w:r>
    </w:p>
    <w:p>
      <w:r>
        <w:rPr>
          <w:b/>
        </w:rPr>
        <w:t xml:space="preserve">Esimerkki 7.5856</w:t>
      </w:r>
    </w:p>
    <w:p>
      <w:r>
        <w:t xml:space="preserve">Lause1: Hän harkitsi niistä eroon pääsemistä, mutta tiesi kaipaavansa niitä liikaa. Lause2: Hän tajusi, että naapurin poika tuli koulusta kotiin joka päivä kello 15.00. Lause3: Hän tarjosi pojalle viisi dollaria päivässä, jotta tämä voisi viettää aikaa kissojen kanssa. Lause4: Poika vahti hänen kissojaan hänen puolestaan.</w:t>
      </w:r>
    </w:p>
    <w:p>
      <w:r>
        <w:rPr>
          <w:b/>
        </w:rPr>
        <w:t xml:space="preserve">Tulos</w:t>
      </w:r>
    </w:p>
    <w:p>
      <w:r>
        <w:t xml:space="preserve">1, Nan tunsi syyllisyyttä siitä, että hänen lemmikkinsä olivat yksin koko päivän hänen työskennellessään.</w:t>
      </w:r>
    </w:p>
    <w:p>
      <w:r>
        <w:rPr>
          <w:b/>
        </w:rPr>
        <w:t xml:space="preserve">Esimerkki 7.5857</w:t>
      </w:r>
    </w:p>
    <w:p>
      <w:r>
        <w:t xml:space="preserve">Lause1: Veljeni puraisi viipaleeseen, jonka päällä oli purukumin pala. Lause2: Soitimme pizzeriaan valittaaksemme. Lause3: He tulivat kotiimme ja kielsivät kaiken. Lause4: Tilasimme toisesta kaupasta.</w:t>
      </w:r>
    </w:p>
    <w:p>
      <w:r>
        <w:rPr>
          <w:b/>
        </w:rPr>
        <w:t xml:space="preserve">Tulos</w:t>
      </w:r>
    </w:p>
    <w:p>
      <w:r>
        <w:t xml:space="preserve">1, Eräänä perjantai-iltana me kaikki osallistuimme ja saimme valtavan pizzan.</w:t>
      </w:r>
    </w:p>
    <w:p>
      <w:r>
        <w:rPr>
          <w:b/>
        </w:rPr>
        <w:t xml:space="preserve">Esimerkki 7.5858</w:t>
      </w:r>
    </w:p>
    <w:p>
      <w:r>
        <w:t xml:space="preserve">Lause1: Perjantai-iltana me kaikki osallistuimme ja saimme valtavan pizzan. Lause2: Veljeni puraisi palan, jonka päällä oli purukumin pala. Lause3: Soitimme pizzeriaan valittaaksemme. Lause4: Tilasimme toisesta kaupasta.</w:t>
      </w:r>
    </w:p>
    <w:p>
      <w:r>
        <w:rPr>
          <w:b/>
        </w:rPr>
        <w:t xml:space="preserve">Tulos</w:t>
      </w:r>
    </w:p>
    <w:p>
      <w:r>
        <w:t xml:space="preserve">4, He kävivät talossamme ja kielsivät kaiken.</w:t>
      </w:r>
    </w:p>
    <w:p>
      <w:r>
        <w:rPr>
          <w:b/>
        </w:rPr>
        <w:t xml:space="preserve">Esimerkki 7.5859</w:t>
      </w:r>
    </w:p>
    <w:p>
      <w:r>
        <w:t xml:space="preserve">Lause1: Henry törmäsi leipomomyyntiin. Lause2: Hän otti siitä palan. Lause3: Kuopasta tuli kuitenkin mato ulos. Lause4: Henry oli ällöttynyt ja sylkäisi muffinssin ulos.</w:t>
      </w:r>
    </w:p>
    <w:p>
      <w:r>
        <w:rPr>
          <w:b/>
        </w:rPr>
        <w:t xml:space="preserve">Tulos</w:t>
      </w:r>
    </w:p>
    <w:p>
      <w:r>
        <w:t xml:space="preserve">2, Nuori nainen antoi hänelle pienen muffinssin.</w:t>
      </w:r>
    </w:p>
    <w:p>
      <w:r>
        <w:rPr>
          <w:b/>
        </w:rPr>
        <w:t xml:space="preserve">Esimerkki 7.5860</w:t>
      </w:r>
    </w:p>
    <w:p>
      <w:r>
        <w:t xml:space="preserve">Lause1: Henry törmäsi leipomomyyntiin. Lause2: Nuori nainen antoi hänelle pienen muffinssin. Lause3: Kuopasta tuli kuitenkin mato ulos. Lause4: Henry oli ällöttynyt ja sylkäisi muffinssin ulos.</w:t>
      </w:r>
    </w:p>
    <w:p>
      <w:r>
        <w:rPr>
          <w:b/>
        </w:rPr>
        <w:t xml:space="preserve">Tulos</w:t>
      </w:r>
    </w:p>
    <w:p>
      <w:r>
        <w:t xml:space="preserve">3, Hän otti siitä palan.</w:t>
      </w:r>
    </w:p>
    <w:p>
      <w:r>
        <w:rPr>
          <w:b/>
        </w:rPr>
        <w:t xml:space="preserve">Esimerkki 7.5861</w:t>
      </w:r>
    </w:p>
    <w:p>
      <w:r>
        <w:t xml:space="preserve">Lause1: Bob oli hiljattain ostanut unelmiensa auton. Lause2: Ainoa asia, josta hän ei pitänyt siinä, oli sen väri. Lause3: Hän odotti viikon ja haki sen sitten liikkeestä. Lause4: Bob piti valitsemastaan uudesta väristä.</w:t>
      </w:r>
    </w:p>
    <w:p>
      <w:r>
        <w:rPr>
          <w:b/>
        </w:rPr>
        <w:t xml:space="preserve">Tulos</w:t>
      </w:r>
    </w:p>
    <w:p>
      <w:r>
        <w:t xml:space="preserve">3, Hän vei sen maalausliikkeeseen maalattavaksi uudelleen.</w:t>
      </w:r>
    </w:p>
    <w:p>
      <w:r>
        <w:rPr>
          <w:b/>
        </w:rPr>
        <w:t xml:space="preserve">Esimerkki 7.5862</w:t>
      </w:r>
    </w:p>
    <w:p>
      <w:r>
        <w:t xml:space="preserve">Lause1: Bob oli hiljattain ostanut unelmiensa auton. Lause2: Hän vei sen maalausliikkeeseen, jotta se maalattaisiin uudelleen. Lause3: Hän odotti viikon ja haki sen sitten korjaamolta. Lause4: Bob piti valitsemastaan uudesta väristä.</w:t>
      </w:r>
    </w:p>
    <w:p>
      <w:r>
        <w:rPr>
          <w:b/>
        </w:rPr>
        <w:t xml:space="preserve">Tulos</w:t>
      </w:r>
    </w:p>
    <w:p>
      <w:r>
        <w:t xml:space="preserve">2, Ainoa asia, josta hän ei pitänyt, oli väri.</w:t>
      </w:r>
    </w:p>
    <w:p>
      <w:r>
        <w:rPr>
          <w:b/>
        </w:rPr>
        <w:t xml:space="preserve">Esimerkki 7.5863</w:t>
      </w:r>
    </w:p>
    <w:p>
      <w:r>
        <w:t xml:space="preserve">Lause1: Joe käveli eräänä iltana kotiin. Lause2: Häntä lähestyi mies ja puukotti häntä. Lause3: Hän horjahti lähimpään sairaalaan. Lause4: Hän toipui sairaalassa kaksi viikkoa.</w:t>
      </w:r>
    </w:p>
    <w:p>
      <w:r>
        <w:rPr>
          <w:b/>
        </w:rPr>
        <w:t xml:space="preserve">Tulos</w:t>
      </w:r>
    </w:p>
    <w:p>
      <w:r>
        <w:t xml:space="preserve">3, Joe loukkaantui pahasti!</w:t>
      </w:r>
    </w:p>
    <w:p>
      <w:r>
        <w:rPr>
          <w:b/>
        </w:rPr>
        <w:t xml:space="preserve">Esimerkki 7.5864</w:t>
      </w:r>
    </w:p>
    <w:p>
      <w:r>
        <w:t xml:space="preserve">Lause1: Häntä lähestyi yhtäkkiä mies ja puukotti häntä. Lause2: Joe loukkaantui vakavasti! Lause3: Hän horjahti lähimpään sairaalaan. Lause4: Hänen toipumisensa sairaalassa kesti 2 viikkoa.</w:t>
      </w:r>
    </w:p>
    <w:p>
      <w:r>
        <w:rPr>
          <w:b/>
        </w:rPr>
        <w:t xml:space="preserve">Tulos</w:t>
      </w:r>
    </w:p>
    <w:p>
      <w:r>
        <w:t xml:space="preserve">1, Joe käveli eräänä iltana kotiin.</w:t>
      </w:r>
    </w:p>
    <w:p>
      <w:r>
        <w:rPr>
          <w:b/>
        </w:rPr>
        <w:t xml:space="preserve">Esimerkki 7.5865</w:t>
      </w:r>
    </w:p>
    <w:p>
      <w:r>
        <w:t xml:space="preserve">Lause1: Joe käveli eräänä iltana kotiin. Lause2: Häntä lähestyi mies ja puukotti häntä. Lause3: Joe loukkaantui vakavasti! Lause4: Hän horjahti lähimpään sairaalaan.</w:t>
      </w:r>
    </w:p>
    <w:p>
      <w:r>
        <w:rPr>
          <w:b/>
        </w:rPr>
        <w:t xml:space="preserve">Tulos</w:t>
      </w:r>
    </w:p>
    <w:p>
      <w:r>
        <w:t xml:space="preserve">5, Hänen toipumisensa kesti 2 viikkoa sairaalassa.</w:t>
      </w:r>
    </w:p>
    <w:p>
      <w:r>
        <w:rPr>
          <w:b/>
        </w:rPr>
        <w:t xml:space="preserve">Esimerkki 7.5866</w:t>
      </w:r>
    </w:p>
    <w:p>
      <w:r>
        <w:t xml:space="preserve">Lause1: Hän rakensi sen ja pystytti sen itse. Lause2: Tuona yönä oli paha sadekuuro. Lause3: Fred huomasi seuraavana päivänä, että sade oli pilannut hänen uudet huonekalunsa. Lause4: Hän oli pettynyt.</w:t>
      </w:r>
    </w:p>
    <w:p>
      <w:r>
        <w:rPr>
          <w:b/>
        </w:rPr>
        <w:t xml:space="preserve">Tulos</w:t>
      </w:r>
    </w:p>
    <w:p>
      <w:r>
        <w:t xml:space="preserve">1, Fred osti juuri uudet terassikalusteet taloonsa.</w:t>
      </w:r>
    </w:p>
    <w:p>
      <w:r>
        <w:rPr>
          <w:b/>
        </w:rPr>
        <w:t xml:space="preserve">Esimerkki 7.5867</w:t>
      </w:r>
    </w:p>
    <w:p>
      <w:r>
        <w:t xml:space="preserve">Lause1: Jordy juoksi ulos iloisena. Lause2: Hän katsoi taivaalle ja näki lukemattomia lumihiutaleita. Lause3: Hän alkoi iloisesti kiljahdellen rakentaa lumiukkoa. Lause4: Kun Jordy oli valmis, hän katseli mietteliäästi luomustaan.</w:t>
      </w:r>
    </w:p>
    <w:p>
      <w:r>
        <w:rPr>
          <w:b/>
        </w:rPr>
        <w:t xml:space="preserve">Tulos</w:t>
      </w:r>
    </w:p>
    <w:p>
      <w:r>
        <w:t xml:space="preserve">5, Hän oli ylpeä itsestään.</w:t>
      </w:r>
    </w:p>
    <w:p>
      <w:r>
        <w:rPr>
          <w:b/>
        </w:rPr>
        <w:t xml:space="preserve">Esimerkki 7.5868</w:t>
      </w:r>
    </w:p>
    <w:p>
      <w:r>
        <w:t xml:space="preserve">Lause1: Jordy juoksi ulos iloisena. Lause2: Hän katsoi taivaalle ja näki lukemattomia lumihiutaleita. Lause3: Jordy katseli luomustaan mietteliäänä, kun hän oli valmis. Lause4: Hän oli ylpeä itsestään.</w:t>
      </w:r>
    </w:p>
    <w:p>
      <w:r>
        <w:rPr>
          <w:b/>
        </w:rPr>
        <w:t xml:space="preserve">Tulos</w:t>
      </w:r>
    </w:p>
    <w:p>
      <w:r>
        <w:t xml:space="preserve">3, Riemukkaasti kiljuen hän alkoi rakentaa lumiukkoa.</w:t>
      </w:r>
    </w:p>
    <w:p>
      <w:r>
        <w:rPr>
          <w:b/>
        </w:rPr>
        <w:t xml:space="preserve">Esimerkki 7.5869</w:t>
      </w:r>
    </w:p>
    <w:p>
      <w:r>
        <w:t xml:space="preserve">Lause1: John oli oikeustieteen opiskelija. Lause2: John päätti tehdä asialle jotain. Lause3: Hän tapasi professorit ja sai lisäopetusta. Lause4: Melko pian hän oli vauhdissa ja tunsi itsensä paljon varmemmaksi.</w:t>
      </w:r>
    </w:p>
    <w:p>
      <w:r>
        <w:rPr>
          <w:b/>
        </w:rPr>
        <w:t xml:space="preserve">Tulos</w:t>
      </w:r>
    </w:p>
    <w:p>
      <w:r>
        <w:t xml:space="preserve">2, Hänellä oli vaikeuksia oppia kaikkea materiaalia.</w:t>
      </w:r>
    </w:p>
    <w:p>
      <w:r>
        <w:rPr>
          <w:b/>
        </w:rPr>
        <w:t xml:space="preserve">Esimerkki 7.5870</w:t>
      </w:r>
    </w:p>
    <w:p>
      <w:r>
        <w:t xml:space="preserve">Lause1: Amy halusi mennä manikyyriin. Lause2: Amy meni työpaikkansa lähellä olevaan kynsisalonkiin. Lause3: Nainen lopetti ja kysyi, haluaisiko Amy myös kynsilakkaa. Lause4: Amy valitsi kirkkaan punaisen kynsilakan värin.</w:t>
      </w:r>
    </w:p>
    <w:p>
      <w:r>
        <w:rPr>
          <w:b/>
        </w:rPr>
        <w:t xml:space="preserve">Tulos</w:t>
      </w:r>
    </w:p>
    <w:p>
      <w:r>
        <w:t xml:space="preserve">5, Amy rakasti kirkkaita värejä.</w:t>
      </w:r>
    </w:p>
    <w:p>
      <w:r>
        <w:rPr>
          <w:b/>
        </w:rPr>
        <w:t xml:space="preserve">Esimerkki 7.5871</w:t>
      </w:r>
    </w:p>
    <w:p>
      <w:r>
        <w:t xml:space="preserve">Lause1: Hän meni kynsisalonkiin työpaikkansa lähellä. Lause2: Nainen lopetti ja kysyi, haluaisiko hän myös kynsilakkaa. Lause3: Amy valitsi kirkkaan punaisen kynsilakan värin. Lause4: Amy rakasti kirkkaita värejä.</w:t>
      </w:r>
    </w:p>
    <w:p>
      <w:r>
        <w:rPr>
          <w:b/>
        </w:rPr>
        <w:t xml:space="preserve">Tulos</w:t>
      </w:r>
    </w:p>
    <w:p>
      <w:r>
        <w:t xml:space="preserve">1, Amy halusi mennä manikyyriin.</w:t>
      </w:r>
    </w:p>
    <w:p>
      <w:r>
        <w:rPr>
          <w:b/>
        </w:rPr>
        <w:t xml:space="preserve">Esimerkki 7.5872</w:t>
      </w:r>
    </w:p>
    <w:p>
      <w:r>
        <w:t xml:space="preserve">Lause1: David meni viikonlopuksi Johnin järvimökille. Lause2: Johnin perhe omistaa veneen, joten he lähtivät ajelulle. Lause3: Vene kulki kovaa vauhtia, ja Davidilla alkoi olla hauskaa! Lause4: David päätti, että hän sittenkin nauttii veneistä.</w:t>
      </w:r>
    </w:p>
    <w:p>
      <w:r>
        <w:rPr>
          <w:b/>
        </w:rPr>
        <w:t xml:space="preserve">Tulos</w:t>
      </w:r>
    </w:p>
    <w:p>
      <w:r>
        <w:t xml:space="preserve">3, David oli ensimmäistä kertaa laivalla, joten hän oli hermostunut.</w:t>
      </w:r>
    </w:p>
    <w:p>
      <w:r>
        <w:rPr>
          <w:b/>
        </w:rPr>
        <w:t xml:space="preserve">Esimerkki 7.5873</w:t>
      </w:r>
    </w:p>
    <w:p>
      <w:r>
        <w:t xml:space="preserve">Lause1: David meni viikonlopuksi Johnin järvimökille. Lause2: David oli ensimmäistä kertaa veneessä, joten häntä jännitti. Lause3: Vene kulki nopeasti, ja Davidilla alkoi olla hauskaa! Lause4: David päätti, että hän sittenkin nauttii veneistä.</w:t>
      </w:r>
    </w:p>
    <w:p>
      <w:r>
        <w:rPr>
          <w:b/>
        </w:rPr>
        <w:t xml:space="preserve">Tulos</w:t>
      </w:r>
    </w:p>
    <w:p>
      <w:r>
        <w:t xml:space="preserve">2, Johnin perhe omistaa veneen, joten he lähtivät ajelulle.</w:t>
      </w:r>
    </w:p>
    <w:p>
      <w:r>
        <w:rPr>
          <w:b/>
        </w:rPr>
        <w:t xml:space="preserve">Esimerkki 7.5874</w:t>
      </w:r>
    </w:p>
    <w:p>
      <w:r>
        <w:t xml:space="preserve">Lause1: Johnin perhe omistaa veneen, joten he lähtivät ajelulle. Lause2: David oli ensimmäistä kertaa veneessä, joten hän oli hermostunut. Lause3: Vene kulki nopeasti, ja Davidilla alkoi olla hauskaa! Lause4: David päätti, että hän sittenkin nauttii veneistä.</w:t>
      </w:r>
    </w:p>
    <w:p>
      <w:r>
        <w:rPr>
          <w:b/>
        </w:rPr>
        <w:t xml:space="preserve">Tulos</w:t>
      </w:r>
    </w:p>
    <w:p>
      <w:r>
        <w:t xml:space="preserve">1, David meni viikonlopuksi Johnin järvimökille.</w:t>
      </w:r>
    </w:p>
    <w:p>
      <w:r>
        <w:rPr>
          <w:b/>
        </w:rPr>
        <w:t xml:space="preserve">Esimerkki 7.5875</w:t>
      </w:r>
    </w:p>
    <w:p>
      <w:r>
        <w:t xml:space="preserve">Lause1: Nancy käveli sisään metrokauppaan. Lause2: Nancy pyysi kanasämpylän. Lause3: Hän huomasi, että se oli puoli metriä pitkä. Lause4: Nancy vaati, että hänelle annettaisiin ne toiset kuusi senttiä, jotka hän pyysi.</w:t>
      </w:r>
    </w:p>
    <w:p>
      <w:r>
        <w:rPr>
          <w:b/>
        </w:rPr>
        <w:t xml:space="preserve">Tulos</w:t>
      </w:r>
    </w:p>
    <w:p>
      <w:r>
        <w:t xml:space="preserve">3, Hän kuitenkin katsoi poispäin, kun sitä valmisteltiin.</w:t>
      </w:r>
    </w:p>
    <w:p>
      <w:r>
        <w:rPr>
          <w:b/>
        </w:rPr>
        <w:t xml:space="preserve">Esimerkki 7.5876</w:t>
      </w:r>
    </w:p>
    <w:p>
      <w:r>
        <w:t xml:space="preserve">Lause1: Hän pyysi kanasämpylää. Lause2: Hän kuitenkin katsoi muualle, kun sitä valmisteltiin. Lause3: Hän huomasi, että se oli puoli metriä pitkä. Lause4: Nancy vaati, että hänelle annettaisiin ne toiset kuusi senttiä, jotka hän pyysi.</w:t>
      </w:r>
    </w:p>
    <w:p>
      <w:r>
        <w:rPr>
          <w:b/>
        </w:rPr>
        <w:t xml:space="preserve">Tulos</w:t>
      </w:r>
    </w:p>
    <w:p>
      <w:r>
        <w:t xml:space="preserve">1, Nancy käveli sisään metrokauppaan.</w:t>
      </w:r>
    </w:p>
    <w:p>
      <w:r>
        <w:rPr>
          <w:b/>
        </w:rPr>
        <w:t xml:space="preserve">Esimerkki 7.5877</w:t>
      </w:r>
    </w:p>
    <w:p>
      <w:r>
        <w:t xml:space="preserve">Lause1: Nancy käveli sisään metrokauppaan. Lause2: Hän katsoi kuitenkin muualle, kun sitä valmisteltiin. Lause3: Hän huomasi, että se oli puoli metriä pitkä. Lause4: Nancy vaati, että hänelle annetaan ne toiset kuusi senttiä, jotka hän pyysi.</w:t>
      </w:r>
    </w:p>
    <w:p>
      <w:r>
        <w:rPr>
          <w:b/>
        </w:rPr>
        <w:t xml:space="preserve">Tulos</w:t>
      </w:r>
    </w:p>
    <w:p>
      <w:r>
        <w:t xml:space="preserve">2, Hän pyysi pitkää kanasämpylää.</w:t>
      </w:r>
    </w:p>
    <w:p>
      <w:r>
        <w:rPr>
          <w:b/>
        </w:rPr>
        <w:t xml:space="preserve">Esimerkki 7.5878</w:t>
      </w:r>
    </w:p>
    <w:p>
      <w:r>
        <w:t xml:space="preserve">Lause1: Matematiikan tunnin jälkeen päätin mennä kirjastoon. Lause2: Minun piti odottaa useita tunteja, että äiti hakisi minut. Lause3: Koska olin erittäin väsynyt, nukahdin täysin. Lause4: En saanut yhtään kotitehtävää tehtyä.</w:t>
      </w:r>
    </w:p>
    <w:p>
      <w:r>
        <w:rPr>
          <w:b/>
        </w:rPr>
        <w:t xml:space="preserve">Tulos</w:t>
      </w:r>
    </w:p>
    <w:p>
      <w:r>
        <w:t xml:space="preserve">2, sain kiinni joitakin tehtäviä.</w:t>
      </w:r>
    </w:p>
    <w:p>
      <w:r>
        <w:rPr>
          <w:b/>
        </w:rPr>
        <w:t xml:space="preserve">Esimerkki 7.5879</w:t>
      </w:r>
    </w:p>
    <w:p>
      <w:r>
        <w:t xml:space="preserve">Lause1: Oli kaunis, lämmin syyspäivä. Lause2: Amy päätti mennä ulos nauttimaan säästä. Lause3: Amy istui kuistin keinussa ja katseli oravien juoksentelua. Lause4: Jo pelkkä ulkona oleminen alkoi kohottaa Amyn huonoa mieltä.</w:t>
      </w:r>
    </w:p>
    <w:p>
      <w:r>
        <w:rPr>
          <w:b/>
        </w:rPr>
        <w:t xml:space="preserve">Tulos</w:t>
      </w:r>
    </w:p>
    <w:p>
      <w:r>
        <w:t xml:space="preserve">5, Hän pysyi ulkona auringonlaskuun asti.</w:t>
      </w:r>
    </w:p>
    <w:p>
      <w:r>
        <w:rPr>
          <w:b/>
        </w:rPr>
        <w:t xml:space="preserve">Esimerkki 7.5880</w:t>
      </w:r>
    </w:p>
    <w:p>
      <w:r>
        <w:t xml:space="preserve">Lause1: Oli kaunis, lämmin syyspäivä. Lause2: Amy päätti mennä ulos nauttimaan säästä. Lause3: Jo pelkkä ulkona oleminen alkoi kohottaa Amyn huonoa mieltä. Lause4: Amy pysytteli ulkona, kunnes aurinko laski.</w:t>
      </w:r>
    </w:p>
    <w:p>
      <w:r>
        <w:rPr>
          <w:b/>
        </w:rPr>
        <w:t xml:space="preserve">Tulos</w:t>
      </w:r>
    </w:p>
    <w:p>
      <w:r>
        <w:t xml:space="preserve">3, Hän istui kuistin keinussa katsellen oravien juoksentelua.</w:t>
      </w:r>
    </w:p>
    <w:p>
      <w:r>
        <w:rPr>
          <w:b/>
        </w:rPr>
        <w:t xml:space="preserve">Esimerkki 7.5881</w:t>
      </w:r>
    </w:p>
    <w:p>
      <w:r>
        <w:t xml:space="preserve">Lause1: Lauantaina menimme rannalle. Lause2: En lukenut ohjeita hyvin. Lause3: En levittänyt aurinkovoidetta uudelleen koko päivän aikana. Lause4: Sain auringonpolttaman.</w:t>
      </w:r>
    </w:p>
    <w:p>
      <w:r>
        <w:rPr>
          <w:b/>
        </w:rPr>
        <w:t xml:space="preserve">Tulos</w:t>
      </w:r>
    </w:p>
    <w:p>
      <w:r>
        <w:t xml:space="preserve">2, käytin aurinkovoidetta ennen lähtöä.</w:t>
      </w:r>
    </w:p>
    <w:p>
      <w:r>
        <w:rPr>
          <w:b/>
        </w:rPr>
        <w:t xml:space="preserve">Esimerkki 7.5882</w:t>
      </w:r>
    </w:p>
    <w:p>
      <w:r>
        <w:t xml:space="preserve">Lause1: Jane halusi oppia jongleeraamaan. Lause2: Jane otti yhteyttä ammattilaisjonglööriin, joka opetti häntä. Lause3: Jane kävi kolmella tunnilla ammattilaisjonglöörin kanssa. Lause4: Janella oli luonnonlahjakkuus.</w:t>
      </w:r>
    </w:p>
    <w:p>
      <w:r>
        <w:rPr>
          <w:b/>
        </w:rPr>
        <w:t xml:space="preserve">Tulos</w:t>
      </w:r>
    </w:p>
    <w:p>
      <w:r>
        <w:t xml:space="preserve">4, Kolmen viikon kuluttua Jane jongleerasi.</w:t>
      </w:r>
    </w:p>
    <w:p>
      <w:r>
        <w:rPr>
          <w:b/>
        </w:rPr>
        <w:t xml:space="preserve">Esimerkki 7.5883</w:t>
      </w:r>
    </w:p>
    <w:p>
      <w:r>
        <w:t xml:space="preserve">Lause1: Jane konsultoi ammattitaitoista jonglööriä opettamaan häntä. Lause2: Jane kävi kolmella tunnilla ammattilaisjonglöörin kanssa. Lause3: Kolmen viikon kuluttua Jane osasi jongleerata. Lause4: Janella oli luonnonlahjakkuus.</w:t>
      </w:r>
    </w:p>
    <w:p>
      <w:r>
        <w:rPr>
          <w:b/>
        </w:rPr>
        <w:t xml:space="preserve">Tulos</w:t>
      </w:r>
    </w:p>
    <w:p>
      <w:r>
        <w:t xml:space="preserve">1, Jane halusi oppia jongleeraamaan.</w:t>
      </w:r>
    </w:p>
    <w:p>
      <w:r>
        <w:rPr>
          <w:b/>
        </w:rPr>
        <w:t xml:space="preserve">Esimerkki 7.5884</w:t>
      </w:r>
    </w:p>
    <w:p>
      <w:r>
        <w:t xml:space="preserve">Lause1: Hän teki sitä joka ilta päivälliseksi. Lause2: Eräänä iltana hänellä ei ollut kastiketta nuudeleihin. Lause3: Hän ei ensin tiennyt, mitä tehdä. Lause4: Tim päätti tilata ulkona.</w:t>
      </w:r>
    </w:p>
    <w:p>
      <w:r>
        <w:rPr>
          <w:b/>
        </w:rPr>
        <w:t xml:space="preserve">Tulos</w:t>
      </w:r>
    </w:p>
    <w:p>
      <w:r>
        <w:t xml:space="preserve">1, Tim pitää paljon pastasta.</w:t>
      </w:r>
    </w:p>
    <w:p>
      <w:r>
        <w:rPr>
          <w:b/>
        </w:rPr>
        <w:t xml:space="preserve">Esimerkki 7.5885</w:t>
      </w:r>
    </w:p>
    <w:p>
      <w:r>
        <w:t xml:space="preserve">Lause1: Tim pitää paljon pastasta. Lause2: Hän teki sitä joka ilta päivälliseksi. Lause3: Eräänä iltana hänellä ei ollut kastiketta nuudeleita varten. Lause4: Hän ei ensin tiennyt, mitä tehdä.</w:t>
      </w:r>
    </w:p>
    <w:p>
      <w:r>
        <w:rPr>
          <w:b/>
        </w:rPr>
        <w:t xml:space="preserve">Tulos</w:t>
      </w:r>
    </w:p>
    <w:p>
      <w:r>
        <w:t xml:space="preserve">5, Tim päätti tilata ulos.</w:t>
      </w:r>
    </w:p>
    <w:p>
      <w:r>
        <w:rPr>
          <w:b/>
        </w:rPr>
        <w:t xml:space="preserve">Esimerkki 7.5886</w:t>
      </w:r>
    </w:p>
    <w:p>
      <w:r>
        <w:t xml:space="preserve">Lause1: Isoisä kysyi Bettylle, haluaisiko hän juotavaa. Lause2: Betty sanoi haluavansa maitoa. Lause3: Betty ei kertonut, millaista maitoa hän halusi. Lause4: Betty oli ujo.</w:t>
      </w:r>
    </w:p>
    <w:p>
      <w:r>
        <w:rPr>
          <w:b/>
        </w:rPr>
        <w:t xml:space="preserve">Tulos</w:t>
      </w:r>
    </w:p>
    <w:p>
      <w:r>
        <w:t xml:space="preserve">3, Isoisä ei tiennyt, halusiko hän suklaata vai mansikkaa.</w:t>
      </w:r>
    </w:p>
    <w:p>
      <w:r>
        <w:rPr>
          <w:b/>
        </w:rPr>
        <w:t xml:space="preserve">Esimerkki 7.5887</w:t>
      </w:r>
    </w:p>
    <w:p>
      <w:r>
        <w:t xml:space="preserve">Lause1: Heillä kaikilla oli nuotiolla roikkuvia leivoksia lämmittelemässä. Lause2: Jokainen heistä kertoi vuorollaan pelottavan tarinan. Lause3: Kun oli hänen vuoronsa, hän varmisti, että hän käytti parhaan näyttelijäntyönsä. Lause4: Bellan ystävät olivat hyvin peloissaan hänen tarinastaan.</w:t>
      </w:r>
    </w:p>
    <w:p>
      <w:r>
        <w:rPr>
          <w:b/>
        </w:rPr>
        <w:t xml:space="preserve">Tulos</w:t>
      </w:r>
    </w:p>
    <w:p>
      <w:r>
        <w:t xml:space="preserve">1, Bella istui leirinuotion ääressä ystäviensä kanssa.</w:t>
      </w:r>
    </w:p>
    <w:p>
      <w:r>
        <w:rPr>
          <w:b/>
        </w:rPr>
        <w:t xml:space="preserve">Esimerkki 7.5888</w:t>
      </w:r>
    </w:p>
    <w:p>
      <w:r>
        <w:t xml:space="preserve">Lause1: Jasper huomaa, että hänen hiuksiinsa on alkanut muodostua hilse. Lause2: Häntä nolottaa tämä hyvin paljon. Lause3: Jasper päättää ostaa erityisen hilsettä ehkäisevän shampoon. Lause4: Jasper on onnellinen.</w:t>
      </w:r>
    </w:p>
    <w:p>
      <w:r>
        <w:rPr>
          <w:b/>
        </w:rPr>
        <w:t xml:space="preserve">Tulos</w:t>
      </w:r>
    </w:p>
    <w:p>
      <w:r>
        <w:t xml:space="preserve">4, Lopulta hän huomaa, että hilse on häviämässä.</w:t>
      </w:r>
    </w:p>
    <w:p>
      <w:r>
        <w:rPr>
          <w:b/>
        </w:rPr>
        <w:t xml:space="preserve">Esimerkki 7.5889</w:t>
      </w:r>
    </w:p>
    <w:p>
      <w:r>
        <w:t xml:space="preserve">Lause1: Jane tarvitsi uuden munuaisen. Lause2: Vain Bob oli sopiva. Lause3: Bob ei tuntenut Janea, mutta sillä ei ollut väliä. Lause4: Jane oli hyvin kiitollinen Bobin anteliaisuudesta.</w:t>
      </w:r>
    </w:p>
    <w:p>
      <w:r>
        <w:rPr>
          <w:b/>
        </w:rPr>
        <w:t xml:space="preserve">Tulos</w:t>
      </w:r>
    </w:p>
    <w:p>
      <w:r>
        <w:t xml:space="preserve">4, Bob antoi Janelle munuaisensa.</w:t>
      </w:r>
    </w:p>
    <w:p>
      <w:r>
        <w:rPr>
          <w:b/>
        </w:rPr>
        <w:t xml:space="preserve">Esimerkki 7.5890</w:t>
      </w:r>
    </w:p>
    <w:p>
      <w:r>
        <w:t xml:space="preserve">Lause1: Jane tarvitsi uuden munuaisen. Lause2: Vain Bob oli sopiva. Lause3: Bob ei tuntenut Janea, mutta sillä ei ollut väliä. Lause4: Bob antoi Janelle munuaisensa.</w:t>
      </w:r>
    </w:p>
    <w:p>
      <w:r>
        <w:rPr>
          <w:b/>
        </w:rPr>
        <w:t xml:space="preserve">Tulos</w:t>
      </w:r>
    </w:p>
    <w:p>
      <w:r>
        <w:t xml:space="preserve">5, Jane oli hyvin kiitollinen Bobin anteliaisuudesta.</w:t>
      </w:r>
    </w:p>
    <w:p>
      <w:r>
        <w:rPr>
          <w:b/>
        </w:rPr>
        <w:t xml:space="preserve">Esimerkki 7.5891</w:t>
      </w:r>
    </w:p>
    <w:p>
      <w:r>
        <w:t xml:space="preserve">Lause1: Amy saapui kotiin lomaltaan. Lause2: Hän meni matkatavarahihnalle hakemaan matkatavaroitaan, kaikki matkamuistoja! Lause3: Mutta odottaessaan hän hermostui, koska ei nähnyt matkatavaroitaan. Lause4: Hän meni neuvontapisteeseen ja ilmoitti, että hänen matkatavaransa olivat kadonneet.</w:t>
      </w:r>
    </w:p>
    <w:p>
      <w:r>
        <w:rPr>
          <w:b/>
        </w:rPr>
        <w:t xml:space="preserve">Tulos</w:t>
      </w:r>
    </w:p>
    <w:p>
      <w:r>
        <w:t xml:space="preserve">5, Amy oli järkyttynyt.</w:t>
      </w:r>
    </w:p>
    <w:p>
      <w:r>
        <w:rPr>
          <w:b/>
        </w:rPr>
        <w:t xml:space="preserve">Esimerkki 7.5892</w:t>
      </w:r>
    </w:p>
    <w:p>
      <w:r>
        <w:t xml:space="preserve">Lause1: Se oli vaikeaa, koska hän oli polttanut kymmenen vuotta. Lause2: Hän vähensi hitaasti tupakoinnin määrää. Lause3: Jonkin ajan kuluttua hän lopetti tupakanhimon. Lause4: Nyt Paige on savuton ja onnellinen.</w:t>
      </w:r>
    </w:p>
    <w:p>
      <w:r>
        <w:rPr>
          <w:b/>
        </w:rPr>
        <w:t xml:space="preserve">Tulos</w:t>
      </w:r>
    </w:p>
    <w:p>
      <w:r>
        <w:t xml:space="preserve">1, Paige yritti lopettaa tupakoinnin.</w:t>
      </w:r>
    </w:p>
    <w:p>
      <w:r>
        <w:rPr>
          <w:b/>
        </w:rPr>
        <w:t xml:space="preserve">Esimerkki 7.5893</w:t>
      </w:r>
    </w:p>
    <w:p>
      <w:r>
        <w:t xml:space="preserve">Lause1: Paige yritti lopettaa tupakanpolton. Lause2: Se oli vaikeaa, koska hän oli polttanut kymmenen vuotta. Lause3: Hän vähensi hitaasti tupakoinnin määrää. Lause4: Jonkin ajan kuluttua hän lopetti tupakanhimon.</w:t>
      </w:r>
    </w:p>
    <w:p>
      <w:r>
        <w:rPr>
          <w:b/>
        </w:rPr>
        <w:t xml:space="preserve">Tulos</w:t>
      </w:r>
    </w:p>
    <w:p>
      <w:r>
        <w:t xml:space="preserve">5, Nyt Paige on savuton ja onnellinen.</w:t>
      </w:r>
    </w:p>
    <w:p>
      <w:r>
        <w:rPr>
          <w:b/>
        </w:rPr>
        <w:t xml:space="preserve">Esimerkki 7.5894</w:t>
      </w:r>
    </w:p>
    <w:p>
      <w:r>
        <w:t xml:space="preserve">Lause1: Hän oli matkalla ja söi vain makeita välipaloja. Lause2: Hänen isänsä vaati, että he jatkoivat matkaa sen sijaan, että he olisivat pysähtyneet syömään. Lause3: Hänen äitinsä oli samaa mieltä. Lause4: Niinpä Gina kärsi vatsakivuista.</w:t>
      </w:r>
    </w:p>
    <w:p>
      <w:r>
        <w:rPr>
          <w:b/>
        </w:rPr>
        <w:t xml:space="preserve">Tulos</w:t>
      </w:r>
    </w:p>
    <w:p>
      <w:r>
        <w:t xml:space="preserve">1, Gina oli nälkäinen.</w:t>
      </w:r>
    </w:p>
    <w:p>
      <w:r>
        <w:rPr>
          <w:b/>
        </w:rPr>
        <w:t xml:space="preserve">Esimerkki 7.5895</w:t>
      </w:r>
    </w:p>
    <w:p>
      <w:r>
        <w:t xml:space="preserve">Lause1: Ray ja hänen ystävänsä aikoivat mennä rannalle. Lause2: Kun Ray ja hänen ystävänsä menivät rannalle, he huomasivat Rayn ruumiin. Lause3: Ray oli iloinen ollessaan huomion keskipisteenä. Lause4: Kaikki hänen ystävänsä olivat kateellisia Rayn uudesta vartalosta.</w:t>
      </w:r>
    </w:p>
    <w:p>
      <w:r>
        <w:rPr>
          <w:b/>
        </w:rPr>
        <w:t xml:space="preserve">Tulos</w:t>
      </w:r>
    </w:p>
    <w:p>
      <w:r>
        <w:t xml:space="preserve">2, Joten Ray treenasi kasvattaakseen lihaksiaan.</w:t>
      </w:r>
    </w:p>
    <w:p>
      <w:r>
        <w:rPr>
          <w:b/>
        </w:rPr>
        <w:t xml:space="preserve">Esimerkki 7.5896</w:t>
      </w:r>
    </w:p>
    <w:p>
      <w:r>
        <w:t xml:space="preserve">Lause1: Paul työskenteli tilausten vastaanottajana pikaruokapaikassa. Lause2: Asiakkaat huomasivat, että hänellä oli todella mukava ääni. Lause3: Paul lopetti työnsä pikaruokaravintolassa. Lause4: Paul sai uuden työpaikan radiodj:nä.</w:t>
      </w:r>
    </w:p>
    <w:p>
      <w:r>
        <w:rPr>
          <w:b/>
        </w:rPr>
        <w:t xml:space="preserve">Tulos</w:t>
      </w:r>
    </w:p>
    <w:p>
      <w:r>
        <w:t xml:space="preserve">3, Ihmiset ehdottivat, että hän työskentelisi radiossa.</w:t>
      </w:r>
    </w:p>
    <w:p>
      <w:r>
        <w:rPr>
          <w:b/>
        </w:rPr>
        <w:t xml:space="preserve">Esimerkki 7.5897</w:t>
      </w:r>
    </w:p>
    <w:p>
      <w:r>
        <w:t xml:space="preserve">Lause1: Asiakkaat huomasivat, että hänellä oli todella mukava ääni. Lause2: Ihmiset ehdottivat, että hän työskentelisi radiossa. Lause3: Paul lopetti työnsä pikaruokaravintolassa. Lause4: Paul sai uuden työpaikan radiodj:nä.</w:t>
      </w:r>
    </w:p>
    <w:p>
      <w:r>
        <w:rPr>
          <w:b/>
        </w:rPr>
        <w:t xml:space="preserve">Tulos</w:t>
      </w:r>
    </w:p>
    <w:p>
      <w:r>
        <w:t xml:space="preserve">1, Paul työskenteli tilausten vastaanottajana pikaruokapaikassa.</w:t>
      </w:r>
    </w:p>
    <w:p>
      <w:r>
        <w:rPr>
          <w:b/>
        </w:rPr>
        <w:t xml:space="preserve">Esimerkki 7.5898</w:t>
      </w:r>
    </w:p>
    <w:p>
      <w:r>
        <w:t xml:space="preserve">Lause1: Paul työskenteli tilausten vastaanottajana pikaruokapaikassa. Lause2: Asiakkaat huomasivat, että hänellä oli todella mukava ääni. Lause3: Ihmiset ehdottivat, että hän työskentelisi radiossa. Lause4: Paul lopetti työnsä pikaruokaravintolassa.</w:t>
      </w:r>
    </w:p>
    <w:p>
      <w:r>
        <w:rPr>
          <w:b/>
        </w:rPr>
        <w:t xml:space="preserve">Tulos</w:t>
      </w:r>
    </w:p>
    <w:p>
      <w:r>
        <w:t xml:space="preserve">5, Paul sai uuden työpaikan radiodj:nä.</w:t>
      </w:r>
    </w:p>
    <w:p>
      <w:r>
        <w:rPr>
          <w:b/>
        </w:rPr>
        <w:t xml:space="preserve">Esimerkki 7.5899</w:t>
      </w:r>
    </w:p>
    <w:p>
      <w:r>
        <w:t xml:space="preserve">Lause1: Larry pahoitteli, ettei ollut nähnyt tätiään kuukausiin. Lause2: Larry pakkasi laukkunsa ja ajoi Idahoon. Lause3: Hänen tätinsä oli hyvin iloinen nähdessään hänet. Lause4: Larry alkoi tehdä säännöllisiä matkoja tätinsä luo.</w:t>
      </w:r>
    </w:p>
    <w:p>
      <w:r>
        <w:rPr>
          <w:b/>
        </w:rPr>
        <w:t xml:space="preserve">Tulos</w:t>
      </w:r>
    </w:p>
    <w:p>
      <w:r>
        <w:t xml:space="preserve">2, Hän päätti lähteä pitkälle matkalle Idahoon tapaamaan tyttöä.</w:t>
      </w:r>
    </w:p>
    <w:p>
      <w:r>
        <w:rPr>
          <w:b/>
        </w:rPr>
        <w:t xml:space="preserve">Esimerkki 7.5900</w:t>
      </w:r>
    </w:p>
    <w:p>
      <w:r>
        <w:t xml:space="preserve">Lause1: Amy aikoi ostaa kahvia voittaakseen kahvihädän. Lause2: Amy sanoi: Siellä oli kuitenkin limsa-automaatti. Lause3: Amyn täytyi vain päättää, missä limsassa oli eniten kofeiinia. Lause4: Amy valitsi juomakseen Pepsin.</w:t>
      </w:r>
    </w:p>
    <w:p>
      <w:r>
        <w:rPr>
          <w:b/>
        </w:rPr>
        <w:t xml:space="preserve">Tulos</w:t>
      </w:r>
    </w:p>
    <w:p>
      <w:r>
        <w:t xml:space="preserve">2, Mutta koulussa ei ollut kahviautomaattia lapsille.</w:t>
      </w:r>
    </w:p>
    <w:p>
      <w:r>
        <w:rPr>
          <w:b/>
        </w:rPr>
        <w:t xml:space="preserve">Esimerkki 7.5901</w:t>
      </w:r>
    </w:p>
    <w:p>
      <w:r>
        <w:t xml:space="preserve">Tuomio1: Hän joutui vankilaan murhasta. Lause2: Reba teki koko elämänsä ajan hyviä tekoja. Lause3: Hänestä tuli nunna ja hän lohdutti orpoja lapsia. Lause4: Reba luuli tekevänsä oikein.</w:t>
      </w:r>
    </w:p>
    <w:p>
      <w:r>
        <w:rPr>
          <w:b/>
        </w:rPr>
        <w:t xml:space="preserve">Tulos</w:t>
      </w:r>
    </w:p>
    <w:p>
      <w:r>
        <w:t xml:space="preserve">1, Reba pelkäsi, että hänestä tulisi tappaja, kuten hänen isästään.</w:t>
      </w:r>
    </w:p>
    <w:p>
      <w:r>
        <w:rPr>
          <w:b/>
        </w:rPr>
        <w:t xml:space="preserve">Esimerkki 7.5902</w:t>
      </w:r>
    </w:p>
    <w:p>
      <w:r>
        <w:t xml:space="preserve">Lause1: Cindy kokkasi ja siivosi joka ikinen päivä. Lause2: Cindy sanoi, ettei aio laittaa ruokaa, ennen kuin hän saa apua siivoamiseen. Lause3: Perhe söi joka ilta papuja, kunnes he tajusivat, että hän oli tosissaan. Lause4: Perhe alkoi auttaa.</w:t>
      </w:r>
    </w:p>
    <w:p>
      <w:r>
        <w:rPr>
          <w:b/>
        </w:rPr>
        <w:t xml:space="preserve">Tulos</w:t>
      </w:r>
    </w:p>
    <w:p>
      <w:r>
        <w:t xml:space="preserve">2, Hän kyllästyi tekemään kaiken ruoanlaiton ja siivouksen yksin.</w:t>
      </w:r>
    </w:p>
    <w:p>
      <w:r>
        <w:rPr>
          <w:b/>
        </w:rPr>
        <w:t xml:space="preserve">Esimerkki 7.5903</w:t>
      </w:r>
    </w:p>
    <w:p>
      <w:r>
        <w:t xml:space="preserve">Lause1: Billy tykkäsi istua lammen rannalla. Lause2: Hän otti kirjan ja istui puun alla. Lause3: Hänen kirjansa kertoi sammakoista. Lause4: Billy alkoi lukea kirjaansa ääneen sammakolle.</w:t>
      </w:r>
    </w:p>
    <w:p>
      <w:r>
        <w:rPr>
          <w:b/>
        </w:rPr>
        <w:t xml:space="preserve">Tulos</w:t>
      </w:r>
    </w:p>
    <w:p>
      <w:r>
        <w:t xml:space="preserve">4, Hän katsoi lammelle, ja sammakko tuijotti häntä.</w:t>
      </w:r>
    </w:p>
    <w:p>
      <w:r>
        <w:rPr>
          <w:b/>
        </w:rPr>
        <w:t xml:space="preserve">Esimerkki 7.5904</w:t>
      </w:r>
    </w:p>
    <w:p>
      <w:r>
        <w:t xml:space="preserve">Lause1: Päätin hankkia uuden täytekynän kokoelmaani. Lause2: Pelikan M800 -nimisestä kivasta kynästä olin nähnyt nettivideoita. Lause3: Menin siis paikallisen ostoskeskukseni kynämyymälään. Lause4: Ostin kynän.</w:t>
      </w:r>
    </w:p>
    <w:p>
      <w:r>
        <w:rPr>
          <w:b/>
        </w:rPr>
        <w:t xml:space="preserve">Tulos</w:t>
      </w:r>
    </w:p>
    <w:p>
      <w:r>
        <w:t xml:space="preserve">4, Myymälässä oli juuri haluamani kynämalli.</w:t>
      </w:r>
    </w:p>
    <w:p>
      <w:r>
        <w:rPr>
          <w:b/>
        </w:rPr>
        <w:t xml:space="preserve">Esimerkki 7.5905</w:t>
      </w:r>
    </w:p>
    <w:p>
      <w:r>
        <w:t xml:space="preserve">Lause1: Jen kutsuttiin joulujuhliin. Lause2: Hän meni sinne läheisen miesystävänsä kanssa. Lause3: He joivat viiniä ja juttelivat paikalla olleiden pariskuntien kanssa. Lause4: Hänestä tuntui, että se oli tarkoitettu.</w:t>
      </w:r>
    </w:p>
    <w:p>
      <w:r>
        <w:rPr>
          <w:b/>
        </w:rPr>
        <w:t xml:space="preserve">Tulos</w:t>
      </w:r>
    </w:p>
    <w:p>
      <w:r>
        <w:t xml:space="preserve">4, Kun ryhmä lauloi joululauluja, Jen ja hänen ystävänsä suutelivat.</w:t>
      </w:r>
    </w:p>
    <w:p>
      <w:r>
        <w:rPr>
          <w:b/>
        </w:rPr>
        <w:t xml:space="preserve">Esimerkki 7.5906</w:t>
      </w:r>
    </w:p>
    <w:p>
      <w:r>
        <w:t xml:space="preserve">Lause1: Tom on aina halunnut laulajaksi. Lause2: Hän on harjoitellut 5-vuotiaasta asti. Lause3: Hän kävi koe-esiintymisessä American Idolissa ja pääsi sisään. Lause4: Juontajat pitivät kaikki hänen äänestään.</w:t>
      </w:r>
    </w:p>
    <w:p>
      <w:r>
        <w:rPr>
          <w:b/>
        </w:rPr>
        <w:t xml:space="preserve">Tulos</w:t>
      </w:r>
    </w:p>
    <w:p>
      <w:r>
        <w:t xml:space="preserve">5, Tom oli innoissaan!</w:t>
      </w:r>
    </w:p>
    <w:p>
      <w:r>
        <w:rPr>
          <w:b/>
        </w:rPr>
        <w:t xml:space="preserve">Esimerkki 7.5907</w:t>
      </w:r>
    </w:p>
    <w:p>
      <w:r>
        <w:t xml:space="preserve">Lause1: Tom on aina halunnut laulajaksi. Lause2: Hän on harjoitellut 5-vuotiaasta asti. Lause3: Juontajat pitivät kaikki hänen äänestään. Lause4: Tom oli haltioissaan!</w:t>
      </w:r>
    </w:p>
    <w:p>
      <w:r>
        <w:rPr>
          <w:b/>
        </w:rPr>
        <w:t xml:space="preserve">Tulos</w:t>
      </w:r>
    </w:p>
    <w:p>
      <w:r>
        <w:t xml:space="preserve">3, Hän koe-esiintyi American Idoliin ja pääsi sisään.</w:t>
      </w:r>
    </w:p>
    <w:p>
      <w:r>
        <w:rPr>
          <w:b/>
        </w:rPr>
        <w:t xml:space="preserve">Esimerkki 7.5908</w:t>
      </w:r>
    </w:p>
    <w:p>
      <w:r>
        <w:t xml:space="preserve">Lause1: Tom on aina halunnut laulajaksi. Lause2: Hän on harjoitellut 5-vuotiaasta asti. Lause3: Hän kävi koe-esiintymisessä American Idolissa ja pääsi sisään. Lause4: Tom oli haltioissaan!</w:t>
      </w:r>
    </w:p>
    <w:p>
      <w:r>
        <w:rPr>
          <w:b/>
        </w:rPr>
        <w:t xml:space="preserve">Tulos</w:t>
      </w:r>
    </w:p>
    <w:p>
      <w:r>
        <w:t xml:space="preserve">4, Isännät pitivät kaikki hänen äänestään.</w:t>
      </w:r>
    </w:p>
    <w:p>
      <w:r>
        <w:rPr>
          <w:b/>
        </w:rPr>
        <w:t xml:space="preserve">Esimerkki 7.5909</w:t>
      </w:r>
    </w:p>
    <w:p>
      <w:r>
        <w:t xml:space="preserve">Lause1: Joe oli harrastelija malminetsijä. Lause2: Hän lähti kukkuloille etsimään kultaa. Lause3: Hän keräsi ne kaikki kaupunkiin arvioitavaksi. Lause4: Joe toivoi, että ne olivat arvokkaita.</w:t>
      </w:r>
    </w:p>
    <w:p>
      <w:r>
        <w:rPr>
          <w:b/>
        </w:rPr>
        <w:t xml:space="preserve">Tulos</w:t>
      </w:r>
    </w:p>
    <w:p>
      <w:r>
        <w:t xml:space="preserve">3, Kullan sijasta hän löysi monia pieniä sinisiä ja vihreitä kiviä.</w:t>
      </w:r>
    </w:p>
    <w:p>
      <w:r>
        <w:rPr>
          <w:b/>
        </w:rPr>
        <w:t xml:space="preserve">Esimerkki 7.5910</w:t>
      </w:r>
    </w:p>
    <w:p>
      <w:r>
        <w:t xml:space="preserve">Lause1: Joe oli harrastelija malminetsijä. Lause2: Hän löysi kullan sijasta monia pieniä sinisiä ja vihreitä kiviä. Lause3: Hän keräsi ne kaikki kaupungin arvioitaviksi. Lause4: Joe toivoi niiden olevan arvokkaita.</w:t>
      </w:r>
    </w:p>
    <w:p>
      <w:r>
        <w:rPr>
          <w:b/>
        </w:rPr>
        <w:t xml:space="preserve">Tulos</w:t>
      </w:r>
    </w:p>
    <w:p>
      <w:r>
        <w:t xml:space="preserve">2, Hän lähti kukkuloille etsimään kultaa.</w:t>
      </w:r>
    </w:p>
    <w:p>
      <w:r>
        <w:rPr>
          <w:b/>
        </w:rPr>
        <w:t xml:space="preserve">Esimerkki 7.5911</w:t>
      </w:r>
    </w:p>
    <w:p>
      <w:r>
        <w:t xml:space="preserve">Lause1: Robertin koira kuoli viime kuussa, ja hän on yhä järkyttynyt. Lause2: Hänen vaimonsa haluaa häiritä Robertia jollain. Lause3: Robert lähtee mukaan ja huomaa rakastavansa koiranpentujen katselua! Lause4: Robert alkaa voida paremmin leikittyään koiranpentujen kanssa.</w:t>
      </w:r>
    </w:p>
    <w:p>
      <w:r>
        <w:rPr>
          <w:b/>
        </w:rPr>
        <w:t xml:space="preserve">Tulos</w:t>
      </w:r>
    </w:p>
    <w:p>
      <w:r>
        <w:t xml:space="preserve">3, Hän ehdottaa, että he lähtevät ostamaan uutta koiraa.</w:t>
      </w:r>
    </w:p>
    <w:p>
      <w:r>
        <w:rPr>
          <w:b/>
        </w:rPr>
        <w:t xml:space="preserve">Esimerkki 7.5912</w:t>
      </w:r>
    </w:p>
    <w:p>
      <w:r>
        <w:t xml:space="preserve">Lause1: Lulu oli innoissaan kokeillessaan kaupungin uutta karkkikauppaa. Lause2: Lulu oli onneksi ensimmäisenä perillä. Lause3: Heti kun hän astui sisään, hän tarttui ämpäriin. Lause4: Lulu maksoi kaksikymmentäviisi senttiä täydestä karkkiämpäristä.</w:t>
      </w:r>
    </w:p>
    <w:p>
      <w:r>
        <w:rPr>
          <w:b/>
        </w:rPr>
        <w:t xml:space="preserve">Tulos</w:t>
      </w:r>
    </w:p>
    <w:p>
      <w:r>
        <w:t xml:space="preserve">2, Hän heräsi heti aikaisin ja juoksi sen luo.</w:t>
      </w:r>
    </w:p>
    <w:p>
      <w:r>
        <w:rPr>
          <w:b/>
        </w:rPr>
        <w:t xml:space="preserve">Esimerkki 7.5913</w:t>
      </w:r>
    </w:p>
    <w:p>
      <w:r>
        <w:t xml:space="preserve">Lause1: Lulu oli innoissaan kokeillessaan kaupungin uutta karkkikauppaa. Lause2: Hän heräsi heti aikaisin ja juoksi sinne. Lause3: Onneksi hän saapui paikalle ensimmäisenä. Lause4: Heti kun hän astui sisään, hän tarttui ämpäriin.</w:t>
      </w:r>
    </w:p>
    <w:p>
      <w:r>
        <w:rPr>
          <w:b/>
        </w:rPr>
        <w:t xml:space="preserve">Tulos</w:t>
      </w:r>
    </w:p>
    <w:p>
      <w:r>
        <w:t xml:space="preserve">5, Lulu maksoi kahdestakymmenestäviidestä sentistä täydestä karkkiämpäristä.</w:t>
      </w:r>
    </w:p>
    <w:p>
      <w:r>
        <w:rPr>
          <w:b/>
        </w:rPr>
        <w:t xml:space="preserve">Esimerkki 7.5914</w:t>
      </w:r>
    </w:p>
    <w:p>
      <w:r>
        <w:t xml:space="preserve">Lause1: Teresa oli innoissaan uudesta pikkusiskosta. Lause2: Kun vauva kuitenkin syntyi, hänestä tuntui toisin. Lause3: Hänestä tuntui, etteivät hänen vanhempansa kiinnittäneet häneen huomiota. Lause4: Teresa oli surullinen ja kerjäsi huomiota.</w:t>
      </w:r>
    </w:p>
    <w:p>
      <w:r>
        <w:rPr>
          <w:b/>
        </w:rPr>
        <w:t xml:space="preserve">Tulos</w:t>
      </w:r>
    </w:p>
    <w:p>
      <w:r>
        <w:t xml:space="preserve">1, Teresan äiti oli raskaana.</w:t>
      </w:r>
    </w:p>
    <w:p>
      <w:r>
        <w:rPr>
          <w:b/>
        </w:rPr>
        <w:t xml:space="preserve">Esimerkki 7.5915</w:t>
      </w:r>
    </w:p>
    <w:p>
      <w:r>
        <w:t xml:space="preserve">Lause1: Sal oli hermostunut ensimmäisenä koulupäivänään. Lause2: Lounasaikaan toinen opiskelija lähestyi häntä. Lause3: Ja tämä opiskelija tunsi samoin kuin Sal. Lause4: Sal huomasi, ettei hän ollutkaan yksin.</w:t>
      </w:r>
    </w:p>
    <w:p>
      <w:r>
        <w:rPr>
          <w:b/>
        </w:rPr>
        <w:t xml:space="preserve">Tulos</w:t>
      </w:r>
    </w:p>
    <w:p>
      <w:r>
        <w:t xml:space="preserve">2, Ja kun hän istui luokassa, hän tunsi pelkäävänsä ikätovereitaan.</w:t>
      </w:r>
    </w:p>
    <w:p>
      <w:r>
        <w:rPr>
          <w:b/>
        </w:rPr>
        <w:t xml:space="preserve">Esimerkki 7.5916</w:t>
      </w:r>
    </w:p>
    <w:p>
      <w:r>
        <w:t xml:space="preserve">Lause1: Ja kun hän istui luokassa, hän tunsi pelkäävänsä ikätovereitaan. Lause2: Lounasaikaan toinen oppilas lähestyi häntä. Lause3: Ja tämä oppilas tunsi samoin kuin Sal. Lause4: Sal huomasi, ettei hän ollut yksin.</w:t>
      </w:r>
    </w:p>
    <w:p>
      <w:r>
        <w:rPr>
          <w:b/>
        </w:rPr>
        <w:t xml:space="preserve">Tulos</w:t>
      </w:r>
    </w:p>
    <w:p>
      <w:r>
        <w:t xml:space="preserve">1, Sal oli hermostunut ensimmäisenä koulupäivänään.</w:t>
      </w:r>
    </w:p>
    <w:p>
      <w:r>
        <w:rPr>
          <w:b/>
        </w:rPr>
        <w:t xml:space="preserve">Esimerkki 7.5917</w:t>
      </w:r>
    </w:p>
    <w:p>
      <w:r>
        <w:t xml:space="preserve">Lause1: Kämppikseni on laiska. Lause2: Löysin vanhan, jossa oli hometta. Lause3: Haju oli kauhea. Lause4: Huusin kämppikselleni, koska hän oli ällöttävä.</w:t>
      </w:r>
    </w:p>
    <w:p>
      <w:r>
        <w:rPr>
          <w:b/>
        </w:rPr>
        <w:t xml:space="preserve">Tulos</w:t>
      </w:r>
    </w:p>
    <w:p>
      <w:r>
        <w:t xml:space="preserve">2, Hän ei koskaan pese astioita vaan käyttää niitä aina.</w:t>
      </w:r>
    </w:p>
    <w:p>
      <w:r>
        <w:rPr>
          <w:b/>
        </w:rPr>
        <w:t xml:space="preserve">Esimerkki 7.5918</w:t>
      </w:r>
    </w:p>
    <w:p>
      <w:r>
        <w:t xml:space="preserve">Lause1: Hän ei koskaan pese astioita vaan käyttää niitä aina. Lause2: Löysin vanhan, jossa oli hometta. Lause3: Haju oli kauhea. Lause4: Huusin kämppikselleni, koska hän oli ällöttävä.</w:t>
      </w:r>
    </w:p>
    <w:p>
      <w:r>
        <w:rPr>
          <w:b/>
        </w:rPr>
        <w:t xml:space="preserve">Tulos</w:t>
      </w:r>
    </w:p>
    <w:p>
      <w:r>
        <w:t xml:space="preserve">1, Kämppikseni on laiska.</w:t>
      </w:r>
    </w:p>
    <w:p>
      <w:r>
        <w:rPr>
          <w:b/>
        </w:rPr>
        <w:t xml:space="preserve">Esimerkki 7.5919</w:t>
      </w:r>
    </w:p>
    <w:p>
      <w:r>
        <w:t xml:space="preserve">Lause1: Kämppikseni on laiska. Lause2: Hän ei koskaan pese astioita, mutta käyttää niitä aina. Lause3: Löysin vanhan astian, jossa oli hometta. Lause4: Haju oli kauhea.</w:t>
      </w:r>
    </w:p>
    <w:p>
      <w:r>
        <w:rPr>
          <w:b/>
        </w:rPr>
        <w:t xml:space="preserve">Tulos</w:t>
      </w:r>
    </w:p>
    <w:p>
      <w:r>
        <w:t xml:space="preserve">5, huusin kämppikselleni, koska hän oli ällöttävä.</w:t>
      </w:r>
    </w:p>
    <w:p>
      <w:r>
        <w:rPr>
          <w:b/>
        </w:rPr>
        <w:t xml:space="preserve">Esimerkki 7.5920</w:t>
      </w:r>
    </w:p>
    <w:p>
      <w:r>
        <w:t xml:space="preserve">Lause1: Jason käyttää kotona mielellään Macintoshia, mutta hänen toimistossaan käytetään vain tietokoneita. Lause2: Hänellä on vaikeuksia perehtyä PC-käyttöjärjestelmään töissä. Lause3: Pian hänestä on tullut PC:n käytön asiantuntija Lause4: Jason sai töissä palkankorotuksen, koska hän on niin hyvä käyttämään PC:tä.</w:t>
      </w:r>
    </w:p>
    <w:p>
      <w:r>
        <w:rPr>
          <w:b/>
        </w:rPr>
        <w:t xml:space="preserve">Tulos</w:t>
      </w:r>
    </w:p>
    <w:p>
      <w:r>
        <w:t xml:space="preserve">3, Jason ostaa tietokoneen kotiin tutustuakseen siihen paremmin.</w:t>
      </w:r>
    </w:p>
    <w:p>
      <w:r>
        <w:rPr>
          <w:b/>
        </w:rPr>
        <w:t xml:space="preserve">Esimerkki 7.5921</w:t>
      </w:r>
    </w:p>
    <w:p>
      <w:r>
        <w:t xml:space="preserve">Lause1: Jason käyttää kotona mielellään Macintoshia, mutta hänen toimistossaan käytetään vain tietokoneita. Lause2: Hänellä on vaikeuksia perehtyä PC-käyttöjärjestelmään töissä. Lause3: Jason ostaa kotiinsa PC:n, jotta hän voisi tutustua siihen paremmin. Lause4: Pian hänestä on tullut PC:n käytön asiantuntija.</w:t>
      </w:r>
    </w:p>
    <w:p>
      <w:r>
        <w:rPr>
          <w:b/>
        </w:rPr>
        <w:t xml:space="preserve">Tulos</w:t>
      </w:r>
    </w:p>
    <w:p>
      <w:r>
        <w:t xml:space="preserve">5, Jason sai palkankorotuksen töissä, koska hän on niin hyvä tietokoneen käyttäjä.</w:t>
      </w:r>
    </w:p>
    <w:p>
      <w:r>
        <w:rPr>
          <w:b/>
        </w:rPr>
        <w:t xml:space="preserve">Esimerkki 7.5922</w:t>
      </w:r>
    </w:p>
    <w:p>
      <w:r>
        <w:t xml:space="preserve">Lause1: MLK-päivä oli vaimollani vapaapäivä. Lause2: Aamiainen oli leppoisa. Lause3: Hän katsoi Little House on the Prairie -elokuvaa, kun minä surffasin netissä. Lause4: Sitten vietimme rentouttavan illan sohvalla.</w:t>
      </w:r>
    </w:p>
    <w:p>
      <w:r>
        <w:rPr>
          <w:b/>
        </w:rPr>
        <w:t xml:space="preserve">Tulos</w:t>
      </w:r>
    </w:p>
    <w:p>
      <w:r>
        <w:t xml:space="preserve">2, Hän nukkui pitkään ja nousi vasta klo 10 aamulla.</w:t>
      </w:r>
    </w:p>
    <w:p>
      <w:r>
        <w:rPr>
          <w:b/>
        </w:rPr>
        <w:t xml:space="preserve">Esimerkki 7.5923</w:t>
      </w:r>
    </w:p>
    <w:p>
      <w:r>
        <w:t xml:space="preserve">Lause1: Heräsin eräänä aamuna hyvin nälkäisenä. Lause2: En löytänyt mitään. Lause3: Löysin lopulta pannukakkurasian. Lause4: Ahmin pannukakut nälkäisenä.</w:t>
      </w:r>
    </w:p>
    <w:p>
      <w:r>
        <w:rPr>
          <w:b/>
        </w:rPr>
        <w:t xml:space="preserve">Tulos</w:t>
      </w:r>
    </w:p>
    <w:p>
      <w:r>
        <w:t xml:space="preserve">4, päätin keittää niistä useita syötäväksi.</w:t>
      </w:r>
    </w:p>
    <w:p>
      <w:r>
        <w:rPr>
          <w:b/>
        </w:rPr>
        <w:t xml:space="preserve">Esimerkki 7.5924</w:t>
      </w:r>
    </w:p>
    <w:p>
      <w:r>
        <w:t xml:space="preserve">Lause1: Heräsin eräänä aamuna hyvin nälkäisenä. Lause2: Löysin lopulta pannukakkurasian. Lause3: Päätin valmistaa niitä useita syötäväksi. Lause4: Ahmin pannukakut nälkäisenä.</w:t>
      </w:r>
    </w:p>
    <w:p>
      <w:r>
        <w:rPr>
          <w:b/>
        </w:rPr>
        <w:t xml:space="preserve">Tulos</w:t>
      </w:r>
    </w:p>
    <w:p>
      <w:r>
        <w:t xml:space="preserve">2, Tutkin kotini läpi, mutta en löytänyt mitään.</w:t>
      </w:r>
    </w:p>
    <w:p>
      <w:r>
        <w:rPr>
          <w:b/>
        </w:rPr>
        <w:t xml:space="preserve">Esimerkki 7.5925</w:t>
      </w:r>
    </w:p>
    <w:p>
      <w:r>
        <w:t xml:space="preserve">Lause1: Hän saapuu sinne ja kuluttaa 250 dollaria kenkäpariin. Lause2: Myöhemmin hän löytää kenkiin sopivan käsilaukun. Lause3: Ostettuaan sopivan asun hän päättää lähteä kotiin. Lause4: Kim rakasti kaikkea ostamaansa.</w:t>
      </w:r>
    </w:p>
    <w:p>
      <w:r>
        <w:rPr>
          <w:b/>
        </w:rPr>
        <w:t xml:space="preserve">Tulos</w:t>
      </w:r>
    </w:p>
    <w:p>
      <w:r>
        <w:t xml:space="preserve">1, Kim herää ja päättää ajaa ostoskeskukseen.</w:t>
      </w:r>
    </w:p>
    <w:p>
      <w:r>
        <w:rPr>
          <w:b/>
        </w:rPr>
        <w:t xml:space="preserve">Esimerkki 7.5926</w:t>
      </w:r>
    </w:p>
    <w:p>
      <w:r>
        <w:t xml:space="preserve">Lause1: Kim herää ja päättää ajaa ostoskeskukseen. Lause2: Hän pääsee perille ja kuluttaa 250 dollaria kenkäpariin. Lause3: Myöhemmin hän löytää kenkiin sopivan käsilaukun. Lause4: Ostettuaan sopivan asun hän päättää lähteä kotiin.</w:t>
      </w:r>
    </w:p>
    <w:p>
      <w:r>
        <w:rPr>
          <w:b/>
        </w:rPr>
        <w:t xml:space="preserve">Tulos</w:t>
      </w:r>
    </w:p>
    <w:p>
      <w:r>
        <w:t xml:space="preserve">5, Kim rakasti kaikkea ostamaansa.</w:t>
      </w:r>
    </w:p>
    <w:p>
      <w:r>
        <w:rPr>
          <w:b/>
        </w:rPr>
        <w:t xml:space="preserve">Esimerkki 7.5927</w:t>
      </w:r>
    </w:p>
    <w:p>
      <w:r>
        <w:t xml:space="preserve">Lause1: Erica joutui päättämään, tekisikö hän loppukokeensa vai menisikö hän auttamaan ystäviä. Lause2: Erica kertoi professorilleen tilanteestaan. Lause3: Professori sanoi, että Erica voisi suorittaa loppukokeet myöhemmin. Lause4: Erica oli niin kiitollinen siitä, että professori oli ymmärtäväinen.</w:t>
      </w:r>
    </w:p>
    <w:p>
      <w:r>
        <w:rPr>
          <w:b/>
        </w:rPr>
        <w:t xml:space="preserve">Tulos</w:t>
      </w:r>
    </w:p>
    <w:p>
      <w:r>
        <w:t xml:space="preserve">2, Koulu oli hänelle tärkeä, mutta hänen ystävänsä oli hätätilanteessa.</w:t>
      </w:r>
    </w:p>
    <w:p>
      <w:r>
        <w:rPr>
          <w:b/>
        </w:rPr>
        <w:t xml:space="preserve">Esimerkki 7.5928</w:t>
      </w:r>
    </w:p>
    <w:p>
      <w:r>
        <w:t xml:space="preserve">Lause1: Erica joutui päättämään, tekisikö hän loppukokeensa vai menisikö hän auttamaan ystäviä. Lause2: Koulu oli hänelle tärkeä, mutta hänen ystävänsä oli hätätilanteessa. Lause3: Erica kertoi professorilleen tilanteestaan. Lause4: Professori sanoi, että Erica voisi korjata loppukokeet myöhemmin.</w:t>
      </w:r>
    </w:p>
    <w:p>
      <w:r>
        <w:rPr>
          <w:b/>
        </w:rPr>
        <w:t xml:space="preserve">Tulos</w:t>
      </w:r>
    </w:p>
    <w:p>
      <w:r>
        <w:t xml:space="preserve">5, Erica oli niin kiitollinen siitä, että hänen professorinsa oli ymmärtäväinen.</w:t>
      </w:r>
    </w:p>
    <w:p>
      <w:r>
        <w:rPr>
          <w:b/>
        </w:rPr>
        <w:t xml:space="preserve">Esimerkki 7.5929</w:t>
      </w:r>
    </w:p>
    <w:p>
      <w:r>
        <w:t xml:space="preserve">Lause1: Koulu oli hänelle tärkeä, mutta hänen ystävänsä oli hätätilanteessa. Lause2: Erica kertoi professorille tilanteestaan. Lause3: Professori sanoi, että Erica voisi korjata loppukokeet myöhemmin. Lause4: Erica oli niin kiitollinen siitä, että professori oli ymmärtäväinen.</w:t>
      </w:r>
    </w:p>
    <w:p>
      <w:r>
        <w:rPr>
          <w:b/>
        </w:rPr>
        <w:t xml:space="preserve">Tulos</w:t>
      </w:r>
    </w:p>
    <w:p>
      <w:r>
        <w:t xml:space="preserve">1, Erican oli päätettävä, tekisikö hän loppukokeen vai menisikö hän auttamaan ystäviä.</w:t>
      </w:r>
    </w:p>
    <w:p>
      <w:r>
        <w:rPr>
          <w:b/>
        </w:rPr>
        <w:t xml:space="preserve">Esimerkki 7.5930</w:t>
      </w:r>
    </w:p>
    <w:p>
      <w:r>
        <w:t xml:space="preserve">Lause1: Vanha naapurini tapasi viedä Halloweenin liian pitkälle. Lause2: Hänen pukunsa olivat hyvin taidokkaita. Lause3: Hän pelotteli kaikkia, ja koko naapurusto valitti. Lause4: Seuraavana vuonna hän ei pukeutunut lainkaan.</w:t>
      </w:r>
    </w:p>
    <w:p>
      <w:r>
        <w:rPr>
          <w:b/>
        </w:rPr>
        <w:t xml:space="preserve">Tulos</w:t>
      </w:r>
    </w:p>
    <w:p>
      <w:r>
        <w:t xml:space="preserve">3, Eräänä vuonna hän päätti olla Jason ja piiloutua autotallin oven alle.</w:t>
      </w:r>
    </w:p>
    <w:p>
      <w:r>
        <w:rPr>
          <w:b/>
        </w:rPr>
        <w:t xml:space="preserve">Esimerkki 7.5931</w:t>
      </w:r>
    </w:p>
    <w:p>
      <w:r>
        <w:t xml:space="preserve">Lause1: Vanha naapurini vei Halloweenin liian pitkälle. Lause2: Hänen pukunsa olivat hyvin taidokkaita. Lause3: Eräänä vuonna hän päätti olla Jason ja piiloutua autotallin oven alle. Lause4: Seuraavana vuonna hän ei pukeutunut lainkaan.</w:t>
      </w:r>
    </w:p>
    <w:p>
      <w:r>
        <w:rPr>
          <w:b/>
        </w:rPr>
        <w:t xml:space="preserve">Tulos</w:t>
      </w:r>
    </w:p>
    <w:p>
      <w:r>
        <w:t xml:space="preserve">4, Hän pelästytti kaikki, ja koko naapurusto valitti.</w:t>
      </w:r>
    </w:p>
    <w:p>
      <w:r>
        <w:rPr>
          <w:b/>
        </w:rPr>
        <w:t xml:space="preserve">Esimerkki 7.5932</w:t>
      </w:r>
    </w:p>
    <w:p>
      <w:r>
        <w:t xml:space="preserve">Lause1: Barry rakastaa keilailua. Lause2: Hänen oli kuitenkin löydettävä paikka, jossa hän voisi keilata säännöllisesti. Lause3: Barry etsi keltaisilta sivuilta läheisen keilahallin. Lause4: Barry päätti mennä keilaamaan lauantaina uuteen paikkaan.</w:t>
      </w:r>
    </w:p>
    <w:p>
      <w:r>
        <w:rPr>
          <w:b/>
        </w:rPr>
        <w:t xml:space="preserve">Tulos</w:t>
      </w:r>
    </w:p>
    <w:p>
      <w:r>
        <w:t xml:space="preserve">5, Barry oli innoissaan uudesta kujasta.</w:t>
      </w:r>
    </w:p>
    <w:p>
      <w:r>
        <w:rPr>
          <w:b/>
        </w:rPr>
        <w:t xml:space="preserve">Esimerkki 7.5933</w:t>
      </w:r>
    </w:p>
    <w:p>
      <w:r>
        <w:t xml:space="preserve">Lause1: Barry rakastaa keilailua. Lause2: Hänen oli kuitenkin löydettävä paikka, jossa hän voisi keilata säännöllisesti. Lause3: Barry päätti mennä keilaamaan lauantaina uuteen paikkaan. Lause4: Barry oli innoissaan uudesta radasta.</w:t>
      </w:r>
    </w:p>
    <w:p>
      <w:r>
        <w:rPr>
          <w:b/>
        </w:rPr>
        <w:t xml:space="preserve">Tulos</w:t>
      </w:r>
    </w:p>
    <w:p>
      <w:r>
        <w:t xml:space="preserve">3, Barry etsi keltaisilta sivuilta läheisen keilaradan.</w:t>
      </w:r>
    </w:p>
    <w:p>
      <w:r>
        <w:rPr>
          <w:b/>
        </w:rPr>
        <w:t xml:space="preserve">Esimerkki 7.5934</w:t>
      </w:r>
    </w:p>
    <w:p>
      <w:r>
        <w:t xml:space="preserve">Lause1: Perhe valmisti ruoan ja pakkasi sen pois. Lause2: He kävelivät lähimpään puistoon. Lause3: Kaikki nauttivat voileipiä, hedelmiä ja muuta. Lause4: Perheellä oli hyvä päivä.</w:t>
      </w:r>
    </w:p>
    <w:p>
      <w:r>
        <w:rPr>
          <w:b/>
        </w:rPr>
        <w:t xml:space="preserve">Tulos</w:t>
      </w:r>
    </w:p>
    <w:p>
      <w:r>
        <w:t xml:space="preserve">3, He levittivät peiton ja alkoivat laittaa ruokaa esille.</w:t>
      </w:r>
    </w:p>
    <w:p>
      <w:r>
        <w:rPr>
          <w:b/>
        </w:rPr>
        <w:t xml:space="preserve">Esimerkki 7.5935</w:t>
      </w:r>
    </w:p>
    <w:p>
      <w:r>
        <w:t xml:space="preserve">Lause1: Perhe valmisti ruoan ja pakkasi sen pois. Lause2: He kävelivät lähimpään puistoon. Lause3: He levittivät viltin ja alkoivat laittaa ruokaa esille. Lause4: Kaikki nauttivat voileipiä, hedelmiä ja muuta.</w:t>
      </w:r>
    </w:p>
    <w:p>
      <w:r>
        <w:rPr>
          <w:b/>
        </w:rPr>
        <w:t xml:space="preserve">Tulos</w:t>
      </w:r>
    </w:p>
    <w:p>
      <w:r>
        <w:t xml:space="preserve">5, Perheellä oli hyvä päivä.</w:t>
      </w:r>
    </w:p>
    <w:p>
      <w:r>
        <w:rPr>
          <w:b/>
        </w:rPr>
        <w:t xml:space="preserve">Esimerkki 7.5936</w:t>
      </w:r>
    </w:p>
    <w:p>
      <w:r>
        <w:t xml:space="preserve">Lause1: Brad ja Allison rakastavat teksasilaista kantrimusiikkia. Lause2: Brad sai tietää, että lähistöllä oli konsertti. Lause3: Hän kutsui Allisonin mukaansa konserttiin. Lause4: Allison hyväksyi kutsun.</w:t>
      </w:r>
    </w:p>
    <w:p>
      <w:r>
        <w:rPr>
          <w:b/>
        </w:rPr>
        <w:t xml:space="preserve">Tulos</w:t>
      </w:r>
    </w:p>
    <w:p>
      <w:r>
        <w:t xml:space="preserve">5, Heillä molemmilla oli hauskaa konsertissa.</w:t>
      </w:r>
    </w:p>
    <w:p>
      <w:r>
        <w:rPr>
          <w:b/>
        </w:rPr>
        <w:t xml:space="preserve">Esimerkki 7.5937</w:t>
      </w:r>
    </w:p>
    <w:p>
      <w:r>
        <w:t xml:space="preserve">Lause1: Melissa oli halunnut uutistoimittajaksi televisioon. Lause2: Melissa harjoitteli kameran edessä jo pienestä pitäen. Lause3: Hänen pakkomielteensä seurasi häntä koko koulun ajan. Lause4: Hän opiskeli journalismia yliopistossa ja sai hyviä arvosanoja.</w:t>
      </w:r>
    </w:p>
    <w:p>
      <w:r>
        <w:rPr>
          <w:b/>
        </w:rPr>
        <w:t xml:space="preserve">Tulos</w:t>
      </w:r>
    </w:p>
    <w:p>
      <w:r>
        <w:t xml:space="preserve">5, Valmistumisen jälkeen, hänelle tarjottiin työtä NBC News.</w:t>
      </w:r>
    </w:p>
    <w:p>
      <w:r>
        <w:rPr>
          <w:b/>
        </w:rPr>
        <w:t xml:space="preserve">Esimerkki 7.5938</w:t>
      </w:r>
    </w:p>
    <w:p>
      <w:r>
        <w:t xml:space="preserve">Lause1: Melissa oli halunnut uutistoimittajaksi televisioon. Lause2: Melissa harjoitteli kameran edessä jo pienestä pitäen. Lause3: Hän kävi toimittajakoulun ja sai hyvät arvosanat. Lause4: Valmistuttuaan hänelle tarjottiin työtä NBC Newsilta.</w:t>
      </w:r>
    </w:p>
    <w:p>
      <w:r>
        <w:rPr>
          <w:b/>
        </w:rPr>
        <w:t xml:space="preserve">Tulos</w:t>
      </w:r>
    </w:p>
    <w:p>
      <w:r>
        <w:t xml:space="preserve">3, Hänen pakkomielteensä seurasi häntä koko koulun ajan.</w:t>
      </w:r>
    </w:p>
    <w:p>
      <w:r>
        <w:rPr>
          <w:b/>
        </w:rPr>
        <w:t xml:space="preserve">Esimerkki 7.5939</w:t>
      </w:r>
    </w:p>
    <w:p>
      <w:r>
        <w:t xml:space="preserve">Lause1: Dot oli kyllästynyt olemaan tiukka äiti. Lause2: Hän haki lapsensa ja vei heidät suoraan jäätelökioskille. Lause3: He söivät popcornia ja karkkia päivälliseksi ja keksejä jälkiruoaksi. Lause4: Dotia pidettiin nyt siistinä äitinä.</w:t>
      </w:r>
    </w:p>
    <w:p>
      <w:r>
        <w:rPr>
          <w:b/>
        </w:rPr>
        <w:t xml:space="preserve">Tulos</w:t>
      </w:r>
    </w:p>
    <w:p>
      <w:r>
        <w:t xml:space="preserve">3, Sieltä he menivät elokuvateatteriin katsomaan supersankarielokuvaa.</w:t>
      </w:r>
    </w:p>
    <w:p>
      <w:r>
        <w:rPr>
          <w:b/>
        </w:rPr>
        <w:t xml:space="preserve">Esimerkki 7.5940</w:t>
      </w:r>
    </w:p>
    <w:p>
      <w:r>
        <w:t xml:space="preserve">Lause1: Dot oli kyllästynyt olemaan tiukka äiti. Lause2: Hän haki lapsensa ja vei heidät suoraan jäätelökioskille. Lause3: Sieltä he menivät elokuvateatteriin katsomaan supersankarielokuvaa. Lause4: Dotia pidettiin nyt siistinä äitinä.</w:t>
      </w:r>
    </w:p>
    <w:p>
      <w:r>
        <w:rPr>
          <w:b/>
        </w:rPr>
        <w:t xml:space="preserve">Tulos</w:t>
      </w:r>
    </w:p>
    <w:p>
      <w:r>
        <w:t xml:space="preserve">4, He söivät popcornia ja karkkia illalliseksi, ja jälkiruoaksi oli keksejä.</w:t>
      </w:r>
    </w:p>
    <w:p>
      <w:r>
        <w:rPr>
          <w:b/>
        </w:rPr>
        <w:t xml:space="preserve">Esimerkki 7.5941</w:t>
      </w:r>
    </w:p>
    <w:p>
      <w:r>
        <w:t xml:space="preserve">Lause1: Lunta satoi niin paljon, että koulu peruttiin koko päiväksi. Lause2: Pojat laittoivat takit, pipot, hanskat ja saappaat jalkaan ja lähtivät ulos. Lause3: He kävivät lumipallo-ottelua. Lause4: He menivät sisälle paahtamaan vaahtokarkkeja.</w:t>
      </w:r>
    </w:p>
    <w:p>
      <w:r>
        <w:rPr>
          <w:b/>
        </w:rPr>
        <w:t xml:space="preserve">Tulos</w:t>
      </w:r>
    </w:p>
    <w:p>
      <w:r>
        <w:t xml:space="preserve">3, He rakensivat korkean lumiukon ja lumilinnoituksen.</w:t>
      </w:r>
    </w:p>
    <w:p>
      <w:r>
        <w:rPr>
          <w:b/>
        </w:rPr>
        <w:t xml:space="preserve">Esimerkki 7.5942</w:t>
      </w:r>
    </w:p>
    <w:p>
      <w:r>
        <w:t xml:space="preserve">Lause1: Pojat pukivat takit, pipot, hanskat ja saappaat päälleen ja lähtivät ulos. Lause2: He rakensivat suuren lumiukon ja lumilinnoituksen. Lause3: He kävivät lumipallo-ottelua. Lause4: He menivät sisälle paahtamaan vaahtokarkkeja.</w:t>
      </w:r>
    </w:p>
    <w:p>
      <w:r>
        <w:rPr>
          <w:b/>
        </w:rPr>
        <w:t xml:space="preserve">Tulos</w:t>
      </w:r>
    </w:p>
    <w:p>
      <w:r>
        <w:t xml:space="preserve">1, Lunta satoi niin paljon, että koulu peruttiin koko päiväksi.</w:t>
      </w:r>
    </w:p>
    <w:p>
      <w:r>
        <w:rPr>
          <w:b/>
        </w:rPr>
        <w:t xml:space="preserve">Esimerkki 7.5943</w:t>
      </w:r>
    </w:p>
    <w:p>
      <w:r>
        <w:t xml:space="preserve">Lause1: Olin kävelemässä ostoskeskukseen. Lause2: Minulla oli vaikeuksia saada sitä ulos, koska taskut olivat ahtaat. Lause3: Puhelin hyppäsi lopulta taskustani. Lause4: Puhelin melkein särkyi.</w:t>
      </w:r>
    </w:p>
    <w:p>
      <w:r>
        <w:rPr>
          <w:b/>
        </w:rPr>
        <w:t xml:space="preserve">Tulos</w:t>
      </w:r>
    </w:p>
    <w:p>
      <w:r>
        <w:t xml:space="preserve">2, Joku soitti minulle, ja päätin ottaa puhelimeni esiin.</w:t>
      </w:r>
    </w:p>
    <w:p>
      <w:r>
        <w:rPr>
          <w:b/>
        </w:rPr>
        <w:t xml:space="preserve">Esimerkki 7.5944</w:t>
      </w:r>
    </w:p>
    <w:p>
      <w:r>
        <w:t xml:space="preserve">Lause1: Olin kävelemässä ostoskeskukseen. Lause2: Joku soitti minulle, ja päätin ottaa puhelimeni esiin. Lause3: Puhelin hyppäsi lopulta taskustani. Lause4: Puhelimeni melkein särkyi.</w:t>
      </w:r>
    </w:p>
    <w:p>
      <w:r>
        <w:rPr>
          <w:b/>
        </w:rPr>
        <w:t xml:space="preserve">Tulos</w:t>
      </w:r>
    </w:p>
    <w:p>
      <w:r>
        <w:t xml:space="preserve">3, minun oli vaikea saada sitä ulos, koska taskut olivat tiukat.</w:t>
      </w:r>
    </w:p>
    <w:p>
      <w:r>
        <w:rPr>
          <w:b/>
        </w:rPr>
        <w:t xml:space="preserve">Esimerkki 7.5945</w:t>
      </w:r>
    </w:p>
    <w:p>
      <w:r>
        <w:t xml:space="preserve">Lause1: Bobby on aina nauttinut lumen putoamisesta. Lause2: Kun lunta alkaa sataa taivaalta, hän katselee sitä. Lause3: Lumi kuulostaa ja tuntuu aina mukavalta. Lause4: Bobby antoi lumen peittää itsensä päästä jalkaan.</w:t>
      </w:r>
    </w:p>
    <w:p>
      <w:r>
        <w:rPr>
          <w:b/>
        </w:rPr>
        <w:t xml:space="preserve">Tulos</w:t>
      </w:r>
    </w:p>
    <w:p>
      <w:r>
        <w:t xml:space="preserve">3, Joskus hän menee ulos ja seisoo katsellen.</w:t>
      </w:r>
    </w:p>
    <w:p>
      <w:r>
        <w:rPr>
          <w:b/>
        </w:rPr>
        <w:t xml:space="preserve">Esimerkki 7.5946</w:t>
      </w:r>
    </w:p>
    <w:p>
      <w:r>
        <w:t xml:space="preserve">Lause1: Bobby on aina nauttinut lumen putoamisesta. Lause2: Joskus hän menee ulos ja seisoo katselemassa. Lause3: Lumi kuulostaa ja tuntuu aina mukavalta. Lause4: Bobby antoi lumen peittää itsensä päästä jalkaan.</w:t>
      </w:r>
    </w:p>
    <w:p>
      <w:r>
        <w:rPr>
          <w:b/>
        </w:rPr>
        <w:t xml:space="preserve">Tulos</w:t>
      </w:r>
    </w:p>
    <w:p>
      <w:r>
        <w:t xml:space="preserve">2, Kun taivaalta alkaa sataa lunta, hän katselee sitä.</w:t>
      </w:r>
    </w:p>
    <w:p>
      <w:r>
        <w:rPr>
          <w:b/>
        </w:rPr>
        <w:t xml:space="preserve">Esimerkki 7.5947</w:t>
      </w:r>
    </w:p>
    <w:p>
      <w:r>
        <w:t xml:space="preserve">Lause1: Garry oli hermostunut arvosanoistaan. Lause2: Garry reputti äskettäin matematiikan ja englannin kokeen. Lause3: Garryn on saatava hyvät arvosanat, jotta hän voi olla mukana jalkapallojoukkueessa. Lause4: Jos Garry ei paranna arvosanojaan, hän joutuu pois joukkueesta.</w:t>
      </w:r>
    </w:p>
    <w:p>
      <w:r>
        <w:rPr>
          <w:b/>
        </w:rPr>
        <w:t xml:space="preserve">Tulos</w:t>
      </w:r>
    </w:p>
    <w:p>
      <w:r>
        <w:t xml:space="preserve">4, Garryn valmentaja sai tietää Garryn huonoista arvosanoista ja puhui hänen kanssaan.</w:t>
      </w:r>
    </w:p>
    <w:p>
      <w:r>
        <w:rPr>
          <w:b/>
        </w:rPr>
        <w:t xml:space="preserve">Esimerkki 7.5948</w:t>
      </w:r>
    </w:p>
    <w:p>
      <w:r>
        <w:t xml:space="preserve">Lause1: Evan valitti kaikesta. Lause2: Hänen tyttöystävänsä alkoi tehdä hänelle päivällistä, mutta Evan sanoi sen haisevan pahalle. Lause3: Evan lähti kesken ruoanlaiton, ja ateria jäi kesken. Lause4: Hän jätti Evanin.</w:t>
      </w:r>
    </w:p>
    <w:p>
      <w:r>
        <w:rPr>
          <w:b/>
        </w:rPr>
        <w:t xml:space="preserve">Tulos</w:t>
      </w:r>
    </w:p>
    <w:p>
      <w:r>
        <w:t xml:space="preserve">3, Hän oli niin loukkaantunut!</w:t>
      </w:r>
    </w:p>
    <w:p>
      <w:r>
        <w:rPr>
          <w:b/>
        </w:rPr>
        <w:t xml:space="preserve">Esimerkki 7.5949</w:t>
      </w:r>
    </w:p>
    <w:p>
      <w:r>
        <w:t xml:space="preserve">Lause1: John pilkkasi siskoaan, kun tämä sanoi, että jooga on harjoittelua. Lause2: Johnin sisko vei hänet eräänä päivänä joogatunnille. Lause3: Hän ei pysynyt kaikkien naisten perässä. Lause4: John tunsi itsensä nöyräksi.</w:t>
      </w:r>
    </w:p>
    <w:p>
      <w:r>
        <w:rPr>
          <w:b/>
        </w:rPr>
        <w:t xml:space="preserve">Tulos</w:t>
      </w:r>
    </w:p>
    <w:p>
      <w:r>
        <w:t xml:space="preserve">2, Hän luuli olevansa hyvässä kunnossa, koska hän pelasi koripalloa.</w:t>
      </w:r>
    </w:p>
    <w:p>
      <w:r>
        <w:rPr>
          <w:b/>
        </w:rPr>
        <w:t xml:space="preserve">Esimerkki 7.5950</w:t>
      </w:r>
    </w:p>
    <w:p>
      <w:r>
        <w:t xml:space="preserve">Lause1: Mutta hän ei löytänyt miehen kenkiä edes etsimällä kaikkialta! Lause2: Hän päätti, ettei hänellä ollut muuta vaihtoehtoa kuin ostaa miehelle uudet kengät. Lause3: Hän kantoi miehen kauppaan valitakseen uudet kengät. Lause4: Ava piti pojastaan hyvää huolta.</w:t>
      </w:r>
    </w:p>
    <w:p>
      <w:r>
        <w:rPr>
          <w:b/>
        </w:rPr>
        <w:t xml:space="preserve">Tulos</w:t>
      </w:r>
    </w:p>
    <w:p>
      <w:r>
        <w:t xml:space="preserve">1, Avan piti mennä ostoksille kaksivuotiaan kanssa.</w:t>
      </w:r>
    </w:p>
    <w:p>
      <w:r>
        <w:rPr>
          <w:b/>
        </w:rPr>
        <w:t xml:space="preserve">Esimerkki 7.5951</w:t>
      </w:r>
    </w:p>
    <w:p>
      <w:r>
        <w:t xml:space="preserve">Lause1: Ava halusi lähteä ostoksille kaksivuotiaan kanssa. Lause2: Mutta hän ei löytänyt hänen kenkiään, vaikka oli etsinyt kaikkialta! Lause3: Hän kantoi pojan kauppaan valitakseen uuden parin. Lause4: Ava piti pojastaan hyvää huolta.</w:t>
      </w:r>
    </w:p>
    <w:p>
      <w:r>
        <w:rPr>
          <w:b/>
        </w:rPr>
        <w:t xml:space="preserve">Tulos</w:t>
      </w:r>
    </w:p>
    <w:p>
      <w:r>
        <w:t xml:space="preserve">3, Hän päätti, ettei hänellä ollut muuta vaihtoehtoa kuin ostaa miehelle uudet kengät.</w:t>
      </w:r>
    </w:p>
    <w:p>
      <w:r>
        <w:rPr>
          <w:b/>
        </w:rPr>
        <w:t xml:space="preserve">Esimerkki 7.5952</w:t>
      </w:r>
    </w:p>
    <w:p>
      <w:r>
        <w:t xml:space="preserve">Lause1: Harry oli väsynyt kuumiin kesäpäiviin. Lause2: Hän päätti mennä uimaan ystäviensä kanssa. Lause3: He tapasivat kaikki paikallisella järvellä, joivat olutta ja uivat. Lause4: Harrylla ja hänen ystävillään oli järvellä hauskaa.</w:t>
      </w:r>
    </w:p>
    <w:p>
      <w:r>
        <w:rPr>
          <w:b/>
        </w:rPr>
        <w:t xml:space="preserve">Tulos</w:t>
      </w:r>
    </w:p>
    <w:p>
      <w:r>
        <w:t xml:space="preserve">3, Harry soitti ystävilleen ja laati suunnitelmat.</w:t>
      </w:r>
    </w:p>
    <w:p>
      <w:r>
        <w:rPr>
          <w:b/>
        </w:rPr>
        <w:t xml:space="preserve">Esimerkki 7.5953</w:t>
      </w:r>
    </w:p>
    <w:p>
      <w:r>
        <w:t xml:space="preserve">Lause1: Danny halusi oppia tekemään paistettua riisiä. Lause2: Hänen ystävänsä päätti opettaa häntä. Lause3: Hänen ystävänsä meni Dannyn kotiin ja opetti häntä. Lause4: Danny yritti tehdä sitä itse.</w:t>
      </w:r>
    </w:p>
    <w:p>
      <w:r>
        <w:rPr>
          <w:b/>
        </w:rPr>
        <w:t xml:space="preserve">Tulos</w:t>
      </w:r>
    </w:p>
    <w:p>
      <w:r>
        <w:t xml:space="preserve">5, Danny teki hienoa työtä.</w:t>
      </w:r>
    </w:p>
    <w:p>
      <w:r>
        <w:rPr>
          <w:b/>
        </w:rPr>
        <w:t xml:space="preserve">Esimerkki 7.5954</w:t>
      </w:r>
    </w:p>
    <w:p>
      <w:r>
        <w:t xml:space="preserve">Lause1: Meghan palkattiin tutkijaksi II erääseen yritykseen. Lause2: Hän rakasti työtään ja oli siinä erittäin hyvä. Lause3: Hän puhui pomonsa kanssa ja kävi arvioinnissa. Lause4: Meghan toivoi saavansa ylennyksen.</w:t>
      </w:r>
    </w:p>
    <w:p>
      <w:r>
        <w:rPr>
          <w:b/>
        </w:rPr>
        <w:t xml:space="preserve">Tulos</w:t>
      </w:r>
    </w:p>
    <w:p>
      <w:r>
        <w:t xml:space="preserve">3, Vuoden kuluttua Meghan halusi enemmän vastuuta töissä.</w:t>
      </w:r>
    </w:p>
    <w:p>
      <w:r>
        <w:rPr>
          <w:b/>
        </w:rPr>
        <w:t xml:space="preserve">Esimerkki 7.5955</w:t>
      </w:r>
    </w:p>
    <w:p>
      <w:r>
        <w:t xml:space="preserve">Lause1: Meghan palkattiin tutkijaksi II erääseen yritykseen. Lause2: Hän rakasti työtään ja oli siinä erittäin hyvä. Lause3: Vuoden kuluttua Meghan halusi enemmän vastuuta työssä. Lause4: Hän puhui pomonsa kanssa ja kävi arvioinnissa.</w:t>
      </w:r>
    </w:p>
    <w:p>
      <w:r>
        <w:rPr>
          <w:b/>
        </w:rPr>
        <w:t xml:space="preserve">Tulos</w:t>
      </w:r>
    </w:p>
    <w:p>
      <w:r>
        <w:t xml:space="preserve">5, Meghan toivoi saavansa ylennyksen.</w:t>
      </w:r>
    </w:p>
    <w:p>
      <w:r>
        <w:rPr>
          <w:b/>
        </w:rPr>
        <w:t xml:space="preserve">Esimerkki 7.5956</w:t>
      </w:r>
    </w:p>
    <w:p>
      <w:r>
        <w:t xml:space="preserve">Lause1: Core rikkoi vanhempiensa lasisen antiikkimaljakon. Lause2: Hän pelkäsi jäävänsä kiinni. Lause3: Hän pyyhkäisi lasin maton alle. Lause4: Hänen vanhempansa tulivat ja ottivat kengät pois.</w:t>
      </w:r>
    </w:p>
    <w:p>
      <w:r>
        <w:rPr>
          <w:b/>
        </w:rPr>
        <w:t xml:space="preserve">Tulos</w:t>
      </w:r>
    </w:p>
    <w:p>
      <w:r>
        <w:t xml:space="preserve">5, Coren vanhemmat loukkasivat jalkansa lasiin.</w:t>
      </w:r>
    </w:p>
    <w:p>
      <w:r>
        <w:rPr>
          <w:b/>
        </w:rPr>
        <w:t xml:space="preserve">Esimerkki 7.5957</w:t>
      </w:r>
    </w:p>
    <w:p>
      <w:r>
        <w:t xml:space="preserve">Lause1: Core rikkoi vanhempiensa lasisen antiikkimaljakon. Lause2: Hän pelkäsi jäävänsä kiinni. Lause3: Hän pyyhkäisi lasin maton alle. Lause4: Coren vanhemmat loukkasivat jalkansa lasiin.</w:t>
      </w:r>
    </w:p>
    <w:p>
      <w:r>
        <w:rPr>
          <w:b/>
        </w:rPr>
        <w:t xml:space="preserve">Tulos</w:t>
      </w:r>
    </w:p>
    <w:p>
      <w:r>
        <w:t xml:space="preserve">4, Hänen vanhempansa tulivat ja ottivat kengät pois.</w:t>
      </w:r>
    </w:p>
    <w:p>
      <w:r>
        <w:rPr>
          <w:b/>
        </w:rPr>
        <w:t xml:space="preserve">Esimerkki 7.5958</w:t>
      </w:r>
    </w:p>
    <w:p>
      <w:r>
        <w:t xml:space="preserve">Lause1: Bob sai joululahjaksi rubix-kuution. Lause2: Hän ponnisteli ratkaistakseen palapelin. Lause3: Lopulta hän sai ratkaistua puolet siitä. Lause4: Bob teki kovasti töitä ja ratkaisi lopulta palapelin.</w:t>
      </w:r>
    </w:p>
    <w:p>
      <w:r>
        <w:rPr>
          <w:b/>
        </w:rPr>
        <w:t xml:space="preserve">Tulos</w:t>
      </w:r>
    </w:p>
    <w:p>
      <w:r>
        <w:t xml:space="preserve">4, Mutta täysi ratkaisu jäi saavuttamatta.</w:t>
      </w:r>
    </w:p>
    <w:p>
      <w:r>
        <w:rPr>
          <w:b/>
        </w:rPr>
        <w:t xml:space="preserve">Esimerkki 7.5959</w:t>
      </w:r>
    </w:p>
    <w:p>
      <w:r>
        <w:t xml:space="preserve">Lause1: Tim suunnitteli romanttista lomamatkaa Bahamalle. Lause2: Tim yllätti hänet viikkoa ennen hänen syntymäpäiväänsä. Lause3: Hänen tyttöystävänsä oli niin kiitollinen lomasta. Lause4: Tim oli tyytyväinen tyttöystävän reaktioon lahjaan.</w:t>
      </w:r>
    </w:p>
    <w:p>
      <w:r>
        <w:rPr>
          <w:b/>
        </w:rPr>
        <w:t xml:space="preserve">Tulos</w:t>
      </w:r>
    </w:p>
    <w:p>
      <w:r>
        <w:t xml:space="preserve">1, Tim halusi tehdä jotain tyttöystävälleen tämän syntymäpäivänä.</w:t>
      </w:r>
    </w:p>
    <w:p>
      <w:r>
        <w:rPr>
          <w:b/>
        </w:rPr>
        <w:t xml:space="preserve">Esimerkki 7.5960</w:t>
      </w:r>
    </w:p>
    <w:p>
      <w:r>
        <w:t xml:space="preserve">Lause1: Tim halusi tehdä jotain tyttöystävälleen tämän syntymäpäivänä. Lause2: Tim suunnitteli romanttista lomamatkaa Bahamalle. Lause3: Tim yllätti hänet viikkoa ennen syntymäpäivää. Lause4: Hänen tyttöystävänsä oli niin kiitollinen lomasta.</w:t>
      </w:r>
    </w:p>
    <w:p>
      <w:r>
        <w:rPr>
          <w:b/>
        </w:rPr>
        <w:t xml:space="preserve">Tulos</w:t>
      </w:r>
    </w:p>
    <w:p>
      <w:r>
        <w:t xml:space="preserve">5, Tim oli tyytyväinen hänen reaktioonsa lahjaan.</w:t>
      </w:r>
    </w:p>
    <w:p>
      <w:r>
        <w:rPr>
          <w:b/>
        </w:rPr>
        <w:t xml:space="preserve">Esimerkki 7.5961</w:t>
      </w:r>
    </w:p>
    <w:p>
      <w:r>
        <w:t xml:space="preserve">Lause1: Hän teki kastikkeen. Lause2: Hän lisäsi sieniä. Lause3: Hän lisäsi mausteet. Lause4: Suzie maistoi kastiketta, ja se oli juuri sopivaa.</w:t>
      </w:r>
    </w:p>
    <w:p>
      <w:r>
        <w:rPr>
          <w:b/>
        </w:rPr>
        <w:t xml:space="preserve">Tulos</w:t>
      </w:r>
    </w:p>
    <w:p>
      <w:r>
        <w:t xml:space="preserve">1, Suzie päätti tehdä isoäitinsä spagettikastiketta.</w:t>
      </w:r>
    </w:p>
    <w:p>
      <w:r>
        <w:rPr>
          <w:b/>
        </w:rPr>
        <w:t xml:space="preserve">Esimerkki 7.5962</w:t>
      </w:r>
    </w:p>
    <w:p>
      <w:r>
        <w:t xml:space="preserve">Lause1: Viime viikonloppuna halusin ostaa kengät. Lause2: Tarvitsin uudet kengät töistä, joten minun oli etsittävä paikka, johon mennä. Lause3: Päädyin ostoskeskukseen, koska siellä on suuri valikoima. Lause4: Löysin täydellisen kenkäparin ja ostin ne.</w:t>
      </w:r>
    </w:p>
    <w:p>
      <w:r>
        <w:rPr>
          <w:b/>
        </w:rPr>
        <w:t xml:space="preserve">Tulos</w:t>
      </w:r>
    </w:p>
    <w:p>
      <w:r>
        <w:t xml:space="preserve">4, Kun pääsin perille, menin nopeasti valitsemaani myymälään.</w:t>
      </w:r>
    </w:p>
    <w:p>
      <w:r>
        <w:rPr>
          <w:b/>
        </w:rPr>
        <w:t xml:space="preserve">Esimerkki 7.5963</w:t>
      </w:r>
    </w:p>
    <w:p>
      <w:r>
        <w:t xml:space="preserve">Lause1: Gabbylla ei ollut paljon rahaa. Lause2: Gabby teki minimipalkkatyötä. Lause3: Hän käytti loput rahansa lottokuponkiin. Lause4: Hän meni kotiin ja raaputti sen pois.</w:t>
      </w:r>
    </w:p>
    <w:p>
      <w:r>
        <w:rPr>
          <w:b/>
        </w:rPr>
        <w:t xml:space="preserve">Tulos</w:t>
      </w:r>
    </w:p>
    <w:p>
      <w:r>
        <w:t xml:space="preserve">5, Hän toivoi, että lippu oli voittaja.</w:t>
      </w:r>
    </w:p>
    <w:p>
      <w:r>
        <w:rPr>
          <w:b/>
        </w:rPr>
        <w:t xml:space="preserve">Esimerkki 7.5964</w:t>
      </w:r>
    </w:p>
    <w:p>
      <w:r>
        <w:t xml:space="preserve">Lause1: Gabbylla ei ollut paljon rahaa. Lause2: Gabby teki minimipalkkatyötä. Lause3: Hän tuli kotiin ja raaputti sen pois. Lause4: Hän toivoi, että lippu olisi voittanut.</w:t>
      </w:r>
    </w:p>
    <w:p>
      <w:r>
        <w:rPr>
          <w:b/>
        </w:rPr>
        <w:t xml:space="preserve">Tulos</w:t>
      </w:r>
    </w:p>
    <w:p>
      <w:r>
        <w:t xml:space="preserve">3, Hän käytti loput rahansa lottokuponkiin.</w:t>
      </w:r>
    </w:p>
    <w:p>
      <w:r>
        <w:rPr>
          <w:b/>
        </w:rPr>
        <w:t xml:space="preserve">Esimerkki 7.5965</w:t>
      </w:r>
    </w:p>
    <w:p>
      <w:r>
        <w:t xml:space="preserve">Lause1: Annien isoisä tarvitsi sydämensiirron. Lause2: Hän oli sairaalassa hyvin pitkään. Lause3: Kun elinsiirto tapahtui, koko perhe oli peloissaan. Lause4: Annien perhe oli iloinen lopputuloksesta.</w:t>
      </w:r>
    </w:p>
    <w:p>
      <w:r>
        <w:rPr>
          <w:b/>
        </w:rPr>
        <w:t xml:space="preserve">Tulos</w:t>
      </w:r>
    </w:p>
    <w:p>
      <w:r>
        <w:t xml:space="preserve">4, Hän toipui kuitenkin hyvin terveenä.</w:t>
      </w:r>
    </w:p>
    <w:p>
      <w:r>
        <w:rPr>
          <w:b/>
        </w:rPr>
        <w:t xml:space="preserve">Esimerkki 7.5966</w:t>
      </w:r>
    </w:p>
    <w:p>
      <w:r>
        <w:t xml:space="preserve">Lause1: Kun olin viisivuotias, muutin. Lause2: Minun oli mentävä uuteen kouluun. Lause3: Eräs poika käveli luokseni ja esittäytyi. Lause4: Tunsin itseni vähemmän yksinäiseksi.</w:t>
      </w:r>
    </w:p>
    <w:p>
      <w:r>
        <w:rPr>
          <w:b/>
        </w:rPr>
        <w:t xml:space="preserve">Tulos</w:t>
      </w:r>
    </w:p>
    <w:p>
      <w:r>
        <w:t xml:space="preserve">3, Tunsin itseni yksinäiseksi ensimmäisenä päivänä.</w:t>
      </w:r>
    </w:p>
    <w:p>
      <w:r>
        <w:rPr>
          <w:b/>
        </w:rPr>
        <w:t xml:space="preserve">Esimerkki 7.5967</w:t>
      </w:r>
    </w:p>
    <w:p>
      <w:r>
        <w:t xml:space="preserve">Lause1: Jeff on erittäin nopea ajattelija. Lause2: Hän pääsee pois melkein mistä tahansa tilanteesta, jossa hän ei halua olla. Lause3: Hänen tarvitsee vain keksiä tekosyy paikan päällä lähteäkseen. Lause4: Jeff inhoaa viettää aikaa appivanhempiensa kanssa.</w:t>
      </w:r>
    </w:p>
    <w:p>
      <w:r>
        <w:rPr>
          <w:b/>
        </w:rPr>
        <w:t xml:space="preserve">Tulos</w:t>
      </w:r>
    </w:p>
    <w:p>
      <w:r>
        <w:t xml:space="preserve">4, Hän käyttää tätä usein, kun hän ei halua enää puhua appivanhempiensa kanssa.</w:t>
      </w:r>
    </w:p>
    <w:p>
      <w:r>
        <w:rPr>
          <w:b/>
        </w:rPr>
        <w:t xml:space="preserve">Esimerkki 7.5968</w:t>
      </w:r>
    </w:p>
    <w:p>
      <w:r>
        <w:t xml:space="preserve">Lause1: Tilasin perheaterian kiinalaisessa ravintolassa. Lause2: Heti kun laitoin sen pöydälle, perheeni hyökkäsi sen kimppuun. Lause3: He söivät ateriasta paljon. Lause4: Kun kaikki olivat syöneet, ruokaa ei ollut enää jäljellä.</w:t>
      </w:r>
    </w:p>
    <w:p>
      <w:r>
        <w:rPr>
          <w:b/>
        </w:rPr>
        <w:t xml:space="preserve">Tulos</w:t>
      </w:r>
    </w:p>
    <w:p>
      <w:r>
        <w:t xml:space="preserve">5, olin iloinen, että löysimme uuden suosikkiravintolan.</w:t>
      </w:r>
    </w:p>
    <w:p>
      <w:r>
        <w:rPr>
          <w:b/>
        </w:rPr>
        <w:t xml:space="preserve">Esimerkki 7.5969</w:t>
      </w:r>
    </w:p>
    <w:p>
      <w:r>
        <w:t xml:space="preserve">Lause1: Tilasin perheaterian kiinalaisessa ravintolassa. Lause2: Heti kun laitoin sen pöydälle, perheeni hyökkäsi sen kimppuun. Lause3: He söivät ateriasta paljon. Lause4: Olin iloinen, että löysimme uuden suosikkiravintolan.</w:t>
      </w:r>
    </w:p>
    <w:p>
      <w:r>
        <w:rPr>
          <w:b/>
        </w:rPr>
        <w:t xml:space="preserve">Tulos</w:t>
      </w:r>
    </w:p>
    <w:p>
      <w:r>
        <w:t xml:space="preserve">4, Kun kaikki olivat syöneet, ruokaa ei ollut enää jäljellä.</w:t>
      </w:r>
    </w:p>
    <w:p>
      <w:r>
        <w:rPr>
          <w:b/>
        </w:rPr>
        <w:t xml:space="preserve">Esimerkki 7.5970</w:t>
      </w:r>
    </w:p>
    <w:p>
      <w:r>
        <w:t xml:space="preserve">Lause1: Humberto tykkää hyppiä trampoliinilla. Lause2: Hän ei ole koskaan pudonnut ja satuttanut itseään. Lause3: Eilen hyppiessään hän teki juuri niin. Lause4: Humberto päätti lopettaa trampoliinilla hyppimisen.</w:t>
      </w:r>
    </w:p>
    <w:p>
      <w:r>
        <w:rPr>
          <w:b/>
        </w:rPr>
        <w:t xml:space="preserve">Tulos</w:t>
      </w:r>
    </w:p>
    <w:p>
      <w:r>
        <w:t xml:space="preserve">5, Hän ei enää koskaan pudonnut trampoliinilta.</w:t>
      </w:r>
    </w:p>
    <w:p>
      <w:r>
        <w:rPr>
          <w:b/>
        </w:rPr>
        <w:t xml:space="preserve">Esimerkki 7.5971</w:t>
      </w:r>
    </w:p>
    <w:p>
      <w:r>
        <w:t xml:space="preserve">Lause1: Humberto tykkää hyppiä trampoliinilla. Lause2: Hän ei ole koskaan pudonnut ja satuttanut itseään. Lause3: Humberto päätti lopettaa trampoliinilla hyppimisen. Lause4: Hän ei enää koskaan pudonnut trampoliinilta.</w:t>
      </w:r>
    </w:p>
    <w:p>
      <w:r>
        <w:rPr>
          <w:b/>
        </w:rPr>
        <w:t xml:space="preserve">Tulos</w:t>
      </w:r>
    </w:p>
    <w:p>
      <w:r>
        <w:t xml:space="preserve">3, Eilen hän teki juuri niin hyppiessään.</w:t>
      </w:r>
    </w:p>
    <w:p>
      <w:r>
        <w:rPr>
          <w:b/>
        </w:rPr>
        <w:t xml:space="preserve">Esimerkki 7.5972</w:t>
      </w:r>
    </w:p>
    <w:p>
      <w:r>
        <w:t xml:space="preserve">Lause1: Matt tapasi Tammyn yökerhossa. Lause2: Matt ja Tammy vaihtoivat numeroita yön jälkeen. Lause3: He puhuivat puhelimessa joka päivä. Lause4: Eräänä päivänä Tammy näki Mattin ystävänsä Emman kanssa.</w:t>
      </w:r>
    </w:p>
    <w:p>
      <w:r>
        <w:rPr>
          <w:b/>
        </w:rPr>
        <w:t xml:space="preserve">Tulos</w:t>
      </w:r>
    </w:p>
    <w:p>
      <w:r>
        <w:t xml:space="preserve">5, Tammy oli mustasukkainen nähdessään Mattin ja Emman yhdessä.</w:t>
      </w:r>
    </w:p>
    <w:p>
      <w:r>
        <w:rPr>
          <w:b/>
        </w:rPr>
        <w:t xml:space="preserve">Esimerkki 7.5973</w:t>
      </w:r>
    </w:p>
    <w:p>
      <w:r>
        <w:t xml:space="preserve">Lause1: Matt tapasi Tammyn yökerhossa. Lause2: He puhuivat puhelimessa joka päivä. Lause3: Eräänä päivänä Tammy näki Mattin ystävänsä Emman kanssa. Lause4: Tammy tunsi mustasukkaisuutta nähdessään Mattin ja Emman yhdessä.</w:t>
      </w:r>
    </w:p>
    <w:p>
      <w:r>
        <w:rPr>
          <w:b/>
        </w:rPr>
        <w:t xml:space="preserve">Tulos</w:t>
      </w:r>
    </w:p>
    <w:p>
      <w:r>
        <w:t xml:space="preserve">2, Matt ja Tammy vaihtoivat numeroita illan jälkeen.</w:t>
      </w:r>
    </w:p>
    <w:p>
      <w:r>
        <w:rPr>
          <w:b/>
        </w:rPr>
        <w:t xml:space="preserve">Esimerkki 7.5974</w:t>
      </w:r>
    </w:p>
    <w:p>
      <w:r>
        <w:t xml:space="preserve">Lause1: Ben ei kiinnittänyt mitään huomiota kävellessään ikkunalaudan ohi. Lause2: Hän heilutti kättään. Lause3: Hänen kätensä oli täynnä pieniä neuloja. Lause4: Benin käsi oli kipeä, ja hänen täytyi vetää kaikki neulat pois.</w:t>
      </w:r>
    </w:p>
    <w:p>
      <w:r>
        <w:rPr>
          <w:b/>
        </w:rPr>
        <w:t xml:space="preserve">Tulos</w:t>
      </w:r>
    </w:p>
    <w:p>
      <w:r>
        <w:t xml:space="preserve">3, Se osui ikkunassa istuvaan kaktukseen.</w:t>
      </w:r>
    </w:p>
    <w:p>
      <w:r>
        <w:rPr>
          <w:b/>
        </w:rPr>
        <w:t xml:space="preserve">Esimerkki 7.5975</w:t>
      </w:r>
    </w:p>
    <w:p>
      <w:r>
        <w:t xml:space="preserve">Lause1: Hän matkusti aina maitse, minne tahansa hänen piti mennä. Lause2: Eräänä päivänä Janet huomasi, että hänen äitinsä oli sairas. Lause3: Hän oli hyvin huolissaan, ja nopein tapa päästä hänen luokseen oli lentokone. Lause4: Janet tajusi, että hänen oli vihdoin kohdattava pelkonsa.</w:t>
      </w:r>
    </w:p>
    <w:p>
      <w:r>
        <w:rPr>
          <w:b/>
        </w:rPr>
        <w:t xml:space="preserve">Tulos</w:t>
      </w:r>
    </w:p>
    <w:p>
      <w:r>
        <w:t xml:space="preserve">1, Janet pelkäsi lentämistä.</w:t>
      </w:r>
    </w:p>
    <w:p>
      <w:r>
        <w:rPr>
          <w:b/>
        </w:rPr>
        <w:t xml:space="preserve">Esimerkki 7.5976</w:t>
      </w:r>
    </w:p>
    <w:p>
      <w:r>
        <w:t xml:space="preserve">Lause1: Janet pelkäsi lentämistä. Lause2: Hän matkusti aina maata pitkin, minne tahansa hänen piti mennä. Lause3: Janet oli hyvin huolissaan, ja nopein tapa päästä hänen luokseen oli lentokone. Lause4: Janet tajusi, että hänen oli vihdoin kohdattava pelkonsa.</w:t>
      </w:r>
    </w:p>
    <w:p>
      <w:r>
        <w:rPr>
          <w:b/>
        </w:rPr>
        <w:t xml:space="preserve">Tulos</w:t>
      </w:r>
    </w:p>
    <w:p>
      <w:r>
        <w:t xml:space="preserve">3, Eräänä päivänä Janet huomasi, että hänen äitinsä oli sairas.</w:t>
      </w:r>
    </w:p>
    <w:p>
      <w:r>
        <w:rPr>
          <w:b/>
        </w:rPr>
        <w:t xml:space="preserve">Esimerkki 7.5977</w:t>
      </w:r>
    </w:p>
    <w:p>
      <w:r>
        <w:t xml:space="preserve">Lause1: Janet pelkäsi lentämistä. Lause2: Janet huomasi eräänä päivänä, että hänen äitinsä oli sairas. Lause3: Hän oli hyvin huolissaan, ja nopein tapa päästä hänen luokseen oli lentokone. Lause4: Janet tajusi, että hänen oli vihdoin kohdattava pelkonsa.</w:t>
      </w:r>
    </w:p>
    <w:p>
      <w:r>
        <w:rPr>
          <w:b/>
        </w:rPr>
        <w:t xml:space="preserve">Tulos</w:t>
      </w:r>
    </w:p>
    <w:p>
      <w:r>
        <w:t xml:space="preserve">2, Hän matkusti aina maata pitkin riippumatta siitä, minne hänen piti mennä.</w:t>
      </w:r>
    </w:p>
    <w:p>
      <w:r>
        <w:rPr>
          <w:b/>
        </w:rPr>
        <w:t xml:space="preserve">Esimerkki 7.5978</w:t>
      </w:r>
    </w:p>
    <w:p>
      <w:r>
        <w:t xml:space="preserve">Lause1: Tällä viikolla oli Naten vuoro lakaista lattia. Lause2: Hän oli tunnetusti laiska. Lause3: Kämppäkaveri otti rahat eikä koskaan tehnyt töitä. Lause4: Naten oli vaikea kerätä voimia kohdata hänet.</w:t>
      </w:r>
    </w:p>
    <w:p>
      <w:r>
        <w:rPr>
          <w:b/>
        </w:rPr>
        <w:t xml:space="preserve">Tulos</w:t>
      </w:r>
    </w:p>
    <w:p>
      <w:r>
        <w:t xml:space="preserve">3, Hän päätti maksaa kämppikselleen, jotta tämä tekisi sen hänen puolestaan.</w:t>
      </w:r>
    </w:p>
    <w:p>
      <w:r>
        <w:rPr>
          <w:b/>
        </w:rPr>
        <w:t xml:space="preserve">Esimerkki 7.5979</w:t>
      </w:r>
    </w:p>
    <w:p>
      <w:r>
        <w:t xml:space="preserve">Lause1: Elena oli pieni ihminen ja hyvin epävarma. Lause2: Hän luuli, ettei kukaan haluaisi seurustella hänen kanssaan. Lause3: Eräänä päivänä hän tapasi erittäin mukavan täysikokoisen miehen. Lause4: Mies kosi Elenaa kuuden kuukauden kuluttua.</w:t>
      </w:r>
    </w:p>
    <w:p>
      <w:r>
        <w:rPr>
          <w:b/>
        </w:rPr>
        <w:t xml:space="preserve">Tulos</w:t>
      </w:r>
    </w:p>
    <w:p>
      <w:r>
        <w:t xml:space="preserve">4, He alkoivat seurustella ja mies hyväksyi naisen kunnon.</w:t>
      </w:r>
    </w:p>
    <w:p>
      <w:r>
        <w:rPr>
          <w:b/>
        </w:rPr>
        <w:t xml:space="preserve">Esimerkki 7.5980</w:t>
      </w:r>
    </w:p>
    <w:p>
      <w:r>
        <w:t xml:space="preserve">Lause1: Elena oli pieni ihminen ja hyvin epävarma. Lause2: Hän luuli, ettei kukaan haluaisi seurustella hänen kanssaan. Lause3: Eräänä päivänä hän tapasi erittäin mukavan täysikokoisen miehen. Lause4: He alkoivat seurustella, ja mies hyväksyi naisen ehdon.</w:t>
      </w:r>
    </w:p>
    <w:p>
      <w:r>
        <w:rPr>
          <w:b/>
        </w:rPr>
        <w:t xml:space="preserve">Tulos</w:t>
      </w:r>
    </w:p>
    <w:p>
      <w:r>
        <w:t xml:space="preserve">5, Hän kosi Elenaa kuuden kuukauden kuluttua.</w:t>
      </w:r>
    </w:p>
    <w:p>
      <w:r>
        <w:rPr>
          <w:b/>
        </w:rPr>
        <w:t xml:space="preserve">Esimerkki 7.5981</w:t>
      </w:r>
    </w:p>
    <w:p>
      <w:r>
        <w:t xml:space="preserve">Lause1: Jay oli hermostunut, kun hän sai tietää isosiskonsa olevan raskaana. Lause2: Hän oli iloinen siskonsa puolesta, mutta häntä pelotti tulla tädiksi. Lause3: Jay tiesi, että siihen liittyisi paljon vastuuta. Lause4: Mutta sitten hän vihdoin tuli koulusta kotiin ja näki veljenpoikansa.</w:t>
      </w:r>
    </w:p>
    <w:p>
      <w:r>
        <w:rPr>
          <w:b/>
        </w:rPr>
        <w:t xml:space="preserve">Tulos</w:t>
      </w:r>
    </w:p>
    <w:p>
      <w:r>
        <w:t xml:space="preserve">5, Jay tiesi heti, että hänen pelkonsa olivat aiheettomia.</w:t>
      </w:r>
    </w:p>
    <w:p>
      <w:r>
        <w:rPr>
          <w:b/>
        </w:rPr>
        <w:t xml:space="preserve">Esimerkki 7.5982</w:t>
      </w:r>
    </w:p>
    <w:p>
      <w:r>
        <w:t xml:space="preserve">Lause1: Hänellä ei ollut juoksevaa vettä talossaan. Lause2: Jon päätti mennä ostamaan vettä kaupasta. Lause3: Valitettavasti hän joutui matkalla auto-onnettomuuteen. Lause4: Jon katui sitä, että hänellä oli alun perin jano.</w:t>
      </w:r>
    </w:p>
    <w:p>
      <w:r>
        <w:rPr>
          <w:b/>
        </w:rPr>
        <w:t xml:space="preserve">Tulos</w:t>
      </w:r>
    </w:p>
    <w:p>
      <w:r>
        <w:t xml:space="preserve">1, Jonilla oli jano.</w:t>
      </w:r>
    </w:p>
    <w:p>
      <w:r>
        <w:rPr>
          <w:b/>
        </w:rPr>
        <w:t xml:space="preserve">Esimerkki 7.5983</w:t>
      </w:r>
    </w:p>
    <w:p>
      <w:r>
        <w:t xml:space="preserve">Lause1: Jon oli janoinen. Lause2: Hänellä ei ollut juoksevaa vettä talossaan. Lause3: Jon päätti mennä ostamaan vettä kaupasta. Lause4: Valitettavasti hän joutui matkalla auto-onnettomuuteen.</w:t>
      </w:r>
    </w:p>
    <w:p>
      <w:r>
        <w:rPr>
          <w:b/>
        </w:rPr>
        <w:t xml:space="preserve">Tulos</w:t>
      </w:r>
    </w:p>
    <w:p>
      <w:r>
        <w:t xml:space="preserve">5, Jon katui sitä, että hän oli alun perin janoinen.</w:t>
      </w:r>
    </w:p>
    <w:p>
      <w:r>
        <w:rPr>
          <w:b/>
        </w:rPr>
        <w:t xml:space="preserve">Esimerkki 7.5984</w:t>
      </w:r>
    </w:p>
    <w:p>
      <w:r>
        <w:t xml:space="preserve">Lause1: Jon oli janoinen. Lause2: Hänellä ei ollut juoksevaa vettä talossaan. Lause3: Jon päätti mennä ostamaan vettä kaupasta. Lause4: Jon katui sitä, että hänellä oli jano.</w:t>
      </w:r>
    </w:p>
    <w:p>
      <w:r>
        <w:rPr>
          <w:b/>
        </w:rPr>
        <w:t xml:space="preserve">Tulos</w:t>
      </w:r>
    </w:p>
    <w:p>
      <w:r>
        <w:t xml:space="preserve">4, Valitettavasti hän joutui matkalla auto-onnettomuuteen.</w:t>
      </w:r>
    </w:p>
    <w:p>
      <w:r>
        <w:rPr>
          <w:b/>
        </w:rPr>
        <w:t xml:space="preserve">Esimerkki 7.5985</w:t>
      </w:r>
    </w:p>
    <w:p>
      <w:r>
        <w:t xml:space="preserve">Lause1: Daria osti olohuoneeseensa television. Lause2: Daria antoi liikkeen toimittaa television kotiinsa. Lause3: Televisio oli Darian lempiesine. Lause4: Darla laittoi television päälle ja alkoi katsoa elokuvaa.</w:t>
      </w:r>
    </w:p>
    <w:p>
      <w:r>
        <w:rPr>
          <w:b/>
        </w:rPr>
        <w:t xml:space="preserve">Tulos</w:t>
      </w:r>
    </w:p>
    <w:p>
      <w:r>
        <w:t xml:space="preserve">3, Kun televisio saapui, Daria oli innoissaan.</w:t>
      </w:r>
    </w:p>
    <w:p>
      <w:r>
        <w:rPr>
          <w:b/>
        </w:rPr>
        <w:t xml:space="preserve">Esimerkki 7.5986</w:t>
      </w:r>
    </w:p>
    <w:p>
      <w:r>
        <w:t xml:space="preserve">Lause1: Hän kasvatti niitä puutarhassaan. Lause2: Eräänä päivänä hän pisti sormensa piikkiin. Lause3: Hän ei ajatellut asiaa. Lause4: Pistos tulehtui, ja hän joutui ottamaan antibiootteja.</w:t>
      </w:r>
    </w:p>
    <w:p>
      <w:r>
        <w:rPr>
          <w:b/>
        </w:rPr>
        <w:t xml:space="preserve">Tulos</w:t>
      </w:r>
    </w:p>
    <w:p>
      <w:r>
        <w:t xml:space="preserve">1, Valkoruusut olivat Lillyn lempikukka.</w:t>
      </w:r>
    </w:p>
    <w:p>
      <w:r>
        <w:rPr>
          <w:b/>
        </w:rPr>
        <w:t xml:space="preserve">Esimerkki 7.5987</w:t>
      </w:r>
    </w:p>
    <w:p>
      <w:r>
        <w:t xml:space="preserve">Lause1: Jimmyn äiti oli sairaana sairaalassa. Lause2: Jimmy kävi katsomassa äitiä sairaalassa. Lause3: Jimmy toi äidille kukkia ja kortin paranemisesta. Lause4: Jimmyn äiti alkoi parantua.</w:t>
      </w:r>
    </w:p>
    <w:p>
      <w:r>
        <w:rPr>
          <w:b/>
        </w:rPr>
        <w:t xml:space="preserve">Tulos</w:t>
      </w:r>
    </w:p>
    <w:p>
      <w:r>
        <w:t xml:space="preserve">4, Hänen äitinsä oli hyvin ystävällinen.</w:t>
      </w:r>
    </w:p>
    <w:p>
      <w:r>
        <w:rPr>
          <w:b/>
        </w:rPr>
        <w:t xml:space="preserve">Esimerkki 7.5988</w:t>
      </w:r>
    </w:p>
    <w:p>
      <w:r>
        <w:t xml:space="preserve">Lause1: Jimmyn äiti oli sairaana sairaalassa. Lause2: Jimmy kävi katsomassa äitiä sairaalassa. Lause3: Hänen äitinsä oli hyvin ystävällinen. Lause4: Jimmyn äiti alkoi parantua.</w:t>
      </w:r>
    </w:p>
    <w:p>
      <w:r>
        <w:rPr>
          <w:b/>
        </w:rPr>
        <w:t xml:space="preserve">Tulos</w:t>
      </w:r>
    </w:p>
    <w:p>
      <w:r>
        <w:t xml:space="preserve">3, Jimmy toi hänelle kukkia ja kortin, jolla toivottaa hyvää oloa.</w:t>
      </w:r>
    </w:p>
    <w:p>
      <w:r>
        <w:rPr>
          <w:b/>
        </w:rPr>
        <w:t xml:space="preserve">Esimerkki 7.5989</w:t>
      </w:r>
    </w:p>
    <w:p>
      <w:r>
        <w:t xml:space="preserve">Lause1: Sammylla oli eräänä aamuna kauhea vatsakipu. Lause2: Mutta hän pakotti itsensä menemään kouluun. Lause3: Mutta hänestä tuntui, että oli liian myöhäistä muuttaa mielensä. Lause4: Hän meni kouluun ja kärsi kivun läpi.</w:t>
      </w:r>
    </w:p>
    <w:p>
      <w:r>
        <w:rPr>
          <w:b/>
        </w:rPr>
        <w:t xml:space="preserve">Tulos</w:t>
      </w:r>
    </w:p>
    <w:p>
      <w:r>
        <w:t xml:space="preserve">3, Kun hän lähestyi bussia, hän ajatteli kääntyä takaisin.</w:t>
      </w:r>
    </w:p>
    <w:p>
      <w:r>
        <w:rPr>
          <w:b/>
        </w:rPr>
        <w:t xml:space="preserve">Esimerkki 7.5990</w:t>
      </w:r>
    </w:p>
    <w:p>
      <w:r>
        <w:t xml:space="preserve">Lause1: Hän otti taksin lentokentälle. Lause2: Hän meni nopeasti lentokentän turvatarkastuksen läpi. Lause3: Hän ehti ajoissa lennolle ja löysi paikkansa. Lause4: Kone nousi ilmaan ja Karmen rentoutui.</w:t>
      </w:r>
    </w:p>
    <w:p>
      <w:r>
        <w:rPr>
          <w:b/>
        </w:rPr>
        <w:t xml:space="preserve">Tulos</w:t>
      </w:r>
    </w:p>
    <w:p>
      <w:r>
        <w:t xml:space="preserve">1, Karmen oli valmis Tansanian matkaan.</w:t>
      </w:r>
    </w:p>
    <w:p>
      <w:r>
        <w:rPr>
          <w:b/>
        </w:rPr>
        <w:t xml:space="preserve">Esimerkki 7.5991</w:t>
      </w:r>
    </w:p>
    <w:p>
      <w:r>
        <w:t xml:space="preserve">Lause1: Karmen oli valmis Tansanian matkaan. Lause2: Hän meni nopeasti lentokentän turvatarkastuksen läpi. Lause3: Hän ehti ajoissa lennolle ja löysi paikkansa. Lause4: Kone nousi ilmaan ja Karmen rentoutui.</w:t>
      </w:r>
    </w:p>
    <w:p>
      <w:r>
        <w:rPr>
          <w:b/>
        </w:rPr>
        <w:t xml:space="preserve">Tulos</w:t>
      </w:r>
    </w:p>
    <w:p>
      <w:r>
        <w:t xml:space="preserve">2, Hän otti taksin lentokentälle.</w:t>
      </w:r>
    </w:p>
    <w:p>
      <w:r>
        <w:rPr>
          <w:b/>
        </w:rPr>
        <w:t xml:space="preserve">Esimerkki 7.5992</w:t>
      </w:r>
    </w:p>
    <w:p>
      <w:r>
        <w:t xml:space="preserve">Lause1: Sandy asui New Yorkissa. Lause2: Sandy kuuli vaarallisesta lumimyrskystä, joka oli tulossa hänen luokseen. Lause3: Lumimyrskyn aikana sähköt katkesivat. Lause4: Sandy oli valmistautunut.</w:t>
      </w:r>
    </w:p>
    <w:p>
      <w:r>
        <w:rPr>
          <w:b/>
        </w:rPr>
        <w:t xml:space="preserve">Tulos</w:t>
      </w:r>
    </w:p>
    <w:p>
      <w:r>
        <w:t xml:space="preserve">3, Sandy päätti varmistaa, että hänen kotinsa oli valmistautunut.</w:t>
      </w:r>
    </w:p>
    <w:p>
      <w:r>
        <w:rPr>
          <w:b/>
        </w:rPr>
        <w:t xml:space="preserve">Esimerkki 7.5993</w:t>
      </w:r>
    </w:p>
    <w:p>
      <w:r>
        <w:t xml:space="preserve">Lause1: Quentin ei tavallisesti pidä yhtiön tilaisuuksiin menemisestä. Lause2: Vaikka hän ei välitä työtovereista, hän haluaa olla yksin. Lause3: Hän syö ranskalaisia perunoita auttaakseen itseään nolosta olosta. Lause4: Quentin päätyi nauttimaan juhlista.</w:t>
      </w:r>
    </w:p>
    <w:p>
      <w:r>
        <w:rPr>
          <w:b/>
        </w:rPr>
        <w:t xml:space="preserve">Tulos</w:t>
      </w:r>
    </w:p>
    <w:p>
      <w:r>
        <w:t xml:space="preserve">3, Eräänä päivänä hän päättää osallistua yrityksen juhliin.</w:t>
      </w:r>
    </w:p>
    <w:p>
      <w:r>
        <w:rPr>
          <w:b/>
        </w:rPr>
        <w:t xml:space="preserve">Esimerkki 7.5994</w:t>
      </w:r>
    </w:p>
    <w:p>
      <w:r>
        <w:t xml:space="preserve">Lause1: Käytän Mister Spice -maustekastiketta ilman natriumia. Lause2: Asetukset: Olen vähän natriumia sisältävällä ruokavaliolla. Lause3: Tietokone hylkäsi jatkuvasti tilaukseni, vaikka kortti oli aktiivinen. Lause4: Lopulta myynti onnistui.</w:t>
      </w:r>
    </w:p>
    <w:p>
      <w:r>
        <w:rPr>
          <w:b/>
        </w:rPr>
        <w:t xml:space="preserve">Tulos</w:t>
      </w:r>
    </w:p>
    <w:p>
      <w:r>
        <w:t xml:space="preserve">3, Yritin eilen ostaa joitakin pulloja verkosta.</w:t>
      </w:r>
    </w:p>
    <w:p>
      <w:r>
        <w:rPr>
          <w:b/>
        </w:rPr>
        <w:t xml:space="preserve">Esimerkki 7.5995</w:t>
      </w:r>
    </w:p>
    <w:p>
      <w:r>
        <w:t xml:space="preserve">Lause1: Hän pelkäsi pyytää isältään pukua. Lause2: Hän pyysi sen sijaan isoäidiltään. Lause3: Isoäiti kertoi, että paholaiseksi pukeutuminen on pahasta. Lause4: Dan teki oman paholaisasunsa.</w:t>
      </w:r>
    </w:p>
    <w:p>
      <w:r>
        <w:rPr>
          <w:b/>
        </w:rPr>
        <w:t xml:space="preserve">Tulos</w:t>
      </w:r>
    </w:p>
    <w:p>
      <w:r>
        <w:t xml:space="preserve">1, Dan halusi mennä kouluun Halloweenina paholaiseksi pukeutuneena.</w:t>
      </w:r>
    </w:p>
    <w:p>
      <w:r>
        <w:rPr>
          <w:b/>
        </w:rPr>
        <w:t xml:space="preserve">Esimerkki 7.5996</w:t>
      </w:r>
    </w:p>
    <w:p>
      <w:r>
        <w:t xml:space="preserve">Lause1: Franz päättää, että hän haluaisi olla lähempänä perhettään. Lause2: Hän varaa matkan serkkunsa luo Philadelphiaan. Lause3: Franz ja hänen serkkunsa käyvät museoissa ja juovat kahvia yhdessä. Lause4: Heillä on mahtava yhteinen vierailu.</w:t>
      </w:r>
    </w:p>
    <w:p>
      <w:r>
        <w:rPr>
          <w:b/>
        </w:rPr>
        <w:t xml:space="preserve">Tulos</w:t>
      </w:r>
    </w:p>
    <w:p>
      <w:r>
        <w:t xml:space="preserve">5, Franz on iloinen siitä, että hän meni käymään serkkunsa luona.</w:t>
      </w:r>
    </w:p>
    <w:p>
      <w:r>
        <w:rPr>
          <w:b/>
        </w:rPr>
        <w:t xml:space="preserve">Esimerkki 7.5997</w:t>
      </w:r>
    </w:p>
    <w:p>
      <w:r>
        <w:t xml:space="preserve">Lause1: Franz päättää, että hän haluaisi olla lähempänä perhettään. Lause2: Hän varaa matkan serkkunsa luo Philadelphiaan. Lause3: Franz ja hänen serkkunsa käyvät museoissa ja juovat kahvia yhdessä. Lause4: Franz on iloinen, että hän lähti käymään serkkunsa luona.</w:t>
      </w:r>
    </w:p>
    <w:p>
      <w:r>
        <w:rPr>
          <w:b/>
        </w:rPr>
        <w:t xml:space="preserve">Tulos</w:t>
      </w:r>
    </w:p>
    <w:p>
      <w:r>
        <w:t xml:space="preserve">4, Heillä on loistava vierailu yhdessä.</w:t>
      </w:r>
    </w:p>
    <w:p>
      <w:r>
        <w:rPr>
          <w:b/>
        </w:rPr>
        <w:t xml:space="preserve">Esimerkki 7.5998</w:t>
      </w:r>
    </w:p>
    <w:p>
      <w:r>
        <w:t xml:space="preserve">Lause1: Ostin sarvipäisen konnan, kun olin kymmenen. Lause2: Se oli tavaratalossa. Lause3: Yritimme syöttää sitä, mutta se ei syönyt. Lause4: Lopulta sarvikonna kuoli nälkään.</w:t>
      </w:r>
    </w:p>
    <w:p>
      <w:r>
        <w:rPr>
          <w:b/>
        </w:rPr>
        <w:t xml:space="preserve">Tulos</w:t>
      </w:r>
    </w:p>
    <w:p>
      <w:r>
        <w:t xml:space="preserve">3, Rupikonna näytti hyvin hurjalta.</w:t>
      </w:r>
    </w:p>
    <w:p>
      <w:r>
        <w:rPr>
          <w:b/>
        </w:rPr>
        <w:t xml:space="preserve">Esimerkki 7.5999</w:t>
      </w:r>
    </w:p>
    <w:p>
      <w:r>
        <w:t xml:space="preserve">Lause1: Ostin sarvipäisen konnan, kun olin kymmenen. Lause2: Se oli tavaratalossa. Lause3: Rupikonna näytti hyvin hurjalta. Lause4: Lopulta sarvikonna kuoli nälkään.</w:t>
      </w:r>
    </w:p>
    <w:p>
      <w:r>
        <w:rPr>
          <w:b/>
        </w:rPr>
        <w:t xml:space="preserve">Tulos</w:t>
      </w:r>
    </w:p>
    <w:p>
      <w:r>
        <w:t xml:space="preserve">4, Yritimme ruokkia sitä, mutta se ei syönyt.</w:t>
      </w:r>
    </w:p>
    <w:p>
      <w:r>
        <w:rPr>
          <w:b/>
        </w:rPr>
        <w:t xml:space="preserve">Esimerkki 7.6000</w:t>
      </w:r>
    </w:p>
    <w:p>
      <w:r>
        <w:t xml:space="preserve">Lause1: Ostin sarvipäisen konnan, kun olin kymmenen. Lause2: Se oli tavaratalossa. Lause3: Rupikonna näytti hyvin hurjalta. Lause4: Yritimme ruokkia sitä, mutta se ei suostunut syömään.</w:t>
      </w:r>
    </w:p>
    <w:p>
      <w:r>
        <w:rPr>
          <w:b/>
        </w:rPr>
        <w:t xml:space="preserve">Tulos</w:t>
      </w:r>
    </w:p>
    <w:p>
      <w:r>
        <w:t xml:space="preserve">5, Lopulta sarvikonna kuoli nälkään.</w:t>
      </w:r>
    </w:p>
    <w:p>
      <w:r>
        <w:rPr>
          <w:b/>
        </w:rPr>
        <w:t xml:space="preserve">Esimerkki 7.6001</w:t>
      </w:r>
    </w:p>
    <w:p>
      <w:r>
        <w:t xml:space="preserve">Lause1: Ennen kuin hän lähti, vaihdoimme puhelinnumeroita. Lause2: Vaikka hän käveli hetken, hän viestitti minulle jatkuvasti. Lause3: Päätin soittaa hänelle ja pyytää häntä lopettamaan soittamisen. Lause4: En kuullut hänestä enää koskaan.</w:t>
      </w:r>
    </w:p>
    <w:p>
      <w:r>
        <w:rPr>
          <w:b/>
        </w:rPr>
        <w:t xml:space="preserve">Tulos</w:t>
      </w:r>
    </w:p>
    <w:p>
      <w:r>
        <w:t xml:space="preserve">1, tapasin Nancyn tänään ensimmäistä kertaa.</w:t>
      </w:r>
    </w:p>
    <w:p>
      <w:r>
        <w:rPr>
          <w:b/>
        </w:rPr>
        <w:t xml:space="preserve">Esimerkki 7.6002</w:t>
      </w:r>
    </w:p>
    <w:p>
      <w:r>
        <w:t xml:space="preserve">Lause1: Tapasin Nancyn tänään ensimmäistä kertaa. Lause2: Vaikka hän käveli hetken, hän viestitti minulle jatkuvasti. Lause3: Päätin soittaa hänelle ja pyytää häntä lopettamaan soittelun. Lause4: En kuullut hänestä enää koskaan.</w:t>
      </w:r>
    </w:p>
    <w:p>
      <w:r>
        <w:rPr>
          <w:b/>
        </w:rPr>
        <w:t xml:space="preserve">Tulos</w:t>
      </w:r>
    </w:p>
    <w:p>
      <w:r>
        <w:t xml:space="preserve">2, Ennen kuin hän lähti, vaihdoimme puhelinnumeroita.</w:t>
      </w:r>
    </w:p>
    <w:p>
      <w:r>
        <w:rPr>
          <w:b/>
        </w:rPr>
        <w:t xml:space="preserve">Esimerkki 7.6003</w:t>
      </w:r>
    </w:p>
    <w:p>
      <w:r>
        <w:t xml:space="preserve">Lause1: Eilen Kelly lähti cvs:lle ostamaan karkkia. Lause2: Hän törmäsi kuitenkin yllätyksekseen vanhaan ystäväänsä. Lause3: He juttelivat jonkin aikaa. Lause4: Hänen ystävänsä päätyi ostamaan karkit Kellyltä.</w:t>
      </w:r>
    </w:p>
    <w:p>
      <w:r>
        <w:rPr>
          <w:b/>
        </w:rPr>
        <w:t xml:space="preserve">Tulos</w:t>
      </w:r>
    </w:p>
    <w:p>
      <w:r>
        <w:t xml:space="preserve">2, Hän käveli käytäviä pitkin löytääkseen haluamansa.</w:t>
      </w:r>
    </w:p>
    <w:p>
      <w:r>
        <w:rPr>
          <w:b/>
        </w:rPr>
        <w:t xml:space="preserve">Esimerkki 7.6004</w:t>
      </w:r>
    </w:p>
    <w:p>
      <w:r>
        <w:t xml:space="preserve">Lause1: Eilen Kelly lähti cvs:lle ostamaan karkkia. Lause2: Hän käveli käytäviä pitkin löytääkseen haluamansa. Lause3: Yllätyksekseen hän kuitenkin törmäsi vanhaan ystäväänsä. Lause4: He juttelivat jonkin aikaa.</w:t>
      </w:r>
    </w:p>
    <w:p>
      <w:r>
        <w:rPr>
          <w:b/>
        </w:rPr>
        <w:t xml:space="preserve">Tulos</w:t>
      </w:r>
    </w:p>
    <w:p>
      <w:r>
        <w:t xml:space="preserve">5, Hänen ystävänsä päätyi ostamaan karkit hänelle.</w:t>
      </w:r>
    </w:p>
    <w:p>
      <w:r>
        <w:rPr>
          <w:b/>
        </w:rPr>
        <w:t xml:space="preserve">Esimerkki 7.6005</w:t>
      </w:r>
    </w:p>
    <w:p>
      <w:r>
        <w:t xml:space="preserve">Lause1: Donin ensimmäinen päivä telakalla on ollut hieman hankala. Lause2: Hän oli hermostunut raskaiden koneiden läheisyydessä. Lause3: Kerran hän pudotti raskaan lastin. Lause4: Don tiesi, että hänen oli parannuttava.</w:t>
      </w:r>
    </w:p>
    <w:p>
      <w:r>
        <w:rPr>
          <w:b/>
        </w:rPr>
        <w:t xml:space="preserve">Tulos</w:t>
      </w:r>
    </w:p>
    <w:p>
      <w:r>
        <w:t xml:space="preserve">4, Se melkein osui työkaveriin.</w:t>
      </w:r>
    </w:p>
    <w:p>
      <w:r>
        <w:rPr>
          <w:b/>
        </w:rPr>
        <w:t xml:space="preserve">Esimerkki 7.6006</w:t>
      </w:r>
    </w:p>
    <w:p>
      <w:r>
        <w:t xml:space="preserve">Lause1: Dal tarvitsi rahaa päästäkseen yliopistoon. Lause2: Hän kävi läpi jengin kirjanpitoa, kun FBI ratsasi jengin. Lause3: Hänet ammuttiin vahingossa ristituleen. Lause4: Dal teki huonon päätöksen.</w:t>
      </w:r>
    </w:p>
    <w:p>
      <w:r>
        <w:rPr>
          <w:b/>
        </w:rPr>
        <w:t xml:space="preserve">Tulos</w:t>
      </w:r>
    </w:p>
    <w:p>
      <w:r>
        <w:t xml:space="preserve">2, Hän alkoi tehdä kirjanpitoa paikalliselle jengille.</w:t>
      </w:r>
    </w:p>
    <w:p>
      <w:r>
        <w:rPr>
          <w:b/>
        </w:rPr>
        <w:t xml:space="preserve">Esimerkki 7.6007</w:t>
      </w:r>
    </w:p>
    <w:p>
      <w:r>
        <w:t xml:space="preserve">Lause1: Koulussa oli tänään kuvapäivä. Lause2: Liisa oli innoissaan, koska äiti oli ostanut hänelle uuden asun. Lause3: Valokuvaaja sanoi, että hän oli hyvin kaunis. Lause4: Liisa tunsi olonsa hyväksi sen jälkeen, kun valokuvaaja oli kehunut häntä.</w:t>
      </w:r>
    </w:p>
    <w:p>
      <w:r>
        <w:rPr>
          <w:b/>
        </w:rPr>
        <w:t xml:space="preserve">Tulos</w:t>
      </w:r>
    </w:p>
    <w:p>
      <w:r>
        <w:t xml:space="preserve">3, Hän nousi ylös ja pukeutui, ja hänen äitinsä korjasi hänen hiuksensa.</w:t>
      </w:r>
    </w:p>
    <w:p>
      <w:r>
        <w:rPr>
          <w:b/>
        </w:rPr>
        <w:t xml:space="preserve">Esimerkki 7.6008</w:t>
      </w:r>
    </w:p>
    <w:p>
      <w:r>
        <w:t xml:space="preserve">Lause1: Koulussa oli tänään kuvapäivä. Lause2: Liisa oli innoissaan, koska äiti oli ostanut hänelle uuden asun. Lause3: Alice nousi ylös ja pukeutui, ja äiti laittoi hänen hiuksensa kuntoon. Lause4: Valokuvaaja sanoi, että hän oli hyvin kaunis.</w:t>
      </w:r>
    </w:p>
    <w:p>
      <w:r>
        <w:rPr>
          <w:b/>
        </w:rPr>
        <w:t xml:space="preserve">Tulos</w:t>
      </w:r>
    </w:p>
    <w:p>
      <w:r>
        <w:t xml:space="preserve">5, Alice tunsi olonsa hyväksi valokuvaajan täydennettyä häntä.</w:t>
      </w:r>
    </w:p>
    <w:p>
      <w:r>
        <w:rPr>
          <w:b/>
        </w:rPr>
        <w:t xml:space="preserve">Esimerkki 7.6009</w:t>
      </w:r>
    </w:p>
    <w:p>
      <w:r>
        <w:t xml:space="preserve">Lause1: Nilan äidillä todettiin neljännen vaiheen syöpä. Lause2: Nila huolehti siitä, että hänen äitinsä sai elää hyvää elämää kuolemaansa asti. Lause3: Nila vaali äitinsä kanssa monia hyviä muistoja ja he olivat onnellisia. Lause4: Nila rakasti äitiään.</w:t>
      </w:r>
    </w:p>
    <w:p>
      <w:r>
        <w:rPr>
          <w:b/>
        </w:rPr>
        <w:t xml:space="preserve">Tulos</w:t>
      </w:r>
    </w:p>
    <w:p>
      <w:r>
        <w:t xml:space="preserve">2, Nila tiesi, että hänen äidillään ei ollut enää kauan aikaa elää.</w:t>
      </w:r>
    </w:p>
    <w:p>
      <w:r>
        <w:rPr>
          <w:b/>
        </w:rPr>
        <w:t xml:space="preserve">Esimerkki 7.6010</w:t>
      </w:r>
    </w:p>
    <w:p>
      <w:r>
        <w:t xml:space="preserve">Lause1: Äiti katsoi vastasyntyneen poikavauvansa kasvoja. Lause2: Hän haaveili heidän yhteisestä tulevaisuudestaan. Lause3: Hän uhrasi aikaa ja energiaa saavuttaakseen tavoitteensa. Lause4: Pojalla oli hyvin onnellinen lapsuus.</w:t>
      </w:r>
    </w:p>
    <w:p>
      <w:r>
        <w:rPr>
          <w:b/>
        </w:rPr>
        <w:t xml:space="preserve">Tulos</w:t>
      </w:r>
    </w:p>
    <w:p>
      <w:r>
        <w:t xml:space="preserve">3, Hänen unelmansa oli antaa hänelle lapsuus, jota hänelle ei annettu.</w:t>
      </w:r>
    </w:p>
    <w:p>
      <w:r>
        <w:rPr>
          <w:b/>
        </w:rPr>
        <w:t xml:space="preserve">Esimerkki 7.6011</w:t>
      </w:r>
    </w:p>
    <w:p>
      <w:r>
        <w:t xml:space="preserve">Lause1: Äiti katsoi vastasyntyneen poikavauvansa kasvoja. Lause2: Hän haaveili heidän yhteisestä tulevaisuudestaan. Lause3: Hänen unelmansa oli antaa pojalle lapsuus, jota hän ei ollut saanut. Lause4: Poika oli hyvin onnellinen lapsuus.</w:t>
      </w:r>
    </w:p>
    <w:p>
      <w:r>
        <w:rPr>
          <w:b/>
        </w:rPr>
        <w:t xml:space="preserve">Tulos</w:t>
      </w:r>
    </w:p>
    <w:p>
      <w:r>
        <w:t xml:space="preserve">4, Hän uhrasi aikaa ja energiaa saavuttaakseen tavoitteensa.</w:t>
      </w:r>
    </w:p>
    <w:p>
      <w:r>
        <w:rPr>
          <w:b/>
        </w:rPr>
        <w:t xml:space="preserve">Esimerkki 7.6012</w:t>
      </w:r>
    </w:p>
    <w:p>
      <w:r>
        <w:t xml:space="preserve">Lause1: Jessica ja hänen veljensä odottivat innoissaan joulua. Lause2: He menivät aikaisin nukkumaan, jotta he voisivat herätä aikaisin. Lause3: He heräsivät ja juoksivat joulukuusen luo. Lause4: Jessica ihmetteli, olivatko he heränneet liian aikaisin.</w:t>
      </w:r>
    </w:p>
    <w:p>
      <w:r>
        <w:rPr>
          <w:b/>
        </w:rPr>
        <w:t xml:space="preserve">Tulos</w:t>
      </w:r>
    </w:p>
    <w:p>
      <w:r>
        <w:t xml:space="preserve">4, Kuusen alla oli vain yksi laatikko.</w:t>
      </w:r>
    </w:p>
    <w:p>
      <w:r>
        <w:rPr>
          <w:b/>
        </w:rPr>
        <w:t xml:space="preserve">Esimerkki 7.6013</w:t>
      </w:r>
    </w:p>
    <w:p>
      <w:r>
        <w:t xml:space="preserve">Lause1: Kim päätti ottaa kaikki lohikäärme- ja fantasiakirjat pois lapseltaan. Lause2: Jan oli järkyttynyt siitä, että Kim teki tämän päätöksen. Lause3: Jan väitti, että mielikuvitus ja fantasia olivat tärkeitä. Lause4: Jan toi kirjat takaisin.</w:t>
      </w:r>
    </w:p>
    <w:p>
      <w:r>
        <w:rPr>
          <w:b/>
        </w:rPr>
        <w:t xml:space="preserve">Tulos</w:t>
      </w:r>
    </w:p>
    <w:p>
      <w:r>
        <w:t xml:space="preserve">1, Jan ja Kim käyttivät molemmat Montessori-koulutusmallia.</w:t>
      </w:r>
    </w:p>
    <w:p>
      <w:r>
        <w:rPr>
          <w:b/>
        </w:rPr>
        <w:t xml:space="preserve">Esimerkki 7.6014</w:t>
      </w:r>
    </w:p>
    <w:p>
      <w:r>
        <w:t xml:space="preserve">Lause1: Jan ja Kim käyttivät molemmat Montessori-koulutusmallia. Lause2: Kim päätti ottaa lapseltaan pois kaikki lohikäärme- ja fantasiakirjat. Lause3: Jan oli järkyttynyt siitä, että Kim teki tämän päätöksen. Lause4: Jan toi kirjat takaisin.</w:t>
      </w:r>
    </w:p>
    <w:p>
      <w:r>
        <w:rPr>
          <w:b/>
        </w:rPr>
        <w:t xml:space="preserve">Tulos</w:t>
      </w:r>
    </w:p>
    <w:p>
      <w:r>
        <w:t xml:space="preserve">4, Jan väitti, että mielikuvitus ja fantasia olivat tärkeitä.</w:t>
      </w:r>
    </w:p>
    <w:p>
      <w:r>
        <w:rPr>
          <w:b/>
        </w:rPr>
        <w:t xml:space="preserve">Esimerkki 7.6015</w:t>
      </w:r>
    </w:p>
    <w:p>
      <w:r>
        <w:t xml:space="preserve">Lause1: Koulun ensimmäisenä päivänä kävelin sinne kahden läheisimmän ystäväni kanssa. Lause2: Olimme kaikki hyvin hermostuneita. Lause3: Kun saavuimme kouluun, tarkistimme kolmannen luokan luokkaluettelon. Lause4: Emme voineet uskoa onneamme.</w:t>
      </w:r>
    </w:p>
    <w:p>
      <w:r>
        <w:rPr>
          <w:b/>
        </w:rPr>
        <w:t xml:space="preserve">Tulos</w:t>
      </w:r>
    </w:p>
    <w:p>
      <w:r>
        <w:t xml:space="preserve">4, Meidät kaikki kolme määrättiin samaan luokkaan!</w:t>
      </w:r>
    </w:p>
    <w:p>
      <w:r>
        <w:rPr>
          <w:b/>
        </w:rPr>
        <w:t xml:space="preserve">Esimerkki 7.6016</w:t>
      </w:r>
    </w:p>
    <w:p>
      <w:r>
        <w:t xml:space="preserve">Lause1: Ja haukkuminen herätti Jeffin aina aikaisin. Lause2: Jeffin naapuri antoi eräänä päivänä koiransa pois. Lause3: Ja Jeff oli onnellinen, kun hän ei enää kuullut haukkumista. Lause4: Jeff saisi vihdoin rauhaa ja hiljaisuutta.</w:t>
      </w:r>
    </w:p>
    <w:p>
      <w:r>
        <w:rPr>
          <w:b/>
        </w:rPr>
        <w:t xml:space="preserve">Tulos</w:t>
      </w:r>
    </w:p>
    <w:p>
      <w:r>
        <w:t xml:space="preserve">1, Jeff oli vihainen siitä, että hänen naapurinsa koira haukkui aina aamulla.</w:t>
      </w:r>
    </w:p>
    <w:p>
      <w:r>
        <w:rPr>
          <w:b/>
        </w:rPr>
        <w:t xml:space="preserve">Esimerkki 7.6017</w:t>
      </w:r>
    </w:p>
    <w:p>
      <w:r>
        <w:t xml:space="preserve">Lause1: Holly pyysi veljeään laittamaan aurinkovoidetta selkäänsä. Lause2: Hän käytti aikaa ja levitti sitä hyvin huolellisesti. Lause3: Holly ihmetteli myöhemmin samana päivänä, miksi ihmiset nauroivat. Lause4: Holly huusi veljelleen kostoksi.</w:t>
      </w:r>
    </w:p>
    <w:p>
      <w:r>
        <w:rPr>
          <w:b/>
        </w:rPr>
        <w:t xml:space="preserve">Tulos</w:t>
      </w:r>
    </w:p>
    <w:p>
      <w:r>
        <w:t xml:space="preserve">4, Myöhemmin hän tajusi, että hänen veljensä oli tehnyt mallin voiteella.</w:t>
      </w:r>
    </w:p>
    <w:p>
      <w:r>
        <w:rPr>
          <w:b/>
        </w:rPr>
        <w:t xml:space="preserve">Esimerkki 7.6018</w:t>
      </w:r>
    </w:p>
    <w:p>
      <w:r>
        <w:t xml:space="preserve">Lause1: Holly pyysi veljeään laittamaan aurinkovoidetta selkäänsä. Lause2: Hän käytti aikaa ja levitti sitä hyvin huolellisesti. Lause3: Holly ihmetteli myöhemmin samana päivänä, miksi ihmiset nauroivat. Lause4: Myöhemmin hän tajusi, että hänen veljensä oli tehnyt voiteella kuvion.</w:t>
      </w:r>
    </w:p>
    <w:p>
      <w:r>
        <w:rPr>
          <w:b/>
        </w:rPr>
        <w:t xml:space="preserve">Tulos</w:t>
      </w:r>
    </w:p>
    <w:p>
      <w:r>
        <w:t xml:space="preserve">5, Holly huusi veljelleen kostoksi.</w:t>
      </w:r>
    </w:p>
    <w:p>
      <w:r>
        <w:rPr>
          <w:b/>
        </w:rPr>
        <w:t xml:space="preserve">Esimerkki 7.6019</w:t>
      </w:r>
    </w:p>
    <w:p>
      <w:r>
        <w:t xml:space="preserve">Lause1: Minulla oli tapana pilkata vaimoani siitä, että hänellä oli yövalo. Lause2: Hän oli muutaman päivän poissa kaupungista, ja menin nukkumaan ilman sitä. Lause3: En nähnyt vaatteita maassa ja sain pahan mustelman. Lause4: En enää koskaan pilkannut vaimoani ja hänen yövaloaan.</w:t>
      </w:r>
    </w:p>
    <w:p>
      <w:r>
        <w:rPr>
          <w:b/>
        </w:rPr>
        <w:t xml:space="preserve">Tulos</w:t>
      </w:r>
    </w:p>
    <w:p>
      <w:r>
        <w:t xml:space="preserve">3, Kun heräsin keskellä yötä hakemaan vettä, kompastuin.</w:t>
      </w:r>
    </w:p>
    <w:p>
      <w:r>
        <w:rPr>
          <w:b/>
        </w:rPr>
        <w:t xml:space="preserve">Esimerkki 7.6020</w:t>
      </w:r>
    </w:p>
    <w:p>
      <w:r>
        <w:t xml:space="preserve">Lause1: Kathy meni ostoksille. Lause2: Hän löysi upeat kengät. Lause3: Kengät maksoivat 300 dollaria. Lause4: Hän tunsi ostajan katumusta ostoksen jälkeen.</w:t>
      </w:r>
    </w:p>
    <w:p>
      <w:r>
        <w:rPr>
          <w:b/>
        </w:rPr>
        <w:t xml:space="preserve">Tulos</w:t>
      </w:r>
    </w:p>
    <w:p>
      <w:r>
        <w:t xml:space="preserve">4, Hän osti kengät.</w:t>
      </w:r>
    </w:p>
    <w:p>
      <w:r>
        <w:rPr>
          <w:b/>
        </w:rPr>
        <w:t xml:space="preserve">Esimerkki 7.6021</w:t>
      </w:r>
    </w:p>
    <w:p>
      <w:r>
        <w:t xml:space="preserve">Lause1: Kathy meni ostoksille. Lause2: Hän löysi upeat kengät. Lause3: Hän osti kengät. Lause4: Hän tunsi ostajan katumusta ostoksen jälkeen.</w:t>
      </w:r>
    </w:p>
    <w:p>
      <w:r>
        <w:rPr>
          <w:b/>
        </w:rPr>
        <w:t xml:space="preserve">Tulos</w:t>
      </w:r>
    </w:p>
    <w:p>
      <w:r>
        <w:t xml:space="preserve">3, Kengät olivat 300 dollaria.</w:t>
      </w:r>
    </w:p>
    <w:p>
      <w:r>
        <w:rPr>
          <w:b/>
        </w:rPr>
        <w:t xml:space="preserve">Esimerkki 7.6022</w:t>
      </w:r>
    </w:p>
    <w:p>
      <w:r>
        <w:t xml:space="preserve">Lause1: Kathy meni ostoksille. Lause2: Kengät maksoivat 300 dollaria. Lause3: Hän osti kengät. Lause4: Hän tunsi ostajan katumusta ostoksen jälkeen.</w:t>
      </w:r>
    </w:p>
    <w:p>
      <w:r>
        <w:rPr>
          <w:b/>
        </w:rPr>
        <w:t xml:space="preserve">Tulos</w:t>
      </w:r>
    </w:p>
    <w:p>
      <w:r>
        <w:t xml:space="preserve">2, Hän löysi upeat kengät.</w:t>
      </w:r>
    </w:p>
    <w:p>
      <w:r>
        <w:rPr>
          <w:b/>
        </w:rPr>
        <w:t xml:space="preserve">Esimerkki 7.6023</w:t>
      </w:r>
    </w:p>
    <w:p>
      <w:r>
        <w:t xml:space="preserve">Lause1: Amayahin syntymäpäivä on tulossa. Lause2: Hänen äitinsä järjestää hänelle prinsessajuhlat. Lause3: Hän on kutsunut paljon koulukavereitaan. Lause4: Amayah on iloinen saadessaan olla juhliensa prinsessa.</w:t>
      </w:r>
    </w:p>
    <w:p>
      <w:r>
        <w:rPr>
          <w:b/>
        </w:rPr>
        <w:t xml:space="preserve">Tulos</w:t>
      </w:r>
    </w:p>
    <w:p>
      <w:r>
        <w:t xml:space="preserve">2, Hän on viisi vuotta vanha.</w:t>
      </w:r>
    </w:p>
    <w:p>
      <w:r>
        <w:rPr>
          <w:b/>
        </w:rPr>
        <w:t xml:space="preserve">Esimerkki 7.6024</w:t>
      </w:r>
    </w:p>
    <w:p>
      <w:r>
        <w:t xml:space="preserve">Lause1: Amayahin syntymäpäivä on tulossa. Lause2: Hän täyttää viisi vuotta. Lause3: Hänen äitinsä järjestää hänelle prinsessajuhlat. Lause4: Amayah on iloinen saadessaan olla juhliensa prinsessa.</w:t>
      </w:r>
    </w:p>
    <w:p>
      <w:r>
        <w:rPr>
          <w:b/>
        </w:rPr>
        <w:t xml:space="preserve">Tulos</w:t>
      </w:r>
    </w:p>
    <w:p>
      <w:r>
        <w:t xml:space="preserve">4, Hän on kutsunut paljon koulukavereitaan.</w:t>
      </w:r>
    </w:p>
    <w:p>
      <w:r>
        <w:rPr>
          <w:b/>
        </w:rPr>
        <w:t xml:space="preserve">Esimerkki 7.6025</w:t>
      </w:r>
    </w:p>
    <w:p>
      <w:r>
        <w:t xml:space="preserve">Lause1: Amayahin syntymäpäivä on tulossa. Lause2: Hän täyttää viisi vuotta. Lause3: Hän on kutsunut paljon koulukavereitaan. Lause4: Amayah on iloinen saadessaan olla juhliensa prinsessa.</w:t>
      </w:r>
    </w:p>
    <w:p>
      <w:r>
        <w:rPr>
          <w:b/>
        </w:rPr>
        <w:t xml:space="preserve">Tulos</w:t>
      </w:r>
    </w:p>
    <w:p>
      <w:r>
        <w:t xml:space="preserve">3, Hänen äitinsä järjestää hänelle prinsessajuhlat.</w:t>
      </w:r>
    </w:p>
    <w:p>
      <w:r>
        <w:rPr>
          <w:b/>
        </w:rPr>
        <w:t xml:space="preserve">Esimerkki 7.6026</w:t>
      </w:r>
    </w:p>
    <w:p>
      <w:r>
        <w:t xml:space="preserve">Lause1: Pojat ja minä menimme tänään rannalle. Lause2: Otimme mukaan frisbeen ja pallon. Lause3: Leikkiessämme vedessä muutamat muutkin liittyivät mukaan. Lause4: Minusta oli todella hauskaa tavata uusia poikia.</w:t>
      </w:r>
    </w:p>
    <w:p>
      <w:r>
        <w:rPr>
          <w:b/>
        </w:rPr>
        <w:t xml:space="preserve">Tulos</w:t>
      </w:r>
    </w:p>
    <w:p>
      <w:r>
        <w:t xml:space="preserve">4, Oli hienoa saada uusia ystäviä.</w:t>
      </w:r>
    </w:p>
    <w:p>
      <w:r>
        <w:rPr>
          <w:b/>
        </w:rPr>
        <w:t xml:space="preserve">Esimerkki 7.6027</w:t>
      </w:r>
    </w:p>
    <w:p>
      <w:r>
        <w:t xml:space="preserve">Lause1: Menin Redboxiin hakemaan sellaisen. Lause2: Valitsin lopulta The Departed -elokuvan. Lause3: Menin kotiin, tein välipaloja ja menin sitten laittamaan elokuvan sisään. Lause4: Se oli paras elokuva, jonka olin nähnyt pitkään aikaan.</w:t>
      </w:r>
    </w:p>
    <w:p>
      <w:r>
        <w:rPr>
          <w:b/>
        </w:rPr>
        <w:t xml:space="preserve">Tulos</w:t>
      </w:r>
    </w:p>
    <w:p>
      <w:r>
        <w:t xml:space="preserve">1, Oli perjantai-ilta, joten päätin vuokrata elokuvan.</w:t>
      </w:r>
    </w:p>
    <w:p>
      <w:r>
        <w:rPr>
          <w:b/>
        </w:rPr>
        <w:t xml:space="preserve">Esimerkki 7.6028</w:t>
      </w:r>
    </w:p>
    <w:p>
      <w:r>
        <w:t xml:space="preserve">Lause1: Paula kirjoitti paljon spoken word -runoja. Lause2: Hänen ystävänsä tukivat häntä, vaikka se oli huono juttu. Lause3: He kutsuivat hänet juhliin. Lause4: Paula alkoi toimittaa spoken word -runoja.</w:t>
      </w:r>
    </w:p>
    <w:p>
      <w:r>
        <w:rPr>
          <w:b/>
        </w:rPr>
        <w:t xml:space="preserve">Tulos</w:t>
      </w:r>
    </w:p>
    <w:p>
      <w:r>
        <w:t xml:space="preserve">5, Hänen ystävänsä taputtivat hänen runolleen.</w:t>
      </w:r>
    </w:p>
    <w:p>
      <w:r>
        <w:rPr>
          <w:b/>
        </w:rPr>
        <w:t xml:space="preserve">Esimerkki 7.6029</w:t>
      </w:r>
    </w:p>
    <w:p>
      <w:r>
        <w:t xml:space="preserve">Lause1: Koulubussista noustuani tajusin, että puhelimeni oli kadonnut. Lause2: Asiakaspalvelija teki sen puolestani. Lause3: Lisäksi hän sanoi, että Jamaikalle oli soitettu. Lause4: Tiesin, että joku oli varastanut sen.</w:t>
      </w:r>
    </w:p>
    <w:p>
      <w:r>
        <w:rPr>
          <w:b/>
        </w:rPr>
        <w:t xml:space="preserve">Tulos</w:t>
      </w:r>
    </w:p>
    <w:p>
      <w:r>
        <w:t xml:space="preserve">2, Koska siinä oli palvelua, päätin peruuttaa sen.</w:t>
      </w:r>
    </w:p>
    <w:p>
      <w:r>
        <w:rPr>
          <w:b/>
        </w:rPr>
        <w:t xml:space="preserve">Esimerkki 7.6030</w:t>
      </w:r>
    </w:p>
    <w:p>
      <w:r>
        <w:t xml:space="preserve">Lause1: Koulubussista noustuani tajusin, että puhelimeni oli kadonnut. Lause2: Päätin peruuttaa sen, koska siinä oli palvelua. Lause3: Lisäksi hän sanoi, että Jamaikalle oli soitettu puhelu. Lause4: Tiesin, että joku oli varastanut sen.</w:t>
      </w:r>
    </w:p>
    <w:p>
      <w:r>
        <w:rPr>
          <w:b/>
        </w:rPr>
        <w:t xml:space="preserve">Tulos</w:t>
      </w:r>
    </w:p>
    <w:p>
      <w:r>
        <w:t xml:space="preserve">3, Asiakaspalvelun edustaja teki sen puolestani.</w:t>
      </w:r>
    </w:p>
    <w:p>
      <w:r>
        <w:rPr>
          <w:b/>
        </w:rPr>
        <w:t xml:space="preserve">Esimerkki 7.6031</w:t>
      </w:r>
    </w:p>
    <w:p>
      <w:r>
        <w:t xml:space="preserve">Lause1: Tänään oli Iriksen viides syntymäpäivä! Lause2: Kaikki hänen ystävänsä olivat paikalla. Lause3: Hän avasi lahjoja ja söi kakkua. Lause4: Iriksellä oli hauskaa juhlissa.</w:t>
      </w:r>
    </w:p>
    <w:p>
      <w:r>
        <w:rPr>
          <w:b/>
        </w:rPr>
        <w:t xml:space="preserve">Tulos</w:t>
      </w:r>
    </w:p>
    <w:p>
      <w:r>
        <w:t xml:space="preserve">2, Hänen äitinsä oli suunnitellut hänelle yllätysjuhlat.</w:t>
      </w:r>
    </w:p>
    <w:p>
      <w:r>
        <w:rPr>
          <w:b/>
        </w:rPr>
        <w:t xml:space="preserve">Esimerkki 7.6032</w:t>
      </w:r>
    </w:p>
    <w:p>
      <w:r>
        <w:t xml:space="preserve">Lause1: Tina käytti aina punaisia bikinejä, kun hän meni rannalle. Lause2: Tina yllätti ystävänsä eräänä päivänä sinisissä bikineissä. Lause3: He eivät ymmärtäneet, miksi Tina pukeutui johonkin muuhun. Lause4: He kuitenkin pitivät uusista bikineistä.</w:t>
      </w:r>
    </w:p>
    <w:p>
      <w:r>
        <w:rPr>
          <w:b/>
        </w:rPr>
        <w:t xml:space="preserve">Tulos</w:t>
      </w:r>
    </w:p>
    <w:p>
      <w:r>
        <w:t xml:space="preserve">2, Hänet tunnettiin siitä, ja kaikki odottivat näkevänsä hänet sellaisessa.</w:t>
      </w:r>
    </w:p>
    <w:p>
      <w:r>
        <w:rPr>
          <w:b/>
        </w:rPr>
        <w:t xml:space="preserve">Esimerkki 7.6033</w:t>
      </w:r>
    </w:p>
    <w:p>
      <w:r>
        <w:t xml:space="preserve">Lause1: Ted oli aina haaveillut omakotitalon omistajuudesta. Lause2: Eräänä päivänä hänen isänsä yllätti hänet sanomalla, että hän auttaisi Tediä. Lause3: Tedin isä auttoi jakamaan kodin käsirahan Tedin kanssa. Lause4: Ted oli kiitollinen isälleen avusta.</w:t>
      </w:r>
    </w:p>
    <w:p>
      <w:r>
        <w:rPr>
          <w:b/>
        </w:rPr>
        <w:t xml:space="preserve">Tulos</w:t>
      </w:r>
    </w:p>
    <w:p>
      <w:r>
        <w:t xml:space="preserve">2, Hän oli kuitenkin pelännyt, että se oli tavoite, jota hän ei koskaan saavuttaisi.</w:t>
      </w:r>
    </w:p>
    <w:p>
      <w:r>
        <w:rPr>
          <w:b/>
        </w:rPr>
        <w:t xml:space="preserve">Esimerkki 7.6034</w:t>
      </w:r>
    </w:p>
    <w:p>
      <w:r>
        <w:t xml:space="preserve">Lause1: Evie vaelteli linnassa tuntikausia. Lause2: Hän tutki rakennuksen jokaisen nurkan. Lause3: Hänen esimiehensä kyselivät häneltä, mitä hän oli oppinut. Lause4: Hän vastasi heidän kysymyksiinsä loistavasti ja helposti.</w:t>
      </w:r>
    </w:p>
    <w:p>
      <w:r>
        <w:rPr>
          <w:b/>
        </w:rPr>
        <w:t xml:space="preserve">Tulos</w:t>
      </w:r>
    </w:p>
    <w:p>
      <w:r>
        <w:t xml:space="preserve">5, Hän oli ylpeä itsestään.</w:t>
      </w:r>
    </w:p>
    <w:p>
      <w:r>
        <w:rPr>
          <w:b/>
        </w:rPr>
        <w:t xml:space="preserve">Esimerkki 7.6035</w:t>
      </w:r>
    </w:p>
    <w:p>
      <w:r>
        <w:t xml:space="preserve">Lause1: Evie vaelteli linnassa tuntikausia. Lause2: Hän tutki rakennuksen jokaisen nurkan. Lause3: Hänen esimiehensä kyselivät häneltä, mitä hän oli oppinut. Lause4: Hän oli ylpeä itsestään.</w:t>
      </w:r>
    </w:p>
    <w:p>
      <w:r>
        <w:rPr>
          <w:b/>
        </w:rPr>
        <w:t xml:space="preserve">Tulos</w:t>
      </w:r>
    </w:p>
    <w:p>
      <w:r>
        <w:t xml:space="preserve">4, Hän vastasi heidän kysymyksiinsä loistavasti ja helposti.</w:t>
      </w:r>
    </w:p>
    <w:p>
      <w:r>
        <w:rPr>
          <w:b/>
        </w:rPr>
        <w:t xml:space="preserve">Esimerkki 7.6036</w:t>
      </w:r>
    </w:p>
    <w:p>
      <w:r>
        <w:t xml:space="preserve">Lause1: Hän tutki rakennuksen jokaisen nurkan. Lause2: Hänen esimiehensä kyselivät häneltä, mitä hän oli oppinut. Lause3: Hän vastasi heidän kysymyksiinsä loistavasti ja helposti. Lause4: Hän oli ylpeä itsestään.</w:t>
      </w:r>
    </w:p>
    <w:p>
      <w:r>
        <w:rPr>
          <w:b/>
        </w:rPr>
        <w:t xml:space="preserve">Tulos</w:t>
      </w:r>
    </w:p>
    <w:p>
      <w:r>
        <w:t xml:space="preserve">1, Evie vaelteli linnassa tuntikausia.</w:t>
      </w:r>
    </w:p>
    <w:p>
      <w:r>
        <w:rPr>
          <w:b/>
        </w:rPr>
        <w:t xml:space="preserve">Esimerkki 7.6037</w:t>
      </w:r>
    </w:p>
    <w:p>
      <w:r>
        <w:t xml:space="preserve">Lause1: Ed ja hänen kaksosveljensä Ethan katselivat naisia netissä. Lause2: He näkivät kahden kaksosnaisen profiilin. Lause3: Heidän treffeillään kaikilla neljällä oli ihanaa. Lause4: Vuosia myöhemmin molemmat parit menivät naimisiin.</w:t>
      </w:r>
    </w:p>
    <w:p>
      <w:r>
        <w:rPr>
          <w:b/>
        </w:rPr>
        <w:t xml:space="preserve">Tulos</w:t>
      </w:r>
    </w:p>
    <w:p>
      <w:r>
        <w:t xml:space="preserve">3, He soittivat Samille ja Saralle ja sopivat treffit.</w:t>
      </w:r>
    </w:p>
    <w:p>
      <w:r>
        <w:rPr>
          <w:b/>
        </w:rPr>
        <w:t xml:space="preserve">Esimerkki 7.6038</w:t>
      </w:r>
    </w:p>
    <w:p>
      <w:r>
        <w:t xml:space="preserve">Lause1: Ed ja hänen kaksosveljensä Ethan katselivat naisia netissä. Lause2: He näkivät kahden kaksosnaisen profiilin. Lause3: He soittivat Samille ja Saralle ja sopivat treffit. Lause4: Vuosia myöhemmin molemmat parit menivät naimisiin.</w:t>
      </w:r>
    </w:p>
    <w:p>
      <w:r>
        <w:rPr>
          <w:b/>
        </w:rPr>
        <w:t xml:space="preserve">Tulos</w:t>
      </w:r>
    </w:p>
    <w:p>
      <w:r>
        <w:t xml:space="preserve">4, Heidän treffeillään kaikilla neljällä oli hauskaa.</w:t>
      </w:r>
    </w:p>
    <w:p>
      <w:r>
        <w:rPr>
          <w:b/>
        </w:rPr>
        <w:t xml:space="preserve">Esimerkki 7.6039</w:t>
      </w:r>
    </w:p>
    <w:p>
      <w:r>
        <w:t xml:space="preserve">Lause1: Hän haluaa näyttää hyvältä ensimmäisenä päivänä. Lause2: Marco päättää laittaa solmion. Lause3: Hänen uusi pomonsa on vaikuttunut siitä, miten hyvältä hän näyttää. Lause4: Marco on iloinen siitä, että hän teki hyvän vaikutuksen.</w:t>
      </w:r>
    </w:p>
    <w:p>
      <w:r>
        <w:rPr>
          <w:b/>
        </w:rPr>
        <w:t xml:space="preserve">Tulos</w:t>
      </w:r>
    </w:p>
    <w:p>
      <w:r>
        <w:t xml:space="preserve">1, Marco aloittaa tänään uuden työn.</w:t>
      </w:r>
    </w:p>
    <w:p>
      <w:r>
        <w:rPr>
          <w:b/>
        </w:rPr>
        <w:t xml:space="preserve">Esimerkki 7.6040</w:t>
      </w:r>
    </w:p>
    <w:p>
      <w:r>
        <w:t xml:space="preserve">Lause1: Marco aloittaa tänään uuden työn. Lause2: Marco päättää laittaa solmion. Lause3: Hänen uusi pomonsa on vaikuttunut siitä, miten hyvältä hän näyttää. Lause4: Marco on iloinen siitä, että hän teki hyvän vaikutuksen.</w:t>
      </w:r>
    </w:p>
    <w:p>
      <w:r>
        <w:rPr>
          <w:b/>
        </w:rPr>
        <w:t xml:space="preserve">Tulos</w:t>
      </w:r>
    </w:p>
    <w:p>
      <w:r>
        <w:t xml:space="preserve">2, Hän haluaa näyttää hyvältä ensimmäisenä päivänä.</w:t>
      </w:r>
    </w:p>
    <w:p>
      <w:r>
        <w:rPr>
          <w:b/>
        </w:rPr>
        <w:t xml:space="preserve">Esimerkki 7.6041</w:t>
      </w:r>
    </w:p>
    <w:p>
      <w:r>
        <w:t xml:space="preserve">Lause1: Lucylla oli huomenna koe koulussa, eikä hän juuri opiskellut. Lause2: Lucylle oli jo myöhä, ja hänen oli mentävä nukkumaan. Lause3: Lucylla kävi tuuri ja hän käytti koko vapaapäivänsä kokeeseen opiskeluun. Lause4: Lucy pääsi kokeesta ylivoimaisesti läpi.</w:t>
      </w:r>
    </w:p>
    <w:p>
      <w:r>
        <w:rPr>
          <w:b/>
        </w:rPr>
        <w:t xml:space="preserve">Tulos</w:t>
      </w:r>
    </w:p>
    <w:p>
      <w:r>
        <w:t xml:space="preserve">3, Seuraavana aamuna koulu suljettiin lumen takia.</w:t>
      </w:r>
    </w:p>
    <w:p>
      <w:r>
        <w:rPr>
          <w:b/>
        </w:rPr>
        <w:t xml:space="preserve">Esimerkki 7.6042</w:t>
      </w:r>
    </w:p>
    <w:p>
      <w:r>
        <w:t xml:space="preserve">Lause1: Fred piti salaperäisistä romaaneista. Lause2: Hänellä oli tapana lukea vähintään yksi joka kuukausi. Lause3: Kun hänen ystävänsä saivat tietää asiasta, he kaikki ostivat hänelle sellaisen syntymäpäivälahjaksi. Lause4: Fred kertoi ystävilleen pitävänsä taukoa salapoliisiromaaneista.</w:t>
      </w:r>
    </w:p>
    <w:p>
      <w:r>
        <w:rPr>
          <w:b/>
        </w:rPr>
        <w:t xml:space="preserve">Tulos</w:t>
      </w:r>
    </w:p>
    <w:p>
      <w:r>
        <w:t xml:space="preserve">4, Mutta valitettavasti hän alkoi ärsyyntyä huomiosta.</w:t>
      </w:r>
    </w:p>
    <w:p>
      <w:r>
        <w:rPr>
          <w:b/>
        </w:rPr>
        <w:t xml:space="preserve">Esimerkki 7.6043</w:t>
      </w:r>
    </w:p>
    <w:p>
      <w:r>
        <w:t xml:space="preserve">Lause1: Tia omisti oman leipomon. Lause2: Hän teki leipomossaan kauniita kakkuja. Lause3: Eräänä päivänä hän huomasi, että jauhot olivat loppu, vaikka hänellä oli suuri tilaus. Lause4: Tia oli helpottunut.</w:t>
      </w:r>
    </w:p>
    <w:p>
      <w:r>
        <w:rPr>
          <w:b/>
        </w:rPr>
        <w:t xml:space="preserve">Tulos</w:t>
      </w:r>
    </w:p>
    <w:p>
      <w:r>
        <w:t xml:space="preserve">4, Hän soitti ympäri kaupunkia ja lopulta löysi niitä.</w:t>
      </w:r>
    </w:p>
    <w:p>
      <w:r>
        <w:rPr>
          <w:b/>
        </w:rPr>
        <w:t xml:space="preserve">Esimerkki 7.6044</w:t>
      </w:r>
    </w:p>
    <w:p>
      <w:r>
        <w:t xml:space="preserve">Lause1: He maksoivat lippunsa ja pukeutuivat uimapukuihinsa. Lause2: He odottivat jonossa suurinta liukumäkeä. Lause3: He menivät liukumäkeä alas ja pitivät hauskaa. Lause4: He menivät takaisin seuraavana päivänä.</w:t>
      </w:r>
    </w:p>
    <w:p>
      <w:r>
        <w:rPr>
          <w:b/>
        </w:rPr>
        <w:t xml:space="preserve">Tulos</w:t>
      </w:r>
    </w:p>
    <w:p>
      <w:r>
        <w:t xml:space="preserve">1, Sarah meni ystäviensä kanssa vesipuistoon.</w:t>
      </w:r>
    </w:p>
    <w:p>
      <w:r>
        <w:rPr>
          <w:b/>
        </w:rPr>
        <w:t xml:space="preserve">Esimerkki 7.6045</w:t>
      </w:r>
    </w:p>
    <w:p>
      <w:r>
        <w:t xml:space="preserve">Lause1: Jeff on innoissaan eikä malta odottaa lähtöä. Lause2: Kun Jeff saapui, hän oli hyvin pettynyt. Lause3: Sateinen metsä ei ollut jännittävä, eikä siellä ollut mitään tekemistä. Lause4: Jeff oli tylsistynyt ja järkyttynyt.</w:t>
      </w:r>
    </w:p>
    <w:p>
      <w:r>
        <w:rPr>
          <w:b/>
        </w:rPr>
        <w:t xml:space="preserve">Tulos</w:t>
      </w:r>
    </w:p>
    <w:p>
      <w:r>
        <w:t xml:space="preserve">1, Jeff lähtee luokkansa kanssa retkelle sateiseen metsään.</w:t>
      </w:r>
    </w:p>
    <w:p>
      <w:r>
        <w:rPr>
          <w:b/>
        </w:rPr>
        <w:t xml:space="preserve">Esimerkki 7.6046</w:t>
      </w:r>
    </w:p>
    <w:p>
      <w:r>
        <w:t xml:space="preserve">Lause1: Dani oli sairaanhoitaja teho-osastolla. Lause2: Eräänä yönä hänen vieraantunut isänsä oli yksi hänen potilaistaan. Lause3: Dani ei halunnut, mutta hän hoiti isäänsä. Lause4: Kun isä parani, he pystyivät puhumaan.</w:t>
      </w:r>
    </w:p>
    <w:p>
      <w:r>
        <w:rPr>
          <w:b/>
        </w:rPr>
        <w:t xml:space="preserve">Tulos</w:t>
      </w:r>
    </w:p>
    <w:p>
      <w:r>
        <w:t xml:space="preserve">5, Dani oppi tuntemaan isänsä paljon paremmin.</w:t>
      </w:r>
    </w:p>
    <w:p>
      <w:r>
        <w:rPr>
          <w:b/>
        </w:rPr>
        <w:t xml:space="preserve">Esimerkki 7.6047</w:t>
      </w:r>
    </w:p>
    <w:p>
      <w:r>
        <w:t xml:space="preserve">Lause1: Dani oli sairaanhoitaja teho-osastolla. Lause2: Dani ei halunnut, mutta hän hoiti isäänsä. Lause3: Kun isä parani, he pystyivät puhumaan. Lause4: Dani oppi tuntemaan isänsä paljon paremmin.</w:t>
      </w:r>
    </w:p>
    <w:p>
      <w:r>
        <w:rPr>
          <w:b/>
        </w:rPr>
        <w:t xml:space="preserve">Tulos</w:t>
      </w:r>
    </w:p>
    <w:p>
      <w:r>
        <w:t xml:space="preserve">2, Eräänä yönä hänen vieraantunut isänsä oli yksi hänen potilaistaan.</w:t>
      </w:r>
    </w:p>
    <w:p>
      <w:r>
        <w:rPr>
          <w:b/>
        </w:rPr>
        <w:t xml:space="preserve">Esimerkki 7.6048</w:t>
      </w:r>
    </w:p>
    <w:p>
      <w:r>
        <w:t xml:space="preserve">Lause1: Gina oli ystävänsä Ruthin luona. Lause2: Sinne ilmestyi tyttö, jota hän ei tuntenut, nimeltä Jane. Lause3: Jane oli töykeä ja omahyväinen. Lause4: Joten nyt hän välttelee Janea koko ajan.</w:t>
      </w:r>
    </w:p>
    <w:p>
      <w:r>
        <w:rPr>
          <w:b/>
        </w:rPr>
        <w:t xml:space="preserve">Tulos</w:t>
      </w:r>
    </w:p>
    <w:p>
      <w:r>
        <w:t xml:space="preserve">4, Gina sai myöhemmin selville, että Jane oli hänen vihollisensa Joen sisko.</w:t>
      </w:r>
    </w:p>
    <w:p>
      <w:r>
        <w:rPr>
          <w:b/>
        </w:rPr>
        <w:t xml:space="preserve">Esimerkki 7.6049</w:t>
      </w:r>
    </w:p>
    <w:p>
      <w:r>
        <w:t xml:space="preserve">Lause1: Jane-niminen tyttö, jota hän ei tuntenut, ilmestyi paikalle. Lause2: Jane oli töykeä ja omahyväinen. Lause3: Gina sai myöhemmin selville, että Jane oli hänen vihollisensa Joen sisko. Lause4: Joten nyt hän välttelee Janea koko ajan.</w:t>
      </w:r>
    </w:p>
    <w:p>
      <w:r>
        <w:rPr>
          <w:b/>
        </w:rPr>
        <w:t xml:space="preserve">Tulos</w:t>
      </w:r>
    </w:p>
    <w:p>
      <w:r>
        <w:t xml:space="preserve">1, Gina oli ystävänsä Ruthin luona.</w:t>
      </w:r>
    </w:p>
    <w:p>
      <w:r>
        <w:rPr>
          <w:b/>
        </w:rPr>
        <w:t xml:space="preserve">Esimerkki 7.6050</w:t>
      </w:r>
    </w:p>
    <w:p>
      <w:r>
        <w:t xml:space="preserve">Lause1: Gina oli ystävänsä Ruthin luona. Lause2: Sinne ilmestyi tyttö, jota hän ei tuntenut, nimeltä Jane. Lause3: Jane oli epäkohtelias ja ylimielinen. Lause4: Gina sai myöhemmin selville, että Jane oli hänen vihollisensa Joen sisko.</w:t>
      </w:r>
    </w:p>
    <w:p>
      <w:r>
        <w:rPr>
          <w:b/>
        </w:rPr>
        <w:t xml:space="preserve">Tulos</w:t>
      </w:r>
    </w:p>
    <w:p>
      <w:r>
        <w:t xml:space="preserve">5, Joten nyt hän välttelee Janea koko ajan.</w:t>
      </w:r>
    </w:p>
    <w:p>
      <w:r>
        <w:rPr>
          <w:b/>
        </w:rPr>
        <w:t xml:space="preserve">Esimerkki 7.6051</w:t>
      </w:r>
    </w:p>
    <w:p>
      <w:r>
        <w:t xml:space="preserve">Lause1: Ella vietti päivän auringossa. Lause2: Hän unohti käyttää aurinkovoidetta. Lause3: Hän sai ikävän palovamman! Lause4: Mutta pian se haalistui ja muuttui rusketukseksi.</w:t>
      </w:r>
    </w:p>
    <w:p>
      <w:r>
        <w:rPr>
          <w:b/>
        </w:rPr>
        <w:t xml:space="preserve">Tulos</w:t>
      </w:r>
    </w:p>
    <w:p>
      <w:r>
        <w:t xml:space="preserve">5, Ella näytti upealta ja sai paljon kohteliaisuuksia.</w:t>
      </w:r>
    </w:p>
    <w:p>
      <w:r>
        <w:rPr>
          <w:b/>
        </w:rPr>
        <w:t xml:space="preserve">Esimerkki 7.6052</w:t>
      </w:r>
    </w:p>
    <w:p>
      <w:r>
        <w:t xml:space="preserve">Lause1: Neil oli juuri saapunut Keniaan. Lause2: Hän liittyi safariryhmään. Lause3: He näkivät kaikenlaisia eksoottisia eläimiä. Lause4: Neil laati valokuva-albumin, kun hän palasi kotiin.</w:t>
      </w:r>
    </w:p>
    <w:p>
      <w:r>
        <w:rPr>
          <w:b/>
        </w:rPr>
        <w:t xml:space="preserve">Tulos</w:t>
      </w:r>
    </w:p>
    <w:p>
      <w:r>
        <w:t xml:space="preserve">4, Neil otti kuvan toisensa jälkeen.</w:t>
      </w:r>
    </w:p>
    <w:p>
      <w:r>
        <w:rPr>
          <w:b/>
        </w:rPr>
        <w:t xml:space="preserve">Esimerkki 7.6053</w:t>
      </w:r>
    </w:p>
    <w:p>
      <w:r>
        <w:t xml:space="preserve">Lause1: Anna vuokrasi varastorakennuksen suuria juhlia varten. Lause2: Sitten Anna tajusi - he tarvitsivat diskopallon! Lause3: Hän hankki juhlatarvikeliikkeestä vuokratun pallon. Lause4: Juhlat sujuivat loistavasti.</w:t>
      </w:r>
    </w:p>
    <w:p>
      <w:r>
        <w:rPr>
          <w:b/>
        </w:rPr>
        <w:t xml:space="preserve">Tulos</w:t>
      </w:r>
    </w:p>
    <w:p>
      <w:r>
        <w:t xml:space="preserve">2, Koristeet olivat hienot, mutta jotain puuttui.</w:t>
      </w:r>
    </w:p>
    <w:p>
      <w:r>
        <w:rPr>
          <w:b/>
        </w:rPr>
        <w:t xml:space="preserve">Esimerkki 7.6054</w:t>
      </w:r>
    </w:p>
    <w:p>
      <w:r>
        <w:t xml:space="preserve">Lause1: Anna vuokrasi varastorakennuksen suuria juhlia varten. Lause2: Koristeet olivat hienot, mutta jotain puuttui. Lause3: Hän hankki juhlatarvikeyritykseltä vuokratun pallon. Lause4: Juhlat sujuivat hienosti.</w:t>
      </w:r>
    </w:p>
    <w:p>
      <w:r>
        <w:rPr>
          <w:b/>
        </w:rPr>
        <w:t xml:space="preserve">Tulos</w:t>
      </w:r>
    </w:p>
    <w:p>
      <w:r>
        <w:t xml:space="preserve">3, Sitten Anna tajusi - he tarvitsivat diskopallon!</w:t>
      </w:r>
    </w:p>
    <w:p>
      <w:r>
        <w:rPr>
          <w:b/>
        </w:rPr>
        <w:t xml:space="preserve">Esimerkki 7.6055</w:t>
      </w:r>
    </w:p>
    <w:p>
      <w:r>
        <w:t xml:space="preserve">Lause1: Oscar lähti taimitarhalle etsimään puuta, jonka hän voisi istuttaa pihalleen. Lause2: Hänen oli vaikea päättää, minkä puun hän hankkisi. Lause3: Lopulta hän valitsi Bonsai-puun. Lause4: Se sopi täydellisesti hänen kotinsa sisustukseen.</w:t>
      </w:r>
    </w:p>
    <w:p>
      <w:r>
        <w:rPr>
          <w:b/>
        </w:rPr>
        <w:t xml:space="preserve">Tulos</w:t>
      </w:r>
    </w:p>
    <w:p>
      <w:r>
        <w:t xml:space="preserve">3, Puita oli paljon.</w:t>
      </w:r>
    </w:p>
    <w:p>
      <w:r>
        <w:rPr>
          <w:b/>
        </w:rPr>
        <w:t xml:space="preserve">Esimerkki 7.6056</w:t>
      </w:r>
    </w:p>
    <w:p>
      <w:r>
        <w:t xml:space="preserve">Lause1: Oscar lähti taimitarhalle etsimään puuta, jonka hän voisi istuttaa pihalleen. Lause2: Hänen oli vaikea päättää, minkä puun hän hankkisi. Lause3: Puuta oli paljon. Lause4: Lopulta hän valitsi Bonsai-puun.</w:t>
      </w:r>
    </w:p>
    <w:p>
      <w:r>
        <w:rPr>
          <w:b/>
        </w:rPr>
        <w:t xml:space="preserve">Tulos</w:t>
      </w:r>
    </w:p>
    <w:p>
      <w:r>
        <w:t xml:space="preserve">5, Se sopi täydellisesti hänen sisustukseensa.</w:t>
      </w:r>
    </w:p>
    <w:p>
      <w:r>
        <w:rPr>
          <w:b/>
        </w:rPr>
        <w:t xml:space="preserve">Esimerkki 7.6057</w:t>
      </w:r>
    </w:p>
    <w:p>
      <w:r>
        <w:t xml:space="preserve">Lause1: Liikuntasalissa oli suuri koripallo-ottelu. Lause2: Minä ja ystäväni pelasimme samassa joukkueessa. Lause3: Pelistä tuli kiihkeä, ja molemmat joukkueet olivat lopussa tasoissa. Lause4: Minä heitin voittokorin, joka voitti pelin joukkueellemme.</w:t>
      </w:r>
    </w:p>
    <w:p>
      <w:r>
        <w:rPr>
          <w:b/>
        </w:rPr>
        <w:t xml:space="preserve">Tulos</w:t>
      </w:r>
    </w:p>
    <w:p>
      <w:r>
        <w:t xml:space="preserve">4, Kellossa oli jäljellä 4 sekuntia, ja meidän oli saatava pisteet.</w:t>
      </w:r>
    </w:p>
    <w:p>
      <w:r>
        <w:rPr>
          <w:b/>
        </w:rPr>
        <w:t xml:space="preserve">Esimerkki 7.6058</w:t>
      </w:r>
    </w:p>
    <w:p>
      <w:r>
        <w:t xml:space="preserve">Lause1: Liikuntasalissa oli suuri koripallo-ottelu. Lause2: Pelistä tuli kiihkeä, ja molemmat joukkueet olivat lopussa tasoissa. Lause3: Kello oli 4 sekuntia jäljellä ja meidän piti tehdä maali. Lause4: Heitin voittokorin, joka voitti pelin joukkueellemme.</w:t>
      </w:r>
    </w:p>
    <w:p>
      <w:r>
        <w:rPr>
          <w:b/>
        </w:rPr>
        <w:t xml:space="preserve">Tulos</w:t>
      </w:r>
    </w:p>
    <w:p>
      <w:r>
        <w:t xml:space="preserve">2, Minä ja ystäväni pelasimme samassa joukkueessa.</w:t>
      </w:r>
    </w:p>
    <w:p>
      <w:r>
        <w:rPr>
          <w:b/>
        </w:rPr>
        <w:t xml:space="preserve">Esimerkki 7.6059</w:t>
      </w:r>
    </w:p>
    <w:p>
      <w:r>
        <w:t xml:space="preserve">Lause1: Dirk oli hieno pianisti. Lause2: Hänen viimeisen esityksensä aikana yksi koskettimista katkesi. Lause3: Hän soitti esityksen loppuun parhaansa mukaan, mutta musiikki oli huonoa. Lause4: Dirk oli hämillään.</w:t>
      </w:r>
    </w:p>
    <w:p>
      <w:r>
        <w:rPr>
          <w:b/>
        </w:rPr>
        <w:t xml:space="preserve">Tulos</w:t>
      </w:r>
    </w:p>
    <w:p>
      <w:r>
        <w:t xml:space="preserve">2, Hän esiintyi usein julkisesti rahaa vastaan.</w:t>
      </w:r>
    </w:p>
    <w:p>
      <w:r>
        <w:rPr>
          <w:b/>
        </w:rPr>
        <w:t xml:space="preserve">Esimerkki 7.6060</w:t>
      </w:r>
    </w:p>
    <w:p>
      <w:r>
        <w:t xml:space="preserve">Lause1: Eva rakasti pihansa oravia. Lause2: Hän alkoi syöttää niille maapähkinävoileipiä. Lause3: Pian ne tottuivat häneen. Lause4: Yksi oli erityisen ystävällinen.</w:t>
      </w:r>
    </w:p>
    <w:p>
      <w:r>
        <w:rPr>
          <w:b/>
        </w:rPr>
        <w:t xml:space="preserve">Tulos</w:t>
      </w:r>
    </w:p>
    <w:p>
      <w:r>
        <w:t xml:space="preserve">5, Eva sai silittää yhtä oravaa.</w:t>
      </w:r>
    </w:p>
    <w:p>
      <w:r>
        <w:rPr>
          <w:b/>
        </w:rPr>
        <w:t xml:space="preserve">Esimerkki 7.6061</w:t>
      </w:r>
    </w:p>
    <w:p>
      <w:r>
        <w:t xml:space="preserve">Lause1: Hän alkoi syöttää heille maapähkinävoileipiä. Lause2: Pian ne tottuivat häneen. Lause3: Yksi oli erityisen ystävällinen. Lause4: Eva sai silittää yhtä oravaa.</w:t>
      </w:r>
    </w:p>
    <w:p>
      <w:r>
        <w:rPr>
          <w:b/>
        </w:rPr>
        <w:t xml:space="preserve">Tulos</w:t>
      </w:r>
    </w:p>
    <w:p>
      <w:r>
        <w:t xml:space="preserve">1, Eva rakasti oravia pihallaan.</w:t>
      </w:r>
    </w:p>
    <w:p>
      <w:r>
        <w:rPr>
          <w:b/>
        </w:rPr>
        <w:t xml:space="preserve">Esimerkki 7.6062</w:t>
      </w:r>
    </w:p>
    <w:p>
      <w:r>
        <w:t xml:space="preserve">Lause1: Eva rakasti pihansa oravia. Lause2: Pian ne tottuivat häneen. Lause3: Yksi oli erityisen ystävällinen. Lause4: Eva sai silittää yhtä oravaa.</w:t>
      </w:r>
    </w:p>
    <w:p>
      <w:r>
        <w:rPr>
          <w:b/>
        </w:rPr>
        <w:t xml:space="preserve">Tulos</w:t>
      </w:r>
    </w:p>
    <w:p>
      <w:r>
        <w:t xml:space="preserve">2, Hän alkoi syöttää heille maapähkinävoileipiä.</w:t>
      </w:r>
    </w:p>
    <w:p>
      <w:r>
        <w:rPr>
          <w:b/>
        </w:rPr>
        <w:t xml:space="preserve">Esimerkki 7.6063</w:t>
      </w:r>
    </w:p>
    <w:p>
      <w:r>
        <w:t xml:space="preserve">Lause1: Hän kysyi äidiltään, voisivatko he mennä rannalle. Lause2: Hänen äitinsä vei Andyn rannalle. Lause3: Matkalla rannalle alkoi sataa. Lause4: Andy oli siitä surullinen.</w:t>
      </w:r>
    </w:p>
    <w:p>
      <w:r>
        <w:rPr>
          <w:b/>
        </w:rPr>
        <w:t xml:space="preserve">Tulos</w:t>
      </w:r>
    </w:p>
    <w:p>
      <w:r>
        <w:t xml:space="preserve">1, Andy rakasti rantaa.</w:t>
      </w:r>
    </w:p>
    <w:p>
      <w:r>
        <w:rPr>
          <w:b/>
        </w:rPr>
        <w:t xml:space="preserve">Esimerkki 7.6064</w:t>
      </w:r>
    </w:p>
    <w:p>
      <w:r>
        <w:t xml:space="preserve">Lause1: Andy rakasti rantaa. Lause2: Hän kysyi äidiltään, voisivatko he mennä rannalle. Lause3: Matkalla rannalle alkoi sataa. Lause4: Andy oli siitä surullinen.</w:t>
      </w:r>
    </w:p>
    <w:p>
      <w:r>
        <w:rPr>
          <w:b/>
        </w:rPr>
        <w:t xml:space="preserve">Tulos</w:t>
      </w:r>
    </w:p>
    <w:p>
      <w:r>
        <w:t xml:space="preserve">3, Hänen äitinsä vei Andyn rannalle.</w:t>
      </w:r>
    </w:p>
    <w:p>
      <w:r>
        <w:rPr>
          <w:b/>
        </w:rPr>
        <w:t xml:space="preserve">Esimerkki 7.6065</w:t>
      </w:r>
    </w:p>
    <w:p>
      <w:r>
        <w:t xml:space="preserve">Lause1: Ostin puhelimen kotelon, jossa on kaulanauha. Lause2: Kotelo saapui ilman kaulanauhaa. Lause3: Verkkosivustolla sanottiin, että kotelossa oli kiinnike, mutta ei kaulanauhaa. Lause4: Tunsin itseni typeräksi.</w:t>
      </w:r>
    </w:p>
    <w:p>
      <w:r>
        <w:rPr>
          <w:b/>
        </w:rPr>
        <w:t xml:space="preserve">Tulos</w:t>
      </w:r>
    </w:p>
    <w:p>
      <w:r>
        <w:t xml:space="preserve">2, tarvitsin sellaisen kännykkääni.</w:t>
      </w:r>
    </w:p>
    <w:p>
      <w:r>
        <w:rPr>
          <w:b/>
        </w:rPr>
        <w:t xml:space="preserve">Esimerkki 7.6066</w:t>
      </w:r>
    </w:p>
    <w:p>
      <w:r>
        <w:t xml:space="preserve">Lause1: Vaihdoin sänkyni lakanat viime viikolla. Lause2: Olin kyllästynyt vanhoihin lakanoihin. Lause3: Taidan pitää ne. Lause4: Olen iloinen, etteivät ne olleet liian kalliita.</w:t>
      </w:r>
    </w:p>
    <w:p>
      <w:r>
        <w:rPr>
          <w:b/>
        </w:rPr>
        <w:t xml:space="preserve">Tulos</w:t>
      </w:r>
    </w:p>
    <w:p>
      <w:r>
        <w:t xml:space="preserve">3, Uudet näyttävät paremmilta ja tuntuvat paremmilta.</w:t>
      </w:r>
    </w:p>
    <w:p>
      <w:r>
        <w:rPr>
          <w:b/>
        </w:rPr>
        <w:t xml:space="preserve">Esimerkki 7.6067</w:t>
      </w:r>
    </w:p>
    <w:p>
      <w:r>
        <w:t xml:space="preserve">Lause1: Vaihdoin sänkyni lakanat viime viikolla. Lause2: Olin kyllästynyt vanhoihin lakanoihin. Lause3: Uudet lakanat näyttävät kauniimmilta ja tuntuvat paremmilta. Lause4: Taidan pitää ne.</w:t>
      </w:r>
    </w:p>
    <w:p>
      <w:r>
        <w:rPr>
          <w:b/>
        </w:rPr>
        <w:t xml:space="preserve">Tulos</w:t>
      </w:r>
    </w:p>
    <w:p>
      <w:r>
        <w:t xml:space="preserve">5, olen iloinen, etteivät ne olleet liian kalliita.</w:t>
      </w:r>
    </w:p>
    <w:p>
      <w:r>
        <w:rPr>
          <w:b/>
        </w:rPr>
        <w:t xml:space="preserve">Esimerkki 7.6068</w:t>
      </w:r>
    </w:p>
    <w:p>
      <w:r>
        <w:t xml:space="preserve">Lause1: Chase halusi todella uuden lelun. Lause2: Hänen äitinsä ei halunnut ostaa hänelle uutta lelua. Lause3: Hän kehotti Chasea säästämään viikkorahansa. Lause4: Hän säästi viikkorahansa.</w:t>
      </w:r>
    </w:p>
    <w:p>
      <w:r>
        <w:rPr>
          <w:b/>
        </w:rPr>
        <w:t xml:space="preserve">Tulos</w:t>
      </w:r>
    </w:p>
    <w:p>
      <w:r>
        <w:t xml:space="preserve">5, Chase osti itselleen uuden lelun.</w:t>
      </w:r>
    </w:p>
    <w:p>
      <w:r>
        <w:rPr>
          <w:b/>
        </w:rPr>
        <w:t xml:space="preserve">Esimerkki 7.6069</w:t>
      </w:r>
    </w:p>
    <w:p>
      <w:r>
        <w:t xml:space="preserve">Lause1: Eddie Van Halenin musiikki inspiroi Reneetä. Lause2: Hän osti sähkökitaran ja vahvistimen. Lause3: Hän vihasi painaa kieliä sormillaan. Lause4: Renee päätti, että hänen oli totuttava siihen.</w:t>
      </w:r>
    </w:p>
    <w:p>
      <w:r>
        <w:rPr>
          <w:b/>
        </w:rPr>
        <w:t xml:space="preserve">Tulos</w:t>
      </w:r>
    </w:p>
    <w:p>
      <w:r>
        <w:t xml:space="preserve">2, Hän päätti opetella soittamaan kitaraa.</w:t>
      </w:r>
    </w:p>
    <w:p>
      <w:r>
        <w:rPr>
          <w:b/>
        </w:rPr>
        <w:t xml:space="preserve">Esimerkki 7.6070</w:t>
      </w:r>
    </w:p>
    <w:p>
      <w:r>
        <w:t xml:space="preserve">Lause1: Hän sai niin paljon saaliita, että joutui antamaan osan pois. Lause2: Hänen naapurinsa olivat köyhiä ja olivat Billille kiitollisia kaloista. Lause3: Naapurit pääsivät lopulta jaloilleen. Lause4: He leipoivat Billille leipää kiitokseksi kaikista kaloista.</w:t>
      </w:r>
    </w:p>
    <w:p>
      <w:r>
        <w:rPr>
          <w:b/>
        </w:rPr>
        <w:t xml:space="preserve">Tulos</w:t>
      </w:r>
    </w:p>
    <w:p>
      <w:r>
        <w:t xml:space="preserve">1, Bill meni kalaan ja sai paljon kalaa.</w:t>
      </w:r>
    </w:p>
    <w:p>
      <w:r>
        <w:rPr>
          <w:b/>
        </w:rPr>
        <w:t xml:space="preserve">Esimerkki 7.6071</w:t>
      </w:r>
    </w:p>
    <w:p>
      <w:r>
        <w:t xml:space="preserve">Lause1: Bill meni kalaan ja sai paljon kalaa. Lause2: Hän sai niin paljon kalaa, että joutui antamaan osan pois. Lause3: Hänen naapurinsa olivat köyhiä ja olivat Billille kiitollisia kaloista. Lause4: He leipoivat Billille leipää kiitokseksi kaikista kaloista.</w:t>
      </w:r>
    </w:p>
    <w:p>
      <w:r>
        <w:rPr>
          <w:b/>
        </w:rPr>
        <w:t xml:space="preserve">Tulos</w:t>
      </w:r>
    </w:p>
    <w:p>
      <w:r>
        <w:t xml:space="preserve">4, Naapurit pääsivät vihdoin jaloilleen.</w:t>
      </w:r>
    </w:p>
    <w:p>
      <w:r>
        <w:rPr>
          <w:b/>
        </w:rPr>
        <w:t xml:space="preserve">Esimerkki 7.6072</w:t>
      </w:r>
    </w:p>
    <w:p>
      <w:r>
        <w:t xml:space="preserve">Lause1: Viime viikolla internet katkesi. Lause2: Vaimoni ja minä tylsistyimme suunnattomasti. Lause3: Kaikki muut vaihtoehdot tuntuivat tylsiltä. Lause4: Päädyimme lopulta pitämään hauskaa.</w:t>
      </w:r>
    </w:p>
    <w:p>
      <w:r>
        <w:rPr>
          <w:b/>
        </w:rPr>
        <w:t xml:space="preserve">Tulos</w:t>
      </w:r>
    </w:p>
    <w:p>
      <w:r>
        <w:t xml:space="preserve">4, Lopulta me vain joimme ja puhuimme jonkin aikaa.</w:t>
      </w:r>
    </w:p>
    <w:p>
      <w:r>
        <w:rPr>
          <w:b/>
        </w:rPr>
        <w:t xml:space="preserve">Esimerkki 7.6073</w:t>
      </w:r>
    </w:p>
    <w:p>
      <w:r>
        <w:t xml:space="preserve">Lause1: Tim on koko elämänsä ajan halunnut tehdä musiikkia. Lause2: Kun Timillä oli tarpeeksi kappaleita, hän soitti levytysstudioon. Lause3: Studio päätti levyttää hänet, ja Tim oli onnellinen. Lause4: Timistä tuli ammattimuusikko.</w:t>
      </w:r>
    </w:p>
    <w:p>
      <w:r>
        <w:rPr>
          <w:b/>
        </w:rPr>
        <w:t xml:space="preserve">Tulos</w:t>
      </w:r>
    </w:p>
    <w:p>
      <w:r>
        <w:t xml:space="preserve">2, Tim harjoitteli koko päivän, joka päivä.</w:t>
      </w:r>
    </w:p>
    <w:p>
      <w:r>
        <w:rPr>
          <w:b/>
        </w:rPr>
        <w:t xml:space="preserve">Esimerkki 7.6074</w:t>
      </w:r>
    </w:p>
    <w:p>
      <w:r>
        <w:t xml:space="preserve">Lause1: Alex epäili, että hänen kissallaan Tiikerillä saattaa olla kirppuja. Lause2: Tiikeri raapi itseään jatkuvasti yötä päivää. Lause3: Eläinlääkäri vahvisti, että Tiggerillä todellakin oli kirppuja. Lause4: Tiggerille annettiin kirppulääkettä, ja tilanne korjaantui.</w:t>
      </w:r>
    </w:p>
    <w:p>
      <w:r>
        <w:rPr>
          <w:b/>
        </w:rPr>
        <w:t xml:space="preserve">Tulos</w:t>
      </w:r>
    </w:p>
    <w:p>
      <w:r>
        <w:t xml:space="preserve">3, Alex vei Tiggerin eläinlääkäriin diagnoosia varten.</w:t>
      </w:r>
    </w:p>
    <w:p>
      <w:r>
        <w:rPr>
          <w:b/>
        </w:rPr>
        <w:t xml:space="preserve">Esimerkki 7.6075</w:t>
      </w:r>
    </w:p>
    <w:p>
      <w:r>
        <w:t xml:space="preserve">Lause1: Alex epäili, että hänen kissallaan Tiikerillä saattaa olla kirppuja. Lause2: Tiikeri raapi itseään jatkuvasti yötä päivää. Lause3: Alex vei Tiggerin eläinlääkäriin diagnoosia varten. Lause4: Tiggerille annettiin kirppulääkettä, ja tilanne parani.</w:t>
      </w:r>
    </w:p>
    <w:p>
      <w:r>
        <w:rPr>
          <w:b/>
        </w:rPr>
        <w:t xml:space="preserve">Tulos</w:t>
      </w:r>
    </w:p>
    <w:p>
      <w:r>
        <w:t xml:space="preserve">4, Eläinlääkäri vahvisti, että Tiggerillä oli todellakin kirppuja.</w:t>
      </w:r>
    </w:p>
    <w:p>
      <w:r>
        <w:rPr>
          <w:b/>
        </w:rPr>
        <w:t xml:space="preserve">Esimerkki 7.6076</w:t>
      </w:r>
    </w:p>
    <w:p>
      <w:r>
        <w:t xml:space="preserve">Lause1: Haley oli nuori tiedemies kuuluisassa laboratoriossa. Lause2: Haley työskenteli joka päivä ahkerasti nykyisen projektinsa parissa. Lause3: Yksi hänen kollegoistaan varasti salaa hänen tutkimustuloksiaan. Lause4: Haley sai tämän selville, kun hän julkaisi sen tieteellisessä lehdessä.</w:t>
      </w:r>
    </w:p>
    <w:p>
      <w:r>
        <w:rPr>
          <w:b/>
        </w:rPr>
        <w:t xml:space="preserve">Tulos</w:t>
      </w:r>
    </w:p>
    <w:p>
      <w:r>
        <w:t xml:space="preserve">5, Haley tunsi tulleensa petetyksi.</w:t>
      </w:r>
    </w:p>
    <w:p>
      <w:r>
        <w:rPr>
          <w:b/>
        </w:rPr>
        <w:t xml:space="preserve">Esimerkki 7.6077</w:t>
      </w:r>
    </w:p>
    <w:p>
      <w:r>
        <w:t xml:space="preserve">Lause1: Haley oli nuori tiedemies kuuluisassa laboratoriossa. Lause2: Haley työskenteli joka päivä ahkerasti nykyisen projektinsa parissa. Lause3: Haley löysi tämän, kun hän julkaisi sen tieteellisessä lehdessä. Lause4: Haley tunsi tulleensa petetyksi.</w:t>
      </w:r>
    </w:p>
    <w:p>
      <w:r>
        <w:rPr>
          <w:b/>
        </w:rPr>
        <w:t xml:space="preserve">Tulos</w:t>
      </w:r>
    </w:p>
    <w:p>
      <w:r>
        <w:t xml:space="preserve">3, Yksi hänen kollegoistaan varasti salaa hänen tutkimuksiaan.</w:t>
      </w:r>
    </w:p>
    <w:p>
      <w:r>
        <w:rPr>
          <w:b/>
        </w:rPr>
        <w:t xml:space="preserve">Esimerkki 7.6078</w:t>
      </w:r>
    </w:p>
    <w:p>
      <w:r>
        <w:t xml:space="preserve">Lause1: Sam halusi järjestää juhlat. Lause2: Sam kutsui kaikki ystävänsä ja naapurinsa. Lause3: Juhlista tuli äärimmäisen villiintyneet. Lause4: Samilla oli seuraavana päivänä kauhea krapula.</w:t>
      </w:r>
    </w:p>
    <w:p>
      <w:r>
        <w:rPr>
          <w:b/>
        </w:rPr>
        <w:t xml:space="preserve">Tulos</w:t>
      </w:r>
    </w:p>
    <w:p>
      <w:r>
        <w:t xml:space="preserve">4, Kaikki vieraat poistuivat juhlista inhoissaan.</w:t>
      </w:r>
    </w:p>
    <w:p>
      <w:r>
        <w:rPr>
          <w:b/>
        </w:rPr>
        <w:t xml:space="preserve">Esimerkki 7.6079</w:t>
      </w:r>
    </w:p>
    <w:p>
      <w:r>
        <w:t xml:space="preserve">Lause1: Hän käveli varpaillaan alakertaan ja keittiöön. Lause2: Hän kaatoi itselleen lasillisen maitoa. Lause3: Sitten hän lämmitti sen mikroaaltouunissa. Lause4: Katie joi sen ja meni takaisin nukkumaan.</w:t>
      </w:r>
    </w:p>
    <w:p>
      <w:r>
        <w:rPr>
          <w:b/>
        </w:rPr>
        <w:t xml:space="preserve">Tulos</w:t>
      </w:r>
    </w:p>
    <w:p>
      <w:r>
        <w:t xml:space="preserve">1, Katie ei saanut unta.</w:t>
      </w:r>
    </w:p>
    <w:p>
      <w:r>
        <w:rPr>
          <w:b/>
        </w:rPr>
        <w:t xml:space="preserve">Esimerkki 7.6080</w:t>
      </w:r>
    </w:p>
    <w:p>
      <w:r>
        <w:t xml:space="preserve">Lause1: Katie ei saanut unta. Lause2: Hän kaatoi itselleen lasillisen maitoa. Lause3: Sitten hän lämmitti sen mikroaaltouunissa. Lause4: Katie joi sen ja meni takaisin nukkumaan.</w:t>
      </w:r>
    </w:p>
    <w:p>
      <w:r>
        <w:rPr>
          <w:b/>
        </w:rPr>
        <w:t xml:space="preserve">Tulos</w:t>
      </w:r>
    </w:p>
    <w:p>
      <w:r>
        <w:t xml:space="preserve">2, Hän käveli varpaillaan alakertaan ja keittiöön.</w:t>
      </w:r>
    </w:p>
    <w:p>
      <w:r>
        <w:rPr>
          <w:b/>
        </w:rPr>
        <w:t xml:space="preserve">Esimerkki 7.6081</w:t>
      </w:r>
    </w:p>
    <w:p>
      <w:r>
        <w:t xml:space="preserve">Lause1: Tom puhui vaimonsa Beckyn kanssa, jolla oli ollut huono päivä töissä. Lause2: Hän päätti tuoda kotiin yllätyksenä Beckyn lempiruokaa. Lause3: Haettuaan ruoan hän saapui kotiin paljon suunniteltua myöhemmin. Lause4: Mutta kaikki oli hyvin heti, kun he halasivat ja söivät illallista.</w:t>
      </w:r>
    </w:p>
    <w:p>
      <w:r>
        <w:rPr>
          <w:b/>
        </w:rPr>
        <w:t xml:space="preserve">Tulos</w:t>
      </w:r>
    </w:p>
    <w:p>
      <w:r>
        <w:t xml:space="preserve">3, Kotimatkalla töistä oli paljon liikennettä.</w:t>
      </w:r>
    </w:p>
    <w:p>
      <w:r>
        <w:rPr>
          <w:b/>
        </w:rPr>
        <w:t xml:space="preserve">Esimerkki 7.6082</w:t>
      </w:r>
    </w:p>
    <w:p>
      <w:r>
        <w:t xml:space="preserve">Lause1: He eivät osanneet valita tiettyä merkkiä. Lause2: He pitivät Vikingin kestävyydestä. Lause3: He pitivät myös Thermadorin tarjouksesta. Lause4: He päättivät ostaa Vikingin lieden.</w:t>
      </w:r>
    </w:p>
    <w:p>
      <w:r>
        <w:rPr>
          <w:b/>
        </w:rPr>
        <w:t xml:space="preserve">Tulos</w:t>
      </w:r>
    </w:p>
    <w:p>
      <w:r>
        <w:t xml:space="preserve">1, Heidän oli valittava kiuas uuteen taloonsa.</w:t>
      </w:r>
    </w:p>
    <w:p>
      <w:r>
        <w:rPr>
          <w:b/>
        </w:rPr>
        <w:t xml:space="preserve">Esimerkki 7.6083</w:t>
      </w:r>
    </w:p>
    <w:p>
      <w:r>
        <w:t xml:space="preserve">Lause1: Heidän piti valita uuteen taloonsa hella. Lause2: He pitivät Vikingin kestävyydestä. Lause3: He pitivät myös Thermadorin tarjouksesta. Lause4: He päättivät ostaa Vikingin lieden.</w:t>
      </w:r>
    </w:p>
    <w:p>
      <w:r>
        <w:rPr>
          <w:b/>
        </w:rPr>
        <w:t xml:space="preserve">Tulos</w:t>
      </w:r>
    </w:p>
    <w:p>
      <w:r>
        <w:t xml:space="preserve">2, He eivät pystyneet valitsemaan tiettyä tuotemerkkiä.</w:t>
      </w:r>
    </w:p>
    <w:p>
      <w:r>
        <w:rPr>
          <w:b/>
        </w:rPr>
        <w:t xml:space="preserve">Esimerkki 7.6084</w:t>
      </w:r>
    </w:p>
    <w:p>
      <w:r>
        <w:t xml:space="preserve">Lause1: Sam muutti Los Angelesiin tullakseen filmitähdeksi. Lause2: Hänellä ei ollut paljon rahaa, mutta hän ajatteli, että lähteminen on ainoa keino. Lause3: Kahden kuukauden kuluttua Sam nukkui autossaan ja oli rahaton. Lause4: Sam oli hyvin masentunut.</w:t>
      </w:r>
    </w:p>
    <w:p>
      <w:r>
        <w:rPr>
          <w:b/>
        </w:rPr>
        <w:t xml:space="preserve">Tulos</w:t>
      </w:r>
    </w:p>
    <w:p>
      <w:r>
        <w:t xml:space="preserve">4, Hän meni eräänä päivänä kiinalaiseen teatteriin kerjäämään.</w:t>
      </w:r>
    </w:p>
    <w:p>
      <w:r>
        <w:rPr>
          <w:b/>
        </w:rPr>
        <w:t xml:space="preserve">Esimerkki 7.6085</w:t>
      </w:r>
    </w:p>
    <w:p>
      <w:r>
        <w:t xml:space="preserve">Lause1: Ben heräsi myöhään. Lause2: Ben päätti jättää aamiaisen väliin ja meni töihin. Lause3: Ben joutui töiden jälkeen todella pahaan ruuhkaan. Lause4: Ben oli niin nälkäinen, että hän sairastui.</w:t>
      </w:r>
    </w:p>
    <w:p>
      <w:r>
        <w:rPr>
          <w:b/>
        </w:rPr>
        <w:t xml:space="preserve">Tulos</w:t>
      </w:r>
    </w:p>
    <w:p>
      <w:r>
        <w:t xml:space="preserve">3, Työ oli liian kiireistä tauon pitämiseen tai lounaan syömiseen.</w:t>
      </w:r>
    </w:p>
    <w:p>
      <w:r>
        <w:rPr>
          <w:b/>
        </w:rPr>
        <w:t xml:space="preserve">Esimerkki 7.6086</w:t>
      </w:r>
    </w:p>
    <w:p>
      <w:r>
        <w:t xml:space="preserve">Lause1: Ben heräsi myöhään. Lause2: Ben päätti jättää aamiaisen väliin ja meni töihin. Lause3: Töissä oli liian kiire pitää taukoa tai syödä lounasta. Lause4: Ben joutui töiden jälkeen todella pahaan ruuhkaan.</w:t>
      </w:r>
    </w:p>
    <w:p>
      <w:r>
        <w:rPr>
          <w:b/>
        </w:rPr>
        <w:t xml:space="preserve">Tulos</w:t>
      </w:r>
    </w:p>
    <w:p>
      <w:r>
        <w:t xml:space="preserve">5, Ben oli niin nälkäinen, että hän sairastui.</w:t>
      </w:r>
    </w:p>
    <w:p>
      <w:r>
        <w:rPr>
          <w:b/>
        </w:rPr>
        <w:t xml:space="preserve">Esimerkki 7.6087</w:t>
      </w:r>
    </w:p>
    <w:p>
      <w:r>
        <w:t xml:space="preserve">Lause1: Darren myöhästyi töistä eikä löytänyt autonsa avaimia. Lause2: Hän etsi kaikkialta talostaan. Lause3: Hän kysyi vaimoltaan, missä ne olivat. Lause4: Hänen taskuissaan ei ollut avaimia.</w:t>
      </w:r>
    </w:p>
    <w:p>
      <w:r>
        <w:rPr>
          <w:b/>
        </w:rPr>
        <w:t xml:space="preserve">Tulos</w:t>
      </w:r>
    </w:p>
    <w:p>
      <w:r>
        <w:t xml:space="preserve">4, Hän kehotti miestä tarkistamaan taskunsa.</w:t>
      </w:r>
    </w:p>
    <w:p>
      <w:r>
        <w:rPr>
          <w:b/>
        </w:rPr>
        <w:t xml:space="preserve">Esimerkki 7.6088</w:t>
      </w:r>
    </w:p>
    <w:p>
      <w:r>
        <w:t xml:space="preserve">Lause1: Minulla oli työhaastattelu viime viikolla. Lause2: Tyttöystäväni auttoi minua valitsemaan uuden solmion. Lause3: Löysin kolme, joista pidin. Lause4: Ostin ne kaikki.</w:t>
      </w:r>
    </w:p>
    <w:p>
      <w:r>
        <w:rPr>
          <w:b/>
        </w:rPr>
        <w:t xml:space="preserve">Tulos</w:t>
      </w:r>
    </w:p>
    <w:p>
      <w:r>
        <w:t xml:space="preserve">3, Menimme kauppaan ja etsimme tuntikausia.</w:t>
      </w:r>
    </w:p>
    <w:p>
      <w:r>
        <w:rPr>
          <w:b/>
        </w:rPr>
        <w:t xml:space="preserve">Esimerkki 7.6089</w:t>
      </w:r>
    </w:p>
    <w:p>
      <w:r>
        <w:t xml:space="preserve">Lause1: Harry rakasti jääkiekkoa. Lause2: Hän päätti ilmoittautua pelaamaan paikalliseen liigaan. Lause3: Harry toivoi pärjäävänsä tarpeeksi hyvin päästäkseen joukkueeseen. Lause4: Muutamaa päivää myöhemmin Harry kuuli, että hän pääsi joukkueeseen.</w:t>
      </w:r>
    </w:p>
    <w:p>
      <w:r>
        <w:rPr>
          <w:b/>
        </w:rPr>
        <w:t xml:space="preserve">Tulos</w:t>
      </w:r>
    </w:p>
    <w:p>
      <w:r>
        <w:t xml:space="preserve">3, Harry osallistui joukkueen koe-esiintymiseen.</w:t>
      </w:r>
    </w:p>
    <w:p>
      <w:r>
        <w:rPr>
          <w:b/>
        </w:rPr>
        <w:t xml:space="preserve">Esimerkki 7.6090</w:t>
      </w:r>
    </w:p>
    <w:p>
      <w:r>
        <w:t xml:space="preserve">Lause1: Hän piti siitä aluksi, mutta sitten hän pelästyi. Lause2: Hän alkoi itkeä äitiään. Lause3: Eläintarhan hoitajan oli pysäytettävä norsu ja haettava tyttö. Lause4: Suen äiti vei hänet sen sijaan silittämään vuohta.</w:t>
      </w:r>
    </w:p>
    <w:p>
      <w:r>
        <w:rPr>
          <w:b/>
        </w:rPr>
        <w:t xml:space="preserve">Tulos</w:t>
      </w:r>
    </w:p>
    <w:p>
      <w:r>
        <w:t xml:space="preserve">1, Little Sue ratsasti eläintarhassa norsulla.</w:t>
      </w:r>
    </w:p>
    <w:p>
      <w:r>
        <w:rPr>
          <w:b/>
        </w:rPr>
        <w:t xml:space="preserve">Esimerkki 7.6091</w:t>
      </w:r>
    </w:p>
    <w:p>
      <w:r>
        <w:t xml:space="preserve">Lause1: Sue ratsasti eläintarhassa norsulla. Lause2: Hän piti siitä aluksi, mutta sitten häntä alkoi pelottaa. Lause3: Eläintarhan hoitajan oli pysäytettävä norsu ja otettava Sue kiinni. Lause4: Suen äiti vei hänet sen sijaan silittämään vuohta.</w:t>
      </w:r>
    </w:p>
    <w:p>
      <w:r>
        <w:rPr>
          <w:b/>
        </w:rPr>
        <w:t xml:space="preserve">Tulos</w:t>
      </w:r>
    </w:p>
    <w:p>
      <w:r>
        <w:t xml:space="preserve">3, Hän alkoi itkeä äitiään.</w:t>
      </w:r>
    </w:p>
    <w:p>
      <w:r>
        <w:rPr>
          <w:b/>
        </w:rPr>
        <w:t xml:space="preserve">Esimerkki 7.6092</w:t>
      </w:r>
    </w:p>
    <w:p>
      <w:r>
        <w:t xml:space="preserve">Lause1: Hannah oli hämmästyttävä taiteilija. Lause2: Hänellä oli aina ollut luontainen lahja. Lause3: Hän päätti osallistua taidekilpailuun. Lause4: Onneksi hän pystyi voittamaan pääpalkinnon.</w:t>
      </w:r>
    </w:p>
    <w:p>
      <w:r>
        <w:rPr>
          <w:b/>
        </w:rPr>
        <w:t xml:space="preserve">Tulos</w:t>
      </w:r>
    </w:p>
    <w:p>
      <w:r>
        <w:t xml:space="preserve">5, Hänen vanhempansa olivat hyvin ylpeitä.</w:t>
      </w:r>
    </w:p>
    <w:p>
      <w:r>
        <w:rPr>
          <w:b/>
        </w:rPr>
        <w:t xml:space="preserve">Esimerkki 7.6093</w:t>
      </w:r>
    </w:p>
    <w:p>
      <w:r>
        <w:t xml:space="preserve">Lause1: Jim oli viemässä roskia ulos. Lause2: Hän liukastui jalkakäytävällä olleeseen jäähän. Lause3: Jim tunsi, että jokin murtui hänen käsivarteensa. Lause4: Jim loukkaantui ja joutui soittamaan hätänumeroon.</w:t>
      </w:r>
    </w:p>
    <w:p>
      <w:r>
        <w:rPr>
          <w:b/>
        </w:rPr>
        <w:t xml:space="preserve">Tulos</w:t>
      </w:r>
    </w:p>
    <w:p>
      <w:r>
        <w:t xml:space="preserve">3, Jim kaatui kovaa jalkakäytävälle.</w:t>
      </w:r>
    </w:p>
    <w:p>
      <w:r>
        <w:rPr>
          <w:b/>
        </w:rPr>
        <w:t xml:space="preserve">Esimerkki 7.6094</w:t>
      </w:r>
    </w:p>
    <w:p>
      <w:r>
        <w:t xml:space="preserve">Lause1: Vihaan pyykinpesua. Lause2: Sukkien yhteen sovittaminen on hirveää ajanhukkaa. Lause3: olin kyllästynyt etsimään yhteensopivia sukkia. Lause4: Heitin kaikki vanhat sukkani pois ja ostin vain tavallisia valkoisia sukkia.</w:t>
      </w:r>
    </w:p>
    <w:p>
      <w:r>
        <w:rPr>
          <w:b/>
        </w:rPr>
        <w:t xml:space="preserve">Tulos</w:t>
      </w:r>
    </w:p>
    <w:p>
      <w:r>
        <w:t xml:space="preserve">3, Aina kun pesen pyykkiä, sukat katoavat.</w:t>
      </w:r>
    </w:p>
    <w:p>
      <w:r>
        <w:rPr>
          <w:b/>
        </w:rPr>
        <w:t xml:space="preserve">Esimerkki 7.6095</w:t>
      </w:r>
    </w:p>
    <w:p>
      <w:r>
        <w:t xml:space="preserve">Lause1: Sukkien yhdistäminen on kauheaa ajanhukkaa. Lause2: Aina kun pesen pyykkiä, sukat katoavat. Lause3: Olin kyllästynyt etsimään yhteensopivia sukkia. Lause4: Heitin kaikki vanhat sukkani pois ja ostin vain tavallisia valkoisia sukkia.</w:t>
      </w:r>
    </w:p>
    <w:p>
      <w:r>
        <w:rPr>
          <w:b/>
        </w:rPr>
        <w:t xml:space="preserve">Tulos</w:t>
      </w:r>
    </w:p>
    <w:p>
      <w:r>
        <w:t xml:space="preserve">1, vihaan pyykinpesua.</w:t>
      </w:r>
    </w:p>
    <w:p>
      <w:r>
        <w:rPr>
          <w:b/>
        </w:rPr>
        <w:t xml:space="preserve">Esimerkki 7.6096</w:t>
      </w:r>
    </w:p>
    <w:p>
      <w:r>
        <w:t xml:space="preserve">Lause1: James oli kaksitoista vuotta vanha ja rakasti ruokaa. Lause2: Hän ei ollut koskaan ennen tätä päivää ajatellut ruoan tekemistä. Lause3: James oppi, miten hauskaa ja luovaa ruoanlaitto voi olla. Lause4: James päätti tulla kokiksi, kun hän kasvaa isoksi.</w:t>
      </w:r>
    </w:p>
    <w:p>
      <w:r>
        <w:rPr>
          <w:b/>
        </w:rPr>
        <w:t xml:space="preserve">Tulos</w:t>
      </w:r>
    </w:p>
    <w:p>
      <w:r>
        <w:t xml:space="preserve">3, Hänen äitinsä antoi hänen auttaa häntä laittamaan riisiä päivälliseksi.</w:t>
      </w:r>
    </w:p>
    <w:p>
      <w:r>
        <w:rPr>
          <w:b/>
        </w:rPr>
        <w:t xml:space="preserve">Esimerkki 7.6097</w:t>
      </w:r>
    </w:p>
    <w:p>
      <w:r>
        <w:t xml:space="preserve">Lause1: James oli kaksitoista vuotta vanha ja rakasti ruokaa. Lause2: Hän ei ollut koskaan ennen tätä päivää ajatellut ruoan tekemistä. Lause3: Hänen äitinsä antoi hänen auttaa häntä laittamaan riisiä päivälliseksi. Lause4: James oppi, miten hauskaa ja luovaa ruoanlaitto voi olla.</w:t>
      </w:r>
    </w:p>
    <w:p>
      <w:r>
        <w:rPr>
          <w:b/>
        </w:rPr>
        <w:t xml:space="preserve">Tulos</w:t>
      </w:r>
    </w:p>
    <w:p>
      <w:r>
        <w:t xml:space="preserve">5, James päätti tulla kokiksi, kun hän kasvaa isoksi.</w:t>
      </w:r>
    </w:p>
    <w:p>
      <w:r>
        <w:rPr>
          <w:b/>
        </w:rPr>
        <w:t xml:space="preserve">Esimerkki 7.6098</w:t>
      </w:r>
    </w:p>
    <w:p>
      <w:r>
        <w:t xml:space="preserve">Lause1: Hän teki hyvää työtä, mutta sai aina huonoja huomautuksia arvosteluissaan. Lause2: Jennifer sai selville, että hänen pomonsa yritti sabotoida häntä! Lause3: Hän päätti kohdata pomonsa negatiivisista huomautuksista. Lause4: Jennifer ryntäsi hänen toimistoonsa ja oikaisi pomonsa.</w:t>
      </w:r>
    </w:p>
    <w:p>
      <w:r>
        <w:rPr>
          <w:b/>
        </w:rPr>
        <w:t xml:space="preserve">Tulos</w:t>
      </w:r>
    </w:p>
    <w:p>
      <w:r>
        <w:t xml:space="preserve">1, Jennifer oli ammattimainen copywriter suuressa kaupungissa.</w:t>
      </w:r>
    </w:p>
    <w:p>
      <w:r>
        <w:rPr>
          <w:b/>
        </w:rPr>
        <w:t xml:space="preserve">Esimerkki 7.6099</w:t>
      </w:r>
    </w:p>
    <w:p>
      <w:r>
        <w:t xml:space="preserve">Lause1: Jennifer oli ammattimainen copywriter suuressa kaupungissa. Lause2: Jennifer sai selville, että hänen pomonsa yritti sabotoida häntä! Lause3: Hän päätti kohdata pomonsa kielteisistä huomautuksista. Lause4: Jennifer ryntäsi hänen toimistoonsa ja oikaisi pomonsa.</w:t>
      </w:r>
    </w:p>
    <w:p>
      <w:r>
        <w:rPr>
          <w:b/>
        </w:rPr>
        <w:t xml:space="preserve">Tulos</w:t>
      </w:r>
    </w:p>
    <w:p>
      <w:r>
        <w:t xml:space="preserve">2, Hän teki hyvää työtä, mutta sai aina huonoja huomautuksia arvosteluissaan.</w:t>
      </w:r>
    </w:p>
    <w:p>
      <w:r>
        <w:rPr>
          <w:b/>
        </w:rPr>
        <w:t xml:space="preserve">Esimerkki 7.6100</w:t>
      </w:r>
    </w:p>
    <w:p>
      <w:r>
        <w:t xml:space="preserve">Lause1: Lorraine oli softball-pelaaja. Lause2: Hän oli joukkueensa paras. Lause3: Eräänä päivänä pelin aikana hän nyrjäytti nilkkansa pahasti. Lause4: Lorraine oli todella surullinen.</w:t>
      </w:r>
    </w:p>
    <w:p>
      <w:r>
        <w:rPr>
          <w:b/>
        </w:rPr>
        <w:t xml:space="preserve">Tulos</w:t>
      </w:r>
    </w:p>
    <w:p>
      <w:r>
        <w:t xml:space="preserve">4, Hän ei pystynyt enää pelaamaan.</w:t>
      </w:r>
    </w:p>
    <w:p>
      <w:r>
        <w:rPr>
          <w:b/>
        </w:rPr>
        <w:t xml:space="preserve">Esimerkki 7.6101</w:t>
      </w:r>
    </w:p>
    <w:p>
      <w:r>
        <w:t xml:space="preserve">Lause1: Viime yönä oli suuri ukkosmyrsky. Lause2: Se vei sähköt. Lause3: Tuli todella kylmä, ja me pelästyimme. Lause4: Sitten noin tunnin kuluttua sähköt palasivat.</w:t>
      </w:r>
    </w:p>
    <w:p>
      <w:r>
        <w:rPr>
          <w:b/>
        </w:rPr>
        <w:t xml:space="preserve">Tulos</w:t>
      </w:r>
    </w:p>
    <w:p>
      <w:r>
        <w:t xml:space="preserve">3, Koko naapurustossa ei ollut sähköä.</w:t>
      </w:r>
    </w:p>
    <w:p>
      <w:r>
        <w:rPr>
          <w:b/>
        </w:rPr>
        <w:t xml:space="preserve">Esimerkki 7.6102</w:t>
      </w:r>
    </w:p>
    <w:p>
      <w:r>
        <w:t xml:space="preserve">Lause1: Viime yönä oli suuri ukkosmyrsky. Lause2: Koko naapurustossa ei ollut sähköä. Lause3: Tuli todella kylmä ja me pelästyimme. Lause4: Sitten noin tunnin kuluttua sähköt palasivat.</w:t>
      </w:r>
    </w:p>
    <w:p>
      <w:r>
        <w:rPr>
          <w:b/>
        </w:rPr>
        <w:t xml:space="preserve">Tulos</w:t>
      </w:r>
    </w:p>
    <w:p>
      <w:r>
        <w:t xml:space="preserve">2, Se vei virran.</w:t>
      </w:r>
    </w:p>
    <w:p>
      <w:r>
        <w:rPr>
          <w:b/>
        </w:rPr>
        <w:t xml:space="preserve">Esimerkki 7.6103</w:t>
      </w:r>
    </w:p>
    <w:p>
      <w:r>
        <w:t xml:space="preserve">Lause1: Viime yönä oli suuri ukkosmyrsky. Lause2: Se vei sähköt. Lause3: Koko naapurustossa ei ollut sähköä. Lause4: Sitten noin tunnin kuluttua sähköt palasivat.</w:t>
      </w:r>
    </w:p>
    <w:p>
      <w:r>
        <w:rPr>
          <w:b/>
        </w:rPr>
        <w:t xml:space="preserve">Tulos</w:t>
      </w:r>
    </w:p>
    <w:p>
      <w:r>
        <w:t xml:space="preserve">4, Tuli todella kylmä, ja meitä alkoi pelottaa.</w:t>
      </w:r>
    </w:p>
    <w:p>
      <w:r>
        <w:rPr>
          <w:b/>
        </w:rPr>
        <w:t xml:space="preserve">Esimerkki 7.6104</w:t>
      </w:r>
    </w:p>
    <w:p>
      <w:r>
        <w:t xml:space="preserve">Lause1: Sal oli vihainen siitä, että hänen vanhempansa olivat muuttamassa. Lause2: He olivat muuttamassa rakennuksen kahdeksanteen kerrokseen. Lause3: Hän vihasi asumista niin korkealla. Lause4: Hän vilkaisi makuuhuoneensa ikkunasta muuton jälkeen.</w:t>
      </w:r>
    </w:p>
    <w:p>
      <w:r>
        <w:rPr>
          <w:b/>
        </w:rPr>
        <w:t xml:space="preserve">Tulos</w:t>
      </w:r>
    </w:p>
    <w:p>
      <w:r>
        <w:t xml:space="preserve">5, Kaunis näkymä sai hänet muuttamaan mielensä.</w:t>
      </w:r>
    </w:p>
    <w:p>
      <w:r>
        <w:rPr>
          <w:b/>
        </w:rPr>
        <w:t xml:space="preserve">Esimerkki 7.6105</w:t>
      </w:r>
    </w:p>
    <w:p>
      <w:r>
        <w:t xml:space="preserve">Lause1: He olivat siirtymässä rakennuksen kahdeksanteen kerrokseen. Lause2: Hän inhosi asumista niin korkealla. Lause3: Hän vilkaisi makuuhuoneensa ikkunasta muuton jälkeen. Lause4: Kaunis näkymä sai hänet muuttamaan mielensä.</w:t>
      </w:r>
    </w:p>
    <w:p>
      <w:r>
        <w:rPr>
          <w:b/>
        </w:rPr>
        <w:t xml:space="preserve">Tulos</w:t>
      </w:r>
    </w:p>
    <w:p>
      <w:r>
        <w:t xml:space="preserve">1, Sal oli vihainen siitä, että hänen vanhempansa olivat muuttamassa.</w:t>
      </w:r>
    </w:p>
    <w:p>
      <w:r>
        <w:rPr>
          <w:b/>
        </w:rPr>
        <w:t xml:space="preserve">Esimerkki 7.6106</w:t>
      </w:r>
    </w:p>
    <w:p>
      <w:r>
        <w:t xml:space="preserve">Lause1: Lydia näki viime yönä outoa unta. Lause2: Lydia tajusi kokeessa, että hän oli unohtanut laittaa housut jalkaan! Lause3: Häntä nolotti niin paljon, että hän juoksi ulos luokasta. Lause4: Lydia oli helpottunut, kun hän tajusi, että se oli vain unta.</w:t>
      </w:r>
    </w:p>
    <w:p>
      <w:r>
        <w:rPr>
          <w:b/>
        </w:rPr>
        <w:t xml:space="preserve">Tulos</w:t>
      </w:r>
    </w:p>
    <w:p>
      <w:r>
        <w:t xml:space="preserve">2, Hän näki unta, että hän oli tekemässä koetta koulussa.</w:t>
      </w:r>
    </w:p>
    <w:p>
      <w:r>
        <w:rPr>
          <w:b/>
        </w:rPr>
        <w:t xml:space="preserve">Esimerkki 7.6107</w:t>
      </w:r>
    </w:p>
    <w:p>
      <w:r>
        <w:t xml:space="preserve">Lause1: Hän teki listan ostettavista tavaroista. Lause2: Hän kokosi uudelleenkäytettävät kangassäkkinsä. Lause3: Hän käveli kauppaan. Lause4: Hän osti ruokaostokset.</w:t>
      </w:r>
    </w:p>
    <w:p>
      <w:r>
        <w:rPr>
          <w:b/>
        </w:rPr>
        <w:t xml:space="preserve">Tulos</w:t>
      </w:r>
    </w:p>
    <w:p>
      <w:r>
        <w:t xml:space="preserve">1, Alex tarvitsi elintarvikkeita.</w:t>
      </w:r>
    </w:p>
    <w:p>
      <w:r>
        <w:rPr>
          <w:b/>
        </w:rPr>
        <w:t xml:space="preserve">Esimerkki 7.6108</w:t>
      </w:r>
    </w:p>
    <w:p>
      <w:r>
        <w:t xml:space="preserve">Lause1: Alex tarvitsi ruokatarvikkeita. Lause2: Hän teki listan ostettavista tavaroista. Lause3: Hän kokosi uudelleenkäytettävät kangassäkkinsä. Lause4: Hän käveli kauppaan.</w:t>
      </w:r>
    </w:p>
    <w:p>
      <w:r>
        <w:rPr>
          <w:b/>
        </w:rPr>
        <w:t xml:space="preserve">Tulos</w:t>
      </w:r>
    </w:p>
    <w:p>
      <w:r>
        <w:t xml:space="preserve">5, Hän osti ruokaostokset.</w:t>
      </w:r>
    </w:p>
    <w:p>
      <w:r>
        <w:rPr>
          <w:b/>
        </w:rPr>
        <w:t xml:space="preserve">Esimerkki 7.6109</w:t>
      </w:r>
    </w:p>
    <w:p>
      <w:r>
        <w:t xml:space="preserve">Lause1: Yolanda vihaa vuoristoratoja. Lause2: Katie ei ymmärrä miksi. Lause3: Hän päätti pakottaa Yolandan ajamaan vuoristoradalla hänen kanssaan. Lause4: Katie katui sitä, että hän pakotti Yolandan ajelulle.</w:t>
      </w:r>
    </w:p>
    <w:p>
      <w:r>
        <w:rPr>
          <w:b/>
        </w:rPr>
        <w:t xml:space="preserve">Tulos</w:t>
      </w:r>
    </w:p>
    <w:p>
      <w:r>
        <w:t xml:space="preserve">4, Yolanda oksensi Katien päälle.</w:t>
      </w:r>
    </w:p>
    <w:p>
      <w:r>
        <w:rPr>
          <w:b/>
        </w:rPr>
        <w:t xml:space="preserve">Esimerkki 7.6110</w:t>
      </w:r>
    </w:p>
    <w:p>
      <w:r>
        <w:t xml:space="preserve">Lause1: Yksi asia, jonka Tina halusi tehdä NYC:ssä, oli käydä hot dog -kioskilla. Lause2: Lopulta hän näki Nathan's-kojun ja tilasi perinteisen. Lause3: Ruoka maistui uskomattomalta. Lause4: Hän oli tyytyväinen hot dogiinsa.</w:t>
      </w:r>
    </w:p>
    <w:p>
      <w:r>
        <w:rPr>
          <w:b/>
        </w:rPr>
        <w:t xml:space="preserve">Tulos</w:t>
      </w:r>
    </w:p>
    <w:p>
      <w:r>
        <w:t xml:space="preserve">4, Se oli kallista, mutta sen arvoista.</w:t>
      </w:r>
    </w:p>
    <w:p>
      <w:r>
        <w:rPr>
          <w:b/>
        </w:rPr>
        <w:t xml:space="preserve">Esimerkki 7.6111</w:t>
      </w:r>
    </w:p>
    <w:p>
      <w:r>
        <w:t xml:space="preserve">Lause1: Hän näki vihdoin Nathan's-kioskin ja tilasi perinteisen. Lause2: Ruoka maistui uskomattomalta. Lause3: Se oli kallista, mutta sen arvoista. Lause4: Hän oli tyytyväinen hot dogiinsa.</w:t>
      </w:r>
    </w:p>
    <w:p>
      <w:r>
        <w:rPr>
          <w:b/>
        </w:rPr>
        <w:t xml:space="preserve">Tulos</w:t>
      </w:r>
    </w:p>
    <w:p>
      <w:r>
        <w:t xml:space="preserve">1, Yksi asia, jonka Tina halusi tehdä NYC:ssä, oli käydä hot dog -kioskilla.</w:t>
      </w:r>
    </w:p>
    <w:p>
      <w:r>
        <w:rPr>
          <w:b/>
        </w:rPr>
        <w:t xml:space="preserve">Esimerkki 7.6112</w:t>
      </w:r>
    </w:p>
    <w:p>
      <w:r>
        <w:t xml:space="preserve">Lause1: Tammy pitää virkkaamisesta. Lause2: Jouluun oli muutama viikko, eikä hänellä ollut rahaa. Lause3: Tammi sai idean, että hän voisi ottaa ylimääräisen langan, jota hänellä oli, ja tehdä huovan. Lause4: Lorelei vaali sitä huopaa vuosia.</w:t>
      </w:r>
    </w:p>
    <w:p>
      <w:r>
        <w:rPr>
          <w:b/>
        </w:rPr>
        <w:t xml:space="preserve">Tulos</w:t>
      </w:r>
    </w:p>
    <w:p>
      <w:r>
        <w:t xml:space="preserve">4, Sitten hän kääri sen lapsenlapsensa Loreleille.</w:t>
      </w:r>
    </w:p>
    <w:p>
      <w:r>
        <w:rPr>
          <w:b/>
        </w:rPr>
        <w:t xml:space="preserve">Esimerkki 7.6113</w:t>
      </w:r>
    </w:p>
    <w:p>
      <w:r>
        <w:t xml:space="preserve">Lause1: Tammy pitää virkkaamisesta. Lause2: Tammi sai idean ottaa ylimääräisen langan, joka hänellä oli, ja tehdä siitä huovan. Lause3: Sitten hän kietoi sen lapsenlapsensa Loreleille. Lause4: Lorelei vaali sitä huopaa vuosia.</w:t>
      </w:r>
    </w:p>
    <w:p>
      <w:r>
        <w:rPr>
          <w:b/>
        </w:rPr>
        <w:t xml:space="preserve">Tulos</w:t>
      </w:r>
    </w:p>
    <w:p>
      <w:r>
        <w:t xml:space="preserve">2, joulu oli muutaman viikon päässä, eikä hänellä ollut rahaa.</w:t>
      </w:r>
    </w:p>
    <w:p>
      <w:r>
        <w:rPr>
          <w:b/>
        </w:rPr>
        <w:t xml:space="preserve">Esimerkki 7.6114</w:t>
      </w:r>
    </w:p>
    <w:p>
      <w:r>
        <w:t xml:space="preserve">Lause1: Tammy pitää virkkaamisesta. Lause2: Jouluun oli muutama viikko, eikä hänellä ollut rahaa. Lause3: Tammi sai idean, että hän voisi ottaa ylimääräisen langan, jota hänellä oli, ja tehdä huovan. Lause4: Sitten hän kietoi sen lapsenlapsensa Loreleille.</w:t>
      </w:r>
    </w:p>
    <w:p>
      <w:r>
        <w:rPr>
          <w:b/>
        </w:rPr>
        <w:t xml:space="preserve">Tulos</w:t>
      </w:r>
    </w:p>
    <w:p>
      <w:r>
        <w:t xml:space="preserve">5, Lorelei säilytti tuota huopaa vuosia.</w:t>
      </w:r>
    </w:p>
    <w:p>
      <w:r>
        <w:rPr>
          <w:b/>
        </w:rPr>
        <w:t xml:space="preserve">Esimerkki 7.6115</w:t>
      </w:r>
    </w:p>
    <w:p>
      <w:r>
        <w:t xml:space="preserve">Lause1: Melinda halusi mennä katsomaan pelottavaa elokuvaa. Lause2: Hän halusi mennä yksin osoittaakseen olevansa rohkea. Lause3: Melinda meni elokuviin ja osti lipun. Lause4: Melinda toivoi, että hän olisi ottanut jonkun mukaansa.</w:t>
      </w:r>
    </w:p>
    <w:p>
      <w:r>
        <w:rPr>
          <w:b/>
        </w:rPr>
        <w:t xml:space="preserve">Tulos</w:t>
      </w:r>
    </w:p>
    <w:p>
      <w:r>
        <w:t xml:space="preserve">4, Melinda oli hyvin peloissaan elokuvaa katsoessaan.</w:t>
      </w:r>
    </w:p>
    <w:p>
      <w:r>
        <w:rPr>
          <w:b/>
        </w:rPr>
        <w:t xml:space="preserve">Esimerkki 7.6116</w:t>
      </w:r>
    </w:p>
    <w:p>
      <w:r>
        <w:t xml:space="preserve">Lause1: Lamar saa tietää, että hän saa eräänä iltapäivänä odottamattomia vieraita. Lause2: Hän päättää sen sijaan keittää heille teetä. Lause3: Hänen vieraansa nauttivat kaikki hänen keittämästään teestä. Lause4: Lamar antoi heille teetä kotiin vietäväksi.</w:t>
      </w:r>
    </w:p>
    <w:p>
      <w:r>
        <w:rPr>
          <w:b/>
        </w:rPr>
        <w:t xml:space="preserve">Tulos</w:t>
      </w:r>
    </w:p>
    <w:p>
      <w:r>
        <w:t xml:space="preserve">2, Hänellä ei ole kotona ruokaa, jota hän voisi antaa vierailleen.</w:t>
      </w:r>
    </w:p>
    <w:p>
      <w:r>
        <w:rPr>
          <w:b/>
        </w:rPr>
        <w:t xml:space="preserve">Esimerkki 7.6117</w:t>
      </w:r>
    </w:p>
    <w:p>
      <w:r>
        <w:t xml:space="preserve">Lause1: Lamar saa tietää, että hän saa eräänä iltapäivänä odottamattomia vieraita. Lause2: Hänellä ei ole kotona ruokaa, jota antaa vieraille. Lause3: Hänen vieraansa nauttivat kaikki hänen keittämästään teestä. Lause4: Lamar antoi heille teetä kotiin vietäväksi.</w:t>
      </w:r>
    </w:p>
    <w:p>
      <w:r>
        <w:rPr>
          <w:b/>
        </w:rPr>
        <w:t xml:space="preserve">Tulos</w:t>
      </w:r>
    </w:p>
    <w:p>
      <w:r>
        <w:t xml:space="preserve">3, Hän päättää sen sijaan keittää heille teetä.</w:t>
      </w:r>
    </w:p>
    <w:p>
      <w:r>
        <w:rPr>
          <w:b/>
        </w:rPr>
        <w:t xml:space="preserve">Esimerkki 7.6118</w:t>
      </w:r>
    </w:p>
    <w:p>
      <w:r>
        <w:t xml:space="preserve">Lause1: Veljentyttäreni haki töitä RMV:stä kaksi vuotta sitten. Lause2: Hän sai työpaikan ja oli innoissaan. Lause3: Hänelle sanottiin, että hän tarvitsi ajokortin, jota hänellä ei ollut. Lause4: He päättivät, että oli ok antaa hänen työskennellä sihteerinä.</w:t>
      </w:r>
    </w:p>
    <w:p>
      <w:r>
        <w:rPr>
          <w:b/>
        </w:rPr>
        <w:t xml:space="preserve">Tulos</w:t>
      </w:r>
    </w:p>
    <w:p>
      <w:r>
        <w:t xml:space="preserve">4, Hän näytti työnantajalleen lääkärintodistuksen, joka osoitti, ettei hän pysty ajamaan autoa.</w:t>
      </w:r>
    </w:p>
    <w:p>
      <w:r>
        <w:rPr>
          <w:b/>
        </w:rPr>
        <w:t xml:space="preserve">Esimerkki 7.6119</w:t>
      </w:r>
    </w:p>
    <w:p>
      <w:r>
        <w:t xml:space="preserve">Lause1: Veljentyttäreni haki töitä RMV:stä kaksi vuotta sitten. Lause2: Hänelle sanottiin, että hän tarvitsi ajokortin, jota hänellä ei ollut. Lause3: Hän näytti työnantajalleen lääkärintodistuksen, joka osoitti, ettei hän pysty ajamaan autoa. Lause4: He päättivät, että oli ok antaa hänen työskennellä sihteerinä.</w:t>
      </w:r>
    </w:p>
    <w:p>
      <w:r>
        <w:rPr>
          <w:b/>
        </w:rPr>
        <w:t xml:space="preserve">Tulos</w:t>
      </w:r>
    </w:p>
    <w:p>
      <w:r>
        <w:t xml:space="preserve">2, Hän sai työpaikan ja oli innoissaan.</w:t>
      </w:r>
    </w:p>
    <w:p>
      <w:r>
        <w:rPr>
          <w:b/>
        </w:rPr>
        <w:t xml:space="preserve">Esimerkki 7.6120</w:t>
      </w:r>
    </w:p>
    <w:p>
      <w:r>
        <w:t xml:space="preserve">Lause1: Lela sai syöpädiagnoosin viisi vuotta sitten. Lause2: Jokainen päivä on ollut taistelua. Lause3: Hän kävi lääkäreillä ja hoidoissa lähes joka päivä. Lause4: Sitten Lela lopetti hoidot ja tunsi olonsa paremmaksi.</w:t>
      </w:r>
    </w:p>
    <w:p>
      <w:r>
        <w:rPr>
          <w:b/>
        </w:rPr>
        <w:t xml:space="preserve">Tulos</w:t>
      </w:r>
    </w:p>
    <w:p>
      <w:r>
        <w:t xml:space="preserve">4, Lela alkoi viimein parantua viime kuukausina.</w:t>
      </w:r>
    </w:p>
    <w:p>
      <w:r>
        <w:rPr>
          <w:b/>
        </w:rPr>
        <w:t xml:space="preserve">Esimerkki 7.6121</w:t>
      </w:r>
    </w:p>
    <w:p>
      <w:r>
        <w:t xml:space="preserve">Lause1: Lela sai syöpädiagnoosin viisi vuotta sitten. Lause2: Hän kävi lähes päivittäin lääkärissä ja hoidoissa. Lause3: Lela alkoi vihdoin parantua viime kuukausina. Lause4: Sitten Lela lopetti hoidon ja tunsi olonsa paremmaksi.</w:t>
      </w:r>
    </w:p>
    <w:p>
      <w:r>
        <w:rPr>
          <w:b/>
        </w:rPr>
        <w:t xml:space="preserve">Tulos</w:t>
      </w:r>
    </w:p>
    <w:p>
      <w:r>
        <w:t xml:space="preserve">2, Jokainen päivä on ollut taistelua.</w:t>
      </w:r>
    </w:p>
    <w:p>
      <w:r>
        <w:rPr>
          <w:b/>
        </w:rPr>
        <w:t xml:space="preserve">Esimerkki 7.6122</w:t>
      </w:r>
    </w:p>
    <w:p>
      <w:r>
        <w:t xml:space="preserve">Lause1: Fred oli uusi oppilas luokassa. Lause2: Kukaan ei tuntunut haluavan olla hänen ystävänsä. Lause3: Myöhemmin lounaalla joku söi hänen kanssaan. Lause4: Fred jutteli lounaskaverinsa kanssa ja ystävystyi.</w:t>
      </w:r>
    </w:p>
    <w:p>
      <w:r>
        <w:rPr>
          <w:b/>
        </w:rPr>
        <w:t xml:space="preserve">Tulos</w:t>
      </w:r>
    </w:p>
    <w:p>
      <w:r>
        <w:t xml:space="preserve">2, Hän oli todella kömpelö ja hänellä oli vaikeaa.</w:t>
      </w:r>
    </w:p>
    <w:p>
      <w:r>
        <w:rPr>
          <w:b/>
        </w:rPr>
        <w:t xml:space="preserve">Esimerkki 7.6123</w:t>
      </w:r>
    </w:p>
    <w:p>
      <w:r>
        <w:t xml:space="preserve">Lause1: Hän oli todella kömpelö ja hänellä oli vaikeaa. Lause2: Kukaan ei tuntunut haluavan olla hänen ystävänsä. Lause3: Myöhemmin lounaalla joku söi hänen kanssaan. Lause4: Fred jutteli lounaskaverinsa kanssa ja ystävystyi.</w:t>
      </w:r>
    </w:p>
    <w:p>
      <w:r>
        <w:rPr>
          <w:b/>
        </w:rPr>
        <w:t xml:space="preserve">Tulos</w:t>
      </w:r>
    </w:p>
    <w:p>
      <w:r>
        <w:t xml:space="preserve">1, Fred oli uusi oppilas luokassa.</w:t>
      </w:r>
    </w:p>
    <w:p>
      <w:r>
        <w:rPr>
          <w:b/>
        </w:rPr>
        <w:t xml:space="preserve">Esimerkki 7.6124</w:t>
      </w:r>
    </w:p>
    <w:p>
      <w:r>
        <w:t xml:space="preserve">Lause1: Fred oli uusi oppilas luokassa. Lause2: Hän oli todella kömpelö ja hänellä oli vaikeaa. Lause3: Kukaan ei tuntunut haluavan olla hänen ystävänsä. Lause4: Fred jutteli lounaskaverinsa kanssa ja ystävystyi.</w:t>
      </w:r>
    </w:p>
    <w:p>
      <w:r>
        <w:rPr>
          <w:b/>
        </w:rPr>
        <w:t xml:space="preserve">Tulos</w:t>
      </w:r>
    </w:p>
    <w:p>
      <w:r>
        <w:t xml:space="preserve">4, Myöhemmin lounaalla joku söi hänen kanssaan.</w:t>
      </w:r>
    </w:p>
    <w:p>
      <w:r>
        <w:rPr>
          <w:b/>
        </w:rPr>
        <w:t xml:space="preserve">Esimerkki 7.6125</w:t>
      </w:r>
    </w:p>
    <w:p>
      <w:r>
        <w:t xml:space="preserve">Lause1: Adoption jälkeen hänen äitinsä adoptoi vielä 3 lasta. Lause2: Joyce rakasti olla isosisko ja auttoi äitiään paljon. Lause3: Kun Joyce muutti omilleen, hänestä tuli myös sijaisvanhempi. Lause4: Joyce rakasti lapsiaan yhtä paljon.</w:t>
      </w:r>
    </w:p>
    <w:p>
      <w:r>
        <w:rPr>
          <w:b/>
        </w:rPr>
        <w:t xml:space="preserve">Tulos</w:t>
      </w:r>
    </w:p>
    <w:p>
      <w:r>
        <w:t xml:space="preserve">1, Joycen sijaisäiti adoptoi hänet, kun hän oli 5-vuotias.</w:t>
      </w:r>
    </w:p>
    <w:p>
      <w:r>
        <w:rPr>
          <w:b/>
        </w:rPr>
        <w:t xml:space="preserve">Esimerkki 7.6126</w:t>
      </w:r>
    </w:p>
    <w:p>
      <w:r>
        <w:t xml:space="preserve">Lause1: Horatio oli aina pelännyt raa'an osterin syömistä. Lause2: Hänen tyttöystävänsä kertoi, että se oli herkullista, mutta häntä jännitti. Lause3: Lopulta tyttö vei hänet lomalle Cape Codiin maistamaan tuoretta osteria. Lause4: Hän söi kymmenen lisää.</w:t>
      </w:r>
    </w:p>
    <w:p>
      <w:r>
        <w:rPr>
          <w:b/>
        </w:rPr>
        <w:t xml:space="preserve">Tulos</w:t>
      </w:r>
    </w:p>
    <w:p>
      <w:r>
        <w:t xml:space="preserve">4, Horatio puraisi ensimmäisen kerran raakaa osteria ja piti siitä.</w:t>
      </w:r>
    </w:p>
    <w:p>
      <w:r>
        <w:rPr>
          <w:b/>
        </w:rPr>
        <w:t xml:space="preserve">Esimerkki 7.6127</w:t>
      </w:r>
    </w:p>
    <w:p>
      <w:r>
        <w:t xml:space="preserve">Lause1: Horatio oli aina pelännyt raa'an osterin syömistä. Lause2: Hänen tyttöystävänsä sanoi, että se oli herkullista, mutta häntä jännitti. Lause3: Horatio puraisi ensimmäistä kertaa raakaa osteria ja piti siitä. Lause4: Hän söi kymmenen lisää.</w:t>
      </w:r>
    </w:p>
    <w:p>
      <w:r>
        <w:rPr>
          <w:b/>
        </w:rPr>
        <w:t xml:space="preserve">Tulos</w:t>
      </w:r>
    </w:p>
    <w:p>
      <w:r>
        <w:t xml:space="preserve">3, Lopulta hän vei miehen lomalle Cape Codiin kokeilemaan tuoretta osteria.</w:t>
      </w:r>
    </w:p>
    <w:p>
      <w:r>
        <w:rPr>
          <w:b/>
        </w:rPr>
        <w:t xml:space="preserve">Esimerkki 7.6128</w:t>
      </w:r>
    </w:p>
    <w:p>
      <w:r>
        <w:t xml:space="preserve">Lause1: Horatio oli aina pelännyt raa'an osterin syömistä. Lause2: Hänen tyttöystävänsä sanoi, että se oli herkullista, mutta häntä jännitti. Lause3: Lopulta tyttö vei hänet lomalle Cape Codiin maistamaan tuoretta osteria. Lause4: Horatio puraisi ensimmäistä kertaa raakaa osteria ja piti siitä kovasti.</w:t>
      </w:r>
    </w:p>
    <w:p>
      <w:r>
        <w:rPr>
          <w:b/>
        </w:rPr>
        <w:t xml:space="preserve">Tulos</w:t>
      </w:r>
    </w:p>
    <w:p>
      <w:r>
        <w:t xml:space="preserve">5, Hän söi vielä kymmenen.</w:t>
      </w:r>
    </w:p>
    <w:p>
      <w:r>
        <w:rPr>
          <w:b/>
        </w:rPr>
        <w:t xml:space="preserve">Esimerkki 7.6129</w:t>
      </w:r>
    </w:p>
    <w:p>
      <w:r>
        <w:t xml:space="preserve">Lause1: Tom tykkäsi paimentaa karjaa. Lause2: Hän teki sitä joka päivä. Lause3: Hän etsi kaikkialta. Lause4: Hän löysi lehmän ja toi sen takaisin.</w:t>
      </w:r>
    </w:p>
    <w:p>
      <w:r>
        <w:rPr>
          <w:b/>
        </w:rPr>
        <w:t xml:space="preserve">Tulos</w:t>
      </w:r>
    </w:p>
    <w:p>
      <w:r>
        <w:t xml:space="preserve">3, Eräänä päivänä lehmä pääsi vapaaksi.</w:t>
      </w:r>
    </w:p>
    <w:p>
      <w:r>
        <w:rPr>
          <w:b/>
        </w:rPr>
        <w:t xml:space="preserve">Esimerkki 7.6130</w:t>
      </w:r>
    </w:p>
    <w:p>
      <w:r>
        <w:t xml:space="preserve">Lause1: Alyssa otti kahvia matkalla töihin. Lause2: Hän joi kahvia ajaessaan. Lause3: Kahvi valui hänen syliinsä ja kuumotti hänen jalkansa. Lause4: Hän oli vähällä joutua onnettomuuteen, kun hän huusi kivusta.</w:t>
      </w:r>
    </w:p>
    <w:p>
      <w:r>
        <w:rPr>
          <w:b/>
        </w:rPr>
        <w:t xml:space="preserve">Tulos</w:t>
      </w:r>
    </w:p>
    <w:p>
      <w:r>
        <w:t xml:space="preserve">3, Yhtäkkiä hänen oli pysäytettävä autonsa nopeasti.</w:t>
      </w:r>
    </w:p>
    <w:p>
      <w:r>
        <w:rPr>
          <w:b/>
        </w:rPr>
        <w:t xml:space="preserve">Esimerkki 7.6131</w:t>
      </w:r>
    </w:p>
    <w:p>
      <w:r>
        <w:t xml:space="preserve">Lause1: Alyssa otti kahvia matkalla töihin. Lause2: Hän joi kahvia ajaessaan. Lause3: Yhtäkkiä hänen oli nopeasti pysäytettävä autonsa. Lause4: Hän oli vähällä joutua onnettomuuteen, kun hän huusi kivusta.</w:t>
      </w:r>
    </w:p>
    <w:p>
      <w:r>
        <w:rPr>
          <w:b/>
        </w:rPr>
        <w:t xml:space="preserve">Tulos</w:t>
      </w:r>
    </w:p>
    <w:p>
      <w:r>
        <w:t xml:space="preserve">4, Kahvi läikkyi hänen syliinsä ja kuumotti hänen jalkansa.</w:t>
      </w:r>
    </w:p>
    <w:p>
      <w:r>
        <w:rPr>
          <w:b/>
        </w:rPr>
        <w:t xml:space="preserve">Esimerkki 7.6132</w:t>
      </w:r>
    </w:p>
    <w:p>
      <w:r>
        <w:t xml:space="preserve">Lause1: Mustang pysähtyi hänen viereensä ja piti vauhtia. Lause2: Hän ajoi uudella Camarollaan. Lause3: He päättivät ajaa kilpaa. Lause4: John voitti kilpailun.</w:t>
      </w:r>
    </w:p>
    <w:p>
      <w:r>
        <w:rPr>
          <w:b/>
        </w:rPr>
        <w:t xml:space="preserve">Tulos</w:t>
      </w:r>
    </w:p>
    <w:p>
      <w:r>
        <w:t xml:space="preserve">1, John ajoi moottoritiellä.</w:t>
      </w:r>
    </w:p>
    <w:p>
      <w:r>
        <w:rPr>
          <w:b/>
        </w:rPr>
        <w:t xml:space="preserve">Esimerkki 7.6133</w:t>
      </w:r>
    </w:p>
    <w:p>
      <w:r>
        <w:t xml:space="preserve">Lause1: John ajoi moottoritietä pitkin. Lause2: Mustang pysähtyi hänen viereensä ja piti vauhtia. Lause3: Hän ajoi uudella Camarollaan. Lause4: He päättivät ajaa kilpaa.</w:t>
      </w:r>
    </w:p>
    <w:p>
      <w:r>
        <w:rPr>
          <w:b/>
        </w:rPr>
        <w:t xml:space="preserve">Tulos</w:t>
      </w:r>
    </w:p>
    <w:p>
      <w:r>
        <w:t xml:space="preserve">5, John voitti kilpailun.</w:t>
      </w:r>
    </w:p>
    <w:p>
      <w:r>
        <w:rPr>
          <w:b/>
        </w:rPr>
        <w:t xml:space="preserve">Esimerkki 7.6134</w:t>
      </w:r>
    </w:p>
    <w:p>
      <w:r>
        <w:t xml:space="preserve">Lause1: Ben halusi voittaa tänä vuonna työpaikan pukukilpailun. Lause2: Hän meikkasi itsensä näyttämömeikillä. Lause3: Töissä kaikki olivat vaikuttuneita siitä, miltä hän näytti. Lause4: Ben oli tyytyväinen.</w:t>
      </w:r>
    </w:p>
    <w:p>
      <w:r>
        <w:rPr>
          <w:b/>
        </w:rPr>
        <w:t xml:space="preserve">Tulos</w:t>
      </w:r>
    </w:p>
    <w:p>
      <w:r>
        <w:t xml:space="preserve">2, Hän käytti useita tunteja pukunsa valmistamiseen tyhjästä.</w:t>
      </w:r>
    </w:p>
    <w:p>
      <w:r>
        <w:rPr>
          <w:b/>
        </w:rPr>
        <w:t xml:space="preserve">Esimerkki 7.6135</w:t>
      </w:r>
    </w:p>
    <w:p>
      <w:r>
        <w:t xml:space="preserve">Lause1: Äitini kysyi, voisiko hän lainata minulta 100 dollaria. Lause2: Lainasin hänelle luottokorttini, koska hän on rahaton. Lause3: Seuraavana päivänä luottokorttini hylättiin, kun yritin ostaa ruokaa. Lause4: Olin vihainen äidilleni, koska hän oli käyttänyt luottokorttini loppuun.</w:t>
      </w:r>
    </w:p>
    <w:p>
      <w:r>
        <w:rPr>
          <w:b/>
        </w:rPr>
        <w:t xml:space="preserve">Tulos</w:t>
      </w:r>
    </w:p>
    <w:p>
      <w:r>
        <w:t xml:space="preserve">4, Yhtiö kertoi minulle, että tein 320 dollarin ostoksen.</w:t>
      </w:r>
    </w:p>
    <w:p>
      <w:r>
        <w:rPr>
          <w:b/>
        </w:rPr>
        <w:t xml:space="preserve">Esimerkki 7.6136</w:t>
      </w:r>
    </w:p>
    <w:p>
      <w:r>
        <w:t xml:space="preserve">Lause1: Kellyllä oli aina kuivimmat hiukset. Lause2: Kelly ei tiennyt, mitä tehdä. Lause3: Hän meni lopulta lääkäriin. Lause4: Hän määräsi hänelle pillereitä.</w:t>
      </w:r>
    </w:p>
    <w:p>
      <w:r>
        <w:rPr>
          <w:b/>
        </w:rPr>
        <w:t xml:space="preserve">Tulos</w:t>
      </w:r>
    </w:p>
    <w:p>
      <w:r>
        <w:t xml:space="preserve">5, Kellylla oli vihdoin hiukset, jotka eivät olleet kuivat.</w:t>
      </w:r>
    </w:p>
    <w:p>
      <w:r>
        <w:rPr>
          <w:b/>
        </w:rPr>
        <w:t xml:space="preserve">Esimerkki 7.6137</w:t>
      </w:r>
    </w:p>
    <w:p>
      <w:r>
        <w:t xml:space="preserve">Lause1: Kellyllä oli aina kuivimmat hiukset. Lause2: Kelly ei tiennyt, mitä tehdä. Lause3: Hän määräsi hänelle pillereitä. Lause4: Kelly sai vihdoin hiukset, jotka eivät olleet kuivat.</w:t>
      </w:r>
    </w:p>
    <w:p>
      <w:r>
        <w:rPr>
          <w:b/>
        </w:rPr>
        <w:t xml:space="preserve">Tulos</w:t>
      </w:r>
    </w:p>
    <w:p>
      <w:r>
        <w:t xml:space="preserve">3, Lopulta hän meni lääkäriin.</w:t>
      </w:r>
    </w:p>
    <w:p>
      <w:r>
        <w:rPr>
          <w:b/>
        </w:rPr>
        <w:t xml:space="preserve">Esimerkki 7.6138</w:t>
      </w:r>
    </w:p>
    <w:p>
      <w:r>
        <w:t xml:space="preserve">Lause1: Kellyllä oli aina kuivimmat hiukset. Lause2: Hän meni lopulta lääkäriin. Lause3: Hän määräsi hänelle pillereitä. Lause4: Kelly sai vihdoin hiukset, jotka eivät olleet kuivat.</w:t>
      </w:r>
    </w:p>
    <w:p>
      <w:r>
        <w:rPr>
          <w:b/>
        </w:rPr>
        <w:t xml:space="preserve">Tulos</w:t>
      </w:r>
    </w:p>
    <w:p>
      <w:r>
        <w:t xml:space="preserve">2, Hänellä ei ollut aavistustakaan, mitä tehdä.</w:t>
      </w:r>
    </w:p>
    <w:p>
      <w:r>
        <w:rPr>
          <w:b/>
        </w:rPr>
        <w:t xml:space="preserve">Esimerkki 7.6139</w:t>
      </w:r>
    </w:p>
    <w:p>
      <w:r>
        <w:t xml:space="preserve">Lause1: Sarah pelkäsi muiden seurassa olemista. Lause2: Hän päätti pakottaa itsensä menemään juhliin. Lause3: Sarah päätti, että tämä riittää, ja meni terapeutille. Lause4: Terapeutti opetti hänelle keinoja selviytyä ongelmastaan.</w:t>
      </w:r>
    </w:p>
    <w:p>
      <w:r>
        <w:rPr>
          <w:b/>
        </w:rPr>
        <w:t xml:space="preserve">Tulos</w:t>
      </w:r>
    </w:p>
    <w:p>
      <w:r>
        <w:t xml:space="preserve">3, Juhlissa häntä huimasi ja hän oli hermostunut.</w:t>
      </w:r>
    </w:p>
    <w:p>
      <w:r>
        <w:rPr>
          <w:b/>
        </w:rPr>
        <w:t xml:space="preserve">Esimerkki 7.6140</w:t>
      </w:r>
    </w:p>
    <w:p>
      <w:r>
        <w:t xml:space="preserve">Lause1: Ellen oli lääkärin vastaanotolla. Lause2: Hän oli saamassa tietää lapsensa sukupuolen. Lause3: Hän toivoi todella poikaa! Lause4: Hänen lääkärinsä vahvisti, että lapsi oli poika!</w:t>
      </w:r>
    </w:p>
    <w:p>
      <w:r>
        <w:rPr>
          <w:b/>
        </w:rPr>
        <w:t xml:space="preserve">Tulos</w:t>
      </w:r>
    </w:p>
    <w:p>
      <w:r>
        <w:t xml:space="preserve">4, Hän pidätti hengitystään, kun lääkäri tutki hänen vatsaansa.</w:t>
      </w:r>
    </w:p>
    <w:p>
      <w:r>
        <w:rPr>
          <w:b/>
        </w:rPr>
        <w:t xml:space="preserve">Esimerkki 7.6141</w:t>
      </w:r>
    </w:p>
    <w:p>
      <w:r>
        <w:t xml:space="preserve">Lause1: Ellen oli lääkärin vastaanotolla. Lause2: Hän oli saamassa tietää lapsensa sukupuolen. Lause3: Hän pidätti hengitystään, kun lääkäri tutki hänen vatsaansa. Lause4: Lääkäri vahvisti, että lapsi oli poika!</w:t>
      </w:r>
    </w:p>
    <w:p>
      <w:r>
        <w:rPr>
          <w:b/>
        </w:rPr>
        <w:t xml:space="preserve">Tulos</w:t>
      </w:r>
    </w:p>
    <w:p>
      <w:r>
        <w:t xml:space="preserve">3, Hän todella toivoi poikaa!</w:t>
      </w:r>
    </w:p>
    <w:p>
      <w:r>
        <w:rPr>
          <w:b/>
        </w:rPr>
        <w:t xml:space="preserve">Esimerkki 7.6142</w:t>
      </w:r>
    </w:p>
    <w:p>
      <w:r>
        <w:t xml:space="preserve">Lause1: Zoeyn ystävät pilkkasivat häntä, koska hänellä oli outo nimi. Lause2: Hän piti nimestään ja toivoi, etteivät ihmiset olisi niin ilkeitä. Lause3: Tehtiin uusi sarja, jonka päähenkilön nimi oli Zoey. Lause4: Zoey oli iloinen siitä, että kaikki pitivät nyt hänen nimestään.</w:t>
      </w:r>
    </w:p>
    <w:p>
      <w:r>
        <w:rPr>
          <w:b/>
        </w:rPr>
        <w:t xml:space="preserve">Tulos</w:t>
      </w:r>
    </w:p>
    <w:p>
      <w:r>
        <w:t xml:space="preserve">4, Zoeyn nimestä tuli yhtäkkiä hänen ikätovereidensa silmissä hyvin siisti.</w:t>
      </w:r>
    </w:p>
    <w:p>
      <w:r>
        <w:rPr>
          <w:b/>
        </w:rPr>
        <w:t xml:space="preserve">Esimerkki 7.6143</w:t>
      </w:r>
    </w:p>
    <w:p>
      <w:r>
        <w:t xml:space="preserve">Lause1: Miranda sai juuri ajokortin. Lause2: Hän lähti perheen pakettiautolla ajelulle. Lause3: Hän ajoi pitkään. Lause4: Miranda palasi takaisin samaa tietä kuin oli tullutkin jäljittääkseen askeleensa.</w:t>
      </w:r>
    </w:p>
    <w:p>
      <w:r>
        <w:rPr>
          <w:b/>
        </w:rPr>
        <w:t xml:space="preserve">Tulos</w:t>
      </w:r>
    </w:p>
    <w:p>
      <w:r>
        <w:t xml:space="preserve">4, Mutta sitten hän tajusi olevansa eksyksissä.</w:t>
      </w:r>
    </w:p>
    <w:p>
      <w:r>
        <w:rPr>
          <w:b/>
        </w:rPr>
        <w:t xml:space="preserve">Esimerkki 7.6144</w:t>
      </w:r>
    </w:p>
    <w:p>
      <w:r>
        <w:t xml:space="preserve">Lause1: Miranda sai juuri ajokortin. Lause2: Hän lähti perheen pakettiautolla ajelulle. Lause3: Hän ajoi pitkään. Lause4: Mutta sitten hän tajusi olevansa eksyksissä.</w:t>
      </w:r>
    </w:p>
    <w:p>
      <w:r>
        <w:rPr>
          <w:b/>
        </w:rPr>
        <w:t xml:space="preserve">Tulos</w:t>
      </w:r>
    </w:p>
    <w:p>
      <w:r>
        <w:t xml:space="preserve">5, Miranda palasi takaisin samaa tietä kuin oli tullutkin jäljittääkseen askeleensa.</w:t>
      </w:r>
    </w:p>
    <w:p>
      <w:r>
        <w:rPr>
          <w:b/>
        </w:rPr>
        <w:t xml:space="preserve">Esimerkki 7.6145</w:t>
      </w:r>
    </w:p>
    <w:p>
      <w:r>
        <w:t xml:space="preserve">Lause1: Bob meni lääkäriin. Lause2: Lääkäri kertoi hänelle, että hän oli ylipainoinen. Lause3: Bob tajusi, että hänen oli saatava itsensä kuntoon. Lause4: Bob tuli kuntoon.</w:t>
      </w:r>
    </w:p>
    <w:p>
      <w:r>
        <w:rPr>
          <w:b/>
        </w:rPr>
        <w:t xml:space="preserve">Tulos</w:t>
      </w:r>
    </w:p>
    <w:p>
      <w:r>
        <w:t xml:space="preserve">4, Hän liittyi kuntosalille ja alkoi tarkkailla syömisiään.</w:t>
      </w:r>
    </w:p>
    <w:p>
      <w:r>
        <w:rPr>
          <w:b/>
        </w:rPr>
        <w:t xml:space="preserve">Esimerkki 7.6146</w:t>
      </w:r>
    </w:p>
    <w:p>
      <w:r>
        <w:t xml:space="preserve">Lause1: Lonnie yritti miettiä, minkä pääaineen hän ottaisi yliopistossa. Lause2: Hän tiesi, että hänen lopullisena tavoitteenaan oli opettajan ammatti. Lause3: Hän kysyi uraneuvojalta neuvoa. Lause4: Neuvoja antoi hänelle luettelon ennakkoedellytyksistä.</w:t>
      </w:r>
    </w:p>
    <w:p>
      <w:r>
        <w:rPr>
          <w:b/>
        </w:rPr>
        <w:t xml:space="preserve">Tulos</w:t>
      </w:r>
    </w:p>
    <w:p>
      <w:r>
        <w:t xml:space="preserve">5, Lonnie päätti lopulta ryhtyä opettajaksi.</w:t>
      </w:r>
    </w:p>
    <w:p>
      <w:r>
        <w:rPr>
          <w:b/>
        </w:rPr>
        <w:t xml:space="preserve">Esimerkki 7.6147</w:t>
      </w:r>
    </w:p>
    <w:p>
      <w:r>
        <w:t xml:space="preserve">Lause1: Sherry tykkäsi tutkia ulkoilmaa. Lause2: Hän päätti patikoida osavaltion puistossa aurinkoisena päivänä. Lause3: Sherry näki jotain kiiltävää kävellessään puroa pitkin. Lause4: Se oli kolikko.</w:t>
      </w:r>
    </w:p>
    <w:p>
      <w:r>
        <w:rPr>
          <w:b/>
        </w:rPr>
        <w:t xml:space="preserve">Tulos</w:t>
      </w:r>
    </w:p>
    <w:p>
      <w:r>
        <w:t xml:space="preserve">4, Hän kumartui ja otti kiiltävän esineen.</w:t>
      </w:r>
    </w:p>
    <w:p>
      <w:r>
        <w:rPr>
          <w:b/>
        </w:rPr>
        <w:t xml:space="preserve">Esimerkki 7.6148</w:t>
      </w:r>
    </w:p>
    <w:p>
      <w:r>
        <w:t xml:space="preserve">Lause1: Sherry tykkäsi tutkia ulkoilmaa. Lause2: Hän näki jotain kiiltävää kävellessään puroa pitkin. Lause3: Hän kumartui ja poimi kiiltävän esineen. Lause4: Se oli kolikko.</w:t>
      </w:r>
    </w:p>
    <w:p>
      <w:r>
        <w:rPr>
          <w:b/>
        </w:rPr>
        <w:t xml:space="preserve">Tulos</w:t>
      </w:r>
    </w:p>
    <w:p>
      <w:r>
        <w:t xml:space="preserve">2, Hän päätti patikoida valtion puistossa aurinkoisena päivänä.</w:t>
      </w:r>
    </w:p>
    <w:p>
      <w:r>
        <w:rPr>
          <w:b/>
        </w:rPr>
        <w:t xml:space="preserve">Esimerkki 7.6149</w:t>
      </w:r>
    </w:p>
    <w:p>
      <w:r>
        <w:t xml:space="preserve">Lause1: Sherry tykkäsi tutkia ulkoilmaa. Lause2: Hän päätti patikoida osavaltion puistossa aurinkoisena päivänä. Lause3: Hän kumartui ja poimi kiiltävän esineen. Lause4: Se oli kolikko.</w:t>
      </w:r>
    </w:p>
    <w:p>
      <w:r>
        <w:rPr>
          <w:b/>
        </w:rPr>
        <w:t xml:space="preserve">Tulos</w:t>
      </w:r>
    </w:p>
    <w:p>
      <w:r>
        <w:t xml:space="preserve">3, Kävellessään puroa pitkin hän näki jotain kiiltävää.</w:t>
      </w:r>
    </w:p>
    <w:p>
      <w:r>
        <w:rPr>
          <w:b/>
        </w:rPr>
        <w:t xml:space="preserve">Esimerkki 7.6150</w:t>
      </w:r>
    </w:p>
    <w:p>
      <w:r>
        <w:t xml:space="preserve">Lause1: Phil meni kävelylle puistoon. Lause2: Se oli lämmin tuulinen päivä. Lause3: Hän törmäsi kävelyllä muutamaan ystävään. Lause4: Yksi heistä tarjosi hänelle juotavaa.</w:t>
      </w:r>
    </w:p>
    <w:p>
      <w:r>
        <w:rPr>
          <w:b/>
        </w:rPr>
        <w:t xml:space="preserve">Tulos</w:t>
      </w:r>
    </w:p>
    <w:p>
      <w:r>
        <w:t xml:space="preserve">5, Phil oli janoinen ja otti juoman vastaan.</w:t>
      </w:r>
    </w:p>
    <w:p>
      <w:r>
        <w:rPr>
          <w:b/>
        </w:rPr>
        <w:t xml:space="preserve">Esimerkki 7.6151</w:t>
      </w:r>
    </w:p>
    <w:p>
      <w:r>
        <w:t xml:space="preserve">Lause1: Hän ei tiennyt, miten se tapahtui. Lause2: Hän vakuutti perheen pitämään kissanpennut. Lause3: Se sai lopulta seitsemän pentua. Lause4: Dorothy varmisti, että hän osti paljon kissanruokaa.</w:t>
      </w:r>
    </w:p>
    <w:p>
      <w:r>
        <w:rPr>
          <w:b/>
        </w:rPr>
        <w:t xml:space="preserve">Tulos</w:t>
      </w:r>
    </w:p>
    <w:p>
      <w:r>
        <w:t xml:space="preserve">1, Dorothyn kissa oli raskaana.</w:t>
      </w:r>
    </w:p>
    <w:p>
      <w:r>
        <w:rPr>
          <w:b/>
        </w:rPr>
        <w:t xml:space="preserve">Esimerkki 7.6152</w:t>
      </w:r>
    </w:p>
    <w:p>
      <w:r>
        <w:t xml:space="preserve">Lause1: Jeremy päätti 21-vuotiaana muuttaa pois. Lause2: Hän löysi asunnon läheisestä osavaltiosta uuden työpaikan myötä. Lause3: Muutaman vuoden kuluttua hän siistiytyi ja rahoittaa omaa elämäänsä. Lause4: Jeremy nautti vastuullisuudesta.</w:t>
      </w:r>
    </w:p>
    <w:p>
      <w:r>
        <w:rPr>
          <w:b/>
        </w:rPr>
        <w:t xml:space="preserve">Tulos</w:t>
      </w:r>
    </w:p>
    <w:p>
      <w:r>
        <w:t xml:space="preserve">1, Jeremyn äiti ei hyväksynyt hänen elämäntyyliään.</w:t>
      </w:r>
    </w:p>
    <w:p>
      <w:r>
        <w:rPr>
          <w:b/>
        </w:rPr>
        <w:t xml:space="preserve">Esimerkki 7.6153</w:t>
      </w:r>
    </w:p>
    <w:p>
      <w:r>
        <w:t xml:space="preserve">Lause1: Terry huomaa, että hänen asuinalueensa on peittynyt roskiin. Lause2: Hän päättää kerätä tölkit ja tupakantumpit joka ilta töiden jälkeen. Lause3: Lopulta myös hänen naapurinsa tekevät niin, ja naapurusto näyttää paremmalta. Lause4: Kaikista tuntui paremmalta, että se oli siistimpi.</w:t>
      </w:r>
    </w:p>
    <w:p>
      <w:r>
        <w:rPr>
          <w:b/>
        </w:rPr>
        <w:t xml:space="preserve">Tulos</w:t>
      </w:r>
    </w:p>
    <w:p>
      <w:r>
        <w:t xml:space="preserve">2, Hän toivoo, että se näyttäisi yhtä puhtaalta kuin silloin, kun hän oli nuori.</w:t>
      </w:r>
    </w:p>
    <w:p>
      <w:r>
        <w:rPr>
          <w:b/>
        </w:rPr>
        <w:t xml:space="preserve">Esimerkki 7.6154</w:t>
      </w:r>
    </w:p>
    <w:p>
      <w:r>
        <w:t xml:space="preserve">Lause1: Halusin käydä suihkussa töiden jälkeen. Lause2: Otin vaatteeni ja pyyhkeeni kaapista. Lause3: Riisuin vaatteeni. Lause4: Lause: Sitten astuin kuumaan suihkuun.</w:t>
      </w:r>
    </w:p>
    <w:p>
      <w:r>
        <w:rPr>
          <w:b/>
        </w:rPr>
        <w:t xml:space="preserve">Tulos</w:t>
      </w:r>
    </w:p>
    <w:p>
      <w:r>
        <w:t xml:space="preserve">3, menin kylpyhuoneeseen ja laitoin suihkun päälle.</w:t>
      </w:r>
    </w:p>
    <w:p>
      <w:r>
        <w:rPr>
          <w:b/>
        </w:rPr>
        <w:t xml:space="preserve">Esimerkki 7.6155</w:t>
      </w:r>
    </w:p>
    <w:p>
      <w:r>
        <w:t xml:space="preserve">Lause1: Lähestyin kouluni etuosaa. Lause2: Koska veljeni oli töissä, minun oli odotettava, että hän hakisi minut. Lause3: Useita tunteja myöhemmin odotin kärsimättömästi. Lause4: Olin hyvin vihainen hänelle, koska hän ei ollut hakenut minua aikaisemmin.</w:t>
      </w:r>
    </w:p>
    <w:p>
      <w:r>
        <w:rPr>
          <w:b/>
        </w:rPr>
        <w:t xml:space="preserve">Tulos</w:t>
      </w:r>
    </w:p>
    <w:p>
      <w:r>
        <w:t xml:space="preserve">4, Hän tuli lopulta ennen yötä.</w:t>
      </w:r>
    </w:p>
    <w:p>
      <w:r>
        <w:rPr>
          <w:b/>
        </w:rPr>
        <w:t xml:space="preserve">Esimerkki 7.6156</w:t>
      </w:r>
    </w:p>
    <w:p>
      <w:r>
        <w:t xml:space="preserve">Lause1: Barry tykkäsi nostaa painoja. Lause2: Hän käytti painojen nostamiseen vain erikoispainoa. Lause3: Eräänä päivänä hän unohti ottaa käsipainonsa mukaan! Lause4: Hän sai silti lopulta loistavan treenin.</w:t>
      </w:r>
    </w:p>
    <w:p>
      <w:r>
        <w:rPr>
          <w:b/>
        </w:rPr>
        <w:t xml:space="preserve">Tulos</w:t>
      </w:r>
    </w:p>
    <w:p>
      <w:r>
        <w:t xml:space="preserve">4, Hän päätti tehdä sydänliikuntaa nostamisen sijaan.</w:t>
      </w:r>
    </w:p>
    <w:p>
      <w:r>
        <w:rPr>
          <w:b/>
        </w:rPr>
        <w:t xml:space="preserve">Esimerkki 7.6157</w:t>
      </w:r>
    </w:p>
    <w:p>
      <w:r>
        <w:t xml:space="preserve">Lause1: Amber oli työskennellyt paljon viime aikoina. Lause2: Se stressasi häntä paljon muiden henkilökohtaisten asioiden vuoksi. Lause3: Hän oli kaivannut vapaapäivää rentoutuakseen. Lause4: He rentoutuivat koko päivän, ja Amber tunsi olonsa paljon paremmaksi.</w:t>
      </w:r>
    </w:p>
    <w:p>
      <w:r>
        <w:rPr>
          <w:b/>
        </w:rPr>
        <w:t xml:space="preserve">Tulos</w:t>
      </w:r>
    </w:p>
    <w:p>
      <w:r>
        <w:t xml:space="preserve">4, Vapaapäivänään hän hengaili poikaystävänsä Robin kanssa.</w:t>
      </w:r>
    </w:p>
    <w:p>
      <w:r>
        <w:rPr>
          <w:b/>
        </w:rPr>
        <w:t xml:space="preserve">Esimerkki 7.6158</w:t>
      </w:r>
    </w:p>
    <w:p>
      <w:r>
        <w:t xml:space="preserve">Lause1: Hän allekirjoitti lyhyen sopimuksen, jonka perusteella hän joutui etulinjaan. Lause2: Hänen paras ystävänsä tapettiin hänen edessään. Lause3: Onnellisuudesta tuli Carlille vieras käsite. Lause4: Carl joutui käymään terapiassa posttraumaattisen stressihäiriön vuoksi.</w:t>
      </w:r>
    </w:p>
    <w:p>
      <w:r>
        <w:rPr>
          <w:b/>
        </w:rPr>
        <w:t xml:space="preserve">Tulos</w:t>
      </w:r>
    </w:p>
    <w:p>
      <w:r>
        <w:t xml:space="preserve">1, Carl liittyi armeijaan heti lukion jälkeen.</w:t>
      </w:r>
    </w:p>
    <w:p>
      <w:r>
        <w:rPr>
          <w:b/>
        </w:rPr>
        <w:t xml:space="preserve">Esimerkki 7.6159</w:t>
      </w:r>
    </w:p>
    <w:p>
      <w:r>
        <w:t xml:space="preserve">Lause1: Hän katseli yhtä miestä jonkin aikaa. Lause2: Mies ei ollut vielä löytänyt mitään. Lause3: Eddie hautasi salaa kasan kolikoita hiekkaan. Lause4: Ja katseli, kuinka mies sai iloisesti pingin.</w:t>
      </w:r>
    </w:p>
    <w:p>
      <w:r>
        <w:rPr>
          <w:b/>
        </w:rPr>
        <w:t xml:space="preserve">Tulos</w:t>
      </w:r>
    </w:p>
    <w:p>
      <w:r>
        <w:t xml:space="preserve">1, Eddie tykkäsi katsella ihmisten käyttävän metallinpaljastimia rannalla.</w:t>
      </w:r>
    </w:p>
    <w:p>
      <w:r>
        <w:rPr>
          <w:b/>
        </w:rPr>
        <w:t xml:space="preserve">Esimerkki 7.6160</w:t>
      </w:r>
    </w:p>
    <w:p>
      <w:r>
        <w:t xml:space="preserve">Lause1: Eddie tykkäsi katsella ihmisten käyttävän metallinpaljastimia rannalla. Lause2: Hän katseli yhtä miestä jonkin aikaa. Lause3: Siitä oli kulunut yli tunti, eikä mies ollut vielä löytänyt mitään. Lause4: Ja katseli tyytyväisenä, kun mies sai pingin.</w:t>
      </w:r>
    </w:p>
    <w:p>
      <w:r>
        <w:rPr>
          <w:b/>
        </w:rPr>
        <w:t xml:space="preserve">Tulos</w:t>
      </w:r>
    </w:p>
    <w:p>
      <w:r>
        <w:t xml:space="preserve">4, Eddie hautasi salaa kasan kolikoita hiekkaan.</w:t>
      </w:r>
    </w:p>
    <w:p>
      <w:r>
        <w:rPr>
          <w:b/>
        </w:rPr>
        <w:t xml:space="preserve">Esimerkki 7.6161</w:t>
      </w:r>
    </w:p>
    <w:p>
      <w:r>
        <w:t xml:space="preserve">Lause1: Janice ei osannut murtaa pähkinää. Lause2: En voinut uskoa, että hän oli päässyt elämässään näin pitkälle ilman tätä taitoa. Lause3: Hän hyväksyi sen. Lause4: Janice on nyt asiantuntija saksanpähkinän murtamisessa.</w:t>
      </w:r>
    </w:p>
    <w:p>
      <w:r>
        <w:rPr>
          <w:b/>
        </w:rPr>
        <w:t xml:space="preserve">Tulos</w:t>
      </w:r>
    </w:p>
    <w:p>
      <w:r>
        <w:t xml:space="preserve">3, tarjouduin opettamaan hänelle monia menetelmiä pähkinöiden murtamiseen.</w:t>
      </w:r>
    </w:p>
    <w:p>
      <w:r>
        <w:rPr>
          <w:b/>
        </w:rPr>
        <w:t xml:space="preserve">Esimerkki 7.6162</w:t>
      </w:r>
    </w:p>
    <w:p>
      <w:r>
        <w:t xml:space="preserve">Lause1: Janice ei osannut murtaa pähkinää. Lause2: En voinut uskoa, että hän oli päässyt elämässään näin pitkälle ilman tätä taitoa. Lause3: Tarjouduin opettamaan hänelle monia menetelmiä pähkinöiden murtamiseen. Lause4: Janice on nyt asiantuntija pähkinöiden murtamisessa.</w:t>
      </w:r>
    </w:p>
    <w:p>
      <w:r>
        <w:rPr>
          <w:b/>
        </w:rPr>
        <w:t xml:space="preserve">Tulos</w:t>
      </w:r>
    </w:p>
    <w:p>
      <w:r>
        <w:t xml:space="preserve">4, Hän hyväksyi.</w:t>
      </w:r>
    </w:p>
    <w:p>
      <w:r>
        <w:rPr>
          <w:b/>
        </w:rPr>
        <w:t xml:space="preserve">Esimerkki 7.6163</w:t>
      </w:r>
    </w:p>
    <w:p>
      <w:r>
        <w:t xml:space="preserve">Lause1: Amy käveli yksin kotiin lentopalloharjoituksista. Lause2: Hän soitti ja kertoi ystävälleen Kimille olevansa huonoin pelaaja. Lause3: Amy tunsi itsensä luuseriksi jo sanomalla sen ääneen. Lause4: Ja koko kauden ajan hän parani.</w:t>
      </w:r>
    </w:p>
    <w:p>
      <w:r>
        <w:rPr>
          <w:b/>
        </w:rPr>
        <w:t xml:space="preserve">Tulos</w:t>
      </w:r>
    </w:p>
    <w:p>
      <w:r>
        <w:t xml:space="preserve">4, Kim muistutti, että se oli ensimmäinen päivä ja että hän paranisi.</w:t>
      </w:r>
    </w:p>
    <w:p>
      <w:r>
        <w:rPr>
          <w:b/>
        </w:rPr>
        <w:t xml:space="preserve">Esimerkki 7.6164</w:t>
      </w:r>
    </w:p>
    <w:p>
      <w:r>
        <w:t xml:space="preserve">Lause1: Beth oli menossa suihkuun, kun hän kuuli äänekkään koputuksen oveen. Lause2: Hän ei halunnut vastata ja odotti, että koputus katoaisi. Lause3: Seuraavalla kerralla, kun hän kävi suihkussa, hän kuuli taas kovan koputuksen. Lause4: Beth päätti, että hän kuuli asioita.</w:t>
      </w:r>
    </w:p>
    <w:p>
      <w:r>
        <w:rPr>
          <w:b/>
        </w:rPr>
        <w:t xml:space="preserve">Tulos</w:t>
      </w:r>
    </w:p>
    <w:p>
      <w:r>
        <w:t xml:space="preserve">4, Mutta kun hän ryntäsi ulos suihkusta vastatakseen, siellä ei ollut ketään.</w:t>
      </w:r>
    </w:p>
    <w:p>
      <w:r>
        <w:rPr>
          <w:b/>
        </w:rPr>
        <w:t xml:space="preserve">Esimerkki 7.6165</w:t>
      </w:r>
    </w:p>
    <w:p>
      <w:r>
        <w:t xml:space="preserve">Lause1: Beth oli menossa suihkuun, kun hän kuuli äänekkään koputuksen oveen. Lause2: Beth kuuli taas kovan koputuksen, kun hän seuraavan kerran kävi suihkussa. Lause3: Mutta kun hän ryntäsi suihkusta avaamaan, siellä ei ollut ketään. Lause4: Beth päätti, että hän kuuli asioita.</w:t>
      </w:r>
    </w:p>
    <w:p>
      <w:r>
        <w:rPr>
          <w:b/>
        </w:rPr>
        <w:t xml:space="preserve">Tulos</w:t>
      </w:r>
    </w:p>
    <w:p>
      <w:r>
        <w:t xml:space="preserve">2, Hän ei halunnut vastata ja odotti, että se lähtisi pois.</w:t>
      </w:r>
    </w:p>
    <w:p>
      <w:r>
        <w:rPr>
          <w:b/>
        </w:rPr>
        <w:t xml:space="preserve">Esimerkki 7.6166</w:t>
      </w:r>
    </w:p>
    <w:p>
      <w:r>
        <w:t xml:space="preserve">Lause1: Joe meni taidekouluun. Lause2: Hän valmistui maalaustaiteilijaksi. Lause3: Sitten hän vastasi lehti-ilmoitukseen. Lause4: Sitten hän sai työpaikan.</w:t>
      </w:r>
    </w:p>
    <w:p>
      <w:r>
        <w:rPr>
          <w:b/>
        </w:rPr>
        <w:t xml:space="preserve">Tulos</w:t>
      </w:r>
    </w:p>
    <w:p>
      <w:r>
        <w:t xml:space="preserve">3, Hän ei löytänyt työtä.</w:t>
      </w:r>
    </w:p>
    <w:p>
      <w:r>
        <w:rPr>
          <w:b/>
        </w:rPr>
        <w:t xml:space="preserve">Esimerkki 7.6167</w:t>
      </w:r>
    </w:p>
    <w:p>
      <w:r>
        <w:t xml:space="preserve">Lause1: Hän valmistui maalaustaiteilijaksi. Lause2: Hän ei löytänyt töitä. Lause3: Sitten hän vastasi lehti-ilmoitukseen. Lause4: Sitten hän sai työpaikan.</w:t>
      </w:r>
    </w:p>
    <w:p>
      <w:r>
        <w:rPr>
          <w:b/>
        </w:rPr>
        <w:t xml:space="preserve">Tulos</w:t>
      </w:r>
    </w:p>
    <w:p>
      <w:r>
        <w:t xml:space="preserve">1, Joe kävi taidekoulua.</w:t>
      </w:r>
    </w:p>
    <w:p>
      <w:r>
        <w:rPr>
          <w:b/>
        </w:rPr>
        <w:t xml:space="preserve">Esimerkki 7.6168</w:t>
      </w:r>
    </w:p>
    <w:p>
      <w:r>
        <w:t xml:space="preserve">Lause1: Hän sujautti ne reppuunsa koulupukua varten. Lause2: Hän tarvitsi niitä nähdäkseen taulun. Lause3: Luonnontieteissä hän laittoi ne jalkaansa. Lause4: Bob pystyi lukemaan taululla olevan kirjoituksen.</w:t>
      </w:r>
    </w:p>
    <w:p>
      <w:r>
        <w:rPr>
          <w:b/>
        </w:rPr>
        <w:t xml:space="preserve">Tulos</w:t>
      </w:r>
    </w:p>
    <w:p>
      <w:r>
        <w:t xml:space="preserve">1, Bob nosti silmälasinsa pöydältä.</w:t>
      </w:r>
    </w:p>
    <w:p>
      <w:r>
        <w:rPr>
          <w:b/>
        </w:rPr>
        <w:t xml:space="preserve">Esimerkki 7.6169</w:t>
      </w:r>
    </w:p>
    <w:p>
      <w:r>
        <w:t xml:space="preserve">Lause1: Ystäväni lähti eräänä yönä ulos etsimään rakkautta. Lause2: Seuraavaksi hän flirttaili homomiehen kanssa. Lause3: Jonkin ajan kuluttua kadotimme ystävämme. Lause4: Ystävämme päätyi kotiin kolmen aikaan yöllä tytön kanssa.</w:t>
      </w:r>
    </w:p>
    <w:p>
      <w:r>
        <w:rPr>
          <w:b/>
        </w:rPr>
        <w:t xml:space="preserve">Tulos</w:t>
      </w:r>
    </w:p>
    <w:p>
      <w:r>
        <w:t xml:space="preserve">2, Hän päätyi melkoiseen humalaan.</w:t>
      </w:r>
    </w:p>
    <w:p>
      <w:r>
        <w:rPr>
          <w:b/>
        </w:rPr>
        <w:t xml:space="preserve">Esimerkki 7.6170</w:t>
      </w:r>
    </w:p>
    <w:p>
      <w:r>
        <w:t xml:space="preserve">Lause1: Megan ja minä kävelimme koulusta kotiin vilkkaasti liikennöidyn kadun varrella. Lause2: Näin kolmen sinisen auton ajavan ohi peräkkäin. Lause3: Megan ja minä istuimme jalkakäytävällä koko iltapäivän. Lause4: Laskettuamme autot menimme takaisin kotiin.</w:t>
      </w:r>
    </w:p>
    <w:p>
      <w:r>
        <w:rPr>
          <w:b/>
        </w:rPr>
        <w:t xml:space="preserve">Tulos</w:t>
      </w:r>
    </w:p>
    <w:p>
      <w:r>
        <w:t xml:space="preserve">3, Päätimme laskea siniset autot.</w:t>
      </w:r>
    </w:p>
    <w:p>
      <w:r>
        <w:rPr>
          <w:b/>
        </w:rPr>
        <w:t xml:space="preserve">Esimerkki 7.6171</w:t>
      </w:r>
    </w:p>
    <w:p>
      <w:r>
        <w:t xml:space="preserve">Lause1: Näin kolmen sinisen auton ajavan ohi peräkkäin. Lause2: Päätimme laskea siniset autot. Lause3: Megan ja minä istuimme jalkakäytävällä koko iltapäivän. Lause4: Autojen laskemisen jälkeen palasimme kotiin.</w:t>
      </w:r>
    </w:p>
    <w:p>
      <w:r>
        <w:rPr>
          <w:b/>
        </w:rPr>
        <w:t xml:space="preserve">Tulos</w:t>
      </w:r>
    </w:p>
    <w:p>
      <w:r>
        <w:t xml:space="preserve">1, Megan ja minä kävelimme koulusta kotiin vilkkaasti liikennöidyn kadun läheltä.</w:t>
      </w:r>
    </w:p>
    <w:p>
      <w:r>
        <w:rPr>
          <w:b/>
        </w:rPr>
        <w:t xml:space="preserve">Esimerkki 7.6172</w:t>
      </w:r>
    </w:p>
    <w:p>
      <w:r>
        <w:t xml:space="preserve">Lause1: Hänen vanhempansa olivat lähdössä pois, joten hän päätti ottaa yhden. Lause2: Hän kutsui kaikki ystävänsä. Lause3: Kun he saapuivat paikalle, heillä oli hauskaa. Lause4: Kelly siistiytyi ajoissa, eivätkä hänen vanhempansa koskaan saaneet tietää.</w:t>
      </w:r>
    </w:p>
    <w:p>
      <w:r>
        <w:rPr>
          <w:b/>
        </w:rPr>
        <w:t xml:space="preserve">Tulos</w:t>
      </w:r>
    </w:p>
    <w:p>
      <w:r>
        <w:t xml:space="preserve">1, Kelly päätti pitää kotibileet.</w:t>
      </w:r>
    </w:p>
    <w:p>
      <w:r>
        <w:rPr>
          <w:b/>
        </w:rPr>
        <w:t xml:space="preserve">Esimerkki 7.6173</w:t>
      </w:r>
    </w:p>
    <w:p>
      <w:r>
        <w:t xml:space="preserve">Lause1: Kelly päätti pitää kotibileet. Lause2: Hänen vanhempansa olivat lähdössä pois, joten hän päätti pitää juhlat. Lause3: Hän kutsui kaikki ystävänsä. Lause4: Kelly siivosi ajoissa, eivätkä hänen vanhempansa koskaan saaneet tietää.</w:t>
      </w:r>
    </w:p>
    <w:p>
      <w:r>
        <w:rPr>
          <w:b/>
        </w:rPr>
        <w:t xml:space="preserve">Tulos</w:t>
      </w:r>
    </w:p>
    <w:p>
      <w:r>
        <w:t xml:space="preserve">4, Kun he pääsivät perille, heillä oli hauskaa.</w:t>
      </w:r>
    </w:p>
    <w:p>
      <w:r>
        <w:rPr>
          <w:b/>
        </w:rPr>
        <w:t xml:space="preserve">Esimerkki 7.6174</w:t>
      </w:r>
    </w:p>
    <w:p>
      <w:r>
        <w:t xml:space="preserve">Lause1: James huomaa eräänä iltapäivänä, ettei hän ole poistunut kotoa koko päivänä. Lause2: Hän päättää lähteä lenkille puistoon. Lause3: Hän lenkkeili pitkään paikallisen puistonsa järven ympäri. Lause4: James on iloinen, että hän päätti juosta.</w:t>
      </w:r>
    </w:p>
    <w:p>
      <w:r>
        <w:rPr>
          <w:b/>
        </w:rPr>
        <w:t xml:space="preserve">Tulos</w:t>
      </w:r>
    </w:p>
    <w:p>
      <w:r>
        <w:t xml:space="preserve">4, Kun hän pääsee kotiin, hän on väsynyt mutta tyytyväinen.</w:t>
      </w:r>
    </w:p>
    <w:p>
      <w:r>
        <w:rPr>
          <w:b/>
        </w:rPr>
        <w:t xml:space="preserve">Esimerkki 7.6175</w:t>
      </w:r>
    </w:p>
    <w:p>
      <w:r>
        <w:t xml:space="preserve">Lause1: James huomaa eräänä iltapäivänä, ettei hän ole poistunut kotoa koko päivänä. Lause2: Hän lenkkeili pitkään paikallisen puiston järven ympäri. Lause3: Kotiin päästyään hän on väsynyt mutta tyytyväinen. Lause4: James on iloinen, että hän päätti juosta.</w:t>
      </w:r>
    </w:p>
    <w:p>
      <w:r>
        <w:rPr>
          <w:b/>
        </w:rPr>
        <w:t xml:space="preserve">Tulos</w:t>
      </w:r>
    </w:p>
    <w:p>
      <w:r>
        <w:t xml:space="preserve">2, Hän päättää lähteä lenkille puistoon.</w:t>
      </w:r>
    </w:p>
    <w:p>
      <w:r>
        <w:rPr>
          <w:b/>
        </w:rPr>
        <w:t xml:space="preserve">Esimerkki 7.6176</w:t>
      </w:r>
    </w:p>
    <w:p>
      <w:r>
        <w:t xml:space="preserve">Lause1: Lars huomaa, että hänen terassilleen oli kertynyt paljon lunta. Lause2: Hän päättää lapioida osan lumesta. Lause3: Kun hän on valmis, hän menee sisälle suihkuun. Lause4: Hän tuntee tyytyväisyyttä.</w:t>
      </w:r>
    </w:p>
    <w:p>
      <w:r>
        <w:rPr>
          <w:b/>
        </w:rPr>
        <w:t xml:space="preserve">Tulos</w:t>
      </w:r>
    </w:p>
    <w:p>
      <w:r>
        <w:t xml:space="preserve">3, Lars työskentelee koko iltapäivän, kunnes lumi on raivattu.</w:t>
      </w:r>
    </w:p>
    <w:p>
      <w:r>
        <w:rPr>
          <w:b/>
        </w:rPr>
        <w:t xml:space="preserve">Esimerkki 7.6177</w:t>
      </w:r>
    </w:p>
    <w:p>
      <w:r>
        <w:t xml:space="preserve">Lause1: Matt epäili, että hänen vaimollaan Ginnyllä oli suhde. Lause2: Hän alkoi salaa lukea Ginnyn sähköposteja. Lause3: Niitä lukiessaan hän huomasi, että hänen epäilynsä olivat totta. Lause4: Matt oli hyvin vihainen.</w:t>
      </w:r>
    </w:p>
    <w:p>
      <w:r>
        <w:rPr>
          <w:b/>
        </w:rPr>
        <w:t xml:space="preserve">Tulos</w:t>
      </w:r>
    </w:p>
    <w:p>
      <w:r>
        <w:t xml:space="preserve">3, Hän löysi sähköposteja, jotka olivat peräisin toiselta mieheltä.</w:t>
      </w:r>
    </w:p>
    <w:p>
      <w:r>
        <w:rPr>
          <w:b/>
        </w:rPr>
        <w:t xml:space="preserve">Esimerkki 7.6178</w:t>
      </w:r>
    </w:p>
    <w:p>
      <w:r>
        <w:t xml:space="preserve">Lause1: Mike pelasi mailapalloa Perryn kanssa. Lause2: He varasivat kentän pari kertaa viikossa. Lause3: Perry ei ollut siitä kovin iloinen. Lause4: Mike joutui pyytämään anteeksi.</w:t>
      </w:r>
    </w:p>
    <w:p>
      <w:r>
        <w:rPr>
          <w:b/>
        </w:rPr>
        <w:t xml:space="preserve">Tulos</w:t>
      </w:r>
    </w:p>
    <w:p>
      <w:r>
        <w:t xml:space="preserve">3, Mutta kerran Mike löi Perryä vahingossa takaraivoon.</w:t>
      </w:r>
    </w:p>
    <w:p>
      <w:r>
        <w:rPr>
          <w:b/>
        </w:rPr>
        <w:t xml:space="preserve">Esimerkki 7.6179</w:t>
      </w:r>
    </w:p>
    <w:p>
      <w:r>
        <w:t xml:space="preserve">Lause1: Sydneyn piti pestä pyykkiä. Lause2: Hän lajitteli likaiset vaatteensa värien mukaan. Lause3: Hän heitti ensimmäisen lastin pesukoneeseen. Lause4: Hän jatkoi tätä, kunnes pyykit oli pesty.</w:t>
      </w:r>
    </w:p>
    <w:p>
      <w:r>
        <w:rPr>
          <w:b/>
        </w:rPr>
        <w:t xml:space="preserve">Tulos</w:t>
      </w:r>
    </w:p>
    <w:p>
      <w:r>
        <w:t xml:space="preserve">4, Hän lisäsi pesuaineen ja huuhteluaineen.</w:t>
      </w:r>
    </w:p>
    <w:p>
      <w:r>
        <w:rPr>
          <w:b/>
        </w:rPr>
        <w:t xml:space="preserve">Esimerkki 7.6180</w:t>
      </w:r>
    </w:p>
    <w:p>
      <w:r>
        <w:t xml:space="preserve">Lause1: Pakkasimme tarvitsemamme ja lähdimme saaren toiselle puolelle. Lause2: Odotimme myrskyä siellä perheen kanssa. Lause3: Kun myrsky oli ohi, pakkasimme tavaramme ja lähdimme kotiin. Lause4: Löysimme talomme pystyssä, mutta raunioina.</w:t>
      </w:r>
    </w:p>
    <w:p>
      <w:r>
        <w:rPr>
          <w:b/>
        </w:rPr>
        <w:t xml:space="preserve">Tulos</w:t>
      </w:r>
    </w:p>
    <w:p>
      <w:r>
        <w:t xml:space="preserve">1, Hurrikaani oli tulossa, ja meidän oli evakuoitava.</w:t>
      </w:r>
    </w:p>
    <w:p>
      <w:r>
        <w:rPr>
          <w:b/>
        </w:rPr>
        <w:t xml:space="preserve">Esimerkki 7.6181</w:t>
      </w:r>
    </w:p>
    <w:p>
      <w:r>
        <w:t xml:space="preserve">Lause1: Meidän oli evakuoitava. Lause2: Pakkasimme tarvitsemamme ja lähdimme saaren toiselle puolelle. Lause3: Odotimme myrskyä siellä perheen kanssa. Lause4: Löysimme talomme pystyssä, mutta raunioina.</w:t>
      </w:r>
    </w:p>
    <w:p>
      <w:r>
        <w:rPr>
          <w:b/>
        </w:rPr>
        <w:t xml:space="preserve">Tulos</w:t>
      </w:r>
    </w:p>
    <w:p>
      <w:r>
        <w:t xml:space="preserve">4, Kun se oli ohi, pakkasimme tavaramme ja menimme kotiin.</w:t>
      </w:r>
    </w:p>
    <w:p>
      <w:r>
        <w:rPr>
          <w:b/>
        </w:rPr>
        <w:t xml:space="preserve">Esimerkki 7.6182</w:t>
      </w:r>
    </w:p>
    <w:p>
      <w:r>
        <w:t xml:space="preserve">Lause1: Se oli pieni kivi, joka sai yhden hänen hampaansa katkeamaan kahtia! Lause2: Hän kiirehti hammaslääkäriin. Lause3: Koska kyseessä oli hätätapaus, hänet otettiin heti vastaan. Lause4: Hammaslääkäri korjasi hänen hampaansa.</w:t>
      </w:r>
    </w:p>
    <w:p>
      <w:r>
        <w:rPr>
          <w:b/>
        </w:rPr>
        <w:t xml:space="preserve">Tulos</w:t>
      </w:r>
    </w:p>
    <w:p>
      <w:r>
        <w:t xml:space="preserve">1, Tom puraisi Snickers-patukkaan ja tunsi pistävää kipua.</w:t>
      </w:r>
    </w:p>
    <w:p>
      <w:r>
        <w:rPr>
          <w:b/>
        </w:rPr>
        <w:t xml:space="preserve">Esimerkki 7.6183</w:t>
      </w:r>
    </w:p>
    <w:p>
      <w:r>
        <w:t xml:space="preserve">Lause1: Tom puraisi Snickers-patukkaan ja tunsi pistävää kipua. Lause2: Se sai yhden hänen hampaansa katkeamaan kahtia! Lause3: Hän riensi hammaslääkärille. Lause4: Koska kyseessä oli hätätapaus, hänet otettiin heti vastaan.</w:t>
      </w:r>
    </w:p>
    <w:p>
      <w:r>
        <w:rPr>
          <w:b/>
        </w:rPr>
        <w:t xml:space="preserve">Tulos</w:t>
      </w:r>
    </w:p>
    <w:p>
      <w:r>
        <w:t xml:space="preserve">5, Hammaslääkäri korjasi hänen hampaansa.</w:t>
      </w:r>
    </w:p>
    <w:p>
      <w:r>
        <w:rPr>
          <w:b/>
        </w:rPr>
        <w:t xml:space="preserve">Esimerkki 7.6184</w:t>
      </w:r>
    </w:p>
    <w:p>
      <w:r>
        <w:t xml:space="preserve">Lause1: Rufus herää ja huomaa, että hänen hattunsa on kadonnut. Lause2: Lopulta hän tajuaa, että hän käytti sitä eilen illalla baarissa. Lause3: Rufus palaa baariin hakemaan hattunsa. Lause4: Hän näkee hattunsa roikkuvan hirvensarvissa baarin takana.</w:t>
      </w:r>
    </w:p>
    <w:p>
      <w:r>
        <w:rPr>
          <w:b/>
        </w:rPr>
        <w:t xml:space="preserve">Tulos</w:t>
      </w:r>
    </w:p>
    <w:p>
      <w:r>
        <w:t xml:space="preserve">2, Aluksi hän ei muista, missä se voisi olla.</w:t>
      </w:r>
    </w:p>
    <w:p>
      <w:r>
        <w:rPr>
          <w:b/>
        </w:rPr>
        <w:t xml:space="preserve">Esimerkki 7.6185</w:t>
      </w:r>
    </w:p>
    <w:p>
      <w:r>
        <w:t xml:space="preserve">Lause1: Alexia oli innoissaan saadessaan uuden koiran. Lause2: Alexia oli halunnut uuden koiran jo kauan. Lause3: Lopulta hänen vanhempansa suostuivat hankkimaan koiran. Lause4: He ajoivat hänet ydinkeskustaan hakemaan koiran.</w:t>
      </w:r>
    </w:p>
    <w:p>
      <w:r>
        <w:rPr>
          <w:b/>
        </w:rPr>
        <w:t xml:space="preserve">Tulos</w:t>
      </w:r>
    </w:p>
    <w:p>
      <w:r>
        <w:t xml:space="preserve">5, Alexia rakastui kennelissä olevaan karvaiseen koiraan.</w:t>
      </w:r>
    </w:p>
    <w:p>
      <w:r>
        <w:rPr>
          <w:b/>
        </w:rPr>
        <w:t xml:space="preserve">Esimerkki 7.6186</w:t>
      </w:r>
    </w:p>
    <w:p>
      <w:r>
        <w:t xml:space="preserve">Lause1: Dan halusi löytää täydellisen lahjan äitinsä syntymäpäivälahjaksi. Lause2: Hän shoppaili ostoskeskuksessa tuntikausia eikä löytänyt mitään. Lause3: Hänen äitinsä näki Danin kasvot, kun hän astui sisään, ja kysyi, mikä hätänä. Lause4: Dan selitti tilanteen, eikä hänen äitinsä suuttunut.</w:t>
      </w:r>
    </w:p>
    <w:p>
      <w:r>
        <w:rPr>
          <w:b/>
        </w:rPr>
        <w:t xml:space="preserve">Tulos</w:t>
      </w:r>
    </w:p>
    <w:p>
      <w:r>
        <w:t xml:space="preserve">3, Hän tuli kotiin pettyneenä ja ilman lahjaa.</w:t>
      </w:r>
    </w:p>
    <w:p>
      <w:r>
        <w:rPr>
          <w:b/>
        </w:rPr>
        <w:t xml:space="preserve">Esimerkki 7.6187</w:t>
      </w:r>
    </w:p>
    <w:p>
      <w:r>
        <w:t xml:space="preserve">Lause1: Hän shoppaili ostoskeskuksessa tuntikausia eikä löytänyt mitään. Lause2: Hän tuli kotiin pettyneenä ja ilman lahjaa. Lause3: Hänen äitinsä näki hänen ilmeensä, kun hän astui sisään, ja kysyi, mikä oli vialla. Lause4: Dan selitti tilanteen, eikä hänen äitinsä suuttunut.</w:t>
      </w:r>
    </w:p>
    <w:p>
      <w:r>
        <w:rPr>
          <w:b/>
        </w:rPr>
        <w:t xml:space="preserve">Tulos</w:t>
      </w:r>
    </w:p>
    <w:p>
      <w:r>
        <w:t xml:space="preserve">1, Dan halusi löytää täydellisen lahjan äitinsä syntymäpäivälahjaksi.</w:t>
      </w:r>
    </w:p>
    <w:p>
      <w:r>
        <w:rPr>
          <w:b/>
        </w:rPr>
        <w:t xml:space="preserve">Esimerkki 7.6188</w:t>
      </w:r>
    </w:p>
    <w:p>
      <w:r>
        <w:t xml:space="preserve">Lause1: Dan halusi löytää täydellisen lahjan äitinsä syntymäpäivälahjaksi. Lause2: Hän shoppaili ostoskeskuksessa tuntikausia eikä löytänyt mitään. Lause3: Hän tuli kotiin pettyneenä ja ilman lahjaa. Lause4: Hänen äitinsä näki Danin kasvot, kun hän astui sisään, ja kysyi, mikä hätänä.</w:t>
      </w:r>
    </w:p>
    <w:p>
      <w:r>
        <w:rPr>
          <w:b/>
        </w:rPr>
        <w:t xml:space="preserve">Tulos</w:t>
      </w:r>
    </w:p>
    <w:p>
      <w:r>
        <w:t xml:space="preserve">5, Dan selitti tilanteen, eikä hänen äitinsä suuttunut.</w:t>
      </w:r>
    </w:p>
    <w:p>
      <w:r>
        <w:rPr>
          <w:b/>
        </w:rPr>
        <w:t xml:space="preserve">Esimerkki 7.6189</w:t>
      </w:r>
    </w:p>
    <w:p>
      <w:r>
        <w:t xml:space="preserve">Lause1: Bill oli köyhä. Lause2: Billillä oli minimipalkkatyö. Lause3: Bill päätti hankkia tietotekniikan tutkinnon. Lause4: Bill alkoi tienata paljon paremmin.</w:t>
      </w:r>
    </w:p>
    <w:p>
      <w:r>
        <w:rPr>
          <w:b/>
        </w:rPr>
        <w:t xml:space="preserve">Tulos</w:t>
      </w:r>
    </w:p>
    <w:p>
      <w:r>
        <w:t xml:space="preserve">3, Hän pystyi tuskin maksamaan laskujaan.</w:t>
      </w:r>
    </w:p>
    <w:p>
      <w:r>
        <w:rPr>
          <w:b/>
        </w:rPr>
        <w:t xml:space="preserve">Esimerkki 7.6190</w:t>
      </w:r>
    </w:p>
    <w:p>
      <w:r>
        <w:t xml:space="preserve">Lause1: Bill oli köyhä. Lause2: Billillä oli minimipalkkatyö. Lause3: Hän pystyi hädin tuskin maksamaan laskunsa. Lause4: Bill alkoi tienata paljon paremmin.</w:t>
      </w:r>
    </w:p>
    <w:p>
      <w:r>
        <w:rPr>
          <w:b/>
        </w:rPr>
        <w:t xml:space="preserve">Tulos</w:t>
      </w:r>
    </w:p>
    <w:p>
      <w:r>
        <w:t xml:space="preserve">4, Bill päätti opiskella tietotekniikkaa.</w:t>
      </w:r>
    </w:p>
    <w:p>
      <w:r>
        <w:rPr>
          <w:b/>
        </w:rPr>
        <w:t xml:space="preserve">Esimerkki 7.6191</w:t>
      </w:r>
    </w:p>
    <w:p>
      <w:r>
        <w:t xml:space="preserve">Lause1: Jane rakasti uusia korkokenkiä. Lause2: Hän halusi käyttää niitä. Lause3: Muutamassa minuutissa hänen jalkoihinsa sattui liikaa. Lause4: Jane tanssi paljain jaloin ja jätti kengät laukkuunsa.</w:t>
      </w:r>
    </w:p>
    <w:p>
      <w:r>
        <w:rPr>
          <w:b/>
        </w:rPr>
        <w:t xml:space="preserve">Tulos</w:t>
      </w:r>
    </w:p>
    <w:p>
      <w:r>
        <w:t xml:space="preserve">3, Hän käytti niitä tanssiessaan klubilla.</w:t>
      </w:r>
    </w:p>
    <w:p>
      <w:r>
        <w:rPr>
          <w:b/>
        </w:rPr>
        <w:t xml:space="preserve">Esimerkki 7.6192</w:t>
      </w:r>
    </w:p>
    <w:p>
      <w:r>
        <w:t xml:space="preserve">Lause1: Jane rakasti uusia korkokenkiä. Lause2: Hän käytti niitä tanssiessaan klubilla. Lause3: Muutamassa minuutissa hänen jalkoihinsa sattui liikaa. Lause4: Jane tanssi paljain jaloin ja jätti kengät laukkuunsa.</w:t>
      </w:r>
    </w:p>
    <w:p>
      <w:r>
        <w:rPr>
          <w:b/>
        </w:rPr>
        <w:t xml:space="preserve">Tulos</w:t>
      </w:r>
    </w:p>
    <w:p>
      <w:r>
        <w:t xml:space="preserve">2, Hän halusi käyttää ne loppuun.</w:t>
      </w:r>
    </w:p>
    <w:p>
      <w:r>
        <w:rPr>
          <w:b/>
        </w:rPr>
        <w:t xml:space="preserve">Esimerkki 7.6193</w:t>
      </w:r>
    </w:p>
    <w:p>
      <w:r>
        <w:t xml:space="preserve">Lause1: Jose on maahanmuuttaja. Lause2: Hän ja hänen perheensä tulivat tänne Meksikosta. Lause3: Jose haluaa lähteä matkalle tapaamaan muita perheenjäseniään Meksikoon. Lause4: Hän suunnittelee ahkerasti ja ostaa tarvittavat matkatarvikkeet.</w:t>
      </w:r>
    </w:p>
    <w:p>
      <w:r>
        <w:rPr>
          <w:b/>
        </w:rPr>
        <w:t xml:space="preserve">Tulos</w:t>
      </w:r>
    </w:p>
    <w:p>
      <w:r>
        <w:t xml:space="preserve">5, Jose lähtee Meksikoon.</w:t>
      </w:r>
    </w:p>
    <w:p>
      <w:r>
        <w:rPr>
          <w:b/>
        </w:rPr>
        <w:t xml:space="preserve">Esimerkki 7.6194</w:t>
      </w:r>
    </w:p>
    <w:p>
      <w:r>
        <w:t xml:space="preserve">Lause1: Hän ja hänen perheensä tulivat tänne Meksikosta. Lause2: Jose haluaa lähteä matkalle tapaamaan muita perheenjäseniään Meksikoon. Lause3: Hän suunnittelee ahkerasti ja ostaa tarvittavat matkatarvikkeet. Lause4: Jose lähtee matkalle Meksikoon.</w:t>
      </w:r>
    </w:p>
    <w:p>
      <w:r>
        <w:rPr>
          <w:b/>
        </w:rPr>
        <w:t xml:space="preserve">Tulos</w:t>
      </w:r>
    </w:p>
    <w:p>
      <w:r>
        <w:t xml:space="preserve">1, Jose on maahanmuuttaja.</w:t>
      </w:r>
    </w:p>
    <w:p>
      <w:r>
        <w:rPr>
          <w:b/>
        </w:rPr>
        <w:t xml:space="preserve">Esimerkki 7.6195</w:t>
      </w:r>
    </w:p>
    <w:p>
      <w:r>
        <w:t xml:space="preserve">Lause1: Hannah tunsi itsensä hyvin jäykäksi ja joustamattomaksi. Lause2: Hän päätti ilmoittautua joogatunnille parantaakseen notkeuttaan. Lause3: Hän oli surkea joogassa, eikä hän kuukausiin parantunut. Lause4: Mutta hän päätti pysyä mukana ja jatkaa yrittämistä.</w:t>
      </w:r>
    </w:p>
    <w:p>
      <w:r>
        <w:rPr>
          <w:b/>
        </w:rPr>
        <w:t xml:space="preserve">Tulos</w:t>
      </w:r>
    </w:p>
    <w:p>
      <w:r>
        <w:t xml:space="preserve">5, Hannah onnistui lopulta.</w:t>
      </w:r>
    </w:p>
    <w:p>
      <w:r>
        <w:rPr>
          <w:b/>
        </w:rPr>
        <w:t xml:space="preserve">Esimerkki 7.6196</w:t>
      </w:r>
    </w:p>
    <w:p>
      <w:r>
        <w:t xml:space="preserve">Lause1: Oppilaat huokaisivat kollektiivisesti. Lause2: Tämä oli toinen koe viikon sisällä. Lause3: Kun opettaja alkoi jakaa kokeita, palohälytys soi. Lause4: Oppilaat hurrasivat, koska he olivat vapaita.</w:t>
      </w:r>
    </w:p>
    <w:p>
      <w:r>
        <w:rPr>
          <w:b/>
        </w:rPr>
        <w:t xml:space="preserve">Tulos</w:t>
      </w:r>
    </w:p>
    <w:p>
      <w:r>
        <w:t xml:space="preserve">1, Opettaja ilmoitti, että luvassa on ponnahduskoe.</w:t>
      </w:r>
    </w:p>
    <w:p>
      <w:r>
        <w:rPr>
          <w:b/>
        </w:rPr>
        <w:t xml:space="preserve">Esimerkki 7.6197</w:t>
      </w:r>
    </w:p>
    <w:p>
      <w:r>
        <w:t xml:space="preserve">Lause1: Opettaja ilmoitti, että luvassa on ponnahduskoe. Lause2: Oppilaat huokaisivat kollektiivisesti. Lause3: Tämä oli toinen ponnahduskoe viikon sisällä. Lause4: Kun opettaja alkoi jakaa kokeita, palohälytys soi.</w:t>
      </w:r>
    </w:p>
    <w:p>
      <w:r>
        <w:rPr>
          <w:b/>
        </w:rPr>
        <w:t xml:space="preserve">Tulos</w:t>
      </w:r>
    </w:p>
    <w:p>
      <w:r>
        <w:t xml:space="preserve">5, Opiskelijat hurrasivat, koska he olivat vapaita.</w:t>
      </w:r>
    </w:p>
    <w:p>
      <w:r>
        <w:rPr>
          <w:b/>
        </w:rPr>
        <w:t xml:space="preserve">Esimerkki 7.6198</w:t>
      </w:r>
    </w:p>
    <w:p>
      <w:r>
        <w:t xml:space="preserve">Lause1: Carla oli huolissaan siitä, että hänen tyttärensä Ann ylikuormitti itseään. Lause2: Hän oli nähnyt tyttärensä vapaa-ajan katoavan uusien kerhojen myötä. Lause3: Ann lupasi tehdä kovasti töitä ja aneli, että saisi jäädä kerhoonsa. Lause4: Annin äiti sanoi, että hänen tyttärensä voisi valita yhden kerhon, jos hän opiskelisi.</w:t>
      </w:r>
    </w:p>
    <w:p>
      <w:r>
        <w:rPr>
          <w:b/>
        </w:rPr>
        <w:t xml:space="preserve">Tulos</w:t>
      </w:r>
    </w:p>
    <w:p>
      <w:r>
        <w:t xml:space="preserve">3, Kaikki kärjistyi, kun Ann sai kokeesta nelosen.</w:t>
      </w:r>
    </w:p>
    <w:p>
      <w:r>
        <w:rPr>
          <w:b/>
        </w:rPr>
        <w:t xml:space="preserve">Esimerkki 7.6199</w:t>
      </w:r>
    </w:p>
    <w:p>
      <w:r>
        <w:t xml:space="preserve">Lause1: Hän oli nähnyt tyttärensä vapaa-ajan katoavan uusien kerhojen myötä. Lause2: Kaikki kärjistyi, kun Ann sai kokeesta nelosen. Lause3: Ann lupasi tehdä kovasti töitä ja aneli, että saisi jäädä kerhoonsa. Lause4: Annin äiti sanoi, että hänen tyttärensä voisi valita yhden kerhon, jos hän opiskelisi.</w:t>
      </w:r>
    </w:p>
    <w:p>
      <w:r>
        <w:rPr>
          <w:b/>
        </w:rPr>
        <w:t xml:space="preserve">Tulos</w:t>
      </w:r>
    </w:p>
    <w:p>
      <w:r>
        <w:t xml:space="preserve">1, Carla oli huolissaan siitä, että hänen tyttärensä Ann ylikuormitti itseään.</w:t>
      </w:r>
    </w:p>
    <w:p>
      <w:r>
        <w:rPr>
          <w:b/>
        </w:rPr>
        <w:t xml:space="preserve">Esimerkki 7.6200</w:t>
      </w:r>
    </w:p>
    <w:p>
      <w:r>
        <w:t xml:space="preserve">Lause1: Ginan perhe oli vierailulla hänen isoäitinsä luona Illinoisissa. Lause2: Se oli ensimmäinen päivä, ja Gina heräsi viimeisenä. Lause3: Perhe oli jo syönyt suurimman osan ruoasta. Lause4: Gina oli surullinen ja itki.</w:t>
      </w:r>
    </w:p>
    <w:p>
      <w:r>
        <w:rPr>
          <w:b/>
        </w:rPr>
        <w:t xml:space="preserve">Tulos</w:t>
      </w:r>
    </w:p>
    <w:p>
      <w:r>
        <w:t xml:space="preserve">3, Hän meni keittiöön syömään aamiaista.</w:t>
      </w:r>
    </w:p>
    <w:p>
      <w:r>
        <w:rPr>
          <w:b/>
        </w:rPr>
        <w:t xml:space="preserve">Esimerkki 7.6201</w:t>
      </w:r>
    </w:p>
    <w:p>
      <w:r>
        <w:t xml:space="preserve">Lause1: Hän halusi metsästysjousen. Lause2: Hänen äitinsä meni ja osti hänelle sellaisen. Lause3: Hän unohti pyytää nuolia jouselle. Lause4: Hän veisti tikkuja, joita hän käytti tilapäisnuolina.</w:t>
      </w:r>
    </w:p>
    <w:p>
      <w:r>
        <w:rPr>
          <w:b/>
        </w:rPr>
        <w:t xml:space="preserve">Tulos</w:t>
      </w:r>
    </w:p>
    <w:p>
      <w:r>
        <w:t xml:space="preserve">1, Jamesilla oli syntymäpäivä tulossa.</w:t>
      </w:r>
    </w:p>
    <w:p>
      <w:r>
        <w:rPr>
          <w:b/>
        </w:rPr>
        <w:t xml:space="preserve">Esimerkki 7.6202</w:t>
      </w:r>
    </w:p>
    <w:p>
      <w:r>
        <w:t xml:space="preserve">Lause1: Taylor-niminen nuori tyttö oli aina halunnut lemmikin. Lause2: Molemmat astuivat kauppaan ja katselivat ympärilleen. Lause3: Taylorin oli vaikea päättää, minkä eläimen hän adoptoisi. Lause4: Taylor päätti lopulta valita nurkassa olevan söpön kissanpennun.</w:t>
      </w:r>
    </w:p>
    <w:p>
      <w:r>
        <w:rPr>
          <w:b/>
        </w:rPr>
        <w:t xml:space="preserve">Tulos</w:t>
      </w:r>
    </w:p>
    <w:p>
      <w:r>
        <w:t xml:space="preserve">2, Eräänä päivänä hänen äitinsä yllätti hänet matkalla eläinkauppaan.</w:t>
      </w:r>
    </w:p>
    <w:p>
      <w:r>
        <w:rPr>
          <w:b/>
        </w:rPr>
        <w:t xml:space="preserve">Esimerkki 7.6203</w:t>
      </w:r>
    </w:p>
    <w:p>
      <w:r>
        <w:t xml:space="preserve">Lause1: Zeke oli järjestämässä Halloween-juhlia. Lause2: Kaikki hänen ystävänsä olivat pukeutuneet. Lause3: Zeke ajatteli olevansa vampyyri tai velho. Lause4: Zeke pukeutui luurangoksi.</w:t>
      </w:r>
    </w:p>
    <w:p>
      <w:r>
        <w:rPr>
          <w:b/>
        </w:rPr>
        <w:t xml:space="preserve">Tulos</w:t>
      </w:r>
    </w:p>
    <w:p>
      <w:r>
        <w:t xml:space="preserve">4, Sitten hän päätti valita pelottavamman puvun.</w:t>
      </w:r>
    </w:p>
    <w:p>
      <w:r>
        <w:rPr>
          <w:b/>
        </w:rPr>
        <w:t xml:space="preserve">Esimerkki 7.6204</w:t>
      </w:r>
    </w:p>
    <w:p>
      <w:r>
        <w:t xml:space="preserve">Lause1: Janet on aina halunnut olla elokuvissa. Lause2: Hän sai vihdoin roolin isossa elokuvassa. Lause3: Elokuvan oli määrä saada valtakunnallinen ensi-iltansa viime viikolla. Lause4: Valitettavasti se viivästyi.</w:t>
      </w:r>
    </w:p>
    <w:p>
      <w:r>
        <w:rPr>
          <w:b/>
        </w:rPr>
        <w:t xml:space="preserve">Tulos</w:t>
      </w:r>
    </w:p>
    <w:p>
      <w:r>
        <w:t xml:space="preserve">5, Janet oli pettynyt.</w:t>
      </w:r>
    </w:p>
    <w:p>
      <w:r>
        <w:rPr>
          <w:b/>
        </w:rPr>
        <w:t xml:space="preserve">Esimerkki 7.6205</w:t>
      </w:r>
    </w:p>
    <w:p>
      <w:r>
        <w:t xml:space="preserve">Lause1: Janet on aina halunnut olla elokuvissa. Lause2: Hän sai vihdoin roolin isossa elokuvassa. Lause3: Valitettavasti se viivästyi. Lause4: Janet oli pettynyt.</w:t>
      </w:r>
    </w:p>
    <w:p>
      <w:r>
        <w:rPr>
          <w:b/>
        </w:rPr>
        <w:t xml:space="preserve">Tulos</w:t>
      </w:r>
    </w:p>
    <w:p>
      <w:r>
        <w:t xml:space="preserve">3, Sen oli määrä debytoida valtakunnallisesti viime viikolla.</w:t>
      </w:r>
    </w:p>
    <w:p>
      <w:r>
        <w:rPr>
          <w:b/>
        </w:rPr>
        <w:t xml:space="preserve">Esimerkki 7.6206</w:t>
      </w:r>
    </w:p>
    <w:p>
      <w:r>
        <w:t xml:space="preserve">Lause1: Janet on aina halunnut olla elokuvissa. Lause2: Hän sai vihdoin roolin isossa elokuvassa. Lause3: Elokuvan oli määrä saada valtakunnallinen ensi-iltansa viime viikolla. Lause4: Janet oli pettynyt.</w:t>
      </w:r>
    </w:p>
    <w:p>
      <w:r>
        <w:rPr>
          <w:b/>
        </w:rPr>
        <w:t xml:space="preserve">Tulos</w:t>
      </w:r>
    </w:p>
    <w:p>
      <w:r>
        <w:t xml:space="preserve">4, Valitettavasti se viivästyi.</w:t>
      </w:r>
    </w:p>
    <w:p>
      <w:r>
        <w:rPr>
          <w:b/>
        </w:rPr>
        <w:t xml:space="preserve">Esimerkki 7.6207</w:t>
      </w:r>
    </w:p>
    <w:p>
      <w:r>
        <w:t xml:space="preserve">Lause1: Marge aneli mieheltään Billiltä uima-allasta takapihalle. Lause2: Lopulta mies taipui, ja allas asennettiin. Lause3: Pian Marge järjesti viikoittaisia allasjuhlia. Lause4: Marge katui sitä, että hän oli juuri silloin rakentanut uima-altaan.</w:t>
      </w:r>
    </w:p>
    <w:p>
      <w:r>
        <w:rPr>
          <w:b/>
        </w:rPr>
        <w:t xml:space="preserve">Tulos</w:t>
      </w:r>
    </w:p>
    <w:p>
      <w:r>
        <w:t xml:space="preserve">4, Eräässä juhlassa hän näki kurvikkaan naapurin bikineissä puhumassa Billille.</w:t>
      </w:r>
    </w:p>
    <w:p>
      <w:r>
        <w:rPr>
          <w:b/>
        </w:rPr>
        <w:t xml:space="preserve">Esimerkki 7.6208</w:t>
      </w:r>
    </w:p>
    <w:p>
      <w:r>
        <w:t xml:space="preserve">Lause1: Rosie, neljännesvuosihevonen, vinkui ärtyneesti. Lause2: Jones ei ollut vieläkään tuonut hänelle aamukauraa. Lause3: Mutta Rosie tiesi! Lause4: Rosie vapautui ja lähti hedelmätarhaan.</w:t>
      </w:r>
    </w:p>
    <w:p>
      <w:r>
        <w:rPr>
          <w:b/>
        </w:rPr>
        <w:t xml:space="preserve">Tulos</w:t>
      </w:r>
    </w:p>
    <w:p>
      <w:r>
        <w:t xml:space="preserve">3, Hän tunsi itsensä tuhmaksi ja hiipi kohti omenatarhaa.</w:t>
      </w:r>
    </w:p>
    <w:p>
      <w:r>
        <w:rPr>
          <w:b/>
        </w:rPr>
        <w:t xml:space="preserve">Esimerkki 7.6209</w:t>
      </w:r>
    </w:p>
    <w:p>
      <w:r>
        <w:t xml:space="preserve">Lause1: Rosie, neljännesvuosihevonen, vinkui ärtyneesti. Lause2: Rosie hiipi omenatarhaan. Lause3: Mutta Rosie tiesi! Lause4: Rosie vapautui ja lähti kohti hedelmätarhaa.</w:t>
      </w:r>
    </w:p>
    <w:p>
      <w:r>
        <w:rPr>
          <w:b/>
        </w:rPr>
        <w:t xml:space="preserve">Tulos</w:t>
      </w:r>
    </w:p>
    <w:p>
      <w:r>
        <w:t xml:space="preserve">2, maanviljelijä Jones ei ollut vieläkään tuonut hänelle aamukauraa.</w:t>
      </w:r>
    </w:p>
    <w:p>
      <w:r>
        <w:rPr>
          <w:b/>
        </w:rPr>
        <w:t xml:space="preserve">Esimerkki 7.6210</w:t>
      </w:r>
    </w:p>
    <w:p>
      <w:r>
        <w:t xml:space="preserve">Lause1: Rick oli baarissa, kun hän näki ajokortin maassa. Lause2: Hän kyseli ympärilleen, oliko siellä ketään. Lause3: Rick ei halunnut jättää sitä tuntemattomalle. Lause4: Niinpä hän päätti ajaa ajokortin omistajan osoitteeseen.</w:t>
      </w:r>
    </w:p>
    <w:p>
      <w:r>
        <w:rPr>
          <w:b/>
        </w:rPr>
        <w:t xml:space="preserve">Tulos</w:t>
      </w:r>
    </w:p>
    <w:p>
      <w:r>
        <w:t xml:space="preserve">5, Rick antoi ajokortin kuljettajalle ja teki kuljettajan onnelliseksi.</w:t>
      </w:r>
    </w:p>
    <w:p>
      <w:r>
        <w:rPr>
          <w:b/>
        </w:rPr>
        <w:t xml:space="preserve">Esimerkki 7.6211</w:t>
      </w:r>
    </w:p>
    <w:p>
      <w:r>
        <w:t xml:space="preserve">Lause1: Aloitin eilen ruokavalion. Lause2: Söin terveellistä ruokaa koko päivän! Lause3: Tänään näin jääkaapissa pizzaa. Lause4: Minua hävetti.</w:t>
      </w:r>
    </w:p>
    <w:p>
      <w:r>
        <w:rPr>
          <w:b/>
        </w:rPr>
        <w:t xml:space="preserve">Tulos</w:t>
      </w:r>
    </w:p>
    <w:p>
      <w:r>
        <w:t xml:space="preserve">4, tahdonvoimani murtui ja söin kaikki 5 palaa.</w:t>
      </w:r>
    </w:p>
    <w:p>
      <w:r>
        <w:rPr>
          <w:b/>
        </w:rPr>
        <w:t xml:space="preserve">Esimerkki 7.6212</w:t>
      </w:r>
    </w:p>
    <w:p>
      <w:r>
        <w:t xml:space="preserve">Lause1: Hän odotti todella innolla tätä matkaa. Lause2: Hän oli innoissaan siitä, että hän sai viettää paljon aikaa hänen kanssaan. Lause3: He lopettivat pakkaamisen ja hymyilivät sitten toisilleen. Lause4: Samilla ja hänen vaimollaan oli hauskaa yhdessä.</w:t>
      </w:r>
    </w:p>
    <w:p>
      <w:r>
        <w:rPr>
          <w:b/>
        </w:rPr>
        <w:t xml:space="preserve">Tulos</w:t>
      </w:r>
    </w:p>
    <w:p>
      <w:r>
        <w:t xml:space="preserve">1, Sam ja hänen vaimonsa olivat kiireisiä pakkaamaan matkalleen.</w:t>
      </w:r>
    </w:p>
    <w:p>
      <w:r>
        <w:rPr>
          <w:b/>
        </w:rPr>
        <w:t xml:space="preserve">Esimerkki 7.6213</w:t>
      </w:r>
    </w:p>
    <w:p>
      <w:r>
        <w:t xml:space="preserve">Lause1: Greg tykkäsi heittää kaikkea, mitä sai käsiinsä. Lause2: Greg heitti eräänä päivänä kiven niin pitkälle kuin pystyi. Lause3: Se meni naapurin talon ikkunan läpi. Lause4: Häntä pelotti, mutta hän halusi tehdä oikein.</w:t>
      </w:r>
    </w:p>
    <w:p>
      <w:r>
        <w:rPr>
          <w:b/>
        </w:rPr>
        <w:t xml:space="preserve">Tulos</w:t>
      </w:r>
    </w:p>
    <w:p>
      <w:r>
        <w:t xml:space="preserve">5, Greg kertoi naapurilleen, että se oli hän.</w:t>
      </w:r>
    </w:p>
    <w:p>
      <w:r>
        <w:rPr>
          <w:b/>
        </w:rPr>
        <w:t xml:space="preserve">Esimerkki 7.6214</w:t>
      </w:r>
    </w:p>
    <w:p>
      <w:r>
        <w:t xml:space="preserve">Lause1: Eräänä päivänä hän heitti kiven niin kauas kuin pystyi. Lause2: Se meni naapurin talon ikkunan läpi. Lause3: Häntä pelotti, mutta hän halusi tehdä oikein. Lause4: Greg kertoi naapurilleen, että se oli hän.</w:t>
      </w:r>
    </w:p>
    <w:p>
      <w:r>
        <w:rPr>
          <w:b/>
        </w:rPr>
        <w:t xml:space="preserve">Tulos</w:t>
      </w:r>
    </w:p>
    <w:p>
      <w:r>
        <w:t xml:space="preserve">1, Greg tykkäsi heittää kaikkea, mitä sai käsiinsä.</w:t>
      </w:r>
    </w:p>
    <w:p>
      <w:r>
        <w:rPr>
          <w:b/>
        </w:rPr>
        <w:t xml:space="preserve">Esimerkki 7.6215</w:t>
      </w:r>
    </w:p>
    <w:p>
      <w:r>
        <w:t xml:space="preserve">Lause1: Brad meni rannalle. Lause2: Hän teki hiekkalinnan. Lause3: Hän ui pienten kalojen kanssa. Lause4: Sitten Brad lähti kotiin mukavan päivän jälkeen.</w:t>
      </w:r>
    </w:p>
    <w:p>
      <w:r>
        <w:rPr>
          <w:b/>
        </w:rPr>
        <w:t xml:space="preserve">Tulos</w:t>
      </w:r>
    </w:p>
    <w:p>
      <w:r>
        <w:t xml:space="preserve">3, Hän hyppäsi valtameren veteen.</w:t>
      </w:r>
    </w:p>
    <w:p>
      <w:r>
        <w:rPr>
          <w:b/>
        </w:rPr>
        <w:t xml:space="preserve">Esimerkki 7.6216</w:t>
      </w:r>
    </w:p>
    <w:p>
      <w:r>
        <w:t xml:space="preserve">Lause1: Hän teki hiekkalinnan. Lause2: Hän hyppäsi meren veteen. Lause3: Hän ui pienten kalojen kanssa. Lause4: Sitten Brad lähti kotiin mukavan päivän jälkeen.</w:t>
      </w:r>
    </w:p>
    <w:p>
      <w:r>
        <w:rPr>
          <w:b/>
        </w:rPr>
        <w:t xml:space="preserve">Tulos</w:t>
      </w:r>
    </w:p>
    <w:p>
      <w:r>
        <w:t xml:space="preserve">1, Brad meni rannalle.</w:t>
      </w:r>
    </w:p>
    <w:p>
      <w:r>
        <w:rPr>
          <w:b/>
        </w:rPr>
        <w:t xml:space="preserve">Esimerkki 7.6217</w:t>
      </w:r>
    </w:p>
    <w:p>
      <w:r>
        <w:t xml:space="preserve">Lause1: Pentumme meni ulos leikkimään. Lause2: Se kieriskeli mudassa, joka jäi sen turkkiin kiinni. Lause3: Se hyppäsi ammeeseen kylpemään. Lause4: Me kylvimme sen.</w:t>
      </w:r>
    </w:p>
    <w:p>
      <w:r>
        <w:rPr>
          <w:b/>
        </w:rPr>
        <w:t xml:space="preserve">Tulos</w:t>
      </w:r>
    </w:p>
    <w:p>
      <w:r>
        <w:t xml:space="preserve">3, Kun hän oli sisällä talossa, lähetimme hänet kylpyhuoneeseen.</w:t>
      </w:r>
    </w:p>
    <w:p>
      <w:r>
        <w:rPr>
          <w:b/>
        </w:rPr>
        <w:t xml:space="preserve">Esimerkki 7.6218</w:t>
      </w:r>
    </w:p>
    <w:p>
      <w:r>
        <w:t xml:space="preserve">Lause1: Hän lähti kulkemaan kotinsa lähellä olevaa katua, kun hän törmäsi kuoppaan. Lause2: Hänen pyöränsä pysähtyi välittömästi ja kaatoi hänet sen yli. Lause3: Hän makasi siinä huutaen apua, eikä ketään näkynyt. Lause4: Jerryn äidillä kesti kaksikymmentä minuuttia löytää hänet.</w:t>
      </w:r>
    </w:p>
    <w:p>
      <w:r>
        <w:rPr>
          <w:b/>
        </w:rPr>
        <w:t xml:space="preserve">Tulos</w:t>
      </w:r>
    </w:p>
    <w:p>
      <w:r>
        <w:t xml:space="preserve">1, Jerry oli juuri oppinut ajamaan pyörällä ja oli innoissaan lähdössä ajelulle.</w:t>
      </w:r>
    </w:p>
    <w:p>
      <w:r>
        <w:rPr>
          <w:b/>
        </w:rPr>
        <w:t xml:space="preserve">Esimerkki 7.6219</w:t>
      </w:r>
    </w:p>
    <w:p>
      <w:r>
        <w:t xml:space="preserve">Lause1: Päätin käydä tapaamassa erästä henkilöä, jonka kanssa olen seurustellut verkossa. Lause2: En ole koskaan nähnyt häntä henkilökohtaisesti, mutta luotan häneen. Lause3: Lentokoneen lento kesti useita tunteja. Lause4: Kävelin sisään ja näin hänet.</w:t>
      </w:r>
    </w:p>
    <w:p>
      <w:r>
        <w:rPr>
          <w:b/>
        </w:rPr>
        <w:t xml:space="preserve">Tulos</w:t>
      </w:r>
    </w:p>
    <w:p>
      <w:r>
        <w:t xml:space="preserve">4, Kun saavuin hotelliin, hän sanoi olevansa edessä.</w:t>
      </w:r>
    </w:p>
    <w:p>
      <w:r>
        <w:rPr>
          <w:b/>
        </w:rPr>
        <w:t xml:space="preserve">Esimerkki 7.6220</w:t>
      </w:r>
    </w:p>
    <w:p>
      <w:r>
        <w:t xml:space="preserve">Lause1: Päätin käydä tapaamassa erästä henkilöä, jonka kanssa olen seurustellut verkossa. Lause2: Lentokoneen lento kesti useita tunteja. Lause3: Kun saavuin hotelliin, hän sanoi olevansa edessä. Lause4: Kävelin sisään ja näin hänet.</w:t>
      </w:r>
    </w:p>
    <w:p>
      <w:r>
        <w:rPr>
          <w:b/>
        </w:rPr>
        <w:t xml:space="preserve">Tulos</w:t>
      </w:r>
    </w:p>
    <w:p>
      <w:r>
        <w:t xml:space="preserve">2, en ole koskaan nähnyt häntä henkilökohtaisesti, mutta luotan häneen.</w:t>
      </w:r>
    </w:p>
    <w:p>
      <w:r>
        <w:rPr>
          <w:b/>
        </w:rPr>
        <w:t xml:space="preserve">Esimerkki 7.6221</w:t>
      </w:r>
    </w:p>
    <w:p>
      <w:r>
        <w:t xml:space="preserve">Lause1: Palkkasin sosiaalisen median managerin. Lause2: He käyttivät suurimman osan ajastaan toisten postausten lukemiseen. Lause3: Liikenteeni itse asiassa laski seuraavan kuukauden aikana. Lause4: Päätin erottaa uuden sosiaalisen median managerini.</w:t>
      </w:r>
    </w:p>
    <w:p>
      <w:r>
        <w:rPr>
          <w:b/>
        </w:rPr>
        <w:t xml:space="preserve">Tulos</w:t>
      </w:r>
    </w:p>
    <w:p>
      <w:r>
        <w:t xml:space="preserve">2, ajattelin, että ne lisäisivät liikennettä verkkosivuilleni.</w:t>
      </w:r>
    </w:p>
    <w:p>
      <w:r>
        <w:rPr>
          <w:b/>
        </w:rPr>
        <w:t xml:space="preserve">Esimerkki 7.6222</w:t>
      </w:r>
    </w:p>
    <w:p>
      <w:r>
        <w:t xml:space="preserve">Lause1: Palkkasin sosiaalisen median managerin. Lause2: Ajattelin, että he saisivat lisää liikennettä verkkosivuilleni. Lause3: He viettivät suurimman osan ajastaan lukemalla toisten ihmisten viestejä. Lause4: Liikennemääräni itse asiassa laski seuraavan kuukauden aikana.</w:t>
      </w:r>
    </w:p>
    <w:p>
      <w:r>
        <w:rPr>
          <w:b/>
        </w:rPr>
        <w:t xml:space="preserve">Tulos</w:t>
      </w:r>
    </w:p>
    <w:p>
      <w:r>
        <w:t xml:space="preserve">5, päätin erottaa uuden sosiaalisen median managerini.</w:t>
      </w:r>
    </w:p>
    <w:p>
      <w:r>
        <w:rPr>
          <w:b/>
        </w:rPr>
        <w:t xml:space="preserve">Esimerkki 7.6223</w:t>
      </w:r>
    </w:p>
    <w:p>
      <w:r>
        <w:t xml:space="preserve">Lause1: Samin vanhemmat olivat viikonloppuna matkoilla. Lause2: Hän päätti järjestää juhlat. Lause3: Monet ihmiset tulivat paikalle. Lause4: Juhlijat päätyivät tuhoamaan talon.</w:t>
      </w:r>
    </w:p>
    <w:p>
      <w:r>
        <w:rPr>
          <w:b/>
        </w:rPr>
        <w:t xml:space="preserve">Tulos</w:t>
      </w:r>
    </w:p>
    <w:p>
      <w:r>
        <w:t xml:space="preserve">5, Sam oli todellisissa vaikeuksissa.</w:t>
      </w:r>
    </w:p>
    <w:p>
      <w:r>
        <w:rPr>
          <w:b/>
        </w:rPr>
        <w:t xml:space="preserve">Esimerkki 7.6224</w:t>
      </w:r>
    </w:p>
    <w:p>
      <w:r>
        <w:t xml:space="preserve">Lause1: Tänään oli ensimmäinen koulupäivä. Lause2: Äiti osti minulle uuden asun. Lause3: Tapasin paljon uusia ystäviä. Lause4: Minulla oli hauskaa koulussa.</w:t>
      </w:r>
    </w:p>
    <w:p>
      <w:r>
        <w:rPr>
          <w:b/>
        </w:rPr>
        <w:t xml:space="preserve">Tulos</w:t>
      </w:r>
    </w:p>
    <w:p>
      <w:r>
        <w:t xml:space="preserve">4, Lempiluokkani on musiikki.</w:t>
      </w:r>
    </w:p>
    <w:p>
      <w:r>
        <w:rPr>
          <w:b/>
        </w:rPr>
        <w:t xml:space="preserve">Esimerkki 7.6225</w:t>
      </w:r>
    </w:p>
    <w:p>
      <w:r>
        <w:t xml:space="preserve">Lause1: Tänään oli ensimmäinen koulupäivä. Lause2: Äiti osti minulle uuden asun. Lause3: Tapasin paljon uusia ystäviä. Lause4: Lempiluokkani on musiikki.</w:t>
      </w:r>
    </w:p>
    <w:p>
      <w:r>
        <w:rPr>
          <w:b/>
        </w:rPr>
        <w:t xml:space="preserve">Tulos</w:t>
      </w:r>
    </w:p>
    <w:p>
      <w:r>
        <w:t xml:space="preserve">5, minulla oli hauskaa koulussa.</w:t>
      </w:r>
    </w:p>
    <w:p>
      <w:r>
        <w:rPr>
          <w:b/>
        </w:rPr>
        <w:t xml:space="preserve">Esimerkki 7.6226</w:t>
      </w:r>
    </w:p>
    <w:p>
      <w:r>
        <w:t xml:space="preserve">Lause1: Tänään oli ensimmäinen koulupäivä. Lause2: Tapasin paljon uusia ystäviä. Lause3: Lempiluokkani on musiikki. Lause4: Minulla oli hauskaa koulussa.</w:t>
      </w:r>
    </w:p>
    <w:p>
      <w:r>
        <w:rPr>
          <w:b/>
        </w:rPr>
        <w:t xml:space="preserve">Tulos</w:t>
      </w:r>
    </w:p>
    <w:p>
      <w:r>
        <w:t xml:space="preserve">2, sain käyttää äidin ostamaa uutta asua.</w:t>
      </w:r>
    </w:p>
    <w:p>
      <w:r>
        <w:rPr>
          <w:b/>
        </w:rPr>
        <w:t xml:space="preserve">Esimerkki 7.6227</w:t>
      </w:r>
    </w:p>
    <w:p>
      <w:r>
        <w:t xml:space="preserve">Lause1: Sam osti uuden television. Lause2: Se ei käynnistynyt. Lause3: Hän painoi käynnistysnappia useita kertoja. Lause4: Lopulta Jeb tuli katsomaan sitä.</w:t>
      </w:r>
    </w:p>
    <w:p>
      <w:r>
        <w:rPr>
          <w:b/>
        </w:rPr>
        <w:t xml:space="preserve">Tulos</w:t>
      </w:r>
    </w:p>
    <w:p>
      <w:r>
        <w:t xml:space="preserve">5, Jeb kytki television verkkoon, ja se käynnistyi.</w:t>
      </w:r>
    </w:p>
    <w:p>
      <w:r>
        <w:rPr>
          <w:b/>
        </w:rPr>
        <w:t xml:space="preserve">Esimerkki 7.6228</w:t>
      </w:r>
    </w:p>
    <w:p>
      <w:r>
        <w:t xml:space="preserve">Lause1: Matilda oli eräänä päivänä erittäin tylsistynyt. Lause2: Niinpä hän valitsi puhelinluettelosta nimen ja osoitteen. Lause3: Hän kirjoitti hassun kirjeen tuolle satunnaiselle henkilölle. Lause4: Ja vastaanottaja kirjoitti Matildalle takaisin!</w:t>
      </w:r>
    </w:p>
    <w:p>
      <w:r>
        <w:rPr>
          <w:b/>
        </w:rPr>
        <w:t xml:space="preserve">Tulos</w:t>
      </w:r>
    </w:p>
    <w:p>
      <w:r>
        <w:t xml:space="preserve">5, Matildaa kehotettiin olemaan kirjoittamatta heille enää.</w:t>
      </w:r>
    </w:p>
    <w:p>
      <w:r>
        <w:rPr>
          <w:b/>
        </w:rPr>
        <w:t xml:space="preserve">Esimerkki 7.6229</w:t>
      </w:r>
    </w:p>
    <w:p>
      <w:r>
        <w:t xml:space="preserve">Lause1: Matilda oli eräänä päivänä erittäin tylsistynyt. Lause2: Niinpä hän valitsi puhelinluettelosta nimen ja osoitteen. Lause3: Hän kirjoitti hassun kirjeen tuolle satunnaiselle henkilölle. Lause4: Matildaa kehotettiin olemaan kirjoittamatta heille enää.</w:t>
      </w:r>
    </w:p>
    <w:p>
      <w:r>
        <w:rPr>
          <w:b/>
        </w:rPr>
        <w:t xml:space="preserve">Tulos</w:t>
      </w:r>
    </w:p>
    <w:p>
      <w:r>
        <w:t xml:space="preserve">4, Ja vastaanottaja kirjoitti takaisin Matildalle!</w:t>
      </w:r>
    </w:p>
    <w:p>
      <w:r>
        <w:rPr>
          <w:b/>
        </w:rPr>
        <w:t xml:space="preserve">Esimerkki 7.6230</w:t>
      </w:r>
    </w:p>
    <w:p>
      <w:r>
        <w:t xml:space="preserve">Lause1: Bill ja Teddy olivat baarissa yhdessä. Lause2: Teddy meni tytön luo flirttailemaan, mutta tyttö ei pitänyt hänestä. Lause3: Hän oli liian humalassa puhuakseen kunnolla. Lause4: Bill ja Teddy puhuivat kovaan ääneen siitä, miten koppavia kauniit tytöt ovat.</w:t>
      </w:r>
    </w:p>
    <w:p>
      <w:r>
        <w:rPr>
          <w:b/>
        </w:rPr>
        <w:t xml:space="preserve">Tulos</w:t>
      </w:r>
    </w:p>
    <w:p>
      <w:r>
        <w:t xml:space="preserve">2, Bill huomasi kauniin tytön.</w:t>
      </w:r>
    </w:p>
    <w:p>
      <w:r>
        <w:rPr>
          <w:b/>
        </w:rPr>
        <w:t xml:space="preserve">Esimerkki 7.6231</w:t>
      </w:r>
    </w:p>
    <w:p>
      <w:r>
        <w:t xml:space="preserve">Lause1: Bill ja Teddy olivat baarissa yhdessä. Lause2: Bill huomasi kauniin tytön. Lause3: Hän meni tytön luo flirttailemaan, mutta tyttö ei pitänyt hänestä. Lause4: Hän oli liian humalassa puhuakseen kunnolla.</w:t>
      </w:r>
    </w:p>
    <w:p>
      <w:r>
        <w:rPr>
          <w:b/>
        </w:rPr>
        <w:t xml:space="preserve">Tulos</w:t>
      </w:r>
    </w:p>
    <w:p>
      <w:r>
        <w:t xml:space="preserve">5, Bill ja Teddy puhuivat kovaan ääneen siitä, miten koppavia kauniit tytöt ovat.</w:t>
      </w:r>
    </w:p>
    <w:p>
      <w:r>
        <w:rPr>
          <w:b/>
        </w:rPr>
        <w:t xml:space="preserve">Esimerkki 7.6232</w:t>
      </w:r>
    </w:p>
    <w:p>
      <w:r>
        <w:t xml:space="preserve">Lause1: Tornadovaroitus ja kauheat ukkoset. Lause2: Valitettavasti viulukonserttini ei peruuntunut. Lause3: Minun piti tulla paikalle, mutta esityksen aikana valot sammuivat. Lause4: Emme nähneet nuotteja.</w:t>
      </w:r>
    </w:p>
    <w:p>
      <w:r>
        <w:rPr>
          <w:b/>
        </w:rPr>
        <w:t xml:space="preserve">Tulos</w:t>
      </w:r>
    </w:p>
    <w:p>
      <w:r>
        <w:t xml:space="preserve">1, Viime yö oli hyvin pelottava.</w:t>
      </w:r>
    </w:p>
    <w:p>
      <w:r>
        <w:rPr>
          <w:b/>
        </w:rPr>
        <w:t xml:space="preserve">Esimerkki 7.6233</w:t>
      </w:r>
    </w:p>
    <w:p>
      <w:r>
        <w:t xml:space="preserve">Lause1: Janie halusi nähdä komedian, mutta Lynne halusi nähdä jännitystä. Lause2: Kun he pääsivät elokuvateatteriin, he päättivät tehdä kompromissin. Lause3: He valitsivat toimintaelokuvan, jossa oli sekä komedia- että jännitysosuuksia. Lause4: He olivat molemmat onnellisia.</w:t>
      </w:r>
    </w:p>
    <w:p>
      <w:r>
        <w:rPr>
          <w:b/>
        </w:rPr>
        <w:t xml:space="preserve">Tulos</w:t>
      </w:r>
    </w:p>
    <w:p>
      <w:r>
        <w:t xml:space="preserve">1, Janey ja Lynne päättivät mennä elokuviin.</w:t>
      </w:r>
    </w:p>
    <w:p>
      <w:r>
        <w:rPr>
          <w:b/>
        </w:rPr>
        <w:t xml:space="preserve">Esimerkki 7.6234</w:t>
      </w:r>
    </w:p>
    <w:p>
      <w:r>
        <w:t xml:space="preserve">Lause1: Oliva halusi mennä ostoksille. Lause2: Oliva päätti mennä ostoskeskukseen. Lause3: Hän löysi kenkiä edullisesti. Lause4: Olivalla oli hieno päivä ostoksilla.</w:t>
      </w:r>
    </w:p>
    <w:p>
      <w:r>
        <w:rPr>
          <w:b/>
        </w:rPr>
        <w:t xml:space="preserve">Tulos</w:t>
      </w:r>
    </w:p>
    <w:p>
      <w:r>
        <w:t xml:space="preserve">4, Hän osti kolme paria.</w:t>
      </w:r>
    </w:p>
    <w:p>
      <w:r>
        <w:rPr>
          <w:b/>
        </w:rPr>
        <w:t xml:space="preserve">Esimerkki 7.6235</w:t>
      </w:r>
    </w:p>
    <w:p>
      <w:r>
        <w:t xml:space="preserve">Lause1: Lause: Muutamme aivan uuteen taloon. Lause2: Vanha talomme on nyt liian pieni perheellemme. Lause3: Olemme pakanneet kaikki tavaramme. Lause4: Olen hyvin innoissani muutosta uuteen kotiimme.</w:t>
      </w:r>
    </w:p>
    <w:p>
      <w:r>
        <w:rPr>
          <w:b/>
        </w:rPr>
        <w:t xml:space="preserve">Tulos</w:t>
      </w:r>
    </w:p>
    <w:p>
      <w:r>
        <w:t xml:space="preserve">5, toivon vain, että saan valita oman makuuhuoneeni.</w:t>
      </w:r>
    </w:p>
    <w:p>
      <w:r>
        <w:rPr>
          <w:b/>
        </w:rPr>
        <w:t xml:space="preserve">Esimerkki 7.6236</w:t>
      </w:r>
    </w:p>
    <w:p>
      <w:r>
        <w:t xml:space="preserve">Lause1: Shawn heräsi ja nousi sängystä klo 8.07. Lause2: Hän tarttui savukkeisiinsa, mutta aski oli tyhjä. Lause3: Sitten Shawn puki päälleen hikitreenit ja lähti kulmakaupalle. Lause4: Shawn poltti ne melkein heti.</w:t>
      </w:r>
    </w:p>
    <w:p>
      <w:r>
        <w:rPr>
          <w:b/>
        </w:rPr>
        <w:t xml:space="preserve">Tulos</w:t>
      </w:r>
    </w:p>
    <w:p>
      <w:r>
        <w:t xml:space="preserve">4, Siellä hän osti askin Newportsia.</w:t>
      </w:r>
    </w:p>
    <w:p>
      <w:r>
        <w:rPr>
          <w:b/>
        </w:rPr>
        <w:t xml:space="preserve">Esimerkki 7.6237</w:t>
      </w:r>
    </w:p>
    <w:p>
      <w:r>
        <w:t xml:space="preserve">Lause1: Hän rakasti nukkeaan hyvin paljon. Lause2: Eräänä päivänä hän kadotti nukkensa. Lause3: Nickie itki koko päivän. Lause4: Nickie ei koskaan löytänyt nukkea.</w:t>
      </w:r>
    </w:p>
    <w:p>
      <w:r>
        <w:rPr>
          <w:b/>
        </w:rPr>
        <w:t xml:space="preserve">Tulos</w:t>
      </w:r>
    </w:p>
    <w:p>
      <w:r>
        <w:t xml:space="preserve">1, Nickiellä oli leikkinukke.</w:t>
      </w:r>
    </w:p>
    <w:p>
      <w:r>
        <w:rPr>
          <w:b/>
        </w:rPr>
        <w:t xml:space="preserve">Esimerkki 7.6238</w:t>
      </w:r>
    </w:p>
    <w:p>
      <w:r>
        <w:t xml:space="preserve">Lause1: Nickiellä oli leikkinukke. Lause2: Hän rakasti nukkeaan hyvin paljon. Lause3: Eräänä päivänä hän kadotti nukkensa. Lause4: Nickie itki koko päivän.</w:t>
      </w:r>
    </w:p>
    <w:p>
      <w:r>
        <w:rPr>
          <w:b/>
        </w:rPr>
        <w:t xml:space="preserve">Tulos</w:t>
      </w:r>
    </w:p>
    <w:p>
      <w:r>
        <w:t xml:space="preserve">5, Nickie ei koskaan löytänyt nukkea.</w:t>
      </w:r>
    </w:p>
    <w:p>
      <w:r>
        <w:rPr>
          <w:b/>
        </w:rPr>
        <w:t xml:space="preserve">Esimerkki 7.6239</w:t>
      </w:r>
    </w:p>
    <w:p>
      <w:r>
        <w:t xml:space="preserve">Lause1: Hänen ystävänsä eivät ole varmoja, mikä hänen salaisuutensa on. Lause2: Viime viikolla he päättivät kysyä häneltä. Lause3: Hän sanoi treenaavansa ja syövänsä paremmin. Lause4: Annan ystävät olivat yllättyneitä hänen yksinkertaisista menetelmistään.</w:t>
      </w:r>
    </w:p>
    <w:p>
      <w:r>
        <w:rPr>
          <w:b/>
        </w:rPr>
        <w:t xml:space="preserve">Tulos</w:t>
      </w:r>
    </w:p>
    <w:p>
      <w:r>
        <w:t xml:space="preserve">1, Anna on laihtunut kaksikymmentä kiloa kolmessa kuukaudessa.</w:t>
      </w:r>
    </w:p>
    <w:p>
      <w:r>
        <w:rPr>
          <w:b/>
        </w:rPr>
        <w:t xml:space="preserve">Esimerkki 7.6240</w:t>
      </w:r>
    </w:p>
    <w:p>
      <w:r>
        <w:t xml:space="preserve">Lause1: Anna on laihtunut kaksikymmentä kiloa kolmessa kuukaudessa. Lause2: Hänen ystävänsä eivät ole varmoja siitä, mikä hänen salaisuutensa on. Lause3: Viime viikolla he päättivät kysyä häneltä. Lause4: Annan ystävät yllättyivät hänen yksinkertaisista menetelmistään.</w:t>
      </w:r>
    </w:p>
    <w:p>
      <w:r>
        <w:rPr>
          <w:b/>
        </w:rPr>
        <w:t xml:space="preserve">Tulos</w:t>
      </w:r>
    </w:p>
    <w:p>
      <w:r>
        <w:t xml:space="preserve">4, Hän sanoi treenaavansa ja syövänsä paremmin.</w:t>
      </w:r>
    </w:p>
    <w:p>
      <w:r>
        <w:rPr>
          <w:b/>
        </w:rPr>
        <w:t xml:space="preserve">Esimerkki 7.6241</w:t>
      </w:r>
    </w:p>
    <w:p>
      <w:r>
        <w:t xml:space="preserve">Lause1: Bob halusi hampurilaisen. Lause2: Mutta hän halusi myös syödä terveellisemmin. Lause3: Niinpä hän päätti tehdä kasvishampurilaisen. Lause4: Bob meni myöhemmin samana iltana McDonald'siin.</w:t>
      </w:r>
    </w:p>
    <w:p>
      <w:r>
        <w:rPr>
          <w:b/>
        </w:rPr>
        <w:t xml:space="preserve">Tulos</w:t>
      </w:r>
    </w:p>
    <w:p>
      <w:r>
        <w:t xml:space="preserve">4, Bobin mielestä se ei ollut yhtä hyvä kuin tavallinen hampurilainen.</w:t>
      </w:r>
    </w:p>
    <w:p>
      <w:r>
        <w:rPr>
          <w:b/>
        </w:rPr>
        <w:t xml:space="preserve">Esimerkki 7.6242</w:t>
      </w:r>
    </w:p>
    <w:p>
      <w:r>
        <w:t xml:space="preserve">Lause1: Tommyn oli mentävä lääkäriin loukkaannuttuaan. Lause2: Tommyn äiti ajoi hänet nopeasti keskustaan. Lause3: Hetken kuluttua sairaanhoitaja tuli katsomaan Tommya. Lause4: Tommy sai sitten hoitoa ja tunsi olonsa paljon paremmaksi.</w:t>
      </w:r>
    </w:p>
    <w:p>
      <w:r>
        <w:rPr>
          <w:b/>
        </w:rPr>
        <w:t xml:space="preserve">Tulos</w:t>
      </w:r>
    </w:p>
    <w:p>
      <w:r>
        <w:t xml:space="preserve">3, Odotushuoneessa oli paljon ihmisiä!</w:t>
      </w:r>
    </w:p>
    <w:p>
      <w:r>
        <w:rPr>
          <w:b/>
        </w:rPr>
        <w:t xml:space="preserve">Esimerkki 7.6243</w:t>
      </w:r>
    </w:p>
    <w:p>
      <w:r>
        <w:t xml:space="preserve">Lause1: Maggie halusi maalata huoneensa. Lause2: Hän pyysi äitiään ostamaan maalia. Lause3: Seuraavana päivänä Maggie maalasi huoneensa. Lause4: Maggie rakasti vaaleanpunaista väriä.</w:t>
      </w:r>
    </w:p>
    <w:p>
      <w:r>
        <w:rPr>
          <w:b/>
        </w:rPr>
        <w:t xml:space="preserve">Tulos</w:t>
      </w:r>
    </w:p>
    <w:p>
      <w:r>
        <w:t xml:space="preserve">2, Hän halusi vaaleanpunaisen huoneen.</w:t>
      </w:r>
    </w:p>
    <w:p>
      <w:r>
        <w:rPr>
          <w:b/>
        </w:rPr>
        <w:t xml:space="preserve">Esimerkki 7.6244</w:t>
      </w:r>
    </w:p>
    <w:p>
      <w:r>
        <w:t xml:space="preserve">Lause1: Hän halusi vaaleanpunaisen huoneen. Lause2: Hän pyysi äitiään ostamaan hänelle maalia. Lause3: Seuraavana päivänä Maggie maalasi huoneensa. Lause4: Maggie rakasti vaaleanpunaista väriä.</w:t>
      </w:r>
    </w:p>
    <w:p>
      <w:r>
        <w:rPr>
          <w:b/>
        </w:rPr>
        <w:t xml:space="preserve">Tulos</w:t>
      </w:r>
    </w:p>
    <w:p>
      <w:r>
        <w:t xml:space="preserve">1, Maggie halusi maalata huoneensa.</w:t>
      </w:r>
    </w:p>
    <w:p>
      <w:r>
        <w:rPr>
          <w:b/>
        </w:rPr>
        <w:t xml:space="preserve">Esimerkki 7.6245</w:t>
      </w:r>
    </w:p>
    <w:p>
      <w:r>
        <w:t xml:space="preserve">Lause1: Ken tapasi netissä mukavan miehen, ja he päättivät mennä treffeille. Lause2: He tapasivat mukavassa ravintolassa ja kättelivät. Lause3: Ken ja hänen treffikumppaninsa tilasivat ruokaa ja juttelivat. Lause4: Ken päätti syödessään, että hän todella piti miehestä.</w:t>
      </w:r>
    </w:p>
    <w:p>
      <w:r>
        <w:rPr>
          <w:b/>
        </w:rPr>
        <w:t xml:space="preserve">Tulos</w:t>
      </w:r>
    </w:p>
    <w:p>
      <w:r>
        <w:t xml:space="preserve">5, Ken pyysi häntä toisille treffeille.</w:t>
      </w:r>
    </w:p>
    <w:p>
      <w:r>
        <w:rPr>
          <w:b/>
        </w:rPr>
        <w:t xml:space="preserve">Esimerkki 7.6246</w:t>
      </w:r>
    </w:p>
    <w:p>
      <w:r>
        <w:t xml:space="preserve">Lause1: Gary on ihastunut Jamieen. Lause2: Hän hermostuu Jamien seurassa. Lause3: Eräänä päivänä hän yritti leuhkia Garyn edessä. Lause4: Jamie tuli apuun ja auttoi häntä.</w:t>
      </w:r>
    </w:p>
    <w:p>
      <w:r>
        <w:rPr>
          <w:b/>
        </w:rPr>
        <w:t xml:space="preserve">Tulos</w:t>
      </w:r>
    </w:p>
    <w:p>
      <w:r>
        <w:t xml:space="preserve">4, Sen sijaan hän putosi portaita alas.</w:t>
      </w:r>
    </w:p>
    <w:p>
      <w:r>
        <w:rPr>
          <w:b/>
        </w:rPr>
        <w:t xml:space="preserve">Esimerkki 7.6247</w:t>
      </w:r>
    </w:p>
    <w:p>
      <w:r>
        <w:t xml:space="preserve">Lause1: Gary on ihastunut Jamieen. Lause2: Jamie yritti eräänä päivänä leuhkia Garyn edessä. Lause3: Sen sijaan hän putosi portaita alas. Lause4: Jamie tuli apuun ja auttoi häntä.</w:t>
      </w:r>
    </w:p>
    <w:p>
      <w:r>
        <w:rPr>
          <w:b/>
        </w:rPr>
        <w:t xml:space="preserve">Tulos</w:t>
      </w:r>
    </w:p>
    <w:p>
      <w:r>
        <w:t xml:space="preserve">2, Mies hermostuu hyvin paljon naisen seurassa.</w:t>
      </w:r>
    </w:p>
    <w:p>
      <w:r>
        <w:rPr>
          <w:b/>
        </w:rPr>
        <w:t xml:space="preserve">Esimerkki 7.6248</w:t>
      </w:r>
    </w:p>
    <w:p>
      <w:r>
        <w:t xml:space="preserve">Lause1: Gary on ihastunut Jamieen. Lause2: Hän hermostuu Jamien seurassa. Lause3: Sen sijaan hän putosi portaita alas. Lause4: Jamie tuli apuun ja auttoi häntä.</w:t>
      </w:r>
    </w:p>
    <w:p>
      <w:r>
        <w:rPr>
          <w:b/>
        </w:rPr>
        <w:t xml:space="preserve">Tulos</w:t>
      </w:r>
    </w:p>
    <w:p>
      <w:r>
        <w:t xml:space="preserve">3, Eräänä päivänä mies yritti leuhkia naisen edessä.</w:t>
      </w:r>
    </w:p>
    <w:p>
      <w:r>
        <w:rPr>
          <w:b/>
        </w:rPr>
        <w:t xml:space="preserve">Esimerkki 7.6249</w:t>
      </w:r>
    </w:p>
    <w:p>
      <w:r>
        <w:t xml:space="preserve">Lause1: Liz päätti yrittää kasvattaa tomaatteja. Lause2: Hän ei ollut koskaan ennen kasvattanut mitään. Lause3: Hän osti taimia puutarhamyymälästä. Lause4: Lopulta niistä kasvoi herkullisia tomaatteja.</w:t>
      </w:r>
    </w:p>
    <w:p>
      <w:r>
        <w:rPr>
          <w:b/>
        </w:rPr>
        <w:t xml:space="preserve">Tulos</w:t>
      </w:r>
    </w:p>
    <w:p>
      <w:r>
        <w:t xml:space="preserve">4, Koko kesän hän hoiti heitä kuin lapsia!</w:t>
      </w:r>
    </w:p>
    <w:p>
      <w:r>
        <w:rPr>
          <w:b/>
        </w:rPr>
        <w:t xml:space="preserve">Esimerkki 7.6250</w:t>
      </w:r>
    </w:p>
    <w:p>
      <w:r>
        <w:t xml:space="preserve">Lause1: Liz päätti yrittää kasvattaa tomaatteja. Lause2: Hän ei ollut koskaan ennen kasvattanut mitään. Lause3: Hän osti taimia puutarhamyymälästä. Lause4: Koko kesän hän hoiti niitä kuin lapsia!</w:t>
      </w:r>
    </w:p>
    <w:p>
      <w:r>
        <w:rPr>
          <w:b/>
        </w:rPr>
        <w:t xml:space="preserve">Tulos</w:t>
      </w:r>
    </w:p>
    <w:p>
      <w:r>
        <w:t xml:space="preserve">5, Lopulta he kasvattivat herkullisia tomaatteja.</w:t>
      </w:r>
    </w:p>
    <w:p>
      <w:r>
        <w:rPr>
          <w:b/>
        </w:rPr>
        <w:t xml:space="preserve">Esimerkki 7.6251</w:t>
      </w:r>
    </w:p>
    <w:p>
      <w:r>
        <w:t xml:space="preserve">Lause1: Se oli erittäin kehittynyt. Lause2: Vein sen kotiin ja soitin kaikille ystävilleni. Lause3: He halusivat myös nähdä sen. Lause4: He olivat vaikuttuneita puhelimestani.</w:t>
      </w:r>
    </w:p>
    <w:p>
      <w:r>
        <w:rPr>
          <w:b/>
        </w:rPr>
        <w:t xml:space="preserve">Tulos</w:t>
      </w:r>
    </w:p>
    <w:p>
      <w:r>
        <w:t xml:space="preserve">1, menin kauppaan ostamaan puhelinta.</w:t>
      </w:r>
    </w:p>
    <w:p>
      <w:r>
        <w:rPr>
          <w:b/>
        </w:rPr>
        <w:t xml:space="preserve">Esimerkki 7.6252</w:t>
      </w:r>
    </w:p>
    <w:p>
      <w:r>
        <w:t xml:space="preserve">Lause1: Hän valmisti porsaankyljyksiä. Lause2: Valitettavasti hän pudotti pannun ja poltti itsensä. Lause3: Hän joutui sairaalaan. Lause4: Johnilla oli kurja ilta.</w:t>
      </w:r>
    </w:p>
    <w:p>
      <w:r>
        <w:rPr>
          <w:b/>
        </w:rPr>
        <w:t xml:space="preserve">Tulos</w:t>
      </w:r>
    </w:p>
    <w:p>
      <w:r>
        <w:t xml:space="preserve">1, John laittoi eilen illalla ruokaa.</w:t>
      </w:r>
    </w:p>
    <w:p>
      <w:r>
        <w:rPr>
          <w:b/>
        </w:rPr>
        <w:t xml:space="preserve">Esimerkki 7.6253</w:t>
      </w:r>
    </w:p>
    <w:p>
      <w:r>
        <w:t xml:space="preserve">Lause1: Jenny huomasi, että joku varasti hänen lounaansa kahdesti taukohuoneessa tällä viikolla. Lause2: Hän kyseli ja sai selville, kuka sen teki. Lause3: Hän puhutteli kyseistä henkilöä, joka kiisti asian. Lause4: He vahvistivat Jennyn epäilyt.</w:t>
      </w:r>
    </w:p>
    <w:p>
      <w:r>
        <w:rPr>
          <w:b/>
        </w:rPr>
        <w:t xml:space="preserve">Tulos</w:t>
      </w:r>
    </w:p>
    <w:p>
      <w:r>
        <w:t xml:space="preserve">4, Jenny pyysi turvamiehiä katsomaan kameran kuvamateriaalia.</w:t>
      </w:r>
    </w:p>
    <w:p>
      <w:r>
        <w:rPr>
          <w:b/>
        </w:rPr>
        <w:t xml:space="preserve">Esimerkki 7.6254</w:t>
      </w:r>
    </w:p>
    <w:p>
      <w:r>
        <w:t xml:space="preserve">Lause1: Johnnyn polvi on nyt mustelmilla. Lause2: Hänen äitinsä lohduttaa häntä. Lause3: Lopulta Johnny voi paremmin. Lause4: Johnny on tästä lähtien varovaisempi portaissa.</w:t>
      </w:r>
    </w:p>
    <w:p>
      <w:r>
        <w:rPr>
          <w:b/>
        </w:rPr>
        <w:t xml:space="preserve">Tulos</w:t>
      </w:r>
    </w:p>
    <w:p>
      <w:r>
        <w:t xml:space="preserve">1, Johnny kompastuu kotinsa portaissa.</w:t>
      </w:r>
    </w:p>
    <w:p>
      <w:r>
        <w:rPr>
          <w:b/>
        </w:rPr>
        <w:t xml:space="preserve">Esimerkki 7.6255</w:t>
      </w:r>
    </w:p>
    <w:p>
      <w:r>
        <w:t xml:space="preserve">Lause1: Mike on kiireinen mies. Lause2: Hän syö usein pikaruokaa aamiaiseksi. Lause3: Mike halusi nauttia terveellisemmän aamiaisen. Lause4: Mike söi kaurapuuroa.</w:t>
      </w:r>
    </w:p>
    <w:p>
      <w:r>
        <w:rPr>
          <w:b/>
        </w:rPr>
        <w:t xml:space="preserve">Tulos</w:t>
      </w:r>
    </w:p>
    <w:p>
      <w:r>
        <w:t xml:space="preserve">4, Hän kokeili yön yli -kaurapuuroreseptiä.</w:t>
      </w:r>
    </w:p>
    <w:p>
      <w:r>
        <w:rPr>
          <w:b/>
        </w:rPr>
        <w:t xml:space="preserve">Esimerkki 7.6256</w:t>
      </w:r>
    </w:p>
    <w:p>
      <w:r>
        <w:t xml:space="preserve">Lause1: Opettajani näytti meille, miten rakennetaan puinen linnunpönttö. Lause2: Kaikki alkoivat aloittaa kokeen tekemistä. Lause3: Yritin yhdistää reunat nauloilla. Lause4: Päädyin lyömään vasaralla sormeani.</w:t>
      </w:r>
    </w:p>
    <w:p>
      <w:r>
        <w:rPr>
          <w:b/>
        </w:rPr>
        <w:t xml:space="preserve">Tulos</w:t>
      </w:r>
    </w:p>
    <w:p>
      <w:r>
        <w:t xml:space="preserve">5, menin sairaalaan korjauttamaan sormeni, jonka olin murtanut.</w:t>
      </w:r>
    </w:p>
    <w:p>
      <w:r>
        <w:rPr>
          <w:b/>
        </w:rPr>
        <w:t xml:space="preserve">Esimerkki 7.6257</w:t>
      </w:r>
    </w:p>
    <w:p>
      <w:r>
        <w:t xml:space="preserve">Lause1: Josh tykkäsi katsoa anime-tv-sarjoja. Lause2: Josh ei ymmärtänyt, miksi he eivät voineet hyväksyä kritiikkiä. Lause3: Josh piti mielipiteensä omana tietonaan. Lause4: Josh päätti sitten katsoa animea yksin.</w:t>
      </w:r>
    </w:p>
    <w:p>
      <w:r>
        <w:rPr>
          <w:b/>
        </w:rPr>
        <w:t xml:space="preserve">Tulos</w:t>
      </w:r>
    </w:p>
    <w:p>
      <w:r>
        <w:t xml:space="preserve">2, Kun hän arvosteli yhtä niistä, sen fanit suuttuivat hänelle.</w:t>
      </w:r>
    </w:p>
    <w:p>
      <w:r>
        <w:rPr>
          <w:b/>
        </w:rPr>
        <w:t xml:space="preserve">Esimerkki 7.6258</w:t>
      </w:r>
    </w:p>
    <w:p>
      <w:r>
        <w:t xml:space="preserve">Lause1: John rakastaa noutopöytiä. Lause2: Hän kävi aina buffetissa aivan asunnon lähellä. Lause3: Hän sai tietää, että se lopetti toimintansa viime viikolla. Lause4: John oli surullinen kuullessaan uutisen.</w:t>
      </w:r>
    </w:p>
    <w:p>
      <w:r>
        <w:rPr>
          <w:b/>
        </w:rPr>
        <w:t xml:space="preserve">Tulos</w:t>
      </w:r>
    </w:p>
    <w:p>
      <w:r>
        <w:t xml:space="preserve">2, Ne ovat hänen suosikkejaan, koska hän saa syödä niin paljon kuin haluaa.</w:t>
      </w:r>
    </w:p>
    <w:p>
      <w:r>
        <w:rPr>
          <w:b/>
        </w:rPr>
        <w:t xml:space="preserve">Esimerkki 7.6259</w:t>
      </w:r>
    </w:p>
    <w:p>
      <w:r>
        <w:t xml:space="preserve">Lause1: John rakastaa noutopöytiä. Lause2: Ne ovat hänen suosikkejaan, koska hän saa syödä niin paljon kuin haluaa. Lause3: Hän kävi aina buffetissa aivan asunnon lähellä. Lause4: Hän sai tietää, että ne lopettivat toimintansa viime viikolla.</w:t>
      </w:r>
    </w:p>
    <w:p>
      <w:r>
        <w:rPr>
          <w:b/>
        </w:rPr>
        <w:t xml:space="preserve">Tulos</w:t>
      </w:r>
    </w:p>
    <w:p>
      <w:r>
        <w:t xml:space="preserve">5, Johannes oli surullinen kuullessaan uutiset.</w:t>
      </w:r>
    </w:p>
    <w:p>
      <w:r>
        <w:rPr>
          <w:b/>
        </w:rPr>
        <w:t xml:space="preserve">Esimerkki 7.6260</w:t>
      </w:r>
    </w:p>
    <w:p>
      <w:r>
        <w:t xml:space="preserve">Lause1: Jimbo on työskennellyt samassa työpaikassa jo vuosia. Lause2: Hän pitää tupakkataukonsa aina samaan aikaan. Lause3: Uusi pomo ei salli tupakkataukoja. Lause4: Jimbo menee salaa takahuoneeseen tupakalle.</w:t>
      </w:r>
    </w:p>
    <w:p>
      <w:r>
        <w:rPr>
          <w:b/>
        </w:rPr>
        <w:t xml:space="preserve">Tulos</w:t>
      </w:r>
    </w:p>
    <w:p>
      <w:r>
        <w:t xml:space="preserve">3, Tällä viikolla he saivat uuden pomon.</w:t>
      </w:r>
    </w:p>
    <w:p>
      <w:r>
        <w:rPr>
          <w:b/>
        </w:rPr>
        <w:t xml:space="preserve">Esimerkki 7.6261</w:t>
      </w:r>
    </w:p>
    <w:p>
      <w:r>
        <w:t xml:space="preserve">Lause1: Hän pitää aina tupakointitaukonsa samaan aikaan. Lause2: He saivat tällä viikolla uuden pomon. Lause3: Uusi pomo ei salli tupakkataukoja. Lause4: Jimbo hiipii takahuoneeseen tupakalle.</w:t>
      </w:r>
    </w:p>
    <w:p>
      <w:r>
        <w:rPr>
          <w:b/>
        </w:rPr>
        <w:t xml:space="preserve">Tulos</w:t>
      </w:r>
    </w:p>
    <w:p>
      <w:r>
        <w:t xml:space="preserve">1, Jimbo on työskennellyt samassa työpaikassa jo vuosia.</w:t>
      </w:r>
    </w:p>
    <w:p>
      <w:r>
        <w:rPr>
          <w:b/>
        </w:rPr>
        <w:t xml:space="preserve">Esimerkki 7.6262</w:t>
      </w:r>
    </w:p>
    <w:p>
      <w:r>
        <w:t xml:space="preserve">Lause1: Jimbo on työskennellyt samassa työpaikassa jo vuosia. Lause2: Tällä viikolla he saivat uuden pomon. Lause3: Uusi pomo ei salli tupakkataukoja. Lause4: Jimbo hiipii takahuoneeseen tupakalle.</w:t>
      </w:r>
    </w:p>
    <w:p>
      <w:r>
        <w:rPr>
          <w:b/>
        </w:rPr>
        <w:t xml:space="preserve">Tulos</w:t>
      </w:r>
    </w:p>
    <w:p>
      <w:r>
        <w:t xml:space="preserve">2, Hän pitää aina tupakointitaukonsa samaan aikaan.</w:t>
      </w:r>
    </w:p>
    <w:p>
      <w:r>
        <w:rPr>
          <w:b/>
        </w:rPr>
        <w:t xml:space="preserve">Esimerkki 7.6263</w:t>
      </w:r>
    </w:p>
    <w:p>
      <w:r>
        <w:t xml:space="preserve">Lause1: Lester oli ihastunut Christinaan. Lause2: Lester oli valokuvaaja ja Lester graafinen suunnittelija. Lause3: Lester vietti kaiken vapaa-aikansa Christinan kanssa. Lause4: Lester kosi Christinaa.</w:t>
      </w:r>
    </w:p>
    <w:p>
      <w:r>
        <w:rPr>
          <w:b/>
        </w:rPr>
        <w:t xml:space="preserve">Tulos</w:t>
      </w:r>
    </w:p>
    <w:p>
      <w:r>
        <w:t xml:space="preserve">4, Lopuksi hän sanoi rakastavansa miestä ja haluavansa lapsia hänen kanssaan.</w:t>
      </w:r>
    </w:p>
    <w:p>
      <w:r>
        <w:rPr>
          <w:b/>
        </w:rPr>
        <w:t xml:space="preserve">Esimerkki 7.6264</w:t>
      </w:r>
    </w:p>
    <w:p>
      <w:r>
        <w:t xml:space="preserve">Lause1: Sammutin tietokoneeni, jotta en huijaisi. Lause2: Kytkin television pois päältä, jotta en menisi sekaisin. Lause3: Avasin lehden vapaa-ajan osioon. Lause4: Sain koko ristisanatehtävän valmiiksi tunnissa.</w:t>
      </w:r>
    </w:p>
    <w:p>
      <w:r>
        <w:rPr>
          <w:b/>
        </w:rPr>
        <w:t xml:space="preserve">Tulos</w:t>
      </w:r>
    </w:p>
    <w:p>
      <w:r>
        <w:t xml:space="preserve">1, päätin, että minun oli saatava sunnuntain ristisanatehtävä valmiiksi.</w:t>
      </w:r>
    </w:p>
    <w:p>
      <w:r>
        <w:rPr>
          <w:b/>
        </w:rPr>
        <w:t xml:space="preserve">Esimerkki 7.6265</w:t>
      </w:r>
    </w:p>
    <w:p>
      <w:r>
        <w:t xml:space="preserve">Lause1: Päätin, että minun oli saatava sunnuntain ristisanatehtävä valmiiksi. Lause2: Kytkin television pois päältä, jotta se ei häiritsisi minua. Lause3: Avasin lehden vapaa-ajan osasta. Lause4: Sain koko ristisanatehtävän valmiiksi tunnissa.</w:t>
      </w:r>
    </w:p>
    <w:p>
      <w:r>
        <w:rPr>
          <w:b/>
        </w:rPr>
        <w:t xml:space="preserve">Tulos</w:t>
      </w:r>
    </w:p>
    <w:p>
      <w:r>
        <w:t xml:space="preserve">2, sammutin tietokoneeni, jotta en huijaisi.</w:t>
      </w:r>
    </w:p>
    <w:p>
      <w:r>
        <w:rPr>
          <w:b/>
        </w:rPr>
        <w:t xml:space="preserve">Esimerkki 7.6266</w:t>
      </w:r>
    </w:p>
    <w:p>
      <w:r>
        <w:t xml:space="preserve">Lause1: Ajattelin hankkia uuden hatun päähäni. Lause2: Kuvia katseltuani valitsin yhden. Lause3: Tämä hattu tulee olemaan mahtava! Lause4: Valitettavasti se sai minut näyttämään perunalta.</w:t>
      </w:r>
    </w:p>
    <w:p>
      <w:r>
        <w:rPr>
          <w:b/>
        </w:rPr>
        <w:t xml:space="preserve">Tulos</w:t>
      </w:r>
    </w:p>
    <w:p>
      <w:r>
        <w:t xml:space="preserve">4, menin nopeasti kauppaan ostamaan hattua.</w:t>
      </w:r>
    </w:p>
    <w:p>
      <w:r>
        <w:rPr>
          <w:b/>
        </w:rPr>
        <w:t xml:space="preserve">Esimerkki 7.6267</w:t>
      </w:r>
    </w:p>
    <w:p>
      <w:r>
        <w:t xml:space="preserve">Lause1: Julia leipoi kakun. Lause2: Hän päällysti sen vaaleanpunaisella kuorrutteella. Lause3: Sitten hän teki pieniä kuorrutuskukkia. Lause4: Kakku näytti viimeistelyn jälkeen erittäin maukkaalta.</w:t>
      </w:r>
    </w:p>
    <w:p>
      <w:r>
        <w:rPr>
          <w:b/>
        </w:rPr>
        <w:t xml:space="preserve">Tulos</w:t>
      </w:r>
    </w:p>
    <w:p>
      <w:r>
        <w:t xml:space="preserve">2, Kun se oli jäähtynyt, hän oli valmis kuorruttamaan sen.</w:t>
      </w:r>
    </w:p>
    <w:p>
      <w:r>
        <w:rPr>
          <w:b/>
        </w:rPr>
        <w:t xml:space="preserve">Esimerkki 7.6268</w:t>
      </w:r>
    </w:p>
    <w:p>
      <w:r>
        <w:t xml:space="preserve">Lause1: Kun se oli jäähtynyt, hän oli valmis jäädyttämään sen. Lause2: Hän päällysti sen vaaleanpunaisella kuorrutteella. Lause3: Sitten hän teki pieniä kuorrutuskukkia. Lause4: Kakku näytti viimeistelyn jälkeen erittäin maukkaalta.</w:t>
      </w:r>
    </w:p>
    <w:p>
      <w:r>
        <w:rPr>
          <w:b/>
        </w:rPr>
        <w:t xml:space="preserve">Tulos</w:t>
      </w:r>
    </w:p>
    <w:p>
      <w:r>
        <w:t xml:space="preserve">1, Julia leipoi kakun.</w:t>
      </w:r>
    </w:p>
    <w:p>
      <w:r>
        <w:rPr>
          <w:b/>
        </w:rPr>
        <w:t xml:space="preserve">Esimerkki 7.6269</w:t>
      </w:r>
    </w:p>
    <w:p>
      <w:r>
        <w:t xml:space="preserve">Lause1: Julia leipoi kakun. Lause2: Kun kakku oli jäähtynyt, hän oli valmis kuorruttamaan sen. Lause3: Hän päällysti sen vaaleanpunaisella kuorrutteella. Lause4: Kakku näytti viimeistelyn jälkeen erittäin maukkaalta.</w:t>
      </w:r>
    </w:p>
    <w:p>
      <w:r>
        <w:rPr>
          <w:b/>
        </w:rPr>
        <w:t xml:space="preserve">Tulos</w:t>
      </w:r>
    </w:p>
    <w:p>
      <w:r>
        <w:t xml:space="preserve">4, Sitten hän teki pieniä kuorrutuskukkia.</w:t>
      </w:r>
    </w:p>
    <w:p>
      <w:r>
        <w:rPr>
          <w:b/>
        </w:rPr>
        <w:t xml:space="preserve">Esimerkki 7.6270</w:t>
      </w:r>
    </w:p>
    <w:p>
      <w:r>
        <w:t xml:space="preserve">Lause1: Whitillä on koira. Lause2: Se nukkuu koko ajan. Lause3: Se kuorsaa kuin ihminen. Lause4: Whit ei nuku hyvin.</w:t>
      </w:r>
    </w:p>
    <w:p>
      <w:r>
        <w:rPr>
          <w:b/>
        </w:rPr>
        <w:t xml:space="preserve">Tulos</w:t>
      </w:r>
    </w:p>
    <w:p>
      <w:r>
        <w:t xml:space="preserve">3, Se ei vain nuku kuten tavallinen koira.</w:t>
      </w:r>
    </w:p>
    <w:p>
      <w:r>
        <w:rPr>
          <w:b/>
        </w:rPr>
        <w:t xml:space="preserve">Esimerkki 7.6271</w:t>
      </w:r>
    </w:p>
    <w:p>
      <w:r>
        <w:t xml:space="preserve">Lause1: Whitillä on koira. Lause2: Se ei vain nuku kuten tavallinen koira. Lause3: Se kuorsaa kuin ihminen. Lause4: Whit ei nuku hyvin.</w:t>
      </w:r>
    </w:p>
    <w:p>
      <w:r>
        <w:rPr>
          <w:b/>
        </w:rPr>
        <w:t xml:space="preserve">Tulos</w:t>
      </w:r>
    </w:p>
    <w:p>
      <w:r>
        <w:t xml:space="preserve">2, Se nukkuu koko ajan.</w:t>
      </w:r>
    </w:p>
    <w:p>
      <w:r>
        <w:rPr>
          <w:b/>
        </w:rPr>
        <w:t xml:space="preserve">Esimerkki 7.6272</w:t>
      </w:r>
    </w:p>
    <w:p>
      <w:r>
        <w:t xml:space="preserve">Lause1: Amy saapui kotiin lentopalloharjoituksista ja istui sohvalle. Lause2: Hänen äitinsä käveli sisään ja puuskahti. Lause3: Hän sanoi Amylle, että hänen pitäisi käydä suihkussa, koska hän oli hikinen. Lause4: Amy antoi periksi ja kävi suihkussa.</w:t>
      </w:r>
    </w:p>
    <w:p>
      <w:r>
        <w:rPr>
          <w:b/>
        </w:rPr>
        <w:t xml:space="preserve">Tulos</w:t>
      </w:r>
    </w:p>
    <w:p>
      <w:r>
        <w:t xml:space="preserve">4, He riitelivät, koska Amyn mielestä se ei ollut iso asia.</w:t>
      </w:r>
    </w:p>
    <w:p>
      <w:r>
        <w:rPr>
          <w:b/>
        </w:rPr>
        <w:t xml:space="preserve">Esimerkki 7.6273</w:t>
      </w:r>
    </w:p>
    <w:p>
      <w:r>
        <w:t xml:space="preserve">Lause1: Amy saapui kotiin lentopalloharjoituksista ja istui sohvalle. Lause2: Hänen äitinsä käveli sisään ja puuskahti. Lause3: Hän sanoi Amylle, että hänen pitäisi käydä suihkussa, koska hän oli hikinen. Lause4: He riitelivät, koska Amyn mielestä se ei ollut iso asia.</w:t>
      </w:r>
    </w:p>
    <w:p>
      <w:r>
        <w:rPr>
          <w:b/>
        </w:rPr>
        <w:t xml:space="preserve">Tulos</w:t>
      </w:r>
    </w:p>
    <w:p>
      <w:r>
        <w:t xml:space="preserve">5, Amy antoi periksi ja meni suihkuun.</w:t>
      </w:r>
    </w:p>
    <w:p>
      <w:r>
        <w:rPr>
          <w:b/>
        </w:rPr>
        <w:t xml:space="preserve">Esimerkki 7.6274</w:t>
      </w:r>
    </w:p>
    <w:p>
      <w:r>
        <w:t xml:space="preserve">Lause1: Opettajani vei luokan koulun etuosaan. Lause2: Kaikki istuttivat neulanpyöriä pysäkin lähelle. Lause3: Kun katsoimme pyöriä kaukaa, ne pyörivät. Lause4: Opettajamme otti valokuvan neulanpyöristä.</w:t>
      </w:r>
    </w:p>
    <w:p>
      <w:r>
        <w:rPr>
          <w:b/>
        </w:rPr>
        <w:t xml:space="preserve">Tulos</w:t>
      </w:r>
    </w:p>
    <w:p>
      <w:r>
        <w:t xml:space="preserve">1, Tänään oli Pinwheels for Peace -päivä.</w:t>
      </w:r>
    </w:p>
    <w:p>
      <w:r>
        <w:rPr>
          <w:b/>
        </w:rPr>
        <w:t xml:space="preserve">Esimerkki 7.6275</w:t>
      </w:r>
    </w:p>
    <w:p>
      <w:r>
        <w:t xml:space="preserve">Lause1: Tänään oli Pinwheels for Peace -päivä. Lause2: Opettajani vei luokan kohti koulun etuosaa. Lause3: Kaikki istuttivat neulanpyöriä pysäkin lähelle. Lause4: Kun katsoimme pyöriä kaukaa, ne pyörivät.</w:t>
      </w:r>
    </w:p>
    <w:p>
      <w:r>
        <w:rPr>
          <w:b/>
        </w:rPr>
        <w:t xml:space="preserve">Tulos</w:t>
      </w:r>
    </w:p>
    <w:p>
      <w:r>
        <w:t xml:space="preserve">5, Opettajamme otti valokuvan nastarenkaista.</w:t>
      </w:r>
    </w:p>
    <w:p>
      <w:r>
        <w:rPr>
          <w:b/>
        </w:rPr>
        <w:t xml:space="preserve">Esimerkki 7.6276</w:t>
      </w:r>
    </w:p>
    <w:p>
      <w:r>
        <w:t xml:space="preserve">Lause1: Hän oli kotona tekemässä kevyttä siivousta sunnuntai-iltapäivänä. Lause2: Yhtäkkiä hänen lapsivetensä tulivat. Lause3: Beth synnytti kaksi päivää. Lause4: Beth synnytti kauniin poikavauvan.</w:t>
      </w:r>
    </w:p>
    <w:p>
      <w:r>
        <w:rPr>
          <w:b/>
        </w:rPr>
        <w:t xml:space="preserve">Tulos</w:t>
      </w:r>
    </w:p>
    <w:p>
      <w:r>
        <w:t xml:space="preserve">1, Beth odotti ensimmäistä lastaan.</w:t>
      </w:r>
    </w:p>
    <w:p>
      <w:r>
        <w:rPr>
          <w:b/>
        </w:rPr>
        <w:t xml:space="preserve">Esimerkki 7.6277</w:t>
      </w:r>
    </w:p>
    <w:p>
      <w:r>
        <w:t xml:space="preserve">Lause1: Beth odotti ensimmäistä lastaan. Lause2: Hän oli kotona tekemässä kevyttä siivousta sunnuntai-iltapäivänä. Lause3: Beth synnytti kaksi päivää. Lause4: Beth synnytti kauniin poikavauvan.</w:t>
      </w:r>
    </w:p>
    <w:p>
      <w:r>
        <w:rPr>
          <w:b/>
        </w:rPr>
        <w:t xml:space="preserve">Tulos</w:t>
      </w:r>
    </w:p>
    <w:p>
      <w:r>
        <w:t xml:space="preserve">3, Yhtäkkiä hänen lapsivetensä tulivat.</w:t>
      </w:r>
    </w:p>
    <w:p>
      <w:r>
        <w:rPr>
          <w:b/>
        </w:rPr>
        <w:t xml:space="preserve">Esimerkki 7.6278</w:t>
      </w:r>
    </w:p>
    <w:p>
      <w:r>
        <w:t xml:space="preserve">Lause1: Minulla oli tylsää, kun tyttäreni meni päiväkotiin. Lause2: Aloin antaa sijaisopetusta hänen koulussaan, jos opettaja oli sairaana. Lause3: Minua alkoi kiinnostaa kovasti, miksi joidenkin lasten on vaikeampi oppia. Lause4: Aloin opettaa erityisopetusta.</w:t>
      </w:r>
    </w:p>
    <w:p>
      <w:r>
        <w:rPr>
          <w:b/>
        </w:rPr>
        <w:t xml:space="preserve">Tulos</w:t>
      </w:r>
    </w:p>
    <w:p>
      <w:r>
        <w:t xml:space="preserve">4, Tämä johti siihen, että kävin useita erityisopetuksen kursseja.</w:t>
      </w:r>
    </w:p>
    <w:p>
      <w:r>
        <w:rPr>
          <w:b/>
        </w:rPr>
        <w:t xml:space="preserve">Esimerkki 7.6279</w:t>
      </w:r>
    </w:p>
    <w:p>
      <w:r>
        <w:t xml:space="preserve">Lause1: Gary toi aina lounaansa töihin. Lause2: Gary ei tänään löytänyt lounasrasiaansa. Lause3: Hän ajatteli ostaa jotain automaatista töissä. Lause4: Kun Gary otti lounaansa, hän huomasi, että automaatti oli rikki.</w:t>
      </w:r>
    </w:p>
    <w:p>
      <w:r>
        <w:rPr>
          <w:b/>
        </w:rPr>
        <w:t xml:space="preserve">Tulos</w:t>
      </w:r>
    </w:p>
    <w:p>
      <w:r>
        <w:t xml:space="preserve">5, Gary oli hyvin järkyttynyt ja nälkäinen.</w:t>
      </w:r>
    </w:p>
    <w:p>
      <w:r>
        <w:rPr>
          <w:b/>
        </w:rPr>
        <w:t xml:space="preserve">Esimerkki 7.6280</w:t>
      </w:r>
    </w:p>
    <w:p>
      <w:r>
        <w:t xml:space="preserve">Lause1: Gary ei tänään löytänyt lounasrasiaansa. Lause2: Hän ajatteli ostaa jotain työpaikan automaatista. Lause3: Kun Gary otti lounaansa, hän huomasi, että automaatti oli rikki. Lause4: Gary oli hyvin järkyttynyt ja jäi nälkäiseksi.</w:t>
      </w:r>
    </w:p>
    <w:p>
      <w:r>
        <w:rPr>
          <w:b/>
        </w:rPr>
        <w:t xml:space="preserve">Tulos</w:t>
      </w:r>
    </w:p>
    <w:p>
      <w:r>
        <w:t xml:space="preserve">1, Gary toi aina lounaansa töihin.</w:t>
      </w:r>
    </w:p>
    <w:p>
      <w:r>
        <w:rPr>
          <w:b/>
        </w:rPr>
        <w:t xml:space="preserve">Esimerkki 7.6281</w:t>
      </w:r>
    </w:p>
    <w:p>
      <w:r>
        <w:t xml:space="preserve">Lause1: Gary toi aina lounaansa töihin. Lause2: Gary ei tänään löytänyt lounasrasiaansa. Lause3: Hän ajatteli ostaa jotain automaatista töissä. Lause4: Gary oli hyvin järkyttynyt ja jäi nälkäiseksi.</w:t>
      </w:r>
    </w:p>
    <w:p>
      <w:r>
        <w:rPr>
          <w:b/>
        </w:rPr>
        <w:t xml:space="preserve">Tulos</w:t>
      </w:r>
    </w:p>
    <w:p>
      <w:r>
        <w:t xml:space="preserve">4, Kun Gary otti lounaansa, hän huomasi, että kone oli rikki.</w:t>
      </w:r>
    </w:p>
    <w:p>
      <w:r>
        <w:rPr>
          <w:b/>
        </w:rPr>
        <w:t xml:space="preserve">Esimerkki 7.6282</w:t>
      </w:r>
    </w:p>
    <w:p>
      <w:r>
        <w:t xml:space="preserve">Lause1: Jake yritti nukahtaa. Lause2: Hän pyöri sängyssään koko yön. Lause3: Hän yritti juoda ison lasillisen lämmintä maitoa. Lause4: Jake nukahti juotuaan maitoa.</w:t>
      </w:r>
    </w:p>
    <w:p>
      <w:r>
        <w:rPr>
          <w:b/>
        </w:rPr>
        <w:t xml:space="preserve">Tulos</w:t>
      </w:r>
    </w:p>
    <w:p>
      <w:r>
        <w:t xml:space="preserve">2, Hänellä oli huomenna tärkeä koe.</w:t>
      </w:r>
    </w:p>
    <w:p>
      <w:r>
        <w:rPr>
          <w:b/>
        </w:rPr>
        <w:t xml:space="preserve">Esimerkki 7.6283</w:t>
      </w:r>
    </w:p>
    <w:p>
      <w:r>
        <w:t xml:space="preserve">Lause1: Kävelin eräänä päivänä puiston läpi. Lause2: Kävelin hänen luokseen ja kysyin, miten hän voi. Lause3: Hän kertoi minulle, kuinka hän oli hyvin sairas ja surullinen. Lause4: Kuuntelin ja sanoin hänelle, että toivon hänen vointinsa paranevan.</w:t>
      </w:r>
    </w:p>
    <w:p>
      <w:r>
        <w:rPr>
          <w:b/>
        </w:rPr>
        <w:t xml:space="preserve">Tulos</w:t>
      </w:r>
    </w:p>
    <w:p>
      <w:r>
        <w:t xml:space="preserve">2, huomasin miehen istuvan yksin.</w:t>
      </w:r>
    </w:p>
    <w:p>
      <w:r>
        <w:rPr>
          <w:b/>
        </w:rPr>
        <w:t xml:space="preserve">Esimerkki 7.6284</w:t>
      </w:r>
    </w:p>
    <w:p>
      <w:r>
        <w:t xml:space="preserve">Lause1: Joe oli kiinnostunut Einsteinin yleisestä suhteellisuusteoriasta. Lause2: Sitten hän luki kirjan suhteellisuusteoriasta. Lause3: Joe oppi melko paljon Einsteinin tieteellisistä saavutuksista. Lause4: Hän ei malttanut odottaa, että hänen edistyneen fysiikan kurssinsa alkaisi.</w:t>
      </w:r>
    </w:p>
    <w:p>
      <w:r>
        <w:rPr>
          <w:b/>
        </w:rPr>
        <w:t xml:space="preserve">Tulos</w:t>
      </w:r>
    </w:p>
    <w:p>
      <w:r>
        <w:t xml:space="preserve">2, Hän katsoi useita dokumentteja Einsteinista.</w:t>
      </w:r>
    </w:p>
    <w:p>
      <w:r>
        <w:rPr>
          <w:b/>
        </w:rPr>
        <w:t xml:space="preserve">Esimerkki 7.6285</w:t>
      </w:r>
    </w:p>
    <w:p>
      <w:r>
        <w:t xml:space="preserve">Lause1: Bonnie tarvitsi uuden työpaikan. Lause2: Hän löysi ilmoituksen lastenhoitajan työpaikasta. Lause3: Hän soitti luettelossa mainittuun numeroon sopiakseen haastattelun. Lause4: Bonnie sai lopulta työpaikan.</w:t>
      </w:r>
    </w:p>
    <w:p>
      <w:r>
        <w:rPr>
          <w:b/>
        </w:rPr>
        <w:t xml:space="preserve">Tulos</w:t>
      </w:r>
    </w:p>
    <w:p>
      <w:r>
        <w:t xml:space="preserve">2, Hän etsi sanomalehden työllistämisosiosta.</w:t>
      </w:r>
    </w:p>
    <w:p>
      <w:r>
        <w:rPr>
          <w:b/>
        </w:rPr>
        <w:t xml:space="preserve">Esimerkki 7.6286</w:t>
      </w:r>
    </w:p>
    <w:p>
      <w:r>
        <w:t xml:space="preserve">Lause1: Bonnie tarvitsi uuden työpaikan. Lause2: Hän etsi sanomalehden työpaikkaosastosta. Lause3: Hän löysi ilmoituksen lastenhoitajan työpaikasta. Lause4: Hän soitti luettelossa mainittuun numeroon sopiakseen haastattelun.</w:t>
      </w:r>
    </w:p>
    <w:p>
      <w:r>
        <w:rPr>
          <w:b/>
        </w:rPr>
        <w:t xml:space="preserve">Tulos</w:t>
      </w:r>
    </w:p>
    <w:p>
      <w:r>
        <w:t xml:space="preserve">5, Bonnie sai lopulta työpaikan.</w:t>
      </w:r>
    </w:p>
    <w:p>
      <w:r>
        <w:rPr>
          <w:b/>
        </w:rPr>
        <w:t xml:space="preserve">Esimerkki 7.6287</w:t>
      </w:r>
    </w:p>
    <w:p>
      <w:r>
        <w:t xml:space="preserve">Lause1: Amy leikki takapihalla ystäviensä kanssa. Lause2: Amy huusi ja juoksi, mutta ei ennen kuin käärme puri häntä käteen! Lause3: Amy oli kauhuissaan ja soitti heti ambulanssin. Lause4: Ambulanssi hoiti Amyn käärmepyörän.</w:t>
      </w:r>
    </w:p>
    <w:p>
      <w:r>
        <w:rPr>
          <w:b/>
        </w:rPr>
        <w:t xml:space="preserve">Tulos</w:t>
      </w:r>
    </w:p>
    <w:p>
      <w:r>
        <w:t xml:space="preserve">2, Yhtäkkiä hän näki pienen käärmeen luikertelevan käsivartensa yli!</w:t>
      </w:r>
    </w:p>
    <w:p>
      <w:r>
        <w:rPr>
          <w:b/>
        </w:rPr>
        <w:t xml:space="preserve">Esimerkki 7.6288</w:t>
      </w:r>
    </w:p>
    <w:p>
      <w:r>
        <w:t xml:space="preserve">Lause1: Yhtäkkiä hän näki pienen käärmeen luikertelevan käsivartensa yli! Lause2: Hän huusi ja juoksi, mutta ei ennen kuin käärme puri häntä käteen! Lause3: Amy oli kauhuissaan ja soitti heti ambulanssin. Lause4: Ambulanssi hoiti Amyn käärmepyörän.</w:t>
      </w:r>
    </w:p>
    <w:p>
      <w:r>
        <w:rPr>
          <w:b/>
        </w:rPr>
        <w:t xml:space="preserve">Tulos</w:t>
      </w:r>
    </w:p>
    <w:p>
      <w:r>
        <w:t xml:space="preserve">1, Amy leikki takapihalla ystäviensä kanssa.</w:t>
      </w:r>
    </w:p>
    <w:p>
      <w:r>
        <w:rPr>
          <w:b/>
        </w:rPr>
        <w:t xml:space="preserve">Esimerkki 7.6289</w:t>
      </w:r>
    </w:p>
    <w:p>
      <w:r>
        <w:t xml:space="preserve">Lause1: Jerry kertoi kaikille ystävilleen juoksevansa maratonin. Lause2: Jotkut heistä sponsoroivat häntä. Lause3: Hän ei koskaan valmistautunut siihen. Lause4: Hän oli aivan sekaisin sen tapahtumapäivänä.</w:t>
      </w:r>
    </w:p>
    <w:p>
      <w:r>
        <w:rPr>
          <w:b/>
        </w:rPr>
        <w:t xml:space="preserve">Tulos</w:t>
      </w:r>
    </w:p>
    <w:p>
      <w:r>
        <w:t xml:space="preserve">5, Jerry yritti juosta maratonin, mutta romahti nopeasti,</w:t>
      </w:r>
    </w:p>
    <w:p>
      <w:r>
        <w:rPr>
          <w:b/>
        </w:rPr>
        <w:t xml:space="preserve">Esimerkki 7.6290</w:t>
      </w:r>
    </w:p>
    <w:p>
      <w:r>
        <w:t xml:space="preserve">Lause1: Dave rakasti ulkoilmaa. Lause2: Eräänä päivänä hän päätti lähteä patikoimaan. Lause3: Hän kuuli polkua kävellessään sihisevän äänen. Lause4: Hänen oikealla puolellaan maassa oli kalkkarokäärme!</w:t>
      </w:r>
    </w:p>
    <w:p>
      <w:r>
        <w:rPr>
          <w:b/>
        </w:rPr>
        <w:t xml:space="preserve">Tulos</w:t>
      </w:r>
    </w:p>
    <w:p>
      <w:r>
        <w:t xml:space="preserve">5, Dave perääntyi hitaasti.</w:t>
      </w:r>
    </w:p>
    <w:p>
      <w:r>
        <w:rPr>
          <w:b/>
        </w:rPr>
        <w:t xml:space="preserve">Esimerkki 7.6291</w:t>
      </w:r>
    </w:p>
    <w:p>
      <w:r>
        <w:t xml:space="preserve">Lause1: Logan on aina rakastanut ulkona olemista. Lause2: Eräänä päivänä, kun Logan leikki ulkona koiransa kanssa, häntä pisti mehiläinen. Lause3: Loganin äiti laittoi jäitä piston päälle, kunnes se tuntui paremmalta. Lause4: Sitten hän meni takaisin ulos leikkimään koiran kanssa.</w:t>
      </w:r>
    </w:p>
    <w:p>
      <w:r>
        <w:rPr>
          <w:b/>
        </w:rPr>
        <w:t xml:space="preserve">Tulos</w:t>
      </w:r>
    </w:p>
    <w:p>
      <w:r>
        <w:t xml:space="preserve">3, Hän huusi tuskissaan ja juoksi kotiin.</w:t>
      </w:r>
    </w:p>
    <w:p>
      <w:r>
        <w:rPr>
          <w:b/>
        </w:rPr>
        <w:t xml:space="preserve">Esimerkki 7.6292</w:t>
      </w:r>
    </w:p>
    <w:p>
      <w:r>
        <w:t xml:space="preserve">Lause1: Logan on aina rakastanut ulkona olemista. Lause2: Hän itki tuskissaan ja juoksi kotiin. Lause3: Loganin äiti laittoi jäätä pistokseen, kunnes se tuntui paremmalta. Lause4: Sitten hän meni takaisin ulos leikkimään koiran kanssa.</w:t>
      </w:r>
    </w:p>
    <w:p>
      <w:r>
        <w:rPr>
          <w:b/>
        </w:rPr>
        <w:t xml:space="preserve">Tulos</w:t>
      </w:r>
    </w:p>
    <w:p>
      <w:r>
        <w:t xml:space="preserve">2, Eräänä päivänä, kun Logan leikki ulkona koiransa kanssa, häntä pisti mehiläinen.</w:t>
      </w:r>
    </w:p>
    <w:p>
      <w:r>
        <w:rPr>
          <w:b/>
        </w:rPr>
        <w:t xml:space="preserve">Esimerkki 7.6293</w:t>
      </w:r>
    </w:p>
    <w:p>
      <w:r>
        <w:t xml:space="preserve">Lause1: Skipin kouluarvosanat huononivat koko ajan. Lause2: Hänen vanhempansa harkitsivat opettajan hankkimista. Lause3: He kuitenkin huomasivat, että Skip siristeli silmiään paljon. Lause4: Skip hankki silmälasit ja parani luokassa.</w:t>
      </w:r>
    </w:p>
    <w:p>
      <w:r>
        <w:rPr>
          <w:b/>
        </w:rPr>
        <w:t xml:space="preserve">Tulos</w:t>
      </w:r>
    </w:p>
    <w:p>
      <w:r>
        <w:t xml:space="preserve">4, He tajusivat, että hän tarvitsi silmälasit eikä ohjaajaa.</w:t>
      </w:r>
    </w:p>
    <w:p>
      <w:r>
        <w:rPr>
          <w:b/>
        </w:rPr>
        <w:t xml:space="preserve">Esimerkki 7.6294</w:t>
      </w:r>
    </w:p>
    <w:p>
      <w:r>
        <w:t xml:space="preserve">Lause1: Raen veli kaatoi vahingossa juomansa. Lause2: Raen isäpuoli huusi ja heitti lautasensa huoneen poikki. Lause3: Rae katsoi, kun lautanen hajosi miljoonaksi palaseksi. Lause4: Rae meni hakemaan luuta.</w:t>
      </w:r>
    </w:p>
    <w:p>
      <w:r>
        <w:rPr>
          <w:b/>
        </w:rPr>
        <w:t xml:space="preserve">Tulos</w:t>
      </w:r>
    </w:p>
    <w:p>
      <w:r>
        <w:t xml:space="preserve">1, Raen perhe istui alas sunnuntailounaalle.</w:t>
      </w:r>
    </w:p>
    <w:p>
      <w:r>
        <w:rPr>
          <w:b/>
        </w:rPr>
        <w:t xml:space="preserve">Esimerkki 7.6295</w:t>
      </w:r>
    </w:p>
    <w:p>
      <w:r>
        <w:t xml:space="preserve">Lause1: Gina ja hänen ystävänsä Lisa kuuntelivat musiikkia autotallissa. Lause2: Gina toivoi, että hänen muut ystävänsä tulisivat heidän luokseen. Lause3: Tytöt päättivät lähteä tanssimaan tylsistymistään. Lause4: Heillä kaikilla oli kuitenkin hauskaa.</w:t>
      </w:r>
    </w:p>
    <w:p>
      <w:r>
        <w:rPr>
          <w:b/>
        </w:rPr>
        <w:t xml:space="preserve">Tulos</w:t>
      </w:r>
    </w:p>
    <w:p>
      <w:r>
        <w:t xml:space="preserve">3, Hän soitti heille, mutta kukaan ei vastannut.</w:t>
      </w:r>
    </w:p>
    <w:p>
      <w:r>
        <w:rPr>
          <w:b/>
        </w:rPr>
        <w:t xml:space="preserve">Esimerkki 7.6296</w:t>
      </w:r>
    </w:p>
    <w:p>
      <w:r>
        <w:t xml:space="preserve">Lause1: Gina ja hänen ystävänsä Lisa kuuntelivat musiikkia autotallissa. Lause2: Gina toivoi, että hänen muut ystävänsä tulisivat heidän luokseen. Lause3: Hän soitti heille, mutta kukaan ei vastannut. Lause4: Tytöt päättivät tanssia tylsistymisensä lievittämiseksi.</w:t>
      </w:r>
    </w:p>
    <w:p>
      <w:r>
        <w:rPr>
          <w:b/>
        </w:rPr>
        <w:t xml:space="preserve">Tulos</w:t>
      </w:r>
    </w:p>
    <w:p>
      <w:r>
        <w:t xml:space="preserve">5, Heillä kaikilla oli kuitenkin hauskaa.</w:t>
      </w:r>
    </w:p>
    <w:p>
      <w:r>
        <w:rPr>
          <w:b/>
        </w:rPr>
        <w:t xml:space="preserve">Esimerkki 7.6297</w:t>
      </w:r>
    </w:p>
    <w:p>
      <w:r>
        <w:t xml:space="preserve">Lause1: Gina toivoi, että hänen muut ystävänsä tulisivat heidän luokseen. Lause2: Hän soitti heille, mutta kukaan ei vastannut. Lause3: Tytöt päättivät lähteä tanssimaan tylsistymistään. Lause4: Heillä kaikilla oli kuitenkin hauskaa.</w:t>
      </w:r>
    </w:p>
    <w:p>
      <w:r>
        <w:rPr>
          <w:b/>
        </w:rPr>
        <w:t xml:space="preserve">Tulos</w:t>
      </w:r>
    </w:p>
    <w:p>
      <w:r>
        <w:t xml:space="preserve">1, Gina ja hänen ystävänsä Lisa kuuntelivat musiikkia autotallissa.</w:t>
      </w:r>
    </w:p>
    <w:p>
      <w:r>
        <w:rPr>
          <w:b/>
        </w:rPr>
        <w:t xml:space="preserve">Esimerkki 7.6298</w:t>
      </w:r>
    </w:p>
    <w:p>
      <w:r>
        <w:t xml:space="preserve">Lause1: Lapset olivat hyvin innoissaan joulusta. Lause2: He ovat olleet kiltisti koko vuoden. Lause3: Joulupukki vastasi takaisin postissa. Lause4: He kehystivät kirjeet ja säilyttivät niitä vuosia,</w:t>
      </w:r>
    </w:p>
    <w:p>
      <w:r>
        <w:rPr>
          <w:b/>
        </w:rPr>
        <w:t xml:space="preserve">Tulos</w:t>
      </w:r>
    </w:p>
    <w:p>
      <w:r>
        <w:t xml:space="preserve">3, He lähettivät kirjeen joulupukille.</w:t>
      </w:r>
    </w:p>
    <w:p>
      <w:r>
        <w:rPr>
          <w:b/>
        </w:rPr>
        <w:t xml:space="preserve">Esimerkki 7.6299</w:t>
      </w:r>
    </w:p>
    <w:p>
      <w:r>
        <w:t xml:space="preserve">Lause1: Minulla oli huono olo. Lause2: Ajoin lääkärin vastaanotolle. Lause3: Kävin lääkärin vastaanotolla. Lause4: Hän teki joitakin kokeita.</w:t>
      </w:r>
    </w:p>
    <w:p>
      <w:r>
        <w:rPr>
          <w:b/>
        </w:rPr>
        <w:t xml:space="preserve">Tulos</w:t>
      </w:r>
    </w:p>
    <w:p>
      <w:r>
        <w:t xml:space="preserve">5, sain tietää, että minulla oli flunssa.</w:t>
      </w:r>
    </w:p>
    <w:p>
      <w:r>
        <w:rPr>
          <w:b/>
        </w:rPr>
        <w:t xml:space="preserve">Esimerkki 7.6300</w:t>
      </w:r>
    </w:p>
    <w:p>
      <w:r>
        <w:t xml:space="preserve">Lause1: Christianin koulu aloitti jalkapallokokeilut. Lause2: Christian päätti lähteä kokeilemaan joukkueeseen. Lause3: Hän harjoitteli joka päivä. Lause4: Christian pääsi joukkueeseen.</w:t>
      </w:r>
    </w:p>
    <w:p>
      <w:r>
        <w:rPr>
          <w:b/>
        </w:rPr>
        <w:t xml:space="preserve">Tulos</w:t>
      </w:r>
    </w:p>
    <w:p>
      <w:r>
        <w:t xml:space="preserve">4, Hän yritti päästä joukkueeseen.</w:t>
      </w:r>
    </w:p>
    <w:p>
      <w:r>
        <w:rPr>
          <w:b/>
        </w:rPr>
        <w:t xml:space="preserve">Esimerkki 7.6301</w:t>
      </w:r>
    </w:p>
    <w:p>
      <w:r>
        <w:t xml:space="preserve">Lause1: Timmy pyysi äidiltään lemmikkiä. Lause2: Äiti kertoi, ettei hänellä ole varaa ostaa tälle eläintä. Lause3: Timmy oli surullinen, mutta hän ymmärsi, mitä hänen äitinsä sanoi. Lause4: Timmy kysyi äidiltään, voisiko hän sen sijaan pitää sitä lemmikkinä.</w:t>
      </w:r>
    </w:p>
    <w:p>
      <w:r>
        <w:rPr>
          <w:b/>
        </w:rPr>
        <w:t xml:space="preserve">Tulos</w:t>
      </w:r>
    </w:p>
    <w:p>
      <w:r>
        <w:t xml:space="preserve">4, Seuraavana päivänä Timmy löysi purosta kilpikonnan.</w:t>
      </w:r>
    </w:p>
    <w:p>
      <w:r>
        <w:rPr>
          <w:b/>
        </w:rPr>
        <w:t xml:space="preserve">Esimerkki 7.6302</w:t>
      </w:r>
    </w:p>
    <w:p>
      <w:r>
        <w:t xml:space="preserve">Lause1: Timmy pyysi äidiltään lemmikkiä. Lause2: Äiti kertoi, ettei hänellä ole varaa ostaa tälle eläintä. Lause3: Timmy oli surullinen, mutta hän ymmärsi, mitä hänen äitinsä sanoi. Lause4: Seuraavana päivänä Timmy löysi purosta kilpikonnan.</w:t>
      </w:r>
    </w:p>
    <w:p>
      <w:r>
        <w:rPr>
          <w:b/>
        </w:rPr>
        <w:t xml:space="preserve">Tulos</w:t>
      </w:r>
    </w:p>
    <w:p>
      <w:r>
        <w:t xml:space="preserve">5, Timmy kysyi äidiltään, voisiko hän pitää sitä lemmikkinä.</w:t>
      </w:r>
    </w:p>
    <w:p>
      <w:r>
        <w:rPr>
          <w:b/>
        </w:rPr>
        <w:t xml:space="preserve">Esimerkki 7.6303</w:t>
      </w:r>
    </w:p>
    <w:p>
      <w:r>
        <w:t xml:space="preserve">Lause1: Timmy pyysi äidiltään lemmikkiä. Lause2: Äiti kertoi, ettei hänellä ole varaa ostaa tälle eläintä. Lause3: Seuraavana päivänä Timmy löysi purosta kilpikonnan. Lause4: Timmy kysyi äidiltään, voisiko hän sen sijaan pitää sitä lemmikkinä.</w:t>
      </w:r>
    </w:p>
    <w:p>
      <w:r>
        <w:rPr>
          <w:b/>
        </w:rPr>
        <w:t xml:space="preserve">Tulos</w:t>
      </w:r>
    </w:p>
    <w:p>
      <w:r>
        <w:t xml:space="preserve">3, Timmy oli surullinen, mutta hän ymmärsi, mitä hänen äitinsä sanoi.</w:t>
      </w:r>
    </w:p>
    <w:p>
      <w:r>
        <w:rPr>
          <w:b/>
        </w:rPr>
        <w:t xml:space="preserve">Esimerkki 7.6304</w:t>
      </w:r>
    </w:p>
    <w:p>
      <w:r>
        <w:t xml:space="preserve">Lause1: Jen vei kissansa Leen eläinlääkärille tarkastukseen. Lause2: Eläinlääkäri, tohtori Mike, löysi Leestä kolme kirppua. Lause3: Jen kieltäytyi, koska hän ei halunnut, että Lee kastetaan kemikaaleihin. Lause4: Jen huomasi, että Leen kirppuongelma paheni nopeasti.</w:t>
      </w:r>
    </w:p>
    <w:p>
      <w:r>
        <w:rPr>
          <w:b/>
        </w:rPr>
        <w:t xml:space="preserve">Tulos</w:t>
      </w:r>
    </w:p>
    <w:p>
      <w:r>
        <w:t xml:space="preserve">3, tohtori Mike ehdotti Jenille kirppukylpyä.</w:t>
      </w:r>
    </w:p>
    <w:p>
      <w:r>
        <w:rPr>
          <w:b/>
        </w:rPr>
        <w:t xml:space="preserve">Esimerkki 7.6305</w:t>
      </w:r>
    </w:p>
    <w:p>
      <w:r>
        <w:t xml:space="preserve">Lause1: Mish sai tekstiviestin, jossa kerrottiin, että hän voi lähteä nyt. Lause2: Hän tiesi, että hänellä oli vain vähän aikaa, joten hän ajoi nopeasti. Lause3: Kun hän pääsi rautatieasemalle, hän tarkisti kellonsa. Lause4: Hänellä oli juuri ja juuri aikaa ehtiä junaan.</w:t>
      </w:r>
    </w:p>
    <w:p>
      <w:r>
        <w:rPr>
          <w:b/>
        </w:rPr>
        <w:t xml:space="preserve">Tulos</w:t>
      </w:r>
    </w:p>
    <w:p>
      <w:r>
        <w:t xml:space="preserve">2, Nopeasti hän juoksi autolleen avaimet kädessään.</w:t>
      </w:r>
    </w:p>
    <w:p>
      <w:r>
        <w:rPr>
          <w:b/>
        </w:rPr>
        <w:t xml:space="preserve">Esimerkki 7.6306</w:t>
      </w:r>
    </w:p>
    <w:p>
      <w:r>
        <w:t xml:space="preserve">Lause1: Gina etsi puhelintaan isänsä autosta. Lause2: Mutta tarkistettuaan kaikkialta hän ei löytänyt sitä. Lause3: Hän juoksi taloon ja nappasi taskulampun. Lause4: Gina löysi puhelimensa.</w:t>
      </w:r>
    </w:p>
    <w:p>
      <w:r>
        <w:rPr>
          <w:b/>
        </w:rPr>
        <w:t xml:space="preserve">Tulos</w:t>
      </w:r>
    </w:p>
    <w:p>
      <w:r>
        <w:t xml:space="preserve">2, Hän oli varma, että se olisi siellä.</w:t>
      </w:r>
    </w:p>
    <w:p>
      <w:r>
        <w:rPr>
          <w:b/>
        </w:rPr>
        <w:t xml:space="preserve">Esimerkki 7.6307</w:t>
      </w:r>
    </w:p>
    <w:p>
      <w:r>
        <w:t xml:space="preserve">Lause1: Gina etsi puhelintaan isänsä autosta. Lause2: Hän oli varma, että se olisi siellä. Lause3: Hän juoksi taloon ja nappasi taskulampun. Lause4: Gina löysi puhelimensa.</w:t>
      </w:r>
    </w:p>
    <w:p>
      <w:r>
        <w:rPr>
          <w:b/>
        </w:rPr>
        <w:t xml:space="preserve">Tulos</w:t>
      </w:r>
    </w:p>
    <w:p>
      <w:r>
        <w:t xml:space="preserve">3, Mutta tarkistettuaan sen kaikkialta hän ei nähnyt sitä.</w:t>
      </w:r>
    </w:p>
    <w:p>
      <w:r>
        <w:rPr>
          <w:b/>
        </w:rPr>
        <w:t xml:space="preserve">Esimerkki 7.6308</w:t>
      </w:r>
    </w:p>
    <w:p>
      <w:r>
        <w:t xml:space="preserve">Lause1: Sarahilla oli tapaaminen työhaastatteluun. Lause2: Hän puki päälleen parhaan hameasunsa ja lähti haastatteluun. Lause3: Hän oli niin keskittynyt virheeseen, että hän vain mutisi vastauksiaan. Lause4: Vastaustensa vuoksi Sarah ei saanut työpaikkaa.</w:t>
      </w:r>
    </w:p>
    <w:p>
      <w:r>
        <w:rPr>
          <w:b/>
        </w:rPr>
        <w:t xml:space="preserve">Tulos</w:t>
      </w:r>
    </w:p>
    <w:p>
      <w:r>
        <w:t xml:space="preserve">3, Istuessaan haastattelun ääressä Sarah huomasi, että hänen sukkahousuissaan oli juoksua.</w:t>
      </w:r>
    </w:p>
    <w:p>
      <w:r>
        <w:rPr>
          <w:b/>
        </w:rPr>
        <w:t xml:space="preserve">Esimerkki 7.6309</w:t>
      </w:r>
    </w:p>
    <w:p>
      <w:r>
        <w:t xml:space="preserve">Lause1: Hän pukeutui parhaaseen hameasuunsa ja lähti haastatteluun. Lause2: Sarah huomasi, että hänen sukkahousuissaan oli juoksua. Lause3: Hän oli niin keskittynyt virheeseen, että hän vain mutisi vastauksiaan. Lause4: Vastaustensa takia Sarah ei saanut työtä.</w:t>
      </w:r>
    </w:p>
    <w:p>
      <w:r>
        <w:rPr>
          <w:b/>
        </w:rPr>
        <w:t xml:space="preserve">Tulos</w:t>
      </w:r>
    </w:p>
    <w:p>
      <w:r>
        <w:t xml:space="preserve">1, Sarahilla oli tapaaminen työhaastatteluun.</w:t>
      </w:r>
    </w:p>
    <w:p>
      <w:r>
        <w:rPr>
          <w:b/>
        </w:rPr>
        <w:t xml:space="preserve">Esimerkki 7.6310</w:t>
      </w:r>
    </w:p>
    <w:p>
      <w:r>
        <w:t xml:space="preserve">Lause1: Linda ja hänen poikaystävänsä olivat nälkäisiä. Lause2: Linda halusi syödä tacoja. Lause3: Mies halusi syödä kalaa. Lause4: Linda ja hänen poikaystävänsä saivat lopulta molempia.</w:t>
      </w:r>
    </w:p>
    <w:p>
      <w:r>
        <w:rPr>
          <w:b/>
        </w:rPr>
        <w:t xml:space="preserve">Tulos</w:t>
      </w:r>
    </w:p>
    <w:p>
      <w:r>
        <w:t xml:space="preserve">4, Molemmat tunsivat olonsa voimakkaaksi eivätkä voineet päättää, mitä söisivät keskenään.</w:t>
      </w:r>
    </w:p>
    <w:p>
      <w:r>
        <w:rPr>
          <w:b/>
        </w:rPr>
        <w:t xml:space="preserve">Esimerkki 7.6311</w:t>
      </w:r>
    </w:p>
    <w:p>
      <w:r>
        <w:t xml:space="preserve">Lause1: Linda ja hänen poikaystävänsä olivat nälkäisiä. Lause2: Linda halusi syödä tacoja. Lause3: Mies halusi syödä kalaa. Lause4: Molemmat tunsivat olonsa voimakkaaksi, eivätkä he osanneet päättää, mitä söisivät keskenään.</w:t>
      </w:r>
    </w:p>
    <w:p>
      <w:r>
        <w:rPr>
          <w:b/>
        </w:rPr>
        <w:t xml:space="preserve">Tulos</w:t>
      </w:r>
    </w:p>
    <w:p>
      <w:r>
        <w:t xml:space="preserve">5, Linda ja hänen poikaystävänsä saivat lopulta molemmat.</w:t>
      </w:r>
    </w:p>
    <w:p>
      <w:r>
        <w:rPr>
          <w:b/>
        </w:rPr>
        <w:t xml:space="preserve">Esimerkki 7.6312</w:t>
      </w:r>
    </w:p>
    <w:p>
      <w:r>
        <w:t xml:space="preserve">Lause1: Morris ostaa itselleen rullalautan pysyäkseen aktiivisena. Lause2: Hän huomaa olevansa paljon vanhempi kuin muut paikalla olevat ihmiset. Lause3: Hänet kuitenkin toivotetaan tervetulleeksi, eivätkä he näytä välittävän hänen iästään. Lause4: Nuoremmat skeittaajat opettivat Morrisille paljon temppuja.</w:t>
      </w:r>
    </w:p>
    <w:p>
      <w:r>
        <w:rPr>
          <w:b/>
        </w:rPr>
        <w:t xml:space="preserve">Tulos</w:t>
      </w:r>
    </w:p>
    <w:p>
      <w:r>
        <w:t xml:space="preserve">2, Hän tuo rullalautan puistoon rullalautailupäivää varten.</w:t>
      </w:r>
    </w:p>
    <w:p>
      <w:r>
        <w:rPr>
          <w:b/>
        </w:rPr>
        <w:t xml:space="preserve">Esimerkki 7.6313</w:t>
      </w:r>
    </w:p>
    <w:p>
      <w:r>
        <w:t xml:space="preserve">Lause1: Ron tykkäsi juoda paljon olutta. Lause2: Hänen isänsä ja äitinsä olivat molemmat alkoholisteja. Lause3: Ron päätti, että on parasta, ettei hän enää juo. Lause4: Lopulta hän lopetti 6 kuukauden jälkeen.</w:t>
      </w:r>
    </w:p>
    <w:p>
      <w:r>
        <w:rPr>
          <w:b/>
        </w:rPr>
        <w:t xml:space="preserve">Tulos</w:t>
      </w:r>
    </w:p>
    <w:p>
      <w:r>
        <w:t xml:space="preserve">5, Ron oli ylpeä tekemästään päätöksestä.</w:t>
      </w:r>
    </w:p>
    <w:p>
      <w:r>
        <w:rPr>
          <w:b/>
        </w:rPr>
        <w:t xml:space="preserve">Esimerkki 7.6314</w:t>
      </w:r>
    </w:p>
    <w:p>
      <w:r>
        <w:t xml:space="preserve">Lause1: Ron tykkäsi juoda paljon olutta. Lause2: Hänen isänsä ja äitinsä olivat molemmat alkoholisteja. Lause3: Ron päätti, että on parasta, ettei hän enää juo. Lause4: Ron oli ylpeä tekemästään päätöksestä.</w:t>
      </w:r>
    </w:p>
    <w:p>
      <w:r>
        <w:rPr>
          <w:b/>
        </w:rPr>
        <w:t xml:space="preserve">Tulos</w:t>
      </w:r>
    </w:p>
    <w:p>
      <w:r>
        <w:t xml:space="preserve">4, Hän lopetti lopulta 6 kuukauden jälkeen.</w:t>
      </w:r>
    </w:p>
    <w:p>
      <w:r>
        <w:rPr>
          <w:b/>
        </w:rPr>
        <w:t xml:space="preserve">Esimerkki 7.6315</w:t>
      </w:r>
    </w:p>
    <w:p>
      <w:r>
        <w:t xml:space="preserve">Lause1: Jane halusi pitkät hiukset. Lause2: Mutta sitä oli vaikea hoitaa. Lause3: Ja kun oli kesä, pitkät hiukset saivat hänet liian kuumaksi. Lause4: Jane päätti leikata hiuksensa lyhyiksi kesän ajaksi.</w:t>
      </w:r>
    </w:p>
    <w:p>
      <w:r>
        <w:rPr>
          <w:b/>
        </w:rPr>
        <w:t xml:space="preserve">Tulos</w:t>
      </w:r>
    </w:p>
    <w:p>
      <w:r>
        <w:t xml:space="preserve">2, Joten hän antoi sen kasvaa kuukausia ja kuukausia.</w:t>
      </w:r>
    </w:p>
    <w:p>
      <w:r>
        <w:rPr>
          <w:b/>
        </w:rPr>
        <w:t xml:space="preserve">Esimerkki 7.6316</w:t>
      </w:r>
    </w:p>
    <w:p>
      <w:r>
        <w:t xml:space="preserve">Lause1: Alex heräsi kirkkaaseen auringonvaloon. Lause2: Hän katsoi herätyskelloaan. Lause3: Alex hyppäsi ylös sängystä. Lause4: Hän myöhästyi koulusta.</w:t>
      </w:r>
    </w:p>
    <w:p>
      <w:r>
        <w:rPr>
          <w:b/>
        </w:rPr>
        <w:t xml:space="preserve">Tulos</w:t>
      </w:r>
    </w:p>
    <w:p>
      <w:r>
        <w:t xml:space="preserve">3, Hän tajusi, että hänen oli täytynyt nukkua yöunet!</w:t>
      </w:r>
    </w:p>
    <w:p>
      <w:r>
        <w:rPr>
          <w:b/>
        </w:rPr>
        <w:t xml:space="preserve">Esimerkki 7.6317</w:t>
      </w:r>
    </w:p>
    <w:p>
      <w:r>
        <w:t xml:space="preserve">Lause1: Carl oli Floridassa ja nautti päivästä kotonaan. Lause2: Hän katseli televisiota, kun yhtäkkiä tuli hälytys. Lause3: Hälytys varoitti asukkaita tsunamin mahdollisuudesta. Lause4: Carl säikähti ja alkoi evakuoida.</w:t>
      </w:r>
    </w:p>
    <w:p>
      <w:r>
        <w:rPr>
          <w:b/>
        </w:rPr>
        <w:t xml:space="preserve">Tulos</w:t>
      </w:r>
    </w:p>
    <w:p>
      <w:r>
        <w:t xml:space="preserve">5, Carl pääsi suojaan ennen myrskyn iskua.</w:t>
      </w:r>
    </w:p>
    <w:p>
      <w:r>
        <w:rPr>
          <w:b/>
        </w:rPr>
        <w:t xml:space="preserve">Esimerkki 7.6318</w:t>
      </w:r>
    </w:p>
    <w:p>
      <w:r>
        <w:t xml:space="preserve">Lause1: Carl oli Floridassa ja nautti päivästä kotonaan. Lause2: Hälytys varoittaa asukkaita tsunamin mahdollisuudesta. Lause3: Carl pelästyi ja alkoi evakuoida. Lause4: Carl ehti suojaan ennen myrskyn iskua.</w:t>
      </w:r>
    </w:p>
    <w:p>
      <w:r>
        <w:rPr>
          <w:b/>
        </w:rPr>
        <w:t xml:space="preserve">Tulos</w:t>
      </w:r>
    </w:p>
    <w:p>
      <w:r>
        <w:t xml:space="preserve">2, Hän katseli televisiota, ja yhtäkkiä hälytys tuli esiin.</w:t>
      </w:r>
    </w:p>
    <w:p>
      <w:r>
        <w:rPr>
          <w:b/>
        </w:rPr>
        <w:t xml:space="preserve">Esimerkki 7.6319</w:t>
      </w:r>
    </w:p>
    <w:p>
      <w:r>
        <w:t xml:space="preserve">Lause1: Aamulla heräsimme kevyeen lumisateeseen. Lause2: Olemme innoissamme siitä, että koulu on peruttu tältä päivältä. Lause3: Kaikki menivät ulos leikkimään lumessa. Lause4: Löysimme kiviä, joita käytimme hänen silmiinsä ja suuhunsa.</w:t>
      </w:r>
    </w:p>
    <w:p>
      <w:r>
        <w:rPr>
          <w:b/>
        </w:rPr>
        <w:t xml:space="preserve">Tulos</w:t>
      </w:r>
    </w:p>
    <w:p>
      <w:r>
        <w:t xml:space="preserve">4, Rakensimme lumiukon ja käytimme porkkanaa nenänä.</w:t>
      </w:r>
    </w:p>
    <w:p>
      <w:r>
        <w:rPr>
          <w:b/>
        </w:rPr>
        <w:t xml:space="preserve">Esimerkki 7.6320</w:t>
      </w:r>
    </w:p>
    <w:p>
      <w:r>
        <w:t xml:space="preserve">Lause1: Orava oli käynyt Joen takapihalla. Lause2: Se pääsi parin metrin päähän Joesta ja lähti sitten karkuun. Lause3: Joe yritti saada sitä ottamaan maapähkinän hänen kädestään. Lause4: Eräänä päivänä orava vihdoin suostui.</w:t>
      </w:r>
    </w:p>
    <w:p>
      <w:r>
        <w:rPr>
          <w:b/>
        </w:rPr>
        <w:t xml:space="preserve">Tulos</w:t>
      </w:r>
    </w:p>
    <w:p>
      <w:r>
        <w:t xml:space="preserve">5, Joe oli onnellinen.</w:t>
      </w:r>
    </w:p>
    <w:p>
      <w:r>
        <w:rPr>
          <w:b/>
        </w:rPr>
        <w:t xml:space="preserve">Esimerkki 7.6321</w:t>
      </w:r>
    </w:p>
    <w:p>
      <w:r>
        <w:t xml:space="preserve">Lause1: Orava oli käynyt Joen takapihalla. Lause2: Se pääsi parin metrin päähän Joesta ja lähti sitten karkuun. Lause3: Eräänä päivänä orava lopulta lähti. Lause4: Joe oli onnellinen.</w:t>
      </w:r>
    </w:p>
    <w:p>
      <w:r>
        <w:rPr>
          <w:b/>
        </w:rPr>
        <w:t xml:space="preserve">Tulos</w:t>
      </w:r>
    </w:p>
    <w:p>
      <w:r>
        <w:t xml:space="preserve">3, Joe yritti saada sen ottamaan maapähkinän hänen kädestään.</w:t>
      </w:r>
    </w:p>
    <w:p>
      <w:r>
        <w:rPr>
          <w:b/>
        </w:rPr>
        <w:t xml:space="preserve">Esimerkki 7.6322</w:t>
      </w:r>
    </w:p>
    <w:p>
      <w:r>
        <w:t xml:space="preserve">Lause1: Arnold osti uuden television. Lause2: Hän maksoi käteisellä. Lause3: Hän yritti palauttaa sen, mutta oli hukannut kuitin. Lause4: Arnold ei saanut palauttaa televisiota.</w:t>
      </w:r>
    </w:p>
    <w:p>
      <w:r>
        <w:rPr>
          <w:b/>
        </w:rPr>
        <w:t xml:space="preserve">Tulos</w:t>
      </w:r>
    </w:p>
    <w:p>
      <w:r>
        <w:t xml:space="preserve">3, Parin viikon kuluttua se lakkasi toimimasta.</w:t>
      </w:r>
    </w:p>
    <w:p>
      <w:r>
        <w:rPr>
          <w:b/>
        </w:rPr>
        <w:t xml:space="preserve">Esimerkki 7.6323</w:t>
      </w:r>
    </w:p>
    <w:p>
      <w:r>
        <w:t xml:space="preserve">Lause1: Mutta hänellä oli jo alkoholiongelma. Lause2: Eric heräsi ja kiljui lähimpään baariin. Lause3: Hän hyppäsi autoonsa puoliunessa ja suuntasi paikalle. Lause4: Melko pian hän oli humalassa ja sammui baariin.</w:t>
      </w:r>
    </w:p>
    <w:p>
      <w:r>
        <w:rPr>
          <w:b/>
        </w:rPr>
        <w:t xml:space="preserve">Tulos</w:t>
      </w:r>
    </w:p>
    <w:p>
      <w:r>
        <w:t xml:space="preserve">1, Eric oli tuskin päivää yli 21-vuotias.</w:t>
      </w:r>
    </w:p>
    <w:p>
      <w:r>
        <w:rPr>
          <w:b/>
        </w:rPr>
        <w:t xml:space="preserve">Esimerkki 7.6324</w:t>
      </w:r>
    </w:p>
    <w:p>
      <w:r>
        <w:t xml:space="preserve">Lause1: Eric oli tuskin päivää yli 21-vuotias. Lause2: Eric heräsi ja kiljui lähimpään baariin. Lause3: Hän hyppäsi autoonsa puoliunessa ja suuntasi paikalle. Lause4: Melko pian hän oli humalassa ja sammui baariin.</w:t>
      </w:r>
    </w:p>
    <w:p>
      <w:r>
        <w:rPr>
          <w:b/>
        </w:rPr>
        <w:t xml:space="preserve">Tulos</w:t>
      </w:r>
    </w:p>
    <w:p>
      <w:r>
        <w:t xml:space="preserve">2, Mutta hänellä oli jo alkoholiongelma.</w:t>
      </w:r>
    </w:p>
    <w:p>
      <w:r>
        <w:rPr>
          <w:b/>
        </w:rPr>
        <w:t xml:space="preserve">Esimerkki 7.6325</w:t>
      </w:r>
    </w:p>
    <w:p>
      <w:r>
        <w:t xml:space="preserve">Lause1: Ellie oli tanssimassa niin kovaa kuin pystyi uudella klubilla. Lause2: Ellie tajusi yhtäkkiä tuntevansa epätavallisen tuulenvireen. Lause3: Hänen housujensa takasauma oli revennyt kokonaan auki. Lause4: Hän perääntyi nopeasti pois tanssilattialta.</w:t>
      </w:r>
    </w:p>
    <w:p>
      <w:r>
        <w:rPr>
          <w:b/>
        </w:rPr>
        <w:t xml:space="preserve">Tulos</w:t>
      </w:r>
    </w:p>
    <w:p>
      <w:r>
        <w:t xml:space="preserve">5, Ellien oli löydettävä nopeasti uudet housut.</w:t>
      </w:r>
    </w:p>
    <w:p>
      <w:r>
        <w:rPr>
          <w:b/>
        </w:rPr>
        <w:t xml:space="preserve">Esimerkki 7.6326</w:t>
      </w:r>
    </w:p>
    <w:p>
      <w:r>
        <w:t xml:space="preserve">Lause1: Tyhjä rengas tuli taannoin kotiin töistä. Lause2: Oli sateista ja kylmää. Lause3: Olisin voinut soittaa hinausfirmalle, mutta päätin olla soittamatta. Lause4: Olin onneton, mutta säästin paljon.</w:t>
      </w:r>
    </w:p>
    <w:p>
      <w:r>
        <w:rPr>
          <w:b/>
        </w:rPr>
        <w:t xml:space="preserve">Tulos</w:t>
      </w:r>
    </w:p>
    <w:p>
      <w:r>
        <w:t xml:space="preserve">4, Sen sijaan vaihdoin renkaan itse.</w:t>
      </w:r>
    </w:p>
    <w:p>
      <w:r>
        <w:rPr>
          <w:b/>
        </w:rPr>
        <w:t xml:space="preserve">Esimerkki 7.6327</w:t>
      </w:r>
    </w:p>
    <w:p>
      <w:r>
        <w:t xml:space="preserve">Lause1: Ulkona oli sateista ja kylmää. Lause2: Olisin voinut soittaa hinausyhtiölle, mutta päätin olla soittamatta. Lause3: Sen sijaan vaihdoin renkaan itse. Lause4: Olin onneton, mutta säästin paljon.</w:t>
      </w:r>
    </w:p>
    <w:p>
      <w:r>
        <w:rPr>
          <w:b/>
        </w:rPr>
        <w:t xml:space="preserve">Tulos</w:t>
      </w:r>
    </w:p>
    <w:p>
      <w:r>
        <w:t xml:space="preserve">1, kun ajoin toissapäivänä töistä kotiin, rengas puhkesi.</w:t>
      </w:r>
    </w:p>
    <w:p>
      <w:r>
        <w:rPr>
          <w:b/>
        </w:rPr>
        <w:t xml:space="preserve">Esimerkki 7.6328</w:t>
      </w:r>
    </w:p>
    <w:p>
      <w:r>
        <w:t xml:space="preserve">Lause1: Kenkäni olivat epämukavan jäykät. Lause2: Kävin ostamassa uudet kengät. Lause3: Yritin totuttaa ne ajan myötä. Lause4: Kengät aiheuttivat minulle rakkoja.</w:t>
      </w:r>
    </w:p>
    <w:p>
      <w:r>
        <w:rPr>
          <w:b/>
        </w:rPr>
        <w:t xml:space="preserve">Tulos</w:t>
      </w:r>
    </w:p>
    <w:p>
      <w:r>
        <w:t xml:space="preserve">4, Ne tuntuivat edelleen liian jäykiltä minulle.</w:t>
      </w:r>
    </w:p>
    <w:p>
      <w:r>
        <w:rPr>
          <w:b/>
        </w:rPr>
        <w:t xml:space="preserve">Esimerkki 7.6329</w:t>
      </w:r>
    </w:p>
    <w:p>
      <w:r>
        <w:t xml:space="preserve">Lause1: Kävin ostamassa uudet kengät. Lause2: Yritin totuttaa ne ajan myötä. Lause3: Ne tuntuivat silti liian jäykiltä. Lause4: Kengät aiheuttivat minulle rakkoja.</w:t>
      </w:r>
    </w:p>
    <w:p>
      <w:r>
        <w:rPr>
          <w:b/>
        </w:rPr>
        <w:t xml:space="preserve">Tulos</w:t>
      </w:r>
    </w:p>
    <w:p>
      <w:r>
        <w:t xml:space="preserve">1, kenkäni olivat epämukavan jäykät.</w:t>
      </w:r>
    </w:p>
    <w:p>
      <w:r>
        <w:rPr>
          <w:b/>
        </w:rPr>
        <w:t xml:space="preserve">Esimerkki 7.6330</w:t>
      </w:r>
    </w:p>
    <w:p>
      <w:r>
        <w:t xml:space="preserve">Lause1: Marcus oli juuri aloittamassa ensimmäistä lentotuntiansa. Lause2: Hän opetteli lentämään pienillä liikennelentokoneilla. Lause3: Häntä jännitti lentokoneen nostaminen ilmaan. Lause4: Hänen opettajansa auttoi häntä nousemaan ilmaan lentokentältä.</w:t>
      </w:r>
    </w:p>
    <w:p>
      <w:r>
        <w:rPr>
          <w:b/>
        </w:rPr>
        <w:t xml:space="preserve">Tulos</w:t>
      </w:r>
    </w:p>
    <w:p>
      <w:r>
        <w:t xml:space="preserve">5, Marcus rentoutui, kun he olivat ilmassa.</w:t>
      </w:r>
    </w:p>
    <w:p>
      <w:r>
        <w:rPr>
          <w:b/>
        </w:rPr>
        <w:t xml:space="preserve">Esimerkki 7.6331</w:t>
      </w:r>
    </w:p>
    <w:p>
      <w:r>
        <w:t xml:space="preserve">Lause1: Hänen on tuotava salaatti juhliin. Lause2: Larry viipaloi tomaattia, salaattia ja muita vihanneksia salaattia varten. Lause3: Kun se on valmis, hänellä on hyvä olo. Lause4: Larry oli iloinen siitä, että hän sai osallistua juhliin.</w:t>
      </w:r>
    </w:p>
    <w:p>
      <w:r>
        <w:rPr>
          <w:b/>
        </w:rPr>
        <w:t xml:space="preserve">Tulos</w:t>
      </w:r>
    </w:p>
    <w:p>
      <w:r>
        <w:t xml:space="preserve">1, Larry on päättänyt auttaa ystäviään juhlien valmistelussa.</w:t>
      </w:r>
    </w:p>
    <w:p>
      <w:r>
        <w:rPr>
          <w:b/>
        </w:rPr>
        <w:t xml:space="preserve">Esimerkki 7.6332</w:t>
      </w:r>
    </w:p>
    <w:p>
      <w:r>
        <w:t xml:space="preserve">Lause1: Neil halusi nähdä historiallisen paikan Lontoon-matkallaan. Lause2: Hän lähti bussikierrokselle vanhaan vankilaan. Lause3: Sen nimi oli Lontoon Tower. Lause4: Neil oppi vaikuttavan tornin historian.</w:t>
      </w:r>
    </w:p>
    <w:p>
      <w:r>
        <w:rPr>
          <w:b/>
        </w:rPr>
        <w:t xml:space="preserve">Tulos</w:t>
      </w:r>
    </w:p>
    <w:p>
      <w:r>
        <w:t xml:space="preserve">5, Hän oli lumoutunut.</w:t>
      </w:r>
    </w:p>
    <w:p>
      <w:r>
        <w:rPr>
          <w:b/>
        </w:rPr>
        <w:t xml:space="preserve">Esimerkki 7.6333</w:t>
      </w:r>
    </w:p>
    <w:p>
      <w:r>
        <w:t xml:space="preserve">Lause1: Ostin varmuuskopioaseman vaimoni iPhonea varten. Lause2: Häneltä oli loppumassa tila puhelimestaan. Lause3: Hänellä on puhelimessaan 1200 valokuvaa. Lause4: Ladattavia kuvia oli liikaa.</w:t>
      </w:r>
    </w:p>
    <w:p>
      <w:r>
        <w:rPr>
          <w:b/>
        </w:rPr>
        <w:t xml:space="preserve">Tulos</w:t>
      </w:r>
    </w:p>
    <w:p>
      <w:r>
        <w:t xml:space="preserve">4, Yritin varmuuskopioida hänen valokuvansa levylle, mutta se epäonnistui.</w:t>
      </w:r>
    </w:p>
    <w:p>
      <w:r>
        <w:rPr>
          <w:b/>
        </w:rPr>
        <w:t xml:space="preserve">Esimerkki 7.6334</w:t>
      </w:r>
    </w:p>
    <w:p>
      <w:r>
        <w:t xml:space="preserve">Lause1: Dougin vaimo oli vihainen Dougille. Lause2: Doug päätti pyytää anteeksi ja ostaa vaimolle uuden auton akun. Lause3: Hän vaihtoi sen ja varmisti, että hänen autonsa toimi kunnolla. Lause4: Nainen arvosti elettä.</w:t>
      </w:r>
    </w:p>
    <w:p>
      <w:r>
        <w:rPr>
          <w:b/>
        </w:rPr>
        <w:t xml:space="preserve">Tulos</w:t>
      </w:r>
    </w:p>
    <w:p>
      <w:r>
        <w:t xml:space="preserve">5, Dougin vaimo suuteli häntä.</w:t>
      </w:r>
    </w:p>
    <w:p>
      <w:r>
        <w:rPr>
          <w:b/>
        </w:rPr>
        <w:t xml:space="preserve">Esimerkki 7.6335</w:t>
      </w:r>
    </w:p>
    <w:p>
      <w:r>
        <w:t xml:space="preserve">Lause1: Tapa pyytää anteeksiantoa oli, että hän päätti ostaa tytölle uuden auton akun. Lause2: Hän vaihtoi sen ja varmisti, että hänen autonsa toimi kunnolla. Lause3: Hän arvosti elettä. Lause4: Dougin vaimo suuteli häntä.</w:t>
      </w:r>
    </w:p>
    <w:p>
      <w:r>
        <w:rPr>
          <w:b/>
        </w:rPr>
        <w:t xml:space="preserve">Tulos</w:t>
      </w:r>
    </w:p>
    <w:p>
      <w:r>
        <w:t xml:space="preserve">1, Dougin vaimo oli vihainen hänelle.</w:t>
      </w:r>
    </w:p>
    <w:p>
      <w:r>
        <w:rPr>
          <w:b/>
        </w:rPr>
        <w:t xml:space="preserve">Esimerkki 7.6336</w:t>
      </w:r>
    </w:p>
    <w:p>
      <w:r>
        <w:t xml:space="preserve">Lause1: Hänen lempitemppunsa oli piilottaa kaikki liidut opettajalta. Lause2: Eräänä päivänä opettaja sai Gracen kiinni, kun hän piilotti liidut. Lause3: Hänet erotettiin koulusta kahdeksi viikoksi. Lause4: Grace päätti lopettaa temppuilun koulussa.</w:t>
      </w:r>
    </w:p>
    <w:p>
      <w:r>
        <w:rPr>
          <w:b/>
        </w:rPr>
        <w:t xml:space="preserve">Tulos</w:t>
      </w:r>
    </w:p>
    <w:p>
      <w:r>
        <w:t xml:space="preserve">1, Grace on aina rakastanut opettajan huijaamista.</w:t>
      </w:r>
    </w:p>
    <w:p>
      <w:r>
        <w:rPr>
          <w:b/>
        </w:rPr>
        <w:t xml:space="preserve">Esimerkki 7.6337</w:t>
      </w:r>
    </w:p>
    <w:p>
      <w:r>
        <w:t xml:space="preserve">Lause1: Grace rakasti aina temppuilla opettajalle. Lause2: Hänen lempitemppunsa oli piilottaa kaikki liidut opettajalta. Lause3: Hänet erotettiin koulusta kahdeksi viikoksi. Lause4: Grace päätti lopettaa temppuilun koulussa.</w:t>
      </w:r>
    </w:p>
    <w:p>
      <w:r>
        <w:rPr>
          <w:b/>
        </w:rPr>
        <w:t xml:space="preserve">Tulos</w:t>
      </w:r>
    </w:p>
    <w:p>
      <w:r>
        <w:t xml:space="preserve">3, Eräänä päivänä opettaja sai Gracen kiinni, kun hän oli piilottamassa liitua.</w:t>
      </w:r>
    </w:p>
    <w:p>
      <w:r>
        <w:rPr>
          <w:b/>
        </w:rPr>
        <w:t xml:space="preserve">Esimerkki 7.6338</w:t>
      </w:r>
    </w:p>
    <w:p>
      <w:r>
        <w:t xml:space="preserve">Lause1: Janen äiti teki erittäin hyvää omenapiirakkaa. Lause2: Jane halusi aina reseptin, mutta hänen äitinsä ei antanut sitä hänelle. Lause3: Eräänä jouluna Jane pyysi äidiltä jälleen reseptiä. Lause4: Jane oli kiitollinen reseptistä.</w:t>
      </w:r>
    </w:p>
    <w:p>
      <w:r>
        <w:rPr>
          <w:b/>
        </w:rPr>
        <w:t xml:space="preserve">Tulos</w:t>
      </w:r>
    </w:p>
    <w:p>
      <w:r>
        <w:t xml:space="preserve">4, Janen äiti päätti antaa hänelle reseptin.</w:t>
      </w:r>
    </w:p>
    <w:p>
      <w:r>
        <w:rPr>
          <w:b/>
        </w:rPr>
        <w:t xml:space="preserve">Esimerkki 7.6339</w:t>
      </w:r>
    </w:p>
    <w:p>
      <w:r>
        <w:t xml:space="preserve">Lause1: Mark avasi ravintolan takaoven ja käveli ulos. Lause2: Oli aika viedä roskat ulos. Lause3: Puolimatkassa roskikselle hän näki monta lintua, jotka söivät roskia. Lause4: Hän tunsi sääliä lintujen puolesta.</w:t>
      </w:r>
    </w:p>
    <w:p>
      <w:r>
        <w:rPr>
          <w:b/>
        </w:rPr>
        <w:t xml:space="preserve">Tulos</w:t>
      </w:r>
    </w:p>
    <w:p>
      <w:r>
        <w:t xml:space="preserve">4, Hän oli ennenkin ollut nälkäinen, joten hän tiesi, että kaiken on syötävä.</w:t>
      </w:r>
    </w:p>
    <w:p>
      <w:r>
        <w:rPr>
          <w:b/>
        </w:rPr>
        <w:t xml:space="preserve">Esimerkki 7.6340</w:t>
      </w:r>
    </w:p>
    <w:p>
      <w:r>
        <w:t xml:space="preserve">Lause1: Mark avasi ravintolan takaoven ja käveli ulos. Lause2: Oli aika viedä roskat ulos. Lause3: Hän oli ennenkin ollut nälkäinen, joten hän tiesi, että kaiken on syötävä. Lause4: Hän tunsi sääliä lintujen puolesta.</w:t>
      </w:r>
    </w:p>
    <w:p>
      <w:r>
        <w:rPr>
          <w:b/>
        </w:rPr>
        <w:t xml:space="preserve">Tulos</w:t>
      </w:r>
    </w:p>
    <w:p>
      <w:r>
        <w:t xml:space="preserve">3, Puolimatkassa roskikseen hän näki monia lintuja, jotka söivät roskia.</w:t>
      </w:r>
    </w:p>
    <w:p>
      <w:r>
        <w:rPr>
          <w:b/>
        </w:rPr>
        <w:t xml:space="preserve">Esimerkki 7.6341</w:t>
      </w:r>
    </w:p>
    <w:p>
      <w:r>
        <w:t xml:space="preserve">Lause1: Eilen illalla halusimme tilata pizzan. Lause2: Puolet meistä halusi pepperonia. Lause3: Toinen puoli halusi makkaraa. Lause4: Tilasimme pizzan, jonka kummallekin puoliskolle oli omat täytteet.</w:t>
      </w:r>
    </w:p>
    <w:p>
      <w:r>
        <w:rPr>
          <w:b/>
        </w:rPr>
        <w:t xml:space="preserve">Tulos</w:t>
      </w:r>
    </w:p>
    <w:p>
      <w:r>
        <w:t xml:space="preserve">4, tein päätöksen.</w:t>
      </w:r>
    </w:p>
    <w:p>
      <w:r>
        <w:rPr>
          <w:b/>
        </w:rPr>
        <w:t xml:space="preserve">Esimerkki 7.6342</w:t>
      </w:r>
    </w:p>
    <w:p>
      <w:r>
        <w:t xml:space="preserve">Lause1: Simon oli ihastunut muuttoperheeseen, jolla oli teini-ikäinen tytär. Lause2: Hän rohkaistui menemään sinne ja esittäytymään. Lause3: Tyttö oli ujo mutta ystävällinen ja tarpeeksi vastaanottavainen rohkaistakseen häntä. Lause4: Hän hengaili tytön kanssa koko päivän.</w:t>
      </w:r>
    </w:p>
    <w:p>
      <w:r>
        <w:rPr>
          <w:b/>
        </w:rPr>
        <w:t xml:space="preserve">Tulos</w:t>
      </w:r>
    </w:p>
    <w:p>
      <w:r>
        <w:t xml:space="preserve">1, Simon huomasi muuttoauton naapuritalon edessä.</w:t>
      </w:r>
    </w:p>
    <w:p>
      <w:r>
        <w:rPr>
          <w:b/>
        </w:rPr>
        <w:t xml:space="preserve">Esimerkki 7.6343</w:t>
      </w:r>
    </w:p>
    <w:p>
      <w:r>
        <w:t xml:space="preserve">Lause1: Ben myöhästyi tunnilta. Lause2: Opettaja huusi hänelle. Lause3: Hän tuli myöhässä seuraavana päivänä. Lause4: Hänen opettajansa kirjoitti viestin hänen vanhemmilleen.</w:t>
      </w:r>
    </w:p>
    <w:p>
      <w:r>
        <w:rPr>
          <w:b/>
        </w:rPr>
        <w:t xml:space="preserve">Tulos</w:t>
      </w:r>
    </w:p>
    <w:p>
      <w:r>
        <w:t xml:space="preserve">5, Benin äiti herättää hänet nyt puoli tuntia aikaisemmin.</w:t>
      </w:r>
    </w:p>
    <w:p>
      <w:r>
        <w:rPr>
          <w:b/>
        </w:rPr>
        <w:t xml:space="preserve">Esimerkki 7.6344</w:t>
      </w:r>
    </w:p>
    <w:p>
      <w:r>
        <w:t xml:space="preserve">Lause1: Ben myöhästyi tunnilta. Lause2: Opettaja huusi hänelle. Lause3: Hänen opettajansa kirjoitti viestin hänen vanhemmilleen. Lause4: Benin äiti herättää hänet nyt puoli tuntia aikaisemmin.</w:t>
      </w:r>
    </w:p>
    <w:p>
      <w:r>
        <w:rPr>
          <w:b/>
        </w:rPr>
        <w:t xml:space="preserve">Tulos</w:t>
      </w:r>
    </w:p>
    <w:p>
      <w:r>
        <w:t xml:space="preserve">3, Hän tuli myöhään seuraavana päivänä.</w:t>
      </w:r>
    </w:p>
    <w:p>
      <w:r>
        <w:rPr>
          <w:b/>
        </w:rPr>
        <w:t xml:space="preserve">Esimerkki 7.6345</w:t>
      </w:r>
    </w:p>
    <w:p>
      <w:r>
        <w:t xml:space="preserve">Lause1: Ally toivoi poikaystävänsä valitsevan hänelle kauniin sormuksen. Lause2: Hän jätti koruliikkeen lehtiset tiskille. Lause3: Seuraavaksi hän ympyröi sormuksia lehdistä. Lause4: Hän jopa mainitsi ne ääneen puhelinkeskusteluissa.</w:t>
      </w:r>
    </w:p>
    <w:p>
      <w:r>
        <w:rPr>
          <w:b/>
        </w:rPr>
        <w:t xml:space="preserve">Tulos</w:t>
      </w:r>
    </w:p>
    <w:p>
      <w:r>
        <w:t xml:space="preserve">5, Ally ei malttanut odottaa kihlautumista.</w:t>
      </w:r>
    </w:p>
    <w:p>
      <w:r>
        <w:rPr>
          <w:b/>
        </w:rPr>
        <w:t xml:space="preserve">Esimerkki 7.6346</w:t>
      </w:r>
    </w:p>
    <w:p>
      <w:r>
        <w:t xml:space="preserve">Lause1: Olin eilen niin innoissani, kun usher julkaisi uuden kappaleen. Lause2: Kun kuuntelin sen, olin aivan häkeltynyt. Lause3: Laitoin sen heti puhelimeeni. Lause4: Kuuntelin kappaletta koko päivän.</w:t>
      </w:r>
    </w:p>
    <w:p>
      <w:r>
        <w:rPr>
          <w:b/>
        </w:rPr>
        <w:t xml:space="preserve">Tulos</w:t>
      </w:r>
    </w:p>
    <w:p>
      <w:r>
        <w:t xml:space="preserve">2, ostin sen välittömästi.</w:t>
      </w:r>
    </w:p>
    <w:p>
      <w:r>
        <w:rPr>
          <w:b/>
        </w:rPr>
        <w:t xml:space="preserve">Esimerkki 7.6347</w:t>
      </w:r>
    </w:p>
    <w:p>
      <w:r>
        <w:t xml:space="preserve">Lause1: Uusi bändi halusi, että heidän kappaleensa tulisi nopeasti suosituksi. Lause2: He lahjoivat useita radio-DJ:itä soittamaan heidän kappaleensa yhtä aikaa. Lause3: Kun ihmiset virittivät radion, sama kappale soi kaikilla asemilla. Lause4: He olivat hyvin innoissaan siitä, että heidät tunnettiin.</w:t>
      </w:r>
    </w:p>
    <w:p>
      <w:r>
        <w:rPr>
          <w:b/>
        </w:rPr>
        <w:t xml:space="preserve">Tulos</w:t>
      </w:r>
    </w:p>
    <w:p>
      <w:r>
        <w:t xml:space="preserve">4, Heistä tuli valtava menestys yhdessä yössä.</w:t>
      </w:r>
    </w:p>
    <w:p>
      <w:r>
        <w:rPr>
          <w:b/>
        </w:rPr>
        <w:t xml:space="preserve">Esimerkki 7.6348</w:t>
      </w:r>
    </w:p>
    <w:p>
      <w:r>
        <w:t xml:space="preserve">Lause1: Uusi bändi halusi, että heidän kappaleensa tulisi nopeasti suosituksi. Lause2: Kun ihmiset virittivät radion, sama kappale soi kaikilla asemilla. Lause3: Heistä tuli valtava menestys yhdessä yössä. Lause4: He olivat hyvin innoissaan siitä, että heidät tunnettiin.</w:t>
      </w:r>
    </w:p>
    <w:p>
      <w:r>
        <w:rPr>
          <w:b/>
        </w:rPr>
        <w:t xml:space="preserve">Tulos</w:t>
      </w:r>
    </w:p>
    <w:p>
      <w:r>
        <w:t xml:space="preserve">2, He lahjoivat useita radio-DJ:itä soittamaan kappaleensa samaan aikaan.</w:t>
      </w:r>
    </w:p>
    <w:p>
      <w:r>
        <w:rPr>
          <w:b/>
        </w:rPr>
        <w:t xml:space="preserve">Esimerkki 7.6349</w:t>
      </w:r>
    </w:p>
    <w:p>
      <w:r>
        <w:t xml:space="preserve">Lause1: Hän sai monia palkintoja ja kilpaili paljon. Lause2: Eräänä päivänä kilpailun jälkeen hän muisti myöhästyneet kotitehtävät. Lause3: Hänen opettajansa ei antanut hänen palauttaa läksyjä. Lause4: Hän reputti kurssin.</w:t>
      </w:r>
    </w:p>
    <w:p>
      <w:r>
        <w:rPr>
          <w:b/>
        </w:rPr>
        <w:t xml:space="preserve">Tulos</w:t>
      </w:r>
    </w:p>
    <w:p>
      <w:r>
        <w:t xml:space="preserve">1, Annie oli luokkansa paras voimistelija.</w:t>
      </w:r>
    </w:p>
    <w:p>
      <w:r>
        <w:rPr>
          <w:b/>
        </w:rPr>
        <w:t xml:space="preserve">Esimerkki 7.6350</w:t>
      </w:r>
    </w:p>
    <w:p>
      <w:r>
        <w:t xml:space="preserve">Lause1: Annie oli luokkansa paras voimistelija. Lause2: Hän sai monia palkintoja ja kilpaili paljon. Lause3: Eräänä päivänä kilpailun jälkeen hän muisti myöhästyneet kotitehtävät. Lause4: Opettaja ei antanut Annien palauttaa läksyjä.</w:t>
      </w:r>
    </w:p>
    <w:p>
      <w:r>
        <w:rPr>
          <w:b/>
        </w:rPr>
        <w:t xml:space="preserve">Tulos</w:t>
      </w:r>
    </w:p>
    <w:p>
      <w:r>
        <w:t xml:space="preserve">5, Hän reputti luokan.</w:t>
      </w:r>
    </w:p>
    <w:p>
      <w:r>
        <w:rPr>
          <w:b/>
        </w:rPr>
        <w:t xml:space="preserve">Esimerkki 7.6351</w:t>
      </w:r>
    </w:p>
    <w:p>
      <w:r>
        <w:t xml:space="preserve">Lause1: Hän ei voinut uskoa, että oli olemassa toinen maailma, jota hän ei voinut nähdä. Lause2: Hän tiesi heti, että hänestä tulisi biologi. Lause3: Seuraavat 8 vuotta hän opiskeli luonnontieteitä koulussa ja yliopistossa. Lause4: Patriciasta tuli lopulta biologi.</w:t>
      </w:r>
    </w:p>
    <w:p>
      <w:r>
        <w:rPr>
          <w:b/>
        </w:rPr>
        <w:t xml:space="preserve">Tulos</w:t>
      </w:r>
    </w:p>
    <w:p>
      <w:r>
        <w:t xml:space="preserve">1, Patricia oli lumoutunut heti, kun hän katsoi mikroskooppiin.</w:t>
      </w:r>
    </w:p>
    <w:p>
      <w:r>
        <w:rPr>
          <w:b/>
        </w:rPr>
        <w:t xml:space="preserve">Esimerkki 7.6352</w:t>
      </w:r>
    </w:p>
    <w:p>
      <w:r>
        <w:t xml:space="preserve">Lause1: Patricia oli lumoutunut heti, kun hän katsoi mikroskooppiin. Lause2: Hän ei voinut uskoa, että oli olemassa toinen maailma, jota hän ei voinut nähdä. Lause3: Hän tiesi heti, että hänestä tulisi biologi. Lause4: Patriciasta tuli lopulta biologi.</w:t>
      </w:r>
    </w:p>
    <w:p>
      <w:r>
        <w:rPr>
          <w:b/>
        </w:rPr>
        <w:t xml:space="preserve">Tulos</w:t>
      </w:r>
    </w:p>
    <w:p>
      <w:r>
        <w:t xml:space="preserve">4, Seuraavat 8 vuotta hän opiskeli tiedettä koulussa ja yliopistossa.</w:t>
      </w:r>
    </w:p>
    <w:p>
      <w:r>
        <w:rPr>
          <w:b/>
        </w:rPr>
        <w:t xml:space="preserve">Esimerkki 7.6353</w:t>
      </w:r>
    </w:p>
    <w:p>
      <w:r>
        <w:t xml:space="preserve">Lause1: Lily ei ole koskaan pitänyt urheilusta. Lause2: Kesällä hän katsoi perheensä kanssa naisten MM-kisat. Lause3: Hän innostui ja päätti liittyä jalkapallojoukkueeseen. Lause4: Lopulta hän parani.</w:t>
      </w:r>
    </w:p>
    <w:p>
      <w:r>
        <w:rPr>
          <w:b/>
        </w:rPr>
        <w:t xml:space="preserve">Tulos</w:t>
      </w:r>
    </w:p>
    <w:p>
      <w:r>
        <w:t xml:space="preserve">4, Joukkue oli pelannut jo jonkin aikaa ja hän oli jäljessä.</w:t>
      </w:r>
    </w:p>
    <w:p>
      <w:r>
        <w:rPr>
          <w:b/>
        </w:rPr>
        <w:t xml:space="preserve">Esimerkki 7.6354</w:t>
      </w:r>
    </w:p>
    <w:p>
      <w:r>
        <w:t xml:space="preserve">Lause1: Häneltä kysyttiin ilmoittautumistiskillä luottokorttia. Lause2: Hän otti sen sijaan käteistä rahaa ja käytti sitä käsirahana. Lause3: Hän jatkoi tarjousta varastokaapeista ja voitti kaksi. Lause4: Valitettavasti molemmat olivat täynnä roinaa.</w:t>
      </w:r>
    </w:p>
    <w:p>
      <w:r>
        <w:rPr>
          <w:b/>
        </w:rPr>
        <w:t xml:space="preserve">Tulos</w:t>
      </w:r>
    </w:p>
    <w:p>
      <w:r>
        <w:t xml:space="preserve">1, Marisse meni huutokauppaan etsimään tavaroita.</w:t>
      </w:r>
    </w:p>
    <w:p>
      <w:r>
        <w:rPr>
          <w:b/>
        </w:rPr>
        <w:t xml:space="preserve">Esimerkki 7.6355</w:t>
      </w:r>
    </w:p>
    <w:p>
      <w:r>
        <w:t xml:space="preserve">Lause1: Marisse meni huutokauppaan etsimään tavaroita. Lause2: Rekisteröintitiskillä häneltä kysyttiin luottokorttia. Lause3: Hän jatkoi huutamista muutamista säilytyskaapeista ja voitti kaksi. Lause4: Valitettavasti molemmat olivat täynnä roinaa.</w:t>
      </w:r>
    </w:p>
    <w:p>
      <w:r>
        <w:rPr>
          <w:b/>
        </w:rPr>
        <w:t xml:space="preserve">Tulos</w:t>
      </w:r>
    </w:p>
    <w:p>
      <w:r>
        <w:t xml:space="preserve">3, Hän otti sen sijaan käteistä ja käytti sitä talletuksena.</w:t>
      </w:r>
    </w:p>
    <w:p>
      <w:r>
        <w:rPr>
          <w:b/>
        </w:rPr>
        <w:t xml:space="preserve">Esimerkki 7.6356</w:t>
      </w:r>
    </w:p>
    <w:p>
      <w:r>
        <w:t xml:space="preserve">Lause1: Jessica lähti eräänä vuonna kesäleirille. Lause2: Hänellä oli hauskaa. Lause3: Seuraavana vuonna hän oli liian vanha osallistuakseen leirille. Lause4: Hän oli innoissaan päästessään leirille töihin.</w:t>
      </w:r>
    </w:p>
    <w:p>
      <w:r>
        <w:rPr>
          <w:b/>
        </w:rPr>
        <w:t xml:space="preserve">Tulos</w:t>
      </w:r>
    </w:p>
    <w:p>
      <w:r>
        <w:t xml:space="preserve">4, Hän oli kuitenkin tarpeeksi vanha työskennelläkseen siellä.</w:t>
      </w:r>
    </w:p>
    <w:p>
      <w:r>
        <w:rPr>
          <w:b/>
        </w:rPr>
        <w:t xml:space="preserve">Esimerkki 7.6357</w:t>
      </w:r>
    </w:p>
    <w:p>
      <w:r>
        <w:t xml:space="preserve">Lause1: Hän oli säilyttänyt sitä kaksi päivää. Lause2: Hänen äitinsä alkoi epäillä. Lause3: Nyt hän pystyisi pitämään salassa, että se oli koskaan otettu. Lause4: Ginan äiti ei koskaan saanut tietää, että hänen puhelimensa oli viety.</w:t>
      </w:r>
    </w:p>
    <w:p>
      <w:r>
        <w:rPr>
          <w:b/>
        </w:rPr>
        <w:t xml:space="preserve">Tulos</w:t>
      </w:r>
    </w:p>
    <w:p>
      <w:r>
        <w:t xml:space="preserve">1, Gina oli saanut puhelimensa takaisin opettajalta.</w:t>
      </w:r>
    </w:p>
    <w:p>
      <w:r>
        <w:rPr>
          <w:b/>
        </w:rPr>
        <w:t xml:space="preserve">Esimerkki 7.6358</w:t>
      </w:r>
    </w:p>
    <w:p>
      <w:r>
        <w:t xml:space="preserve">Lause1: Gina oli saanut puhelimensa takaisin opettajalta. Lause2: Hän oli pitänyt sitä kaksi päivää. Lause3: Hänen äitinsä oli alkanut epäillä. Lause4: Nyt hän pystyisi pitämään salassa, että se oli koskaan viety.</w:t>
      </w:r>
    </w:p>
    <w:p>
      <w:r>
        <w:rPr>
          <w:b/>
        </w:rPr>
        <w:t xml:space="preserve">Tulos</w:t>
      </w:r>
    </w:p>
    <w:p>
      <w:r>
        <w:t xml:space="preserve">5, Ginan äiti ei koskaan saanut tietää, että hänen puhelimensa oli viety.</w:t>
      </w:r>
    </w:p>
    <w:p>
      <w:r>
        <w:rPr>
          <w:b/>
        </w:rPr>
        <w:t xml:space="preserve">Esimerkki 7.6359</w:t>
      </w:r>
    </w:p>
    <w:p>
      <w:r>
        <w:t xml:space="preserve">Lause1: Hän alkoi epäillä, että uusi palvelustyttö oli varastanut ne! Lause2: Hänen miehensä kehotti häntä tutkimaan talon tarkemmin. Lause3: Meg tajusi, että ehkä ne oli imuroitu vahingossa! Lause4: Meg tarkisti imurin ja löysi ne sitten.</w:t>
      </w:r>
    </w:p>
    <w:p>
      <w:r>
        <w:rPr>
          <w:b/>
        </w:rPr>
        <w:t xml:space="preserve">Tulos</w:t>
      </w:r>
    </w:p>
    <w:p>
      <w:r>
        <w:t xml:space="preserve">1, Meg ei löytänyt lempikorvakorujaan.</w:t>
      </w:r>
    </w:p>
    <w:p>
      <w:r>
        <w:rPr>
          <w:b/>
        </w:rPr>
        <w:t xml:space="preserve">Esimerkki 7.6360</w:t>
      </w:r>
    </w:p>
    <w:p>
      <w:r>
        <w:t xml:space="preserve">Lause1: Marcy ihmetteli lapsia. Lause2: Marcy: Yleensä kun lapset olivat hiljaa, he olivat menossa johonkin. Lause3: Marcy katsoi makuuhuoneisiin eikä nähnyt heitä. Lause4: Hän löysi heidät olohuoneesta lukemasta ja oli helpottunut.</w:t>
      </w:r>
    </w:p>
    <w:p>
      <w:r>
        <w:rPr>
          <w:b/>
        </w:rPr>
        <w:t xml:space="preserve">Tulos</w:t>
      </w:r>
    </w:p>
    <w:p>
      <w:r>
        <w:t xml:space="preserve">2, Hän oli ollut keittiössä eikä ollut kuullut heitä vähään aikaan.</w:t>
      </w:r>
    </w:p>
    <w:p>
      <w:r>
        <w:rPr>
          <w:b/>
        </w:rPr>
        <w:t xml:space="preserve">Esimerkki 7.6361</w:t>
      </w:r>
    </w:p>
    <w:p>
      <w:r>
        <w:t xml:space="preserve">Lause1: Marcy ihmetteli lapsia. Lause2: Hän oli ollut keittiössä eikä ollut kuullut heitä vähään aikaan. Lause3: Yleensä, kun lapset olivat hiljaa, he olivat puuhailemassa jotain. Lause4: Hän löysi heidät olohuoneesta lukemasta ja oli helpottunut.</w:t>
      </w:r>
    </w:p>
    <w:p>
      <w:r>
        <w:rPr>
          <w:b/>
        </w:rPr>
        <w:t xml:space="preserve">Tulos</w:t>
      </w:r>
    </w:p>
    <w:p>
      <w:r>
        <w:t xml:space="preserve">4, Marcy katsoi makuuhuoneisiin eikä nähnyt heitä.</w:t>
      </w:r>
    </w:p>
    <w:p>
      <w:r>
        <w:rPr>
          <w:b/>
        </w:rPr>
        <w:t xml:space="preserve">Esimerkki 7.6362</w:t>
      </w:r>
    </w:p>
    <w:p>
      <w:r>
        <w:t xml:space="preserve">Lause1: Hän kehotti häntä muistamaan ruskeat munat. Lause2: Mutta Ori ei löytänyt niitä torilta. Lause3: Hänen oli tarkistettava kolme eri kauppaa. Lause4: Lopulta hän päätti ostaa sen sijaan valkoisia munia.</w:t>
      </w:r>
    </w:p>
    <w:p>
      <w:r>
        <w:rPr>
          <w:b/>
        </w:rPr>
        <w:t xml:space="preserve">Tulos</w:t>
      </w:r>
    </w:p>
    <w:p>
      <w:r>
        <w:t xml:space="preserve">1, Oriin äiti lähetti hänet kauppaan.</w:t>
      </w:r>
    </w:p>
    <w:p>
      <w:r>
        <w:rPr>
          <w:b/>
        </w:rPr>
        <w:t xml:space="preserve">Esimerkki 7.6363</w:t>
      </w:r>
    </w:p>
    <w:p>
      <w:r>
        <w:t xml:space="preserve">Lause1: Abby ja hänen perheensä kokoontuivat yhteen viikkoa ennen joulua. Lause2: He menivät paikalliseen vanhainkotiin joulupukin hattu päässään. Lause3: He kulkivat huoneesta toiseen ja lauloivat joululauluja. Lause4: Jotkut potilaat lauloivat heidän kanssaan.</w:t>
      </w:r>
    </w:p>
    <w:p>
      <w:r>
        <w:rPr>
          <w:b/>
        </w:rPr>
        <w:t xml:space="preserve">Tulos</w:t>
      </w:r>
    </w:p>
    <w:p>
      <w:r>
        <w:t xml:space="preserve">5, Heillä kaikilla oli hyvin ikimuistoinen aika yhdessä.</w:t>
      </w:r>
    </w:p>
    <w:p>
      <w:r>
        <w:rPr>
          <w:b/>
        </w:rPr>
        <w:t xml:space="preserve">Esimerkki 7.6364</w:t>
      </w:r>
    </w:p>
    <w:p>
      <w:r>
        <w:t xml:space="preserve">Lause1: Abby ja hänen perheensä kokoontuivat yhteen viikkoa ennen joulua. Lause2: He kulkivat huoneesta toiseen ja lauloivat joululauluja. Lause3: Jotkut potilaat lauloivat heidän kanssaan. Lause4: Heillä kaikilla oli hyvin ikimuistoinen aika yhdessä.</w:t>
      </w:r>
    </w:p>
    <w:p>
      <w:r>
        <w:rPr>
          <w:b/>
        </w:rPr>
        <w:t xml:space="preserve">Tulos</w:t>
      </w:r>
    </w:p>
    <w:p>
      <w:r>
        <w:t xml:space="preserve">2, He menivät paikalliseen vanhainkotiin joulupukin hattu päässään.</w:t>
      </w:r>
    </w:p>
    <w:p>
      <w:r>
        <w:rPr>
          <w:b/>
        </w:rPr>
        <w:t xml:space="preserve">Esimerkki 7.6365</w:t>
      </w:r>
    </w:p>
    <w:p>
      <w:r>
        <w:t xml:space="preserve">Lause1: He näkivät ensin apinat, gorillat ja pandat. Lause2: Käärmeitä ja liskoja! Lause3: He saivat jopa ruokkia joitakin eläinvauvoja. Lause4: Maggie piti eläintarhareissustaan.</w:t>
      </w:r>
    </w:p>
    <w:p>
      <w:r>
        <w:rPr>
          <w:b/>
        </w:rPr>
        <w:t xml:space="preserve">Tulos</w:t>
      </w:r>
    </w:p>
    <w:p>
      <w:r>
        <w:t xml:space="preserve">1, Maggie ja hänen luokkatoverinsa menivät retkelle eläintarhaan.</w:t>
      </w:r>
    </w:p>
    <w:p>
      <w:r>
        <w:rPr>
          <w:b/>
        </w:rPr>
        <w:t xml:space="preserve">Esimerkki 7.6366</w:t>
      </w:r>
    </w:p>
    <w:p>
      <w:r>
        <w:t xml:space="preserve">Lause1: Vianna oli kokopäiväinen opiskelija. Lause2: Hänellä ei ollut työtä ja hän tarvitsi rahaa. Lause3: Hän etsi netistä tapoja tienata rahaa kotoa käsin. Lause4: Vianna työskentelee nyt joka päivä.</w:t>
      </w:r>
    </w:p>
    <w:p>
      <w:r>
        <w:rPr>
          <w:b/>
        </w:rPr>
        <w:t xml:space="preserve">Tulos</w:t>
      </w:r>
    </w:p>
    <w:p>
      <w:r>
        <w:t xml:space="preserve">4, Hän löysi sivuston nimeltä amazon turk ja alkoi työskennellä sieltä.</w:t>
      </w:r>
    </w:p>
    <w:p>
      <w:r>
        <w:rPr>
          <w:b/>
        </w:rPr>
        <w:t xml:space="preserve">Esimerkki 7.6367</w:t>
      </w:r>
    </w:p>
    <w:p>
      <w:r>
        <w:t xml:space="preserve">Lause1: Kaikki perheeni jäsenet kokoontuivat kiitospäivänä yhteen. Lause2: Monille oli pitkä matka, mutta he pääsivät perille. Lause3: Illallisen jälkeen kävimme tapaamassa ja vaihtaa kuulumisia. Lause4: Meillä oli hauskaa.</w:t>
      </w:r>
    </w:p>
    <w:p>
      <w:r>
        <w:rPr>
          <w:b/>
        </w:rPr>
        <w:t xml:space="preserve">Tulos</w:t>
      </w:r>
    </w:p>
    <w:p>
      <w:r>
        <w:t xml:space="preserve">3, Istuimme kaikki yhdessä ja söimme päivällistä.</w:t>
      </w:r>
    </w:p>
    <w:p>
      <w:r>
        <w:rPr>
          <w:b/>
        </w:rPr>
        <w:t xml:space="preserve">Esimerkki 7.6368</w:t>
      </w:r>
    </w:p>
    <w:p>
      <w:r>
        <w:t xml:space="preserve">Lause1: Kaikki perheeni jäsenet kokoontuivat kiitospäivänä yhteen. Lause2: Monille oli pitkä matka, mutta he pääsivät perille. Lause3: Istuimme kaikki yhdessä ja söimme päivällistä. Lause4: Päivällisen jälkeen kävimme tapaamassa toisiamme ja vaihdoimme kuulumisia.</w:t>
      </w:r>
    </w:p>
    <w:p>
      <w:r>
        <w:rPr>
          <w:b/>
        </w:rPr>
        <w:t xml:space="preserve">Tulos</w:t>
      </w:r>
    </w:p>
    <w:p>
      <w:r>
        <w:t xml:space="preserve">5, Meillä oli hauskaa.</w:t>
      </w:r>
    </w:p>
    <w:p>
      <w:r>
        <w:rPr>
          <w:b/>
        </w:rPr>
        <w:t xml:space="preserve">Esimerkki 7.6369</w:t>
      </w:r>
    </w:p>
    <w:p>
      <w:r>
        <w:t xml:space="preserve">Lause1: Jim valitti, ettei hänen vaimonsa koskaan tiskaa. Lause2: Hän valitti sitten, ettei Jim koskaan laittanut ruokaa. Lause3: Seuraavana päivänä he päättivät vaihtaa roolejaan. Lause4: Ateria oli kamala, eikä astioita saatu siivottua tarpeeksi hyvin.</w:t>
      </w:r>
    </w:p>
    <w:p>
      <w:r>
        <w:rPr>
          <w:b/>
        </w:rPr>
        <w:t xml:space="preserve">Tulos</w:t>
      </w:r>
    </w:p>
    <w:p>
      <w:r>
        <w:t xml:space="preserve">5, Molemmat päättivät palata aiempiin rooleihinsa.</w:t>
      </w:r>
    </w:p>
    <w:p>
      <w:r>
        <w:rPr>
          <w:b/>
        </w:rPr>
        <w:t xml:space="preserve">Esimerkki 7.6370</w:t>
      </w:r>
    </w:p>
    <w:p>
      <w:r>
        <w:t xml:space="preserve">Lause1: Liinalla on kaksi lasta. Lause2: Hän alkoi lajitella vaatteita. Lause3: Liinalla oli iso kasa vaatteita, jotka olivat liian pieniä hänen lapsilleen. Lause4: Lina antoi vaatteet hyväntekeväisyyteen.</w:t>
      </w:r>
    </w:p>
    <w:p>
      <w:r>
        <w:rPr>
          <w:b/>
        </w:rPr>
        <w:t xml:space="preserve">Tulos</w:t>
      </w:r>
    </w:p>
    <w:p>
      <w:r>
        <w:t xml:space="preserve">2, Lina siivosi heidän huoneitaan ja huomasi, että heidän laatikkonsa olivat täynnä.</w:t>
      </w:r>
    </w:p>
    <w:p>
      <w:r>
        <w:rPr>
          <w:b/>
        </w:rPr>
        <w:t xml:space="preserve">Esimerkki 7.6371</w:t>
      </w:r>
    </w:p>
    <w:p>
      <w:r>
        <w:t xml:space="preserve">Lause1: Liinalla on kaksi lasta. Lause2: Lina siivosi heidän huoneitaan ja huomasi, että heidän laatikkonsa olivat täynnä. Lause3: Hän alkoi lajitella vaatteita. Lause4: Lina antoi vaatteet hyväntekeväisyyteen.</w:t>
      </w:r>
    </w:p>
    <w:p>
      <w:r>
        <w:rPr>
          <w:b/>
        </w:rPr>
        <w:t xml:space="preserve">Tulos</w:t>
      </w:r>
    </w:p>
    <w:p>
      <w:r>
        <w:t xml:space="preserve">4, Linalla oli iso kasa vaatteita, jotka olivat liian pieniä hänen lapsilleen.</w:t>
      </w:r>
    </w:p>
    <w:p>
      <w:r>
        <w:rPr>
          <w:b/>
        </w:rPr>
        <w:t xml:space="preserve">Esimerkki 7.6372</w:t>
      </w:r>
    </w:p>
    <w:p>
      <w:r>
        <w:t xml:space="preserve">Lause1: Tommy sai hiljattain paikan koulunsa väittelyjoukkueesta. Lause2: Hän oli aika hermostunut. Lause3: Kun hän saapui paikalle, koko koulu oli katsomassa. Lause4: Tommy pärjäsi lopulta hyvin hermoilustaan huolimatta.</w:t>
      </w:r>
    </w:p>
    <w:p>
      <w:r>
        <w:rPr>
          <w:b/>
        </w:rPr>
        <w:t xml:space="preserve">Tulos</w:t>
      </w:r>
    </w:p>
    <w:p>
      <w:r>
        <w:t xml:space="preserve">2, Heillä oli keskustelu tänä iltana.</w:t>
      </w:r>
    </w:p>
    <w:p>
      <w:r>
        <w:rPr>
          <w:b/>
        </w:rPr>
        <w:t xml:space="preserve">Esimerkki 7.6373</w:t>
      </w:r>
    </w:p>
    <w:p>
      <w:r>
        <w:t xml:space="preserve">Lause1: Jill oli lukiolainen. Lause2: Eräänä päivänä hän päätti lintsata koulusta. Lause3: Hänen vanhempansa saivat tietää siitä seuraavana päivänä. Lause4: Jillin vanhemmat toruivat häntä lintsaamisesta.</w:t>
      </w:r>
    </w:p>
    <w:p>
      <w:r>
        <w:rPr>
          <w:b/>
        </w:rPr>
        <w:t xml:space="preserve">Tulos</w:t>
      </w:r>
    </w:p>
    <w:p>
      <w:r>
        <w:t xml:space="preserve">2, Hän pelkäsi luokkaan menoa.</w:t>
      </w:r>
    </w:p>
    <w:p>
      <w:r>
        <w:rPr>
          <w:b/>
        </w:rPr>
        <w:t xml:space="preserve">Esimerkki 7.6374</w:t>
      </w:r>
    </w:p>
    <w:p>
      <w:r>
        <w:t xml:space="preserve">Lause1: Alex sai huimauskohtauksia. Lause2: Verkkotulokset vakuuttivat hänet siitä, että hänellä oli kauhea sairaus. Lause3: Hän varasi kiireesti ajan lääkärille. Lause4: Alex sai selville, että hänen verensokerinsa oli alhainen.</w:t>
      </w:r>
    </w:p>
    <w:p>
      <w:r>
        <w:rPr>
          <w:b/>
        </w:rPr>
        <w:t xml:space="preserve">Tulos</w:t>
      </w:r>
    </w:p>
    <w:p>
      <w:r>
        <w:t xml:space="preserve">2, Hän oli niin hermostunut, että hän tarkisti oireensa verkossa.</w:t>
      </w:r>
    </w:p>
    <w:p>
      <w:r>
        <w:rPr>
          <w:b/>
        </w:rPr>
        <w:t xml:space="preserve">Esimerkki 7.6375</w:t>
      </w:r>
    </w:p>
    <w:p>
      <w:r>
        <w:t xml:space="preserve">Lause1: Alex sai huimauskohtauksia. Lause2: Hän oli niin hermostunut, että hän tarkisti oireensa netistä. Lause3: Verkkotulokset vakuuttivat hänet siitä, että hänellä oli kauhea sairaus. Lause4: Hän varasi kiireesti ajan lääkärille.</w:t>
      </w:r>
    </w:p>
    <w:p>
      <w:r>
        <w:rPr>
          <w:b/>
        </w:rPr>
        <w:t xml:space="preserve">Tulos</w:t>
      </w:r>
    </w:p>
    <w:p>
      <w:r>
        <w:t xml:space="preserve">5, Alex sai tietää, että hänen verensokerinsa oli alhainen.</w:t>
      </w:r>
    </w:p>
    <w:p>
      <w:r>
        <w:rPr>
          <w:b/>
        </w:rPr>
        <w:t xml:space="preserve">Esimerkki 7.6376</w:t>
      </w:r>
    </w:p>
    <w:p>
      <w:r>
        <w:t xml:space="preserve">Lause1: Hän oli niin hermostunut, että hän tarkisti oireensa netistä. Lause2: Verkkotulokset vakuuttivat hänet siitä, että hänellä oli kauhea sairaus. Lause3: Hän varasi kiireesti ajan lääkärille. Lause4: Alex sai selville, että hänen verensokerinsa oli alhainen.</w:t>
      </w:r>
    </w:p>
    <w:p>
      <w:r>
        <w:rPr>
          <w:b/>
        </w:rPr>
        <w:t xml:space="preserve">Tulos</w:t>
      </w:r>
    </w:p>
    <w:p>
      <w:r>
        <w:t xml:space="preserve">1, Alex sai huimauskohtauksia.</w:t>
      </w:r>
    </w:p>
    <w:p>
      <w:r>
        <w:rPr>
          <w:b/>
        </w:rPr>
        <w:t xml:space="preserve">Esimerkki 7.6377</w:t>
      </w:r>
    </w:p>
    <w:p>
      <w:r>
        <w:t xml:space="preserve">Lause1: Chris meni ostamaan uutta autoa. Lause2: Hän näki paljon autoja, mutta ei yhtään, josta hän piti. Lause3: Hän oli juuri lähdössä, kun hän huomasi sen. Lause4: Chris osti punaisen auton.</w:t>
      </w:r>
    </w:p>
    <w:p>
      <w:r>
        <w:rPr>
          <w:b/>
        </w:rPr>
        <w:t xml:space="preserve">Tulos</w:t>
      </w:r>
    </w:p>
    <w:p>
      <w:r>
        <w:t xml:space="preserve">4, Kiiltävä punainen auto oli aivan hänen edessään ja kerjäsi häntä ostamaan sen.</w:t>
      </w:r>
    </w:p>
    <w:p>
      <w:r>
        <w:rPr>
          <w:b/>
        </w:rPr>
        <w:t xml:space="preserve">Esimerkki 7.6378</w:t>
      </w:r>
    </w:p>
    <w:p>
      <w:r>
        <w:t xml:space="preserve">Lause1: Perjantaina pidetyissä juhlissa kaikki päättivät leikkiä tuolimusiikkia. Lause2: Leikkiin osallistui kymmeniä ihmisiä. Lause3: Lopulta se rajautui kahteen. Lause4: Se oli kaksi tyttöä.</w:t>
      </w:r>
    </w:p>
    <w:p>
      <w:r>
        <w:rPr>
          <w:b/>
        </w:rPr>
        <w:t xml:space="preserve">Tulos</w:t>
      </w:r>
    </w:p>
    <w:p>
      <w:r>
        <w:t xml:space="preserve">5, Pitkä, ruskeatukkainen tyttö voitti pelin.</w:t>
      </w:r>
    </w:p>
    <w:p>
      <w:r>
        <w:rPr>
          <w:b/>
        </w:rPr>
        <w:t xml:space="preserve">Esimerkki 7.6379</w:t>
      </w:r>
    </w:p>
    <w:p>
      <w:r>
        <w:t xml:space="preserve">Lause1: Pelissä oli mukana kymmeniä ihmisiä. Lause2: Lopulta se rajattiin kahteen. Lause3: Se oli kaksi tyttöä. Lause4: Pitkä, ruskeatukkainen tyttö voitti pelin.</w:t>
      </w:r>
    </w:p>
    <w:p>
      <w:r>
        <w:rPr>
          <w:b/>
        </w:rPr>
        <w:t xml:space="preserve">Tulos</w:t>
      </w:r>
    </w:p>
    <w:p>
      <w:r>
        <w:t xml:space="preserve">1, Perjantaina pidetyissä juhlissa kaikki päättivät leikkiä musiikkituoleja.</w:t>
      </w:r>
    </w:p>
    <w:p>
      <w:r>
        <w:rPr>
          <w:b/>
        </w:rPr>
        <w:t xml:space="preserve">Esimerkki 7.6380</w:t>
      </w:r>
    </w:p>
    <w:p>
      <w:r>
        <w:t xml:space="preserve">Lause1: Henry halusi leikkiä aarteenmetsästystä poikansa syntymäpäiväjuhlissa. Lause2: Hän pyysi apua naapureilta ja läheisiltä yrityksiltä. Lause3: Aseteltuaan esineet sopiviin paikkoihin hänen täytyi luoda vihjeet. Lause4: Lapset pitivät aarteenmetsästyksestä.</w:t>
      </w:r>
    </w:p>
    <w:p>
      <w:r>
        <w:rPr>
          <w:b/>
        </w:rPr>
        <w:t xml:space="preserve">Tulos</w:t>
      </w:r>
    </w:p>
    <w:p>
      <w:r>
        <w:t xml:space="preserve">2, Ensin luotiin luettelo haettavista kohteista.</w:t>
      </w:r>
    </w:p>
    <w:p>
      <w:r>
        <w:rPr>
          <w:b/>
        </w:rPr>
        <w:t xml:space="preserve">Esimerkki 7.6381</w:t>
      </w:r>
    </w:p>
    <w:p>
      <w:r>
        <w:t xml:space="preserve">Lause1: Hänellä oli huono itsetunto ja hänestä tuntui, ettei hän ansainnut ystäviä. Lause2: Hän tapasi eräänä päivänä Johnin, joka sattui tuntemaan samoin. Lause3: Johnista ja Jakesta tuli pian parhaat ystävät. Lause4: Heistä molemmista tuli itsevarmempia ja he saivat myös lisää ystäviä.</w:t>
      </w:r>
    </w:p>
    <w:p>
      <w:r>
        <w:rPr>
          <w:b/>
        </w:rPr>
        <w:t xml:space="preserve">Tulos</w:t>
      </w:r>
    </w:p>
    <w:p>
      <w:r>
        <w:t xml:space="preserve">1, Jaken oli vaikea saada ystäviä uudessa koulussaan.</w:t>
      </w:r>
    </w:p>
    <w:p>
      <w:r>
        <w:rPr>
          <w:b/>
        </w:rPr>
        <w:t xml:space="preserve">Esimerkki 7.6382</w:t>
      </w:r>
    </w:p>
    <w:p>
      <w:r>
        <w:t xml:space="preserve">Lause1: Jaken oli vaikea saada ystäviä uudessa koulussaan. Lause2: Hän tapasi eräänä päivänä Johnin, joka sattui tuntemaan samoin. Lause3: Johnista ja Jakesta tuli pian parhaat ystävät. Lause4: Heistä molemmista tuli itsevarmempia ja he saivat myös lisää ystäviä.</w:t>
      </w:r>
    </w:p>
    <w:p>
      <w:r>
        <w:rPr>
          <w:b/>
        </w:rPr>
        <w:t xml:space="preserve">Tulos</w:t>
      </w:r>
    </w:p>
    <w:p>
      <w:r>
        <w:t xml:space="preserve">2, Hänellä oli huono itsetunto ja hänestä tuntui, ettei hän ansainnut ystäviä.</w:t>
      </w:r>
    </w:p>
    <w:p>
      <w:r>
        <w:rPr>
          <w:b/>
        </w:rPr>
        <w:t xml:space="preserve">Esimerkki 7.6383</w:t>
      </w:r>
    </w:p>
    <w:p>
      <w:r>
        <w:t xml:space="preserve">Lause1: Sean syntyi irlantilaiseen maahanmuuttajaperheeseen. Lause2: Hän oli aina ylpeä irlantilaisesta perinnöstään. Lause3: Sean säästi rahaa ja maksoi suuren matkan Irlantiin. Lause4: Hän oli innoissaan, kun hän vihdoin oli matkalla Irlantiin.</w:t>
      </w:r>
    </w:p>
    <w:p>
      <w:r>
        <w:rPr>
          <w:b/>
        </w:rPr>
        <w:t xml:space="preserve">Tulos</w:t>
      </w:r>
    </w:p>
    <w:p>
      <w:r>
        <w:t xml:space="preserve">3, Hänen perheensä noudatti tapoja, söi irlantilaista ruokaa ja katsoi irlantilaista urheilua.</w:t>
      </w:r>
    </w:p>
    <w:p>
      <w:r>
        <w:rPr>
          <w:b/>
        </w:rPr>
        <w:t xml:space="preserve">Esimerkki 7.6384</w:t>
      </w:r>
    </w:p>
    <w:p>
      <w:r>
        <w:t xml:space="preserve">Lause1: Sean syntyi irlantilaiseen maahanmuuttajaperheeseen. Lause2: Hän oli aina ylpeä irlantilaisesta perinnöstään. Lause3: Hänen perheensä piti kiinni tavoista, söi irlantilaista ruokaa ja katsoi irlantilaista urheilua. Lause4: Sean säästi rahaa ja maksoi suuren matkan Irlantiin.</w:t>
      </w:r>
    </w:p>
    <w:p>
      <w:r>
        <w:rPr>
          <w:b/>
        </w:rPr>
        <w:t xml:space="preserve">Tulos</w:t>
      </w:r>
    </w:p>
    <w:p>
      <w:r>
        <w:t xml:space="preserve">5, Hän oli innoissaan, kun hän oli vihdoin matkalla Irlantiin.</w:t>
      </w:r>
    </w:p>
    <w:p>
      <w:r>
        <w:rPr>
          <w:b/>
        </w:rPr>
        <w:t xml:space="preserve">Esimerkki 7.6385</w:t>
      </w:r>
    </w:p>
    <w:p>
      <w:r>
        <w:t xml:space="preserve">Lause1: Todd ei ollut varovainen sähkölaitteidensa kanssa. Lause2: Hän kytki vanhan leivänpaahtimen, jonka johto oli kulunut. Lause3: Leivänpaahdin oli syttynyt tuleen! Lause4: Hän käytti sammutinta pelastaakseen tilanteen.</w:t>
      </w:r>
    </w:p>
    <w:p>
      <w:r>
        <w:rPr>
          <w:b/>
        </w:rPr>
        <w:t xml:space="preserve">Tulos</w:t>
      </w:r>
    </w:p>
    <w:p>
      <w:r>
        <w:t xml:space="preserve">3, Kun hän oli poissa huoneesta, hän haistoi oudon äänen.</w:t>
      </w:r>
    </w:p>
    <w:p>
      <w:r>
        <w:rPr>
          <w:b/>
        </w:rPr>
        <w:t xml:space="preserve">Esimerkki 7.6386</w:t>
      </w:r>
    </w:p>
    <w:p>
      <w:r>
        <w:t xml:space="preserve">Lause1: John ja Sue suutelivat usein koulussa oppituntien välissä. Lause2: Heidän oli kielletty tekemästä sitä, mutta he tekivät sen silti. Lause3: Heidät molemmat erotettiin viikoksi. Lause4: Molemmat oppivat läksynsä eivätkä enää pussailleet koulussa.</w:t>
      </w:r>
    </w:p>
    <w:p>
      <w:r>
        <w:rPr>
          <w:b/>
        </w:rPr>
        <w:t xml:space="preserve">Tulos</w:t>
      </w:r>
    </w:p>
    <w:p>
      <w:r>
        <w:t xml:space="preserve">3, Eräänä päivänä rehtori sai heidät kiinni suutelemasta.</w:t>
      </w:r>
    </w:p>
    <w:p>
      <w:r>
        <w:rPr>
          <w:b/>
        </w:rPr>
        <w:t xml:space="preserve">Esimerkki 7.6387</w:t>
      </w:r>
    </w:p>
    <w:p>
      <w:r>
        <w:t xml:space="preserve">Lause1: Biff halusi myös katsoa elokuvan teatterissa. Lause2: Lännenelokuvat olivat menettäneet yleisön suosion, eikä niitä esitetty enää yhtään. Lause3: Biff päätti itse esittää klassisen lännenelokuvan. Lause4: Hän nautti länkkäreiden katsomisesta.</w:t>
      </w:r>
    </w:p>
    <w:p>
      <w:r>
        <w:rPr>
          <w:b/>
        </w:rPr>
        <w:t xml:space="preserve">Tulos</w:t>
      </w:r>
    </w:p>
    <w:p>
      <w:r>
        <w:t xml:space="preserve">1, Biff halusi katsoa lännenelokuvan.</w:t>
      </w:r>
    </w:p>
    <w:p>
      <w:r>
        <w:rPr>
          <w:b/>
        </w:rPr>
        <w:t xml:space="preserve">Esimerkki 7.6388</w:t>
      </w:r>
    </w:p>
    <w:p>
      <w:r>
        <w:t xml:space="preserve">Lause1: Biff halusi katsoa lännenelokuvan. Lause2: Biff halusi myös katsoa elokuvan teatterissa. Lause3: Lännenelokuvat olivat menettäneet yleisön suosion, eikä niitä enää esitetty. Lause4: Biff päätti itse esittää klassisen lännenelokuvan.</w:t>
      </w:r>
    </w:p>
    <w:p>
      <w:r>
        <w:rPr>
          <w:b/>
        </w:rPr>
        <w:t xml:space="preserve">Tulos</w:t>
      </w:r>
    </w:p>
    <w:p>
      <w:r>
        <w:t xml:space="preserve">5, Hän nautti lännenelokuvan katselusta.</w:t>
      </w:r>
    </w:p>
    <w:p>
      <w:r>
        <w:rPr>
          <w:b/>
        </w:rPr>
        <w:t xml:space="preserve">Esimerkki 7.6389</w:t>
      </w:r>
    </w:p>
    <w:p>
      <w:r>
        <w:t xml:space="preserve">Lause1: Kävin koulun eteen. Lause2: Olin iloinen nähdessäni taas joitakin ystäviäni. Lause3: Opettaja vaikutti erittäin hyvältä. Lause4: Olin rento ja iloinen.</w:t>
      </w:r>
    </w:p>
    <w:p>
      <w:r>
        <w:rPr>
          <w:b/>
        </w:rPr>
        <w:t xml:space="preserve">Tulos</w:t>
      </w:r>
    </w:p>
    <w:p>
      <w:r>
        <w:t xml:space="preserve">3, Kun kävelin ensimmäiselle tunnille, se oli hyvin tuttu.</w:t>
      </w:r>
    </w:p>
    <w:p>
      <w:r>
        <w:rPr>
          <w:b/>
        </w:rPr>
        <w:t xml:space="preserve">Esimerkki 7.6390</w:t>
      </w:r>
    </w:p>
    <w:p>
      <w:r>
        <w:t xml:space="preserve">Lause1: Kävin koulun eteen. Lause2: Kun kävelin ensimmäiselle tunnille, se oli hyvin tuttu. Lause3: Opettaja vaikutti erittäin hyvältä. Lause4: Olin rento ja iloinen.</w:t>
      </w:r>
    </w:p>
    <w:p>
      <w:r>
        <w:rPr>
          <w:b/>
        </w:rPr>
        <w:t xml:space="preserve">Tulos</w:t>
      </w:r>
    </w:p>
    <w:p>
      <w:r>
        <w:t xml:space="preserve">2, olin iloinen nähdessäni jälleen joitakin ystäviäni.</w:t>
      </w:r>
    </w:p>
    <w:p>
      <w:r>
        <w:rPr>
          <w:b/>
        </w:rPr>
        <w:t xml:space="preserve">Esimerkki 7.6391</w:t>
      </w:r>
    </w:p>
    <w:p>
      <w:r>
        <w:t xml:space="preserve">Lause1: Kävin koulun eteen. Lause2: Olin iloinen nähdessäni taas joitakin ystäviäni. Lause3: Kun kävelin ensimmäiselle tunnille, se oli hyvin tuttu. Lause4: Olin rento ja iloinen.</w:t>
      </w:r>
    </w:p>
    <w:p>
      <w:r>
        <w:rPr>
          <w:b/>
        </w:rPr>
        <w:t xml:space="preserve">Tulos</w:t>
      </w:r>
    </w:p>
    <w:p>
      <w:r>
        <w:t xml:space="preserve">4, Opettaja vaikutti erittäin hyvältä.</w:t>
      </w:r>
    </w:p>
    <w:p>
      <w:r>
        <w:rPr>
          <w:b/>
        </w:rPr>
        <w:t xml:space="preserve">Esimerkki 7.6392</w:t>
      </w:r>
    </w:p>
    <w:p>
      <w:r>
        <w:t xml:space="preserve">Lause1: Ashleyn koiralla on kirppuja ja se raapii itseään. Lause2: Ashley oli hyvin huolissaan siitä, että hänkin saisi kirppuja. Lause3: Hän meni kauppaan ja laittoi kirppu- ja punkkisampoon. Lause4: Ashley meni sitten kotiin ja kylvetti koiransa.</w:t>
      </w:r>
    </w:p>
    <w:p>
      <w:r>
        <w:rPr>
          <w:b/>
        </w:rPr>
        <w:t xml:space="preserve">Tulos</w:t>
      </w:r>
    </w:p>
    <w:p>
      <w:r>
        <w:t xml:space="preserve">5, Ashley tappoi kaikki kirput.</w:t>
      </w:r>
    </w:p>
    <w:p>
      <w:r>
        <w:rPr>
          <w:b/>
        </w:rPr>
        <w:t xml:space="preserve">Esimerkki 7.6393</w:t>
      </w:r>
    </w:p>
    <w:p>
      <w:r>
        <w:t xml:space="preserve">Lause1: Asuin Bostonin South Endissä vuosina 1968-1981. Lause2: Ostin sieltä paljon kirjoja, koska ne maksoivat vain kymmenen senttiä. Lause3: Kävin kaupassa uudelleen vuonna 1991. Lause4: Se oli hyvin erilainen.</w:t>
      </w:r>
    </w:p>
    <w:p>
      <w:r>
        <w:rPr>
          <w:b/>
        </w:rPr>
        <w:t xml:space="preserve">Tulos</w:t>
      </w:r>
    </w:p>
    <w:p>
      <w:r>
        <w:t xml:space="preserve">2, Se oli ränsistynyt kaupunginosa.</w:t>
      </w:r>
    </w:p>
    <w:p>
      <w:r>
        <w:rPr>
          <w:b/>
        </w:rPr>
        <w:t xml:space="preserve">Esimerkki 7.6394</w:t>
      </w:r>
    </w:p>
    <w:p>
      <w:r>
        <w:t xml:space="preserve">Lause1: Tyttäreni oli kerjännyt lemmikkiä. Lause2: Hänen syntymäpäivänsä oli tulossa. Lause3: Työntekijät auttoivat minua tekemään päätöksen. Lause4: Ostin hänelle koiran.</w:t>
      </w:r>
    </w:p>
    <w:p>
      <w:r>
        <w:rPr>
          <w:b/>
        </w:rPr>
        <w:t xml:space="preserve">Tulos</w:t>
      </w:r>
    </w:p>
    <w:p>
      <w:r>
        <w:t xml:space="preserve">3, kävin eläinkaupassa tekemässä tutkimusta.</w:t>
      </w:r>
    </w:p>
    <w:p>
      <w:r>
        <w:rPr>
          <w:b/>
        </w:rPr>
        <w:t xml:space="preserve">Esimerkki 7.6395</w:t>
      </w:r>
    </w:p>
    <w:p>
      <w:r>
        <w:t xml:space="preserve">Lause1: Tyttäreni oli kerjännyt lemmikkiä. Lause2: Hänen syntymäpäivänsä oli tulossa. Lause3: Kävin lemmikkieläinkaupassa tutkimassa asiaa. Lause4: Työntekijät auttoivat minua tekemään päätöksen.</w:t>
      </w:r>
    </w:p>
    <w:p>
      <w:r>
        <w:rPr>
          <w:b/>
        </w:rPr>
        <w:t xml:space="preserve">Tulos</w:t>
      </w:r>
    </w:p>
    <w:p>
      <w:r>
        <w:t xml:space="preserve">5, ostin hänelle koiran.</w:t>
      </w:r>
    </w:p>
    <w:p>
      <w:r>
        <w:rPr>
          <w:b/>
        </w:rPr>
        <w:t xml:space="preserve">Esimerkki 7.6396</w:t>
      </w:r>
    </w:p>
    <w:p>
      <w:r>
        <w:t xml:space="preserve">Lause1: Kaylee on aina halunnut koiranpennun. Lause2: Kayleen syntymäpäivänä hänen vanhempansa veivät hänet maatilalle. Lause3: Vanhemmat kertoivat, että Kaylee sai valita koiranpennun syntymäpäivänään. Lause4: Kaylee oli innoissaan!</w:t>
      </w:r>
    </w:p>
    <w:p>
      <w:r>
        <w:rPr>
          <w:b/>
        </w:rPr>
        <w:t xml:space="preserve">Tulos</w:t>
      </w:r>
    </w:p>
    <w:p>
      <w:r>
        <w:t xml:space="preserve">3, Siellä oli paljon beaglen pentuja.</w:t>
      </w:r>
    </w:p>
    <w:p>
      <w:r>
        <w:rPr>
          <w:b/>
        </w:rPr>
        <w:t xml:space="preserve">Esimerkki 7.6397</w:t>
      </w:r>
    </w:p>
    <w:p>
      <w:r>
        <w:t xml:space="preserve">Lause1: Vanhemmat veivät hänet syntymäpäivänään maatilalle. Lause2: Siellä oli paljon beaglen pentuja. Lause3: Hänen vanhempansa kertoivat, että hän sai valita pennun syntymäpäivälahjaksi. Lause4: Kaylee oli innoissaan!</w:t>
      </w:r>
    </w:p>
    <w:p>
      <w:r>
        <w:rPr>
          <w:b/>
        </w:rPr>
        <w:t xml:space="preserve">Tulos</w:t>
      </w:r>
    </w:p>
    <w:p>
      <w:r>
        <w:t xml:space="preserve">1, Kaylee on aina halunnut koiranpennun.</w:t>
      </w:r>
    </w:p>
    <w:p>
      <w:r>
        <w:rPr>
          <w:b/>
        </w:rPr>
        <w:t xml:space="preserve">Esimerkki 7.6398</w:t>
      </w:r>
    </w:p>
    <w:p>
      <w:r>
        <w:t xml:space="preserve">Lause1: Kaylee on aina halunnut koiranpennun. Lause2: Siellä oli paljon beaglen pentuja. Lause3: Hänen vanhempansa kertoivat, että hän sai valita pennun syntymäpäiväkseen. Lause4: Kaylee oli innoissaan!</w:t>
      </w:r>
    </w:p>
    <w:p>
      <w:r>
        <w:rPr>
          <w:b/>
        </w:rPr>
        <w:t xml:space="preserve">Tulos</w:t>
      </w:r>
    </w:p>
    <w:p>
      <w:r>
        <w:t xml:space="preserve">2, Syntymäpäivänään hänen vanhempansa veivät hänet maatilalle.</w:t>
      </w:r>
    </w:p>
    <w:p>
      <w:r>
        <w:rPr>
          <w:b/>
        </w:rPr>
        <w:t xml:space="preserve">Esimerkki 7.6399</w:t>
      </w:r>
    </w:p>
    <w:p>
      <w:r>
        <w:t xml:space="preserve">Lause1: Hän oli juuri saapunut Doveriin. Lause2: Hän piti siitä, miten ystävällisiä ihmiset olivat! Lause3: Hän piti myös heidän herkullisesta ruoastaan. Lause4: Neilillä oli hauskaa.</w:t>
      </w:r>
    </w:p>
    <w:p>
      <w:r>
        <w:rPr>
          <w:b/>
        </w:rPr>
        <w:t xml:space="preserve">Tulos</w:t>
      </w:r>
    </w:p>
    <w:p>
      <w:r>
        <w:t xml:space="preserve">1, Neil oli reppureissaamassa Euroopassa.</w:t>
      </w:r>
    </w:p>
    <w:p>
      <w:r>
        <w:rPr>
          <w:b/>
        </w:rPr>
        <w:t xml:space="preserve">Esimerkki 7.6400</w:t>
      </w:r>
    </w:p>
    <w:p>
      <w:r>
        <w:t xml:space="preserve">Lause1: Neil oli reppureissaamassa Euroopassa. Lause2: Hän oli juuri saapunut Doveriin. Lause3: Hän piti siitä, miten ystävällisiä ihmiset olivat! Lause4: Neilillä oli hauskaa.</w:t>
      </w:r>
    </w:p>
    <w:p>
      <w:r>
        <w:rPr>
          <w:b/>
        </w:rPr>
        <w:t xml:space="preserve">Tulos</w:t>
      </w:r>
    </w:p>
    <w:p>
      <w:r>
        <w:t xml:space="preserve">4, Hän rakasti myös heidän herkullista ruokaansa.</w:t>
      </w:r>
    </w:p>
    <w:p>
      <w:r>
        <w:rPr>
          <w:b/>
        </w:rPr>
        <w:t xml:space="preserve">Esimerkki 7.6401</w:t>
      </w:r>
    </w:p>
    <w:p>
      <w:r>
        <w:t xml:space="preserve">Lause1: Läppärini ei halunnut toimia. Lause2: Yritin korjata sen muutamalla eri tavalla. Lause3: Lopulta hankin uuden laturin internetistä. Lause4: Nyt se syttyy joka kerta.</w:t>
      </w:r>
    </w:p>
    <w:p>
      <w:r>
        <w:rPr>
          <w:b/>
        </w:rPr>
        <w:t xml:space="preserve">Tulos</w:t>
      </w:r>
    </w:p>
    <w:p>
      <w:r>
        <w:t xml:space="preserve">2, Se lakkasi jostain syystä käynnistymästä.</w:t>
      </w:r>
    </w:p>
    <w:p>
      <w:r>
        <w:rPr>
          <w:b/>
        </w:rPr>
        <w:t xml:space="preserve">Esimerkki 7.6402</w:t>
      </w:r>
    </w:p>
    <w:p>
      <w:r>
        <w:t xml:space="preserve">Lause1: Hän kielsi meitä kaatamasta vettä ja sen jälkeen happoa. Lause2: Tuskin kiinnitin huomiota, kun katselin muistiinpanojani. Lause3: Kun koe alkoi, kaadoin vettä ennen happoa putkeen. Lause4: Professori oli hyvin järkyttynyt.</w:t>
      </w:r>
    </w:p>
    <w:p>
      <w:r>
        <w:rPr>
          <w:b/>
        </w:rPr>
        <w:t xml:space="preserve">Tulos</w:t>
      </w:r>
    </w:p>
    <w:p>
      <w:r>
        <w:t xml:space="preserve">1, Laboratorioprofessorini selitti tämänpäiväistä laboratoriota.</w:t>
      </w:r>
    </w:p>
    <w:p>
      <w:r>
        <w:rPr>
          <w:b/>
        </w:rPr>
        <w:t xml:space="preserve">Esimerkki 7.6403</w:t>
      </w:r>
    </w:p>
    <w:p>
      <w:r>
        <w:t xml:space="preserve">Lause1: Brad oli flunssainen! Lause2: Hän halusi mennä ulos leikkimään! Lause3: Hänen äitinsä antoi hänelle keittoa ja lääkettä. Lause4: Bradin äiti oli hyvin huolehtivainen.</w:t>
      </w:r>
    </w:p>
    <w:p>
      <w:r>
        <w:rPr>
          <w:b/>
        </w:rPr>
        <w:t xml:space="preserve">Tulos</w:t>
      </w:r>
    </w:p>
    <w:p>
      <w:r>
        <w:t xml:space="preserve">3, Hän oli liian heikko liikkumaan.</w:t>
      </w:r>
    </w:p>
    <w:p>
      <w:r>
        <w:rPr>
          <w:b/>
        </w:rPr>
        <w:t xml:space="preserve">Esimerkki 7.6404</w:t>
      </w:r>
    </w:p>
    <w:p>
      <w:r>
        <w:t xml:space="preserve">Lause1: Hän halusi mennä ulos leikkimään! Lause2: Hän oli liian heikko liikkumaan. Lause3: Hänen äitinsä antoi hänelle keittoa ja lääkettä. Lause4: Bradin äiti oli hyvin huolehtivainen.</w:t>
      </w:r>
    </w:p>
    <w:p>
      <w:r>
        <w:rPr>
          <w:b/>
        </w:rPr>
        <w:t xml:space="preserve">Tulos</w:t>
      </w:r>
    </w:p>
    <w:p>
      <w:r>
        <w:t xml:space="preserve">1, Brad oli flunssainen!</w:t>
      </w:r>
    </w:p>
    <w:p>
      <w:r>
        <w:rPr>
          <w:b/>
        </w:rPr>
        <w:t xml:space="preserve">Esimerkki 7.6405</w:t>
      </w:r>
    </w:p>
    <w:p>
      <w:r>
        <w:t xml:space="preserve">Lause1: Brad oli flunssainen! Lause2: Hän halusi mennä ulos leikkimään! Lause3: Hän oli liian heikko liikkumaan. Lause4: Bradin äiti oli hyvin huolehtivainen.</w:t>
      </w:r>
    </w:p>
    <w:p>
      <w:r>
        <w:rPr>
          <w:b/>
        </w:rPr>
        <w:t xml:space="preserve">Tulos</w:t>
      </w:r>
    </w:p>
    <w:p>
      <w:r>
        <w:t xml:space="preserve">4, Hänen äitinsä antoi hänelle keittoa ja lääkkeitä.</w:t>
      </w:r>
    </w:p>
    <w:p>
      <w:r>
        <w:rPr>
          <w:b/>
        </w:rPr>
        <w:t xml:space="preserve">Esimerkki 7.6406</w:t>
      </w:r>
    </w:p>
    <w:p>
      <w:r>
        <w:t xml:space="preserve">Lause1: Hänen oli löydettävä työpaikka. Lause2: Hän etsi työtä 3 kuukautta. Lause3: Lopulta hänen rahansa loppuivat. Lause4: Hänen oli mentävä kodittomien turvakotiin.</w:t>
      </w:r>
    </w:p>
    <w:p>
      <w:r>
        <w:rPr>
          <w:b/>
        </w:rPr>
        <w:t xml:space="preserve">Tulos</w:t>
      </w:r>
    </w:p>
    <w:p>
      <w:r>
        <w:t xml:space="preserve">1, Barryn pankkitilillä oli jäljellä vain tuhat dollaria.</w:t>
      </w:r>
    </w:p>
    <w:p>
      <w:r>
        <w:rPr>
          <w:b/>
        </w:rPr>
        <w:t xml:space="preserve">Esimerkki 7.6407</w:t>
      </w:r>
    </w:p>
    <w:p>
      <w:r>
        <w:t xml:space="preserve">Lause1: Michael tykkää mennä rannalle, mutta hänellä on vaikeuksia uida. Lause2: Rantalomalla hänen ystävänsä tekivät hänelle uhkapelin. Lause3: He käskivät häntä menemään syvään veteen, ja hän teki niin. Lause4: Hänen ystävänsä auttoivat hänet takaisin rantaan.</w:t>
      </w:r>
    </w:p>
    <w:p>
      <w:r>
        <w:rPr>
          <w:b/>
        </w:rPr>
        <w:t xml:space="preserve">Tulos</w:t>
      </w:r>
    </w:p>
    <w:p>
      <w:r>
        <w:t xml:space="preserve">4, Michael väsyi ollessaan ulkona ja alkoi huutaa apua.</w:t>
      </w:r>
    </w:p>
    <w:p>
      <w:r>
        <w:rPr>
          <w:b/>
        </w:rPr>
        <w:t xml:space="preserve">Esimerkki 7.6408</w:t>
      </w:r>
    </w:p>
    <w:p>
      <w:r>
        <w:t xml:space="preserve">Lause1: Michael tykkää mennä rannalle, mutta hänellä on vaikeuksia uida. Lause2: Rantalomalla hänen ystävänsä tekivät hänelle uhkapelin. Lause3: Michael väsyi ollessaan ulkona ja alkoi huutaa apua. Lause4: Hänen ystävänsä auttoivat hänet takaisin rantaan.</w:t>
      </w:r>
    </w:p>
    <w:p>
      <w:r>
        <w:rPr>
          <w:b/>
        </w:rPr>
        <w:t xml:space="preserve">Tulos</w:t>
      </w:r>
    </w:p>
    <w:p>
      <w:r>
        <w:t xml:space="preserve">3, He käskivät hänen mennä syvään veteen, ja hän meni.</w:t>
      </w:r>
    </w:p>
    <w:p>
      <w:r>
        <w:rPr>
          <w:b/>
        </w:rPr>
        <w:t xml:space="preserve">Esimerkki 7.6409</w:t>
      </w:r>
    </w:p>
    <w:p>
      <w:r>
        <w:t xml:space="preserve">Lause1: Juan halusi tehdä tacoja perheelleen tänä iltana. Lause2: Hän meni ruokakauppaan ja osti ainekset. Lause3: Hän halusi palata kauppaan, mutta se oli suljettu. Lause4: Sen sijaan Juanin äiti näytti hänelle, miten tacopata tehdään.</w:t>
      </w:r>
    </w:p>
    <w:p>
      <w:r>
        <w:rPr>
          <w:b/>
        </w:rPr>
        <w:t xml:space="preserve">Tulos</w:t>
      </w:r>
    </w:p>
    <w:p>
      <w:r>
        <w:t xml:space="preserve">3, Kun hän valmisteli päivällistä, hän tajusi unohtaneensa tortillat!</w:t>
      </w:r>
    </w:p>
    <w:p>
      <w:r>
        <w:rPr>
          <w:b/>
        </w:rPr>
        <w:t xml:space="preserve">Esimerkki 7.6410</w:t>
      </w:r>
    </w:p>
    <w:p>
      <w:r>
        <w:t xml:space="preserve">Lause1: Juan halusi tehdä tacoja perheelleen tänä iltana. Lause2: Hän meni ruokakauppaan ja osti ainekset. Lause3: Kun hän valmisteli päivällistä, hän tajusi unohtaneensa tortillat! Lause4: Juanin äiti näytti hänelle, miten tehdä tacopata sen sijaan.</w:t>
      </w:r>
    </w:p>
    <w:p>
      <w:r>
        <w:rPr>
          <w:b/>
        </w:rPr>
        <w:t xml:space="preserve">Tulos</w:t>
      </w:r>
    </w:p>
    <w:p>
      <w:r>
        <w:t xml:space="preserve">4, Hän halusi palata kauppaan, mutta se oli suljettu.</w:t>
      </w:r>
    </w:p>
    <w:p>
      <w:r>
        <w:rPr>
          <w:b/>
        </w:rPr>
        <w:t xml:space="preserve">Esimerkki 7.6411</w:t>
      </w:r>
    </w:p>
    <w:p>
      <w:r>
        <w:t xml:space="preserve">Lause1: Lena oli surullinen, koska hän ei näkisi ystäviään koulussa. Lause2: Niinpä hän otti vitamiininsa. Lause3: Hän parani nopeasti Lause4: Lena meni kouluun vain huomatakseen, että hänen ystävänsä olivat sairaita.</w:t>
      </w:r>
    </w:p>
    <w:p>
      <w:r>
        <w:rPr>
          <w:b/>
        </w:rPr>
        <w:t xml:space="preserve">Tulos</w:t>
      </w:r>
    </w:p>
    <w:p>
      <w:r>
        <w:t xml:space="preserve">1, Lena oli sairas.</w:t>
      </w:r>
    </w:p>
    <w:p>
      <w:r>
        <w:rPr>
          <w:b/>
        </w:rPr>
        <w:t xml:space="preserve">Esimerkki 7.6412</w:t>
      </w:r>
    </w:p>
    <w:p>
      <w:r>
        <w:t xml:space="preserve">Lause1: Hänen vaimonsa huolestui, koska ne haisivat epätavallisen kauhealle. Lause2: Hän vaati, että mies menee lääkäriin. Lause3: Lääkäri kertoi Jimille, että hänestä on tulossa laktoosi-intolerantikko. Lause4: Jimin vaimo oli helpottunut, kun ongelman syy löytyi.</w:t>
      </w:r>
    </w:p>
    <w:p>
      <w:r>
        <w:rPr>
          <w:b/>
        </w:rPr>
        <w:t xml:space="preserve">Tulos</w:t>
      </w:r>
    </w:p>
    <w:p>
      <w:r>
        <w:t xml:space="preserve">1, Jim piereskeli paljon tavallista enemmän.</w:t>
      </w:r>
    </w:p>
    <w:p>
      <w:r>
        <w:rPr>
          <w:b/>
        </w:rPr>
        <w:t xml:space="preserve">Esimerkki 7.6413</w:t>
      </w:r>
    </w:p>
    <w:p>
      <w:r>
        <w:t xml:space="preserve">Lause1: Hän meni kotiin asentamaan sitä. Lause2: Tim avasi laatikon ja seurasi ohjeita. Lause3: Hän kokosi lampun viidessä minuutissa. Lause4: Tim oli tyytyväinen siihen, että lamppu oli niin helppo asentaa.</w:t>
      </w:r>
    </w:p>
    <w:p>
      <w:r>
        <w:rPr>
          <w:b/>
        </w:rPr>
        <w:t xml:space="preserve">Tulos</w:t>
      </w:r>
    </w:p>
    <w:p>
      <w:r>
        <w:t xml:space="preserve">1, Tim osti tänään uuden lampun.</w:t>
      </w:r>
    </w:p>
    <w:p>
      <w:r>
        <w:rPr>
          <w:b/>
        </w:rPr>
        <w:t xml:space="preserve">Esimerkki 7.6414</w:t>
      </w:r>
    </w:p>
    <w:p>
      <w:r>
        <w:t xml:space="preserve">Lause1: Tim osti tänään uuden lampun. Lause2: Tim avasi laatikon ja seurasi ohjeita. Lause3: Hän kokosi lampun viidessä minuutissa. Lause4: Tim oli tyytyväinen siihen, että lamppu oli niin helppo asentaa.</w:t>
      </w:r>
    </w:p>
    <w:p>
      <w:r>
        <w:rPr>
          <w:b/>
        </w:rPr>
        <w:t xml:space="preserve">Tulos</w:t>
      </w:r>
    </w:p>
    <w:p>
      <w:r>
        <w:t xml:space="preserve">2, Hän meni kotiin asentamaan sitä.</w:t>
      </w:r>
    </w:p>
    <w:p>
      <w:r>
        <w:rPr>
          <w:b/>
        </w:rPr>
        <w:t xml:space="preserve">Esimerkki 7.6415</w:t>
      </w:r>
    </w:p>
    <w:p>
      <w:r>
        <w:t xml:space="preserve">Lause1: Gina ja hänen ystävänsä Tami kävelivät luokkahuoneeseensa. Lause2: Gina näki käytävän päässä kiusaajan, joka oli kompastunut hänen jalkaansa. Lause3: Hän hengitti syvään ja hymyili heikosti. Lause4: Tami käski kiusaajan häipyä, ja tämä näytti pelästyneeltä.</w:t>
      </w:r>
    </w:p>
    <w:p>
      <w:r>
        <w:rPr>
          <w:b/>
        </w:rPr>
        <w:t xml:space="preserve">Tulos</w:t>
      </w:r>
    </w:p>
    <w:p>
      <w:r>
        <w:t xml:space="preserve">3, Gina yritti säilyttää malttinsa.</w:t>
      </w:r>
    </w:p>
    <w:p>
      <w:r>
        <w:rPr>
          <w:b/>
        </w:rPr>
        <w:t xml:space="preserve">Esimerkki 7.6416</w:t>
      </w:r>
    </w:p>
    <w:p>
      <w:r>
        <w:t xml:space="preserve">Lause1: Gina ja hänen ystävänsä Tami kävelivät luokkahuoneeseensa. Lause2: Gina näki käytävällä kiusaajan, joka oli kompastunut hänen päällensä. Lause3: Gina yritti säilyttää malttinsa. Lause4: Tami käski kiusaajan häipyä, ja tämä näytti pelästyneeltä.</w:t>
      </w:r>
    </w:p>
    <w:p>
      <w:r>
        <w:rPr>
          <w:b/>
        </w:rPr>
        <w:t xml:space="preserve">Tulos</w:t>
      </w:r>
    </w:p>
    <w:p>
      <w:r>
        <w:t xml:space="preserve">4, Hän veti syvään henkeä ja hymyili heikosti.</w:t>
      </w:r>
    </w:p>
    <w:p>
      <w:r>
        <w:rPr>
          <w:b/>
        </w:rPr>
        <w:t xml:space="preserve">Esimerkki 7.6417</w:t>
      </w:r>
    </w:p>
    <w:p>
      <w:r>
        <w:t xml:space="preserve">Lause1: Gina ja hänen ystävänsä Tami kävelivät luokkahuoneeseensa. Lause2: Gina näki käytävän päässä kiusaajan, joka oli kompastunut hänen päällensä. Lause3: Gina yritti säilyttää malttinsa. Lause4: Hän hengitti syvään ja hymyili heikosti.</w:t>
      </w:r>
    </w:p>
    <w:p>
      <w:r>
        <w:rPr>
          <w:b/>
        </w:rPr>
        <w:t xml:space="preserve">Tulos</w:t>
      </w:r>
    </w:p>
    <w:p>
      <w:r>
        <w:t xml:space="preserve">5, Tami käski kiusaajan häipyä, ja hän näytti pelästyneeltä.</w:t>
      </w:r>
    </w:p>
    <w:p>
      <w:r>
        <w:rPr>
          <w:b/>
        </w:rPr>
        <w:t xml:space="preserve">Esimerkki 7.6418</w:t>
      </w:r>
    </w:p>
    <w:p>
      <w:r>
        <w:t xml:space="preserve">Lause1: Morgan rakasti teetä. Lause2: Hän osti matkamukin ottaakseen teetä mukaansa kouluun. Lause3: Hän joi kaiken teensä koulumatkalla. Lause4: Kun hän pääsi kouluun, hänen oli täytettävä lisää kuumaa vettä.</w:t>
      </w:r>
    </w:p>
    <w:p>
      <w:r>
        <w:rPr>
          <w:b/>
        </w:rPr>
        <w:t xml:space="preserve">Tulos</w:t>
      </w:r>
    </w:p>
    <w:p>
      <w:r>
        <w:t xml:space="preserve">5, Morgan oli iloinen, että hän muisti ottaa mukaan ylimääräisiä teepusseja.</w:t>
      </w:r>
    </w:p>
    <w:p>
      <w:r>
        <w:rPr>
          <w:b/>
        </w:rPr>
        <w:t xml:space="preserve">Esimerkki 7.6419</w:t>
      </w:r>
    </w:p>
    <w:p>
      <w:r>
        <w:t xml:space="preserve">Lause1: Hän osti nukkeja netistä sekä kirpputoreilta ja antiikkiliikkeistä. Lause2: Pian Bethin talo oli täynnä nukkeja. Lause3: Kun ystävä tuli kylään, talossa ei ollut tilaa jutella. Lause4: Heidän täytyi siirtää nukkeja istuakseen.</w:t>
      </w:r>
    </w:p>
    <w:p>
      <w:r>
        <w:rPr>
          <w:b/>
        </w:rPr>
        <w:t xml:space="preserve">Tulos</w:t>
      </w:r>
    </w:p>
    <w:p>
      <w:r>
        <w:t xml:space="preserve">1, Beth alkoi kerätä nukkeja.</w:t>
      </w:r>
    </w:p>
    <w:p>
      <w:r>
        <w:rPr>
          <w:b/>
        </w:rPr>
        <w:t xml:space="preserve">Esimerkki 7.6420</w:t>
      </w:r>
    </w:p>
    <w:p>
      <w:r>
        <w:t xml:space="preserve">Lause1: Jim osallistui kärrynpyöräkilpailuun. Lause2: Hän suunnitteli kartingkärrynsä itse. Lause3: Hän ei tiennyt, mitä tehdä. Lause4: Hän ei pystynyt ajamaan kisaa loppuun.</w:t>
      </w:r>
    </w:p>
    <w:p>
      <w:r>
        <w:rPr>
          <w:b/>
        </w:rPr>
        <w:t xml:space="preserve">Tulos</w:t>
      </w:r>
    </w:p>
    <w:p>
      <w:r>
        <w:t xml:space="preserve">3, Kun hän ajoi kilpaa, hänen renkaansa irtosivat.</w:t>
      </w:r>
    </w:p>
    <w:p>
      <w:r>
        <w:rPr>
          <w:b/>
        </w:rPr>
        <w:t xml:space="preserve">Esimerkki 7.6421</w:t>
      </w:r>
    </w:p>
    <w:p>
      <w:r>
        <w:t xml:space="preserve">Lause1: Bob oli lämmin ja hellä vaimoaan kohtaan. Lause2: Hän halusi hankkia vaimolleen erityisen lahjan ystävänpäiväksi. Lause3: Hän kysyi kaikilta tuttaviltaan, mitä hänen pitäisi ostaa vaimolleen. Lause4: Bob uskoi lopulta vaistoihinsa ja valitsi täydellisen lahjan.</w:t>
      </w:r>
    </w:p>
    <w:p>
      <w:r>
        <w:rPr>
          <w:b/>
        </w:rPr>
        <w:t xml:space="preserve">Tulos</w:t>
      </w:r>
    </w:p>
    <w:p>
      <w:r>
        <w:t xml:space="preserve">4, Heillä kaikilla oli erilaisia mielipiteitä, mikä sai Bobin hämmentymään.</w:t>
      </w:r>
    </w:p>
    <w:p>
      <w:r>
        <w:rPr>
          <w:b/>
        </w:rPr>
        <w:t xml:space="preserve">Esimerkki 7.6422</w:t>
      </w:r>
    </w:p>
    <w:p>
      <w:r>
        <w:t xml:space="preserve">Lause1: Bob oli lämmin ja hellä vaimoaan kohtaan. Lause2: Hän halusi hankkia vaimolleen erityisen lahjan ystävänpäiväksi. Lause3: Heillä kaikilla oli eri mielipiteet, mikä sai Bobin hämmentymään. Lause4: Bob uskoi lopulta vaistoihinsa ja valitsi täydellisen lahjan.</w:t>
      </w:r>
    </w:p>
    <w:p>
      <w:r>
        <w:rPr>
          <w:b/>
        </w:rPr>
        <w:t xml:space="preserve">Tulos</w:t>
      </w:r>
    </w:p>
    <w:p>
      <w:r>
        <w:t xml:space="preserve">3, Hän kysyi kaikilta tuntemiltaan ihmisiltä, mitä hänen pitäisi ostaa tytölle.</w:t>
      </w:r>
    </w:p>
    <w:p>
      <w:r>
        <w:rPr>
          <w:b/>
        </w:rPr>
        <w:t xml:space="preserve">Esimerkki 7.6423</w:t>
      </w:r>
    </w:p>
    <w:p>
      <w:r>
        <w:t xml:space="preserve">Lause1: Hän halusi hankkia tytölle hyvin erityisen lahjan ystävänpäiväksi. Lause2: Hän kysyi kaikilta tuttaviltaan, mitä hän saisi lahjaksi. Lause3: Kaikilla oli eri mielipiteitä, ja Bob oli hämmentynyt. Lause4: Lopulta Bob uskoi vaistoihinsa ja valitsi täydellisen lahjan.</w:t>
      </w:r>
    </w:p>
    <w:p>
      <w:r>
        <w:rPr>
          <w:b/>
        </w:rPr>
        <w:t xml:space="preserve">Tulos</w:t>
      </w:r>
    </w:p>
    <w:p>
      <w:r>
        <w:t xml:space="preserve">1, Bob oli lämmin ja hellä vaimoaan kohtaan.</w:t>
      </w:r>
    </w:p>
    <w:p>
      <w:r>
        <w:rPr>
          <w:b/>
        </w:rPr>
        <w:t xml:space="preserve">Esimerkki 7.6424</w:t>
      </w:r>
    </w:p>
    <w:p>
      <w:r>
        <w:t xml:space="preserve">Lause1: Jeff käveli kotiin nähdäkseen tornadon vain kaukaa. Lause2: Jeff tiesi olevansa vaarassa, joten hän meni läheiseen taloon. Lause3: Hän soitti ovikelloa ja kysyi, voiko hän jäädä sinne, kunnes tornado laantuu. Lause4: Talonomistaja päästi Jeffin sisään.</w:t>
      </w:r>
    </w:p>
    <w:p>
      <w:r>
        <w:rPr>
          <w:b/>
        </w:rPr>
        <w:t xml:space="preserve">Tulos</w:t>
      </w:r>
    </w:p>
    <w:p>
      <w:r>
        <w:t xml:space="preserve">5, He kyyristelivät kylpyhuoneessa, kun tornado raivosi yläpuolella.</w:t>
      </w:r>
    </w:p>
    <w:p>
      <w:r>
        <w:rPr>
          <w:b/>
        </w:rPr>
        <w:t xml:space="preserve">Esimerkki 7.6425</w:t>
      </w:r>
    </w:p>
    <w:p>
      <w:r>
        <w:t xml:space="preserve">Lause1: Jeff käveli kotiin nähdäkseen tornadon vain kaukaa. Lause2: Jeff tiesi olevansa vaarassa, joten hän meni läheiseen taloon. Lause3: Talon omistaja päästi Jeffin sisään. Lause4: He kyyristelivät kylpyhuoneessa tornadon raivotessa yläpuolella.</w:t>
      </w:r>
    </w:p>
    <w:p>
      <w:r>
        <w:rPr>
          <w:b/>
        </w:rPr>
        <w:t xml:space="preserve">Tulos</w:t>
      </w:r>
    </w:p>
    <w:p>
      <w:r>
        <w:t xml:space="preserve">3, Hän soitti ovikelloa ja kysyi, voiko hän jäädä, kunnes tornado lakkaa.</w:t>
      </w:r>
    </w:p>
    <w:p>
      <w:r>
        <w:rPr>
          <w:b/>
        </w:rPr>
        <w:t xml:space="preserve">Esimerkki 7.6426</w:t>
      </w:r>
    </w:p>
    <w:p>
      <w:r>
        <w:t xml:space="preserve">Lause1: Charles oli iloinen tavatessaan levy-yhtiön johtajan Facebookissa. Lause2: Charles pyysi kirjoittamaan johtajan artistista. Lause3: Johtaja suostui, kunhan juttu julkaistaisiin. Lause4: Vibe Magazine tarjoutui julkaisemaan jutun spekulaation perusteella.</w:t>
      </w:r>
    </w:p>
    <w:p>
      <w:r>
        <w:rPr>
          <w:b/>
        </w:rPr>
        <w:t xml:space="preserve">Tulos</w:t>
      </w:r>
    </w:p>
    <w:p>
      <w:r>
        <w:t xml:space="preserve">5, Se oli Charlesin hedelmällisen suhteen alku.</w:t>
      </w:r>
    </w:p>
    <w:p>
      <w:r>
        <w:rPr>
          <w:b/>
        </w:rPr>
        <w:t xml:space="preserve">Esimerkki 7.6427</w:t>
      </w:r>
    </w:p>
    <w:p>
      <w:r>
        <w:t xml:space="preserve">Lause1: Charles oli iloinen tavatessaan levy-yhtiön johtajan Facebookissa. Lause2: Johtaja suostui, kunhan juttu julkaistiin. Lause3: Vibe Magazine tarjoutui julkaisemaan jutun spekulaatioiden perusteella. Lause4: Se oli Charlesin hedelmällisen suhteen alku.</w:t>
      </w:r>
    </w:p>
    <w:p>
      <w:r>
        <w:rPr>
          <w:b/>
        </w:rPr>
        <w:t xml:space="preserve">Tulos</w:t>
      </w:r>
    </w:p>
    <w:p>
      <w:r>
        <w:t xml:space="preserve">2, Charles pyysi kirjoittamaan johtajan taiteilijasta.</w:t>
      </w:r>
    </w:p>
    <w:p>
      <w:r>
        <w:rPr>
          <w:b/>
        </w:rPr>
        <w:t xml:space="preserve">Esimerkki 7.6428</w:t>
      </w:r>
    </w:p>
    <w:p>
      <w:r>
        <w:t xml:space="preserve">Lause1: Anna halusi leipoa kakun äitinsä syntymäpäiväksi. Lause2: Sitten hän löysi ratkaisun. Lause3: Hän meni leipomoon ja osti kakun. Lause4: Hänen äitinsä nautti kakusta kovasti.</w:t>
      </w:r>
    </w:p>
    <w:p>
      <w:r>
        <w:rPr>
          <w:b/>
        </w:rPr>
        <w:t xml:space="preserve">Tulos</w:t>
      </w:r>
    </w:p>
    <w:p>
      <w:r>
        <w:t xml:space="preserve">2, Hän yritti kahdesti, mutta kumpikin kakku jäi tyhjän päälle.</w:t>
      </w:r>
    </w:p>
    <w:p>
      <w:r>
        <w:rPr>
          <w:b/>
        </w:rPr>
        <w:t xml:space="preserve">Esimerkki 7.6429</w:t>
      </w:r>
    </w:p>
    <w:p>
      <w:r>
        <w:t xml:space="preserve">Lause1: Ron oli juuri saanut tietää, että hänen perheensä oli muuttamassa maatilalle. Lause2: Hän ei tiennyt mitään eläimistä. Lause3: Mutta kun hän saapui uuteen kotiin, hän oli yllättynyt. Lause4: Ron huomasi nauttivansa maatilalla asumisesta.</w:t>
      </w:r>
    </w:p>
    <w:p>
      <w:r>
        <w:rPr>
          <w:b/>
        </w:rPr>
        <w:t xml:space="preserve">Tulos</w:t>
      </w:r>
    </w:p>
    <w:p>
      <w:r>
        <w:t xml:space="preserve">2, Ron oli hermostunut.</w:t>
      </w:r>
    </w:p>
    <w:p>
      <w:r>
        <w:rPr>
          <w:b/>
        </w:rPr>
        <w:t xml:space="preserve">Esimerkki 7.6430</w:t>
      </w:r>
    </w:p>
    <w:p>
      <w:r>
        <w:t xml:space="preserve">Lause1: Ron oli juuri saanut tietää, että hänen perheensä oli muuttamassa maatilalle. Lause2: Ron oli hermostunut. Lause3: Hän ei tiennyt mitään eläimistä. Lause4: Mutta kun hän pääsi uuteen kotiin, hän oli yllättynyt.</w:t>
      </w:r>
    </w:p>
    <w:p>
      <w:r>
        <w:rPr>
          <w:b/>
        </w:rPr>
        <w:t xml:space="preserve">Tulos</w:t>
      </w:r>
    </w:p>
    <w:p>
      <w:r>
        <w:t xml:space="preserve">5, Ron huomasi nauttivansa maatilalla asumisesta.</w:t>
      </w:r>
    </w:p>
    <w:p>
      <w:r>
        <w:rPr>
          <w:b/>
        </w:rPr>
        <w:t xml:space="preserve">Esimerkki 7.6431</w:t>
      </w:r>
    </w:p>
    <w:p>
      <w:r>
        <w:t xml:space="preserve">Lause1: Päätimme ystäväni kanssa perustaa bändin ja esiintyä perheillemme. Lause2: Minä olin laulaja ja ystäväni soitti kitaraa. Lause3: Lopulta meistä tuli aika hyviä. Lause4: Esitimme seuraavana viikonloppuna pienen keikan perheillemme.</w:t>
      </w:r>
    </w:p>
    <w:p>
      <w:r>
        <w:rPr>
          <w:b/>
        </w:rPr>
        <w:t xml:space="preserve">Tulos</w:t>
      </w:r>
    </w:p>
    <w:p>
      <w:r>
        <w:t xml:space="preserve">3, Harjoittelimme autotallissani.</w:t>
      </w:r>
    </w:p>
    <w:p>
      <w:r>
        <w:rPr>
          <w:b/>
        </w:rPr>
        <w:t xml:space="preserve">Esimerkki 7.6432</w:t>
      </w:r>
    </w:p>
    <w:p>
      <w:r>
        <w:t xml:space="preserve">Lause1: Päätimme ystäväni kanssa perustaa bändin ja esiintyä perheillemme. Lause2: Minä olin laulaja ja ystäväni soitti kitaraa. Lause3: Harjoittelimme autotallissani. Lause4: Esitimme seuraavana viikonloppuna pienen show'n perheillemme.</w:t>
      </w:r>
    </w:p>
    <w:p>
      <w:r>
        <w:rPr>
          <w:b/>
        </w:rPr>
        <w:t xml:space="preserve">Tulos</w:t>
      </w:r>
    </w:p>
    <w:p>
      <w:r>
        <w:t xml:space="preserve">4, Lopulta saimme melko hyvä.</w:t>
      </w:r>
    </w:p>
    <w:p>
      <w:r>
        <w:rPr>
          <w:b/>
        </w:rPr>
        <w:t xml:space="preserve">Esimerkki 7.6433</w:t>
      </w:r>
    </w:p>
    <w:p>
      <w:r>
        <w:t xml:space="preserve">Lause1: Päätimme ystäväni kanssa perustaa bändin ja esiintyä perheillemme. Lause2: Minä olin laulaja ja ystäväni soitti kitaraa. Lause3: Harjoittelimme autotallissani. Lause4: Lopulta meistä tuli aika hyviä.</w:t>
      </w:r>
    </w:p>
    <w:p>
      <w:r>
        <w:rPr>
          <w:b/>
        </w:rPr>
        <w:t xml:space="preserve">Tulos</w:t>
      </w:r>
    </w:p>
    <w:p>
      <w:r>
        <w:t xml:space="preserve">5, Esitimme seuraavana viikonloppuna pienen esityksen perheillemme.</w:t>
      </w:r>
    </w:p>
    <w:p>
      <w:r>
        <w:rPr>
          <w:b/>
        </w:rPr>
        <w:t xml:space="preserve">Esimerkki 7.6434</w:t>
      </w:r>
    </w:p>
    <w:p>
      <w:r>
        <w:t xml:space="preserve">Lause1: Amy oli viileänä lauantai-iltapäivänä yksin takapihallaan. Lause2: Amy harjoitteli lentopallotaitojaan, kun hänen isänsä tuli ulos. Lause3: Hän tarjoutui auttamaan Amya harjoittelussa. Lause4: He harjoittelivat yhdessä.</w:t>
      </w:r>
    </w:p>
    <w:p>
      <w:r>
        <w:rPr>
          <w:b/>
        </w:rPr>
        <w:t xml:space="preserve">Tulos</w:t>
      </w:r>
    </w:p>
    <w:p>
      <w:r>
        <w:t xml:space="preserve">4, Amy oli kiitollinen.</w:t>
      </w:r>
    </w:p>
    <w:p>
      <w:r>
        <w:rPr>
          <w:b/>
        </w:rPr>
        <w:t xml:space="preserve">Esimerkki 7.6435</w:t>
      </w:r>
    </w:p>
    <w:p>
      <w:r>
        <w:t xml:space="preserve">Lause1: Amy oli viileänä lauantai-iltapäivänä yksin takapihallaan. Lause2: Amy harjoitteli lentopallotaitojaan, kun hänen isänsä tuli ulos. Lause3: Hän tarjoutui auttamaan Amya harjoittelussa. Lause4: Amy oli kiitollinen.</w:t>
      </w:r>
    </w:p>
    <w:p>
      <w:r>
        <w:rPr>
          <w:b/>
        </w:rPr>
        <w:t xml:space="preserve">Tulos</w:t>
      </w:r>
    </w:p>
    <w:p>
      <w:r>
        <w:t xml:space="preserve">5, He harjoittelivat yhdessä.</w:t>
      </w:r>
    </w:p>
    <w:p>
      <w:r>
        <w:rPr>
          <w:b/>
        </w:rPr>
        <w:t xml:space="preserve">Esimerkki 7.6436</w:t>
      </w:r>
    </w:p>
    <w:p>
      <w:r>
        <w:t xml:space="preserve">Lause1: Jon rakasti yötaivasta. Lause2: Hän vietti monet yönsä tähtiä katsellen. Lause3: Hänen äitinsä näki, että Jon rakasti yötaivasta. Lause4: Jon käytti kaukoputkea usein.</w:t>
      </w:r>
    </w:p>
    <w:p>
      <w:r>
        <w:rPr>
          <w:b/>
        </w:rPr>
        <w:t xml:space="preserve">Tulos</w:t>
      </w:r>
    </w:p>
    <w:p>
      <w:r>
        <w:t xml:space="preserve">4, Hänen äitinsä osti hänelle kaukoputken.</w:t>
      </w:r>
    </w:p>
    <w:p>
      <w:r>
        <w:rPr>
          <w:b/>
        </w:rPr>
        <w:t xml:space="preserve">Esimerkki 7.6437</w:t>
      </w:r>
    </w:p>
    <w:p>
      <w:r>
        <w:t xml:space="preserve">Lause1: Jon rakasti yötaivasta. Lause2: Hän vietti monet yönsä tähtiä katsellen. Lause3: Hänen äitinsä osti hänelle kaukoputken. Lause4: Jon käytti kaukoputkea usein.</w:t>
      </w:r>
    </w:p>
    <w:p>
      <w:r>
        <w:rPr>
          <w:b/>
        </w:rPr>
        <w:t xml:space="preserve">Tulos</w:t>
      </w:r>
    </w:p>
    <w:p>
      <w:r>
        <w:t xml:space="preserve">3, Hänen äitinsä näki, että hän rakasti yötaivasta.</w:t>
      </w:r>
    </w:p>
    <w:p>
      <w:r>
        <w:rPr>
          <w:b/>
        </w:rPr>
        <w:t xml:space="preserve">Esimerkki 7.6438</w:t>
      </w:r>
    </w:p>
    <w:p>
      <w:r>
        <w:t xml:space="preserve">Lause1: Hänen oli todella ostettava munia. Lause2: Hän etsi kaikkialta, mutta ei löytänyt niitä! Lause3: Hän kysyi myyjältä, missä ne olivat. Lause4: Virkailija käski häntä etsimään munat.</w:t>
      </w:r>
    </w:p>
    <w:p>
      <w:r>
        <w:rPr>
          <w:b/>
        </w:rPr>
        <w:t xml:space="preserve">Tulos</w:t>
      </w:r>
    </w:p>
    <w:p>
      <w:r>
        <w:t xml:space="preserve">1, Jack lähti kauppareissulle.</w:t>
      </w:r>
    </w:p>
    <w:p>
      <w:r>
        <w:rPr>
          <w:b/>
        </w:rPr>
        <w:t xml:space="preserve">Esimerkki 7.6439</w:t>
      </w:r>
    </w:p>
    <w:p>
      <w:r>
        <w:t xml:space="preserve">Lause1: Jimmy kiipesi tiskipöydälle, kun hänen äitinsä oli hajamielinen. Lause2: Hän kiipesi näppärästi lieden polttimen punaisena hehkuvan polttimen luo. Lause3: Jimmy huusi, kun hänen ojennettu kätensä kosketti poltinta. Lause4: Jimmy itki.</w:t>
      </w:r>
    </w:p>
    <w:p>
      <w:r>
        <w:rPr>
          <w:b/>
        </w:rPr>
        <w:t xml:space="preserve">Tulos</w:t>
      </w:r>
    </w:p>
    <w:p>
      <w:r>
        <w:t xml:space="preserve">4, Hänen äitinsä ilmestyi välittömästi ja vei hänet pois sieltä.</w:t>
      </w:r>
    </w:p>
    <w:p>
      <w:r>
        <w:rPr>
          <w:b/>
        </w:rPr>
        <w:t xml:space="preserve">Esimerkki 7.6440</w:t>
      </w:r>
    </w:p>
    <w:p>
      <w:r>
        <w:t xml:space="preserve">Lause1: Hän kiiruhti ketterästi lieden punaisena hehkuvan polttimen luo. Lause2: Jimmy huusi, kun hänen ojennettu kätensä kosketti poltinta. Lause3: Hänen äitinsä ilmestyi välittömästi ja pyyhkäisi hänet pois sen luota. Lause4: Jimmy itki.</w:t>
      </w:r>
    </w:p>
    <w:p>
      <w:r>
        <w:rPr>
          <w:b/>
        </w:rPr>
        <w:t xml:space="preserve">Tulos</w:t>
      </w:r>
    </w:p>
    <w:p>
      <w:r>
        <w:t xml:space="preserve">1, Jimmy kiipesi tiskipöydälle äidin ollessa hajamielinen.</w:t>
      </w:r>
    </w:p>
    <w:p>
      <w:r>
        <w:rPr>
          <w:b/>
        </w:rPr>
        <w:t xml:space="preserve">Esimerkki 7.6441</w:t>
      </w:r>
    </w:p>
    <w:p>
      <w:r>
        <w:t xml:space="preserve">Lause1: Billy hautasi aarteen takapihalleen. Lause2: Hän piirsi kartan, jotta hän ei unohtaisi, minne hän oli laittanut aarteen. Lause3: Vuosia kului ja Billyn perhe muutti. Lause4: Hän löysi monia aarteita lapsuudestaan.</w:t>
      </w:r>
    </w:p>
    <w:p>
      <w:r>
        <w:rPr>
          <w:b/>
        </w:rPr>
        <w:t xml:space="preserve">Tulos</w:t>
      </w:r>
    </w:p>
    <w:p>
      <w:r>
        <w:t xml:space="preserve">4, Vuosikymmeniä myöhemmin hän palasi takaisin ja käytti karttaa kaivamaan sen takaisin esiin.</w:t>
      </w:r>
    </w:p>
    <w:p>
      <w:r>
        <w:rPr>
          <w:b/>
        </w:rPr>
        <w:t xml:space="preserve">Esimerkki 7.6442</w:t>
      </w:r>
    </w:p>
    <w:p>
      <w:r>
        <w:t xml:space="preserve">Lause1: Äiti vei minut ostoksille. Lause2: Valitsin paljon karkkia ja välipaloja! Lause3: Sitten hän meni kassalle ja maksoi kaiken. Lause4: Söin sinä päivänä paljon karkkia.</w:t>
      </w:r>
    </w:p>
    <w:p>
      <w:r>
        <w:rPr>
          <w:b/>
        </w:rPr>
        <w:t xml:space="preserve">Tulos</w:t>
      </w:r>
    </w:p>
    <w:p>
      <w:r>
        <w:t xml:space="preserve">2, Hän antoi minun valita kaikki ruoat.</w:t>
      </w:r>
    </w:p>
    <w:p>
      <w:r>
        <w:rPr>
          <w:b/>
        </w:rPr>
        <w:t xml:space="preserve">Esimerkki 7.6443</w:t>
      </w:r>
    </w:p>
    <w:p>
      <w:r>
        <w:t xml:space="preserve">Lause1: Miken lapsuudessa oli aina kultainen noutajakoira. Lause2: Hän tunsi olevansa valmis hankkimaan myös koiran, nyt kun hänellä oli vakituinen työpaikka. Lause3: Nyt Mike ja Spot käyvät joka viikonloppu kävelyllä puistossa. Lause4: Mike rakastaa uskollista ystäväänsä Spotia kovasti.</w:t>
      </w:r>
    </w:p>
    <w:p>
      <w:r>
        <w:rPr>
          <w:b/>
        </w:rPr>
        <w:t xml:space="preserve">Tulos</w:t>
      </w:r>
    </w:p>
    <w:p>
      <w:r>
        <w:t xml:space="preserve">3, Mike hankki kultaisen noutajan ja nimesi sen Spotiksi.</w:t>
      </w:r>
    </w:p>
    <w:p>
      <w:r>
        <w:rPr>
          <w:b/>
        </w:rPr>
        <w:t xml:space="preserve">Esimerkki 7.6444</w:t>
      </w:r>
    </w:p>
    <w:p>
      <w:r>
        <w:t xml:space="preserve">Lause1: Hän tunsi olevansa valmis hankkimaan myös koiran, nyt kun hänellä oli vakituinen työpaikka. Lause2: Mike hankki kultaisen noutajan ja nimesi sen Spotiksi. Lause3: Nyt Mike ja Spot käyvät joka viikonloppu kävelyllä puistossa. Lause4: Mike rakastaa uskollista ystäväänsä Spotia kovasti.</w:t>
      </w:r>
    </w:p>
    <w:p>
      <w:r>
        <w:rPr>
          <w:b/>
        </w:rPr>
        <w:t xml:space="preserve">Tulos</w:t>
      </w:r>
    </w:p>
    <w:p>
      <w:r>
        <w:t xml:space="preserve">1, Mikellä oli aina kultainennoutajakoira, kun hän kasvoi.</w:t>
      </w:r>
    </w:p>
    <w:p>
      <w:r>
        <w:rPr>
          <w:b/>
        </w:rPr>
        <w:t xml:space="preserve">Esimerkki 7.6445</w:t>
      </w:r>
    </w:p>
    <w:p>
      <w:r>
        <w:t xml:space="preserve">Lause1: Hän etsi netistä oppituntia. Lause2: Hän löysi verkkosivuston, joka opetti häntä koodaamaan. Lause3: Joka päivä hän paneutui työhönsä. Lause4: Pitkän ajan kuluttua hän oppi koodaamaan kunnolla.</w:t>
      </w:r>
    </w:p>
    <w:p>
      <w:r>
        <w:rPr>
          <w:b/>
        </w:rPr>
        <w:t xml:space="preserve">Tulos</w:t>
      </w:r>
    </w:p>
    <w:p>
      <w:r>
        <w:t xml:space="preserve">1, Jimmyn oli opittava koodaamaan työtään varten.</w:t>
      </w:r>
    </w:p>
    <w:p>
      <w:r>
        <w:rPr>
          <w:b/>
        </w:rPr>
        <w:t xml:space="preserve">Esimerkki 7.6446</w:t>
      </w:r>
    </w:p>
    <w:p>
      <w:r>
        <w:t xml:space="preserve">Lause1: Jimmyn piti oppia koodaamaan työtään varten. Lause2: Hän etsi verkosta opetusta. Lause3: Hän löysi verkkosivuston, joka opetti häntä koodaamaan. Lause4: Pitkän ajan kuluttua hän oppi koodaamaan kunnolla.</w:t>
      </w:r>
    </w:p>
    <w:p>
      <w:r>
        <w:rPr>
          <w:b/>
        </w:rPr>
        <w:t xml:space="preserve">Tulos</w:t>
      </w:r>
    </w:p>
    <w:p>
      <w:r>
        <w:t xml:space="preserve">4, Joka päivä hän paneutui työhönsä.</w:t>
      </w:r>
    </w:p>
    <w:p>
      <w:r>
        <w:rPr>
          <w:b/>
        </w:rPr>
        <w:t xml:space="preserve">Esimerkki 7.6447</w:t>
      </w:r>
    </w:p>
    <w:p>
      <w:r>
        <w:t xml:space="preserve">Lause1: Jimmyn piti oppia koodaamaan työtään varten. Lause2: Hän etsi verkosta opetusta. Lause3: Joka päivä hän paneutui työhönsä. Lause4: Pitkän ajan kuluttua hän oppi koodaamaan kunnolla.</w:t>
      </w:r>
    </w:p>
    <w:p>
      <w:r>
        <w:rPr>
          <w:b/>
        </w:rPr>
        <w:t xml:space="preserve">Tulos</w:t>
      </w:r>
    </w:p>
    <w:p>
      <w:r>
        <w:t xml:space="preserve">3, Hän löysi verkkosivuston, joka opetti häntä koodaamaan.</w:t>
      </w:r>
    </w:p>
    <w:p>
      <w:r>
        <w:rPr>
          <w:b/>
        </w:rPr>
        <w:t xml:space="preserve">Esimerkki 7.6448</w:t>
      </w:r>
    </w:p>
    <w:p>
      <w:r>
        <w:t xml:space="preserve">Lause1: Hän käy paikallisilla äyriäismarkkinoilla ja poimii valtavan hummerin. Lause2: Rakesh tuo sen kotiin ja keittää sitä vedessä. Lause3: Hän syö hummerin voin ja maissin kera. Lause4: Rakesh rakasti hummerin syömistä.</w:t>
      </w:r>
    </w:p>
    <w:p>
      <w:r>
        <w:rPr>
          <w:b/>
        </w:rPr>
        <w:t xml:space="preserve">Tulos</w:t>
      </w:r>
    </w:p>
    <w:p>
      <w:r>
        <w:t xml:space="preserve">1, Rakesh päättää, että hän haluaisi valmistaa hummeria päivälliseksi.</w:t>
      </w:r>
    </w:p>
    <w:p>
      <w:r>
        <w:rPr>
          <w:b/>
        </w:rPr>
        <w:t xml:space="preserve">Esimerkki 7.6449</w:t>
      </w:r>
    </w:p>
    <w:p>
      <w:r>
        <w:t xml:space="preserve">Lause1: Kun olin kuusitoista, opin ajamaan. Lause2: En osannut pysähtyä! Lause3: Isäni joutui kytkemään hätäjarrun päälle. Lause4: Sen virheen jälkeen minusta tuli paljon varovaisempi.</w:t>
      </w:r>
    </w:p>
    <w:p>
      <w:r>
        <w:rPr>
          <w:b/>
        </w:rPr>
        <w:t xml:space="preserve">Tulos</w:t>
      </w:r>
    </w:p>
    <w:p>
      <w:r>
        <w:t xml:space="preserve">2, Kun nousin autoon ensimmäistä kertaa, kadotin jarrupolkimen.</w:t>
      </w:r>
    </w:p>
    <w:p>
      <w:r>
        <w:rPr>
          <w:b/>
        </w:rPr>
        <w:t xml:space="preserve">Esimerkki 7.6450</w:t>
      </w:r>
    </w:p>
    <w:p>
      <w:r>
        <w:t xml:space="preserve">Lause1: Kun olin kuusitoista, opin ajamaan. Lause2: Jarrupoljin oli kadonnut käsistäni ensimmäisellä kerralla, kun nousin autoon. Lause3: En osannut pysähtyä! Lause4: Isäni piti kytkeä hätäjarru päälle.</w:t>
      </w:r>
    </w:p>
    <w:p>
      <w:r>
        <w:rPr>
          <w:b/>
        </w:rPr>
        <w:t xml:space="preserve">Tulos</w:t>
      </w:r>
    </w:p>
    <w:p>
      <w:r>
        <w:t xml:space="preserve">5, Tämän virheen jälkeen minusta tuli paljon varovaisempi.</w:t>
      </w:r>
    </w:p>
    <w:p>
      <w:r>
        <w:rPr>
          <w:b/>
        </w:rPr>
        <w:t xml:space="preserve">Esimerkki 7.6451</w:t>
      </w:r>
    </w:p>
    <w:p>
      <w:r>
        <w:t xml:space="preserve">Lause1: Kun olin kuusitoista, opin ajamaan. Lause2: Jarrupoljin oli kadonnut käsistäni ensimmäisellä kerralla, kun nousin autoon. Lause3: En osannut pysähtyä! Lause4: Tuon virheen jälkeen minusta tuli paljon varovaisempi.</w:t>
      </w:r>
    </w:p>
    <w:p>
      <w:r>
        <w:rPr>
          <w:b/>
        </w:rPr>
        <w:t xml:space="preserve">Tulos</w:t>
      </w:r>
    </w:p>
    <w:p>
      <w:r>
        <w:t xml:space="preserve">4, Isäni piti kytkeä hätäjarru päälle.</w:t>
      </w:r>
    </w:p>
    <w:p>
      <w:r>
        <w:rPr>
          <w:b/>
        </w:rPr>
        <w:t xml:space="preserve">Esimerkki 7.6452</w:t>
      </w:r>
    </w:p>
    <w:p>
      <w:r>
        <w:t xml:space="preserve">Lause1: Ron heräsi ja katsoi ulos ikkunasta. Lause2: Ron: Katu oli metrin verran lumen peitossa! Lause3: Koulu oli peruttu sinä päivänä. Lause4: Ron vietti koko päivän leikkien lumessa ystäviensä kanssa.</w:t>
      </w:r>
    </w:p>
    <w:p>
      <w:r>
        <w:rPr>
          <w:b/>
        </w:rPr>
        <w:t xml:space="preserve">Tulos</w:t>
      </w:r>
    </w:p>
    <w:p>
      <w:r>
        <w:t xml:space="preserve">5, Ron oli hyvin onnellinen.</w:t>
      </w:r>
    </w:p>
    <w:p>
      <w:r>
        <w:rPr>
          <w:b/>
        </w:rPr>
        <w:t xml:space="preserve">Esimerkki 7.6453</w:t>
      </w:r>
    </w:p>
    <w:p>
      <w:r>
        <w:t xml:space="preserve">Lause1: Veljeni rakasti karkkia. Lause2: Hän söi niitä paljon. Lause3: Äitimme moitti häntä siitä. Lause4: Hän ei kuunnellut, ennen kuin saimme eräänä keväänä paljon muurahaisia.</w:t>
      </w:r>
    </w:p>
    <w:p>
      <w:r>
        <w:rPr>
          <w:b/>
        </w:rPr>
        <w:t xml:space="preserve">Tulos</w:t>
      </w:r>
    </w:p>
    <w:p>
      <w:r>
        <w:t xml:space="preserve">3, Hän jätti kääreet tiskille.</w:t>
      </w:r>
    </w:p>
    <w:p>
      <w:r>
        <w:rPr>
          <w:b/>
        </w:rPr>
        <w:t xml:space="preserve">Esimerkki 7.6454</w:t>
      </w:r>
    </w:p>
    <w:p>
      <w:r>
        <w:t xml:space="preserve">Lause1: Veljeni rakasti karkkia. Lause2: Hän jätti kääreet tiskille. Lause3: Äitimme moitti häntä siitä. Lause4: Hän ei kuunnellut, ennen kuin saimme eräänä keväänä paljon muurahaisia.</w:t>
      </w:r>
    </w:p>
    <w:p>
      <w:r>
        <w:rPr>
          <w:b/>
        </w:rPr>
        <w:t xml:space="preserve">Tulos</w:t>
      </w:r>
    </w:p>
    <w:p>
      <w:r>
        <w:t xml:space="preserve">2, Hän söi sitä paljon.</w:t>
      </w:r>
    </w:p>
    <w:p>
      <w:r>
        <w:rPr>
          <w:b/>
        </w:rPr>
        <w:t xml:space="preserve">Esimerkki 7.6455</w:t>
      </w:r>
    </w:p>
    <w:p>
      <w:r>
        <w:t xml:space="preserve">Lause1: Brad halusi munia aamiaiseksi. Lause2: Brad itki pitkään. Lause3: Bradin äiti tuli kotiin munien kanssa! Lause4: Brad söi herkullisia munia Benedict.</w:t>
      </w:r>
    </w:p>
    <w:p>
      <w:r>
        <w:rPr>
          <w:b/>
        </w:rPr>
        <w:t xml:space="preserve">Tulos</w:t>
      </w:r>
    </w:p>
    <w:p>
      <w:r>
        <w:t xml:space="preserve">2, Bradilta loppuivat munat!</w:t>
      </w:r>
    </w:p>
    <w:p>
      <w:r>
        <w:rPr>
          <w:b/>
        </w:rPr>
        <w:t xml:space="preserve">Esimerkki 7.6456</w:t>
      </w:r>
    </w:p>
    <w:p>
      <w:r>
        <w:t xml:space="preserve">Lause1: Paulo oli aina halunnut toimia oppilaskunnassaan. Lause2: Hän oli kuitenkin huolissaan siitä, ettei häntä valittaisi. Lause3: Paulo pyysi monilta opiskelijoilta tukea vaaleissa. Lause4: Paulo oli ylpeä saavutuksestaan.</w:t>
      </w:r>
    </w:p>
    <w:p>
      <w:r>
        <w:rPr>
          <w:b/>
        </w:rPr>
        <w:t xml:space="preserve">Tulos</w:t>
      </w:r>
    </w:p>
    <w:p>
      <w:r>
        <w:t xml:space="preserve">4, Lopulta vaalipäivänä Paulo valittiin oppilasneuvostoon.</w:t>
      </w:r>
    </w:p>
    <w:p>
      <w:r>
        <w:rPr>
          <w:b/>
        </w:rPr>
        <w:t xml:space="preserve">Esimerkki 7.6457</w:t>
      </w:r>
    </w:p>
    <w:p>
      <w:r>
        <w:t xml:space="preserve">Lause1: Patrickin vanhemmat kasvattivat ankkoja. Lause2: Patrick leikki eräänä päivänä ankkojen lähellä. Lause3: Yksi ankoista alkoi jahdata häntä! Lause4: Se ei rikkonut ihoa, mutta Patrick pelkäsi ja itki!</w:t>
      </w:r>
    </w:p>
    <w:p>
      <w:r>
        <w:rPr>
          <w:b/>
        </w:rPr>
        <w:t xml:space="preserve">Tulos</w:t>
      </w:r>
    </w:p>
    <w:p>
      <w:r>
        <w:t xml:space="preserve">4, Ankka tavoitti Patrickin ja puri häntä jalkaan.</w:t>
      </w:r>
    </w:p>
    <w:p>
      <w:r>
        <w:rPr>
          <w:b/>
        </w:rPr>
        <w:t xml:space="preserve">Esimerkki 7.6458</w:t>
      </w:r>
    </w:p>
    <w:p>
      <w:r>
        <w:t xml:space="preserve">Lause1: Osallistuin eilen illalla cocktail-tilaisuuteen. Lause2: Kaikki juhlissa pitivät siitä. Lause3: Kauhukseni läikytin kuitenkin viiniä sen päälle. Lause4: Olin niin vihainen itselleni!</w:t>
      </w:r>
    </w:p>
    <w:p>
      <w:r>
        <w:rPr>
          <w:b/>
        </w:rPr>
        <w:t xml:space="preserve">Tulos</w:t>
      </w:r>
    </w:p>
    <w:p>
      <w:r>
        <w:t xml:space="preserve">2, käytin uutta valkoista mekkoani.</w:t>
      </w:r>
    </w:p>
    <w:p>
      <w:r>
        <w:rPr>
          <w:b/>
        </w:rPr>
        <w:t xml:space="preserve">Esimerkki 7.6459</w:t>
      </w:r>
    </w:p>
    <w:p>
      <w:r>
        <w:t xml:space="preserve">Lause1: Osallistuin eilen illalla cocktail-tilaisuuteen. Lause2: Pukeuduin uuteen valkoiseen mekkooni. Lause3: Kaikki juhlissa pitivät siitä. Lause4: Olin niin vihainen itselleni!</w:t>
      </w:r>
    </w:p>
    <w:p>
      <w:r>
        <w:rPr>
          <w:b/>
        </w:rPr>
        <w:t xml:space="preserve">Tulos</w:t>
      </w:r>
    </w:p>
    <w:p>
      <w:r>
        <w:t xml:space="preserve">4, mutta kauhukseni läikytin viiniä sen päälle.</w:t>
      </w:r>
    </w:p>
    <w:p>
      <w:r>
        <w:rPr>
          <w:b/>
        </w:rPr>
        <w:t xml:space="preserve">Esimerkki 7.6460</w:t>
      </w:r>
    </w:p>
    <w:p>
      <w:r>
        <w:t xml:space="preserve">Lause1: Eilen illalla osallistuin cocktail-tilaisuuteen. Lause2: Pidin uutta valkoista mekkoani. Lause3: Kauhukseni läikytin kuitenkin viiniä sen päälle. Lause4: Olin niin vihainen itselleni!</w:t>
      </w:r>
    </w:p>
    <w:p>
      <w:r>
        <w:rPr>
          <w:b/>
        </w:rPr>
        <w:t xml:space="preserve">Tulos</w:t>
      </w:r>
    </w:p>
    <w:p>
      <w:r>
        <w:t xml:space="preserve">3, Kaikki juhlissa rakastivat sitä.</w:t>
      </w:r>
    </w:p>
    <w:p>
      <w:r>
        <w:rPr>
          <w:b/>
        </w:rPr>
        <w:t xml:space="preserve">Esimerkki 7.6461</w:t>
      </w:r>
    </w:p>
    <w:p>
      <w:r>
        <w:t xml:space="preserve">Lause1: Olen erilainen ihminen kuin ennen. Lause2: Painoni on pudonnut, mutta laihdutin. Lause3: Treenasin kolme kertaa viikossa ja söin terveellisesti joka päivä. Lause4: Olen nyt paljon terveempi.</w:t>
      </w:r>
    </w:p>
    <w:p>
      <w:r>
        <w:rPr>
          <w:b/>
        </w:rPr>
        <w:t xml:space="preserve">Tulos</w:t>
      </w:r>
    </w:p>
    <w:p>
      <w:r>
        <w:t xml:space="preserve">3, aloitin uinnin ja laihdutin.</w:t>
      </w:r>
    </w:p>
    <w:p>
      <w:r>
        <w:rPr>
          <w:b/>
        </w:rPr>
        <w:t xml:space="preserve">Esimerkki 7.6462</w:t>
      </w:r>
    </w:p>
    <w:p>
      <w:r>
        <w:t xml:space="preserve">Lause1: Kelly kävi eilen Celticsin pelissä. Lause2: Kello tikitti ja aika oli loppumassa. Lause3: Celtics voitti onneksi. Lause4: Kelly hyppäsi ilosta.</w:t>
      </w:r>
    </w:p>
    <w:p>
      <w:r>
        <w:rPr>
          <w:b/>
        </w:rPr>
        <w:t xml:space="preserve">Tulos</w:t>
      </w:r>
    </w:p>
    <w:p>
      <w:r>
        <w:t xml:space="preserve">2, Hän rakasti käydä peleissä.</w:t>
      </w:r>
    </w:p>
    <w:p>
      <w:r>
        <w:rPr>
          <w:b/>
        </w:rPr>
        <w:t xml:space="preserve">Esimerkki 7.6463</w:t>
      </w:r>
    </w:p>
    <w:p>
      <w:r>
        <w:t xml:space="preserve">Lause1: Kelly kävi eilen Celticsin pelissä. Lause2: Hän tykkäsi käydä peleissä. Lause3: Kello tikitti ja aika oli loppumassa. Lause4: Kelly hyppäsi ilosta.</w:t>
      </w:r>
    </w:p>
    <w:p>
      <w:r>
        <w:rPr>
          <w:b/>
        </w:rPr>
        <w:t xml:space="preserve">Tulos</w:t>
      </w:r>
    </w:p>
    <w:p>
      <w:r>
        <w:t xml:space="preserve">4, Onneksi Celtics voitti.</w:t>
      </w:r>
    </w:p>
    <w:p>
      <w:r>
        <w:rPr>
          <w:b/>
        </w:rPr>
        <w:t xml:space="preserve">Esimerkki 7.6464</w:t>
      </w:r>
    </w:p>
    <w:p>
      <w:r>
        <w:t xml:space="preserve">Lause1: Janen tyttöystävä työskentelee kukkakaupassa. Lause2: Hän ei koskaan kyllästy työhönsä. Lause3: Eräänä päivänä Jane päätti ostaa hänelle ruusun. Lause4: Janen tyttöystävä oli vannoutunut kukkien ystävä.</w:t>
      </w:r>
    </w:p>
    <w:p>
      <w:r>
        <w:rPr>
          <w:b/>
        </w:rPr>
        <w:t xml:space="preserve">Tulos</w:t>
      </w:r>
    </w:p>
    <w:p>
      <w:r>
        <w:t xml:space="preserve">4, Vaikka hänen tyttöystävänsä näki monta päivää, hän rakasti sitä.</w:t>
      </w:r>
    </w:p>
    <w:p>
      <w:r>
        <w:rPr>
          <w:b/>
        </w:rPr>
        <w:t xml:space="preserve">Esimerkki 7.6465</w:t>
      </w:r>
    </w:p>
    <w:p>
      <w:r>
        <w:t xml:space="preserve">Lause1: Michael rakasti patikoida metsässä viikonloppuisin. Lause2: Hän ei ollut koskaan päässyt vuoren huipulle. Lause3: Hän näki maata ja vettä vuoren toisella puolella. Lause4: Michael ihastui näkymään ja toivoi palaavansa takaisin.</w:t>
      </w:r>
    </w:p>
    <w:p>
      <w:r>
        <w:rPr>
          <w:b/>
        </w:rPr>
        <w:t xml:space="preserve">Tulos</w:t>
      </w:r>
    </w:p>
    <w:p>
      <w:r>
        <w:t xml:space="preserve">3, Eräänä päivänä hän kiipesi hyvin korkealle ja pääsi lopulta huipulle.</w:t>
      </w:r>
    </w:p>
    <w:p>
      <w:r>
        <w:rPr>
          <w:b/>
        </w:rPr>
        <w:t xml:space="preserve">Esimerkki 7.6466</w:t>
      </w:r>
    </w:p>
    <w:p>
      <w:r>
        <w:t xml:space="preserve">Lause1: Michael rakasti patikoida metsässä viikonloppuisin. Lause2: Eräänä päivänä hän kiipesi hyvin korkealle ja pääsi lopulta huipulle. Lause3: Hän näki maata ja vettä vuoren toisella puolella. Lause4: Michael ihastui näkymään ja toivoi palaavansa takaisin.</w:t>
      </w:r>
    </w:p>
    <w:p>
      <w:r>
        <w:rPr>
          <w:b/>
        </w:rPr>
        <w:t xml:space="preserve">Tulos</w:t>
      </w:r>
    </w:p>
    <w:p>
      <w:r>
        <w:t xml:space="preserve">2, Hän ei ollut koskaan päässyt vuoren huipulle.</w:t>
      </w:r>
    </w:p>
    <w:p>
      <w:r>
        <w:rPr>
          <w:b/>
        </w:rPr>
        <w:t xml:space="preserve">Esimerkki 7.6467</w:t>
      </w:r>
    </w:p>
    <w:p>
      <w:r>
        <w:t xml:space="preserve">Lause1: David ja Mia pääsivät harvoin ulos, koska heillä oli pieniä lapsia. Lause2: Eräänä perjantaina he pääsivät vihdoin pois ja menivät elokuviin. Lause3: He odottivat sitä niin kovasti, mutta se osoittautui huonoksi! Lause4: David ja Mia päättivät lähteä elokuvasta.</w:t>
      </w:r>
    </w:p>
    <w:p>
      <w:r>
        <w:rPr>
          <w:b/>
        </w:rPr>
        <w:t xml:space="preserve">Tulos</w:t>
      </w:r>
    </w:p>
    <w:p>
      <w:r>
        <w:t xml:space="preserve">4, Itse asiassa se oli niin huono, että he pystyivät tuskin hillitsemään kikatustaan.</w:t>
      </w:r>
    </w:p>
    <w:p>
      <w:r>
        <w:rPr>
          <w:b/>
        </w:rPr>
        <w:t xml:space="preserve">Esimerkki 7.6468</w:t>
      </w:r>
    </w:p>
    <w:p>
      <w:r>
        <w:t xml:space="preserve">Lause1: He pääsivät eräänä perjantaina vihdoin elokuviin. Lause2: He odottivat sitä niin kovasti, mutta se osoittautui huonoksi! Lause3: Itse asiassa se oli niin huono, että he pystyivät tuskin hillitsemään kikatustaan. Lause4: David ja Mia päättivät lähteä elokuvasta.</w:t>
      </w:r>
    </w:p>
    <w:p>
      <w:r>
        <w:rPr>
          <w:b/>
        </w:rPr>
        <w:t xml:space="preserve">Tulos</w:t>
      </w:r>
    </w:p>
    <w:p>
      <w:r>
        <w:t xml:space="preserve">1, David ja Mia pääsivät harvoin ulos, koska heillä oli pieniä lapsia.</w:t>
      </w:r>
    </w:p>
    <w:p>
      <w:r>
        <w:rPr>
          <w:b/>
        </w:rPr>
        <w:t xml:space="preserve">Esimerkki 7.6469</w:t>
      </w:r>
    </w:p>
    <w:p>
      <w:r>
        <w:t xml:space="preserve">Lause1: Bob aikoi viedä tyttärensä mummolaan. Lause2: Molemmat ajoivat mummolaan muutaman kilometrin päähän. Lause3: Isoäiti otti heidät avosylin vastaan. Lause4: He kolme söivät illalla suuren illallisen.</w:t>
      </w:r>
    </w:p>
    <w:p>
      <w:r>
        <w:rPr>
          <w:b/>
        </w:rPr>
        <w:t xml:space="preserve">Tulos</w:t>
      </w:r>
    </w:p>
    <w:p>
      <w:r>
        <w:t xml:space="preserve">5, Bobin tytär kiitti isoäitiä herkullisesta ateriasta.</w:t>
      </w:r>
    </w:p>
    <w:p>
      <w:r>
        <w:rPr>
          <w:b/>
        </w:rPr>
        <w:t xml:space="preserve">Esimerkki 7.6470</w:t>
      </w:r>
    </w:p>
    <w:p>
      <w:r>
        <w:t xml:space="preserve">Lause1: Bob aikoi viedä tyttärensä mummolaan. Lause2: Molemmat ajoivat mummolaan muutaman kilometrin päähän. Lause3: He kolme söivät illalla ison illallisen. Lause4: Bobin tytär kiitti isoäitiä herkullisesta ateriasta.</w:t>
      </w:r>
    </w:p>
    <w:p>
      <w:r>
        <w:rPr>
          <w:b/>
        </w:rPr>
        <w:t xml:space="preserve">Tulos</w:t>
      </w:r>
    </w:p>
    <w:p>
      <w:r>
        <w:t xml:space="preserve">3, isoäiti otti heidät avosylin vastaan.</w:t>
      </w:r>
    </w:p>
    <w:p>
      <w:r>
        <w:rPr>
          <w:b/>
        </w:rPr>
        <w:t xml:space="preserve">Esimerkki 7.6471</w:t>
      </w:r>
    </w:p>
    <w:p>
      <w:r>
        <w:t xml:space="preserve">Lause1: Suen kissaa ei näkynyt missään. Lause2: Hänen kissansa oli juuttunut puuhun. Lause3: Sue soitti palokunnan. Lause4: Suzin kissa pelastui.</w:t>
      </w:r>
    </w:p>
    <w:p>
      <w:r>
        <w:rPr>
          <w:b/>
        </w:rPr>
        <w:t xml:space="preserve">Tulos</w:t>
      </w:r>
    </w:p>
    <w:p>
      <w:r>
        <w:t xml:space="preserve">2, Sue etsi kissaansa tuntikausia, kunnes hän kuuli ulkona kehräämistä.</w:t>
      </w:r>
    </w:p>
    <w:p>
      <w:r>
        <w:rPr>
          <w:b/>
        </w:rPr>
        <w:t xml:space="preserve">Esimerkki 7.6472</w:t>
      </w:r>
    </w:p>
    <w:p>
      <w:r>
        <w:t xml:space="preserve">Lause1: Suen kissaa ei näkynyt missään. Lause2: Sue etsi kissaansa tuntikausia, kunnes hän kuuli ulkona kehräämistä. Lause3: Sue soitti palokunnan. Lause4: Suen kissa pelastui.</w:t>
      </w:r>
    </w:p>
    <w:p>
      <w:r>
        <w:rPr>
          <w:b/>
        </w:rPr>
        <w:t xml:space="preserve">Tulos</w:t>
      </w:r>
    </w:p>
    <w:p>
      <w:r>
        <w:t xml:space="preserve">3, Hänen kissansa oli juuttunut puuhun.</w:t>
      </w:r>
    </w:p>
    <w:p>
      <w:r>
        <w:rPr>
          <w:b/>
        </w:rPr>
        <w:t xml:space="preserve">Esimerkki 7.6473</w:t>
      </w:r>
    </w:p>
    <w:p>
      <w:r>
        <w:t xml:space="preserve">Lause1: Ava toi kotiin monnin. Lause2: Hän ei ollut varma, miten muut kalat reagoivat. Lause3: Hän katseli huolestuneena. Lause4: Kaikki kalat tulivat hyvin toimeen.</w:t>
      </w:r>
    </w:p>
    <w:p>
      <w:r>
        <w:rPr>
          <w:b/>
        </w:rPr>
        <w:t xml:space="preserve">Tulos</w:t>
      </w:r>
    </w:p>
    <w:p>
      <w:r>
        <w:t xml:space="preserve">2, Hän laittoi sen säiliöönsä.</w:t>
      </w:r>
    </w:p>
    <w:p>
      <w:r>
        <w:rPr>
          <w:b/>
        </w:rPr>
        <w:t xml:space="preserve">Esimerkki 7.6474</w:t>
      </w:r>
    </w:p>
    <w:p>
      <w:r>
        <w:t xml:space="preserve">Lause1: Rakastan käydä elokuvissa. Lause2: Elokuvissa kävin ennen melkein joka viikonloppu. Lause3: Kymmenen minuutin päässä kotoa oli kunnollinen teatteri. Lause4: Toiseen teatteriin meneminen maksoi enemmän bensaa.</w:t>
      </w:r>
    </w:p>
    <w:p>
      <w:r>
        <w:rPr>
          <w:b/>
        </w:rPr>
        <w:t xml:space="preserve">Tulos</w:t>
      </w:r>
    </w:p>
    <w:p>
      <w:r>
        <w:t xml:space="preserve">4, Se suljettiin kuitenkin, ja nyt minun on ajettava kauas nähdäkseni elokuvan.</w:t>
      </w:r>
    </w:p>
    <w:p>
      <w:r>
        <w:rPr>
          <w:b/>
        </w:rPr>
        <w:t xml:space="preserve">Esimerkki 7.6475</w:t>
      </w:r>
    </w:p>
    <w:p>
      <w:r>
        <w:t xml:space="preserve">Lause1: Ostin tänään uuden auton. Lause2: Sisällä tuoksuu niin raikkaalta ja puhtaalta. Lause3: Rakastan autoa niin paljon. Lause4: Ajan autolla kaikkialle minne menen.</w:t>
      </w:r>
    </w:p>
    <w:p>
      <w:r>
        <w:rPr>
          <w:b/>
        </w:rPr>
        <w:t xml:space="preserve">Tulos</w:t>
      </w:r>
    </w:p>
    <w:p>
      <w:r>
        <w:t xml:space="preserve">2, Se on kiiltävä ja punainen.</w:t>
      </w:r>
    </w:p>
    <w:p>
      <w:r>
        <w:rPr>
          <w:b/>
        </w:rPr>
        <w:t xml:space="preserve">Esimerkki 7.6476</w:t>
      </w:r>
    </w:p>
    <w:p>
      <w:r>
        <w:t xml:space="preserve">Lause1: Se on kiiltävä ja punainen. Lause2: Sisällä tuoksuu niin raikkaalta ja puhtaalta. Lause3: Rakastan autoa niin paljon. Lause4: Ajan autolla kaikkialle minne menen.</w:t>
      </w:r>
    </w:p>
    <w:p>
      <w:r>
        <w:rPr>
          <w:b/>
        </w:rPr>
        <w:t xml:space="preserve">Tulos</w:t>
      </w:r>
    </w:p>
    <w:p>
      <w:r>
        <w:t xml:space="preserve">1, ostin tänään uuden auton.</w:t>
      </w:r>
    </w:p>
    <w:p>
      <w:r>
        <w:rPr>
          <w:b/>
        </w:rPr>
        <w:t xml:space="preserve">Esimerkki 7.6477</w:t>
      </w:r>
    </w:p>
    <w:p>
      <w:r>
        <w:t xml:space="preserve">Lause1: Teresa oli taiteilija. Lause2: Hän teki kauniin enkeliveistoksen. Lause3: Hän osallistui sillä taidekilpailuun. Lause4: Hän voitti kilpailun ja oli ylpeä itsestään.</w:t>
      </w:r>
    </w:p>
    <w:p>
      <w:r>
        <w:rPr>
          <w:b/>
        </w:rPr>
        <w:t xml:space="preserve">Tulos</w:t>
      </w:r>
    </w:p>
    <w:p>
      <w:r>
        <w:t xml:space="preserve">4, Tuomarit pitivät veistoksesta erittäin paljon.</w:t>
      </w:r>
    </w:p>
    <w:p>
      <w:r>
        <w:rPr>
          <w:b/>
        </w:rPr>
        <w:t xml:space="preserve">Esimerkki 7.6478</w:t>
      </w:r>
    </w:p>
    <w:p>
      <w:r>
        <w:t xml:space="preserve">Lause1: Koira odotti minua talon ulko-ovella. Lause2: Kävelimme puistoon leikkimään ja liikkumaan. Lause3: Kävelimme koiran kanssa korttelin ympäri ennen kuin palasimme kotiin. Lause4: Kun kävelimme ulko-ovesta sisään, hän otti ison ryypyn vettä.</w:t>
      </w:r>
    </w:p>
    <w:p>
      <w:r>
        <w:rPr>
          <w:b/>
        </w:rPr>
        <w:t xml:space="preserve">Tulos</w:t>
      </w:r>
    </w:p>
    <w:p>
      <w:r>
        <w:t xml:space="preserve">5, Sitten hän meni makuulle ja otti päiväunet.</w:t>
      </w:r>
    </w:p>
    <w:p>
      <w:r>
        <w:rPr>
          <w:b/>
        </w:rPr>
        <w:t xml:space="preserve">Esimerkki 7.6479</w:t>
      </w:r>
    </w:p>
    <w:p>
      <w:r>
        <w:t xml:space="preserve">Lause1: Koira odotti minua talon ulko-ovella. Lause2: Koira ja minä kävelimme korttelin ympäri ennen kuin palasimme kotiin. Lause3: Kun kävelimme ulko-ovesta sisään, koira otti ison ryypyn vettä. Lause4: Sitten se meni makuulle ja otti päiväunet.</w:t>
      </w:r>
    </w:p>
    <w:p>
      <w:r>
        <w:rPr>
          <w:b/>
        </w:rPr>
        <w:t xml:space="preserve">Tulos</w:t>
      </w:r>
    </w:p>
    <w:p>
      <w:r>
        <w:t xml:space="preserve">2, Kävelimme puistoon leikkimään ja liikkumaan.</w:t>
      </w:r>
    </w:p>
    <w:p>
      <w:r>
        <w:rPr>
          <w:b/>
        </w:rPr>
        <w:t xml:space="preserve">Esimerkki 7.6480</w:t>
      </w:r>
    </w:p>
    <w:p>
      <w:r>
        <w:t xml:space="preserve">Lause1: Matt löysi kadulla vaeltelevan koiranpennun. Lause2: Se näytti eksyneeltä ja pelokkaalta, joten Matti vei sen kotiin. Lause3: Mattin äiti soitti naapureille ja löysi lopulta omistajan. Lause4: Pennun omistaja antoi Mattille palkkion sen löytämisestä.</w:t>
      </w:r>
    </w:p>
    <w:p>
      <w:r>
        <w:rPr>
          <w:b/>
        </w:rPr>
        <w:t xml:space="preserve">Tulos</w:t>
      </w:r>
    </w:p>
    <w:p>
      <w:r>
        <w:t xml:space="preserve">4, Pennun omistaja oli niin helpottunut tietäessään, että hänen pentunsa oli turvassa!</w:t>
      </w:r>
    </w:p>
    <w:p>
      <w:r>
        <w:rPr>
          <w:b/>
        </w:rPr>
        <w:t xml:space="preserve">Esimerkki 7.6481</w:t>
      </w:r>
    </w:p>
    <w:p>
      <w:r>
        <w:t xml:space="preserve">Lause1: Mike osti uuden polkupyörän, jolla hän voi ajaa kaupungissaan. Lause2: Hän pyöräili kotoa ystävänsä luokse. Lause3: Matkalla hän tapasi joukon lapsia, jotka myös ajoivat pyörällä. Lause4: Mike törmäsi vahingossa lapsiin.</w:t>
      </w:r>
    </w:p>
    <w:p>
      <w:r>
        <w:rPr>
          <w:b/>
        </w:rPr>
        <w:t xml:space="preserve">Tulos</w:t>
      </w:r>
    </w:p>
    <w:p>
      <w:r>
        <w:t xml:space="preserve">4, Neiter Mike tai lapset eivät käyttäneet kypärää tuolloin.</w:t>
      </w:r>
    </w:p>
    <w:p>
      <w:r>
        <w:rPr>
          <w:b/>
        </w:rPr>
        <w:t xml:space="preserve">Esimerkki 7.6482</w:t>
      </w:r>
    </w:p>
    <w:p>
      <w:r>
        <w:t xml:space="preserve">Lause1: Mike osti uuden polkupyörän, jolla hän voi ajaa kaupungissaan. Lause2: Hän pyöräili kotoa ystävänsä luokse. Lause3: Mikellä eikä lapsilla ollut silloin kypärää. Lause4: Mike törmäsi vahingossa lapsiin.</w:t>
      </w:r>
    </w:p>
    <w:p>
      <w:r>
        <w:rPr>
          <w:b/>
        </w:rPr>
        <w:t xml:space="preserve">Tulos</w:t>
      </w:r>
    </w:p>
    <w:p>
      <w:r>
        <w:t xml:space="preserve">3, Matkalla hän tapasi ryhmän lapsia, jotka myös ajoivat polkupyörällä.</w:t>
      </w:r>
    </w:p>
    <w:p>
      <w:r>
        <w:rPr>
          <w:b/>
        </w:rPr>
        <w:t xml:space="preserve">Esimerkki 7.6483</w:t>
      </w:r>
    </w:p>
    <w:p>
      <w:r>
        <w:t xml:space="preserve">Lause1: Lucy laittoi uunipannun uuniin. Lause2: Lucy asetti ajastimen ja istuutui katsomaan televisiota. Lause3: Lucy tarkisti nopeasti ajastimen ja huomasi, ettei se koskaan käynnistynyt. Lause4: Lucy tajusi, että ateria oli palanut.</w:t>
      </w:r>
    </w:p>
    <w:p>
      <w:r>
        <w:rPr>
          <w:b/>
        </w:rPr>
        <w:t xml:space="preserve">Tulos</w:t>
      </w:r>
    </w:p>
    <w:p>
      <w:r>
        <w:t xml:space="preserve">3, Jonkin ajan kuluttua hän haistoi savun.</w:t>
      </w:r>
    </w:p>
    <w:p>
      <w:r>
        <w:rPr>
          <w:b/>
        </w:rPr>
        <w:t xml:space="preserve">Esimerkki 7.6484</w:t>
      </w:r>
    </w:p>
    <w:p>
      <w:r>
        <w:t xml:space="preserve">Lause1: Timin historian tunti oli aamulla ensimmäisenä. Lause2: Hän saapui tunnille hyvin väsyneenä. Lause3: Kun hän heräsi, tunti oli melkein ohi. Lause4: Tim reputti loppukokeen.</w:t>
      </w:r>
    </w:p>
    <w:p>
      <w:r>
        <w:rPr>
          <w:b/>
        </w:rPr>
        <w:t xml:space="preserve">Tulos</w:t>
      </w:r>
    </w:p>
    <w:p>
      <w:r>
        <w:t xml:space="preserve">3, Hän alkoi nukahtaa.</w:t>
      </w:r>
    </w:p>
    <w:p>
      <w:r>
        <w:rPr>
          <w:b/>
        </w:rPr>
        <w:t xml:space="preserve">Esimerkki 7.6485</w:t>
      </w:r>
    </w:p>
    <w:p>
      <w:r>
        <w:t xml:space="preserve">Lause1: Amy soitti internet-palveluntarjoajalleen ja pyysi apua. Lause2: Amy selitti ongelmansa edustajalle. Lause3: Amyn edustaja antoi vastauksen, joka ei millään tavalla vastannut Amyn ongelmaan. Lause4: Amy sulki puhelimen vihaisena.</w:t>
      </w:r>
    </w:p>
    <w:p>
      <w:r>
        <w:rPr>
          <w:b/>
        </w:rPr>
        <w:t xml:space="preserve">Tulos</w:t>
      </w:r>
    </w:p>
    <w:p>
      <w:r>
        <w:t xml:space="preserve">4, Amy toisti asiansa turhaan.</w:t>
      </w:r>
    </w:p>
    <w:p>
      <w:r>
        <w:rPr>
          <w:b/>
        </w:rPr>
        <w:t xml:space="preserve">Esimerkki 7.6486</w:t>
      </w:r>
    </w:p>
    <w:p>
      <w:r>
        <w:t xml:space="preserve">Lause1: Doug ja Molly päättivät mennä puistoon kävelylle. Lause2: He löysivät siellä ollessaan kulkukoiran. Lause3: He julkaisivat ilmoituksen netissä yrittäessään löytää omistajan. Lause4: He eivät koskaan löytäneet omistajaa ja pitivät koiran.</w:t>
      </w:r>
    </w:p>
    <w:p>
      <w:r>
        <w:rPr>
          <w:b/>
        </w:rPr>
        <w:t xml:space="preserve">Tulos</w:t>
      </w:r>
    </w:p>
    <w:p>
      <w:r>
        <w:t xml:space="preserve">3, He kantoivat koiran takaisin asuntoonsa.</w:t>
      </w:r>
    </w:p>
    <w:p>
      <w:r>
        <w:rPr>
          <w:b/>
        </w:rPr>
        <w:t xml:space="preserve">Esimerkki 7.6487</w:t>
      </w:r>
    </w:p>
    <w:p>
      <w:r>
        <w:t xml:space="preserve">Lause1: Billin isä käski hänen jatkaa pianon asteikkojen harjoittelua. Lause2: Hän oli taitava pianisti ja halusi samaa pojalleen. Lause3: Bill oli liian nuori ymmärtääkseen harjoittelun arvon. Lause4: Kun Bill vanheni, hän tajusi, että kaikki harjoittelu auttoi häntä.</w:t>
      </w:r>
    </w:p>
    <w:p>
      <w:r>
        <w:rPr>
          <w:b/>
        </w:rPr>
        <w:t xml:space="preserve">Tulos</w:t>
      </w:r>
    </w:p>
    <w:p>
      <w:r>
        <w:t xml:space="preserve">4, Hän istui katkerana pianon ääressä ja soitti asteikkojaan yhä uudelleen ja uudelleen.</w:t>
      </w:r>
    </w:p>
    <w:p>
      <w:r>
        <w:rPr>
          <w:b/>
        </w:rPr>
        <w:t xml:space="preserve">Esimerkki 7.6488</w:t>
      </w:r>
    </w:p>
    <w:p>
      <w:r>
        <w:t xml:space="preserve">Lause1: Valitettavasti hän liukastui puistossa märkään lehteen. Lause2: Carlos on loukannut polvensa tällä kävelyllä. Lause3: Hän ontuu kotiin. Lause4: Sen jälkeen Carlos laittaa siteen polveensa.</w:t>
      </w:r>
    </w:p>
    <w:p>
      <w:r>
        <w:rPr>
          <w:b/>
        </w:rPr>
        <w:t xml:space="preserve">Tulos</w:t>
      </w:r>
    </w:p>
    <w:p>
      <w:r>
        <w:t xml:space="preserve">1, Carlos päättää lähteä kävelylle haukkaamaan raitista ilmaa.</w:t>
      </w:r>
    </w:p>
    <w:p>
      <w:r>
        <w:rPr>
          <w:b/>
        </w:rPr>
        <w:t xml:space="preserve">Esimerkki 7.6489</w:t>
      </w:r>
    </w:p>
    <w:p>
      <w:r>
        <w:t xml:space="preserve">Lause1: Carlos päättää lähteä kävelylle haukkaamaan raitista ilmaa. Lause2: Hän liukastuu valitettavasti puistossa märkään lehteen. Lause3: Carlos on loukannut polvensa tällä kävelyllä. Lause4: Hän ontuu kotiin.</w:t>
      </w:r>
    </w:p>
    <w:p>
      <w:r>
        <w:rPr>
          <w:b/>
        </w:rPr>
        <w:t xml:space="preserve">Tulos</w:t>
      </w:r>
    </w:p>
    <w:p>
      <w:r>
        <w:t xml:space="preserve">5, Sen jälkeen Carlos laittaa siteen polveensa.</w:t>
      </w:r>
    </w:p>
    <w:p>
      <w:r>
        <w:rPr>
          <w:b/>
        </w:rPr>
        <w:t xml:space="preserve">Esimerkki 7.6490</w:t>
      </w:r>
    </w:p>
    <w:p>
      <w:r>
        <w:t xml:space="preserve">Lause1: Kaupassa oli kaloja, pieniä eläimiä ja muutama koiranpentu. Lause2: Kalat olivat erivärisiä ja erikokoisia. Lause3: Keith silitteli muutamia koiranpentuja. Lause4: Keith katseli joitakin värikkäitä kaloja.</w:t>
      </w:r>
    </w:p>
    <w:p>
      <w:r>
        <w:rPr>
          <w:b/>
        </w:rPr>
        <w:t xml:space="preserve">Tulos</w:t>
      </w:r>
    </w:p>
    <w:p>
      <w:r>
        <w:t xml:space="preserve">1, Keith meni eläinkauppaan katsomaan eläimiä.</w:t>
      </w:r>
    </w:p>
    <w:p>
      <w:r>
        <w:rPr>
          <w:b/>
        </w:rPr>
        <w:t xml:space="preserve">Esimerkki 7.6491</w:t>
      </w:r>
    </w:p>
    <w:p>
      <w:r>
        <w:t xml:space="preserve">Lause1: Keith meni eläinkauppaan katsomaan eläimiä. Lause2: Kaupassa oli kaloja, pieniä eläimiä ja muutama koiranpentu. Lause3: Kalat olivat erivärisiä ja erikokoisia. Lause4: Keith silitteli muutamia koiranpentuja.</w:t>
      </w:r>
    </w:p>
    <w:p>
      <w:r>
        <w:rPr>
          <w:b/>
        </w:rPr>
        <w:t xml:space="preserve">Tulos</w:t>
      </w:r>
    </w:p>
    <w:p>
      <w:r>
        <w:t xml:space="preserve">5, Keith katseli joitakin värikkäitä kaloja.</w:t>
      </w:r>
    </w:p>
    <w:p>
      <w:r>
        <w:rPr>
          <w:b/>
        </w:rPr>
        <w:t xml:space="preserve">Esimerkki 7.6492</w:t>
      </w:r>
    </w:p>
    <w:p>
      <w:r>
        <w:t xml:space="preserve">Lause1: Keith meni eläinkauppaan katsomaan eläimiä. Lause2: Kaupassa oli kaloja, pieniä eläimiä ja muutama koiranpentu. Lause3: Keith silitteli muutamia koiranpentuja. Lause4: Keith katseli joitakin värikkäitä kaloja.</w:t>
      </w:r>
    </w:p>
    <w:p>
      <w:r>
        <w:rPr>
          <w:b/>
        </w:rPr>
        <w:t xml:space="preserve">Tulos</w:t>
      </w:r>
    </w:p>
    <w:p>
      <w:r>
        <w:t xml:space="preserve">3, Kalat olivat erivärisiä ja erikokoisia.</w:t>
      </w:r>
    </w:p>
    <w:p>
      <w:r>
        <w:rPr>
          <w:b/>
        </w:rPr>
        <w:t xml:space="preserve">Esimerkki 7.6493</w:t>
      </w:r>
    </w:p>
    <w:p>
      <w:r>
        <w:t xml:space="preserve">Lause1: Maria halusi oppia espanjaa. Lause2: Hän päätti uppoutua siihen täysin. Lause3: Hän osti menolipun Espanjaan. Lause4: Maria oli ylpeä siitä, että oli oppinut uuden kielen niin nopeasti.</w:t>
      </w:r>
    </w:p>
    <w:p>
      <w:r>
        <w:rPr>
          <w:b/>
        </w:rPr>
        <w:t xml:space="preserve">Tulos</w:t>
      </w:r>
    </w:p>
    <w:p>
      <w:r>
        <w:t xml:space="preserve">4, Kuuden kuukauden kuluttua Maria osasi puhua sujuvasti espanjaa.</w:t>
      </w:r>
    </w:p>
    <w:p>
      <w:r>
        <w:rPr>
          <w:b/>
        </w:rPr>
        <w:t xml:space="preserve">Esimerkki 7.6494</w:t>
      </w:r>
    </w:p>
    <w:p>
      <w:r>
        <w:t xml:space="preserve">Lause1: Maria halusi oppia espanjaa. Lause2: Hän päätti uppoutua siihen täysin. Lause3: Kuuden kuukauden kuluttua Maria osasi puhua sujuvasti espanjaa. Lause4: Maria oli ylpeä siitä, että oli oppinut uuden kielen niin nopeasti.</w:t>
      </w:r>
    </w:p>
    <w:p>
      <w:r>
        <w:rPr>
          <w:b/>
        </w:rPr>
        <w:t xml:space="preserve">Tulos</w:t>
      </w:r>
    </w:p>
    <w:p>
      <w:r>
        <w:t xml:space="preserve">3, Hän osti menolipun Espanjaan.</w:t>
      </w:r>
    </w:p>
    <w:p>
      <w:r>
        <w:rPr>
          <w:b/>
        </w:rPr>
        <w:t xml:space="preserve">Esimerkki 7.6495</w:t>
      </w:r>
    </w:p>
    <w:p>
      <w:r>
        <w:t xml:space="preserve">Lause1: Jay jäi hississä jumiin matkalla ulos toimistostaan. Lause2: Se pysähtyi kerrosten väliin, ja valot välkkyivät. Lause3: Jay oli kauhuissaan! Lause4: Kahden tunnin kuluttua palomiehet tulivat ja pelastivat Jayn.</w:t>
      </w:r>
    </w:p>
    <w:p>
      <w:r>
        <w:rPr>
          <w:b/>
        </w:rPr>
        <w:t xml:space="preserve">Tulos</w:t>
      </w:r>
    </w:p>
    <w:p>
      <w:r>
        <w:t xml:space="preserve">4, Hän taisteli klaustrofobiansa kanssa kaksi tuntia.</w:t>
      </w:r>
    </w:p>
    <w:p>
      <w:r>
        <w:rPr>
          <w:b/>
        </w:rPr>
        <w:t xml:space="preserve">Esimerkki 7.6496</w:t>
      </w:r>
    </w:p>
    <w:p>
      <w:r>
        <w:t xml:space="preserve">Lause1: Ben oli lapsenvahtina. Lause2: Hän ei ollut koskaan ennen ollut lapsenvahtina ja hän oli hermostunut. Lause3: Hänen mielestään pikkupoikaa oli kuitenkin hauska katsella. Lause4: Hän päätyi lapsenvahdiksi maksaakseen opintonsa.</w:t>
      </w:r>
    </w:p>
    <w:p>
      <w:r>
        <w:rPr>
          <w:b/>
        </w:rPr>
        <w:t xml:space="preserve">Tulos</w:t>
      </w:r>
    </w:p>
    <w:p>
      <w:r>
        <w:t xml:space="preserve">4, Pian hän ja poika nauroivat ja leikkivät pelejä.</w:t>
      </w:r>
    </w:p>
    <w:p>
      <w:r>
        <w:rPr>
          <w:b/>
          <w:u w:val="single"/>
        </w:rPr>
        <w:t xml:space="preserve">Tehtävä numero 8</w:t>
      </w:r>
    </w:p>
    <w:p>
      <w:r>
        <w:t xml:space="preserve">Kun annat artikkelin tiivistelmän, keksi tälle artikkelille otsikko, joka ilmaisee artikkelin keskeisen sisällön.</w:t>
      </w:r>
    </w:p>
    <w:p>
      <w:r>
        <w:rPr>
          <w:b/>
        </w:rPr>
        <w:t xml:space="preserve">Esimerkki 8.0</w:t>
      </w:r>
    </w:p>
    <w:p>
      <w:r>
        <w:t xml:space="preserve">Tiivistelmä: Terveydenhuoltoresurssien asianmukaisesta käytöstä trisyklisten masennuslääkkeiden yliannostuksen hoidossa on kiistaa. Päivystyspoliklinikalle (ED) tulevat masennuslääkkeiden yliannostuspotilaat otetaan rutiininomaisesti tehohoitoyksiköihin, mutta vain pienelle osalle heistä kehittyy sydämen rytmihäiriöitä tai muita komplikaatioita, jotka edellyttävät tällaista ympäristöä. Kirjoittajat tarkastelivat 165 potilaan tuloksia, jotka tulivat päivystykseen masennuslääkkeiden yliannostuksen vuoksi. He havaitsivat, että päivystyspoliklinikan arvioinnissa ilmenneet myrkytysoireet (psyykkisen tilan muutokset, kouristukset, rytmihäiriöt ja johtumishäiriöt) liittyivät yleisesti monimutkaiseen sairaalahoitoon. Potilailla, joilla oli yksittäisiä löydöksiä, kuten sinustakykardia tai QTc-ajan pidentyminen, ei ollut komplikaatioita. Yhdelläkään potilaalla ei ilmennyt vakavaa toksista tapahtumaa ilman merkittäviä toksisuuden merkkejä päivystyspoliklinikan arvioinnissa ja ilman jatkuvia toksisuuden merkkejä sairaalahoidon aikana. Nämä tiedot tukevat käsitystä, jonka mukaan asianmukaisella päivystyspoliklinikan arvioinnilla voidaan tunnistaa suuri joukko potilaita, joilla on vähäpätöinen nieleminen ja jotka eivät välttämättä tarvitse sairaalahoitoa.</w:t>
      </w:r>
    </w:p>
    <w:p>
      <w:r>
        <w:rPr>
          <w:b/>
        </w:rPr>
        <w:t xml:space="preserve">Tulos</w:t>
      </w:r>
    </w:p>
    <w:p>
      <w:r>
        <w:t xml:space="preserve">Trisyklisten masennuslääkkeiden yliannostus: päivystyspoliklinikan löydökset kliinisen kulun ennustajina.</w:t>
      </w:r>
    </w:p>
    <w:p>
      <w:r>
        <w:rPr>
          <w:b/>
        </w:rPr>
        <w:t xml:space="preserve">Esimerkki 8.1</w:t>
      </w:r>
    </w:p>
    <w:p>
      <w:r>
        <w:t xml:space="preserve">Tiivistelmä: Prospektiivinen kliininen tutkimus tehtiin seerumin glukoosipitoisuuden nousun arvioimiseksi 50 ml:n 50-prosenttisen dekstroosiliuoksen (D-50) laskimonsisäisen boluksen jälkeen päivystysosastolla. Tutkimukseen osallistui 51 henkilöä, joiden tajunnan taso oli muuttunut. Heistä 23 potilasta oli tunnettuja diabeetikkoja ja 28 ei ollut diabeetikkoja. Koko tutkimusryhmän glukoosipitoisuuden muutos vaihteli alhaisesta 37 mg/dl:stä korkeaan 370 mg/dl:iin, keskiarvon ollessa 166 +/- 77 mg/dl. Diabeettisten ja ei-diabeettisten ryhmien keskiarvo oli 177 +/- 80 mg/dl ja 154 +/- 75 mg/dl. Nämä tulokset viittaavat siihen, että seerumin glukoosipitoisuuksia ei voida ennustaa kvantitatiivisesti yhden laskimonsisäisen D-50-boluksen jälkeen.</w:t>
      </w:r>
    </w:p>
    <w:p>
      <w:r>
        <w:rPr>
          <w:b/>
        </w:rPr>
        <w:t xml:space="preserve">Tulos</w:t>
      </w:r>
    </w:p>
    <w:p>
      <w:r>
        <w:t xml:space="preserve">Seerumin glukoosipitoisuuden muutokset 50-prosenttisen dekstroosiliuoksen antamisen jälkeen: laskelmat ennen sairaalahoitoa ja sairaalassa.</w:t>
      </w:r>
    </w:p>
    <w:p>
      <w:r>
        <w:rPr>
          <w:b/>
        </w:rPr>
        <w:t xml:space="preserve">Esimerkki 8.2</w:t>
      </w:r>
    </w:p>
    <w:p>
      <w:r>
        <w:t xml:space="preserve">Tiivistelmä: Kuvaillaan epätavallinen tapaus, jossa nasogastrinen letku oli ohjattu väärin. Iäkäs nainen tuotiin päivystyspoliklinikalle tahallisen huumeiden yliannostuksen jälkeen. Alun perin tunnistamaton suurikokoisen nenämahaletkun virheellinen asettaminen johti jännityspneumothoraxiin, keuhkokuumeeseen ja myöhemmin kuolemaan. Aiheeseen liittyvää lääketieteellistä kirjallisuutta tarkastellaan, keskustellaan iäkkään potilaan kliinisistä näkökohdista ja annetaan ehdotuksia nasogastrisen letkun asianmukaista asettamista varten.</w:t>
      </w:r>
    </w:p>
    <w:p>
      <w:r>
        <w:rPr>
          <w:b/>
        </w:rPr>
        <w:t xml:space="preserve">Tulos</w:t>
      </w:r>
    </w:p>
    <w:p>
      <w:r>
        <w:t xml:space="preserve">Nasogastrinen intubaatio: oireettoman potilaan sairastuvuus.</w:t>
      </w:r>
    </w:p>
    <w:p>
      <w:r>
        <w:rPr>
          <w:b/>
        </w:rPr>
        <w:t xml:space="preserve">Esimerkki 8.3</w:t>
      </w:r>
    </w:p>
    <w:p>
      <w:r>
        <w:t xml:space="preserve">Tiivistelmä: Esitetään tapaus, jossa vartalon massiivinen degloving-vamma, avoin lantion murtuma ja vatsan sisällön irtoaminen tylpän vamman seurauksena. Tapauksen merkittävin näkökohta oli se, että ensimmäisten kolmenkymmenen tunnin aikana siirrettiin 173 yksikköä pakattuja soluja ja 176 yksikköä tuoretta pakastettua plasmaa. Potilas toipui lopulta ja palasi töihin.</w:t>
      </w:r>
    </w:p>
    <w:p>
      <w:r>
        <w:rPr>
          <w:b/>
        </w:rPr>
        <w:t xml:space="preserve">Tulos</w:t>
      </w:r>
    </w:p>
    <w:p>
      <w:r>
        <w:t xml:space="preserve">Massiivinen verensiirto ilman merkittäviä komplikaatioita trauman jälkeen.</w:t>
      </w:r>
    </w:p>
    <w:p>
      <w:r>
        <w:rPr>
          <w:b/>
        </w:rPr>
        <w:t xml:space="preserve">Esimerkki 8.4</w:t>
      </w:r>
    </w:p>
    <w:p>
      <w:r>
        <w:t xml:space="preserve">Tiivistelmä: Kriittisesti sairaan lapsen kohdalla nesteiden ja lääkkeiden antaminen intraosseaalisen reitin kautta osoittautuu usein hengenpelastavaksi. Kirjoittajat kuvaavat tapauksen, jossa status epilepticus -tilassa olleelle lapselle annettiin fenytoiinia intraosseaalista reittiä, ja kouristuskohtaus hävisi ja seerumin terapeuttiset pitoisuudet saavutettiin. Intraosseaalinen lääkkeen anto olisi varattava harvinaisille kriittisesti sairaille lapsille, joille verisuonitie on mahdoton.</w:t>
      </w:r>
    </w:p>
    <w:p>
      <w:r>
        <w:rPr>
          <w:b/>
        </w:rPr>
        <w:t xml:space="preserve">Tulos</w:t>
      </w:r>
    </w:p>
    <w:p>
      <w:r>
        <w:t xml:space="preserve">Fenytoiinin intraosseaalinen infuusio.</w:t>
      </w:r>
    </w:p>
    <w:p>
      <w:r>
        <w:rPr>
          <w:b/>
        </w:rPr>
        <w:t xml:space="preserve">Esimerkki 8.5</w:t>
      </w:r>
    </w:p>
    <w:p>
      <w:r>
        <w:t xml:space="preserve">Tiivistelmä: Boerhaaven oireyhtymä on diagnostinen pulma ensihoitolääkärille. Tämän todella hengenvaarallisen hätätilanteen ennustetta synkentävät kaikki merkittävät diagnostiset viiveet. Valitettavasti klassiset tai odotetut oireet ja merkit puuttuvat usein oireiden ilmaantuessa, mikä johtaa usein väärään diagnoosiin. Tarkastellaan ja käsitellään kahta Boerhaaven oireyhtymän tapausta, joilla on epätyypillinen kliininen oirekuva. On selvää, että Boerhaaven oireyhtymää on aina epäiltävä arvioitaessa äkillistä rinta-, vatsa- tai selkäkipua, johon liittyy oksentelua. On kuitenkin korostettava sitä, että tämä oireyhtymä voi esiintyä ilman oksennusta. Rintakehän röntgenkuva on hyödyllisin diagnostinen apuväline. Epäilemättä Boerhaaven oireyhtymää koskevan korkean epäilyksen ylläpitäminen päivystyslääkärin toimesta johtaa johdonmukaisesti varhaisempaan diagnoosiin, ja sen jälkeisen aggressiivisen toimenpiteen pitäisi johtaa sekä sairastuvuuden että kuolleisuuden huomattavaan vähenemiseen.</w:t>
      </w:r>
    </w:p>
    <w:p>
      <w:r>
        <w:rPr>
          <w:b/>
        </w:rPr>
        <w:t xml:space="preserve">Tulos</w:t>
      </w:r>
    </w:p>
    <w:p>
      <w:r>
        <w:t xml:space="preserve">Boerhaaven oireyhtymä: vaikea diagnoosi.</w:t>
      </w:r>
    </w:p>
    <w:p>
      <w:r>
        <w:rPr>
          <w:b/>
        </w:rPr>
        <w:t xml:space="preserve">Esimerkki 8.6</w:t>
      </w:r>
    </w:p>
    <w:p>
      <w:r>
        <w:t xml:space="preserve">Tiivistelmä: Intraosseaalisia infuusioita käytettiin laajalti lapsipotilailla 1930- ja 1940-luvuilla. Viimeaikaiset raportit ovat ottaneet tämän käsitteen uudelleen käyttöön ja vahvistaneet sen turvallisuuden ja helpon saatavuuden nesteiden ja lääkkeiden antoa varten. Näissä raporteissa ei kuitenkaan ole käsitelty vaikeuksia, joita intraosseaalisen neulan asettamisen aikana esiintyy. Intraosseaaliseen infuusioon on ehdotettu käytettäväksi selkäydinneuloja, tavallisia metallisia laskimonsisäisiä neuloja ja luuydinbiopsianeuloja. Näiden neulojen asettamisen helppoutta testattiin pediatrisen ruumiin jalkaan. Tutkimuksen aikana arvioitiin myös neulan sijoituskohtaa. Todettiin, että 13-gauge Kormed/Jamshidi-kertakäyttöinen luuydin/aspiraationeula oli helpoin asettaa, eikä se tukkeutunut luuhun tai kudokseen asettamisen aikana. Mediaalisen malleoluksen proksimaalisen alueen todettiin olevan vakaa, suhteellisen tasainen ja helposti läpäistävissä oleva paikka neulan asettamiselle. Tätä menetelmää käytettiin onnistuneesti kymmenellä lapsipotilaalla ja viidellä aikuispotilaalla. Intraosseaalinen neulan asettaminen on turvallinen ja nopea menetelmä laskimoverenkiertoon pääsemiseksi. Näitä tekniikoita käyttämällä voidaan luoda vakaa, käyttökelpoinen nestelinja jopa kaikkein kuivuneimmille pediatrisille potilaille.</w:t>
      </w:r>
    </w:p>
    <w:p>
      <w:r>
        <w:rPr>
          <w:b/>
        </w:rPr>
        <w:t xml:space="preserve">Tulos</w:t>
      </w:r>
    </w:p>
    <w:p>
      <w:r>
        <w:t xml:space="preserve">Intraosseaaliset infuusiot: käyttökelpoinen tekniikka.</w:t>
      </w:r>
    </w:p>
    <w:p>
      <w:r>
        <w:rPr>
          <w:b/>
        </w:rPr>
        <w:t xml:space="preserve">Esimerkki 8.7</w:t>
      </w:r>
    </w:p>
    <w:p>
      <w:r>
        <w:t xml:space="preserve">Tiivistelmä: Raportoidaan tapauksesta, jossa mies ruiskutti tärpättiä suonensisäisesti yrittäessään tappaa itsensä. Potilaalle kehittyi välitön keuhkoödeema ja hypoksia, jota seurasi myöhemmin selluliitti injektiokohdassa. Vaikka tähän mennessä vain yhden kuolemantapauksen on todettu johtuvan tästä kemikaalien väärinkäytön muodosta, laajoja paikallisia reaktioita, keuhkoahtaumatautia, keskushermoston lamaantumista ja kuumeisia reaktioita on odotettavissa, ja tällaiset potilaat on otettava sairaalaan. Potilaita on tarkkailtava paikallisreaktioiden ja myonekroosin varalta injektiokohdan ympärillä, varsinkin kun ne ilmenevät 12-24 tuntia myöhemmin.</w:t>
      </w:r>
    </w:p>
    <w:p>
      <w:r>
        <w:rPr>
          <w:b/>
        </w:rPr>
        <w:t xml:space="preserve">Tulos</w:t>
      </w:r>
    </w:p>
    <w:p>
      <w:r>
        <w:t xml:space="preserve">Suonensisäinen hiilivetyjen väärinkäyttö.</w:t>
      </w:r>
    </w:p>
    <w:p>
      <w:r>
        <w:rPr>
          <w:b/>
        </w:rPr>
        <w:t xml:space="preserve">Esimerkki 8.8</w:t>
      </w:r>
    </w:p>
    <w:p>
      <w:r>
        <w:t xml:space="preserve">Tiivistelmä: Laittomien huumausaineiden käyttäjiä vaarantavat sekä huumausaineiden ennalta arvaamattomat pitoisuudet että mahdolliset odottamattomat väärennösaineet. Kokaiinia on väärennetty tai siihen on sekoitettu lukuisia aineita, muun muassa paikallispuudutusaineita, amfetamiinia, fenyklidiiniä ja strykniiniä. Raportoimme kolmesta talliumimyrkytystapauksesta, jotka johtuivat kokaiiniksi luullun aineen nenään puhalluksesta.</w:t>
      </w:r>
    </w:p>
    <w:p>
      <w:r>
        <w:rPr>
          <w:b/>
        </w:rPr>
        <w:t xml:space="preserve">Tulos</w:t>
      </w:r>
    </w:p>
    <w:p>
      <w:r>
        <w:t xml:space="preserve">Kokaiinin väärinkäyttäjien talliumimyrkytys.</w:t>
      </w:r>
    </w:p>
    <w:p>
      <w:r>
        <w:rPr>
          <w:b/>
        </w:rPr>
        <w:t xml:space="preserve">Esimerkki 8.9</w:t>
      </w:r>
    </w:p>
    <w:p>
      <w:r>
        <w:t xml:space="preserve">Tiivistelmä: Etkloorivinolin laskimonsisäinen injektio on harvinainen syy ei-sydänperäiseen keuhkoödeemaan. Esitetään kaksi tapausta, joissa etkloorivinolin suonensisäinen injektio aiheutti keuhkoödeeman. Potilaat nukahtivat Placydil-kapselin (etkloorivinoli) nestemäisen sisällön injektion jälkeen ja heräsivät useita tunteja myöhemmin vaikeaan hengenahdistukseen. Valtimoverikaasut osoittivat merkittävää hypoksiaa. Rintakehän röntgenkuvissa havaittiin molemminpuolisia diffuuseja alveolaaritiheyksiä. Potilaiden oireet ja röntgenlöydökset hävisivät usean päivän tukihoidon jälkeen. Etkloorivinolin aiheuttamat muutokset keuhkoissa voivat johtua lääkkeen suorasta vaikutuksesta keuhkoihin.</w:t>
      </w:r>
    </w:p>
    <w:p>
      <w:r>
        <w:rPr>
          <w:b/>
        </w:rPr>
        <w:t xml:space="preserve">Tulos</w:t>
      </w:r>
    </w:p>
    <w:p>
      <w:r>
        <w:t xml:space="preserve">Laskimonsisäisen etkloorivinolin aiheuttama keuhkoödeema.</w:t>
      </w:r>
    </w:p>
    <w:p>
      <w:r>
        <w:rPr>
          <w:b/>
        </w:rPr>
        <w:t xml:space="preserve">Esimerkki 8.10</w:t>
      </w:r>
    </w:p>
    <w:p>
      <w:r>
        <w:t xml:space="preserve">Tiivistelmä: Raportoidaan potilaasta, joka kärsi baklofeenin yliannostuksesta, jota hoidettiin onnistuneesti atropiinilla. Kolme tuntia sen jälkeen, kun potilas oli ottanut vähintään 300 mg:n kerta-annoksen baklofeenia, hänestä tuli koominen ja sen jälkeen bradykardinen, hypotensiivinen ja hypoterminen. Syke ja verenpaine nousivat nopeasti 1 mg atropiinisulfaatin antamisen jälkeen. Atropiini näyttää olevan hyödyllinen hoidettaessa bradykardian ja hypotension aiheuttamia baklofeenin yliannostustapauksia.</w:t>
      </w:r>
    </w:p>
    <w:p>
      <w:r>
        <w:rPr>
          <w:b/>
        </w:rPr>
        <w:t xml:space="preserve">Tulos</w:t>
      </w:r>
    </w:p>
    <w:p>
      <w:r>
        <w:t xml:space="preserve">Atropiini baklofeenin yliannostuksen hoidossa.</w:t>
      </w:r>
    </w:p>
    <w:p>
      <w:r>
        <w:rPr>
          <w:b/>
        </w:rPr>
        <w:t xml:space="preserve">Esimerkki 8.11</w:t>
      </w:r>
    </w:p>
    <w:p>
      <w:r>
        <w:t xml:space="preserve">Tiivistelmä: Esitellään tapaus, jossa oli kyse epätavallisesta syövyttävästä nielemisestä, johon liittyi yhdiste W:tä, tiskillä myytävää syylänpoistoaineita. Kieleen, nieluun ja kurkunpäähän kehittyi kemiallisia palovammoja. Tämän valmisteen vaikuttava aine: salisyylihappo joustavassa kollodionivälineessä aiheuttaa syövyttäviä vammoja keratolyyttisen vaikutuksen kautta, jota kollodionin läsnäolo saattaa tehostaa.</w:t>
      </w:r>
    </w:p>
    <w:p>
      <w:r>
        <w:rPr>
          <w:b/>
        </w:rPr>
        <w:t xml:space="preserve">Tulos</w:t>
      </w:r>
    </w:p>
    <w:p>
      <w:r>
        <w:t xml:space="preserve">Yhdiste W:n, epätavallisen syövyttävän aineen, nauttiminen.</w:t>
      </w:r>
    </w:p>
    <w:p>
      <w:r>
        <w:rPr>
          <w:b/>
        </w:rPr>
        <w:t xml:space="preserve">Esimerkki 8.12</w:t>
      </w:r>
    </w:p>
    <w:p>
      <w:r>
        <w:t xml:space="preserve">Tiivistelmä: Tuloksemme viittaavat siihen, että etyleenioksidin pidättyminen steriloinnin jälkeen lisääntyy kuppirammoniumselluloosalevyissä dialysaattoreissa, jotka sisältävät potting-yhdistettä. Sitä vastoin kuppirammoniumselluloosalevydialysaattoreille, joissa ei ollut potting compound -yhdistettä, oli ominaista, että pidättynyt etyleenioksidi hävisi nopeasti steriloinnin jälkeen. Se, selittävätkö nämä havainnot SARDin vähäisen esiintyvyyden kuprammoniumselluloosalevydialysaattoreissa, jotka eivät sisällä ruiskutusainetta, on jatkotutkimusten ja kokeilujen aihe.</w:t>
      </w:r>
    </w:p>
    <w:p>
      <w:r>
        <w:rPr>
          <w:b/>
        </w:rPr>
        <w:t xml:space="preserve">Tulos</w:t>
      </w:r>
    </w:p>
    <w:p>
      <w:r>
        <w:t xml:space="preserve">Erottuva etyleenioksidi kuprammoniumselluloosalevydialysaattoreista: potting-yhdisteen merkitys.</w:t>
      </w:r>
    </w:p>
    <w:p>
      <w:r>
        <w:rPr>
          <w:b/>
        </w:rPr>
        <w:t xml:space="preserve">Esimerkki 8.13</w:t>
      </w:r>
    </w:p>
    <w:p>
      <w:r>
        <w:t xml:space="preserve">Tiivistelmä: Kalsiumkarbonaatti näyttää olevan yhtä tehokas kuin alumiinihydroksidi sitomaan ravinnon fosforia hemodialyysipotilailla. Tämän lääkityksen pitkäaikaisturvallisuus vaikuttaa hyväksyttävältä nykyiset hoitovaihtoehdot huomioon ottaen.</w:t>
      </w:r>
    </w:p>
    <w:p>
      <w:r>
        <w:rPr>
          <w:b/>
        </w:rPr>
        <w:t xml:space="preserve">Tulos</w:t>
      </w:r>
    </w:p>
    <w:p>
      <w:r>
        <w:t xml:space="preserve">Kalsiumkarbonaatti fosfaatin sitojana hemodialyysipotilailla.</w:t>
      </w:r>
    </w:p>
    <w:p>
      <w:r>
        <w:rPr>
          <w:b/>
        </w:rPr>
        <w:t xml:space="preserve">Esimerkki 8.14</w:t>
      </w:r>
    </w:p>
    <w:p>
      <w:r>
        <w:t xml:space="preserve">Tiivistelmä: Alustavien tutkimustemme ja tämän tutkimuksen tulosten perusteella voimme päätellä, että 4-8 mm:n sisähalkaisijaltaan olevien laskimoiden, valtimoiden ja arteriovenoosisten fistuloiden argonlaserhitsauksella voi olla useita mahdollisia etuja verrattuna perinteisiin ompelutekniikoihin. Laserkorjausten etuja voivat olla muun muassa paremmat mekaaniset ominaisuudet ja ompeleisiin liittyvän vierasesinereaktion puuttuminen. Laserhitsaus on steriiliä, kosketuksetonta ja mahdollisesti aikaa säästävää, ja haavat paranevat nopeasti ilman aneurysmia tai ylimääräistä kudosproliferaatiota.</w:t>
      </w:r>
    </w:p>
    <w:p>
      <w:r>
        <w:rPr>
          <w:b/>
        </w:rPr>
        <w:t xml:space="preserve">Tulos</w:t>
      </w:r>
    </w:p>
    <w:p>
      <w:r>
        <w:t xml:space="preserve">Läpimitaltaan suurten valtimoiden ja laskimoiden laserhitsaus.</w:t>
      </w:r>
    </w:p>
    <w:p>
      <w:r>
        <w:rPr>
          <w:b/>
        </w:rPr>
        <w:t xml:space="preserve">Esimerkki 8.15</w:t>
      </w:r>
    </w:p>
    <w:p>
      <w:r>
        <w:t xml:space="preserve">Tiivistelmä: System 7 -pumppu/toimilaite/moottori -yhdistelmä on osoittanut biologisen yhteensopivuuden ja fysiologisen tehokkuuden ja reagointikyvyn viidessä in vivo -tutkimuksessa. Äskettäinen 75 päivän implantti tukee järjestelmän komponenttien pidennetyn luotettavuuden toteutettavuutta. Järjestelmän postoperatiivinen huolto oli tarpeen vain System 7 -järjestelmän ei-hermeettisen rakenteen vuoksi. Kyky pumpata 11 l/min 120 lyönnin/minopeudella, synkronoida lyöntitiheydellä 144 lyöntiä/min ja pumpata yli 150 mmHg:n keskimääräistä valtimopaineita vastaan samalla kun hematologiset ja biokemialliset arvot pysyvät fysiologisella alueella asettaa kuitenkin hyvin optimistiset lähtökohdat System 8 -laitteistolle. System 8 -konsepti on esitetty kuvassa 14. System 8 -laitteistoon kuuluu lämpösuolapaketti, joka pystyy tarjoamaan täysin irrotettua verenkiertoa 8 tunnin ajan. Lataus tapahtuu transkutaanisella muuntajalla 1 tunnissa. Lämmönhallintaongelmat ovat minimaalisia, ja keskimääräinen energiansyöttö on 15,8 W (huippu 24,9 W). System 8:n prekliiniset testit ihmisillä alkavat vuonna 1988.</w:t>
      </w:r>
    </w:p>
    <w:p>
      <w:r>
        <w:rPr>
          <w:b/>
        </w:rPr>
        <w:t xml:space="preserve">Tulos</w:t>
      </w:r>
    </w:p>
    <w:p>
      <w:r>
        <w:t xml:space="preserve">Pysyvästi implantoitavan lämpökammioavustinjärjestelmän in vivo -arviointi.</w:t>
      </w:r>
    </w:p>
    <w:p>
      <w:r>
        <w:rPr>
          <w:b/>
        </w:rPr>
        <w:t xml:space="preserve">Esimerkki 8.16</w:t>
      </w:r>
    </w:p>
    <w:p>
      <w:r>
        <w:t xml:space="preserve">Tiivistelmä: Rullaruuvilla toimiva sähköinen VAD on helpompi valmistaa ja 25 prosenttia kevyempi kuin aiemmin kuvattu rumpukamamalli. Tämä laite tarvitsee 12-15 W pumpatakseen 6-8 l/min minimaalisella hemolyysillä. Moottorikäyttö on toiminut jopa 93 päivän ajan in vivo ilman mitattavaa kulumista. Compliance-kammion tilavuus vaihtelee 100 cm3 VAD-toiminnon aikana, mutta se vaihtelee samalla, kun painevaihtelut pysyvät alle 15 mmHg:n. Compliance-kammion tilavuushäviö, joka on 2-5 cm3 päivässä, selittyy kaasun kulkeutumisella SPU:n kautta. Ihonalainen näytteenottoportti tarjoaa helpon pääsyn suljettuun järjestelmään.</w:t>
      </w:r>
    </w:p>
    <w:p>
      <w:r>
        <w:rPr>
          <w:b/>
        </w:rPr>
        <w:t xml:space="preserve">Tulos</w:t>
      </w:r>
    </w:p>
    <w:p>
      <w:r>
        <w:t xml:space="preserve">Rullaruuvilla varustettu sähkömoottorinen kammiolisäke.</w:t>
      </w:r>
    </w:p>
    <w:p>
      <w:r>
        <w:rPr>
          <w:b/>
        </w:rPr>
        <w:t xml:space="preserve">Esimerkki 8.17</w:t>
      </w:r>
    </w:p>
    <w:p>
      <w:r>
        <w:t xml:space="preserve">Tiivistelmä: Kvantitatiivisten in vitro- ja kliinisten tutkimusten suorittamiseksi Al:n poistamisesta DFO:n antamisen ja HD:n yhdistelmähoidon avulla perustettiin HPLC-järjestelmä DFO:n mittaamiseksi ja kehitettiin vuotava kalvo, jonka läpäisevyys keskimolekyylisille aineille on parantunut. DFO-infuusio aiheutti plasman Al-pitoisuuksien nousua (jonka katsottiin osoittavan kertyneen Al:n eluoitumista) potilailla, joille tehtiin HD-hoito. Plasmapitoisuudet nousivat eniten pitkäaikaispotilailla ja niillä, joilla oli luukipuja. Al-puhdistumien tutkiminen osoitti, että tämä plasman kohonnut Al-pitoisuus läpäisi HD-kalvot yli 80 mikrogrammaa/l ja että vuotava kalvo poisti Al:n sekä DFO:n tehokkaammin kuin perinteinen kalvo. Vaikka DFO:n ja Al:n välinen 1:1-kompleksi vesiliuoksessa vahvistettiin, Al-rikkaiden kompleksien muodostumista in vivo ehdotettiin. Johtopäätöksenä voidaan todeta, että in vivo muodostunut Al-DFO-kompleksi voidaan poistaa tehokkaasti vuotavan kalvon läpi.</w:t>
      </w:r>
    </w:p>
    <w:p>
      <w:r>
        <w:rPr>
          <w:b/>
        </w:rPr>
        <w:t xml:space="preserve">Tulos</w:t>
      </w:r>
    </w:p>
    <w:p>
      <w:r>
        <w:t xml:space="preserve">Alumiinin poistaminen kroonisista dialyysipotilaista desferrioksamiinin ja dialyysin avulla.</w:t>
      </w:r>
    </w:p>
    <w:p>
      <w:r>
        <w:rPr>
          <w:b/>
        </w:rPr>
        <w:t xml:space="preserve">Esimerkki 8.18</w:t>
      </w:r>
    </w:p>
    <w:p>
      <w:r>
        <w:t xml:space="preserve">Tiivistelmä: Ilman esiintyvyys pallean alla CAPD-potilailla on hyvin vähäistä, ja tavanomaisista CAPD-tekniikoista suoraan johtuvat syyt ovat vielä vähäisempiä. Suolen perforaatio aiheuttaa yleensä suuremman ilmamäärän kerääntymisen pallean alle.</w:t>
      </w:r>
    </w:p>
    <w:p>
      <w:r>
        <w:rPr>
          <w:b/>
        </w:rPr>
        <w:t xml:space="preserve">Tulos</w:t>
      </w:r>
    </w:p>
    <w:p>
      <w:r>
        <w:t xml:space="preserve">Onko ilma pallean alla merkittävä löydös CAPD-potilailla?</w:t>
      </w:r>
    </w:p>
    <w:p>
      <w:r>
        <w:rPr>
          <w:b/>
        </w:rPr>
        <w:t xml:space="preserve">Esimerkki 8.19</w:t>
      </w:r>
    </w:p>
    <w:p>
      <w:r>
        <w:t xml:space="preserve">Tiivistelmä: 111In-merkityillä verihiutaleilla ja 125I-merkityllä naudan fibrinogeenillä saatiin alueellinen kartoitus verihiutaleiden ja fibrinogeenin laskeutumisesta verholehtiin ja ompelurenkaisiin. Kymmenelle holstein-vasikalle asennettiin 25 mm:n mitraaliläpät (ISLM), ja ne lopetettiin 1, 14 ja 30 päivää istutuksen jälkeen. Kaksikymmentäneljä tuntia ennen vasikoiden lopettamista annettiin suonensisäisesti 350-450 mikroCi 111In-merkittyjä verihiutaleita ja 200-250 mikroCi 125I-merkittyä naudan fibrinogeeniä. Kudosläppien osat eli kolme läppää ja ompelurenkaat erotettiin toisistaan. Kukin läppä leikattiin neljään osaan: vapaa reuna, keskivyöhyke, taivutusvyöhyke ja kiinnitysvyöhyke. Veren radioaktiivisuudesta, läppävyöhykkeistä, ompelurenkaista, läppävyöhykkeiden pinta-alasta, verihiutaleiden määrästä ja veren fibrinogeenipitoisuudesta laskettiin kiinnittyneiden verihiutaleiden, fibrinogeenin ja fibrinogeenin sekä fibrinogeenin ja verihiutaleen keskimääräinen alueellinen tiheys. Läppien osiin kerrostuneiden verihiutaleiden ja fibrinogeenin tiheys vähenee istutuksen jälkeisen ajan myötä. Fibrinogeenimolekyylien määrä verihiutaletta kohti on viisinkertainen tai kaksikymmenkertainen verrattuna trombosyyttien reseptoripitoisuuteen läppävyöhykkeillä, mikä viittaa fibrinogeeni-fibriinin heterogeenisuuteen trombissa ja läpän komponenteissa.</w:t>
      </w:r>
    </w:p>
    <w:p>
      <w:r>
        <w:rPr>
          <w:b/>
        </w:rPr>
        <w:t xml:space="preserve">Tulos</w:t>
      </w:r>
    </w:p>
    <w:p>
      <w:r>
        <w:t xml:space="preserve">Verihiutaleiden ja fibriinogeenin ja fibriinin kerrostumisen määrällinen arviointi vasikoiden kudosläppien (Ionescu-Shiley) osiin.</w:t>
      </w:r>
    </w:p>
    <w:p>
      <w:r>
        <w:rPr>
          <w:b/>
        </w:rPr>
        <w:t xml:space="preserve">Esimerkki 8.20</w:t>
      </w:r>
    </w:p>
    <w:p>
      <w:r>
        <w:t xml:space="preserve">Tiivistelmä: Tässä tutkimuksessa osoitetaan, että 20-30 mikronin huokoiset Replamineform-silikoni-kumiproteesit pysyvät isokompliantteina viereisiin valtimosegmentteihin nähden jopa 8 kuukautta implantoinnin jälkeen. Tämä havainto on ristiriidassa tällä hetkellä saatavilla olevien proteesien, myös autologisen laskimon, tulosten kanssa, jotka muuttuvat nopeasti minimaalisesti yhteensopiviksi. Johtopäätöksenä voidaan todeta, että tämä verisuonirakenne on vakaa pitkällä aikavälillä implantoinnin jälkeen ja että se voi parantaa pienen sisähalkaisijan valtimoiden rekonstruktion onnistumista poistamalla intiman hyperplasian aiheuttamat epäonnistumiset.</w:t>
      </w:r>
    </w:p>
    <w:p>
      <w:r>
        <w:rPr>
          <w:b/>
        </w:rPr>
        <w:t xml:space="preserve">Tulos</w:t>
      </w:r>
    </w:p>
    <w:p>
      <w:r>
        <w:t xml:space="preserve">Komplianssin säilyttäminen pienen halkaisijan valtimoproteesissa.</w:t>
      </w:r>
    </w:p>
    <w:p>
      <w:r>
        <w:rPr>
          <w:b/>
        </w:rPr>
        <w:t xml:space="preserve">Esimerkki 8.21</w:t>
      </w:r>
    </w:p>
    <w:p>
      <w:r>
        <w:t xml:space="preserve">Tiivistelmä: Yhteenveto tuloksista: Bilirubiinin poisto hemoperfuusiolla onnistui ensimmäistä kertaa ennenaikaiselle lapselle. Hemoperfuusio ei aiheuttanut haittavaikutuksia imeväisen kliiniseen tilaan. Bilirubiini poistettiin 90 minuutissa - 13 mg - mikä viittaa suuren ekstravaskulaarisen varaston olemassaoloon. Hemoperfuusiota suositellaan vastasyntyneiden bilirubiinin poistoon, mikä vähentää tarvetta verenvaihtoon pankkiverellä.</w:t>
      </w:r>
    </w:p>
    <w:p>
      <w:r>
        <w:rPr>
          <w:b/>
        </w:rPr>
        <w:t xml:space="preserve">Tulos</w:t>
      </w:r>
    </w:p>
    <w:p>
      <w:r>
        <w:t xml:space="preserve">Bilirubiinin poisto keltaisesta ennenaikaisesta lapsesta hartsin hemoperfuusiolla.</w:t>
      </w:r>
    </w:p>
    <w:p>
      <w:r>
        <w:rPr>
          <w:b/>
        </w:rPr>
        <w:t xml:space="preserve">Esimerkki 8.22</w:t>
      </w:r>
    </w:p>
    <w:p>
      <w:r>
        <w:t xml:space="preserve">Tiivistelmä: Olemme kehittäneet uuden selluloosakalvon, jossa alkuperäisten selluloosakuitujen aktiiviset hydroksyyli- ja karboksyyliryhmät on peitetty kationisilla synteettisillä polymeereillä. In vitro- ja kliinisissä testeissä osoitettiin, että kalvo vaikuttaa hyvin vähän komplementtijärjestelmän aktivoitumiseen, ja se säilyttää alkuperäisen selluloosakalvon korkean dialyysitehokkuuden, hyvän sietokyvyn höyryautoklaavisterilointiin ja taloudelliset tuotantokustannusominaisuudet. Näyttää siis siltä, että uusi selluloosa tarjoaa hemodialyysikalvolla tarvittavien ominaisuuksien optimaalisen yhdistelmän.</w:t>
      </w:r>
    </w:p>
    <w:p>
      <w:r>
        <w:rPr>
          <w:b/>
        </w:rPr>
        <w:t xml:space="preserve">Tulos</w:t>
      </w:r>
    </w:p>
    <w:p>
      <w:r>
        <w:t xml:space="preserve">Regeneroidun selluloosasta valmistetun, ei-komplementtiaktivoivan kalvon kehittäminen hemodialyysiä varten.</w:t>
      </w:r>
    </w:p>
    <w:p>
      <w:r>
        <w:rPr>
          <w:b/>
        </w:rPr>
        <w:t xml:space="preserve">Esimerkki 8.23</w:t>
      </w:r>
    </w:p>
    <w:p>
      <w:r>
        <w:t xml:space="preserve">Tiivistelmä: Atrakuriumin farmakokinetiikkaa tutkittiin imeväisillä ja lapsilla, jotka nukutettiin isofluraanilla ja typpioksiduulista hapessa. Jakautumistilavuudessa (pinta-ala) (139 vs. 152 ml kg-1), puhdistumassa (5,1 vs. 5,3 ml kg-1 min-1), T1/2 alfa (2,1 vs. 2,0 min) tai T1/2 beta (19,1 vs. 20,3 min) ei ollut merkitseviä eroja niiden lasten välillä, joilla oli normaali maksa- ja munuaistoiminta, ja niiden lasten välillä, joilla oli kohtalaisesti heikentynyt maksan toiminta ja jotka olivat tulossa maksansiirtoon. Jakaantumistilavuudessa (pinta-ala) (176 vs. 139 ml kg-1) ja atrakuriumin puhdistumassa (9,1 vs. 5,1 ml kg-1 min-1) oli merkittäviä eroja imeväisten ja lasten välillä, joilla oli normaali eritystoiminta. Imeväisillä atrakuriumin puhdistuma ml m-2 min-1 (153 vs. 133) oli yleensä suurempi ja T1/2 alfa ja T1/2 beta olivat yleensä lyhyempiä (1,0 vs. 2,0 ja 13,6 vs. 19,1) kuin lapsilla, joilla oli normaali eritystoiminta. Plasman laudanosiinipitoisuus oli noin 100 ng ml-1 suurempi maksasairauspotilailla kuin normaaleilla lapsilla 15-45 minuuttia atrakuriumin 0,5 mg kg-1 bolusannoksen jälkeen.</w:t>
      </w:r>
    </w:p>
    <w:p>
      <w:r>
        <w:rPr>
          <w:b/>
        </w:rPr>
        <w:t xml:space="preserve">Tulos</w:t>
      </w:r>
    </w:p>
    <w:p>
      <w:r>
        <w:t xml:space="preserve">Atrakuriumin farmakokinetiikka nukutetuilla imeväisillä ja lapsilla.</w:t>
      </w:r>
    </w:p>
    <w:p>
      <w:r>
        <w:rPr>
          <w:b/>
        </w:rPr>
        <w:t xml:space="preserve">Esimerkki 8.24</w:t>
      </w:r>
    </w:p>
    <w:p>
      <w:r>
        <w:t xml:space="preserve">Tiivistelmä: Atrakuriumin käyttöä suuren vatsaleikkauksen aikana arvioitiin 20 lapsella, joilla oli sapen atresian aiheuttama maksan toimintahäiriö. Aloitusannos 0,6 mg kg-1 tarjosi erinomaiset intubointiolosuhteet kaikilla potilailla. Myöhempää neuromuskulaarista salpausta seurattiin perifeerisellä hermostimulaattorilla, ja atrakuriumia annettiin lisää annoksia yksittäisen nykäyksen ilmaantuessa uudelleen. Neuromuskulaarisen johtumisen annettiin palautua leikkauksen lopussa, ja annosten huolellisella ajoituksella neuromuskulaarista salpausta oli tarpeen vastustaa vain kahdella potilaalla.</w:t>
      </w:r>
    </w:p>
    <w:p>
      <w:r>
        <w:rPr>
          <w:b/>
        </w:rPr>
        <w:t xml:space="preserve">Tulos</w:t>
      </w:r>
    </w:p>
    <w:p>
      <w:r>
        <w:t xml:space="preserve">Atrakuriumin käyttö suuren vatsaleikkauksen aikana imeväisillä, joilla on sapen atresian aiheuttama maksan toimintahäiriö.</w:t>
      </w:r>
    </w:p>
    <w:p>
      <w:r>
        <w:rPr>
          <w:b/>
        </w:rPr>
        <w:t xml:space="preserve">Esimerkki 8.25</w:t>
      </w:r>
    </w:p>
    <w:p>
      <w:r>
        <w:t xml:space="preserve">Tiivistelmä: Neljän vuoden aikana tammikuusta 1981 joulukuuhun 1984 186 lasta sai 1362 halotaanipuudutusta. Kaksikymmentäviisi potilasta nukutettiin halotaanilla vähintään 10 kertaa vuoden aikana. Yhdellekään potilaalle ei kehittynyt postoperatiivista keltaisuutta. Kuusikymmentäyhdeksän lasta altistettiin kahdelle halotaanipuudutteelle 28 päivän kuluessa 149 kertaa, ja seerumin maksaentsyymipitoisuudet arvioitiin sarjoittain. Seerumin AST- ja ALT-pitoisuuksien vähäisiä nousuja todettiin 10,6 prosentissa ja 4,7 prosentissa potilaista. Postoperatiiviset GGT- ja SAP-pitoisuudet olivat suurentuneet 2,7 prosentissa potilaista. Potilailla, joiden entsyymiarvot olivat koholla ennen ensimmäistä anestesiaa, ei ollut muita potilaita todennäköisempää, että muut muutokset ilmenisivät.</w:t>
      </w:r>
    </w:p>
    <w:p>
      <w:r>
        <w:rPr>
          <w:b/>
        </w:rPr>
        <w:t xml:space="preserve">Tulos</w:t>
      </w:r>
    </w:p>
    <w:p>
      <w:r>
        <w:t xml:space="preserve">Maksan toimintaa koskeva prospektiivinen tutkimus lapsilla, jotka ovat saaneet useita halotaanipuudutuksia lyhyin väliajoin.</w:t>
      </w:r>
    </w:p>
    <w:p>
      <w:r>
        <w:rPr>
          <w:b/>
        </w:rPr>
        <w:t xml:space="preserve">Esimerkki 8.26</w:t>
      </w:r>
    </w:p>
    <w:p>
      <w:r>
        <w:t xml:space="preserve">Tiivistelmä: Atrakuriumin 0,6 mg kg-1 tai vekuriumin 0,12 mg kg-1 vastaavien bolusannosten histamiinia vapauttavaa potentiaalia arvioitiin 20:llä halotaanilla nukutetulla lapsella. Verinäytteet otettiin ennen neuromuskulaarisen salpaajan antoa sekä 2 ja 5 minuutin kuluttua sen antamisesta. Myös nykäysvaste 0,15 Hz:n taajuudella arvioitiin. Yhdelläkään 10:stä vekuroniumia saaneesta potilaasta ei ollut merkittävää plasman histamiinipitoisuuden nousua. Kahdella kymmenestä atrakuriumia saaneesta lapsesta plasman histamiinipitoisuus nousi selvästi, mutta ilman ilmeisiä kliinisiä oireita. Neuromuskulaarisen toiminnan palautuminen (95 %:n nykäyskorkeuteen) 0,12 mg kg-1 vecuroniumin jälkeen oli nopeampaa kuin 0,6 mg kg-1 atrakuriumin jälkeen (P alle 0,02).</w:t>
      </w:r>
    </w:p>
    <w:p>
      <w:r>
        <w:rPr>
          <w:b/>
        </w:rPr>
        <w:t xml:space="preserve">Tulos</w:t>
      </w:r>
    </w:p>
    <w:p>
      <w:r>
        <w:t xml:space="preserve">Histamiinin vapautuminen atrakuriumin tai vekuroniumin antamisen aikana lapsilla.</w:t>
      </w:r>
    </w:p>
    <w:p>
      <w:r>
        <w:rPr>
          <w:b/>
        </w:rPr>
        <w:t xml:space="preserve">Esimerkki 8.27</w:t>
      </w:r>
    </w:p>
    <w:p>
      <w:r>
        <w:t xml:space="preserve">Tiivistelmä: 14:llä intuboidulla, spontaanisti hengittävällä lapsella, joiden ruumiinpaino oli 8,3-25,6 kg, tutkittiin midatsolaamin 0,1 mg kg-1 i.m. (ryhmä M0.1, n = 7) ja 0,2 mg kg-1 i.m. (ryhmä M0.2, n = 7) vaikutusta esilääkityksenä sedaatioon, ventilaatioon, ventilaatiovasteeseen hiilidioksidille ja hormonaaliseen stressivasteeseen pienten kirurgisten toimenpiteiden yhteydessä halotaanianestesian aikana. Katekoliamiinien, ACTH:n ja kortisolin pitoisuudet mitattiin välittömästi induktion jälkeen, häiriöttömän anestesian aikana, leikkauksen aikana ja 15 minuuttia kirurgisen toimenpiteen päättymisen jälkeen. Sedaatio oli parempi ja plasman katekoliamiinipitoisuudet häiriöttömän anestesian aikana olivat pienemmät lapsilla, jotka saivat suuremman midatsolaamiannoksen. Hormonipitoisuuksissa ei ollut eroja leikkauksen aikana ja heräämisen aikana. Heräämisen aikana kaikkien hormonien pitoisuudet olivat merkittävästi suurempia kuin häiriöttömän anestesian aikana. Leikkauksen aikana VE ja hengitystaajuus olivat jonkin verran alhaisemmat ryhmässä M0.2, kun taas E' CO2 oli samanlainen. Hiilidioksidivasteen havaittiin olevan annoksesta riippuvainen. Kliinisesti hengitysvaste hiilidioksidille leikkauksen jälkeen katsottiin kuitenkin riittäväksi molemmissa ryhmissä.</w:t>
      </w:r>
    </w:p>
    <w:p>
      <w:r>
        <w:rPr>
          <w:b/>
        </w:rPr>
        <w:t xml:space="preserve">Tulos</w:t>
      </w:r>
    </w:p>
    <w:p>
      <w:r>
        <w:t xml:space="preserve">Ventilaatio, ventilaatiohiilidioksidi ja hormonaalinen vaste halotaanianestesian ja leikkauksen aikana lapsilla midatsolaamin esilääkityksen jälkeen.</w:t>
      </w:r>
    </w:p>
    <w:p>
      <w:r>
        <w:rPr>
          <w:b/>
        </w:rPr>
        <w:t xml:space="preserve">Esimerkki 8.28</w:t>
      </w:r>
    </w:p>
    <w:p>
      <w:r>
        <w:t xml:space="preserve">Tiivistelmä: Atrakuriumin ja alkuroniumin vaikutuksia pollicis adductorin mekaanisiin ja elektromyografisiin vasteisiin tutkittiin 30 aikuispotilaalla. Kyynärhermoa stimuloitiin neljän supramaximaalisen pulssin sarjoilla, joiden kesto oli 0,2 ms ja taajuus 2 Hz 20 s:n välein. Mekaaninen vaste mitattiin venymämittarin voima-anturilla, ja herätetty yhdistetty toimintapotentiaali (ECAP) rekisteröitiin samanaikaisesti Medelec MS91 -elektromyografiajärjestelmällä. Atrakuriumin aiheuttama elektromyografisten ja mekaanisten vasteiden depressio oli samanlainen salpauksen alkamisen ja antagonismin aikana. Alkuroniumin aiheuttaman salpauksen alkaessa mekaaninen vaste heikkeni huomattavasti enemmän kuin ECAP:n aikana. Tätä eroa ei havaittu neostigmiinin antagonismin aikana. Atrakuriumin ja alkuroniumin alkamisnopeudet olivat yleisesti ottaen samanlaiset, mutta mekaanisen vaimenemisen alkamisnopeus oli suurempi alkuroniumryhmässä. Alkuroniumin ja atrakuriumin antagonismin nopeudessa ei ollut merkittävää kvantitatiivista eroa, kun sitä arvioitiin mekaanisen ensimmäisen vasteen suhteen perusteella. Elektromyografinen ensivaste sekä elektromyografinen ja mekaaninen neljännen vasteen suhde palautuivat nopeammin atrakuriumryhmässä. Nämä havainnot viittaavat siihen, että neuromuskulaarisen salpauksen mekaanisten ja elektromyografisten mittausten väliset erot ovat lääkekohtaisia ja korostuvat enemmän salpauksen alkamisen aikana kuin sen antagonismin aikana neostigmiinilla.</w:t>
      </w:r>
    </w:p>
    <w:p>
      <w:r>
        <w:rPr>
          <w:b/>
        </w:rPr>
        <w:t xml:space="preserve">Tulos</w:t>
      </w:r>
    </w:p>
    <w:p>
      <w:r>
        <w:t xml:space="preserve">Adductor pollicis -lihaksen sähkömykografiset ja mekaaniset vasteet, joita verrataan atrakuriumin tai alkuroniumin aiheuttaman neuromuskulaarisen salpauksen alkaessa ja neostigmiinin antagonismin aikana.</w:t>
      </w:r>
    </w:p>
    <w:p>
      <w:r>
        <w:rPr>
          <w:b/>
        </w:rPr>
        <w:t xml:space="preserve">Esimerkki 8.29</w:t>
      </w:r>
    </w:p>
    <w:p>
      <w:r>
        <w:t xml:space="preserve">Tiivistelmä: Neostigmiinin 0,07 mg kg-1 ja edrofoniumin 0,8 mg kg-1 tehokkuutta vekuriumin 0,1 mg kg-1 tai atrakuriumin 0,5 mg kg-1 aiheuttaman syvän neuromuskulaarisen salpauksen antagonisteina tutkittiin 59 terveellä potilaalla. Antagonistit annettiin 5 minuutin kuluttua nykäysvasteen täydellisestä poistumisesta, ja toipumisen loppupiste oli 70 %:n nelikenttäsuhde. Vekuroniumia saaneilla 30 potilaalla keskimääräinen aika tämän pisteen saavuttamiseen (TOF70:n kesto) oli 66,7 minuuttia kontrolliryhmässä (ei antagonistia), 43,5 minuuttia neostigmiiniä saaneessa ryhmässä ja 59,8 minuuttia edrofoniumia saaneessa ryhmässä. TOF70:n kesto oli lyhyempi neostigmiiniryhmässä kuin kontrolliryhmässä (P alle 0,01) ja edrofoniaryhmässä (P alle 0,01). TOF70:n kesto ei eronnut kontrollista edrofoniaryhmässä. Atrakuriumia saaneilla 29 potilaalla TOF70:n kesto oli 66,4, 44,1 ja 54,9 minuuttia kontrolli-, neostigmiini- ja edrofoniaryhmissä. Neostigmiini- (P alle 0,01) ja edrofoniaryhmien (P alle 0,01) TOF70-ajat olivat lyhyempiä kuin kontrolliryhmissä. Neostigmiiniryhmän TOF70-kesto oli lyhyempi kuin edrofoniaryhmän (P alle 0,01). Nämä tulokset osoittavat, että syvää neuromuskulaarista salpausta ei voida nopeasti estää kummallakaan näistä kahdesta aineesta, mutta jos kumoaminen on tarpeen näissä olosuhteissa, neostigmiini olisi tehokkaampi lääke.</w:t>
      </w:r>
    </w:p>
    <w:p>
      <w:r>
        <w:rPr>
          <w:b/>
        </w:rPr>
        <w:t xml:space="preserve">Tulos</w:t>
      </w:r>
    </w:p>
    <w:p>
      <w:r>
        <w:t xml:space="preserve">Vekuroniumin tai atrakuriumin aiheuttaman syvän neuromuskulaarisen salpauksen antagonismi. Neostigmiinin ja edrofoniumin vertailu.</w:t>
      </w:r>
    </w:p>
    <w:p>
      <w:r>
        <w:rPr>
          <w:b/>
        </w:rPr>
        <w:t xml:space="preserve">Esimerkki 8.30</w:t>
      </w:r>
    </w:p>
    <w:p>
      <w:r>
        <w:t xml:space="preserve">Tiivistelmä: Atrakuriumin aiheuttaman neuromuskulaarisen salpauksen antagonismia neostigmiinillä tai edrofoniumilla on tutkittu käyttämällä 22:lla nukutetulla potilaalla napalihaksen (adductor pollicis) tetanista (50 Hz) ja neljän (2 Hz) tai yksittäisen nykäyksen vastetta. Lisäksi yhdeksän potilasta, joille ei annettu antikolinesteraasia, toimi kontrolliryhmänä. Kahdessa ryhmässä (kuusi potilasta kullekin antikolinesteraasille), joissa antagonismia yritettiin saada aikaan 95-98 %:n tetanisen vasteen esto, tetanisen vasteen palautuminen kahden tai kolmen annoksen edrofoniumin 0,75 mg kg-1 i.v. jälkeen ei eronnut tilastollisesti kontrolliryhmän palautumisesta; palautuminen kahden annoksen neostigmiinin 2,5 mg i.v. jälkeen oli huomattavasti nopeampaa (P alle 0,001). Yksittäisen nykäysvasteen palautuminen edrofoniamilla tapahtuneen antagonismin jälkeen, vaikka se olikin pidempi kuin neostigmiinilla (P alle 0,01), oli merkittävästi lyhyempi kuin kontrolliryhmässä (P alle 0,05). Kun edrofonia annetaan elpymisen alussa, tetanisen blokin nopea alkuvaiheen antagonismi ei ole pysyvää, kun taas neostigmiinin antagonismi on pysyvämpää ja elpymisvaihe lyhenee merkittävästi. Kahdessa muussa potilasryhmässä (n = 5), joille annettiin atrakuriumia 0,3 mg kg-1 i.v., antagonismia yritettiin saada aikaan vasta, kun tetanisen supistuksen huippukorkeus oli saavuttanut noin 50 % kontrolliarvosta.(ABSTRACT TRUNCATED AT 250 WORDS).</w:t>
      </w:r>
    </w:p>
    <w:p>
      <w:r>
        <w:rPr>
          <w:b/>
        </w:rPr>
        <w:t xml:space="preserve">Tulos</w:t>
      </w:r>
    </w:p>
    <w:p>
      <w:r>
        <w:t xml:space="preserve">Atrakuriumin aiheuttaman neuromuskulaarisen salpauksen antagonismi neostigmiinillä tai edrofoniumilla.</w:t>
      </w:r>
    </w:p>
    <w:p>
      <w:r>
        <w:rPr>
          <w:b/>
        </w:rPr>
        <w:t xml:space="preserve">Esimerkki 8.31</w:t>
      </w:r>
    </w:p>
    <w:p>
      <w:r>
        <w:t xml:space="preserve">Tiivistelmä: Atrakuriumin tai vekuroniumin jälkeen tapahtuvan nelosjunan palautumisen ominaisuuksia tutkittiin enfluraanianestesiassa ja verrattiin tubokurariinin aiheuttamaan salpaukseen liittyviin ominaisuuksiin. Kymmenen potilasta sai kumpikin vecuroniumia 0,1 mg kg-1, atrakuriumia 0,5 mg kg-1 tai tubokurariinia 0,5 mg kg-1. Neuromuskulaarinen salpaus laskettiin ensimmäisen nykäyksen prosentuaalisena lamaantumisena, ja se määritettiin neljännen nykäyksen toisen, kolmannen ja neljännen nykäyksen ilmaantuessa uudelleen. Kolmen neuromuskulaarisen salpaajan aiheuttamasta salpauksesta toipumisen malli oli samanlainen, ja T2:n, T3:n ja T4:n kohdalla jäännössalpauksen osuus oli noin 93 %, 89 % ja 86 %. Nämä tulokset poikkeavat Leen (1975) aiemmin raportoimista tuloksista, jotka osoittavat, että enfluraanianestesiassa nelosketjun laskenta voi antaa virheellisen arvion neuromuskulaarisen salpauksen asteesta.</w:t>
      </w:r>
    </w:p>
    <w:p>
      <w:r>
        <w:rPr>
          <w:b/>
        </w:rPr>
        <w:t xml:space="preserve">Tulos</w:t>
      </w:r>
    </w:p>
    <w:p>
      <w:r>
        <w:t xml:space="preserve">Nelosen junan ilmaantuminen tubokurariinilla, vekuroniumilla tai atrakuriumilla aikaansaadun neuromuskulaarisen salpauksen jälkeen.</w:t>
      </w:r>
    </w:p>
    <w:p>
      <w:r>
        <w:rPr>
          <w:b/>
        </w:rPr>
        <w:t xml:space="preserve">Esimerkki 8.32</w:t>
      </w:r>
    </w:p>
    <w:p>
      <w:r>
        <w:t xml:space="preserve">Tiivistelmä: Tässä tutkimuksessa arvioitiin neljän junan palautumista vecuroniumin antamisen jälkeen vertaamalla mitattuja ja visuaalisesti havaittuja vasteita. Vasteet ulnaarihermon supramaximaalisiin ärsykkeisiin mitattiin voima-anturilla ja niitä verrattiin kontralateraalisen peukalon visuaalisesti havaittuihin liikkeisiin. Kymmenen typpioksidilla ja enfluraanilla nukutetun potilaan kohdalla toinen, kolmas ja neljäs nykäisy ilmaantuivat visuaalisesti 84 (+/- 10) %:n, 76 (+/- 11) %:n ja 70 (+/- 12) %:n mitatun salpauksen yhteydessä. Muilla 10 potilaalla, jotka oli nukutettu narkoottis-barbituraattitekniikalla, toinen, kolmas ja neljäs nykäisy ilmeni uudelleen 81 (+/- 8)%, 68 (+/- 9)% ja 59 (+/- 11)%. Nämä tulokset eivät eronneet toisistaan kahden anestesiatekniikan osalta.</w:t>
      </w:r>
    </w:p>
    <w:p>
      <w:r>
        <w:rPr>
          <w:b/>
        </w:rPr>
        <w:t xml:space="preserve">Tulos</w:t>
      </w:r>
    </w:p>
    <w:p>
      <w:r>
        <w:t xml:space="preserve">Vertailu visuaalisen ja mitatun nelosjunan palautumisen välillä vekuroniumin aiheuttaman neuromuskulaarisen salpauksen jälkeen kahdella anestesiamenetelmällä.</w:t>
      </w:r>
    </w:p>
    <w:p>
      <w:r>
        <w:rPr>
          <w:b/>
        </w:rPr>
        <w:t xml:space="preserve">Esimerkki 8.33</w:t>
      </w:r>
    </w:p>
    <w:p>
      <w:r>
        <w:t xml:space="preserve">Tiivistelmä: Pitkävaikutteisen antikolinesteraasilääkkeen, galantamiinin, farmakokinetiikkaa tutkittiin kahdeksalla potilaalla. Galantamiinin seerumipitoisuuden lasku 0,3 mg kg-1:n i.v.-injektion jälkeen noudatti bieksponentiaalista käyrää. Seerumipitoisuus laski nopeasti 543 +/- 47 ng ml-1:stä 128 +/- 14 ng ml-1:een kahden ja 30 minuutin välillä T1/2 alfa-arvon ollessa 6,42 +/- 2,15 minuuttia ja laski sitten hitaammin T1/2 beta-arvon ollessa 264 +/- 28 minuuttia. Galantamiinin kokonaisseerumipuhdistuma oli 5,37 +/- 0,87 ml min-1 kg-1 ja munuaispuhdistuma 1,36 +/- 0,10 ml min-1 kg-1. Galantamiinin kumulatiivinen erittyminen virtsaan 0-48 tunnin kuluttua injektiosta oli 28,0 +/- 5,4 % annetusta annoksesta. Galantamiinin sappiteitse tapahtuva erittyminen 24 tunnin aikana oli 0,2 +/- 0,1 % annoksesta. Galantamiinin glukuronidi- tai sulfaattikonjugaatiosta ei ollut merkkejä.</w:t>
      </w:r>
    </w:p>
    <w:p>
      <w:r>
        <w:rPr>
          <w:b/>
        </w:rPr>
        <w:t xml:space="preserve">Tulos</w:t>
      </w:r>
    </w:p>
    <w:p>
      <w:r>
        <w:t xml:space="preserve">Galantamiinin (pitkävaikutteinen antikolinesteraasilääke) farmakokinetiikka nukutetuilla potilailla.</w:t>
      </w:r>
    </w:p>
    <w:p>
      <w:r>
        <w:rPr>
          <w:b/>
        </w:rPr>
        <w:t xml:space="preserve">Esimerkki 8.34</w:t>
      </w:r>
    </w:p>
    <w:p>
      <w:r>
        <w:t xml:space="preserve">Tiivistelmä: Veren virtaus keuhkojen, maksan, munuaisten ja suoliston läpi ja kloorimetatsolin uuttosuhteet mitattiin hereillä olevilta hillitsemättömiltä lampailta (kontrollit) ja samoilta eläimiltä, jotka oli nukutettu 1,5 % halotaanilla tai joille oli tehty korkea rintakehän subaraknoidaalinen salpaus ametokaiinilla. Kontrolli- ja lääketutkimuksissa kloorimetiatatsoli, jota annettiin infuusiona subedatiivisiin veripitoisuuksiin, ei aiheuttanut merkittäviä muutoksia hemodynamiikassa tai jodohippuraatin kinetiikassa (munuaisten ja maksan verenkierrossa). Klormetiatsoli eliminoitui pääasiassa maksan (keskimääräinen uuttosuhde ja puhdistuma 0,90 ja 1,3 litraa min-1) ja keuhkojen (0,15 ja 0,6 litraa min-1) kautta. Munuaispuhdistuma oli olematon tai vähäinen (yli 0,1 litraa min-1). Keuhkopuhdistuman vuoksi keskimääräinen kokonaispuhdistuma johdettiin keuhkovaltimopitoisuuksien analyysistä. Yleisanestesiassa sydämen keskimääräinen sydämen ulostulovirtaus sekä maksan ja munuaisten verenkierto pienenivät merkittävästi (54 %, 63 % ja 43 % kontrollista); kloorimetiatsolin keskimääräinen maksan uuttosuhde ja puhdistuma pienenivät vastaavasti 82 %:iin ja 56 %:iin kontrollista, ja sen keuhko- ja munuaispuhdistuma hävisivät. Subaraknoidaalipuudutuksessa ei tapahtunut merkittäviä muutoksia hemodynamiikassa tai kloorimetiatsolin uuttosuhteissa tai puhdistumissa.</w:t>
      </w:r>
    </w:p>
    <w:p>
      <w:r>
        <w:rPr>
          <w:b/>
        </w:rPr>
        <w:t xml:space="preserve">Tulos</w:t>
      </w:r>
    </w:p>
    <w:p>
      <w:r>
        <w:t xml:space="preserve">Lammasvalmiste verenkierron ja lääkeaineen disposition välisten vuorovaikutusten tutkimiseen. VI: Yleisanestesian tai subaraknoidaalipuudutuksen vaikutukset verenkiertoon ja kloorimetiatatsolin dispositioon.</w:t>
      </w:r>
    </w:p>
    <w:p>
      <w:r>
        <w:rPr>
          <w:b/>
        </w:rPr>
        <w:t xml:space="preserve">Esimerkki 8.35</w:t>
      </w:r>
    </w:p>
    <w:p>
      <w:r>
        <w:t xml:space="preserve">Tiivistelmä: Kaksoisluumeniset endobronkiaaliset putket asetettiin "sokeasti" 23 potilaalle, joille tehtiin thorakotomia. Kliiniset kriteerit viittasivat tyydyttävään sijoitteluun kaikissa tapauksissa, mutta myöhemmässä kuituoptisessa bronkoskoopiassa havaittiin kuitenkin virheasento 48 prosentissa tapauksista. Bronkoskooppilöydöksiin kuului muun muassa se, ettei keuhkoputken mansettia pystytty näkemään, putken keuhkoputken luumenin kaventuminen mansetin tasolla ja mansetin työntyminen karinan yli. Näihin löydöksiin liittyviä mahdollisia vaaroja käsitellään.</w:t>
      </w:r>
    </w:p>
    <w:p>
      <w:r>
        <w:rPr>
          <w:b/>
        </w:rPr>
        <w:t xml:space="preserve">Tulos</w:t>
      </w:r>
    </w:p>
    <w:p>
      <w:r>
        <w:t xml:space="preserve">Kaksoisluumenisten endobronkiaalisten putkien asettaminen. Kliinisten vaikutelmien ja bronkoskooppilöydösten välinen korrelaatio.</w:t>
      </w:r>
    </w:p>
    <w:p>
      <w:r>
        <w:rPr>
          <w:b/>
        </w:rPr>
        <w:t xml:space="preserve">Esimerkki 8.36</w:t>
      </w:r>
    </w:p>
    <w:p>
      <w:r>
        <w:t xml:space="preserve">Tiivistelmä: D3-vitamiinin aktiivisia muotoja, 1 alfa-hydroksivitamiini D3:a ja 1 alfa,25-dihydroksivitamiini D3:a, annettiin avoimessa tutkimuksessa 40 potilaalle, joilla oli psoriaasi vulgaris, kolmella eri tavalla: 17 potilaalle annettiin 1 alfa-hydroksivitamiini D3:a suun kautta annoksella 1.0 mikrogrammaa/vrk 6 kuukauden ajan, neljälle potilaalle annettiin 1 alfa,25-dihydroksivitamiini D3:a suun kautta annoksella 0,5 mikrogrammaa/vrk 6 kuukauden ajan ja 19 potilaalle annettiin 1 alfa,25-dihydroksivitamiini D3:a paikallisesti annosteltuna pitoisuutena 0,5 mikrogrammaa/g perusainetta 8 viikon ajan. Paranemista havaittiin yksittäisten tutkimusjaksojen lopussa 13 potilaalla (76 %) ryhmässä 1, kun keskimääräinen hoitoaika (+/- SD) oli 2,7 +/- 0,6 kuukautta, yhdellä potilaalla ryhmässä 2 kolmen kuukauden kuluttua hoidon aloittamisesta ja 16 potilaalla (84 %) ryhmässä 3, kun kemikaalia käytettiin 3,3 +/- 1,2 viikkoa. Yhdessäkään näistä tutkimuksista ei havaittu sivuvaikutuksia. Nämä tiedot viittaavat siihen, että psoriaasi voi reagoida D3-vitamiinin aktiivisiin metaboliitteihin ja että poikkeavuudet D-vitamiinin aineenvaihdunnassa tai ihosolujen reagointikyvyssä D-vitamiinin aktiivisiin metaboliitteihin voivat olla mukana tämän ihosairauden patogeneesissä.</w:t>
      </w:r>
    </w:p>
    <w:p>
      <w:r>
        <w:rPr>
          <w:b/>
        </w:rPr>
        <w:t xml:space="preserve">Tulos</w:t>
      </w:r>
    </w:p>
    <w:p>
      <w:r>
        <w:t xml:space="preserve">Avoin tutkimus D3-vitamiinihoidosta psoriaasi vulgarisissa.</w:t>
      </w:r>
    </w:p>
    <w:p>
      <w:r>
        <w:rPr>
          <w:b/>
        </w:rPr>
        <w:t xml:space="preserve">Esimerkki 8.37</w:t>
      </w:r>
    </w:p>
    <w:p>
      <w:r>
        <w:t xml:space="preserve">Tiivistelmä: Hoidimme 11 psoriaasipotilasta paikallisesti 1 alfa,24-dihydroksikolekalsiferolilla, joka on aktiivisen D3-vitamiinin uusi synteettinen analogi. Kymmenellä 15:stä kokeesta vauriot hävisivät kokonaan 1-4 viikon kuluessa, vaikka joitakin relapseja esiintyi pian hoidon lopettamisen jälkeen. Sivuvaikutuksia ei esiintynyt. Ehdotamme, että 1 alfa, 24(OH)2D3:aa on syytä tutkia edelleen psoriaasin mahdollisesti hyödyllisenä paikallishoitona.</w:t>
      </w:r>
    </w:p>
    <w:p>
      <w:r>
        <w:rPr>
          <w:b/>
        </w:rPr>
        <w:t xml:space="preserve">Tulos</w:t>
      </w:r>
    </w:p>
    <w:p>
      <w:r>
        <w:t xml:space="preserve">Psoriaasin menestyksekäs hoito aktiivisen D3-vitamiinianalogin, 1 alfa,24-dihydroksisykolekalsiferolin, paikallisella käytöllä.</w:t>
      </w:r>
    </w:p>
    <w:p>
      <w:r>
        <w:rPr>
          <w:b/>
        </w:rPr>
        <w:t xml:space="preserve">Esimerkki 8.38</w:t>
      </w:r>
    </w:p>
    <w:p>
      <w:r>
        <w:t xml:space="preserve">Tiivistelmä: Kahdellatoista (34 %) kolmestakymmenestäviidestä potilaasta, joilla oli Hendersonula toruloidean tai Scytalidium hyalinumin aiheuttama aktiivinen infektio kämmenissä tai jalkapohjissa, löytyi vasta-aineita näitä organismeja vastaan immunoelektroforeesin tai immunodiffuusion avulla, kun taas 9 %:lla ei-infektoituneista kontrolleista oli vasta-aineita. Positiivisten potilaiden seerumien ja heterologisen ei-dermatofyyttiantigeenin välillä oli aina ristireaktiivisuutta. Risteytys- ja väligeeli-immunoelektroforeesin avulla havaittiin, että H. toruloidean ja S. hyalinumin sytoplasmauutteissa oli 34 ja 41 saostumishuippua, joista suurin osa oli yhteisiä molemmille organismeille. Ristireaktioita ei havaittu muiden kuin dermatofyyttien sytoplasmauutteiden ja Trichophyton rubrum, Trichophyton interdigitale, Aspergillus fumigatus tai Candida albicans -kasvintuhoojalle kasvatettujen hyperimmuuni-eläinantiseerumien välillä. Kahdesta muusta kuin dermatofyytistä valmistetut eksoantigeenit osoittivat samanlaista ristireaktiivisuutta näiden kahden lajin välillä. Näyttää siltä, että H. toruloidea ja S. hyalinum ovat antigeenirakenteeltaan hyvin samankaltaisia, mikä tukee näkemystä, että ne saattavat olla läheistä sukua. Ne eroavat antigeenisesti myös muista patogeenisistä sienistä, jotka tavallisesti infektoivat ihoa, mikä voi olla hyödyllistä niiden kulttuurisessa tunnistamisessa sekä niiden tunnistamisessa kudosnäytteistä.</w:t>
      </w:r>
    </w:p>
    <w:p>
      <w:r>
        <w:rPr>
          <w:b/>
        </w:rPr>
        <w:t xml:space="preserve">Tulos</w:t>
      </w:r>
    </w:p>
    <w:p>
      <w:r>
        <w:t xml:space="preserve">Kiertävät vasta-aineet ja antigeenien ristireaktiivisuus Hendersonula toruloidea- ja Scytalidium hyalinum -infektioissa.</w:t>
      </w:r>
    </w:p>
    <w:p>
      <w:r>
        <w:rPr>
          <w:b/>
        </w:rPr>
        <w:t xml:space="preserve">Esimerkki 8.39</w:t>
      </w:r>
    </w:p>
    <w:p>
      <w:r>
        <w:t xml:space="preserve">Tiivistelmä: Indometasiinigeelin vaikutusta UVB- ja UVC-eryteemaan arvioitiin objektiivisesti heijastusmittarilla. Kun indometasiinia käytettiin välittömästi säteilytyksen jälkeen, UVR (ultraviolettisäteily) -annoksesta riippuvainen eryteeman vaimentuminen osoitettiin molemmilla aallonpituuksilla, kunnes 36 tuntia säteilytyksen jälkeen sekä indometasiinilla että kontrolligeelipohjalla käsitellyt kohdat olivat yhtä erytemaisia. Eryteema vaimeni myös, kun indometasiinin antoa lykättiin 24 tuntiin säteilytyksen jälkeen, mikä osoittaa, että molemmilla aallonpituuksilla prostaglandiinisynteesi pysyy lisääntyneenä koko tämän ajan. Vaimennus ei kuitenkaan missään vaiheessa ollut suurempi kuin heti säteilytyksen jälkeen tehdyllä kerta-annoksella, mikä osoittaa, että indometasiinilla ja geelipohjalla käsiteltyjen kohtien mahdollinen yhtä suuri eryteema ei johtunut takyfylaksiasta tai riittämättömästä annostuksesta. Annos-vastekäyrien rakentaminen eryteeman indometasiiniin reagoiville ja indometasiiniin reagoimattomille komponenteille osoittaa, että ihmisen ihon eryteemivasteen ero UVB- ja UVC-säteilylle ei johdu erilaisten välittäjäaineiden muodostumisesta näillä aallonpituuksilla.</w:t>
      </w:r>
    </w:p>
    <w:p>
      <w:r>
        <w:rPr>
          <w:b/>
        </w:rPr>
        <w:t xml:space="preserve">Tulos</w:t>
      </w:r>
    </w:p>
    <w:p>
      <w:r>
        <w:t xml:space="preserve">Kvantitatiivinen tutkimus paikallisesti käytettävän indometasiinin vaikutuksesta UVB- ja UVC-säteilyn aiheuttamaan ihon eryteemaan.</w:t>
      </w:r>
    </w:p>
    <w:p>
      <w:r>
        <w:rPr>
          <w:b/>
        </w:rPr>
        <w:t xml:space="preserve">Esimerkki 8.40</w:t>
      </w:r>
    </w:p>
    <w:p>
      <w:r>
        <w:t xml:space="preserve">Tiivistelmä: Käyttäytymiseen perustuvaa tapojen muuttamismenetelmää yhdessä hydrokortisonivoiteen kanssa verrattiin pelkän voiteen käyttöön 17 atooppista ihottumaa sairastavan potilaan hoidossa. Potilaat jaettiin satunnaisesti kahteen ryhmään, joista toinen sai yhdistelmähoitoa ja toinen tavanomaista voidehoitoa. Potilaiden ihon tila arvioitiin ennen ja jälkeen hoidon, ja potilaat kirjasivat raapimisensa tutkimuksen aikana. Molemmat ryhmät paranivat, mutta ryhmä, joka sai tapojen muuttamiseen tähtäävää hoitoa, parani huomattavasti enemmän. Raapimisen vähenemisen ja ihon tilan paranemisen välillä havaittiin vahva korrelaatio.</w:t>
      </w:r>
    </w:p>
    <w:p>
      <w:r>
        <w:rPr>
          <w:b/>
        </w:rPr>
        <w:t xml:space="preserve">Tulos</w:t>
      </w:r>
    </w:p>
    <w:p>
      <w:r>
        <w:t xml:space="preserve">Atooppista ihottumaa sairastavien potilaiden raapimisen käyttäytymishoito.</w:t>
      </w:r>
    </w:p>
    <w:p>
      <w:r>
        <w:rPr>
          <w:b/>
        </w:rPr>
        <w:t xml:space="preserve">Esimerkki 8.41</w:t>
      </w:r>
    </w:p>
    <w:p>
      <w:r>
        <w:t xml:space="preserve">Tiivistelmä: Hydrokortisonin ihonalaista imeytymistä tutkittiin 18:lla lapsella (iältään 6 viikosta 14 1/2 vuoteen), joilla oli atooppinen tai seborrooinen ihottuma, mittaamalla heidän seeruminsa kortisolipitoisuus ennen 1 %:n hydrokortisonivoiteen käyttöä ja sen jälkeen. Endogeeninen kortisolin eritys estettiin deksametasonilla. Yhdeksälle lapselle tehtiin 24 tunnin imeytymistesti. Kuudella todettiin perkutaaninen imeytyminen. Korkein seerumin kortisolitaso saavutettiin ensimmäisten 6 tunnin aikana. 24 tunnin testin perusteella kehitettiin 4 tunnin imeytymistesti. Tämä lyhyt imeytymistesti tehtiin yhdeksälle lapselle, ja kahdeksalla heistä havaittiin hydrokortisonin imeytyminen. Seerumin kortisolin nousu vaihteli välillä 98-2669 nmol/l. 2 tunnin ACTH-testi tehtiin, jotta voitiin arvioida aikaisemman paikallisen glukokortikoidihoidon vaikutusta. Viidellä lapsella 13:sta havaittiin suppressoitunut lisämunuaiskuoren toiminta, ja se liittyi merkitsevästi korkeisiin seerumin kortisolipitoisuuksiin hoidon jälkeen. Tätä esiintyi useammin lapsilla, joilla oli vaikea ihosairaus, kuin vanhemmilla lapsilla tai lapsilla, joilla oli lievä tai kohtalainen ihosairaus.</w:t>
      </w:r>
    </w:p>
    <w:p>
      <w:r>
        <w:rPr>
          <w:b/>
        </w:rPr>
        <w:t xml:space="preserve">Tulos</w:t>
      </w:r>
    </w:p>
    <w:p>
      <w:r>
        <w:t xml:space="preserve">Hydrokortisonin perkutaanisen imeytymisen vaikutus lisämunuaiskuoren reaktiokykyyn imeväisillä, joilla on vaikea ihosairaus.</w:t>
      </w:r>
    </w:p>
    <w:p>
      <w:r>
        <w:rPr>
          <w:b/>
        </w:rPr>
        <w:t xml:space="preserve">Esimerkki 8.42</w:t>
      </w:r>
    </w:p>
    <w:p>
      <w:r>
        <w:t xml:space="preserve">Tiivistelmä: Onnistuimme tuottamaan atooppista dermatiittia sairastavan potilaan näennäisesti normaalin ihon ekseemaattisen vaurion raapimalla ja levittämällä jatkuvasti ferritiinillä leimattua punkkiantigeenia sisältävää voidetta. Punkkiantigeenin perkutaaninen kulkeutuminen osoitettiin ihon koepaloista Fe-värjäyksellä. Raavitulla iholla ilmeni ensin tyypilliselle I-tyypin allergialle tyypillinen nokkosreaktio, joka myöhemmin muuttui tyypilliseksi IV-tyypin allergialle tyypilliseksi ihottumareaktioksi. Tämä muutos näkyi myös histologisesti.</w:t>
      </w:r>
    </w:p>
    <w:p>
      <w:r>
        <w:rPr>
          <w:b/>
        </w:rPr>
        <w:t xml:space="preserve">Tulos</w:t>
      </w:r>
    </w:p>
    <w:p>
      <w:r>
        <w:t xml:space="preserve">Haastereaktiot atooppisessa ihottumassa punkkiantigeenin perkutaanisen annostelun jälkeen.</w:t>
      </w:r>
    </w:p>
    <w:p>
      <w:r>
        <w:rPr>
          <w:b/>
        </w:rPr>
        <w:t xml:space="preserve">Esimerkki 8.43</w:t>
      </w:r>
    </w:p>
    <w:p>
      <w:r>
        <w:t xml:space="preserve">Tiivistelmä: Kuvaamme potilaan, jolla oli sekundaarinen kuppa ja kasvojen ihomuutokset, jotka muistuttivat kliinisesti ja histologisesti Sweetin oireyhtymää. Ehdotamme serologisia testejä syfiliksen toteamiseksi Sweetin oireyhtymää sairastaville potilaille.</w:t>
      </w:r>
    </w:p>
    <w:p>
      <w:r>
        <w:rPr>
          <w:b/>
        </w:rPr>
        <w:t xml:space="preserve">Tulos</w:t>
      </w:r>
    </w:p>
    <w:p>
      <w:r>
        <w:t xml:space="preserve">Sweetin oireyhtymää jäljittelevä sekundaarinen kuppa.</w:t>
      </w:r>
    </w:p>
    <w:p>
      <w:r>
        <w:rPr>
          <w:b/>
        </w:rPr>
        <w:t xml:space="preserve">Esimerkki 8.44</w:t>
      </w:r>
    </w:p>
    <w:p>
      <w:r>
        <w:t xml:space="preserve">Tiivistelmä: Esittelemme tapauksen 11 kuukauden ikäisestä vauvasta, jolla oli palovamma, joka parani normaalisti kuukauden kuluessa, mutta jonka jälkeen arpiin muodostui peräkkäisiä rakkuloita. Hänen yleistilassaan ei tapahtunut muutoksia. Kliiniset, immunologiset, histologiset ja ultrastrukturaaliset tutkimukset antoivat diagnoosin mikrotrauman aiheuttamasta mekaanisesta ihottumasta. Elektronimikroskooppitutkimukset paljastivat rakkuloiden subepidermisen luonteen ja niiden alla olevat fibriinikerrostumat.</w:t>
      </w:r>
    </w:p>
    <w:p>
      <w:r>
        <w:rPr>
          <w:b/>
        </w:rPr>
        <w:t xml:space="preserve">Tulos</w:t>
      </w:r>
    </w:p>
    <w:p>
      <w:r>
        <w:t xml:space="preserve">Lapsen palovamma-arvien päällä olevat rakkulat.</w:t>
      </w:r>
    </w:p>
    <w:p>
      <w:r>
        <w:rPr>
          <w:b/>
        </w:rPr>
        <w:t xml:space="preserve">Esimerkki 8.45</w:t>
      </w:r>
    </w:p>
    <w:p>
      <w:r>
        <w:t xml:space="preserve">Tiivistelmä: Takautuva analyysi 82 raskaudesta, jotka koskivat joko haavaista paksusuolitulehdusta tai Crohnin tautia sairastavia naisia, osoitti, että yleensä kummallakaan sairaudella ei ollut merkittävää vaikutusta raskauden lopputulokseen. Tulehduksellista suolistosairautta sairastavien naisten synnyttämien vauvojen syntymäpainot olivat marginaalisesti pienemmät kuin iän ja pariteetin suhteen vertailuryhmään kuuluvien naisten synnyttämien vauvojen, mutta ero oli tilastollisesti merkitsevä vain Crohnin tautia sairastavilla naisilla. Molemmissa tautiryhmissä alhaiset hemoglobiiniarvot olivat raskauden aikana yleisempiä kuin vertailuryhmissä. Haavainen paksusuolen tulehdus tai Crohnin tauti ei vaikuttanut tilastollisesti merkitsevästi raskauden kestoon, synnytystapaan tai kohonneeseen verenpaineeseen ja/tai proteinuriaan. Tulehduksellisen suolistosairauden diagnoosin ei pitäisi vaikuttaa synnytyksen hoitoon, ellei taudin uusiutumista esiinny.</w:t>
      </w:r>
    </w:p>
    <w:p>
      <w:r>
        <w:rPr>
          <w:b/>
        </w:rPr>
        <w:t xml:space="preserve">Tulos</w:t>
      </w:r>
    </w:p>
    <w:p>
      <w:r>
        <w:t xml:space="preserve">Tulehduksellisen suolistosairauden vaikutukset raskauteen: tapauskohtainen retrospektiivinen analyysi.</w:t>
      </w:r>
    </w:p>
    <w:p>
      <w:r>
        <w:rPr>
          <w:b/>
        </w:rPr>
        <w:t xml:space="preserve">Esimerkki 8.46</w:t>
      </w:r>
    </w:p>
    <w:p>
      <w:r>
        <w:t xml:space="preserve">Tiivistelmä: Interferoni-alfa-pitoisuutta mitattiin spesifisellä kahden paikan immunoradiometrisellä määrityksellä erilaisista ihmisen raskauden aikana kerätyistä nesteistä ja kudoksista. Äidin veri ja ei-raskaana olevien aikuisten veri ja kudokset sisälsivät vain vähän tai ei lainkaan interferoni-alfaa. Sikiön veri, sikiön elimet, istukka, kalvot, lapsivesi ja decidua sisälsivät kaikki merkittäviä ja suunnilleen vastaavia määriä, jotka vaihtelivat 1,1-10 u/ml (tai per g kudosta). Nämä havainnot osoittavat, että sikiö ja sen lähiympäristö ovat interferonin läpäisemiä. On ehdotettu, että tällä voi olla merkitystä äidin ja sikiön välisen siirtymäsuhteen säätelyssä.</w:t>
      </w:r>
    </w:p>
    <w:p>
      <w:r>
        <w:rPr>
          <w:b/>
        </w:rPr>
        <w:t xml:space="preserve">Tulos</w:t>
      </w:r>
    </w:p>
    <w:p>
      <w:r>
        <w:t xml:space="preserve">Alfa-interferoni ihmisen raskauden aikana.</w:t>
      </w:r>
    </w:p>
    <w:p>
      <w:r>
        <w:rPr>
          <w:b/>
        </w:rPr>
        <w:t xml:space="preserve">Esimerkki 8.47</w:t>
      </w:r>
    </w:p>
    <w:p>
      <w:r>
        <w:t xml:space="preserve">Tiivistelmä: Perifeerisen veren mononukleaaristen fagosyyttien fagosyyttistä aktiivisuutta terveiden ei-raskaana olevien ja raskaana olevien naisten Staphylococcus epidermis -bakteerin suhteen tutkittiin raskauden aikana suhteessa raskausikään. Tutkimukseen osallistui 30 tervettä ei-raskaana olevaa naista ja 90 tervettä raskaana olevaa naista, jotka jakautuivat tasaisesti kolmelle raskauskolmannekselle. Tutkimuksessa tutkittiin kahta muuttujaa: fagosytoosissa olevien mononukleaaristen solujen lukumäärää ja bakteerien keskimääräistä lukumäärää monosyyttiä kohden fagosytoosissa. Raskauden edetessä fagosytoivien monosyyttien määrä lisääntyi asteittain ja merkitsevästi, ja niiden makrofagien osuus, joissa oli kuusi tai useampia bakteereja fagosyyttiä kohti, kasvoi merkittävästi.</w:t>
      </w:r>
    </w:p>
    <w:p>
      <w:r>
        <w:rPr>
          <w:b/>
        </w:rPr>
        <w:t xml:space="preserve">Tulos</w:t>
      </w:r>
    </w:p>
    <w:p>
      <w:r>
        <w:t xml:space="preserve">Mononukleaaristen fagosyyttien tehostunut fagosytoosi raskauden aikana.</w:t>
      </w:r>
    </w:p>
    <w:p>
      <w:r>
        <w:rPr>
          <w:b/>
        </w:rPr>
        <w:t xml:space="preserve">Esimerkki 8.48</w:t>
      </w:r>
    </w:p>
    <w:p>
      <w:r>
        <w:t xml:space="preserve">Tiivistelmä: Satunnaispisteiden stereogrammien havaittiin kykenevän tuottamaan fuusionaalisia vergensioiden amplitudeja ilman monokulaarisia ääriviivoja. Nämä vergenssiamplitudit eivät ole kohteen rajojen tai testivälineen antamien monokulaaristen ääriviivojen aiheuttama artefakti, ja ne ovat vaihteluväliltään verrattavissa vergenssiamplitudien kanssa, jotka on mitattu kliinisesti toisen asteen fuusiokohteilla amblyoskoopissa. Päätelmämme on, että monokulaarisesti tunnistettavien ääriviivojen diplopia ei ole välttämätön fuusioamplitudien tuottamiseksi.</w:t>
      </w:r>
    </w:p>
    <w:p>
      <w:r>
        <w:rPr>
          <w:b/>
        </w:rPr>
        <w:t xml:space="preserve">Tulos</w:t>
      </w:r>
    </w:p>
    <w:p>
      <w:r>
        <w:t xml:space="preserve">Vergenssiamplitudit satunnaispisteiden stereogrammien avulla.</w:t>
      </w:r>
    </w:p>
    <w:p>
      <w:r>
        <w:rPr>
          <w:b/>
        </w:rPr>
        <w:t xml:space="preserve">Esimerkki 8.49</w:t>
      </w:r>
    </w:p>
    <w:p>
      <w:r>
        <w:t xml:space="preserve">Tiivistelmä: Esitellään Sinsky-Kratz-tyyppisen takakammion silmänsisäisen implantaattilinssin kapselipussin kiinnittämistä ja hahmotellaan eri menetelmiä, joita käytetään implantaattilinssin sijoittamiseen. Uudet pihdit kuvataan, ja niiden käyttöönoton ja käytön perusteet esitetään kuvitettuna, vaihe vaiheelta. Lisäksi mainitaan niiden käyttö etukammion silmänsisäisen linssin istutuksessa. Lisäksi esitetään lyhyt yhteenveto kirjoittajan kokemuksista tästä välineestä.</w:t>
      </w:r>
    </w:p>
    <w:p>
      <w:r>
        <w:rPr>
          <w:b/>
        </w:rPr>
        <w:t xml:space="preserve">Tulos</w:t>
      </w:r>
    </w:p>
    <w:p>
      <w:r>
        <w:t xml:space="preserve">Takakammion sisäisen silmälasilinssin implantointi - uusi kapselipussin kiinnittämistä helpottava pinsetti.</w:t>
      </w:r>
    </w:p>
    <w:p>
      <w:r>
        <w:rPr>
          <w:b/>
        </w:rPr>
        <w:t xml:space="preserve">Esimerkki 8.50</w:t>
      </w:r>
    </w:p>
    <w:p>
      <w:r>
        <w:t xml:space="preserve">Tiivistelmä: Labradorin keratopatia (LK) on hankittu sarveiskalvon rappeuma, jonka ajatellaan johtuvan kroonisesta altistumisesta auringon säteilylle. Tähänastiset raportit viittaavat siihen, että kyseessä on etenevä tai ainakin pysähtynyt tila. Hoitosuosituksista ei ole yksityiskohtaisia raportteja. Prospektiivisessa kliinisessä tutkimuksessa osoitettiin LK:n regressio ekstrakapselisen kaihinpoiston jälkeen. Seitsemäntoista mustaihoiseen potilaaseen (26 silmää), joilla oli LK ja kypsä kaihi, tehtiin ekstrakapsulaarinen kaihinpoisto. LK:n vaikeusaste kirjattiin valokuvin ennen ja jälkeen leikkauksen. Seuranta-aika oli 6-15 kuukautta. LK:n regressio näkyi 24 silmässä (92 %). Ultraviolettivalolle altistumisen väheneminen afakisen valonarkuuden seurauksena saattoi olla yksi tekijä, joka johti LK:n taantumiseen.</w:t>
      </w:r>
    </w:p>
    <w:p>
      <w:r>
        <w:rPr>
          <w:b/>
        </w:rPr>
        <w:t xml:space="preserve">Tulos</w:t>
      </w:r>
    </w:p>
    <w:p>
      <w:r>
        <w:t xml:space="preserve">Labradorin keratopatian taantuminen kaihin poiston jälkeen.</w:t>
      </w:r>
    </w:p>
    <w:p>
      <w:r>
        <w:rPr>
          <w:b/>
        </w:rPr>
        <w:t xml:space="preserve">Esimerkki 8.51</w:t>
      </w:r>
    </w:p>
    <w:p>
      <w:r>
        <w:t xml:space="preserve">Tiivistelmä: Urheilijoiden silmävammojen esiintyvyyden arvioimiseksi alueellamme pidettiin rekisteriä 18 kuukauden ajan lokakuusta 1982 maaliskuuhun 1984. Pääasiallisia loukkaantujia olivat squash, jalkapallo, sulkapallo ja tennis. Vakavin vamma tuli golfpallosta, ja siihen liittyi säkäpään murtuma. Yksi verkkokalvon dialyysi ja yksi linssin sijoiltaanmeno vaati poistoa. Silmälasit rikkoutuivat kuudessa tapauksessa ja piilolinssi yhdessä. Yhdessä tapauksessa lasinsiruja jouduttiin poistamaan leikkauksella, mutta läpäiseviä vammoja ei ollut. Silmiensuojainten, joita yksikään potilaistamme ei käyttänyt, merkitystä korostetaan.</w:t>
      </w:r>
    </w:p>
    <w:p>
      <w:r>
        <w:rPr>
          <w:b/>
        </w:rPr>
        <w:t xml:space="preserve">Tulos</w:t>
      </w:r>
    </w:p>
    <w:p>
      <w:r>
        <w:t xml:space="preserve">Sussexin silmäsairaalan urheiluvammat.</w:t>
      </w:r>
    </w:p>
    <w:p>
      <w:r>
        <w:rPr>
          <w:b/>
        </w:rPr>
        <w:t xml:space="preserve">Esimerkki 8.52</w:t>
      </w:r>
    </w:p>
    <w:p>
      <w:r>
        <w:t xml:space="preserve">Tiivistelmä: Verkkokalvon suonesta, joka johtaa suonikalvon melanoomaa, raportoidaan, että endoteelin proliferaatio, joka tuottaa helmiäisen, on vaste jollekin veressä kulkevalle tekijälle (tekijöille), jotka kulkevat suonen läpi, ja että verkkokalvon kapillaarinen ei-perfuusio, joka on vieressä helmiäisen suonessa, ei ole välttämätön osa tätä prosessia.</w:t>
      </w:r>
    </w:p>
    <w:p>
      <w:r>
        <w:rPr>
          <w:b/>
        </w:rPr>
        <w:t xml:space="preserve">Tulos</w:t>
      </w:r>
    </w:p>
    <w:p>
      <w:r>
        <w:t xml:space="preserve">Johtopäätökset suonikalvomelanoomaa viemäröivän verkkokalvon laskimon helmistä.</w:t>
      </w:r>
    </w:p>
    <w:p>
      <w:r>
        <w:rPr>
          <w:b/>
        </w:rPr>
        <w:t xml:space="preserve">Esimerkki 8.53</w:t>
      </w:r>
    </w:p>
    <w:p>
      <w:r>
        <w:t xml:space="preserve">Tiivistelmä: Vogtin ensimmäisenä kuvaamat neljä valaistusmenetelmää etusegmentin rakolamppubiomikroskoopiassa ovat yhtä käyttökelpoisia silmän takaosassa. Silmänpohjan tutkiminen on vaikeampaa. Erityisesti silmänpohjan keski- ja perifeeristen osien valokuvaaminen vaatii teknisiä lisäjärjestelyjä, jos kaikki biomikroskoopian näkymät halutaan tallentaa.</w:t>
      </w:r>
    </w:p>
    <w:p>
      <w:r>
        <w:rPr>
          <w:b/>
        </w:rPr>
        <w:t xml:space="preserve">Tulos</w:t>
      </w:r>
    </w:p>
    <w:p>
      <w:r>
        <w:t xml:space="preserve">Silmänpohjan rakolamppunäkymien valokuvaus.</w:t>
      </w:r>
    </w:p>
    <w:p>
      <w:r>
        <w:rPr>
          <w:b/>
        </w:rPr>
        <w:t xml:space="preserve">Esimerkki 8.54</w:t>
      </w:r>
    </w:p>
    <w:p>
      <w:r>
        <w:t xml:space="preserve">Tiivistelmä: Epidemiologisesta näkökulmasta tarkastellaan väitettä, jonka mukaan silmien suojavarusteet voivat aiheuttaa uhan joko kiteiselle linssille tai verkkokalvolle. Johtopäätöksenä on, että se voi korostaa jo olemassa olevaa suuren riskin vaaraa, mutta sillä on vain vähän merkitystä pienen riskin vaarojen kannalta.</w:t>
      </w:r>
    </w:p>
    <w:p>
      <w:r>
        <w:rPr>
          <w:b/>
        </w:rPr>
        <w:t xml:space="preserve">Tulos</w:t>
      </w:r>
    </w:p>
    <w:p>
      <w:r>
        <w:t xml:space="preserve">Aurinkolasit - silmävaara?</w:t>
      </w:r>
    </w:p>
    <w:p>
      <w:r>
        <w:rPr>
          <w:b/>
        </w:rPr>
        <w:t xml:space="preserve">Esimerkki 8.55</w:t>
      </w:r>
    </w:p>
    <w:p>
      <w:r>
        <w:t xml:space="preserve">Tiivistelmä: Raportoidaan viidestä insuliiniriippuvaisesta diabeetikkopotilaasta, joilla oli muutama pieni verkkokalvon vanupuuvillatäplä tai "pehmeä eksudaatti" joko täysin eristettynä tai alle 10 mikroaneurysman yhteydessä. Nämä havainnot viittaavat siihen, että vanupuuvillatäplät voivat olla diabeettisen retinopatian varhaislöydös. Merkittäviä biologisia poikkeavuuksia näillä potilailla olivat korkeat glykosyloituneen hemoglobiinin pitoisuudet ja lievästi lisääntynyt trombiinin muodostuminen, mikä viittaa hyytymisjärjestelmän lievään aktivoitumiseen. Näiden kliinisten ja biologisten löydösten mahdollista merkitystä käsitellään.</w:t>
      </w:r>
    </w:p>
    <w:p>
      <w:r>
        <w:rPr>
          <w:b/>
        </w:rPr>
        <w:t xml:space="preserve">Tulos</w:t>
      </w:r>
    </w:p>
    <w:p>
      <w:r>
        <w:t xml:space="preserve">Verkkokalvon pumpulivillatäplät: diabeettisen retinopatian varhaislöydös?</w:t>
      </w:r>
    </w:p>
    <w:p>
      <w:r>
        <w:rPr>
          <w:b/>
        </w:rPr>
        <w:t xml:space="preserve">Esimerkki 8.56</w:t>
      </w:r>
    </w:p>
    <w:p>
      <w:r>
        <w:t xml:space="preserve">Tiivistelmä: Kahdella potilaalla, jotka olivat pitkään käyttäneet Catha edulisin lehtiä, on raportoitu molemminpuolinen näköhermon surkastuminen, mutta he olivat pureskelleet tavallista suurempia määriä. Koska tämän kasvin lehtiä käytetään laajalti koko sen kotiseudulla lievästi stimuloivan huumaavan aineen lähteenä, näissä tapauksissa vaikutus voi olla omalaatuinen reaktio epätavallisen suureen annokseen.</w:t>
      </w:r>
    </w:p>
    <w:p>
      <w:r>
        <w:rPr>
          <w:b/>
        </w:rPr>
        <w:t xml:space="preserve">Tulos</w:t>
      </w:r>
    </w:p>
    <w:p>
      <w:r>
        <w:t xml:space="preserve">Catha edulis - eksoottinen kasvi, joka on nyt saatavilla Yhdistyneessä kuningaskunnassa - oletetut neurotoksiset vaikutukset.</w:t>
      </w:r>
    </w:p>
    <w:p>
      <w:r>
        <w:rPr>
          <w:b/>
        </w:rPr>
        <w:t xml:space="preserve">Esimerkki 8.57</w:t>
      </w:r>
    </w:p>
    <w:p>
      <w:r>
        <w:t xml:space="preserve">Tiivistelmä: Kliiniset ja histopatologiset tutkimukset kahdella potilaalla, joilla on selvästi erilaiset perinnölliset nuoruusiän verkkokalvon dystrofiat, osoittavat, että mitokondriosytopatiassa silmävika koskee taustalla olevaa pigmenttiepiteeliä, kun taas Laurence-Moon-Biedlin oireyhtymässä ensisijaisesti fotoreseptorisoluja.</w:t>
      </w:r>
    </w:p>
    <w:p>
      <w:r>
        <w:rPr>
          <w:b/>
        </w:rPr>
        <w:t xml:space="preserve">Tulos</w:t>
      </w:r>
    </w:p>
    <w:p>
      <w:r>
        <w:t xml:space="preserve">Mitokondriosytopatian ja Laurence-Moon-Biedlin oireyhtymän histopatologia.</w:t>
      </w:r>
    </w:p>
    <w:p>
      <w:r>
        <w:rPr>
          <w:b/>
        </w:rPr>
        <w:t xml:space="preserve">Esimerkki 8.58</w:t>
      </w:r>
    </w:p>
    <w:p>
      <w:r>
        <w:t xml:space="preserve">Tiivistelmä: Hiiren IgG2a-monoklonaalinen vasta-aine 6-19 sitoutuu monenlaisiin ei-hematopoieettisiin soluihin, mukaan lukien ihmisen luuytimestä peräisin oleviin stroomasoluihin, mutta ei sitoudu luuytimen tai perifeerisen veren soluihin. Tutkimme tämän vasta-aineen ja kanin komplementin vaikutuksia luuydinsoluihin. Fibroblastipesäkkeet poistettiin kevyistä luuydinsoluista yhdellä inkubaatiolla monoklonaalisen vasta-aineen 6-19 ja komplementin kanssa. Granulosyyttisten ja erytroidisten pesäkkeiden kasvuun ja koostumukseen ei ollut vaikutusta. Vasta-aineen spesifinen komplementtivälitteinen sytotoksisuus vahvistettiin luuytimestä peräisin olevilla passivoiduilla ihmisen fibroblasteilla (yli 99,6 % fibroblasteista kuolee yhdellä käsittelyllä). Samanlaisia tuloksia saatiin ihmisen napanuoran endoteelisoluilla. Lisäksi tällainen käsittely poisti Dexter-viljelmän strooman käynnistymisen. Luuydinsolususpension inkubointi tällä vasta-aineella ja komplementilla mahdollistaa stroomasta vapaiden luuydinsolujen tutkimisen pitkäaikaisissa nesteviljelmissä.</w:t>
      </w:r>
    </w:p>
    <w:p>
      <w:r>
        <w:rPr>
          <w:b/>
        </w:rPr>
        <w:t xml:space="preserve">Tulos</w:t>
      </w:r>
    </w:p>
    <w:p>
      <w:r>
        <w:t xml:space="preserve">Ihmisen fibroblastien pesäkkeitä muodostavien solujen ja endoteelisolujen lyysi monoklonaalisen vasta-aineen (6-19) ja komplementin avulla.</w:t>
      </w:r>
    </w:p>
    <w:p>
      <w:r>
        <w:rPr>
          <w:b/>
        </w:rPr>
        <w:t xml:space="preserve">Esimerkki 8.59</w:t>
      </w:r>
    </w:p>
    <w:p>
      <w:r>
        <w:t xml:space="preserve">Tiivistelmä: Sl/Sld-hiirillä on viallinen hemopoieettinen mikroympäristö. Aiempien tutkimusten perusteella on oletettu, että ensisijainen poikkeavuus näissä hiirissä on yksinkertaisesti tarvittavan tuki- tai induktiivisen materiaalin puute hemopoieettisessa stroomassa. Käytimme pitkäaikaisia in vitro -luuydinviljelmiä kuvaillaksemme tarkemmin Sl/Sld-hiirten hemopoieettisen mikroympäristön vian luonnetta. Sl/Sld-hiirten luuytimen solut tuottivat johdonmukaisesti alle 10 prosenttia kaikista hemopoieettisista soluista ja multipotentteista ja unipotenttisista hemopoieettisista esisoluista, joita tuotettiin normaaleista, synnynnäisistä +/+-hiiristä peräisin olevien luuytimen viljelmissä. Jos tuoreet Sl/Sld- ja +/+-ytimen luuydinsolut sekoitettiin ennen pitkäaikaisten luuydinviljelmien perustamista, lisättyjen Sl/Sld-solujen määrän ja +/+-ytimen hemopoieesin eston asteen välillä oli suora korrelaatio. Ennalta muodostettu, konfluentti Sl/Sld-adheentti stroomakerros esti tuoreiden +/+ luuydinsolujen aiheuttamaa hemopoieesia lähes 70 % verrattuna astioihin, joissa oli säteilytetty +/+ tai ei stroomaa. Tämä inhiboiva vaikutus kumoutui, kun Sl/Sld-strooma säteilytettiin ennen tuoreiden +/+ luuydinsolujen lisäämistä. Vastaavasti säteilyttämätön, mutta ei 9-200 Gy:n säteilytetty Sl/Sld-strooma esti faktoririippuvaisen FDC-P1-hemopoieettisen esisolulinjan proliferaatiota. Sl/Sld-verenkierron mikroympäristö siis estää aktiivisesti verenkiertoa in vitro, ja tämä esto voidaan ainakin osittain poistaa säteilyttämällä Sl/Sld-strooma.</w:t>
      </w:r>
    </w:p>
    <w:p>
      <w:r>
        <w:rPr>
          <w:b/>
        </w:rPr>
        <w:t xml:space="preserve">Tulos</w:t>
      </w:r>
    </w:p>
    <w:p>
      <w:r>
        <w:t xml:space="preserve">Sl/Sld-hiiren luuydinstrooma in vitro sisältää aktiivista säteilylle herkkää normaalin hemopoieesin estäjää.</w:t>
      </w:r>
    </w:p>
    <w:p>
      <w:r>
        <w:rPr>
          <w:b/>
        </w:rPr>
        <w:t xml:space="preserve">Esimerkki 8.60</w:t>
      </w:r>
    </w:p>
    <w:p>
      <w:r>
        <w:t xml:space="preserve">Tiivistelmä: Adrenaliini aiheuttaa verihiutaleiden aggregaatiota ja erittymistä vuorovaikutuksessa verihiutaleiden pinnalla olevien alfa-2-adrenergisten reseptorien kanssa. Verihiutaleiden aggregaatio edellyttää fibrinogeenin sitoutumista erityiseen reseptoriin kalvon glykoproteiini IIb-IIIa-kompleksissa. Vaikka IIb-IIIa-kompleksi on tunnistettavissa levossa olevien verihiutaleiden pinnalla, fibrinogeenireseptori ilmentyy vasta verihiutaleiden aktivoitumisen jälkeen. Näissä tutkimuksissa pyrittiin selvittämään, miten adrenaliini vaikuttaa verihiutaleiden alfa-2-adrenergisten reseptorien miehittämiseen fibrinogeenireseptorien ilmentymiseen ja verihiutaleiden aggregaatioon. Adrenaliinin kykyä indusoida fibrinogeenireseptorien ilmentymistä tutkittiin kahdessa eri tilanteessa: akuutissa stimulaatiossa (alle 1 minuutti) ja pitkäaikaisessa stimulaatiossa (50-90 minuuttia), joista jälkimmäiseen liittyy verihiutaleiden aggregaatiovasteen väheneminen tai "desensitisaatio". Fibrinogeenireseptorin ilmentymistä seurattiin 125I-fibrinogeenilla sekä 125I-PAC-1:llä (PAC-1), monoklonaalisella vasta-aineella, joka sitoutuu glykoproteiini IIb-IIIa-kompleksiin vasta verihiutaleiden aktivoitumisen jälkeen. Adrenaliini aiheutti PAC-1:n ja fibrinogeenin sitoutumisen välittömän lisääntymisen, joka oli riippuvainen adrenaliinin alfa-2-reseptorin miehityksestä ja solunulkoisen vapaan Ca:n läsnäolosta (KCa = 30 mumol/l). Yksinään 1 mmol/l Mg ei pystynyt tukemaan fibrinogeenireseptorin induktiota adrenaliinin vaikutuksesta. Se kuitenkin vähensi Ca-tarvetta noin kahdella suuruusluokalla. Epinefriinin pitkäaikainen stimulointi sekoittamattomien verihiutaleiden kanssa johti 70 prosentin vähenemiseen aggregaatiovasteessa, kun verihiutaleita myöhemmin sekoitettiin. Vähentyneestä aggregaatiovasteesta huolimatta desensitoidut verihiutaleet sitoivat PAC-1:tä ja fibrinogeeniä normaalisti, mikä osoittaa, että aggregaation väheneminen ei johtunut pelkästään fibrinogeenireseptorin ilmentymisen vähenemisestä. Vaikka verihiutaleiden esikäsittely aspiriinilla ei vaikuttanut desensitisaatioon, se estyi osittain, kun solunulkoinen Ca kelatoitiin EDTA:lla pitkän inkuboinnin aikana adrenaliinin kanssa. Nämä tutkimukset osoittavat, että kun verihiutaleiden alfa-2-adrenergiset reseptorit on miehitetty adrenaliinilla, solunulkoinen Ca osallistuu aggregaatiovasteen käynnistämiseen tukemalla fibrinogeenireseptorin induktiota ja fibrinogeenin sitoutumista. Lisäksi. Ca:sta riippuvaiset reaktiot, jotka seuraavat fibrinogeenin sitoutumista, voivat olla välttämättömiä verihiutaleiden maksimaaliselle aggregaatiolle ja heikentyä, kun verihiutaleet desensitoituvat adrenaliinille.</w:t>
      </w:r>
    </w:p>
    <w:p>
      <w:r>
        <w:rPr>
          <w:b/>
        </w:rPr>
        <w:t xml:space="preserve">Tulos</w:t>
      </w:r>
    </w:p>
    <w:p>
      <w:r>
        <w:t xml:space="preserve">Fibrinogeenireseptorien ilmentyminen ihmisen verihiutaleiden aktivoinnin ja sitä seuraavan desensitisaation aikana adrenaliinin vaikutuksesta.</w:t>
      </w:r>
    </w:p>
    <w:p>
      <w:r>
        <w:rPr>
          <w:b/>
        </w:rPr>
        <w:t xml:space="preserve">Esimerkki 8.61</w:t>
      </w:r>
    </w:p>
    <w:p>
      <w:r>
        <w:t xml:space="preserve">Tiivistelmä: 18 Wiskott-Aldrichin oireyhtymää (WAS) sairastavan potilaan lymfosyyttejä tutkittiin pyyhkäisyelektronimikroskopialla (SEM). Useimpia normaalien henkilöiden perifeerisen veren lymfosyyttejä peittävät ohuet mikrovillaprojektiot, mutta suuren osan WAS-potilaiden lymfosyyteistä havaittiin olevan suhteellisen vailla mikrovilloja. Lymfosyyttien morfologian pisteytysjärjestelmä kehitettiin mikrovillien tiheyden kvantifioimiseksi: luokka 4 luokitteli ne lymfosyytit, joiden pinnasta yli 75 % oli mikrovillien peitossa, ja luokitus laski asteittain luokkaan 1, jossa ei ollut mikrovillejä. Kahdeksan normaalin henkilön keskimääräinen lymfosyyttien morfologiapistemäärä oli 3,62 +/-,22. WAS-potilaiden keskimääräinen lymfosyyttipistemäärä oli huomattavasti alhaisempi (2,89 +/- .27, P alle .001). Lisäksi WAS-lymfosyytit olivat usein laadullisesti epänormaaleja, ja niissä oli lyhyitä, tylpistyneitä mikrovilloja. Näitä morfologisia kriteerejä käytettiin WAS-diagnoosin tekemiseen yhden "riskipotilaan" napanuoraverestä otetuista lymfosyyteistä. WAS on siis ensimmäinen primaarinen immuunipuutos, jossa on havaittu morfologisia poikkeavuuksia, jotka voivat auttaa diagnoosin tekemisessä.</w:t>
      </w:r>
    </w:p>
    <w:p>
      <w:r>
        <w:rPr>
          <w:b/>
        </w:rPr>
        <w:t xml:space="preserve">Tulos</w:t>
      </w:r>
    </w:p>
    <w:p>
      <w:r>
        <w:t xml:space="preserve">Morfologiset poikkeavuudet Wiskott-Aldrichin oireyhtymää sairastavien potilaiden lymfosyyteissä.</w:t>
      </w:r>
    </w:p>
    <w:p>
      <w:r>
        <w:rPr>
          <w:b/>
        </w:rPr>
        <w:t xml:space="preserve">Esimerkki 8.62</w:t>
      </w:r>
    </w:p>
    <w:p>
      <w:r>
        <w:t xml:space="preserve">Tiivistelmä: Punasolujen (RBC) tuhoutumisen perimmäistä syytä hapettumisvaurion ja Heinz-kappaleen muodostumisen jälkeen ei tunneta hyvin. Korreloimme RBC:n morfologian ja kalvoproteiinikoostumuksen muutoksia hapettimen käsittelyn jälkeen kokonaisten solujen ja solukalvojen muodonmuutosten kanssa. RBC:iden inkubointi fenyylihydratsiinipitoisuuksilla 0,3-100 mg/dl 37 asteen lämpötilassa tunnin ajan johti annosriippuvaiseen Heinzin kappaleiden muodostumiseen, joka vaihteli eristetyistä Heinzin kappaleista 1 mg/dl:n pitoisuudessa sisemmän kalvon pinnan sulavaan päällysteeseen 100 mg/dl:n fenyylihydratsiinipitoisuudessa. Natriumdodekyylisulfaatti-polyakryyliamidigeelielektroforeesi paljasti, että käsiteltyjen RBC:iden haamukalvoon oli sitoutunut suuri määrä hemoglobiinia. Elektroforeesi ditiotreitolin kanssa ja ilman ditiotreitolia osoitti, että disulfidisiltoja on runsaasti hemoglobiinimolekyylien välillä ja että niitä on myös kalvoproteiinien joukossa, mutta ne eivät ole tärkein sidos hemoglobiinin ja kalvon välillä. Myös spektriinin, ankyriinin, kaistan 3 ja kaistan 6 muutoksia ja 260 000 daltonin kompleksin esiintymistä havaittiin. Kun fenyylihydratsiinipitoisuudet olivat alle 30 mg/dl, jopa useiden Heinzin kappaleiden läsnä ollessa, 2,6-, 4,5- ja 6,8-mikronin huokosten läpi suodattamalla mitattu RBC:n muodonmuutos ja suodatinaspiraatiotekniikalla määritetty kalvon muodonmuutos eivät muuttuneet. Kun 100 mg/dl fenyylihydratsiinia käytettiin, kun koko kalvo oli päällystetty Heinzin kappaleilla, RBC:n suodatettavuus ja kalvon muodonmuutoskyky heikkenivät huomattavasti. Nämä tulokset osoittavat, että RBC:n hapettumisvaurio, jossa on erillistä Heinzin kappaleiden muodostumista, aiheuttaa paikallista kalvon jäykistymistä, mutta ei vaikuta solun kokonaismuodonmuutoskykyyn, ennen kuin Heinzin kappaleet peittävät lähes koko solun loppupinnan.</w:t>
      </w:r>
    </w:p>
    <w:p>
      <w:r>
        <w:rPr>
          <w:b/>
        </w:rPr>
        <w:t xml:space="preserve">Tulos</w:t>
      </w:r>
    </w:p>
    <w:p>
      <w:r>
        <w:t xml:space="preserve">Heinz-kappaleen muodostumisen ja punasolujen deformoituvuuden välinen kvantitatiivinen suhde.</w:t>
      </w:r>
    </w:p>
    <w:p>
      <w:r>
        <w:rPr>
          <w:b/>
        </w:rPr>
        <w:t xml:space="preserve">Esimerkki 8.63</w:t>
      </w:r>
    </w:p>
    <w:p>
      <w:r>
        <w:t xml:space="preserve">Tiivistelmä: Olemme tutkineet hematologiaa, hemoglobiinikoostumusta ja globiinigeenijärjestelyjä yhdellä nuorella turkkilaisella pojalla, jolla on beeta-nolla-talassemian homotsygootti, ja 11 hänen sukulaisellaan. Esitetään näyttöä siitä, että kromosomissa, jossa on beeta-nollathalassemian determinantti, on gammaglobiinigeenin nelinkertaistuminen, ehkä -G gamma-G gamma-G gamma-G gamma-A gamma-geenijärjestely. Tämän potilaan kahdeksan gammaglobiinigeeniä tuottivat G-gamma- ja A-gammaketjuja suhteessa 95:5, ja lähes 99 prosenttia potilaan hemoglobiinista oli sikiötyyppistä. Kliininen tila muistutti talassemia intermediaa. Kahdeksan beta-taalassemian heterotsygootin HbF-pitoisuus vaihteli 0,5 ja 4,2 prosentin välillä, ja G-gamma-ketjujen prosenttiosuudet tässä HbF:ssä olivat keskimäärin 87 tai 95 prosenttia; tämä taso liittyy jossain määrin normaalin kromosomin haplotyyppiin. Kaikilla koehenkilöillä oli neljä alfa-globiinigeeniä; psi-alfa-globiinigeenissä havaittiin uusi BglII-polymorfismi.</w:t>
      </w:r>
    </w:p>
    <w:p>
      <w:r>
        <w:rPr>
          <w:b/>
        </w:rPr>
        <w:t xml:space="preserve">Tulos</w:t>
      </w:r>
    </w:p>
    <w:p>
      <w:r>
        <w:t xml:space="preserve">Beeta-nolla-talassemia yhdessä gamma-globiinigeenin nelinkertaistumisen kanssa.</w:t>
      </w:r>
    </w:p>
    <w:p>
      <w:r>
        <w:rPr>
          <w:b/>
        </w:rPr>
        <w:t xml:space="preserve">Esimerkki 8.64</w:t>
      </w:r>
    </w:p>
    <w:p>
      <w:r>
        <w:t xml:space="preserve">Tiivistelmä: Retinohappoa (RA) kestävien tai 6-tioguaniinia (6TG) kestävien HL-60-solujen sialiinihappojen kokonaispitoisuus oli yli kymmenkertainen ja dimetyylisulfoksidia (DMSO) kestävien HL-60-solujen noin kaksinkertainen verrattuna vanhemmille, villityyppisille (wt) HL-60-soluille. Neuraminidaasiin pääsemätön, eli soluihin liittyvä sialiinihappojäännös neuraminidaasikäsittelyn jälkeen, oli neljästä kaksitoistakertainen kolmessa erilaistumisinduktorille resistentissä alalinjassa verrattuna emolinjaan. Neuraminidaasikäsittely 125I-merkityillä pintakalvon glykoproteiineilla (SMG), jotka olivat peräisin wt HL-60-soluista, muutti kaksiulotteisen geelielektroforeettisen kuvion sellaiseksi, jolla oli yhteisiä piirteitä RA- ja 6TG-resistenttien solujen kanssa. Neuraminidaasikäsittely ei kuitenkaan muuttanut wt HL-60-solujen herkkyyttä erilaistumisinduktiolle RA:n, hypoksantiinin (puriiniemäs) tai DMSO:n avulla. Nämä tulokset osoittavat, että erot perifeerisissä, neuraminidaasille alttiissa sialiinihapoissa ovat tärkeitä HL-60-linjan ja alalinjojen SMG:iden geelielektroforeettisen liikkuvuuden määrittäjiä, mutta ne eivät todennäköisesti liity erilaistumisresistenssimekanismiin. Tarvitaan lisätutkimuksia sen selvittämiseksi, onko kryptisten, neuraminidaasille saavuttamattomien kohtien hyposialylaatiolla toiminnallista merkitystä.</w:t>
      </w:r>
    </w:p>
    <w:p>
      <w:r>
        <w:rPr>
          <w:b/>
        </w:rPr>
        <w:t xml:space="preserve">Tulos</w:t>
      </w:r>
    </w:p>
    <w:p>
      <w:r>
        <w:t xml:space="preserve">Erilaistumisinduktoreille vastustuskykyisten HL-60-solujen hyposialylaatio.</w:t>
      </w:r>
    </w:p>
    <w:p>
      <w:r>
        <w:rPr>
          <w:b/>
        </w:rPr>
        <w:t xml:space="preserve">Esimerkki 8.65</w:t>
      </w:r>
    </w:p>
    <w:p>
      <w:r>
        <w:t xml:space="preserve">Tiivistelmä: Tutkimme defensiinien, kysteiinirikkaiden kationisten peptidien, joita on runsaasti ihmisen ja kanin granulosyyttien sytoplasmisissa granuloissa, aktiivisuutta erilaisia kasvainkohteita vastaan. Kolme ihmisen defensiiniä, HNP-1, HNP-2 ja HNP-3, lysoivat ihmisen ja hiiren kohteita kromin vapautumis- ja väriaineen poissulkumäärityksissä. Defensiinivälitteinen kasvainsolujen lyysi oli pitoisuusriippuvainen, seerumi esti sen ja se oli riippuvainen lämpötilaherkistä tapahtumista. Lyysi havaittiin ensimmäisen kerran kolmen tunnin inkubaation jälkeen, ja se saavutti tasotason kahdeksan ja 14 tunnin välillä. Hiiren teratokarsinoomasolujen in vitro -altistus HNP 1-3:lle kumosi niiden onkogeenisuuden in vivo. Myös muut kuin pahanlaatuiset kohdesolut olivat alttiita defensiinivälitteiselle lyysille. Neljä kanin granulosyytti-defensiiniä vaikutti selvästi (NP-1, NP-2) tai kohtalaisesti (NP-3a, NP-3b) sytotoksisesti, kun taas defensiini NP-5 ei ollut sytotoksinen. Kun kasvainsoluja inkuboitiin ihmisen defensiinien kanssa yhdessä vetyperoksidin kanssa, havaittiin synergististä sytotoksisuutta. Koska defensiinit vapautuvat granulosyyteistä erilaisten ärsykkeiden vaikutuksesta, niiden vapautuminen voi vaikuttaa solunulkoiseen sytotoksisuuteen, joka on riippumaton reaktiivisista hapen välituotteista.</w:t>
      </w:r>
    </w:p>
    <w:p>
      <w:r>
        <w:rPr>
          <w:b/>
        </w:rPr>
        <w:t xml:space="preserve">Tulos</w:t>
      </w:r>
    </w:p>
    <w:p>
      <w:r>
        <w:t xml:space="preserve">Ihmisen ja kanin granulosyyttien peptidipuolustajien välittämä in vitro kasvainsolujen sytolyysi.</w:t>
      </w:r>
    </w:p>
    <w:p>
      <w:r>
        <w:rPr>
          <w:b/>
        </w:rPr>
        <w:t xml:space="preserve">Esimerkki 8.66</w:t>
      </w:r>
    </w:p>
    <w:p>
      <w:r>
        <w:t xml:space="preserve">Tiivistelmä: Ilmoitettu mahahaavataudin (PUD) esiintyvyys nivelreumapotilailla (RA) on suurempi kuin väestössä yleensä. On ehdotettu, että RA:ssa on epätavallinen, hoidosta riippumaton alttius PUD:lle. Jotta voitaisiin verrata RA-potilaita muihin potilaisiin, joilla oli samanlainen lääkealtistus mutta joilla ei ollut tunnettua alttiutta PUD:lle, 120 potilasta, jotka olivat sairaalahoidossa vaikean niveltulehduksen hoidon vuoksi (65:llä oli RA ja 55:llä nivelrikko), arvioitiin kyselylomakkeella PUD-historiaa, lääkehistoriaa ja muita merkityksellisiä muuttujia. PUD:n suhde sukupuolijakaumaan, tupakointiin, alkoholinkäyttöön ja tulehduskipulääkitykseen noudatti odotettua mallia. RA- ja nivelrikkopotilaiden (OA) PUD-potilaiden osuus oli korkea mutta samankaltainen (RA 15 %, OA 18 %). Tämä viittaa siihen, että jokin yhteinen tekijä (todennäköisesti lääkkeet) on vastuussa. Mielestämme PUD:n dokumentoitu korkea esiintyvyys RA:ssa liittyy todennäköisesti lääkehoitoon. Käytettävissä olevilla menetelmillä ei voida määrittää, esiintyykö PUD koskaan RA:n ensisijaisena ilmenemismuotona.</w:t>
      </w:r>
    </w:p>
    <w:p>
      <w:r>
        <w:rPr>
          <w:b/>
        </w:rPr>
        <w:t xml:space="preserve">Tulos</w:t>
      </w:r>
    </w:p>
    <w:p>
      <w:r>
        <w:t xml:space="preserve">Mahahaava nivelreumassa - sisäinen vai lääkehoitoon liittyvä?</w:t>
      </w:r>
    </w:p>
    <w:p>
      <w:r>
        <w:rPr>
          <w:b/>
        </w:rPr>
        <w:t xml:space="preserve">Esimerkki 8.67</w:t>
      </w:r>
    </w:p>
    <w:p>
      <w:r>
        <w:t xml:space="preserve">Tiivistelmä: Veren monosyyttien ex vivo stimuloimien superoksidin (SA) muodostumisnopeuksia tutkittiin ennen nivelreumapotilaiden (RA) kortikosteroidihoitoa ja sen aikana, kontrollipotilailla ja terveillä kontrolleilla. Tutkittiin myös solujen esi-inkuboimisen prednisolonilla in vitro suoraa vaikutusta stimuloituun SA-tuotantoon. IgG-käsitellyllä zymosaanilla (ITZ) ja fluoridi-ionilla (F), mutta ei seerumilla käsitellyllä zymosaanilla (STZ) stimuloidun monosyyttien SA-tuotannon merkittävä estyminen osoitettiin steroidihoidon jälkeen RA:ssa. Prednisolonin estävää vaikutusta ei voitu osoittaa in vitro käyttäen ITZ:tä, STZ:tä ja F:ää stimulaattoreina. Veren monosyyttien tuottoa, kokoa ja sytokemiaa koskevat tietomme viittaavat siihen, että in vivo -vaikutus johtuu veren monosyyttiliikenteen siirtymisestä.</w:t>
      </w:r>
    </w:p>
    <w:p>
      <w:r>
        <w:rPr>
          <w:b/>
        </w:rPr>
        <w:t xml:space="preserve">Tulos</w:t>
      </w:r>
    </w:p>
    <w:p>
      <w:r>
        <w:t xml:space="preserve">Kortikosteroidihoidon vaikutus veren monosyyttien superoksidin muodostumiseen nivelreumassa: in vitro- ja ex vivo -tutkimukset.</w:t>
      </w:r>
    </w:p>
    <w:p>
      <w:r>
        <w:rPr>
          <w:b/>
        </w:rPr>
        <w:t xml:space="preserve">Esimerkki 8.68</w:t>
      </w:r>
    </w:p>
    <w:p>
      <w:r>
        <w:t xml:space="preserve">Tiivistelmä: Metotreksaatti (MTX) vaikuttaa hyödylliseltä potilaille, joilla on nivelreuma, joka ei reagoi muihin lääkkeisiin, mutta sen pitkäaikainen toksisuus ja teho ovat epävarmoja. MTX:n retrospektiivinen tutkimus tällaisilla potilailla verrattuna puriinianalogeihin, atsatiopriiniin ja 6-merkaptopuriiniin tehtiin elinaikatauluanalyysin avulla. Kahdeksankymmentäneljä potilasta sai MTX:ää mediaaniannoksella 7,5 mg/viikko, kun taas 55 potilasta sai puriinianalogeja 100 mg/vrk (mediaani). 12 kuukauteen mennessä 19,3 prosenttia potilaista oli lopettanut MTX:n käytön toksisuuden vuoksi, kun taas puriinianalogien osalta vastaava luku oli 29,3 prosenttia. Kummallakaan lääkkeellä ei ollut 8 kuukauden jälkeen niin vakavaa toksisuutta, että hoito olisi pitänyt lopettaa. MTX-potilaista 61,5 % oli saavuttanut 12 kuukauden kohdalla määritellyt paranemiskriteerit verrattuna 25,6 %:iin puriinianalogeja saaneista (p alle 0,05). Puriinianalogeja saaneiden potilaiden määrä ei lisääntynyt merkittävästi 6 kuukauden jälkeen, kun taas MTX:llä parantuneiden potilaiden määrä jatkui 12 kuukauteen asti. MTX pieninä annoksina on hyödyllinen tulenkestävässä RA:ssa ja parempi kuin pieninä annoksina annetut puriinianalogit.</w:t>
      </w:r>
    </w:p>
    <w:p>
      <w:r>
        <w:rPr>
          <w:b/>
        </w:rPr>
        <w:t xml:space="preserve">Tulos</w:t>
      </w:r>
    </w:p>
    <w:p>
      <w:r>
        <w:t xml:space="preserve">Metotreksaatin vertailu atsatiopriiniin tai 6-merkaptopuriiniin tulenkestävässä nivelreumassa: elämäntaulukkotarkastelu.</w:t>
      </w:r>
    </w:p>
    <w:p>
      <w:r>
        <w:rPr>
          <w:b/>
        </w:rPr>
        <w:t xml:space="preserve">Esimerkki 8.69</w:t>
      </w:r>
    </w:p>
    <w:p>
      <w:r>
        <w:t xml:space="preserve">Tiivistelmä: Solut, joilla on mutaatioita hypoksantiini-guaniinifosforibosyylitransferaasin (HPRT) lokuksessa, voidaan havaita in vitro niiden resistenssin perusteella tioguaniinin myrkyllisille vaikutuksille. Olemme arvioineet HPRT-mutaatioita sellaisten sidekudossairauksia sairastavien potilaiden perifeerisen veren lymfosyyteissä, joita on hoidettu pitkään sytotoksisilla lääkkeillä. Syklofosfamidilla hoidettujen potilaiden tulokset olivat poikkeavia, mikä viittaa lääkkeen aiheuttamiin mutaatioihin. Klorambusiililla tai atsatiopriinilla hoidettujen potilaiden tulokset eivät eronneet kontrolleista - joko nämä lääkkeet eivät ole aiheuttaneet mutaatioita tai, mikä on todennäköisempää, tekniikka ei ole riittävän herkkä niiden havaitsemiseksi. Näitä mahdollisuuksia käsitellään. Sytotoksisten lääkkeiden aiheuttamia spesifisiä mutaatioita sidekudossairauksia sairastavilla potilailla ei ole aiemmin todettu.</w:t>
      </w:r>
    </w:p>
    <w:p>
      <w:r>
        <w:rPr>
          <w:b/>
        </w:rPr>
        <w:t xml:space="preserve">Tulos</w:t>
      </w:r>
    </w:p>
    <w:p>
      <w:r>
        <w:t xml:space="preserve">Sytotoksisten lääkkeiden aiheuttamat tioguaniiniresistentit mutaatiot sidekudossairauksia sairastavien potilaiden lymfosyyteissä.</w:t>
      </w:r>
    </w:p>
    <w:p>
      <w:r>
        <w:rPr>
          <w:b/>
        </w:rPr>
        <w:t xml:space="preserve">Esimerkki 8.70</w:t>
      </w:r>
    </w:p>
    <w:p>
      <w:r>
        <w:t xml:space="preserve">Tiivistelmä: Kaksitoista potilasta, joilla oli vaikeahoitoinen nivelreuma, hoidettiin antilymfosyyttiglobuliinilla (ALG), prednisolonilla ja sytotoksisella aineella, yleensä atsatiopriinilla, ja heitä seurattiin yhden vuoden ajan. Aamujäykkyyden, pitovoiman sekä kyhmyjen ja vaskuliitin vaikeusasteen keskiarvot paranivat merkittävästi (p alle 0,05) 6 viikon ja 3 kuukauden kohdalla alkukäyntiin verrattuna. Useimmilla potilailla tämä hyöty ei kuitenkaan säilynyt sytotoksisesta ja steroidihoidosta huolimatta. Hemoglobiinin nousu ja ESR:n lasku säilyivät koko tutkimusjakson ajan.</w:t>
      </w:r>
    </w:p>
    <w:p>
      <w:r>
        <w:rPr>
          <w:b/>
        </w:rPr>
        <w:t xml:space="preserve">Tulos</w:t>
      </w:r>
    </w:p>
    <w:p>
      <w:r>
        <w:t xml:space="preserve">Intensiivinen immunosuppressio vaikeasti hoidettavassa nivelreumassa.</w:t>
      </w:r>
    </w:p>
    <w:p>
      <w:r>
        <w:rPr>
          <w:b/>
        </w:rPr>
        <w:t xml:space="preserve">Esimerkki 8.71</w:t>
      </w:r>
    </w:p>
    <w:p>
      <w:r>
        <w:t xml:space="preserve">Tiivistelmä: Viidellä kliinisellä testillä, joita käytetään yleisesti karpaalitunneli-oireyhtymien diagnosoinnissa, on osoitettu olevan vain vähän diagnostista arvoa joko yksinään tai erilaisina yhdistelminä. Mikään fyysinen merkki ei ole hyödyllinen tämän tilan diagnosoinnissa, jota olisi epäiltävä oireiden perusteella ja vahvistettava elektrodiagnostiikalla, jossa käytetään tavanomaisia keskihermon johtumistestejä.</w:t>
      </w:r>
    </w:p>
    <w:p>
      <w:r>
        <w:rPr>
          <w:b/>
        </w:rPr>
        <w:t xml:space="preserve">Tulos</w:t>
      </w:r>
    </w:p>
    <w:p>
      <w:r>
        <w:t xml:space="preserve">Karpaalitunneli-oireyhtymän kliiniset testit: arviointi.</w:t>
      </w:r>
    </w:p>
    <w:p>
      <w:r>
        <w:rPr>
          <w:b/>
        </w:rPr>
        <w:t xml:space="preserve">Esimerkki 8.72</w:t>
      </w:r>
    </w:p>
    <w:p>
      <w:r>
        <w:t xml:space="preserve">Tiivistelmä: Raportoimme tapauksesta, jossa Hodgkinin tautia sairastavalla potilaalla oli monoartropatia, joka johtui nivelkalvon invaasiosta ja jossa oli ilmeisesti normaali juxta-nivelluu.</w:t>
      </w:r>
    </w:p>
    <w:p>
      <w:r>
        <w:rPr>
          <w:b/>
        </w:rPr>
        <w:t xml:space="preserve">Tulos</w:t>
      </w:r>
    </w:p>
    <w:p>
      <w:r>
        <w:t xml:space="preserve">Hodgkinin taudin synoviaalinen osallistuminen.</w:t>
      </w:r>
    </w:p>
    <w:p>
      <w:r>
        <w:rPr>
          <w:b/>
        </w:rPr>
        <w:t xml:space="preserve">Esimerkki 8.73</w:t>
      </w:r>
    </w:p>
    <w:p>
      <w:r>
        <w:t xml:space="preserve">Tiivistelmä: Episodinen niveltulehdus on harvinainen kystisen fibroosin ilmentymä. Kuvaamme tapauksen 21-vuotiaasta kystistä fibroosia sairastavasta miehestä, joka kärsi episodisesta niveltulehduksesta, johon liittyi vaskuliittisia ihovaurioita. Etiologiaa käsitellään ottaen huomioon immuunikompleksitaudin mahdollinen merkitys.</w:t>
      </w:r>
    </w:p>
    <w:p>
      <w:r>
        <w:rPr>
          <w:b/>
        </w:rPr>
        <w:t xml:space="preserve">Tulos</w:t>
      </w:r>
    </w:p>
    <w:p>
      <w:r>
        <w:t xml:space="preserve">Episodinen niveltulehdus kystisen fibroosin yhteydessä: tapausselostus.</w:t>
      </w:r>
    </w:p>
    <w:p>
      <w:r>
        <w:rPr>
          <w:b/>
        </w:rPr>
        <w:t xml:space="preserve">Esimerkki 8.74</w:t>
      </w:r>
    </w:p>
    <w:p>
      <w:r>
        <w:t xml:space="preserve">Tiivistelmä: Neljän virtsakiven muodostumista estävän aineen (sinkki, magnesium, sitraatit ja glykosaminoglykaanit (GAG)) erittymistä tutkittiin 20:llä normaalilla kontrollihenkilöllä ja 40:llä toistuvasti kalsiumkiveä muodostavalla henkilöllä, jotka olivat saaneet kiinteän ruokavalion, jossa oli rajoitettu kalsiumin, oksalaattien ja puriinien määrää. Zn:n, Mg:n tai GAG:n erittymisessä ei pystytty osoittamaan poikkeavuutta. Vähäinen virtsan sitraattipitoisuus oli merkittävä piirre 11 potilaalla, ja se liittyi useimmissa tapauksissa virtsan pH-arvoon, joka oli yli kuusi. Sitraattipitoisuus (litraa kohti) ja virtsaneritys (24 tuntia kohti) olivat alhaisemmat kuin kontrolleilla 19 prosentissa ja 33 prosentissa määrityksistä. Virtsan keskimääräisen sitraattipitoisuuden kokonaissuhde potilailla ja kontrolleilla oli 0,56, mikä vastaa aiempia tietoja.</w:t>
      </w:r>
    </w:p>
    <w:p>
      <w:r>
        <w:rPr>
          <w:b/>
        </w:rPr>
        <w:t xml:space="preserve">Tulos</w:t>
      </w:r>
    </w:p>
    <w:p>
      <w:r>
        <w:t xml:space="preserve">Virtsakivien muodostumisen estäjät 40 toistuvasti kiviä muodostavalla henkilöllä.</w:t>
      </w:r>
    </w:p>
    <w:p>
      <w:r>
        <w:rPr>
          <w:b/>
        </w:rPr>
        <w:t xml:space="preserve">Esimerkki 8.75</w:t>
      </w:r>
    </w:p>
    <w:p>
      <w:r>
        <w:t xml:space="preserve">Tiivistelmä: Fisteliä tai syvän sinuksen muodostumista xantogranulomatoottisen pyelonefriitin (XPN) komplikaationa ei ole aiemmin kuvattu brittiläisessä kirjallisuudessa. Esittelemme yhden XPN:n komplikaationa syntyneen nefrodiafragmaattisen sinuksen kliinispatologiset piirteet ja kolme nefrokolista fistulatapausta, mukaan lukien ensimmäinen kirjattu fistulatapaus lapsuusiän XPN:ssä. XPN:n ja sen komplikaatioiden yksityiskohtaiset kliiniset, radiologiset ja patologiset piirteet käydään läpi. Kokonaisnefrektomia ja sinusten tai fistelien primaarinen poisto ovat ensisijainen hoitomuoto.</w:t>
      </w:r>
    </w:p>
    <w:p>
      <w:r>
        <w:rPr>
          <w:b/>
        </w:rPr>
        <w:t xml:space="preserve">Tulos</w:t>
      </w:r>
    </w:p>
    <w:p>
      <w:r>
        <w:t xml:space="preserve">Fisteli ja sinusmuodostus ksantogranulomatoottisessa pyelonefriitissä. Kliinipatologinen katsaus ja raportti neljästä tapauksesta.</w:t>
      </w:r>
    </w:p>
    <w:p>
      <w:r>
        <w:rPr>
          <w:b/>
        </w:rPr>
        <w:t xml:space="preserve">Esimerkki 8.76</w:t>
      </w:r>
    </w:p>
    <w:p>
      <w:r>
        <w:t xml:space="preserve">Tiivistelmä: Esitetään viisi tapausta, joissa kliinisesti ilmeiset yksinäiset ja kahdenväliset munuaisleesiot ovat saaneet etäpesäkkeitä keuhkoista. Nämä tapaukset ovat sikäli epätavallisia, että munuaismetastaasit ovat yleensä hiljaisia leesioita, jotka löydetään ruumiinavauksessa. Tämän sairaalan ruumiinavaustietojen tarkastelussa todettiin munuaismetastaaseja 19 prosentilla keuhkosyöpään kuolleista potilaista. Tämä ilmaantuvuus on samansuuntainen kuin muissa sarjoissa. Munuaismetastaaseja on syytä epäillä, jos potilaalla, jolla on aiemmin ollut keuhkokarsinooma, havaitaan kiinteä munuaisleesio, varsinkin jos massan tietokonetomografia osoittaa suhteellisen homogeenisuutta ja vähäistä tehostumista. Vatsan tietokonetomografian käytön yleistyminen keuhkosyöpäpotilaiden vaiheistuksessa tekee keuhkoista munuaisiin siirtyneestä metastaattisesta karsinoomasta entistä useammin ante mortem -diagnoosin.</w:t>
      </w:r>
    </w:p>
    <w:p>
      <w:r>
        <w:rPr>
          <w:b/>
        </w:rPr>
        <w:t xml:space="preserve">Tulos</w:t>
      </w:r>
    </w:p>
    <w:p>
      <w:r>
        <w:t xml:space="preserve">Keuhkosyövän aiheuttamat munuaismetastaasit.</w:t>
      </w:r>
    </w:p>
    <w:p>
      <w:r>
        <w:rPr>
          <w:b/>
        </w:rPr>
        <w:t xml:space="preserve">Esimerkki 8.77</w:t>
      </w:r>
    </w:p>
    <w:p>
      <w:r>
        <w:t xml:space="preserve">Tiivistelmä: Yhden vuoden aikana jäykkää virtsanjohtimen tähystystä on käytetty 120 potilaan virtsanjohtimen kivien poistamiseen. Tekniset yksityiskohdat, epäonnistumisen syyt ja komplikaatiot kuvataan. Alustava onnistumisprosentti oli 78 %. Johtopäätöksenä oli, että ureteroskopian pitäisi korvata sokeat menetelmät virtsanjohtimen kivien poistossa.</w:t>
      </w:r>
    </w:p>
    <w:p>
      <w:r>
        <w:rPr>
          <w:b/>
        </w:rPr>
        <w:t xml:space="preserve">Tulos</w:t>
      </w:r>
    </w:p>
    <w:p>
      <w:r>
        <w:t xml:space="preserve">Jäykkä ureteroskopia virtsanjohdinkivien hoidossa: kokemuksia 120 tapauksesta.</w:t>
      </w:r>
    </w:p>
    <w:p>
      <w:r>
        <w:rPr>
          <w:b/>
        </w:rPr>
        <w:t xml:space="preserve">Esimerkki 8.78</w:t>
      </w:r>
    </w:p>
    <w:p>
      <w:r>
        <w:t xml:space="preserve">Tiivistelmä: Yksitoista potilasta, joilla oli neuropaattisen virtsarakon aiheuttama vesikoureterinen refluksi, hoidettiin endoskooppisesti injektoimalla pyrolisoitua polytetrafluorieteenitahnaa (Polytef). Kolmetoista hoidetuista 15 virtsanjohtimesta refluksi hävisi yhden injektion jälkeen. Polytef-pastan injektion määrä vaihteli 0,2-0,9 ml:sta (keskimäärin 0,45 ml). Komplikaatioita ei esiintynyt lukuun ottamatta yhtä virtsajohdinta, jossa keräysjärjestelmän laajentuma oli hieman lisääntynyt leikkausta edeltävään urografiaan verrattuna.</w:t>
      </w:r>
    </w:p>
    <w:p>
      <w:r>
        <w:rPr>
          <w:b/>
        </w:rPr>
        <w:t xml:space="preserve">Tulos</w:t>
      </w:r>
    </w:p>
    <w:p>
      <w:r>
        <w:t xml:space="preserve">Neuropaattisen virtsarakon aiheuttaman vesikoureterisen refluksin endoskooppinen korjaus.</w:t>
      </w:r>
    </w:p>
    <w:p>
      <w:r>
        <w:rPr>
          <w:b/>
        </w:rPr>
        <w:t xml:space="preserve">Esimerkki 8.79</w:t>
      </w:r>
    </w:p>
    <w:p>
      <w:r>
        <w:t xml:space="preserve">Tiivistelmä: Serotoniinin (5-hydroksitryptamiini) vaikutusta ihmisen detrusoriin ja sian detrusoriin, trigoniin, virtsarakon kaulaan ja virtsaputken sileään lihakseen tutkittiin useissa in vitro -kokeissa. Serotoniini aiheutti detrusorin annoksesta riippuvan ja palautuvan supistumisen. Käänteinen reaktio saatiin aikaan trigonissa, virtsarakon kaulassa ja virtsaputken sileässä lihaksessa - annosriippuvainen ja palautuva relaksaatio. Tämän relaksaation suurin amplitudi oli 85 +/- 15 % sähköisen hermostimulaation aiheuttamasta relaksaatiosta. Serotoniinin vaikutusta ei muuttanut ganglioiden, alfa- ja beeta-adrenergisten reseptorien, kolinergisten reseptorien ja prostaglandiinisynteesin esto. Serotoniiniantagonistit ketanseriini, metysergidi ja syproheptadiini estivät osittain serotoniinin vaikutusta. Antagonismin teho vaihteli eri alkuperää olevilla liuskoilla. Antagonistit olivat tehottomia tai vain vähän tehokkaita estämään hermostimulaatiovasteet. Serotoniinin vaikutus välittyi todennäköisesti spesifisten serotoniinireseptorien kautta, jotka erosivat verisuonten sileässä lihaksessa vallitsevista serotoniini-S2-reseptoreista. Serotoniini on potentiaalinen välittäjäaine alempien virtsateiden sileässä lihaksessa, mutta sen merkitystä virtsaamisen fysiologiassa ja patofysiologiassa ei tunneta.</w:t>
      </w:r>
    </w:p>
    <w:p>
      <w:r>
        <w:rPr>
          <w:b/>
        </w:rPr>
        <w:t xml:space="preserve">Tulos</w:t>
      </w:r>
    </w:p>
    <w:p>
      <w:r>
        <w:t xml:space="preserve">Serotoniinin vaikutus alhaisten virtsateiden sileään lihakseen in vitro.</w:t>
      </w:r>
    </w:p>
    <w:p>
      <w:r>
        <w:rPr>
          <w:b/>
        </w:rPr>
        <w:t xml:space="preserve">Esimerkki 8.80</w:t>
      </w:r>
    </w:p>
    <w:p>
      <w:r>
        <w:t xml:space="preserve">Tiivistelmä: 120 naisella, sekä inkontinenssipotilailla että normaaleilla kontrolleilla, on saatu graafinen esitys virtsaamisjaksosta paine-tilavuus-kuvaajalla. Virtsan tyhjennyksen aikana tapahtuvan supistumisen malli mahdollisti hoidon lopputuloksen ennustamisen. Potilailla, joilla oli virtsaputken sulkijalihaksen epäpätevyys ja jatkuva detrusorin supistuminen, oli hyvä tulos kolposuspension avulla, vaikka detrusorin epävakautta todettiin täytön aikana. Jos virtsaputken sulkijalihas oli toimintakykyinen, potilaat, joilla oli pakkoinkontinenssi ja joilla oli tai ei ollut detrusorin epävakautta täyttökystometriassa, vastasivat hyvin lääkkeisiin edellyttäen, että detrusorin supistuminen jatkui tyhjennyksen aikana. Virtsaputken sulkijalihaksen epäpätevyydelle oli ominaista alhainen detrusorin tyhjennyspaine.</w:t>
      </w:r>
    </w:p>
    <w:p>
      <w:r>
        <w:rPr>
          <w:b/>
        </w:rPr>
        <w:t xml:space="preserve">Tulos</w:t>
      </w:r>
    </w:p>
    <w:p>
      <w:r>
        <w:t xml:space="preserve">Paine-tilavuus-kuvaaja ja hoitotulosten ennustaminen naisten inkontinenssin yhteydessä.</w:t>
      </w:r>
    </w:p>
    <w:p>
      <w:r>
        <w:rPr>
          <w:b/>
        </w:rPr>
        <w:t xml:space="preserve">Esimerkki 8.81</w:t>
      </w:r>
    </w:p>
    <w:p>
      <w:r>
        <w:t xml:space="preserve">Tiivistelmä: Kahdeksankymmentäneljä hematuriapotilasta tutkittiin vuosina 1976 ja 1977. Tämä oire tutkittiin, mutta mitään varmaa syytä ei löytynyt. Viisi tai useampia vuosia myöhemmin heitä seurattiin. Vaikka joillakin potilailla oli ilmennyt uusia urologisia oireita, yhdelläkään potilaalla ei todettu pahanlaatuista sairautta virtsa- ja sukupuolielinten alueella. Mahdollisia verenvuodon syitä käsitellään.</w:t>
      </w:r>
    </w:p>
    <w:p>
      <w:r>
        <w:rPr>
          <w:b/>
        </w:rPr>
        <w:t xml:space="preserve">Tulos</w:t>
      </w:r>
    </w:p>
    <w:p>
      <w:r>
        <w:t xml:space="preserve">Diagnosoimattoman hematurian 5 vuoden seuranta.</w:t>
      </w:r>
    </w:p>
    <w:p>
      <w:r>
        <w:rPr>
          <w:b/>
        </w:rPr>
        <w:t xml:space="preserve">Esimerkki 8.82</w:t>
      </w:r>
    </w:p>
    <w:p>
      <w:r>
        <w:t xml:space="preserve">Tiivistelmä: Kaksisataa seitsemänkymmentäseitsemän potilasta, joilla oli pitkälle edennyt eturauhassyöpä, hoidettiin joko orkiektomialla tai estrogeenillä. Kahden vuoden seuranta-aikana hoitovastetta pidettiin suotuisampana estrogeeniryhmässä, ja tämä vaste korostui erityisesti potilailla, joilla oli diagnoosihetkellä huonosti erilaistunut kasvain ja etäpesäkkeitä. Muita arviointeja olivat muun muassa estrogeenihoidon kardiovaskulaariset haittavaikutukset.</w:t>
      </w:r>
    </w:p>
    <w:p>
      <w:r>
        <w:rPr>
          <w:b/>
        </w:rPr>
        <w:t xml:space="preserve">Tulos</w:t>
      </w:r>
    </w:p>
    <w:p>
      <w:r>
        <w:t xml:space="preserve">Primaarisen orkiektomian ja estrogeenihoidon vertailu pitkälle edenneessä eturauhassyövässä. Kansallisen, prospektiivisen eturauhassyöpätutkimuksen 2 vuoden seurantaraportti.</w:t>
      </w:r>
    </w:p>
    <w:p>
      <w:r>
        <w:rPr>
          <w:b/>
        </w:rPr>
        <w:t xml:space="preserve">Esimerkki 8.83</w:t>
      </w:r>
    </w:p>
    <w:p>
      <w:r>
        <w:t xml:space="preserve">Tiivistelmä: Kaksikymmentäviisi potilasta, joilla oli penismurtuma, hoidettiin kirurgisesti vuosina 1968-1984. Pitkäaikaisseuranta saatiin 17 potilaasta. Yhdessäkään tapauksessa ei ollut varhaisia postoperatiivisia komplikaatioita. Kaikki potilaat ilmoittivat saavansa normaalit, kivuttomat erektiot; kahdelle potilaalle kehittyi peniksen lievä kaarevuus, mutta tämä ei vaikuttanut heidän seksuaaliseen toimintaansa. Näiden rohkaisevien tulosten vuoksi suosittelemme vahvasti varhaista kirurgista toimenpidettä. Murtumaan liittyvää virtsaputken vammaa ei esiintynyt tässä sarjassa.</w:t>
      </w:r>
    </w:p>
    <w:p>
      <w:r>
        <w:rPr>
          <w:b/>
        </w:rPr>
        <w:t xml:space="preserve">Tulos</w:t>
      </w:r>
    </w:p>
    <w:p>
      <w:r>
        <w:t xml:space="preserve">Peniksen murtuma ja kirurgisen hoidon pitkän aikavälin tulokset.</w:t>
      </w:r>
    </w:p>
    <w:p>
      <w:r>
        <w:rPr>
          <w:b/>
        </w:rPr>
        <w:t xml:space="preserve">Esimerkki 8.84</w:t>
      </w:r>
    </w:p>
    <w:p>
      <w:r>
        <w:t xml:space="preserve">Tiivistelmä: Spastisia potilaita ohjeistettiin tekemään tarkkoja, nilkan nivelen dorsifleksio- ja plantaarifleksioliikkeitä eri etäisyyksillä kohteeseen. Nilkan asento ja tibialis anterior (TA) ja soleus (SOL) -lihaksista saadut pintaelektromyogrammit (EMG) rekisteröitiin. Kolmella kahdeksasta testatusta spastisesta potilaasta dorsifleksio aiheutti nopeudesta riippuvan antagonistilihaksen (SOL) aktivoitumisen, joka esti liikkeen siinä määrin, että raaja kääntyi tahattomasti liikkeen suuntaan. Ehdotamme, että tämä aktivaatio on refleksiperäistä, koska se on tiukasti synkronoitu, sillä on suuri huippuamplitudi, se tapahtuu noin 50 ms liikkeen aloittamisen jälkeen ja se on nopeudesta riippuvainen. Yhdellä niistä kolmesta potilaasta, joilla oli refleksin aiheuttama antagonistinen aktivaatio dorsifleksiossa, havaittiin myös jatkuva klonus plantaarifleksion aikana. Tämä tapahtui yleensä vain, jos tavoite oli ylitetty niin, että raajan palautus venytti soleus-lihasta ja laukaisi kloonuksen. Johtopäätöksenä voidaan todeta, että joillakin potilailla hyperaktiiviset venytysrefleksit aiheuttavat liikehäiriöitä.</w:t>
      </w:r>
    </w:p>
    <w:p>
      <w:r>
        <w:rPr>
          <w:b/>
        </w:rPr>
        <w:t xml:space="preserve">Tulos</w:t>
      </w:r>
    </w:p>
    <w:p>
      <w:r>
        <w:t xml:space="preserve">Yliherkkien venytysrefleksien aiheuttamat liikehäiriöt spastisilla ihmisillä.</w:t>
      </w:r>
    </w:p>
    <w:p>
      <w:r>
        <w:rPr>
          <w:b/>
        </w:rPr>
        <w:t xml:space="preserve">Esimerkki 8.85</w:t>
      </w:r>
    </w:p>
    <w:p>
      <w:r>
        <w:t xml:space="preserve">Tiivistelmä: Rotilla, joilla oli yksipuolisia sensorimotorisen aivokuoren, caudate-putamenin tai dopaminergisen nigrostriataalisen nipun vaurioita, tutkittiin taitavaa eturaajojen käyttöä tehtävässä, johon kuului ruoan tavoittelu. Arvioitiin raajojen mieltymystä ja tehokkuutta sekä raajojen käytön, spontaanin ja metamfetamiinin aiheuttaman rotaatioharhaisuuden välistä suhdetta sekä preoperatiivisesti että postoperatiivisesti. Epäsuositun raajan käytön indusoimiseksi etuoikeutetun eturaajan kyynärvarteen kiinnitettiin ranneke, joka esti kurottautumisen mutta ei muita liikkeitä. Sensorimotorisen aivokuoren eturaajojen alueen pienet aivokuoren vauriot vaikuttivat lievästi raajan mieltymykseen ja käyttöön, mutta suuremmat vauriot muuttivat mieltymystä. Lisäksi keskikokoiset sensorimotorisen aivokuoren vauriot heikensivät kontralateraalisen raajan käyttöä, vaikka yllättävää toipumista tapahtui rannekkeen kanssa tehdyissä pakkokokeissa. Suuret aivokuoren vauriot poistivat tehokkaan kurottautumisen jopa pakotetuissa testeissä. Sensorimotorisen aivokuoren vaurioiden kaltaisia vaurioita saatiin myös pienten ja suurten caudate-putamen-vaurioiden jälkeen. Sitä vastoin yksipuoliset dopamiinin poistot eivät ainoastaan estäneet poiston kontralateraalisen raajan käyttöä vaan heikensivät myös ipsilateraalisen raajan käyttöä. Ipsilateraalisen eturaajan käyttö toipui, mutta ei kontralateraalisen eturaajan. Korrelaatioanalyysi osoitti heikon yhteyden metamfetamiinin aiheuttaman rotaation ja raajapreferenssin välillä preoperatiivisesti, mutta näiden kahden muuttujan välillä ei ollut merkittävää yhteyttä postoperatiivisesti. Sensorimotorisen aivokuoren vaurioiden ja basaaliganglioiden vaurioiden jälkeisten puutteiden samankaltaisuus viittaa siihen, että taitava eturaajojen käyttö riippuu näiden kahden järjestelmän yhteisestä hermostollisesta organisaatiosta.</w:t>
      </w:r>
    </w:p>
    <w:p>
      <w:r>
        <w:rPr>
          <w:b/>
        </w:rPr>
        <w:t xml:space="preserve">Tulos</w:t>
      </w:r>
    </w:p>
    <w:p>
      <w:r>
        <w:t xml:space="preserve">Motorisen aivokuoren, nigrostriataalisen dopamiinin ja caudate-putamenin osuus rotan taitavassa eturaajojen käytössä.</w:t>
      </w:r>
    </w:p>
    <w:p>
      <w:r>
        <w:rPr>
          <w:b/>
        </w:rPr>
        <w:t xml:space="preserve">Esimerkki 8.86</w:t>
      </w:r>
    </w:p>
    <w:p>
      <w:r>
        <w:t xml:space="preserve">Tiivistelmä: Tässä tutkimuksessa tutkitaan hypoteesia, jonka mukaan Parkinsonin taudin seurauksena häiriintynyt kaudaatin ulosvirtaus johtaa puutoksiin kognitiivisissa toiminnoissa, jotka ovat riippuvaisia prefrontaalisen aivokuoren eheydestä, joka on kaudaattofugaalisten signaalien kortikaalinen keskus. Koska Parkinsonin tautiin liittyy myös ekstrastriataalisten keskiaivosolujen vaurioita, jotka vähentävät dopamiinin ulkoista tarjontaa tälle aivokuoren alueelle, tällaiset toiminnot ovat kaksinkertaisessa vaarassa. Neljäkymmentä ei-häiriöistä parkinsonpotilasta poimittiin 100 peräkkäisen potilaan joukosta ja sovitettiin 40 normaaliin kontrollihenkilöön iän, koulutuksen, älykkyysosamäärän ja sukupuolen mukaan. Kaikki potilaat arvioitiin kvantitatiivisesti neurologisten tauti-indeksien perusteella. Potilas- ja normaaliryhmien neuropsykologiseen arviointiin sisältyi yleisen älykkyyden, psykomotoristen taitojen, muistin, visuospatiaalisten ja toimeenpanevien toimintojen testejä. Parkinsoniryhmässä ei havaittu kognitiivisten kykyjen yleistä heikkenemistä. Lisäksi muisti ja visuospatiaaliset kyvyt olivat yleisesti ottaen kunnossa. Esiin nousi pieni ryhmä puutteita, joiden tulkittiin heijastavan heikkenemistä kyvyssä luoda spontaanisti tehokkaita strategioita, kun turvaudutaan itseohjautuvaan tehtäväkohtaiseen suunnitteluun. Lisäksi useissa testeissä, joiden ajatellaan olevan herkkiä otsalohkon toiminnalle, erotettiin toisistaan potilaat, joiden oireet olivat voimakkaasti lateralisoituneet kehon oikealle ja vasemmalle puolelle. Strategisen suunnittelun puutteita tutkittiin myöhemmin suhteessa taudin vakavuuteen ja potilaan ominaisuuksiin, kuten älykkyysosamäärään ja ikään, joilla molemmilla oli merkitystä tietyissä tehtävissä suoriutumiseen. Tuloksia verrattiin aiempiin parkinsonpotilailla tehtyihin tutkimuksiin, ja niitä käsiteltiin sekä eläin- että ihmistutkimusten näkökulmasta, joissa aivokuori ja tyvitumakkeet olivat vaurioituneet. Koska prefrontaalisella aivokuorella uskotaan olevan ratkaiseva rooli itseohjautuvassa käyttäytymisen suunnittelussa, tuettiin ulosvirtausmallin pätevyyttä ennustettaessa caudate nucleuksen toimintahäiriön seurauksia.</w:t>
      </w:r>
    </w:p>
    <w:p>
      <w:r>
        <w:rPr>
          <w:b/>
        </w:rPr>
        <w:t xml:space="preserve">Tulos</w:t>
      </w:r>
    </w:p>
    <w:p>
      <w:r>
        <w:t xml:space="preserve">Etulohkon toimintahäiriöt Parkinsonin taudissa. Neostriataalisen ulosvirtauksen kortikaalinen painopiste.</w:t>
      </w:r>
    </w:p>
    <w:p>
      <w:r>
        <w:rPr>
          <w:b/>
        </w:rPr>
        <w:t xml:space="preserve">Esimerkki 8.87</w:t>
      </w:r>
    </w:p>
    <w:p>
      <w:r>
        <w:t xml:space="preserve">Tiivistelmä: Tutkimuksen tarkoituksena oli tutkia muutoksia aksonikuljetuksessa, jotka johtuvat proteiinisynteesin häiriöistä. Doksorubisiinilla, DNA:n toimintaa häiritsevällä antineoplastisella lääkkeellä, on selektiivinen vaikutus perifeerisiin tuntohermoihin, koska dorsaalijuuren ganglioissa on suuri verisuonten läpäisevyys. Kun urospuolisille Wistar-rotille oli annettu laskimonsisäisesti kohtalainen annos (4 mg/kg), hitaan komponentin a (SCa) kuljetuksen todettiin hidastuneen, ja kuljetusnopeus oli pienentynyt 17 % (0,85 +/- 0,06 mm/vrk vs. 1,03 +/- 0,06 mm/vrk kontrolleissa). Nopeiden antero- ja retrogradisten komponenttien (aFC ja rFC) kuljetuskinetiikka ei muuttunut 6 mg/kg:n annoksen jälkeen, vaikka aFC:n suhteellinen määrä väheni 27 % (3,2 +/- 0,9 % vs. 4,4 +/- 1,1 % kontrolleissa). On oletettavaa, että doksorubisiinin aiheuttama neuronopatia välittyy aksonikuljetuksen muutoksista.</w:t>
      </w:r>
    </w:p>
    <w:p>
      <w:r>
        <w:rPr>
          <w:b/>
        </w:rPr>
        <w:t xml:space="preserve">Tulos</w:t>
      </w:r>
    </w:p>
    <w:p>
      <w:r>
        <w:t xml:space="preserve">Doksorubisiinin vaikutus aksonikuljetusjärjestelmän hitaisiin ja nopeisiin komponentteihin rotilla.</w:t>
      </w:r>
    </w:p>
    <w:p>
      <w:r>
        <w:rPr>
          <w:b/>
        </w:rPr>
        <w:t xml:space="preserve">Esimerkki 8.88</w:t>
      </w:r>
    </w:p>
    <w:p>
      <w:r>
        <w:t xml:space="preserve">Tiivistelmä: Kuvataan 66 potilaan kliiniset piirteet, joilla on histologisesti määritelty mitokondriaalinen myopatia. Oireiden alkamisikä vaihteli syntymästä 68 vuoteen, mutta oli 61 prosentilla ennen 20 vuotta. Yhdeksällätoista potilaalla oli samankaltaisesti sairastuneita sukulaisia. Kliinisesti voitiin tunnistaa kolme ryhmää: etenevä ulkoinen oftalmoplegia ja raajojen heikkous, jotka johtuvat tai lisääntyvät rasituksesta (55 %), pelkkä raajojen heikkous (18 %) ja tapaukset, joiden kliiniset piirteet, kuten ataksia, dementia, kuurous, tahattomat liikkeet ja kouristukset, johtuvat pääasiassa tai yksinomaan keskushermostosta (27 %). Näiden ryhmien välillä oli huomattavaa päällekkäisyyttä, ja pigmentaarista retinopatiaa, jota esiintyi 36 prosentilla potilaista, esiintyi kaikissa kolmessa ryhmässä. Kun taudin keskimääräinen kesto oli kaksikymmentä vuotta, yhdeksän potilasta (kaikki ryhmästä 3) oli vaikeasti vammautuneita, mutta 42 oli edelleen työkykyisiä. In vitro -tutkimukset mitokondrioiden aineenvaihdunnasta, jotka tehtiin 33 potilaalle, osoittivat useimmiten mitokondrioiden hengitysketjun puutoksia, jotka paikallistuivat kompleksi I:een (18 potilasta) tai kompleksi III:een (9). Yhdellekään tunnistetulle biokemialliselle vialle ei ollut tyypillistä kliinistä kuvaa.</w:t>
      </w:r>
    </w:p>
    <w:p>
      <w:r>
        <w:rPr>
          <w:b/>
        </w:rPr>
        <w:t xml:space="preserve">Tulos</w:t>
      </w:r>
    </w:p>
    <w:p>
      <w:r>
        <w:t xml:space="preserve">Mitokondriaalisen myopatian kliiniset piirteet.</w:t>
      </w:r>
    </w:p>
    <w:p>
      <w:r>
        <w:rPr>
          <w:b/>
        </w:rPr>
        <w:t xml:space="preserve">Esimerkki 8.89</w:t>
      </w:r>
    </w:p>
    <w:p>
      <w:r>
        <w:t xml:space="preserve">Tiivistelmä: Kolmiulotteisessa tutkimuksessa, joka koski ihmisen selkäytimen C8-segmentin etusarvisolujen jakautumista, olemme tunnistaneet motoristen neuronien ryhmittymien lateraaliset ja mediaaliset vyöhykkeet, mutta emme ole pystyneet tunnistamaan näiden ryhmittymien sisällä olevien neuronien alaryhmiä, jotka muistuttaisivat aikaisempien tutkijoiden kuvaamia anatomisia sarakkeita. Tämä havainto ei kumoa käsitystä toiminnallisista ryhmittymistä näiden etummaisten sarvisolupoolien sisällä. Samaa segmenttiä koskevissa tutkimuksissa, jotka tehtiin motoneuronisairautta sairastavien potilaiden ruumiinavauksessa saaduista hermosäikeistä, havaittiin motoristen neuronien katoamisvyöhykkeitä, joiden vakavuus tai jakautuminen eri leikkaustasoilla ei ollut yhdenmukaista. Nämä havainnot viittaavat siihen, että motoneuronien eri poolien vastustuskyky tautia vastaan vaihtelee.</w:t>
      </w:r>
    </w:p>
    <w:p>
      <w:r>
        <w:rPr>
          <w:b/>
        </w:rPr>
        <w:t xml:space="preserve">Tulos</w:t>
      </w:r>
    </w:p>
    <w:p>
      <w:r>
        <w:t xml:space="preserve">Etusarvisolujen paikallinen häviäminen kaularangassa motoneuronisairaudessa.</w:t>
      </w:r>
    </w:p>
    <w:p>
      <w:r>
        <w:rPr>
          <w:b/>
        </w:rPr>
        <w:t xml:space="preserve">Esimerkki 8.90</w:t>
      </w:r>
    </w:p>
    <w:p>
      <w:r>
        <w:t xml:space="preserve">Tiivistelmä: Viidellä 6-16-vuotiaalla lapsella testattiin taktiilitiedon yksipuolista erottelukykyä ja puolittaista siirtoa sekä taktiomotorista oppimista eri aikaväleillä ennen terapeuttista callosotomiaa ja sen jälkeen. Leikkausta edeltävien ja leikkauksen jälkeisten kykyjen vertailu osoitti, että nuorempiin lapsiin kallososiaalisen tiedonsiirron keskeyttäminen vaikuttaa huomattavasti vähemmän kuin vanhempiin lapsiin. Puheen bilateraalinen organisoituminen ja anteriorisen kommissuuren osallistuminen voidaan suurelta osin sulkea pois mahdollisina kompensaatiomekanismeina. Todennäköisin selitys sille, että taktiilitoimintojen interhemisfäärinen integraatio säilyy erinomaisesti nuoremmilla potilailla, näyttää olevan ipsilateraalisten ratojen jatkuva tukeutuminen. Toisaalta vanhemmilla lapsilla havaitut suhteellisen suuremmat puutteet viittaavat siihen, että sensomotoriset toiminnot riippuvat yhä enemmän kontralateraalisista radoista, kun corpus callosum saavuttaa toiminnallisen kypsyyden.</w:t>
      </w:r>
    </w:p>
    <w:p>
      <w:r>
        <w:rPr>
          <w:b/>
        </w:rPr>
        <w:t xml:space="preserve">Tulos</w:t>
      </w:r>
    </w:p>
    <w:p>
      <w:r>
        <w:t xml:space="preserve">Corpus callosumin varhaisen ja myöhäisen leikkauksen vaikutukset lapsilla. Tutkimus taktiili- ja taktiomotorisesta siirrosta ja integraatiosta.</w:t>
      </w:r>
    </w:p>
    <w:p>
      <w:r>
        <w:rPr>
          <w:b/>
        </w:rPr>
        <w:t xml:space="preserve">Esimerkki 8.91</w:t>
      </w:r>
    </w:p>
    <w:p>
      <w:r>
        <w:t xml:space="preserve">Tiivistelmä: Aiemmat lymfosyyttien osapopulaatioiden sarjamittaukset multippeliskleroosia (MS) sairastavilla henkilöillä ovat osoittaneet OKT8-positiivisten (T8+) solujen määrän ajoittaista vähenemistä. Tässä pitkittäistutkimuksessa, johon sisältyi kaksi kertaa kuukaudessa otettavia näytteitä jokaiselta osallistujalta ja joka toteutettiin kahdessa vaiheessa, jotka kestivät vähintään kuusi ja kolme kuukautta, olemme vahvistaneet, että T8+-solujen määrän vaihteluita esiintyy MS-potilailla, ja olemme myös havainneet merkittävää vähenemistä tässä lymfosyyttien osapopulaatiossa potilaiden puolisoilla, mutta ei heidän sisaruksillaan, verrattuna sukuun kuulumattomiin kontrolleihin. Puolisoilla havaitut muutokset liittyivät ajallisesti potilailla tapahtuneisiin muutoksiin 10/13 kertaa 5/9 perheestä; lopuissa perheissä ei ollut ajallista yhteyttä. Kun kaksi tai useampia matalia T8+-arvoja pidetään merkityksellisinä, 12/13 potilaalla, 7/9 puolisolla, 6/13 sisaruksella ja 4/13 kontrolleilla (chi 2 = 12,5; P alle 0,01) oli jossain vaiheessa epänormaaleja muutoksia. Tuloksemme antavat epäsuoraa näyttöä ympäristötekijöiden merkityksestä tiettyjen MS-potilailla esiintyvien immunologisten poikkeavuuksien määrittelyssä ja havainnollistavat perhetutkimusten merkitystä näiden muutosten tautispesifisyyden määrittämisessä.</w:t>
      </w:r>
    </w:p>
    <w:p>
      <w:r>
        <w:rPr>
          <w:b/>
        </w:rPr>
        <w:t xml:space="preserve">Tulos</w:t>
      </w:r>
    </w:p>
    <w:p>
      <w:r>
        <w:t xml:space="preserve">Suppressori-T-solut multippeliskleroosia sairastavien potilaiden perheenjäsenillä.</w:t>
      </w:r>
    </w:p>
    <w:p>
      <w:r>
        <w:rPr>
          <w:b/>
        </w:rPr>
        <w:t xml:space="preserve">Esimerkki 8.92</w:t>
      </w:r>
    </w:p>
    <w:p>
      <w:r>
        <w:t xml:space="preserve">Tiivistelmä: Aiempaa tutkimusta visuospatiaalisista toiminnoista Parkinsonin taudissa tarkastellaan. Tämä koe suunniteltiin testaamaan kahta avaruudellisen kyvyn perustavaa laatua olevaa näkökohtaa, nimittäin oikean ja vasemman erottelua ja näiden käsitteiden käsittelyä eri avaruudellisissa näkökulmissa. Tarkkuutta ja reaktioaikaa mitattiin. Parkinsonin tautia sairastavien potilaiden suorituskyky ei eronnut normaalien koehenkilöiden suorituskyvystä tehtävän spatiaalisissa osissa. Kirjallisuuskatsaus ja tämän tutkimuksen tulokset eivät anna tukea ajatukselle yleisestä visuospatiaalisesta vajeesta Parkinsonin taudissa.</w:t>
      </w:r>
    </w:p>
    <w:p>
      <w:r>
        <w:rPr>
          <w:b/>
        </w:rPr>
        <w:t xml:space="preserve">Tulos</w:t>
      </w:r>
    </w:p>
    <w:p>
      <w:r>
        <w:t xml:space="preserve">Visuospatiaalinen toiminta Parkinsonin taudissa.</w:t>
      </w:r>
    </w:p>
    <w:p>
      <w:r>
        <w:rPr>
          <w:b/>
        </w:rPr>
        <w:t xml:space="preserve">Esimerkki 8.93</w:t>
      </w:r>
    </w:p>
    <w:p>
      <w:r>
        <w:t xml:space="preserve">Tiivistelmä: Kani-inhalaatiovammamallia, jossa käytetään kahden merkkiaineen radioaktiivista isotooppitekniikkaa (Rowland et al., 1986), on käytetty pienten ja keskisuurten molekyylipainojen merkkiaineilla. Turvotusta muodostuu 2 tunnin kuluttua savun hengittämisestä tai nestehengityksestä ja erityisesti hengitysvamman ja nestehengityksen yhdistelmällä [korjattu]. Tämä turvotus näyttää vähentyneen 24 tunnin kuluttua vammasta. Pienten ja keskikokoisten merkkiaineiden välillä ei näytä olevan eroa merkkiaineen kulkeutumisajoissa keuhkojen verisuonikompartimentissa. Ekstravaskulaarisen vesitilavuuden lisääntyminen on vahvistettu keuhkojen gravimetrisillä analyyseillä. Näin ollen kani-eläinmallissa keuhkoödeema on havaittavissa 2 tunnin kuluessa vammasta, ja se palautuu normaaliarvoihin joskus 24 tunnin kuluessa, jos nestettä annetaan lyhytaikaisesti. Nestehengitys pahentaa kehittyneen turvotuksen määrää. Keuhkoödeema voi siis alkaa aiemmin kuin aiemmin on kliinisesti havaittu, ja nesteenpuhdistusta koskevista muutoksista voi olla hyötyä savun hengittämisvammoissa.</w:t>
      </w:r>
    </w:p>
    <w:p>
      <w:r>
        <w:rPr>
          <w:b/>
        </w:rPr>
        <w:t xml:space="preserve">Tulos</w:t>
      </w:r>
    </w:p>
    <w:p>
      <w:r>
        <w:t xml:space="preserve">Verisuonten ulkopuolisen keuhkoveden varhainen havaitseminen inhalaatiovamman eläinmallissa [julkaistu virheellinen versio ilmestyy julkaisussa Burns Incl Therm Inj 1987 Feb;13(1):82].</w:t>
      </w:r>
    </w:p>
    <w:p>
      <w:r>
        <w:rPr>
          <w:b/>
        </w:rPr>
        <w:t xml:space="preserve">Esimerkki 8.94</w:t>
      </w:r>
    </w:p>
    <w:p>
      <w:r>
        <w:t xml:space="preserve">Tiivistelmä: Kun substraattina käytettiin sukkinaattia, palaneiden urospuolisten Sprague-Dawley-rottien maksan mitokondrioiden, joilla oli 20 prosenttia kehon pinta-alasta kattavat ihon paksuuden palovammat, hengityksen säätelysuhteet kasvoivat 15, 30, 45 ja 60 minuuttia palovamman jälkeen, ja huippu saavutettiin 30 minuuttia palovamman jälkeen. Kontrolliryhmänä toimi näennäisryhmä. Verrattaessa näennäisryhmään imappihappodehydrogenaasin spesifinen aktiivisuus oli hieman alentunut ja sytokromi b:n ja c + c:n aktiivisuus oli alentunut merkittävästi 30 minuuttia palamisen jälkeen. Kaikki tulokset viittaavat siihen, että metabolinen aktiivisuus ei ole lisääntynyt palovamman alkuvaiheessa.</w:t>
      </w:r>
    </w:p>
    <w:p>
      <w:r>
        <w:rPr>
          <w:b/>
        </w:rPr>
        <w:t xml:space="preserve">Tulos</w:t>
      </w:r>
    </w:p>
    <w:p>
      <w:r>
        <w:t xml:space="preserve">Rotan maksan mitokondrioiden toiminnalliset muutokset palovamman alkuvaiheessa.</w:t>
      </w:r>
    </w:p>
    <w:p>
      <w:r>
        <w:rPr>
          <w:b/>
        </w:rPr>
        <w:t xml:space="preserve">Esimerkki 8.95</w:t>
      </w:r>
    </w:p>
    <w:p>
      <w:r>
        <w:t xml:space="preserve">Tiivistelmä: Raportoimme arpilaippojen ja sekundaarilaippojen hyödyllisyydestä laajasti palaneiden potilaiden kirurgisessa korjauksessa. Kuvaamme palovamma-arven supistuksia, jotka on korjattu arpeutuneilla aksiaalikuvioisilla läpillä, arpeutuneilla lihaskudosläpillä ja arpeutuneilla faskiokudosläpillä. Meidän mielestämme niiden käyttöä olisi kuitenkin rajoitettava tiukasti. Esimerkkinä esitetään arpisten sekundaaristen aksiaalisten ja lihaskudosläppien käyttö palaneen korvan rekonstruktiossa.</w:t>
      </w:r>
    </w:p>
    <w:p>
      <w:r>
        <w:rPr>
          <w:b/>
        </w:rPr>
        <w:t xml:space="preserve">Tulos</w:t>
      </w:r>
    </w:p>
    <w:p>
      <w:r>
        <w:t xml:space="preserve">Arpeutuneiden läppien ja toissijaisten läppien käyttö laajojen palovammojen korjaavassa kirurgiassa.</w:t>
      </w:r>
    </w:p>
    <w:p>
      <w:r>
        <w:rPr>
          <w:b/>
        </w:rPr>
        <w:t xml:space="preserve">Esimerkki 8.96</w:t>
      </w:r>
    </w:p>
    <w:p>
      <w:r>
        <w:t xml:space="preserve">Tiivistelmä: Lämpövammat johtavat muutoksiin sekä potilaan soluvälitteisissä että humoraalisissa vasteissa. Tässä tutkimuksessa arvioitiin näitä vasteita palovammojen jälkeisenä aikana ja selvitettiin myös, muuttaako bakteeri-infektio näitä vasteita. Tutkimuksessa todettiin, että infektio muuttaa soluvälitteisten ja humoraalisten immuunivasteiden muutoksia lämpövammojen jälkeen, ja näin ollen niillä on merkitystä myös paranemisprosessissa.</w:t>
      </w:r>
    </w:p>
    <w:p>
      <w:r>
        <w:rPr>
          <w:b/>
        </w:rPr>
        <w:t xml:space="preserve">Tulos</w:t>
      </w:r>
    </w:p>
    <w:p>
      <w:r>
        <w:t xml:space="preserve">E- ja EAC-ruusettien muodostavien solujen arviointi potilailla, joilla on lämpövammoja.</w:t>
      </w:r>
    </w:p>
    <w:p>
      <w:r>
        <w:rPr>
          <w:b/>
        </w:rPr>
        <w:t xml:space="preserve">Esimerkki 8.97</w:t>
      </w:r>
    </w:p>
    <w:p>
      <w:r>
        <w:t xml:space="preserve">Tiivistelmä: Tämä tutkimus on osoittanut, että monitieteinen ryhmämenetelmä palaneiden lasten vanhempien neuvonnassa vähentää vanhempien ahdistusta ja että lääketieteelliset, psykologiset ja sosiaaliset ongelmat ovat ensisijaisesti esillä ryhmäkeskusteluissa.</w:t>
      </w:r>
    </w:p>
    <w:p>
      <w:r>
        <w:rPr>
          <w:b/>
        </w:rPr>
        <w:t xml:space="preserve">Tulos</w:t>
      </w:r>
    </w:p>
    <w:p>
      <w:r>
        <w:t xml:space="preserve">Monialainen ryhmämenetelmä palaneiden lasten vanhempien neuvonnassa.</w:t>
      </w:r>
    </w:p>
    <w:p>
      <w:r>
        <w:rPr>
          <w:b/>
        </w:rPr>
        <w:t xml:space="preserve">Esimerkki 8.98</w:t>
      </w:r>
    </w:p>
    <w:p>
      <w:r>
        <w:t xml:space="preserve">Tiivistelmä: Brisbanen kuninkaalliseen sairaalaan otettuja työperäisiä palovammoja koskeva retrospektiivinen epidemiologinen tutkimus tehtiin 7 vuoden aikana. Tutkimukseen otettiin mukaan yhteensä 182 potilasta - 173 miestä (95 prosenttia) ja 9 naista (5 prosenttia). Työperäisten palovammojen osuus palovammayksikköön otetuista potilaista on vähentynyt 31,5 prosentista 18,5 prosenttiin viimeisten 10 vuoden aikana. Palovammoista 50 prosenttia tapahtui alle 30-vuotiaille miehille. Keski-ikä oli 31 vuotta. Kaksi kolmasosaa palovammoista kattoi alle 10 prosenttia kehosta ja 84 prosenttia alle 20 prosenttia. Työperäisten palovammojen yleisin syy tutkimuksessamme oli palovamma (19,4 prosenttia), mutta liekkipalovammat, joissa vaatteet syttyivät palamaan, aiheuttivat laajimmat palovammat. Kasvot ja kädet olivat yleisimmät palopaikat. Näiden alueiden palovammat johtuivat pääasiassa liekki- ja sähköpalovammoista. Silmien palovammoja oli 5,5 prosenttia otoksesta, ja ne johtuivat kemikaaleista, kaasuräjähdyksistä ja sähköiskusta. Kaksikymmentäkuusi potilasta (14 prosenttia) kärsi hengityselinten vammoista. Vain yksi potilas 182:sta potilaasta kuoli. Työturvallisuudessa on edistytty viime vuosina, mutta huolimattomuus ja inhimilliset virheet vaativat edelleen veronsa.</w:t>
      </w:r>
    </w:p>
    <w:p>
      <w:r>
        <w:rPr>
          <w:b/>
        </w:rPr>
        <w:t xml:space="preserve">Tulos</w:t>
      </w:r>
    </w:p>
    <w:p>
      <w:r>
        <w:t xml:space="preserve">Työperäisten palovammojen epidemiologia Brisbanessa.</w:t>
      </w:r>
    </w:p>
    <w:p>
      <w:r>
        <w:rPr>
          <w:b/>
        </w:rPr>
        <w:t xml:space="preserve">Esimerkki 8.99</w:t>
      </w:r>
    </w:p>
    <w:p>
      <w:r>
        <w:t xml:space="preserve">Tiivistelmä: Vakavien palovammojen epidemiologiaa analysoidaan. Kööpenhaminan palovammayksikköön otettiin 1. syyskuuta 1982 ja 31. elokuuta 1983 välisenä aikana 75 potilasta, 27 naista ja 48 miestä. Suurin osa palovammoista oli kotipolttovammoja, ja tulipalo oli yleisin syy. Haavoittuvimmat alueet olivat käsivarret ja jalat, ja lämpövammoja esiintyy edelleen eniten pienillä lapsilla. Koska altistavilla tekijöillä oli merkitystä useissa onnettomuuksissa, korostetaan ennaltaehkäisyn tärkeyttä.</w:t>
      </w:r>
    </w:p>
    <w:p>
      <w:r>
        <w:rPr>
          <w:b/>
        </w:rPr>
        <w:t xml:space="preserve">Tulos</w:t>
      </w:r>
    </w:p>
    <w:p>
      <w:r>
        <w:t xml:space="preserve">Vakavien palovammojen epidemiologia.</w:t>
      </w:r>
    </w:p>
    <w:p>
      <w:r>
        <w:rPr>
          <w:b/>
        </w:rPr>
        <w:t xml:space="preserve">Esimerkki 8.100</w:t>
      </w:r>
    </w:p>
    <w:p>
      <w:r>
        <w:t xml:space="preserve">Tiivistelmä: Maaliskuuta 1985 edeltäneiden 17 vuoden aikana 140 potilasta sai 44 ukkosen aiheuttamia salamavammoja. Viidelläkymmenellä potilaalla oli merkkejä virran kulusta kehossaan. Nämä 50 uhria luokiteltiin kahteen ryhmään, joista ensimmäiseen kuului 9 uhria, joiden vaatteet repeytyivät tai joilla oli lineaarisia pinnallisia ihopalovammoja koko vartalossaan päästä jalkoihin, mikä osoitti pintaläpilyöntien esiintymistä. Loput 41 potilasta eivät osoittaneet mitään merkkejä tästä leimahdusvaikutuksesta. Huomionarvoista on, että ensimmäisessä ryhmässä 9:stä 5 jäi henkiin, kun taas toisessa ryhmässä 41:stä vain 6 jäi henkiin. Tulos osoittaa, että kun leimahdus tapahtuu koko kehossa, selviytymisen todennäköisyys on yli 50 prosenttia. Kuoleman tai eloonjäämisen määrääviä olosuhteita tutkittiin kokeellisesti antamalla rotille keinotekoisia salamajänniteimpulsseja ja kehittämällä niille salamaniskuja. Rotat selvisivät hengissä, kun salamaniskun aiheuttama jännitteenalenema tapahtui välittömästi huippupisteen jälkeen ja virran aaltomuodossa oli terävä huippu. Sitä vastoin rotat kuolivat, kun leimahduksen aiheuttama jännitehäviö viivästyi yli 20 mikrosekuntia ja virran aaltomuoto oli tylppäkartiomainen. On päätelty, että nopea leimahdus vähentää huomattavasti energian häviämistä elimistössä ja johtaa näin ollen eloonjäämiseen.</w:t>
      </w:r>
    </w:p>
    <w:p>
      <w:r>
        <w:rPr>
          <w:b/>
        </w:rPr>
        <w:t xml:space="preserve">Tulos</w:t>
      </w:r>
    </w:p>
    <w:p>
      <w:r>
        <w:t xml:space="preserve">Salaman aiheuttamat salamavammat, jotka johtuvat leimahduksiin liittyvistä purkauksista - kliininen ja kokeellinen tutkimus kuolemasta ja eloonjäämisestä.</w:t>
      </w:r>
    </w:p>
    <w:p>
      <w:r>
        <w:rPr>
          <w:b/>
        </w:rPr>
        <w:t xml:space="preserve">Esimerkki 8.101</w:t>
      </w:r>
    </w:p>
    <w:p>
      <w:r>
        <w:t xml:space="preserve">Tiivistelmä: Ihossa esiintyy harvoin kalkkipilareita. Kuvaillaan mielenkiintoinen tapaus, jossa uuden luun rivit kehittyivät ihoon, joka oli siirretty 31 vuotta aiemmin säären osittaisen ihonpaksuuden palovamman peittämiseksi. Heterotrooppisen luutumisen ongelmia käsitellään.</w:t>
      </w:r>
    </w:p>
    <w:p>
      <w:r>
        <w:rPr>
          <w:b/>
        </w:rPr>
        <w:t xml:space="preserve">Tulos</w:t>
      </w:r>
    </w:p>
    <w:p>
      <w:r>
        <w:t xml:space="preserve">Calcinosis cutis - harvinainen palovammojen myöhäiskomplikaatio.</w:t>
      </w:r>
    </w:p>
    <w:p>
      <w:r>
        <w:rPr>
          <w:b/>
        </w:rPr>
        <w:t xml:space="preserve">Esimerkki 8.102</w:t>
      </w:r>
    </w:p>
    <w:p>
      <w:r>
        <w:t xml:space="preserve">Tiivistelmä: Potilaalla, jolla oli vesiko-enteriittinen fisteli, onnistuttiin hoitamaan ohutsuolen ja virtsarakon kupolin resektio ja välissä olevan paiseen tyhjennys. Kirjallisuuskatsauksen perusteella tämä on hyvin epätavallinen korkeajännitesähkövamman komplikaatio.</w:t>
      </w:r>
    </w:p>
    <w:p>
      <w:r>
        <w:rPr>
          <w:b/>
        </w:rPr>
        <w:t xml:space="preserve">Tulos</w:t>
      </w:r>
    </w:p>
    <w:p>
      <w:r>
        <w:t xml:space="preserve">Vatsan viskeraalinen perforaatio sähkövamman seurauksena: tapausselostus ja kirjallisuuskatsaus.</w:t>
      </w:r>
    </w:p>
    <w:p>
      <w:r>
        <w:rPr>
          <w:b/>
        </w:rPr>
        <w:t xml:space="preserve">Esimerkki 8.103</w:t>
      </w:r>
    </w:p>
    <w:p>
      <w:r>
        <w:t xml:space="preserve">Tiivistelmä: Aktiivisen liikelaajuuden tarve käden palovammojen yhteydessä on ilmeinen, ja mukautettujen pelien avulla potilaan mielenkiinto herää, mikä kannustaa häntä osallistumaan aktiivisesti hoito-ohjelmaan. Kaikki pelit on tarkoitettu yksilöllisille pelaajille, jotka ovat eri älyllisillä tasoilla, ja ne tarjoavat erilaisia aktiivisia liikelaajuuksia: sormille, ranteelle, kyynärpäälle ja olkapäälle. Suurimman osan peleistä on tehnyt entinen potilas, joka on nyt eläkkeellä, ja ne on kopioitu toimintaterapeutin kokoelmissa olevista peleistä, ja osa peleistä on israelilaisten ideoimia ja valmistamia. Kaikki pelit voidaan kaasuautoklavoida, joten niitä voidaan käyttää potilaalta toiselle. Pelit tarjoavat myös kipeästi kaivattuja henkisiä virikkeitä ja häiriötekijöitä palovammayksiköstä ja kaikesta, mitä se merkitsee.</w:t>
      </w:r>
    </w:p>
    <w:p>
      <w:r>
        <w:rPr>
          <w:b/>
        </w:rPr>
        <w:t xml:space="preserve">Tulos</w:t>
      </w:r>
    </w:p>
    <w:p>
      <w:r>
        <w:t xml:space="preserve">Pelien käyttö käden palovammojen toimintaterapiassa.</w:t>
      </w:r>
    </w:p>
    <w:p>
      <w:r>
        <w:rPr>
          <w:b/>
        </w:rPr>
        <w:t xml:space="preserve">Esimerkki 8.104</w:t>
      </w:r>
    </w:p>
    <w:p>
      <w:r>
        <w:t xml:space="preserve">Tiivistelmä: Sähkömagneettinen spektri koostuu säteilyenergiasta, joka on luokiteltu tiettyjen aallonpituuksien mukaan. Ihminen altistuu jatkuvasti osalle sähkömagneettista spektriä, erityisesti ultravioletti-, näkyvän ja infrapuna-alueen säteilylle. Silmän ja ihon kudokset ovat erityisen herkkiä ionisoimattoman säteilyenergian aallonpituuksille. Vaikka molemmilla kudoksilla on endogeeniset suojamekanismit, jotka minimoivat tällaisen altistumisen vaikutukset, säteilyn absorboitumisesta aiheutuu silti ongelmia. Sarveiskalvon, linssin ja verkkokalvon on osoitettu olevan alttiita ultravioletti-, näkyvän ja infrapuna-alueen valon aiheuttamille vaurioille. Tämän kaksiosaisen artikkelin ensimmäisessä osassa tarkastellaan silmän rakenteita, jotka ovat alttiimpia valon aiheuttamille vaurioille; toisessa osassa, joka julkaistaan lehden seuraavassa numerossa, keskitytään silmien suojaamiseen.</w:t>
      </w:r>
    </w:p>
    <w:p>
      <w:r>
        <w:rPr>
          <w:b/>
        </w:rPr>
        <w:t xml:space="preserve">Tulos</w:t>
      </w:r>
    </w:p>
    <w:p>
      <w:r>
        <w:t xml:space="preserve">Valon mahdolliset vahingolliset vaikutukset silmään (osa I).</w:t>
      </w:r>
    </w:p>
    <w:p>
      <w:r>
        <w:rPr>
          <w:b/>
        </w:rPr>
        <w:t xml:space="preserve">Esimerkki 8.105</w:t>
      </w:r>
    </w:p>
    <w:p>
      <w:r>
        <w:t xml:space="preserve">Tiivistelmä: Olemme kehittäneet muuttuvan imujärjestelmän kasteluun, aspiraatioon ja vitrektomiaan. Järjestelmää säädellään käyttäjän sormenpäällä.</w:t>
      </w:r>
    </w:p>
    <w:p>
      <w:r>
        <w:rPr>
          <w:b/>
        </w:rPr>
        <w:t xml:space="preserve">Tulos</w:t>
      </w:r>
    </w:p>
    <w:p>
      <w:r>
        <w:t xml:space="preserve">Uusi muuttuva imujärjestelmä, jossa on sormenpääohjaus.</w:t>
      </w:r>
    </w:p>
    <w:p>
      <w:r>
        <w:rPr>
          <w:b/>
        </w:rPr>
        <w:t xml:space="preserve">Esimerkki 8.106</w:t>
      </w:r>
    </w:p>
    <w:p>
      <w:r>
        <w:t xml:space="preserve">Tiivistelmä: Supramaximaalinen mediaalinen ja lateraalinen rectus-leikkaus suoritettiin horisontaalisten poikkeamien korjaamiseksi seitsemässä kuudennen hermon halvaantumisen tapauksessa ja kolmessa kolmannen hermon halvaantumisen tapauksessa, ja useimmissa tapauksissa tulokset olivat tyydyttäviä. Näiden toimenpiteiden etuja ja haittoja käsitellään.</w:t>
      </w:r>
    </w:p>
    <w:p>
      <w:r>
        <w:rPr>
          <w:b/>
        </w:rPr>
        <w:t xml:space="preserve">Tulos</w:t>
      </w:r>
    </w:p>
    <w:p>
      <w:r>
        <w:t xml:space="preserve">Supramaximaalinen horisontaalinen rectus-leikkaus kolmannen ja kuudennen hermon halvauksen hoidossa.</w:t>
      </w:r>
    </w:p>
    <w:p>
      <w:r>
        <w:rPr>
          <w:b/>
        </w:rPr>
        <w:t xml:space="preserve">Esimerkki 8.107</w:t>
      </w:r>
    </w:p>
    <w:p>
      <w:r>
        <w:t xml:space="preserve">Tiivistelmä: Hermokuitukimppujen näkökenttäpuutokset ovat näköhermon pään tai verkkokalvon patologian tunnusmerkki. Tässä tutkimussarjassa neljän potilaan kuudessa silmässä, joilla oli suuria kallonsisäisiä massavaurioita, havaittiin tällaisia näkökenttäpuutoksia, ja näöntarkkuus säilyi kolmessa näistä silmistä. Yhdessäkään tapauksessa vastakkaisen silmän näkötoiminnot eivät antaneet viitteitä vaurion paikallistamisesta.</w:t>
      </w:r>
    </w:p>
    <w:p>
      <w:r>
        <w:rPr>
          <w:b/>
        </w:rPr>
        <w:t xml:space="preserve">Tulos</w:t>
      </w:r>
    </w:p>
    <w:p>
      <w:r>
        <w:t xml:space="preserve">Hermokuitukimppujen näkökenttäpuutokset ja kallonsisäiset massavauriot.</w:t>
      </w:r>
    </w:p>
    <w:p>
      <w:r>
        <w:rPr>
          <w:b/>
        </w:rPr>
        <w:t xml:space="preserve">Esimerkki 8.108</w:t>
      </w:r>
    </w:p>
    <w:p>
      <w:r>
        <w:t xml:space="preserve">Tiivistelmä: 56-vuotiaalla naisella on ollut 10 vuoden ajan vääntödiplopia ja oikeanpuoleinen monokulaarinen oskillopsia. Nämä oireet, jotka olivat aluksi olleet ajoittaisia, jatkuivat käytännössä keskeytyksettä viimeisten kahden vuoden aikana. Hänellä todettiin oikean silmän superior oblique -myokymia. Oireita ei onnistuttu tukahduttamaan riittävillä kokeilla suun kautta otettavalla karbamatsepiinilla, baklofeenilla ja fenytoiinilla. Vuosi alkuperäisen esittelyn jälkeen hänelle tehtiin oikean ylemmän vinon silmän tenektomia ja oikean alemman vinon silmän resessio. Lopulta hän tarvitsi toisen leikkauksen toiseen silmäänsä, jotta häiritsevästä diplopiasta alaspäin katsottaessa päästiin eroon.</w:t>
      </w:r>
    </w:p>
    <w:p>
      <w:r>
        <w:rPr>
          <w:b/>
        </w:rPr>
        <w:t xml:space="preserve">Tulos</w:t>
      </w:r>
    </w:p>
    <w:p>
      <w:r>
        <w:t xml:space="preserve">Superior oblique myokymia: milloin hoito on tarpeen.</w:t>
      </w:r>
    </w:p>
    <w:p>
      <w:r>
        <w:rPr>
          <w:b/>
        </w:rPr>
        <w:t xml:space="preserve">Esimerkki 8.109</w:t>
      </w:r>
    </w:p>
    <w:p>
      <w:r>
        <w:t xml:space="preserve">Tiivistelmä: Kirjoittajat raportoivat ensimmäisestä tapauksesta, jossa silmäkuopan rengassolulymfooma oli mukana. Tämä non-Hodgkinin lymfooman muunnos sisältää joko vakuoloituneita tai eosinofiilisiä sytoplasmasulkeumia, jotka puristavat tuman solun toiselle puolelle. Tässä tapauksessa sulkeumat olivat eosinofiilisiä ja värjäytyivät positiivisesti PAS:lle, immunoglobuliini M:n (IgM) raskaalle ketjulle ja kappa-kevyelle ketjulle. Elektronimikroskopiassa näkyi rakeista elektronitiheää materiaalia, joka oli jäänyt karkean endoplasmisen retikulumin laajentuneiden silmukoiden sisään. Tarkastelussa tarkastellaan 22 tapausta, joissa on aiemmin muualla raportoitu merkkirengassolulymfooma, ja keskustellaan niiden kliinisestä merkityksestä.</w:t>
      </w:r>
    </w:p>
    <w:p>
      <w:r>
        <w:rPr>
          <w:b/>
        </w:rPr>
        <w:t xml:space="preserve">Tulos</w:t>
      </w:r>
    </w:p>
    <w:p>
      <w:r>
        <w:t xml:space="preserve">Signet-rengassolulymfooma silmäkuopassa: tapausselostus ja katsaus.</w:t>
      </w:r>
    </w:p>
    <w:p>
      <w:r>
        <w:rPr>
          <w:b/>
        </w:rPr>
        <w:t xml:space="preserve">Esimerkki 8.110</w:t>
      </w:r>
    </w:p>
    <w:p>
      <w:r>
        <w:t xml:space="preserve">Tiivistelmä: Tammikuun 1979 ja kesäkuun 1985 välisenä aikana 10 potilasta, joilla oli akuutti allerginen interstitiaalinen nefriitti, otettiin vastaan suuren aluesairaalan kliinisessä nefrologian yksikössä. Munuaisten vajaatoiminnan alkaminen liittyi ajallisesti jonkin lääkkeen käyttöön: ei-steroidinen tulehduskipulääke (NSAID) (neljällä potilaalla), simetidiini (kolmella), antibiootit (kahdella) tai allopurinoli (yhdellä). Munuaisten vajaatoiminta puhkesi akuutisti kolmella potilaalla ja salakavalasti seitsemällä potilaalla. Kahdella potilaalla esiintyi myös merkittävää proteinuriaa. Kliiniset piirteet, kuten kuume, ihottuma, hematuria, pyuria, johon liittyi eosinofiluria tai ei, ja lievä tai voimakas proteinuria, olivat johtaneet taudin epäilyyn. Diagnoosi vahvistettiin munuaisbiopsiassa löydetyillä tulehdussoluilla, pääasiassa lymfosyyteillä, plasmasoluilla ja eosinofiileillä. Kolme potilasta tarvitsi hemodialyysiä; kaksi heistä sai myös steroideja. Steroidihoitoa käytettiin myös kahdella potilaalla, joilla oli tulehduskipulääkkeiden aiheuttama proteinuria. Munuaistoiminta parani yhdeksällä potilaalla 35 päivään mennessä, mutta yhden potilaan munuaistoiminta heikkeni edelleen hitaasti mutta progressiivisesti. Akuutti interstitiaalinen nefriitti voidaan erottaa muista akuutin munuaisten vajaatoiminnan muodoista sen perusteella, että gallium 67:n otto munuaisiin on voimakasta, ja se on suurimmillaan 48 tuntia tai enemmän injektion jälkeen. Munuaisten toiminnan paraneminen lääkkeen käytön lopettamisen jälkeen, allergiselle interstitiaaliselle nefriitille tyypilliset histopatologiset löydökset sekä eosinofiilien ja joskus IgE:n esiintyminen veressä viittaavat yliherkkyysreaktioon.</w:t>
      </w:r>
    </w:p>
    <w:p>
      <w:r>
        <w:rPr>
          <w:b/>
        </w:rPr>
        <w:t xml:space="preserve">Tulos</w:t>
      </w:r>
    </w:p>
    <w:p>
      <w:r>
        <w:t xml:space="preserve">Lääkkeiden aiheuttama akuutti interstitiaalinen nefriitti: raportti 10 tapauksesta.</w:t>
      </w:r>
    </w:p>
    <w:p>
      <w:r>
        <w:rPr>
          <w:b/>
        </w:rPr>
        <w:t xml:space="preserve">Esimerkki 8.111</w:t>
      </w:r>
    </w:p>
    <w:p>
      <w:r>
        <w:t xml:space="preserve">Tiivistelmä: Vaikka itsemurhapotilaiden ilmoittamien motiivien monitulkintaisuutta on tutkittu melko yksityiskohtaisesti, heidän motiiviensa muuttuvuuteen on kiinnitetty vähemmän huomiota. Kaksikymmentäkuusi potilasta, jotka olivat ottaneet yliannoksen parakvattia, erittäin tappavaa rikkakasvien torjunta-ainetta, kuulusteltiin heidän motiiveistaan sairaalaan tullessaan ja 24 tuntia sekä 3, 7 ja 10 päivää myöhemmin. Vaikka 25 potilasta väitti, että he halusivat kuolla sairaalaan tullessaan, kaikki 14 eloonjäänyttä potilasta halusivat elää sairaalasta kotiutuessaan. Kuolleista 12 potilaasta kuusi ilmoitti viimeisessä haastattelussa ennen kuolemaansa, etteivät he enää halunneet kuolla. Seuraavan vuoden aikana kolme 14 eloonjääneestä potilaasta teki itsemurhan. Tulokset korostavat, että itsemurhapotilaan tilanteen kaikkien näkökohtien perusteellinen arviointi on tärkeää riskien määrittämisessä. Potilaan ilmoittamien aikomusten tulisi olla vain yksi huomioon otettava tekijä.</w:t>
      </w:r>
    </w:p>
    <w:p>
      <w:r>
        <w:rPr>
          <w:b/>
        </w:rPr>
        <w:t xml:space="preserve">Tulos</w:t>
      </w:r>
    </w:p>
    <w:p>
      <w:r>
        <w:t xml:space="preserve">Vakavasti itsetuhoisten potilaiden motivaation muuttaminen.</w:t>
      </w:r>
    </w:p>
    <w:p>
      <w:r>
        <w:rPr>
          <w:b/>
        </w:rPr>
        <w:t xml:space="preserve">Esimerkki 8.112</w:t>
      </w:r>
    </w:p>
    <w:p>
      <w:r>
        <w:t xml:space="preserve">Tiivistelmä: Maastoajoneuvojen suosio on kasvanut, markkinat ovat laajentuneet ja niihin liittyvät vammat ovat lisääntyneet erityisesti nuorten keskuudessa. Vuosina 1984-85 Ottawassa sijaitsevassa Itä-Ontarion lastensairaalassa hoidettiin 148 potilasta maastoajoneuvo-onnettomuuksissa aiheutuneiden vammojen vuoksi. Potilaiden keski-ikä oli 14 vuotta. Pehmytkudosvammoja oli 33 potilaalla, joista 21:llä oli vakavia vammoja. Murtumia oli 179 kappaletta 133 potilaalla. Yksi potilas kuoli vammoihinsa. Yleisin vammamekanismi oli koneen hallinnan menettäminen ja koneesta putoaminen. Seitsemäntoista potilasta törmäsi omaan ajoneuvoonsa, ja 39 potilasta törmäsi esineisiin, kuten autoihin, puihin tai ihmisiin. Näistä onnettomuuksista aiheutuvat terveydenhuoltokustannukset ovat yhtä vakavia kuin huoli asianmukaisesta lainsäädännöstä kuluttajien, erityisesti nuorten, suojelemiseksi.</w:t>
      </w:r>
    </w:p>
    <w:p>
      <w:r>
        <w:rPr>
          <w:b/>
        </w:rPr>
        <w:t xml:space="preserve">Tulos</w:t>
      </w:r>
    </w:p>
    <w:p>
      <w:r>
        <w:t xml:space="preserve">Lasten maastoajoneuvoihin liittyvät vammat.</w:t>
      </w:r>
    </w:p>
    <w:p>
      <w:r>
        <w:rPr>
          <w:b/>
        </w:rPr>
        <w:t xml:space="preserve">Esimerkki 8.113</w:t>
      </w:r>
    </w:p>
    <w:p>
      <w:r>
        <w:t xml:space="preserve">Tiivistelmä: Selkäytimen kromosomilöydösten ennustearvoa tutkittiin 242 potilaalla, joilla oli preleukeemisia myelodysplastisia oireyhtymiä (MDS) tai myeloproliferatiivisia häiriöitä (MPD), painottaen yksittäisten ja moninkertaisten karyotyyppisten muutosten merkitystä. Molemmissa ryhmissä tulokset osoittivat, että potilailla, joilla oli useita kromosomipoikkeavuuksia luuydinkloonissa, oli erittäin suuri todennäköisyys kuolla varhain leukemiaan tai muihin hematopoieettisen toimintahäiriön komplikaatioihin. Sitä vastoin potilailla, joilla oli vain yksi karyotyyppimuutos (joka koski yhtä kromosomia tai yhtä translokaatiota), elossaoloaika kahden vuoden kuluessa oli vain hieman heikompi kuin potilailla, joilla ei ollut kromosomipoikkeavuutta. Ainoa yksittäinen karyotyyppimuutos, johon saattoi liittyä selvästi lyhentynyt elossaoloaika, oli monosomia 7. Nämä tulokset viittaavat siihen, että aiempien tutkimusten päätelmät kromosomimuutosten vakavista seurauksista preleukemiassa heijastavat suurelta osin sellaisten kloonien kliinistä merkitystä, joissa on useita sytogeneettisiä muutoksia. Ennakkotieto preleukemiapotilaiden karyotyyppisestä statuksesta olisi hyödyllistä arvioitaessa nykyisiä yrityksiä löytää tehokasta hoitoa näihin vaikeisiin sairauksiin.</w:t>
      </w:r>
    </w:p>
    <w:p>
      <w:r>
        <w:rPr>
          <w:b/>
        </w:rPr>
        <w:t xml:space="preserve">Tulos</w:t>
      </w:r>
    </w:p>
    <w:p>
      <w:r>
        <w:t xml:space="preserve">Kromosomitutkimukset preleukeemisissa tiloissa. V. Yksittäisten ja moninkertaisten poikkeavuuksien ennusteellinen merkitys.</w:t>
      </w:r>
    </w:p>
    <w:p>
      <w:r>
        <w:rPr>
          <w:b/>
        </w:rPr>
        <w:t xml:space="preserve">Esimerkki 8.114</w:t>
      </w:r>
    </w:p>
    <w:p>
      <w:r>
        <w:t xml:space="preserve">Tiivistelmä: Yhdeksänkymmentäkuusi potilasta, joilla oli levinnyt pahanlaatuinen melanooma, sai kolme kertaa viikossa lihaksensisäisiä injektioita leukosyytti A:n rekombinanttiinterferonia (rIFN-alfa A, Roferon-A, Hoffmann La Roche) annoksilla 12 X 10(6) U/m2 tai 50 X 10(6) U/m2 yhdessä tai ilman simetidiiniä immunorestoratiivisena aineena. Neljä potilasta, joista kahdella oli aiempi kemoterapia, sai joko täydellisen vasteen (3 kuukautta, pehmytkudosmetastaasi) tai poikkeuksellisen kestävän vasteen keston (kuukausina), joka oli 29+ (pehmytkudos; keuhkoleesio), 31+ (pehmytkudos) ja 35+ (pehmytkudos; maksaleesio). Yhdelläkään näistä potilaista ei ollut erityisen tyypillisiä kliinisiä parametreja. Kuten aiemmin todettiin, kemoterapian avulla pieni osa potilaista, joilla on pitkälle edennyttä pahanlaatuista melanoomaa, voi aiemmasta hoidosta huolimatta saavuttaa pitkäkestoisen objektiivisen taantuman rIFN-alfa A:lla.</w:t>
      </w:r>
    </w:p>
    <w:p>
      <w:r>
        <w:rPr>
          <w:b/>
        </w:rPr>
        <w:t xml:space="preserve">Tulos</w:t>
      </w:r>
    </w:p>
    <w:p>
      <w:r>
        <w:t xml:space="preserve">Rekombinanttileukosyytti A -interferoni (rIFN-alfa A) levinneen pahanlaatuisen melanooman hoidossa. Analyysi täydellisesti ja pitkäaikaisesti vastanneista potilaista.</w:t>
      </w:r>
    </w:p>
    <w:p>
      <w:r>
        <w:rPr>
          <w:b/>
        </w:rPr>
        <w:t xml:space="preserve">Esimerkki 8.115</w:t>
      </w:r>
    </w:p>
    <w:p>
      <w:r>
        <w:t xml:space="preserve">Tiivistelmä: Vuosina 1971-1984 Southwest Oncology Groupin (1971-1979) tai Pediatric Oncology Groupin (1980-1984) harvinaisten kasvainten rekisteriin vuosina 1971-1984 toimitettujen 89 lapsuusiän keltarauhaskasvaimen (YS) ja alkiokarsinooman (EC) (29 teratooman yhteydessä) kliiniset ja morfologiset piirteet tarkistettiin ja analysoitiin tilastollisesti. Tämä tarkastelu osoitti, että eloonjäämisennuste parani jokaisella viiden vuoden jaksolla kasvaimen sijainnista riippumatta, että "puhtaiden" kasvainten ja muiden teratomaattisten komponenttien kanssa sekoittuneiden kasvainten välillä ei ollut tilastollisesti merkitsevää eroa eikä tilastollisesti merkitsevää eroa YS:n ja EC:n välillä lapsilla, ilmoitettua parempi ennuste vastasyntyneisyyskauden jälkeen ilmeneville sakrokokokykgeaalisille kasvaimille, erityisen huono ennuste vastasyntyneiden "hyvänlaatuisten" sakrokokykkeellisten teratoomien osalta, jotka on leikattu ilman koccygectomiaa, kun ne uusiutuvat YS:nä, erinomainen eloonjäämisennuste kaikille kiveskasvaimille iästä tai EC:n esiintymisestä riippumatta ja mediastinaalisten kasvainten esiintyminen naisilla.</w:t>
      </w:r>
    </w:p>
    <w:p>
      <w:r>
        <w:rPr>
          <w:b/>
        </w:rPr>
        <w:t xml:space="preserve">Tulos</w:t>
      </w:r>
    </w:p>
    <w:p>
      <w:r>
        <w:t xml:space="preserve">Ei-kerminomatoottiset pahanlaatuiset sukusolukasvaimet lapsilla. Katsaus 89 tapaukseen pediatrisen onkologian ryhmässä vuosina 1971-1984.</w:t>
      </w:r>
    </w:p>
    <w:p>
      <w:r>
        <w:rPr>
          <w:b/>
        </w:rPr>
        <w:t xml:space="preserve">Esimerkki 8.116</w:t>
      </w:r>
    </w:p>
    <w:p>
      <w:r>
        <w:t xml:space="preserve">Tiivistelmä: Metyyliglyoksaalibis (guanyylihydrazone) (MGBG) on polyamiinisynteesin estäjä. In vitro -tutkimukset osoittavat joidenkin kasvainsolujen kertyvän solusyklin S- ja G2-vaiheisiin. Yhdeksäntoista potilasta, joilla oli pitkälle edennyt pään ja kaulan alueen syöpä, otettiin mukaan MGBG:n vaiheen II tutkimukseen. MGBG:tä, 500 mg/M2, annettiin lyhytaikaisena laskimonsisäisenä infuusiona viikoittain 4 viikon ajan ja sen jälkeen 2 viikon välein. Annosmuutokset perustuivat kumulatiiviseen toksisuuteen kahden viikkohoidon jälkeen. Kolmea potilasta lukuun ottamatta kaikki potilaat olivat aiemmin saaneet kemoterapiaa taudin uusiutumisen vuoksi. Vasteen ja toksisuuden suhteen arvioitavissa olleista 17 potilaasta havaittiin yksi lyhyt osittainen vaste. Yleisimmät toksisuusoireet olivat lievä tai kohtalainen pahoinvointi, oksentelu, ripuli ja stomatiitti. Myelosuppressiota esiintyi kolmella potilaalla. Neljä potilasta joutui muuttamaan annostaan; enimmäisannos 700 mg/M2 oli siedetty. Tarkastellaan neljän muun vaiheen II yksittäisen ja yhdistelmäkemoterapiatutkimuksen tuloksia MGBG:n käytöstä pään ja kaulan alueen syövässä. Yksittäisen aineen vaste 59 potilaalla oli 22 % (vaihteluväli 6-41 %). Tässä tutkimuksessa havaittu huono vasteosuus oli samanlainen kuin muissa tutkimuksissa, joissa arvioitiin voimakkaasti esikäsiteltyä potilasryhmää. Päätelmänä on, että MGBG ei ole käyttökelpoinen lääke voimakkaasti esihoidetuilla toistuvasti sairautta sairastavilla potilailla. Sen biokemiallisten vaikutusten vuoksi voi kuitenkin olla perusteltua tehdä lisäkokeita yhdessä syklin spesifisten aineiden kanssa ja suuremmalla määrällä potilaita, joilla on vain vähän aiempaa hoitoa.</w:t>
      </w:r>
    </w:p>
    <w:p>
      <w:r>
        <w:rPr>
          <w:b/>
        </w:rPr>
        <w:t xml:space="preserve">Tulos</w:t>
      </w:r>
    </w:p>
    <w:p>
      <w:r>
        <w:t xml:space="preserve">Metyyliglyoksaalibis(guanyylihydratsonin) (MGBG) vaiheen II tutkimus pitkälle edenneessä pään ja kaulan alueen syövässä.</w:t>
      </w:r>
    </w:p>
    <w:p>
      <w:r>
        <w:rPr>
          <w:b/>
        </w:rPr>
        <w:t xml:space="preserve">Esimerkki 8.117</w:t>
      </w:r>
    </w:p>
    <w:p>
      <w:r>
        <w:t xml:space="preserve">Tiivistelmä: Heinäkuun 1973 ja joulukuun 1979 välisenä aikana 1171 potilasta, joilla oli etäpesäkkeinen rintasyöpä, hoidettiin doksorubisiinia sisältävällä kemoterapialla. Näistä potilaista 195:llä oli vain luiset etäpesäkkeet. Alkudiagnoosin yhteydessä 48 %:lla oli osteolyyttisiä etäpesäkkeitä, 13 %:lla osteoblastisia etäpesäkkeitä, 38 %:lla sekamuotoisia etäpesäkkeitä ja 1 %:lla diffuusia osteoporoosia ilman selvää luun tuhoutumista. Yleisimmät levinneisyysalueet olivat selkäranka (62 %), lanneranka (72 %) ja lantio (79 %). Objektiivinen vaste solunsalpaajahoitoon havaittiin 59 prosentilla potilaista; täydellisiä vasteita todettiin 7 prosentilla ja osittaisia vasteita 52 prosentilla. Eloonjäämisajan mediaani oli 28 kuukautta (vaihteluväli 1-118 kuukautta). Sytostaattihoidon aloittamisen ja taudin etenemisen välinen mediaaniaika oli 14 kuukautta (vaihteluväli 1-109 kuukautta). Hoitoon vastanneiden 32 potilaan kohdalla kemoterapia lopetettiin kahden vuoden kuluttua, ja heidän jatkuvan remissionsa mediaanikesto oli 39 ja 75 kuukautta hoidon päättymisen jälkeen. Patologisten murtumien ilmaantuvuus oli 57 %; yleisimmät kohdat olivat selkäranka, jossa tapahtui kompressiomurtumia, ja kylkiluut. Metastaasien aiheuttaman hyperkalsemian esiintyvyys oli 19 % ja selkäydinkompression 10 %.</w:t>
      </w:r>
    </w:p>
    <w:p>
      <w:r>
        <w:rPr>
          <w:b/>
        </w:rPr>
        <w:t xml:space="preserve">Tulos</w:t>
      </w:r>
    </w:p>
    <w:p>
      <w:r>
        <w:t xml:space="preserve">Yhdistelmäkemoterapialla hoidettujen rintasyöpäpotilaiden kliininen kulku, joilla on luustometastaaseja.</w:t>
      </w:r>
    </w:p>
    <w:p>
      <w:r>
        <w:rPr>
          <w:b/>
        </w:rPr>
        <w:t xml:space="preserve">Esimerkki 8.118</w:t>
      </w:r>
    </w:p>
    <w:p>
      <w:r>
        <w:t xml:space="preserve">Tiivistelmä: Kahta potilasta, joilla oli metastaattinen munasarjan dysgerminooma, hoidettiin etoposidin, bleomysiinin ja sisplatiinin yhdistelmällä Texasin yliopiston M.D. Andersonin sairaalassa ja kasvaininstituutissa Houstonissa. Molemmat potilaat saavuttivat täydellisen remissiotuloksen. Potilaalle 1 kehittyi massiivinen uusiutuma para-aortan imusolmukkeissa 21 kuukautta diagnoosin ja pelkän oikean salpingo-oophorektomian hoidon jälkeen. Hän sai neljä solunsalpaajahoitosykliä, ja hän on vapaa taudista 21 kuukauden kuluttua solunsalpaajahoidon aloittamisesta. Potilaalla 2 oli vaiheen III dysgerminooma ja lymfangiogrammi oli positiivinen kasvaimen suhteen para-aortan imusolmukkeissa. Leikkauksen jälkeen hän sai kolme kemoterapiasykliä, ja hän on vapaa taudista 20 kuukauden kuluttua kemoterapian aloittamisesta. Molemmat täydelliset remissiot dokumentoitiin second-look laparotomiassa. Kemoterapia voi olla vaihtoehto sädehoidolle metastaattisen dysgerminooman hoidossa, ja sitä olisi harkittava myös valikoiduille potilaille, joilla on I-vaiheen tauti. Kirjallisuuskatsaus tukee edelleen sitä päätelmää, että kliiniset lisäkokeet voisivat laajentaa kemoterapian käyttöaiheita tätä tautia sairastavilla potilailla.</w:t>
      </w:r>
    </w:p>
    <w:p>
      <w:r>
        <w:rPr>
          <w:b/>
        </w:rPr>
        <w:t xml:space="preserve">Tulos</w:t>
      </w:r>
    </w:p>
    <w:p>
      <w:r>
        <w:t xml:space="preserve">Kemoterapeuttinen täydellinen remissio potilailla, joilla on metastaattinen munasarjojen dysgerminooma. Mahdollisuus parantua ja säilyttää lisääntymiskyky.</w:t>
      </w:r>
    </w:p>
    <w:p>
      <w:r>
        <w:rPr>
          <w:b/>
        </w:rPr>
        <w:t xml:space="preserve">Esimerkki 8.119</w:t>
      </w:r>
    </w:p>
    <w:p>
      <w:r>
        <w:t xml:space="preserve">Tiivistelmä: Kliinisesti metastaattisen sukusolusyövän vuoksi hoidetuista 79 potilaasta 43 selvisi hengissä keskimäärin 66 kuukauden ajan (vaihteluväli 52-83). Potilailla, joilla ei ollut aiempaa kemoterapiaa, viiden vuoden eloonjäämisaste oli 69 %, kun taas vain 32 % potilaista, joilla oli aiempaa kemoterapiaa, selvisi viiden vuoden ajan. Rajoitettu tauti, täydellinen kliininen vaste, histopatologisesti osoitettu kemoterapian jälkeinen kasvaimen nekroosi tai hoidon jälkeisen kypsän teratooman täydellinen resektiokyky osoittivat suotuisaa ennustetta potilailla, joilla ei ollut aiempaa kemoterapiaa. Vain 20-30 prosenttia potilaista, joiden kliininen vaste on alle täydellinen tai joilla on hoidon jälkeinen pahanlaatuinen jäännöskasvain, voidaan pelastaa toisen linjan hoidolla. Hoidon jälkeinen kypsä teratooma olisi mahdollisuuksien mukaan leikattava kokonaan, koska tämä tila voi johtaa pahanlaatuisen kasvaimen uudelleenaktivoitumiseen jopa useiden vuosien kuluttua. Raynaud'n kaltaiset ilmiöt ja/tai ruoansulatuskanavan ongelmat ovat tärkeimmät pitkäaikaisseuraukset (10-15 %) pitkälle edenneen sukusolusyövän nykyaikaisen multimodaalisen hoidon jälkeen (hedelmällisyyteen liittyviä ongelmia ei käsitellä tässä). Suurimmalla osalla eloonjääneistä potilaista aiempi intensiivinen hoito ei näytä vaikuttaneen elintapoihin, kun tilannetta arvioidaan noin 5 vuotta kaiken hoidon lopettamisen jälkeen.</w:t>
      </w:r>
    </w:p>
    <w:p>
      <w:r>
        <w:rPr>
          <w:b/>
        </w:rPr>
        <w:t xml:space="preserve">Tulos</w:t>
      </w:r>
    </w:p>
    <w:p>
      <w:r>
        <w:t xml:space="preserve">Pitkän aikavälin eloonjääminen ja sairastuvuus potilailla, joilla on metastaattisia pahanlaatuisia sukusolukasvaimia ja joita hoidetaan sisplatiinipohjaisella yhdistelmäkemoterapialla.</w:t>
      </w:r>
    </w:p>
    <w:p>
      <w:r>
        <w:rPr>
          <w:b/>
        </w:rPr>
        <w:t xml:space="preserve">Esimerkki 8.120</w:t>
      </w:r>
    </w:p>
    <w:p>
      <w:r>
        <w:t xml:space="preserve">Tiivistelmä: Ryhmien väliseen rabdomyosarkoomatutkimukseen (IRS) toukokuussa 1983 rekisteröidyistä 1561 potilaasta 78 potilasta (5 %) oli alle vuoden ikäisiä. Nämä pikkulapset eivät eronneet vanhemmista lapsista (1-20-vuotiaista) miesten ja naisten suhteen, kliinisen ryhmittelyn tai eloonjäämisasteen suhteen. Alle 1-vuotiailla imeväisillä oli huomattavasti useammin erilaistumaton sarkooma, 18 %:lla verrattuna 7 %:iin vanhemmilla lapsilla (P alle 0,005). Imeväisikäisillä oli myös huomattavasti suurempi osuus syöpiä, joissa oli botryoidinen patologia, 10 % verrattuna 4 %:iin vanhemmilla lapsilla (P alle 0,005). IRS:n hiljattain ehdottaman sytopatologisen luokituksen mukaan tarkasteltuna patologisissa tyyppeissä ei ollut eroa näiden kahden ikäryhmän välillä. Alle 1-vuotiailla imeväisillä oli enemmän virtsarakon, eturauhasen ja emättimen primaarisia kasvainpaikkoja kuin vanhemmilla lapsilla, 24 % verrattuna 10 %:iin (P alle 0,05). Lisäksi imeväisillä oli taipumus saada vähemmän määrättyjä kemoterapia- ja sädehoitoannoksia kuin vanhemmilla lapsilla ja saada enemmän toksisuutta hoitoon kuin vanhemmat lapset. Näistä eroista huolimatta näiden kahden ikäryhmän yleinen eloonjäämiskäyrä näyttää olevan samanlainen. Toisin kuin Wilmsin kasvaimessa ja neuroblastoomassa, joissa ikä (alle 1 vuosi) on suotuisa ennustetekijä, ikä ei näytä olevan tärkeä ennustetekijä rabdomyosarkoomassa.</w:t>
      </w:r>
    </w:p>
    <w:p>
      <w:r>
        <w:rPr>
          <w:b/>
        </w:rPr>
        <w:t xml:space="preserve">Tulos</w:t>
      </w:r>
    </w:p>
    <w:p>
      <w:r>
        <w:t xml:space="preserve">Alle 1-vuotiaat imeväiset, joilla on rabdomyosarkooma.</w:t>
      </w:r>
    </w:p>
    <w:p>
      <w:r>
        <w:rPr>
          <w:b/>
        </w:rPr>
        <w:t xml:space="preserve">Esimerkki 8.121</w:t>
      </w:r>
    </w:p>
    <w:p>
      <w:r>
        <w:t xml:space="preserve">Tiivistelmä: Kymmenen potilasta, joilla oli pitkälle edennyt (TNM IIB-IVB) mycosis fungoides, hoidettiin yhdistelmäkemoterapiaohjelmalla, joka koostui viikoittaisesta bleomysiinistä ja metotreksaatista, 3 viikon välein annettavasta doksorubisiinista ja paikallisesta typpisinapista päivittäin (BAM-M). Seitsemän potilasta sai histologisesti dokumentoituja täydellisiä remissioita, joiden kesto vaihteli 4:stä yli 105 kuukauteen. Eloonjäämisajan mediaani on 16,5+ kuukautta. Kolmelle potilaalle, joilla havaittiin splenomegaliaa staging-arvioinnin aikana, tehtiin splenektomia. Näillä kolmella potilaalla tautivapaa elinaika on ollut 36+, 100+ ja 105+ kuukautta. Tämä tutkimus osoittaa, että BAM-M on tehokas hoito pitkälle edenneessä mycosis fungoides -taudissa, ja ehdottaa, että pernanpoiston terapeuttista merkitystä olisi arvioitava edelleen.</w:t>
      </w:r>
    </w:p>
    <w:p>
      <w:r>
        <w:rPr>
          <w:b/>
        </w:rPr>
        <w:t xml:space="preserve">Tulos</w:t>
      </w:r>
    </w:p>
    <w:p>
      <w:r>
        <w:t xml:space="preserve">Pitkälle edenneen mycosis fungoidesin hoito bleomysiinillä, doksorubisiinilla ja metotreksaatilla sekä paikallisesti käytettävällä typpisinapilla (BAM-M).</w:t>
      </w:r>
    </w:p>
    <w:p>
      <w:r>
        <w:rPr>
          <w:b/>
        </w:rPr>
        <w:t xml:space="preserve">Esimerkki 8.122</w:t>
      </w:r>
    </w:p>
    <w:p>
      <w:r>
        <w:t xml:space="preserve">Tiivistelmä: 37 potilaalle, joilla oli näennäisesti paikallistettu Waldeyerin renkaan non-Hodgkinin lymfooma (WR-NHL), tehtiin lymfangiografia (LAG) ja/tai gallium-67-kuvaus (Ga-67-kuvaus). Ennen näitä toimenpiteitä 20 potilaalla oli diagnosoitu vaihe I ja 17 potilaalla vaihe II. LAG tehtiin 30 potilaalle ja Ga-67-kuvaus 32 potilaalle, joista 25:lle tehtiin molemmat. Viidelle potilaalle (16 %) Ga-67-kuvaus osoitti vaiheen III tai IV. Vain yhdellä (3 %) potilaalla oli epänormaali LAG-löydös, ja hänellä Ga-67-kuvauksessa todettiin myös epänormaali kertymä para-aortan alueella. Tämän alhaisen positiivisen osuuden vuoksi LAG-tutkimusta ei suositella WR-NHL:n porrastukseen.</w:t>
      </w:r>
    </w:p>
    <w:p>
      <w:r>
        <w:rPr>
          <w:b/>
        </w:rPr>
        <w:t xml:space="preserve">Tulos</w:t>
      </w:r>
    </w:p>
    <w:p>
      <w:r>
        <w:t xml:space="preserve">Galliumskannausten ja lymfangiografian arvo Waldeyerin renkaan non-Hodgkinin lymfoomassa.</w:t>
      </w:r>
    </w:p>
    <w:p>
      <w:r>
        <w:rPr>
          <w:b/>
        </w:rPr>
        <w:t xml:space="preserve">Esimerkki 8.123</w:t>
      </w:r>
    </w:p>
    <w:p>
      <w:r>
        <w:t xml:space="preserve">Tiivistelmä: Soluvälitteisiä ja humoraalisia immuunivasteita arvioitiin 50 potilaalla, joilla oli suun limakalvofibroosi (OSMF), ja tuloksia verrattiin 50 potilaan, joilla oli suun leukoplakia, 50 suusyöpäpotilaan ja 50 normaalin terveen aikuisen kontrolliryhmän tuloksiin. Korkea-affiniteettisten ruusukkeita muodostavien solujen (HARFC) määrän havaittiin vähentyneen merkittävästi OSMF:ssä ja suusyövässä, kun taas ruusukkeita muodostavien solujen kokonaismäärä (TRFC) pysyi ennallaan. Seerumin IgA-, IgD- ja IgE-pitoisuuksien todettiin olevan koholla sekä OSMF:ssä että suusyövässä. Immunologisten häiriöiden todettiin olevan voimakkaampia suusyövässä kuin OSMF:ssä. HARFC:n laskeminen yhdessä IgA-, IgD- ja IgE-seerumin IgA-, IgD- ja IgE-pitoisuuksien arvioinnin kanssa osoittaa, että OSMF voi olla välivaihe normaalin solun pahanlaatuisessa muutoksessa ja että nämä parametrit voivat toimia markkereina suusyövän varhaisessa havaitsemisessa.</w:t>
      </w:r>
    </w:p>
    <w:p>
      <w:r>
        <w:rPr>
          <w:b/>
        </w:rPr>
        <w:t xml:space="preserve">Tulos</w:t>
      </w:r>
    </w:p>
    <w:p>
      <w:r>
        <w:t xml:space="preserve">Soluvälitteiset ja humoraaliset immuunivasteet suun limakalvofibroosissa.</w:t>
      </w:r>
    </w:p>
    <w:p>
      <w:r>
        <w:rPr>
          <w:b/>
        </w:rPr>
        <w:t xml:space="preserve">Esimerkki 8.124</w:t>
      </w:r>
    </w:p>
    <w:p>
      <w:r>
        <w:t xml:space="preserve">Tiivistelmä: Virukseen liittyvä hemofagosyyttinen oireyhtymä on äskettäin tunnistettu hyvänlaatuiseksi, reaktiiviseksi histiosyyttiseksi proliferaatioksi, joka eroaa Rappaportin pahanlaatuisesta hystiosytoosista. Myös muita etiologisia tekijöitä, kuten erilaisia bakteereja, on tunnistettu. Esitetään kolme ruumiinavaustapausta, joissa hemofagosyyttinen oireyhtymä liittyi akuuttiin tuberkuloosisepsikseen. Hyvänlaatuinen histiosyyttinen proliferaatio, johon liittyi silmiinpistävä hemofagosytoosi, esiintyi kaikissa kolmessa tapauksessa disseminoituneena, monisysteemisenä kuviona. Näillä potilailla ehdotetaan yhteyttä systeemisen histiosyyttisen proliferaation ja anergisen tilan välillä.</w:t>
      </w:r>
    </w:p>
    <w:p>
      <w:r>
        <w:rPr>
          <w:b/>
        </w:rPr>
        <w:t xml:space="preserve">Tulos</w:t>
      </w:r>
    </w:p>
    <w:p>
      <w:r>
        <w:t xml:space="preserve">Tuberkuloosiin liittyvä hemofagosyyttinen oireyhtymä. Systeeminen prosessi.</w:t>
      </w:r>
    </w:p>
    <w:p>
      <w:r>
        <w:rPr>
          <w:b/>
        </w:rPr>
        <w:t xml:space="preserve">Esimerkki 8.125</w:t>
      </w:r>
    </w:p>
    <w:p>
      <w:r>
        <w:t xml:space="preserve">Tiivistelmä: Yhteensä 422 potilasta, joilla oli pahanlaatuinen lymfooma luun, jotka nähtiin Mayo-klinikalla vuosina 1907-1982, sijoitettiin neljään pääryhmään taudin vaiheen perusteella. Yhdessä ryhmässä oli primaarinen luun lymfooma, yhdessä ryhmässä multifokaalinen luun lymfooma ja kahdessa ryhmässä luun lymfooma ja solmuke- tai pehmytkudossairaus (tai molemmat). Viimeksi mainitut kaksi ryhmää erotettiin toisistaan sen perusteella, milloin luun lymfooma oli alkanut suhteessa muuhun kuin luun lymfoomaan. Tautivaihe oli tärkein yksittäinen ennusteellinen indikaattori kokonaiseloonjäämiselle pahanlaatuisessa luun lymfoomassa. Viiden ja kymmenen vuoden elossaololuvut olivat 58 % ja 53 % potilailla, joilla oli primaarinen luun lymfooma, 22 % ja 12,5 % potilailla, joilla oli luun ja solmukkeiden tai pehmytkudosten (tai molempien) tauti, ja 42 % ja 35 % potilailla, joilla oli multifokaalinen luusairaus. Ominaisuuksilla, joilla ei ollut merkittävää ennustearvoa, oli potilaan sukupuoli, lymfooman histologinen aste (työmuodon ja Kielin järjestelmän mukaan) ja T-solujen tai pilkkoutuneiden solujen (tai molempien) esiintyminen. Tässä tutkimuksessa ei pystytä riittävästi käsittelemään hoidon tehoa. Itse asiassa hoidolla voi olla suuri merkitys lopputuloksen kannalta.</w:t>
      </w:r>
    </w:p>
    <w:p>
      <w:r>
        <w:rPr>
          <w:b/>
        </w:rPr>
        <w:t xml:space="preserve">Tulos</w:t>
      </w:r>
    </w:p>
    <w:p>
      <w:r>
        <w:t xml:space="preserve">Pahanlaatuinen lymfooma luussa.</w:t>
      </w:r>
    </w:p>
    <w:p>
      <w:r>
        <w:rPr>
          <w:b/>
        </w:rPr>
        <w:t xml:space="preserve">Esimerkki 8.126</w:t>
      </w:r>
    </w:p>
    <w:p>
      <w:r>
        <w:t xml:space="preserve">Tiivistelmä: Pään ja kaulan alueen syövän on harvoin raportoitu aiheuttavan meningeaalista karsinomatoosia. Nämä kasvaimet tunnetaan pikemminkin paikallisesta invasiivisuudestaan kuin etämetastaasista. Tämä näyttäisi sulkevan pois aivokalvojen osallisuuden, mutta useiden kallohermojen läheisyys voi mahdollistaa pääsyn aivokalvoihin. Esitellään kuusi pään ja kaulan alueen syöpätapausta, joissa aivokalvot ovat tunkeutuneet. Kaikissa kuudessa tapauksessa aivo-selkäydinnesteessä oli pahanlaatuisia soluja. Kolmessa tapauksessa pahanlaatuisia soluja löydettiin aivokammionäytteestä sen jälkeen, kun lannepunktiot olivat olleet negatiivisia. Yleisin kliininen löydös oli aivohermojen osallistuminen. Näköhermo oli useimmiten osallisena, ja seuraavaksi useimmin olivat osallisina hermot VI ja V. Päänsärkyä esiintyi neljällä potilaalla, ja kahdella esiintyi kouristuksia. Yhdelläkään potilaalla ei ollut meningismiä. Nykyiseen hoitosuunnitelmaamme kuuluu Ommaya-säiliön asettaminen ja intraventrikulaarinen metotreksaatti. Ommaya-astia asetetaan vain potilaille, joiden primaarinen pään ja kaulan alueen kasvain reagoi systeemiseen hoitoon. Meningeaalinen karsinomatoosi pään ja kaulan alueen syövässä saattaa olla yleisempi kuin aiemmin on luultu, ja todennäköinen mekanismi on pikemminkin suora leviäminen kuin hematogeeninen leviäminen.</w:t>
      </w:r>
    </w:p>
    <w:p>
      <w:r>
        <w:rPr>
          <w:b/>
        </w:rPr>
        <w:t xml:space="preserve">Tulos</w:t>
      </w:r>
    </w:p>
    <w:p>
      <w:r>
        <w:t xml:space="preserve">Meningeaalinen karsinomatoosi pään ja kaulan alueen syövässä. Raportti kuudesta tapauksesta ja kirjallisuuskatsaus.</w:t>
      </w:r>
    </w:p>
    <w:p>
      <w:r>
        <w:rPr>
          <w:b/>
        </w:rPr>
        <w:t xml:space="preserve">Esimerkki 8.127</w:t>
      </w:r>
    </w:p>
    <w:p>
      <w:r>
        <w:t xml:space="preserve">Tiivistelmä: Seerumin testosteronitaso (STL) määritettiin 84 mies- ja 32 naispotilaalla, joilla oli mahasyöpä, sekä 58 mies- ja 20 naispotilaalla, joilla oli hyvänlaatuisia sairauksia kontrolliryhmänä. Syöpää sairastavien miespotilaiden STL oli alhaisempi (446 +/- 149 ng/dl) kuin miespuolisen kontrolliryhmän (532 +/- 132 ng/dl) (P alle 0,001). Jopa 17:llä varhaisen karsinooman miespotilaalla STL oli alhaisempi (440 +/- 117 ng/dl) kuin normaaliryhmässä (P alle 0,001). Naispotilailla se oli myös pienempi (31,6 +/- 16,0 ng/dl) kuin kontrolliryhmässä (46,3 +/- 15,3 ng/dl) (P alle 0,005). Mahalaukunpoistosta selviytyneiden postoperatiivinen STL oli suurempi kuin preoperatiiviset tiedot 32 miespotilaalla (P alle 0,005) sekä 12 naispotilaalla (0,025 suurempi kuin P suurempi kuin 0,01), kun taas se laski selvästi niillä potilailla, jotka kuolivat uusiutumiseen. Näyttää siis siltä, että mahasyöpä pienentää STL:ää jollakin mekanismilla.</w:t>
      </w:r>
    </w:p>
    <w:p>
      <w:r>
        <w:rPr>
          <w:b/>
        </w:rPr>
        <w:t xml:space="preserve">Tulos</w:t>
      </w:r>
    </w:p>
    <w:p>
      <w:r>
        <w:t xml:space="preserve">Seerumin testosteronitaso mahasyöpäpotilailla ennen gastrektomiaa ja sen jälkeen.</w:t>
      </w:r>
    </w:p>
    <w:p>
      <w:r>
        <w:rPr>
          <w:b/>
        </w:rPr>
        <w:t xml:space="preserve">Esimerkki 8.128</w:t>
      </w:r>
    </w:p>
    <w:p>
      <w:r>
        <w:t xml:space="preserve">Tiivistelmä: Seerumin sialiinihapon kokonaispitoisuus (TSA) ja lipidiin liittyvä sialiinihappo (LASA) ovat herättäneet huomattavaa kiinnostusta, koska pahanlaatuisissa soluissa esiintyy hiilihydraattipoikkeamia. Tässä tutkimuksessa määritettiin TSA-, LASA-, kokonaisproteiini- (TP) ja TSA/TP-arvot 171 syöpäpotilaalle, joilla oli erilaisia primaarisia paikkoja ja eriasteisia etäpesäkkeitä, 102 potilaalle, joilla oli muita kuin pahanlaatuisia sairauksia (patologiset kontrollit), ja 42 normaalille henkilölle. Tietojen analyysi osoitti, että TSA- ja TSA/TP-arvojen keskiarvot (+/- SD) kasvoivat merkitsevästi (p alle 0,01) syöpäpotilailla (78,1 +/- 19,2 mg/dl ja 12,4 +/- 3,8 mg/g) ja patologisilla kontrolleilla (76,0 +/- 7,5 mg/dl ja 11,6 +/- 2,5 mg/dl).5 mg/g) verrattuna normaaleihin kontrolleihin (67,3 +/- 7,1 mg/dl ja 9,0 +/- 1,1 mg/g), ja TP-keskiarvojen merkittävä lasku syöpäpotilailla (6,4 +/- 1,1 g/dl) ja patologisissa kontrolleissa (6,6 +/- 1,1 g/dl) verrattuna normaaleihin kontrolleihin (7,5 +/- 0,5 g/dl). Ryhmien välillä ei havaittu merkittävää eroa LASA-arvoissa. Tietojen tarkempi analyysi potilaiden alaryhmissä, jotka perustuivat kyseessä olevaan kudokseen, spesifiseen tautiin tai pahanlaatuisuuden vakavuuteen, osoitti, että merkkiaineiden spesifisyyden puute johtui ensisijaisesti rajoitetuista alaryhmistä ja että TSA:n ja TSA/TP:n herkkyys lisääntyi pahanlaatuisuuden vaikeutuessa. Tulokset osoittavat, että TSA/TP oli testatuista merkkiaineista käyttökelpoisin pahanlaatuisten kasvainten havaitsemisessa. Tämän merkkiaineen pitäisi osoittautua hyödylliseksi pahanlaatuisen taudin uusiutumisen ja/tai etenemisen seurannassa ja erilaisten hoitokeinojen tehokkuuden arvioinnissa.</w:t>
      </w:r>
    </w:p>
    <w:p>
      <w:r>
        <w:rPr>
          <w:b/>
        </w:rPr>
        <w:t xml:space="preserve">Tulos</w:t>
      </w:r>
    </w:p>
    <w:p>
      <w:r>
        <w:t xml:space="preserve">Seerumin sialiinihappojen kokonaispitoisuudet ja lipideihin liittyvät pitoisuudet syöpäpotilailla, joilla on eri primaaripaikat ja eriasteinen etäpesäkkeisyys.</w:t>
      </w:r>
    </w:p>
    <w:p>
      <w:r>
        <w:rPr>
          <w:b/>
        </w:rPr>
        <w:t xml:space="preserve">Esimerkki 8.129</w:t>
      </w:r>
    </w:p>
    <w:p>
      <w:r>
        <w:t xml:space="preserve">Tiivistelmä: Ohimoluun kondrosarkooma on harvinainen vaurio. Kliinisesti se on sekoitettu multippeliskleroosiin, glomus jugulare -kasvaimiin, meningeoomaan ja chordoomiin. Kasvainten yhteydessä usein havaitut kallohermopalvaukset liittyvät kasvainten anatomiseen sijaintiin. Esitellään kolmetoista potilasta, joilla on tämä kasvain, ja käydään läpi yksitoista muuta kirjallisuudessa esiintyvää tapausta. Histologisesti kasvaimet ovat matala-asteisia ja niissä on myksoidisia piirteitä. Myksoidiset piirteet on erotettava chordoomasta ja chondroidisesta chordoomasta. Kasvainten sijainti estää kirurgisen poiston, ja tavanomainen sädehoito voi aiheuttaa kohtuuttomia neurologisia seurauksia. Protonisädehoito on ollut tehokasta lyhytaikaisissa tuloksissa, ja sillä näyttää pystyttävän välttämään vakavat neurologiset haittavaikutukset.</w:t>
      </w:r>
    </w:p>
    <w:p>
      <w:r>
        <w:rPr>
          <w:b/>
        </w:rPr>
        <w:t xml:space="preserve">Tulos</w:t>
      </w:r>
    </w:p>
    <w:p>
      <w:r>
        <w:t xml:space="preserve">Ohimoluun kondrosarkooma. 13 tapauksen diagnoosi ja hoito sekä kirjallisuuskatsaus.</w:t>
      </w:r>
    </w:p>
    <w:p>
      <w:r>
        <w:rPr>
          <w:b/>
        </w:rPr>
        <w:t xml:space="preserve">Esimerkki 8.130</w:t>
      </w:r>
    </w:p>
    <w:p>
      <w:r>
        <w:t xml:space="preserve">Tiivistelmä: Raportoidaan kolmesta kliinis-patologisesta tapauksesta, joissa on huomattava kuvio kiinteän systeemisen syövän aivometastaasien laajasta diffuusista subependymaalisesta periventrikulaarisesta leviämisestä. Kahdella potilaalla oli keuhkojen pienisoluinen karsinooma. Kolmannessa tapauksessa aivometastaasien histologiset piirteet vastasivat neuronispesifistä enolaasipositiivista, pienisoluista anaplastista karsinoomaa. Suonikalvopleksin ja leptomeningeksen osuus oli kohtalainen tai puuttui kokonaan. Intraparenkymaalisia nodulaarisia etäpesäkkeitä ei havaittu, paitsi yhdessä tapauksessa, jossa esiintyi harvinaisia nodulaarisia pinnallisia kortikaalisia etäpesäkkeitä. Kliiniset tiedot olivat epäspesifisiä lukuun ottamatta yhden potilaan ortostaattista hypotensiota, joka johtui todennäköisesti kolmannen ja neljännen kammion pohjan infiltraatiosta. Aivo-selkäydinnestetutkimuksen tulokset, jotka olivat käytettävissä kahdessa tapauksessa, olivat normaalit. Ainoa diagnostinen tutkimus oli kontrastia vahvistava tietokonetomografia.</w:t>
      </w:r>
    </w:p>
    <w:p>
      <w:r>
        <w:rPr>
          <w:b/>
        </w:rPr>
        <w:t xml:space="preserve">Tulos</w:t>
      </w:r>
    </w:p>
    <w:p>
      <w:r>
        <w:t xml:space="preserve">Diffuusi subependymaalinen periventrikulaarinen etäpesäke. Raportti kolmesta tapauksesta.</w:t>
      </w:r>
    </w:p>
    <w:p>
      <w:r>
        <w:rPr>
          <w:b/>
        </w:rPr>
        <w:t xml:space="preserve">Esimerkki 8.131</w:t>
      </w:r>
    </w:p>
    <w:p>
      <w:r>
        <w:t xml:space="preserve">Tiivistelmä: Monimuuttuja-analyysi valikoimattomasta potilaspopulaatiosta, joka koostui kaikista 253 lapsesta, joita hoidettiin neuroblastooman vuoksi Tanskassa vuosina 1943-1980, osoittaa, että vaihe, ikä ja annettu hoito ovat riippumattomia ennustemuuttujia. Diagnoosin kalenterivuosi, potilaan sukupuoli ja primaarikasvaimen sijainti eivät olleet merkittäviä ennustetekijöitä. Tarkempi analyysi osoittaa, että multimodaalinen hoito leikkauksella, sädehoidolla ja kemoterapialla, erityisesti yli vuoden ikäisillä potilailla, joilla tauti oli vaiheessa II, on vaikuttanut merkittävästi eloonjäämiseen. Se, että diagnoosi-ikä ja kemoterapian antaminen ovat itsenäisiä ennustetekijöitä, voidaan selittää teorialla, jonka mukaan kaikki neuroblastoomat ovat käytännössä synnynnäisiä, joten ero diagnoosi-iässä heijastaa suurelta osin kasvaimen kasvunopeuden eroja. Tämän teorian mukaan ikä voi siis olla mikrometastaasien todennäköisyyden mittari taudin kliinisen laajuuden tai vaiheen lisäksi, koska se edustaa taudin kestoa. Lisäsytostaattihoito on siis saattanut hävittää nämä mikrometastaasit vanhemmilta lapsilta, koska iän vaikutus vaiheen II tautiin hävisi, kun tässä tutkimuksessa annettiin multimodaalista hoitoa. Tämän teorian perusteella pohditaan vaikutuksia hoitopolitiikkaan.</w:t>
      </w:r>
    </w:p>
    <w:p>
      <w:r>
        <w:rPr>
          <w:b/>
        </w:rPr>
        <w:t xml:space="preserve">Tulos</w:t>
      </w:r>
    </w:p>
    <w:p>
      <w:r>
        <w:t xml:space="preserve">Tanskassa vuosina 1943-1980 hoidettujen neuroblastoomien ennustetekijät. Tilastollinen arvio ennusteesta 253 tapauksen perusteella.</w:t>
      </w:r>
    </w:p>
    <w:p>
      <w:r>
        <w:rPr>
          <w:b/>
        </w:rPr>
        <w:t xml:space="preserve">Esimerkki 8.132</w:t>
      </w:r>
    </w:p>
    <w:p>
      <w:r>
        <w:t xml:space="preserve">Tiivistelmä: Rintasyövän esiintyminen kahdella sukua olevalla miehellä, sedällä ja veljenpojalla, on raportoitu. Lisäksi tarkastellaan aiemmin raportoituja miesten rintasyöpätapauksia, jotka esiintyvät suvussa, sekä yhteyttä muiden perheenjäsenten muihin syöpiin. Aiemmissa miehillä esiintyvää rintasyöpää koskevissa raporteissa perinnöllisiä tekijöitä ei yleensä ole pidetty merkittävänä vaikuttavana tekijänä. Kymmenestä raportoidusta perheestä (oma perheemme mukaan luettuna), joista on annettu riittävästi tietoja, kuudessa perheessä (60 %) oli naispuolisia rintasyöpätapauksia. Näyttää siltä, että joissakin perheissä sekä miehillä että naisilla on suurentunut riski sairastua rintasyöpään.</w:t>
      </w:r>
    </w:p>
    <w:p>
      <w:r>
        <w:rPr>
          <w:b/>
        </w:rPr>
        <w:t xml:space="preserve">Tulos</w:t>
      </w:r>
    </w:p>
    <w:p>
      <w:r>
        <w:t xml:space="preserve">Sukuun liittyvä rintasyöpä miehillä. Tapausselostus ja kirjallisuuskatsaus.</w:t>
      </w:r>
    </w:p>
    <w:p>
      <w:r>
        <w:rPr>
          <w:b/>
        </w:rPr>
        <w:t xml:space="preserve">Esimerkki 8.133</w:t>
      </w:r>
    </w:p>
    <w:p>
      <w:r>
        <w:t xml:space="preserve">Tiivistelmä: Pahanlaatuisten keuhkopussinesteiden perinteiseen hoitoon kuuluu thoracentesis tai putken tyhjennys ja ärsyttävien aineiden tiputtaminen pleurodesiksen saavuttamiseksi. Tämä voi vaatia pitkää sairaalahoitoa, aiheuttaa kipua ja epämukavuutta, ja epäonnistumisprosentti on huomattava. Näiden haittojen vuoksi kirjoittajat käyttivät shunttauslaitetta nesteen siirtämiseksi vatsaonteloon 17 potilaalla, joilla oli pahanlaatuisia pleuraeffuusioita. Yhdelletoista potilaalle oli tehty aiempi terapeuttinen thoracentes, ja kolmelle potilaalle oli asetettu rintaputki, jonka skleroosi oli epäonnistunut. Shuntti oli ihonalainen venttiilipumppukammio, johon oli kiinnitetty pleura- ja vatsakalvokatetrit ja jossa käytettiin manuaalista puristusta nesteen siirtämiseksi normaalia vatsa- ja pleura-alueen painegradienttia vastaan. Leikkaus paikallispuudutuksessa tai yleisanestesiassa tehtiin ilman komplikaatioita. Viidellä potilaalla hyöty oli minimaalinen, koska he olivat joko kuolemaisillaan tai eivät pystyneet puristamaan pumppua tehokkaasti. Muiden 12 potilaan keuhkopussin effuusio pieneni tai vakiintui röntgenkuvissa; hengitystieoireet lievittyivät tehokkaasti, eikä heidän effuusionsa vuoksi tarvittu lisähoitoa. Pahanlaatuisten solujen leviämistä vatsakalvoon ei ole havaittu kliinisesti. Mielestämme pleuroperitoneaalinen shunttaus on pätevä uusi menetelmä pahanlaatuisten pleuraeffuusioiden hoidossa, jolla voidaan tehokkaasti lievittää hengitystieoireita vähäisellä sairastuvuudella. Etuina ovat ulkoisten letkujen puuttuminen ja mahdollisuus vain lyhyeen sairaalahoitoon tai jopa avohoitoon. Shunttausta voidaan soveltaa potilaisiin, jotka kykenevät suorittamaan tarvittavan pumppauksen, ja se soveltuu erityisesti niille, joilla on loukkuun jääneet keuhkot tai joilla pleurakalvon poistoyritys on epäonnistunut.</w:t>
      </w:r>
    </w:p>
    <w:p>
      <w:r>
        <w:rPr>
          <w:b/>
        </w:rPr>
        <w:t xml:space="preserve">Tulos</w:t>
      </w:r>
    </w:p>
    <w:p>
      <w:r>
        <w:t xml:space="preserve">Pleuroperitoneaalinen shunttaus pahanlaatuisten pleuraeffuusioiden hoidossa.</w:t>
      </w:r>
    </w:p>
    <w:p>
      <w:r>
        <w:rPr>
          <w:b/>
        </w:rPr>
        <w:t xml:space="preserve">Esimerkki 8.134</w:t>
      </w:r>
    </w:p>
    <w:p>
      <w:r>
        <w:t xml:space="preserve">Tiivistelmä: Monilla potilailla, joilla on diffuusi pahanlaatuinen keuhkopussin mesoteliooma, on hengenahdistusta tai rintakipua. Sydänoireita on usein vaikea erottaa keuhkopussin oireista. Mesotelioomapotilaiden sydänoireiden kliinisten ominaisuuksien määrittelemiseksi paremmin tarkasteltiin 64 potilaan EKG- ja kaikukardiografisia löydöksiä, joilla oli biopsialla osoitettu pahanlaatuinen pleuraalinen mesoteliooma. Yhteensä 19/64 (30 %) potilaalla oli käytettävissä ruumiinavaustutkimuksia. EKG oli epänormaali 55 potilaalla (89 %). Yli puolella (60 %) oli rytmihäiriöitä, mukaan lukien sinustakykardia (42 %), ennenaikaiset eteis- ja kammiosupistukset (13 %), eteisvärinä (3 %) ja eteisvärinä (1 %). Yli kolmanneksella (37 %) oli johtumishäiriö, mukaan lukien kammiohaaralohko (13 %), hemiblokki (8,5 %) ja epätäydellinen oikean kammiohaaran lohko (13 %). Kaikukardiografiassa havaittiin yhteensä 13 potilaalla sydänpussin vuotoa, kahdella sydänpussin paksuuntumista ja yhdellä etummaista sonoluenttista tilaa. 19 ruumiinavauksesta 14:ssä (74 %) todettiin sydämen invaasio, josta yli puolet kohdistui sydänpussin perikardiumiin ja yli neljännes sydänlihakseen. Johtopäätöksenä voidaan todeta, että: kliinisiä sydänhäiriöitä esiintyy suurimmalla osalla potilaista, joilla on pahanlaatuinen pleuraalinen mesoteliooma, patologista sydämen invaasiota esiintyy suurimmalla osalla potilaista, joilla on pleuraalinen mesoteliooma, ja EKG:stä ja kaikukardiogrammista on apua erotettaessa sydämen osallistuminen etenevästä keuhkosairaudesta potilailla, joilla on pleuraalinen mesoteliooma.</w:t>
      </w:r>
    </w:p>
    <w:p>
      <w:r>
        <w:rPr>
          <w:b/>
        </w:rPr>
        <w:t xml:space="preserve">Tulos</w:t>
      </w:r>
    </w:p>
    <w:p>
      <w:r>
        <w:t xml:space="preserve">Sydämen poikkeavuudet potilailla, joilla on diffuusi pahanlaatuinen pleuraalinen mesoteliooma.</w:t>
      </w:r>
    </w:p>
    <w:p>
      <w:r>
        <w:rPr>
          <w:b/>
        </w:rPr>
        <w:t xml:space="preserve">Esimerkki 8.135</w:t>
      </w:r>
    </w:p>
    <w:p>
      <w:r>
        <w:t xml:space="preserve">Tiivistelmä: Samanaikaiset virtsan virtaussytometria-, sytologiset ja kystoskopiatutkimukset tehtiin kolmen kuukauden välein vähintään yhden vuoden ajan 29 potilaalle, jotka saivat intravesikaalista bacillus Calmette-Guerin (BCG) -hoitoa pinnallisen virtsarakon karsinooman vuoksi. Virtaussytometria (FCM) ja sytologia vastasivat toisiaan 57:ssä tutkimuksessa 103:sta; sekä FCM että sytologia olivat positiivisia 38 tapauksessa, ja karsinooma vahvistettiin biopsiassa 35:ssä (92,1 %). 16 tapauksessa FCM ja sytologia olivat negatiivisia, mutta karsinooma todettiin biopsiassa viidessä tapauksessa (31,3 %). Kolme tutkimusta oli epäilyttäviä molemmilla tekniikoilla. 46 määritystä, joissa FCM ja sytologia olivat ristiriidassa, jaettiin patologisesti vahvistettuihin uusintatapauksiin (25 tapausta) ja tapauksiin, joissa ei ollut näyttöä patologisesta ja/tai kystoskooppisesta taudista (21 tapausta). Näistä 25 uusintatapauksesta FCM oli positiivinen 18:ssa (72,0 %), epäilyttävä 3:ssa (12,0 %) ja negatiivinen 4:ssä (16,0 %), kun taas sytologia oli positiivinen 3:ssa (12,0 %), epäilyttävä 9:ssä (36,0 %) ja negatiivinen 13:ssa (52,0 %). Useimmilla potilailla oli vaikea BCG:n aiheuttama tulehdusreaktio, joka aiheutti hyperdiploidipopulaation lisääntymisen, jonka uskotaan johtuvan epiteelin uusiutumisesta ja proliferaatiosta. Niissä 21 tapauksessa, joissa ei ollut havaittavissa uusiutumista, hyperploidia johti suhteellisen suureen osuuteen positiivisia (15) ja epäilyttäviä (4) tuloksia FCM:ssä, mutta vain kahdeksassa tapauksessa oli selvä aneuploidinen populaatio. On mahdollista, että ainakin jälkimmäisessä ryhmässä on kätkettyä karsinoomaa. Perinteinen sytologia oli positiivinen 1:ssä (4,8 %), epäilyttävässä 7:ssä (33,3 %) ja negatiivinen 13:ssa (61,9 %) uusiutumattomien ryhmässä. Niissä tapauksissa, joissa kasvain varmistettiin biopsialla, FCM:n väärien negatiivisten tulosten osuus oli 19,7 % ja sytologian väärien negatiivisten tulosten osuus 40,9 %. Näin ollen FCM näyttää olevan herkempi mutta vähemmän spesifinen kuin perinteinen sytologia, ja sen väärien negatiivisten tulosten osuus on pienempi mutta väärien positiivisten tulosten osuus suurempi. Vaikka FCM:n avulla saadaan objektiivinen kvantitatiivinen mitta aneuploidisten kantalinjojen ja hyperdiploidisten populaatioiden määrä virtsarakon huuhtelunäytteissä, ja siitä voi olla apua pinnallisen virtsarakon karsinooman intravesikaalisen BCG-hoidon seurannassa, sitä olisi silti käytettävä tavanomaisen sytologian kanssa. FCM:n, kuten tavanomaisen sytologian, suurin ongelma on tällä hetkellä tapauksissa, joissa on voimakas tulehdus. Tässä raportoidut tulokset on saatu tiukimmissa olosuhteissa, ja ne edustavat tarkkuuden vähimmäistasoa. Tekniikan mahdollisilla parannuksilla, kuten immunologisten tai muiden merkkiaineiden lisäämisellä, on toivoa FCM:n tarkkuuden lisäämisestä entisestään.</w:t>
      </w:r>
    </w:p>
    <w:p>
      <w:r>
        <w:rPr>
          <w:b/>
        </w:rPr>
        <w:t xml:space="preserve">Tulos</w:t>
      </w:r>
    </w:p>
    <w:p>
      <w:r>
        <w:t xml:space="preserve">Pinnallisen virtsarakon karsinooman intravesikaalisen bacillus Calmette-Guerin -hoidon seuranta sarjavirtaussytometrialla.</w:t>
      </w:r>
    </w:p>
    <w:p>
      <w:r>
        <w:rPr>
          <w:b/>
        </w:rPr>
        <w:t xml:space="preserve">Esimerkki 8.136</w:t>
      </w:r>
    </w:p>
    <w:p>
      <w:r>
        <w:t xml:space="preserve">Tiivistelmä: Preoperatiivisen säteilytyksen vaikutuksia siirtymäsolusyöpien (TCC) morfologiaan arvioitiin tutkimalla 35 potilaan hoitoa edeltäviä biopsia- ja radikaali kystektomianäytteitä. Näistä potilaista 26 oli saanut 2000 radia leikkausta edeltävän viikon aikana, ja yhdeksän potilasta ei ollut saanut mitään leikkausta edeltävää hoitoa. Niiden virtsarakkojen osuus, joissa ei ollut jäännös-TCC:tä, oli 23 % säteilytetyissä tapauksissa ja 22 % säteilyttämättömissä tapauksissa. Biopsianäytteissä papillaarisiksi luokitelluista ja säteilytetyistä TCC:istä 79 prosentissa ei ollut papillaarista komponenttia kystektomiassa, mutta yhdessäkään tapauksessa invasiivinen komponentti ei ollut eliminoitunut eikä lihaksen invaasiosta ollut havaittavissa regressiota pinnalliseksi TCC:ksi. Litteä karsinooma in situ (CIS) ei reagoinut sädehoitoon. Kystektomiassa ydinpleomorfia oli suurempi kuin biopsiassa 60 prosentissa säteilytetyistä TCC:istä, kun taas kaikissa säteilyttämättömissä tapauksissa säteilyn aste oli sama kuin biopsiassa. Lisäksi sädehoito aiheutti levyepiteelin erilaistumista vain neoplastisissa soluissa vaikuttamatta ei-neoplastiseen uroteeliin.</w:t>
      </w:r>
    </w:p>
    <w:p>
      <w:r>
        <w:rPr>
          <w:b/>
        </w:rPr>
        <w:t xml:space="preserve">Tulos</w:t>
      </w:r>
    </w:p>
    <w:p>
      <w:r>
        <w:t xml:space="preserve">Virtsarakon siirtymäsolusyövät. Leikkausta edeltävän säteilytyksen vaikutus morfologiaan.</w:t>
      </w:r>
    </w:p>
    <w:p>
      <w:r>
        <w:rPr>
          <w:b/>
        </w:rPr>
        <w:t xml:space="preserve">Esimerkki 8.137</w:t>
      </w:r>
    </w:p>
    <w:p>
      <w:r>
        <w:t xml:space="preserve">Tiivistelmä: Aikoinaan hämärän oikean kammion merkitys on käymässä ilmeiseksi. Jopa sairauksissa, jotka vaikuttavat ensisijaisesti vasempaan kammioon, kerran passiivisena pidetty oikean kammion kanava on osoittautunut olennaiseksi normaalin sydämen tehon ylläpitämisessä. Sepelvaltimotaudissa oikean kammion toimintaan vaikuttavat sekä sen verenkierto että vasemman kammion toimintahäiriön aiheuttama jälkikuormitus. Kongestiivisessa sydämen vajaatoiminnassa oikean kammion toiminta liittyy toimintakykyyn, kun taas vasemman kammion toiminta ei, ja oikean kammion ejektiofraktio on hyödyllinen ennustetekijä näillä potilailla. Mitraali- ja aorttaläpän sairauksissa oikean kammion merkitys on vasta nyt tulossa selväksi, eikä kaikkien tekijöiden tarkkaa yhteisvaikutusta ole vielä selitetty. Systeemisessä verenpainetaudissa on todennäköistä, että keuhkoverenkiertoon vaikuttavat samat humoraaliset tekijät, jotka nostavat systeemistä painetta.</w:t>
      </w:r>
    </w:p>
    <w:p>
      <w:r>
        <w:rPr>
          <w:b/>
        </w:rPr>
        <w:t xml:space="preserve">Tulos</w:t>
      </w:r>
    </w:p>
    <w:p>
      <w:r>
        <w:t xml:space="preserve">Vasemman kammion vaikutus oikeaan kammioon.</w:t>
      </w:r>
    </w:p>
    <w:p>
      <w:r>
        <w:rPr>
          <w:b/>
        </w:rPr>
        <w:t xml:space="preserve">Esimerkki 8.138</w:t>
      </w:r>
    </w:p>
    <w:p>
      <w:r>
        <w:t xml:space="preserve">Tiivistelmä: Kirjallisuudessa on käsitelty paljon oikean kammion vaarantumista spontaanissa sydäninfarktissa. Sydänleikkaukseen liittyvästä oikean kammion suhteettomasta toimintahäiriöstä ja siitä toipumisesta on saatavilla vain vähän tietoa. Ongelman tunnistaminen on ensiarvoisen tärkeää, jos tukitoimia aiotaan toteuttaa. Akuutisti vajaatoimintaisen oikean kammion asianmukaisesta tukemisesta on vielä paljon opittavaa. Paljon on vielä tehtävää oikean kammion reservin arvioinnissa, riskitekijöiden roolin määrittelyssä ja niiden toimenpiteiden arvon määrittelemisessä, joilla oikeaa kammiota suojellaan optimaalisesti vaurioilta perioperatiivisen jakson aikana. Kun tunnustetaan, että oikean kammion eheyttä voivat muuttaa lukuisat preoperatiiviset, perioperatiiviset ja postoperatiiviset tekijät, kirurgisen tiimin on voitava suhtautua asiaan valistuneesti. Näiden seikkojen tiedostaminen kirurgisten toimenpiteiden suunnittelussa ja toteuttamisessa vähentänee perioperatiivisesta oikean kammion vajaatoiminnasta johtuvaa sairastuvuutta ja kuolleisuutta. Uuden tai odottamattoman sairastuvuuden ilmaantuminen leikkauksen aikana suhteellisen irrallisen ongelman vuoksi on kirurginen epätäydellisyys. Oikean kammion loukkaantumisen minimoimiseen tähtäävillä asianmukaisilla toimilla voitaisiin vähentää merkittävästi perioperatiivisen oikean kammion vajaatoiminnan esiintyvyyttä ja vakavuutta, ennen kuin jatkuvan kliinisen ongelman aiheuttama sysäys sanelee tekniikoiden parantamisen tämän usein ehkäistävissä olevan ongelman asianmukaisemmaksi hoitamiseksi.</w:t>
      </w:r>
    </w:p>
    <w:p>
      <w:r>
        <w:rPr>
          <w:b/>
        </w:rPr>
        <w:t xml:space="preserve">Tulos</w:t>
      </w:r>
    </w:p>
    <w:p>
      <w:r>
        <w:t xml:space="preserve">Perioperatiivinen oikean sydämen vajaatoiminta: etiologia ja patofysiologia.</w:t>
      </w:r>
    </w:p>
    <w:p>
      <w:r>
        <w:rPr>
          <w:b/>
        </w:rPr>
        <w:t xml:space="preserve">Esimerkki 8.139</w:t>
      </w:r>
    </w:p>
    <w:p>
      <w:r>
        <w:t xml:space="preserve">Tiivistelmä: Kun oikean kammion vajaatoiminta estää erottamisen kardiopulmonaalisesta ohitusleikkauksesta, olisi käytettävä tavanomaisia menetelmiä keuhkoverenkierron lisäämiseksi, mukaan lukien hypoksian ja asidoosin korjaus, tilavuuskuormitus ja oikean kammion inotrooppinen tuki. Keuhkovaskulaaristen verisuonia laajentavien aineiden - erityisesti pienen annoksen nitroprussidin - infuusiota olisi käytettävä, jos keuhkovaskulaarinen vastus on koholla. Jos keuhkoverenkierto on edelleen epätyydyttävä, on käytettävä systeemistä aortan sisäistä ilmapallon vastapulssia. Refraktäärisissä tapauksissa suositellaan oikean eteisen ja keuhkovaltimon välistä ohitusleikkausta Bio-Medicus-keskipakopumpulla niissä keskuksissa, joissa ei ole käytettävissä Pierce-Donachyn pneumaattista kammioavustuspumppua. Synnynnäisten sydänvikojen kirurgisen korjauksen jälkeisessä refraktorisessa oikean kammion vajaatoiminnassa, jossa oikean eteisen ja keuhkovaltimon kanyylin asettaminen ei ole teknisesti mahdollista, suuritaajuisen suuritilavuuksisen ventilaation käyttö vaikuttaa varsin lupaavalta. Keuhkovaltimon vastapulssin käyttö tai eteisväliseinän vian luominen voi myös olla hengenpelastavaa, mutta sitä ei suositella ensisijaiseksi hoidoksi.</w:t>
      </w:r>
    </w:p>
    <w:p>
      <w:r>
        <w:rPr>
          <w:b/>
        </w:rPr>
        <w:t xml:space="preserve">Tulos</w:t>
      </w:r>
    </w:p>
    <w:p>
      <w:r>
        <w:t xml:space="preserve">Perioperatiivinen oikean sydämen vajaatoiminta: hoito.</w:t>
      </w:r>
    </w:p>
    <w:p>
      <w:r>
        <w:rPr>
          <w:b/>
        </w:rPr>
        <w:t xml:space="preserve">Esimerkki 8.140</w:t>
      </w:r>
    </w:p>
    <w:p>
      <w:r>
        <w:t xml:space="preserve">Tiivistelmä: RV:n ja LV:n vajaatoiminta esiintyy usein samanaikaisesti. Kokeelliset todisteet viittaavat siihen, että RV:n vajaatoiminta johtuu oikean kammion primaarisesta loukkauksesta ja keuhkovaskulaarisen vastuksen lisääntymisestä. LV-vikaantuminen johtaa vasemman eteisen paineen nousuun ja siten transpulmonaalisen hydrostaattisen gradientin pienenemiseen. Koska RV:n toiminta riippuu vasemman kammion supistumisesta, tämä vaikutus vähenee LV:n vajaatoiminnan aikana. Hoito olisi pyrittävä ensisijaisesti palauttamaan LV-toiminta. Jos RV:n vajaatoiminta jatkuu eikä se johdu pelkästä mekaanisesta ongelmasta, RV:n vajaatoiminnan hoito on aloitettava. Jos tilavuuskuormitus, inotrooppiset lääkkeet ja pH:n säätö eivät johda riittävään RV-tuotokseen, on harkittava mekaanista apulaitetta. RHBP on tehokkain laite, ja se pystyy palauttamaan systeemisen perfuusion myös silloin, kun RV:n jäännöstoimintaa ei ole jäljellä. Kliiniset tulokset tällä laitteella ovat olleet erittäin rohkaisevia - useimmilla potilailla RV-toiminta on parantunut ja keuhkovaskulaarinen vastus pienentynyt useiden hoitopäivien jälkeen, minkä ansiosta heidät voidaan vieroittaa avustuksesta. Tämä tekniikka on kuitenkin hyvin invasiivinen ja vaatii jatkuvaa tarkkailua. PABC on yksinkertainen mutta vähemmän tehokas apuväline. Kokeelliset tutkimukset viittaavat siihen, että jos RV-toiminta ei ole äärimmäisen heikentynyt - sydämen teho on yli 50 prosenttia normaalista - PABC voi olla tehokas systeemisen perfuusion palauttamisessa normaalille tasolle. Tämänhetkiset tulokset viittaavat siihen, että RHBP on edelleen kultainen standardi vaikean RV:n vajaatoiminnan hoidossa, mutta kliinisen kokemuksen karttuessa PABC:n rooli RV:n vajaatoiminnan hoidossa voidaan määritellä selkeämmin.</w:t>
      </w:r>
    </w:p>
    <w:p>
      <w:r>
        <w:rPr>
          <w:b/>
        </w:rPr>
        <w:t xml:space="preserve">Tulos</w:t>
      </w:r>
    </w:p>
    <w:p>
      <w:r>
        <w:t xml:space="preserve">Oikean kammion vajaatoiminta, johon liittyy vasemman kammion vajaatoiminta.</w:t>
      </w:r>
    </w:p>
    <w:p>
      <w:r>
        <w:rPr>
          <w:b/>
        </w:rPr>
        <w:t xml:space="preserve">Esimerkki 8.141</w:t>
      </w:r>
    </w:p>
    <w:p>
      <w:r>
        <w:t xml:space="preserve">Tiivistelmä: Käytimme Doppler-kaikukardiografiaa kvantifioidaksemme muutoksia sydämen sisäisissä verenvirtausnopeuksissa sekä oikean ja vasemman kammion aivohalvaustilavuudessa 80:llä normaalilla ihmissikiöllä 19-40 raskausviikolla. Veren virtausnopeusspektrit aortta-, keuhko-, trikuspidaali- ja mitraaliläpän yli digitoitiin huippunopeuksien (m/s) ja virtausnopeusintegraalien saamiseksi. Aortan ja keuhkovaltimon läpimitat mitattiin läpän tasolta kaksiulotteisista kaikukardiografiakuvista, ja poikkileikkauspinta-ala laskettiin olettaen, että läppä on pyöreä. Kammion iskutilavuus laskettiin suuren verisuonen poikkipinta-alan ja kyseisen verisuonen läpi kulkevan virtausnopeusintegraalin tulona. Keuhkovaltimon ja aortan läpimitat kasvoivat lineaarisesti raskauden iän myötä (r = .82, r = .84), ja keuhkovaltimon läpimitta ylitti johdonmukaisesti aortan läpimitan. Iskutilavuuden ja raskausajan välillä oli positiivinen yhteys: iskutilavuus kasvoi eksponentiaalisesti oikean kammion osalta 0,7 ml:sta 20 viikon iässä 7,6 ml:aan 40 viikon iässä (r = .87) ja vasemman kammion osalta 0,7 ml:sta 20 viikon iässä 5,2 ml:aan 40 viikon iässä (r = .91). Samanlaisia tuloksia saatiin oikean ja vasemman kammion sekä yhdistetyn sydämen tehon osalta. 44 prosentilla sikiöistä oli mahdollista määrittää sekä oikean että vasemman kammion iskutilavuudet. Oikean ja vasemman kammion iskutilavuudet korreloivat läheisesti keskenään näissä sikiöissä (r = .96), ja oikean kammion iskutilavuus ylitti vasemman kammion iskutilavuuden 28 %:lla (ABSTRACT TRUNCATED AT 250 WORDS).</w:t>
      </w:r>
    </w:p>
    <w:p>
      <w:r>
        <w:rPr>
          <w:b/>
        </w:rPr>
        <w:t xml:space="preserve">Tulos</w:t>
      </w:r>
    </w:p>
    <w:p>
      <w:r>
        <w:t xml:space="preserve">Sydämen sisäisen verenvirtauksen nopeuksien sekä oikean ja vasemman kammion iskutilavuuden muutokset normaalin ihmissikiön raskausajan myötä: prospektiivinen Doppler-kaikututkimus.</w:t>
      </w:r>
    </w:p>
    <w:p>
      <w:r>
        <w:rPr>
          <w:b/>
        </w:rPr>
        <w:t xml:space="preserve">Esimerkki 8.142</w:t>
      </w:r>
    </w:p>
    <w:p>
      <w:r>
        <w:t xml:space="preserve">Tiivistelmä: Endogeenisten androgeenien (testosteroni, androstenedioni ja dehydroepiandrosteronisulfaatti [DHEA-S]), estrogeenien (estradioli) ja progestiinien (progesteroni) ja seerumin lipoproteiinikolesterolipitoisuuksien (erittäin matalan tiheyden [VLDL], LDL] ja suuren tiheyden lipoproteiini [HDL]) ja apolipoproteiinien (apo A-I ja apo B) vaikutuksia tutkittiin valkoisilla (n = 251) ja mustilla (n = 258) 11-17-vuotiailla murrosikäisillä pojilla osana Bogalusa Heart Study -tutkimusta. Mustilla pojilla oli huomattavasti korkeammat estradioli-, HDL-kolesteroli- ja apo A-I-pitoisuudet ja matalammat androstenedioni- ja VLDL-kolesterolipitoisuudet kuin valkoisilla pojilla iästä ja lihavuudesta riippumatta. Ikä korreloi vahvasti testosteroni- ja androstenedionipitoisuuksien kanssa ja kohtalaisesti DHEA-S- ja estradiolipitoisuuksien kanssa molemmilla roduilla. Kuitenkin vain valkoisilla pojilla ikä oli johdonmukaisesti yhteydessä VLDL-kolesteroliin (positiivisesti), HDL-kolesteroliin (negatiivisesti) ja apo A-I:hen (negatiivisesti). Kaiken kaikkiaan testosteronilla oli käänteinen yhteys HDL-kolesteroliin ja apo A-I:hen valkoisilla pojilla, kun taas progesteronilla oli positiivinen yhteys apo A-I:hen molemmilla roduilla iän ja rasvoittuneisuuden korjaamisen jälkeen. Näiden suhteiden havaittiin kuitenkin vaihtelevan iän mukaan. Sukupuolihormonitasojen ja lipoproteiinien väliset osittaiset korrelaatiot, jotka oli korjattu iän ja rasvoittumisen mukaan, eivät osoittaneet mitään yhteyksiä 11-12-vuotiaiden ikäryhmässä kumpaakaan rotua edustavilla pojilla. Testosteronin ja VLDL-kolesterolin välillä oli merkitsevä positiivinen yhteys ja testosteronin ja HDL-kolesterolin sekä apo A-I:n ja DHEA-S:n ja HDL-kolesterolin välillä käänteinen yhteys vain valkoihoisilla pojilla 13-14-vuotiaiden ikäryhmässä (ABSTRACT TRUNCATED AT 250 WORDS).</w:t>
      </w:r>
    </w:p>
    <w:p>
      <w:r>
        <w:rPr>
          <w:b/>
        </w:rPr>
        <w:t xml:space="preserve">Tulos</w:t>
      </w:r>
    </w:p>
    <w:p>
      <w:r>
        <w:t xml:space="preserve">Rotuun (mustiin ja valkoisiin) liittyvien endogeenisten sukupuolihormonitasojen ja seerumin lipoproteiinien välisen suhteen vertailu miesten murrosiässä: Bogalusa Heart Study.</w:t>
      </w:r>
    </w:p>
    <w:p>
      <w:r>
        <w:rPr>
          <w:b/>
        </w:rPr>
        <w:t xml:space="preserve">Esimerkki 8.143</w:t>
      </w:r>
    </w:p>
    <w:p>
      <w:r>
        <w:t xml:space="preserve">Tiivistelmä: Arvioidaksemme parasta menetelmää sepelvaltimotaudin etenemisen kvantifioimiseksi tutkimme neljää mittausta 114 sepelvaltimosegmentissä 35:ltä lääkehoidossa olleelta potilaalta, joilta oli otettu angiografiat viiden vuoden välein. Vain alle 70 prosentin ahtaumat, jotka näkyivät lähes samanlaisissa projektioissa molemmissa angiografioissa, arvioitiin. Verisuonten reunat mitattiin katetrin kalibroinnin ja automaattisen tietokonealgoritmin avulla, jonka avulla saatiin kaksi "absoluuttista mittaa" (keski- ja minimihalkaisija) ja kaksi mittausta (ahtauman prosenttiosuus ja aterooman pinta-ala), jotka edellyttivät "normaalia vertailuhalkaisijaa". Toistuvien segmenttimittausten variaatiokerroin oli pienempi keski- ja minimihalkaisijan osalta kuin prosenttisen ahtauman ja aterooman pinta-alan osalta. Paras sepelvaltimotaudin etenemisen mittari, joka määritettiin eri menetelmien t-testivertailun perusteella, oli keskihalkaisijan muutos ajan myötä (6,7 +/- 14,1 %:n lasku) riippumatta siitä, laskettiinko sepelvaltimosegmenttikohtaisesti vai potilaskohtaisesti (p alle 0,001). Tämän mittaustuloksen ja sepelvaltimotaudin etenemisen standardipoikkeaman perusteella tässä potilasryhmässä, jolla on suhteellisen hyvänlaatuinen tauti, arvioidaan, että interventiotutkimukseen tarvittaisiin 470 potilasta ryhmää kohti, jotta voitaisiin osoittaa 33 prosentin vähennys taudin etenemisessä (207 potilasta 50 prosentin vähennyksen saavuttamiseksi) 95 prosentin luottamustasolla ja 90 prosentin teholla.</w:t>
      </w:r>
    </w:p>
    <w:p>
      <w:r>
        <w:rPr>
          <w:b/>
        </w:rPr>
        <w:t xml:space="preserve">Tulos</w:t>
      </w:r>
    </w:p>
    <w:p>
      <w:r>
        <w:t xml:space="preserve">Sepelvaltimotaudin etenemisen optimaalinen havaitseminen: riskitekijöiden interventiotutkimuksiin soveltuvien menetelmien vertailu.</w:t>
      </w:r>
    </w:p>
    <w:p>
      <w:r>
        <w:rPr>
          <w:b/>
        </w:rPr>
        <w:t xml:space="preserve">Esimerkki 8.144</w:t>
      </w:r>
    </w:p>
    <w:p>
      <w:r>
        <w:t xml:space="preserve">Tiivistelmä: 16 potilaalle, joilla oli levossa angina pectoris ja merkittävä sepelvaltimoiden ahtauma (yli 70 %), suoritettiin eteisen tahdistus kahden peräkkäisen päivän aikana aamulla (klo 10 - 1), iltapäivällä (klo 4 - 7) ja yöllä (klo 12 - 3), jotta voitiin arvioida iskeemisen kynnyksen mahdollisia sirkadiaanisia vaihteluita. Yleisesti ottaen angina pectoriksen esiintyvyys oli korkein yöllä. Kaikki tahdistustulokset olivat positiivisia (vähintään 1,0 mm:n ST-segmenttisiirtymä) ja yleensä toistettavissa yhdeksällä potilaalla, kun taas seitsemällä potilaalla osa tai kaikki olivat negatiivisia. Kaikista positiivisista tuloksista iskeemiset kynnysarvot olivat yöllä merkitsevästi alemmat kuin aamulla ja iltapäivällä (125 +/- 3 vs. 138 +/- 3 ja 139 +/- 2 lyöntiä/min, keskiarvo +/- SEM; p alle 0,005). Yhdeksällä potilaalla 19 tahdistuskokeen yhteydessä ilmeni ST-segmentin kohoaminen, joista 13 tehtiin yöllä (68 %). Johtopäätöksenä voidaan todeta, että potilailla, joilla on levossa oleva angina pectoris ja vakava sepelvaltimoiden ahtauma, esiintyy usein iskeemisen kynnyksen yöllistä laskua, mikä näyttää helpottavan transmuraalisen iskemian kehittymistä eteisen tahdistuksen aikana.</w:t>
      </w:r>
    </w:p>
    <w:p>
      <w:r>
        <w:rPr>
          <w:b/>
        </w:rPr>
        <w:t xml:space="preserve">Tulos</w:t>
      </w:r>
    </w:p>
    <w:p>
      <w:r>
        <w:t xml:space="preserve">Levossa oleva angina pectoris kiinteän sepelvaltimoiden ahtauman yhteydessä: iskeemisen kynnyksen yöllinen lasku.</w:t>
      </w:r>
    </w:p>
    <w:p>
      <w:r>
        <w:rPr>
          <w:b/>
        </w:rPr>
        <w:t xml:space="preserve">Esimerkki 8.145</w:t>
      </w:r>
    </w:p>
    <w:p>
      <w:r>
        <w:t xml:space="preserve">Tiivistelmä: Eri potilasryhmissä, joilla on variantti angina pectoris, on osoitettu, että sepelvaltimoiden kouristukset voidaan toistaa fysiologisilla toimenpiteillä ja farmakologisilla aineilla. Ei kuitenkaan tiedetä, missä määrin eri ärsykkeet voivat aiheuttaa spasmia samalla potilaalla. Sen selvittämiseksi, johtuuko sepelvaltimoiden spasmi erityisistä epänormaaleista agonisti-reseptori-vuorovaikutuksista vai paikallisesta epäspesifisestä sepelvaltimoiden yliherkkyydestä erilaisille ärsykkeille, 28 potilasta, joilla oli vasospastinen angina pectoris, altistettiin erilaisille vasokonstriktiivisille ärsykkeille, joiden tiedettiin aiheuttavan sepelvaltimoiden spasmia. Ergonoviini-, hyperventilaatio-, käsikahva-, kylmäpuristus- ja rasituskokeet tehtiin kaikille 28 potilaalle. Viimeisille 15 potilaalle annettiin myös histamiinia. Ergonoviini aiheutti spasmin 96 prosentilla potilaista, hyperventilaatio 54 prosentilla, histamiini 47 prosentilla, rasitus 46 prosentilla ja kylmäpuristustesti 11 prosentilla ja käsikahvakuulakoe 7 prosentilla potilaista. Potilaiden, joilla oli normaalit sepelvaltimot tai merkityksettömät ahtaumat, ja potilaiden, joilla oli merkittäviä vaurioita, reaktioissa provokatiivisiin testeihin ei havaittu merkittäviä eroja. Samoilla henkilöillä vähintään kaksi vasokonstriktiivista ärsykettä, vaikkakin eri vaikutusmekanismilla, aiheutti spasmin 82 prosentilla potilaista, ja 39 prosentilla potilaista spasmin aiheutti kolme tai useampi ärsyke. Testit toistettiin vähintään 23 potilaalla, ja lyhyen aikavälin toistettavuus oli samansuuntainen kuin herkkyys. Nämä tulokset viittaavat siihen, että potilailla, joilla on variantti angina pectoris, paikallinen epäspesifinen yliherkkyys eikä niinkään epänormaali spesifinen agonisti-reseptori-vuorovaikutus on tärkeässä asemassa sepelvaltimoiden spasmin synnyssä.</w:t>
      </w:r>
    </w:p>
    <w:p>
      <w:r>
        <w:rPr>
          <w:b/>
        </w:rPr>
        <w:t xml:space="preserve">Tulos</w:t>
      </w:r>
    </w:p>
    <w:p>
      <w:r>
        <w:t xml:space="preserve">Paikallinen sepelvaltimoiden yliherkkyys erilaisille vasokonstriktiivisille ärsykkeille potilailla, joilla on variantti angina pectoris.</w:t>
      </w:r>
    </w:p>
    <w:p>
      <w:r>
        <w:rPr>
          <w:b/>
        </w:rPr>
        <w:t xml:space="preserve">Esimerkki 8.146</w:t>
      </w:r>
    </w:p>
    <w:p>
      <w:r>
        <w:t xml:space="preserve">Tiivistelmä: Spontaanin kammiotakykardian (VT) ja/tai äkkikuoleman ("rytmihäiriötapaukset") riski arvioitiin prospektiivisesti 165 potilaalla, jotka olivat selvinneet akuutista sydäninfarktista. Ennen sairaalasta kotiutumista tehtiin signaalikeskiarvoiset elektrokardiogrammit (EKG:t) ja sen jälkeen säännöllisin väliajoin sarjoittain seuraavan vuoden aikana. Lisäksi tehtiin 24 tunnin Holter-seuranta ja määritettiin vasemman kammion ejektiofraktio. Kuudellakymmenelläviidellä potilaalla (ryhmä 1) oli epänormaali signaalikeskiarvoinen EKG (jännite suodatetun QRS:n viimeisen 40 sekunnin aikana alle 20 mikroV tai suodatetun QRS:n kesto yli 120 sekuntia), 92:lla potilaalla oli normaali signaalikeskiarvoinen EKG (ryhmä 2) ja kahdeksalla potilaalla oli sydämen haarakatkos (jätettiin analyysin ulkopuolelle). Ryhmässä 1 QRS-kompleksin viimeisen 40 msec:n jännitteen spontaania normalisoitumista tapahtui 30 prosentilla potilaista 12 kuukauden kuluttua, vaikka suodatetun QRS:n kokonaiskesto ei kokonaisuutena muuttunut. Enintään 20 kuukauden seurannan aikana (mediaani 11) seitsemän potilasta kuoli äkillisesti ja kuudella ilmeni uudelleen spontaania, oireista VT:tä. Ryhmän 1 65 potilaasta 11:llä (17 %) oli rytmihäiriötapauksia, kun taas ryhmässä 2 oli yksi 92 potilaasta (1 %) (p alle 0,001). Signaalikeskiarvoisen EKG:n herkkyys rytmihäiriötapausten ennustajana oli 92 % ja spesifisyys 62 %. Potilailla, joilla oli myöhempiä rytmihäiriötapauksia, QRS:n viimeisten 40 sekunnin jännite oli huomattavasti alhaisempi (11,0 +/- 8,3 vs. 32,0 +/- 21,9 mikroV; p alle 0,001) kuin potilailla, joilla ei ollut tällaisia tapauksia, ja suodatetut QRS-kompleksit olivat pidempiä (121 +/- 14 vs. 105 +/- 12 sekuntia; p alle 0,001). Monimuuttujaisessa logistisessa regressiossa todettiin, että signaalikeskiarvoistettu EKG antoi riippumatonta ennustetietoa kompleksisen kammioektopian esiintymisestä ja vasemman kammion toimintahäiriön asteesta, joka arvioitiin sairaalasta kotiutumisen aikaan. Signaalikeskiarvoiset EKG:t antavat tärkeää ennustetietoa tunnistettaessa potilaita, joilla on rytmihäiriötapausten riski sydäninfarktin jälkeen. Dynaamisia muutoksia terminaalisessa QRS-jännitteessä havaitaan ensimmäisen vuoden aikana sydäninfarktin jälkeen.</w:t>
      </w:r>
    </w:p>
    <w:p>
      <w:r>
        <w:rPr>
          <w:b/>
        </w:rPr>
        <w:t xml:space="preserve">Tulos</w:t>
      </w:r>
    </w:p>
    <w:p>
      <w:r>
        <w:t xml:space="preserve">Myöhäispotentiaalit, jotka havaitaan sydäninfarktin jälkeen: luonnollinen kulku ja ennusteellinen merkitys.</w:t>
      </w:r>
    </w:p>
    <w:p>
      <w:r>
        <w:rPr>
          <w:b/>
        </w:rPr>
        <w:t xml:space="preserve">Esimerkki 8.147</w:t>
      </w:r>
    </w:p>
    <w:p>
      <w:r>
        <w:t xml:space="preserve">Tiivistelmä: Kehitimme menetelmiä beeta-adrenergisten reseptorien tunnistamiseksi ihmisen oikean kammion endomyokardiaalisessa biopsiakudoksessa radioligandilla (-)[125I]jodosyanopindololi (ICYP). Spesifinen ICYP-sitoutuminen endomyokardiaalisesta biopsiakudoksesta peräisin olevassa raa'assa, erittäin tuottoisassa kalvovalmisteessa oli korkeaa (spesifisyys yli 90 %), affiniteetti oli suuri (KD noin 20 pM), se oli kyllästettävissä ja stereospesifinen isoproterenolin (-) vs. (+)-isomeerille. Henkilöillä, joilla oli lievä ja kohtalainen sekä vaikea biventrikulaarinen toimintahäiriö, beeta-adrenergisten reseptorien tiheys väheni 38,2 % ja 57,7 %, kun normalisointimenetelmät keskiarvoistettiin, eikä ICYP-dissosiaatiovakion suhteen ollut merkittäviä eroja. Koehenkilöiden alaryhmä jaettiin vasemman kammion ejektiofraktion (LVEF) mukaan niihin, joilla oli lievä sydämen toimintahäiriö (LVEF alle 0,50 suurempi kuin 0,40) ja vaikea sydämen vajaatoiminta (LVEF alle 0,20), ja niille annettiin dobutamiinin ja kalsiumglukonaatin porrastettuja peräkkäisiä infuusioita. Niillä, joilla oli vaikea sydämen toimintahäiriö, dobutamiinin dP/dt- ja aivohalvausindeksivasteet heikkenivät huomattavasti, kun taas kalsiumvasteet eivät eronneet toisistaan näissä kahdessa ryhmässä. Nämä tiedot osoittavat, että ehjässä ihmissydämessä endomyokardiaalista biopsiaa voidaan käyttää beeta-adrenergisten reseptorien suoraan analysointiin, että sydämen vajaatoimintaan liittyvä sydänlihaksen beeta-adrenerginen alaregulaatio alkaa lievästä tai kohtalaisesta kammion toimintahäiriöstä, että sydänlihaksen beetareseptorien tiheyden väheneminen liittyy sydämen vajaatoiminnan asteeseen ja että beetareseptorien alaregulaatio liittyy farmakologisesti spesifiseen heikentymiseen beeta-agonistien välittämässä supistumisvasteessa.</w:t>
      </w:r>
    </w:p>
    <w:p>
      <w:r>
        <w:rPr>
          <w:b/>
        </w:rPr>
        <w:t xml:space="preserve">Tulos</w:t>
      </w:r>
    </w:p>
    <w:p>
      <w:r>
        <w:t xml:space="preserve">Beeta-adrenergisen reseptorireitin arviointi ehjässä, vajaatoimintaisessa ihmissydämessä: reseptorin asteittainen alaregulaatio ja aliherkkyys agonistivasteelle.</w:t>
      </w:r>
    </w:p>
    <w:p>
      <w:r>
        <w:rPr>
          <w:b/>
        </w:rPr>
        <w:t xml:space="preserve">Esimerkki 8.148</w:t>
      </w:r>
    </w:p>
    <w:p>
      <w:r>
        <w:t xml:space="preserve">Tiivistelmä: Laajentunutta sydämen vajaatoimintaa sairastavien potilaiden kohonneiden kammioiden täyttöpaineiden hoitoa voi rajoittaa huoli siitä, että sydämen teho heikkenee entisestään. Kaksikymmentäviisi potilasta, joilla oli vakavia oireita ja joiden ejektiofraktio oli enintään 25 %, tutkittiin sen määrittämiseksi, mitkä ovat alhaisimmat kammioiden täyttöpaineet, jotka voidaan saavuttaa vasodilataattori- ja diureettihoidolla ja samalla säilyttää sydämen teho. 25 potilaasta 20:llä saavutettiin normaalit keuhkojen kapillaarikiilapaineet (PCW) (keskimäärin 10 mmHg verrattuna 30 mmHg:aan lähtötilanteessa). Iskutilavuus oli 60 vs. 39 ml lähtötilanteessa. Iskutyöindeksi oli 30 vs. 19 g-m/m2. Kunkin potilaan kohdalla aivohalvaustilavuus ja aivohalvaustyöindeksi säilyivät PCW:n vaihteluvälillä ja olivat usein suurimmillaan alimmalla saavutetulla PCW:llä. Pystyasento oli hyvin siedetty potilailla, joilla oli normaali selällään oleva PCW. Normaalit täyttöpaineet voidaan saavuttaa potilailla, joilla on kongestiivinen sydämen vajaatoiminta, ilman että sydämen minuuttitilavuus heikkenee. Vaikka kongestiivisten oireiden pitäisi parantua, normaalien täyttöpaineiden ylläpitämisen toteutettavuus ja hyöty pitkällä aikavälillä on selvitettävä.</w:t>
      </w:r>
    </w:p>
    <w:p>
      <w:r>
        <w:rPr>
          <w:b/>
        </w:rPr>
        <w:t xml:space="preserve">Tulos</w:t>
      </w:r>
    </w:p>
    <w:p>
      <w:r>
        <w:t xml:space="preserve">Sydämen tehon ylläpitäminen normaaleilla täyttöpaineilla potilailla, joilla on laajentunut sydämen vajaatoiminta.</w:t>
      </w:r>
    </w:p>
    <w:p>
      <w:r>
        <w:rPr>
          <w:b/>
        </w:rPr>
        <w:t xml:space="preserve">Esimerkki 8.149</w:t>
      </w:r>
    </w:p>
    <w:p>
      <w:r>
        <w:t xml:space="preserve">Tiivistelmä: Jälkikuormituskorjattu loppusystolinen tilavuusindeksi (loppusystolisen rasituksen ja loppusystolisen tilavuusindeksin suhde [ESS/ESVI]) on aiemmin ollut hyödyllinen ennustettaessa lopputulosta potilailla, joilla on mitraaliregurgitaatio ja joille tehdään läpän vaihto. Tämän vuoksi testasimme ESS/ESVI:tä yhdessä tavanomaisten hemodynaamisten muuttujien kanssa mahdollisina lopputuloksen ennustajina 39 potilaalla, joilla oli erilaisia läppävammoja ja joille tehtiin läpän vaihto. Kolmellatoista potilaalla oli leikkausta edeltävä mitraaliregurgitaatio, 16:lla aortan ahtauma, yhdeksällä aortan regurgitaatio ja yhdellä mitraalinen ahtauma. Kahdenkymmenenseitsemän potilaan (ryhmä S) lopputulos oli tyydyttävä, mikä määriteltiin NYHA-luokan I tai II palautumisena ja normaalina leikkauksen jälkeisenä ejektiofraktiona. Kahdellatoista potilaalla, jotka kuolivat, jäivät luokkaan III tai IV tai joiden postoperatiivinen ejektiofraktio oli epänormaali, tulos oli epätyydyttävä (ryhmä U). Oikean eteisen keskipaine, keuhkovaltimopaine, keuhkokapillaarinen kiilapaine, loppudiastolinen tilavuusindeksi, loppusystolinen tilavuusindeksi (ESVI) ja loppusystolinen seinämäjännitys olivat kaikki suurempia ryhmässä U, kun taas ESS/ESVI ja ejektiofraktio olivat pienempiä ryhmässä U. Kun näille ja muille tekijöille tehtiin asteittainen monimuuttuja-analyysi, ESS/ESVI ja ESVI olivat ainoat riippumattomat lopputuloksen ennustajat. Kun potilaat, joilla oli mitraaliregurgitaatio (joka olisi saattanut vääristää tutkimusta), jätettiin pois, diskriminanttianalyysi osoitti kuitenkin ESVI:n ainoaksi riippumattomaksi ennustemuuttujaksi. Johtopäätöksenä voidaan todeta, että kammion toiminnan endosystoliset indikaattorit ovat muita hemodynaamisia vakiomuuttujia parempia ennustettaessa läpänvaihdon lopputulosta.</w:t>
      </w:r>
    </w:p>
    <w:p>
      <w:r>
        <w:rPr>
          <w:b/>
        </w:rPr>
        <w:t xml:space="preserve">Tulos</w:t>
      </w:r>
    </w:p>
    <w:p>
      <w:r>
        <w:t xml:space="preserve">Hemodynaamiset ennustetekijät potilailla, joille tehdään läpän vaihto [julkaistu erratum ilmestyy Circulation 1987 Mar;75(3):650].</w:t>
      </w:r>
    </w:p>
    <w:p>
      <w:r>
        <w:rPr>
          <w:b/>
        </w:rPr>
        <w:t xml:space="preserve">Esimerkki 8.150</w:t>
      </w:r>
    </w:p>
    <w:p>
      <w:r>
        <w:t xml:space="preserve">Tiivistelmä: Yhdistetyllä kaksiulotteisella ja Doppler-kaikukardiografialla on korkea herkkyys ja spesifisyys eristettyjen perimembranoottisten kammioväliseinän vikojen havaitsemisessa. Lihaksikkaita tai moninkertaisia kammioväliseinän vikoja voi kuitenkin olla vaikea diagnosoida noninvasiivisin menetelmin, erityisesti vanhemmilla lapsilla, jolloin tarkan diagnoosin tekeminen edellyttää angiografiaa. Yksittäisten ja moninkertaisten kammioväliseinävikojen havaitsemista kaksiulotteisella värivirtauskartoituksella verrattiin tavanomaisen kaksiulotteisen kuvantamisen ja Doppler-kuvauksen avulla tehtyyn havaitsemiseen. Molempia tekniikoita verrattiin vasemman kammion neljän kammion angiografiaan. Tutkimukseen osallistui 51 potilasta (ikä 3 kuukaudesta 25 vuoteen, keskiarvo 5,6 vuotta). Kahdeksallatoista potilaalla oli yksinäinen kammioväliseinän vika, 18:lla oli moninkertainen kammioväliseinän vika, ja 15 potilasta, joilla oli ehjä kammioväliseinä, toimi kontrolliryhmänä. Vähintään yksi kammioväliseinän vika havaittiin väridoppler- ja kaksiulotteisella Doppler-menetelmällä kaikilla potilailla, joilla kammioväliseinän vika oli osoitettu angiografialla, eikä vääriä positiivisia tuloksia ollut. Useiden kammioväliseinän defektien havaitsemisessa väridopplerin herkkyys oli 72 % ja kaksiulotteisen Dopplerin 38 % (molempien spesifisyys 100 %). Väridopplerilla ei pystytty tunnistamaan useita kammioväliseinän vikoja viidellä potilaalla (kahdella alle 4 kg:n painoisella potilaalla ja kolmella potilaalla, joiden keuhkoverenkierto oli heikentynyt). Kuvantamisella ja väridopplerilla ei kuitenkaan jäänyt havaitsematta yhtään suurta ylimääräistä lihasvikaa. Väridoppler on hyödyllinen kammioväliseinän defektien havaitsemisessa, ja sillä on suurempi herkkyys kuin kaksiulotteisella Dopplerilla useiden kammioväliseinän defektien havaitsemisessa. Väridopplerin merkitys näyttää olevan uusien pienten lihaksikkaiden kammioväliseinävikojen havaitsemisessa.</w:t>
      </w:r>
    </w:p>
    <w:p>
      <w:r>
        <w:rPr>
          <w:b/>
        </w:rPr>
        <w:t xml:space="preserve">Tulos</w:t>
      </w:r>
    </w:p>
    <w:p>
      <w:r>
        <w:t xml:space="preserve">Moninkertaisten kammioväliseinävikojen väridoppler-tunnistus.</w:t>
      </w:r>
    </w:p>
    <w:p>
      <w:r>
        <w:rPr>
          <w:b/>
        </w:rPr>
        <w:t xml:space="preserve">Esimerkki 8.151</w:t>
      </w:r>
    </w:p>
    <w:p>
      <w:r>
        <w:t xml:space="preserve">Tiivistelmä: Matalan tason aktiivisuus QRS-kompleksin lopussa analysoitiin 63:sta rintakehän johtimesta 15:ltä normaalilta henkilöltä ja 21:ltä potilaalta, joilla oli kammiotakykardia (VT). Jälkimmäisillä oli vanha sydäninfarkti eikä johtumishäiriöitä, eivätkä he olleet saaneet rytmihäiriölääkkeitä. Sekä normaaleilla koehenkilöillä että potilailla, joilla oli VT, QRS:n terminaalisen osan aikana aikakeskiarvoistettujen ja suodatettujen (25 Hz:n korkeapäästö) elektrokardiogrammien isopotentiaalikartat olivat dipolaarisia, eli niissä oli yksittäisiä positiivisia ja negatiivisia alueita. Potilailla, joilla oli VT, ekstremit olivat joko kaukana toisistaan, toinen prekordiaalisella alueella ja toinen selän alueella, tai lähellä toisiaan prekordiaalisella alueella. Kymmenellä potilaalla rytmihäiriölääkkeiden antamisen jälkeen tallennetut kartat pysyivät samoina, mutta QRS-kesto pidentyi. Kuudella potilaalla ennen rytmihäiriöleikkausta rekisteröidyt kartat osoittivat etäisiä ääriarvoja VT:n septaalisille tai posterobasaalisille syntypaikoille ja läheisiä ääriarvoja anteriorisille tai posteroapikaalisille paikoille. Yleensä QRS-kesto lyheni ja kartat muuttuivat leikkauksen jälkeen. Myöhäispotentiaalit voidaan havaita hyvin vain kolmella ortogonaalisella johtimella, koska niiden jakaumat ovat dipolaarisia, mutta kartat antavat lisätietoa niiden jakaumasta, joka voi liittyä johtumisviiveisiin ja mahdollisesti VT:n syntypaikkoihin. Lähteet lähellä vartalon pintaa tuottavat läheiset ekstremit, kun taas syvemmällä sijaitsevat lähteet tuottavat kaukaiset ekstremit.</w:t>
      </w:r>
    </w:p>
    <w:p>
      <w:r>
        <w:rPr>
          <w:b/>
        </w:rPr>
        <w:t xml:space="preserve">Tulos</w:t>
      </w:r>
    </w:p>
    <w:p>
      <w:r>
        <w:t xml:space="preserve">Myöhäisten kammiopotentiaalien spatiaalisen jakautumisen karakterisointi kehon pintakartoituksella potilailla, joilla on kammiotakykardia.</w:t>
      </w:r>
    </w:p>
    <w:p>
      <w:r>
        <w:rPr>
          <w:b/>
        </w:rPr>
        <w:t xml:space="preserve">Esimerkki 8.152</w:t>
      </w:r>
    </w:p>
    <w:p>
      <w:r>
        <w:t xml:space="preserve">Tiivistelmä: Kehon pintapotentiaalikarttoja tallennettiin 140 rintakehän johtimesta 25 potilaalta, joilla oli idiopaattinen pitkä QT-oireyhtymä (LQTS), ja 25 terveeltä kontrollihenkilöltä, joiden ikä ja sukupuoli olivat samat. QRST- ja ST-T-intervallien potentiaaliaikaintervallien integraalit laskettiin jokaisessa johtopisteessä ja ne esitettiin isointegraalikarttoina (ISOI). Tärkeimmät QRST- ja ST-T-ISOI-kartoissa havaitut poikkeavuudet olivat yksi normaalia suurempi negatiivisten arvojen alue oikeassa etu- ja alarintakehässä ja integraaliarvojen monimutkainen monipiikkinen jakauma. Vähintään yksi poikkeavuus esiintyi 19:llä (76 %) LQTS-potilaalla ja neljällä (16 %) kontrollihenkilöllä (p alle 0,001). Kukin ISOI-kartta esitettiin myös yhdeksän peruskomponentin (ominaisvektorien) painotettuna summana, jotta havaitaan ja kvantifioidaan nondipolaarinen sisältö. Nondipolaaristen omavektoreiden (kaikki kolmannen omavektorin jälkeiset omavektorit) prosentuaalinen osuus oli merkittävästi suurempi LQTS-ryhmässä kuin kontrolliryhmässä (p alle .005). Erityisesti QRST-ISOI-kartoissa havaittiin epänormaalin korkea nondipolaarinen osuus paljon useammin LQTS-potilailla kuin kontrollihenkilöillä (yhdeksän tai 36 % verrattuna yhteen tai 4 %:iin), ja tämä päti myös ST-T-ISOI-kartoissa (14 tai 56 % verrattuna yhteen tai 4 %:iin). Kehon pintakarttojen suurimpien poikkeavuuksien ja synkooppisten kohtausten välillä ei havaittu korrelaatiota. Näiden muutosten suuri esiintyvyys (76 %) LQTS-potilailla ja niiden harvinainen esiintyminen kontrolliväestössä viittaavat kuitenkin vahvasti siihen, että ne voivat olla hyödyllisiä merkkiaineita epätyypillisten tapausten diagnosoinnissa. Merkittävä elektronegatiivinen alue rintakehän etuosassa voi liittyä sydämen etuseinän osan viivästyneeseen repolarisaatioon. Tämä havainto on sopusoinnussa sen hypoteesin kanssa, jonka mukaan normaalia alhaisempi oikean sydämen sympaattinen aktiivisuus on LQTS:n tärkein patogeneettinen mekanismi. Monipiikkijakauma ja korkea nondipolaarisuus viittaavat alueellisiin sähköisiin eroihin kammion palautumisprosessissa. Tämä saattaa osittain selittää LQTS-potilaiden suuren alttiuden pahanlaatuisille rytmihäiriöille.</w:t>
      </w:r>
    </w:p>
    <w:p>
      <w:r>
        <w:rPr>
          <w:b/>
        </w:rPr>
        <w:t xml:space="preserve">Tulos</w:t>
      </w:r>
    </w:p>
    <w:p>
      <w:r>
        <w:t xml:space="preserve">Kehon pintapotentiaalien kartoitus potilailla, joilla on idiopaattinen pitkä QT-oireyhtymä.</w:t>
      </w:r>
    </w:p>
    <w:p>
      <w:r>
        <w:rPr>
          <w:b/>
        </w:rPr>
        <w:t xml:space="preserve">Esimerkki 8.153</w:t>
      </w:r>
    </w:p>
    <w:p>
      <w:r>
        <w:t xml:space="preserve">Tiivistelmä: Kammiotakykardian kirurgisen hoidon ohjaaminen preoperatiivisella endokardiaalisella katetrikartoituksella edellyttää rytmihäiriöpaikan paikallistamisen tarkkuuden parantamista. Käytimme siksi uutta matemaattista kinersiografista menetelmää katetrikartoituksen aikana vasemman kammion rytmihäiriöpaikkojen sijainnin laskemiseksi suhteessa kolmeen anatomiseen vertailupisteeseen: aortta- ja mitraaliläpänostioiden keskuksiin ja vasemman kammion apexiin. Jotta kirurgi voisi tunnistaa laskettujen paikkojen sijainnin, rakennettiin rautalankaluuranko (yksi kutakin potilasta kohti), joka edustaa yhtä tai useampaa rytmihäiriöpaikkaa (tai -paikkoja) suhteessa anatomisiin vertailupisteisiin. Tämä lankarunko asetettiin vasemman kammion onteloon leikkauksen aikana. Laitteen sivuhaarat osoittivat preoperatiivisesti lokalisoituja rytmihäiriöpaikkoja. Kahdeksan peräkkäisen potilaan tuloksia verrattiin 64 endokardiaalisen paikan intraoperatiivisen samanaikaisen kartoituksen tuloksiin. Katetrilla kartoitettiin 16 morfologisesti erilaista monomorfista kammiotakykardiaa ja intraoperatiivisella kartoituksella 15. Kahdentoista kammiotakykardian morfologia oli identtinen molemmilla tekniikoilla. Molemmilla menetelmillä paikannettujen rytmihäiriökohtien välinen etäisyys oli 1 cm tai vähemmän 11:ssä näistä 12 kammiotakykardiasta ja 2 cm yhdessä kammiotakykardiassa. Nämä tulokset osoittavat, että endokardiaalinen katetrikartoitus yhdistettynä rytmihäiriökohtien laskennallisen sijainnin rautalankakuvaukseen on luotettava keino ohjata kammiotakykardian kirurgista hoitoa, ja koska osa kammiotakykardiasta oli indusoitavissa vain joko preoperatiivisen tai intraoperatiivisen kartoituksen aikana, molemmilla tekniikoilla on lisäarvoa. Lisäksi lankarunko osoittautui käteväksi leikkauksen aikana, kun se tunnisti rytmihäiriöpaikat.</w:t>
      </w:r>
    </w:p>
    <w:p>
      <w:r>
        <w:rPr>
          <w:b/>
        </w:rPr>
        <w:t xml:space="preserve">Tulos</w:t>
      </w:r>
    </w:p>
    <w:p>
      <w:r>
        <w:t xml:space="preserve">Endokardiaalinen katetrikartoitus: rautalankatekniikka laskennallisten rytmihäiriökohtien esittämiseksi verrattuna intraoperatiiviseen kartoitukseen.</w:t>
      </w:r>
    </w:p>
    <w:p>
      <w:r>
        <w:rPr>
          <w:b/>
        </w:rPr>
        <w:t xml:space="preserve">Esimerkki 8.154</w:t>
      </w:r>
    </w:p>
    <w:p>
      <w:r>
        <w:t xml:space="preserve">Tiivistelmä: Prokaiiniamidin lisäannosten (7,5, 15, 22,5 ja 30 mg/kg) lyhytaikaiset vaikutukset oikean kammion teholliseen taukojaksoon, kammionsisäiseen johtumiseen ja kammiotakykardian induktioon määritettiin 31 potilaalla, joilla oli aiemmin esiintynyt jatkuvaa, unimorfista kammiotakykardiaa. QRS:n kestoa inkrementaalisen kammiotahdistuksen aikana käytettiin kammionsisäisen johtumisen nopeudesta riippuvien muutosten indeksinä. Keskimääräiset plasman prokaiiniamidipitoisuudet, jotka vastasivat inkrementaalisia annoksia, olivat 5,5 +/- 1,2 (+/- SD), 9,0 +/- 1,6, 12,6 +/- 2,2 ja 16,3 +/- 3,2 mg/litra. Jokainen prokaiiniamidin lisäannos 30 mg/kg:n annokseen asti johti oikean kammion tehokkaan refraktorisen jakson merkittävään pidentymiseen, ja jokainen annos 22,5 mg/kg:aan asti voimisti QRS-keston nopeudesta riippuvaa pidentymistä. Prokaiiniamidin 7,5 mg/kg:n annoksen jälkeen kammiotakykardian induktio estyi kahdeksalla potilaalla 31:stä. Suurempien prokaiiniamidiannosten jälkeen kammiotakykardian induktio estyi vielä kahdella potilaalla. Kolmella potilaalla kymmenestä, joilla kammiotakykardian induktio oli estetty 7,5, 15 tai 22,5 mg/kg prokaiinamidilla, jatkuva unimorfinen kammiotakykardia oli jälleen indusoitavissa suuremman prokaiinamidiannoksen jälkeen. Kolmella potilaalla 31:stä vain ei-säilyvä kammiotakykardia oli indusoitavissa 7,5-22,5 mg/kg:n prokaiiniamidiannoksen jälkeen; kahdella näistä kolmesta potilaasta säilynyt kammiotakykardia oli kuitenkin uudelleen indusoitavissa suuremman prokaiiniamidiannoksen antamisen jälkeen. Johtopäätöksenä voidaan todeta, että prokaiiniamidin elektrofarmakologisen testauksen yhteydessä on syytä testata 7,5 mg/kg:n annosta, koska tämä annos on usein tehokas potilailla, jotka reagoivat tähän lääkkeeseen. Tämän tutkimuksen tulokset osoittavat kuitenkin, että prokaiiniamidi saattaa olla tehokas tukahduttamaan jatkuvan kammiotakykardian induktiota suhteellisen pienellä plasmapitoisuudella, mutta ei suuremmalla plasmapitoisuudella. Siksi pitkäaikaisen prokaiiniamidihoidon aikana voi olla tärkeää välttää plasman prokaiiniamidipitoisuuksia, jotka eivät ole ainoastaan alhaisempia vaan myös korkeampia kuin pitoisuus, joka johtaa takykardian induktion tukahduttamiseen.</w:t>
      </w:r>
    </w:p>
    <w:p>
      <w:r>
        <w:rPr>
          <w:b/>
        </w:rPr>
        <w:t xml:space="preserve">Tulos</w:t>
      </w:r>
    </w:p>
    <w:p>
      <w:r>
        <w:t xml:space="preserve">Prokaiiniamidin lisäannosten vaikutukset kammion refraktorisuuteen, kammion sisäiseen johtumiseen ja kammiotakykardian induktioon.</w:t>
      </w:r>
    </w:p>
    <w:p>
      <w:r>
        <w:rPr>
          <w:b/>
        </w:rPr>
        <w:t xml:space="preserve">Esimerkki 8.155</w:t>
      </w:r>
    </w:p>
    <w:p>
      <w:r>
        <w:t xml:space="preserve">Tiivistelmä: Sepelvaltimoiden pallolaajennus tehtiin 53 potilaalle, joilla epästabiili angina pectoris oli uusiutunut 48 tunnin ja 30 päivän kuluessa sydäninfarktin jälkeen. Yhden verisuonen tauti oli 64 prosentilla potilaista ja monisuonitauti 36 prosentilla. Edellinen sydäninfarkti oli suurimmalla osalla potilaista ollut kooltaan pieni tai keskisuuri. Vasemman kammion ejektiofraktio oli yli 50 prosenttia 80 prosentilla potilaista. Neljäkymmentäviisi potilasta ei reagoinut lääkehoitoon; kahdeksan potilaan tila oli aluksi vakiintunut, mutta he alkoivat jälleen oireilla kevyessä rasituksessa. Angioplastia tehtiin 35 potilaalle 2-14 päivää ja 18 potilaalle 15-30 päivää infarktin jälkeen (keskimäärin 12 +/- 7 päivää infarktin jälkeen). Alkuperäinen onnistumisprosentti oli 89 % (47/53). Onnistumisprosentti oli pienempi (29/35, 83 %) 2-14 päivän kuluttua hoidettujen potilaiden kuin 14-30 päivän kuluttua hoidettujen potilaiden (18/18, 100 %) kohdalla, mutta se ei ollut tilastollisesti merkitsevä (p alle 0,06). Toimenpiteeseen ei liittynyt yhtään kuolemantapausta. Kuudesta epäonnistuneesta toimenpiteestä neljässä tehtiin hätäohitusleikkaus, ja kaksi potilasta sai sydäninfarktin. Lisäksi sydäninfarkti vaikeutti pallolaajennustoimenpidettä kahdella muulla potilaalla, joten toimenpiteeseen liittyvä sydäninfarktin osuus oli 8 % (4/53). Kuuden kuukauden seurannassa 26 prosentilla (14/53) kaikista pallolaajennuksen läpikäyneistä potilaista oli uusi angina pectoris, joka hoidettiin onnistuneesti uusintapallolaajennuksella, ohitusleikkauksella tai lääkehoidolla. Myöhäisiä kuolemantapauksia ei ollut. Myöhäinen sydäninfarkti sattui kahdella potilaalla. Näin ollen sydäninfarktin kokonaisprosentti angioplastian jälkeen 6 kuukauden kuluttua oli 11 % (6/53 potilasta) (ABSTRACT TRUNCATED AT 250 WORDS).</w:t>
      </w:r>
    </w:p>
    <w:p>
      <w:r>
        <w:rPr>
          <w:b/>
        </w:rPr>
        <w:t xml:space="preserve">Tulos</w:t>
      </w:r>
    </w:p>
    <w:p>
      <w:r>
        <w:t xml:space="preserve">Sepelvaltimoiden pallolaajennus varhaisessa postinfarktin jälkeisessä epästabiilissa angina pectoriksessa.</w:t>
      </w:r>
    </w:p>
    <w:p>
      <w:r>
        <w:rPr>
          <w:b/>
        </w:rPr>
        <w:t xml:space="preserve">Esimerkki 8.156</w:t>
      </w:r>
    </w:p>
    <w:p>
      <w:r>
        <w:t xml:space="preserve">Tiivistelmä: Sepelvaltimoiden dissekaatio ja sepelvaltimoiden täydellinen tukkeutuminen, jotka johtavat sepelvaltimoiden hätäleikkaukseen, ovat yleisimpiä perkutaanisen transluminaalisen sepelvaltimoiden pallolaajennuksen (PTCA) komplikaatioita, ja niiden esiintyminen on yleensä ennalta arvaamatonta. Näiden komplikaatioiden esiintyvyyteen mahdollisesti vaikuttavien sepelvaltimoiden ahtaumien angiografisten ominaisuuksien tunnistamiseksi tarkistettiin ja verrattiin 38 peräkkäisen potilaan (ryhmä I), joille tehtiin hätäkirurginen sepelvaltimoleikkaus dissekaation tai tukoksen vuoksi, ennen PTCA:ta tehdyt diagnostiset sepelvaltimoiden varjoainekuvaukset ja verrattiin satunnaisotoksella otettujen 38 potilaan angiografioihin (jaoteltu vasempaan etummaiseen laskevaan ja oikeaan sepelvaltimoon) 1151 potilasta käsittäneestä ryhmästä, jotka eivät tarvinneet hätäkirurgista sepelvaltimoleikkausta (ryhmä II). Stenoosin morfologia ennen angioplastiaa katsottiin "monimutkaiseksi", jos vähintään yksi seuraavista kriteereistä täyttyi: epäsäännölliset rajat, intraluminaalinen läpikuultavuus ja stenoosin sijainti kaaressa tai bifurkaatiossa. Lähtötilanteen ominaisuudet, maksimi-inflaatiopaineet, käytettyjen pallokatetrien tyypit ja rutiininomaisesti rekisteröidyt angiografiset stenoosin ominaisuudet (vaikeusaste, pituus, eksentrisyys ja kalkkeutuminen) olivat samanlaiset molemmissa ryhmissä. Epäsäännöllisiä rajoja ennen PTCA:ta oli 22 potilaalla 38:sta ryhmässä I vs. 10 potilaalla 38:sta ryhmässä II (p alle 0,05), intraluminaalista läpikuultavuutta 22:lla 38:sta vs. 9:llä 38:sta (p alle 0,05), paikallistamista kaaressa 27:llä 38:sta vs. 16:lla 38:sta (p alle 0,05) ja paikallistamista haarautumiskohdassa 11:llä 38:sta vs. 15:llä 38:sta (NS). Sepelvaltimoiden ahtauman monimutkainen angiografinen morfologia voi olla riskitekijä dissekaatiolle tai tukkeutumiselle. Vaikka näiden löydösten ennustearvo on alhainen, sepelvaltimoiden ahtaumien angiografisen morfologian yksityiskohtainen arviointi voi parantaa potilasvalintaa ja vähentää PTCA:n komplikaatioita.</w:t>
      </w:r>
    </w:p>
    <w:p>
      <w:r>
        <w:rPr>
          <w:b/>
        </w:rPr>
        <w:t xml:space="preserve">Tulos</w:t>
      </w:r>
    </w:p>
    <w:p>
      <w:r>
        <w:t xml:space="preserve">Sepelvaltimoiden dissekaatio ja sepelvaltimoiden totaalinen tukkeutuminen liittyen perkutaaniseen transluminaaliseen sepelvaltimoiden pallolaajennukseen: sepelvaltimoiden ahtaumien alkuperäisen angiografisen morfologian merkitys.</w:t>
      </w:r>
    </w:p>
    <w:p>
      <w:r>
        <w:rPr>
          <w:b/>
        </w:rPr>
        <w:t xml:space="preserve">Esimerkki 8.157</w:t>
      </w:r>
    </w:p>
    <w:p>
      <w:r>
        <w:t xml:space="preserve">Tiivistelmä: Akuutin sydäninfarktin trombolyysin vaikutusta entsymaattiseen infarktikokoon, vasemman kammion toimintaan ja varhaiseen kuolleisuuteen tutkittiin satunnaistetussa tutkimuksessa potilaiden osajoukoissa. Varhaista trombolyysihoitoa intrakoronaarisella streptokinaasilla (152 potilasta) tai intrakoronaarisella streptokinaasilla, jota edelsi laskimonsisäinen streptokinaasi (117 potilasta), verrattiin tavanomaiseen hoitoon (264 potilasta). Kaikki 533 potilasta otettiin sepelvaltimoiden hoitoyksikköön 4 tunnin kuluessa akuuttiin sydäninfarktiin viittaavien oireiden alkamisesta. Yksityiskohtaiseen analyysiin kelpuutettiin 488 potilasta, joista 245:lle annettiin trombolyysihoito ja 243:lle tavanomainen hoito. Varhaiset angiografiatutkimukset tehtiin 212:lle potilaalle, jotka saivat trombolyyttistä hoitoa. Infarktiin liittyvä valtimo saatiin läpäistyä 181 potilaalla (85 %). Entsymaattinen infarktin koko, mitattuna kumulatiivisen alfa-hydroksibutyraattidehydrogenaasin vapautumisen perusteella, oli pienempi potilailla, jotka saivat trombolyyttistä hoitoa (mediaani 760 U/litra verrattuna 1170 U/litraan kontrollipotilailla, p = .0001). Vasemman kammion ejektiofraktio mitattuna radionuklidiangiografialla ennen sairaalasta kotiutumista oli suurempi trombolyyttisen hoidon jälkeen (mediaani 50 % vs. 43 % kontrollipotilailla, p = 0,0001). Kolmen kuukauden kuolleisuus oli pienempi trombolyysihoitoa saaneilla potilailla (6 % vs. 14 % kontrolliryhmässä, p = 0,006). Monimuuttujaregressioanalyysin avulla infarktin koon pienenemistä, vasemman kammion ejektiofraktion paranemista ja kolmen kuukauden kuolleisuutta ennustivat ST-segmentin kohoamisen summa, aika oireiden alkamisesta sisäänottoon ja Killipin luokka sisäänottohetkellä. Trombolyysi oli tehokkainta potilailla, jotka otettiin hoitoon kahden tunnin kuluessa oireiden alkamisesta, ja potilailla, joiden ST-segmentin nousun summa oli vähintään 1,2 mV. Toisaalta streptokinaasilla ei havaittu olevan suotuisia vaikutuksia infarktin kokoon, vasemman kammion toimintaan tai kuolleisuuteen niiden potilaiden alaryhmässä, joiden ST-segmentin kohoaminen oli alle 1,2 mV ja jotka otettiin hoitoon 2-4 tunnin kuluttua oireiden alkamisesta.</w:t>
      </w:r>
    </w:p>
    <w:p>
      <w:r>
        <w:rPr>
          <w:b/>
        </w:rPr>
        <w:t xml:space="preserve">Tulos</w:t>
      </w:r>
    </w:p>
    <w:p>
      <w:r>
        <w:t xml:space="preserve">Mitkä potilaat hyötyvät eniten varhaisesta trombolyyttisestä hoidosta intrakoronaarisella streptokinaasilla? [julkaistu erratum on julkaistu Circulation 1987 Feb;75(2):394].</w:t>
      </w:r>
    </w:p>
    <w:p>
      <w:r>
        <w:rPr>
          <w:b/>
        </w:rPr>
        <w:t xml:space="preserve">Esimerkki 8.158</w:t>
      </w:r>
    </w:p>
    <w:p>
      <w:r>
        <w:t xml:space="preserve">Tiivistelmä: Sydänlihaksen ja aivojen verenkiertoa voidaan tuottaa sydänpysähdyksen aikana tekniikoilla, joilla manipuloidaan rintakehän sisäistä painetta. Rintakehän sisäisen paineen lisäämisen korkeapaineventilaatiolla samanaikaisesti rintakehän puristamisen kanssa koirilla on osoitettu tuottavan suurempia virtauksia sydämeen ja aivoihin, mutta sen käyttökelpoisuus on rajallinen, koska se edellyttää endotrakeaalista intubaatiota ja monimutkaisia laitteita. Kehitettiin järjestelmä, jolla voidaan tuottaa korkea rintakehän sisäinen paine ilman samanaikaista ventilaatiota käyttämällä rintakehän ympärille asetettua pneumaattisesti pyörivää liiviä (liivin sydän- ja keuhkoelvytys [CPR]). Järjestelmää testattiin ensimmäisen kerran lyhytaikaisessa tutkimuksessa, jossa tutkittiin suurimpia saavutettavissa olevia virtauksia pysäytyksen aikana. Liivin huippupaineita, jotka olivat jopa 380 mmHg, käytettiin kahdeksalla 21-30 kg:n painoisella koiralla kammiovärinän aiheuttamisen ja adrenaliinin antamisen jälkeen. Mikrosefäärillä määritetty sydänlihaksen verenvirtaus oli 108 +/- 17 ml/min/100 g (100 +/- 16 % pysäytystä edeltävästä virtauksesta) ja aivovirtaus 51 +/- 12 ml/min/100 g (165 +/- 39 % pysäytystä edeltävästä virtauksesta). Vakavia keuhko- tai maksavammoja todettiin kolmella koiralla kahdeksasta. Jos liivin huippupaine rajoitettiin 280 mmHg:iin, vakavia vammoja ei kuitenkaan enää havaittu. Tämän jälkeen tutkittiin hemodynamiikkaa pitkittyneen elvytyksen aikana ja siitä selviytymistä kolmella seitsemän koiran ryhmällä. Liivielvytystä verrattiin manuaaliseen elvytykseen joko tavanomaisella (300 newtonia) tai suurella (430 newtonia) rintalastan voimalla. Kammiovärinän käynnistämisen jälkeen kumpaakin tekniikkaa sovellettiin 26 minuutin ajan. Tämän jälkeen suoritettiin defibrillaatio.(ABSTRACT TRUNCATED AT 250 WORDS).</w:t>
      </w:r>
    </w:p>
    <w:p>
      <w:r>
        <w:rPr>
          <w:b/>
        </w:rPr>
        <w:t xml:space="preserve">Tulos</w:t>
      </w:r>
    </w:p>
    <w:p>
      <w:r>
        <w:t xml:space="preserve">Liivin täyttäminen ilman samanaikaista ventilaatiota koirien sydänpysähdyksen aikana: parempi selviytyminen pitkittyneestä sydän- ja keuhkoelvytyksestä.</w:t>
      </w:r>
    </w:p>
    <w:p>
      <w:r>
        <w:rPr>
          <w:b/>
        </w:rPr>
        <w:t xml:space="preserve">Esimerkki 8.159</w:t>
      </w:r>
    </w:p>
    <w:p>
      <w:r>
        <w:t xml:space="preserve">Tiivistelmä: Sepelvaltimoiden verenkierron kvantifiointiin käytetyt radiografiset tekniikat edellyttävät kaikki kontrastiaineen bolusinjektiota, joka muuttaa mitattavaa virtausta huomattavasti. Uudemmilla ionittomilla kontrastiaineilla on osoitettu olevan vähemmän haitallisia hemodynaamisia, inotrooppisia ja reologisia vaikutuksia verrattuna ionisiin aineisiin, ja on ehdotettu, että ne eivät välttämättä vaikuta merkittävästi sepelvaltimovirtaukseen. Kuusi koiraa instrumentoitiin sähkömagneettisilla virtausantureilla ja subendokardiaalisilla ultraäänikiteillä. Koronaarinsisäisiä ioheksoli-injektioita (300 mg/ml jodia) annettiin kontrastiaineen annoksen ja injektionopeuden sekä virtaukseen ja alueelliseen sydänlihaksen toimintaan kohdistuvan vaikutuksen välisen suhteen selvittämiseksi. Kaksi ja 4 ml ioheksolia ruiskutettiin nopeudella 3 ml/sek; 4 ml:n tilavuudet ruiskutettiin nopeudella 1 ja 4 ml/sek. Kahden ja neljän millilitran tilavuudet vähensivät sepelvaltimovirtausta keskimäärin 31 % (p alle 0,01) ja 77 % (p alle 0,001). 4 ml:n injektio 1 ja 4 ml/sekunnissa 77 % (p alle 0,001) ja 69 % (p alle 0,001). Virtauksen laskun suuruus oli suorassa yhteydessä annokseen, ja nopeus, jolla virtauksen nadiiri saavutettiin, oli suorassa yhteydessä injektionopeuteen. Murtolukujen lyhenemisen väheneminen viivästyi ajallisesti useilla lyönneillä virtauksen muutoksiin verrattuna, ja keskimääräinen väheneminen oli 19-29 %. Vaikutukset sydänlihaksen alueelliseen toimintaan olivat riippumattomia kontrastin määrästä. Toimintahäiriön aste oli kuitenkin syvempi hitaammilla infuusionopeuksilla, mikä viittaa siihen, että kontrastin aiheuttaman iskemian pitkittyminen oli merkittävä muokkaava tekijä.(ABSTRACT TRUNCATED AT 250 WORDS).</w:t>
      </w:r>
    </w:p>
    <w:p>
      <w:r>
        <w:rPr>
          <w:b/>
        </w:rPr>
        <w:t xml:space="preserve">Tulos</w:t>
      </w:r>
    </w:p>
    <w:p>
      <w:r>
        <w:t xml:space="preserve">Ioheksolin välittömät vaikutukset sepelvaltimoiden verenkiertoon ja sydänlihaksen toimintaan in vivo.</w:t>
      </w:r>
    </w:p>
    <w:p>
      <w:r>
        <w:rPr>
          <w:b/>
        </w:rPr>
        <w:t xml:space="preserve">Esimerkki 8.160</w:t>
      </w:r>
    </w:p>
    <w:p>
      <w:r>
        <w:t xml:space="preserve">Tiivistelmä: Reperfuusiovamman merkityksen määrittämiseksi ja vapaiden radikaalien kerääjän rekombinanttisen ihmisen superoksididismutaasin (h-SOD) kyvyn estää se, avoimen rintakehän koirille tehtiin 90 minuutin proksimaalinen circumflex-sepelvaltimon okkluusio ja vasta reperfuusion hetkellä he saivat joko h-SOD:n (400 000 IU bolus vasempaan eteiseen, jota seurasi 300 000 IU iv-infuusio 1 tunnin aikana) tai suolaliuosta. Eloonjääneet eläimet lopetettiin 48 tunnin kuluttua, ja riskialue (post mortem-angiografialla) ja infarktin koko (bruttopatologialla) mitattiin. Kaikki mittaukset tekivät tutkijat, jotka olivat sokeita annetulle hoidolle, ja koodi rikottiin vasta tutkimuksen lopussa. Hemodynaamiset muuttujat ja kollateraalivirtaus iskemian aikana olivat samanlaisia molemmissa ryhmissä. Infarktin koko kontrollieläimillä (n = 8) oli keskimäärin 22,4 +/- 3,1 % vasemmasta kammiosta ja 52,2 +/- 7,1 % riskialueesta verrattuna 13,3 +/- 0,8 %:iin vasemmasta kammiosta ja 33,6 +/- 2,1 %:iin riskialueesta h-SOD:lla käsitellyillä koirilla (n = 8) (p alle 0,05). Hoidettujen eläinten infarktit eivät olleet ainoastaan pienempiä, vaan niissä oli myös erottuva "laikkumaisuus", mikä viittaa suojaukseen verisuonten jakautumisessa. Lisäksi infarktin koon ja iskemian aikana mitatun kollateraalivirtauksen välisen suhteen analyysi kahdessa ryhmässä osoitti, että h-SOD:n antama suoja oli suurin eläimillä, joiden kollateraalivirtaukset olivat pienimmät. Tämä tutkimus tukee käsitystä, jonka mukaan iskeemisen sydänlihaksen reperfuusio johtaa erilliseen soluvauriokomponenttiin, joka liittyy oletettavasti vapaiden happiradikaalien muodostumiseen takaisinvirtauksen aikana. Koska h-SOD:lla estettävissä oleva reperfuusion aiheuttama vauriokomponentti oli voimakkain sydämissä, joissa oli vakavin iskemia, happiradikaalien puhdistus takaisinvirtauksen aikana voi tarjota uudenlaisen ja erityisen lupaavan terapeuttisen lähestymistavan iskeemisen sydänlihaksen suojaamiseen.</w:t>
      </w:r>
    </w:p>
    <w:p>
      <w:r>
        <w:rPr>
          <w:b/>
        </w:rPr>
        <w:t xml:space="preserve">Tulos</w:t>
      </w:r>
    </w:p>
    <w:p>
      <w:r>
        <w:t xml:space="preserve">Kokeellisen infarktin koon pienentäminen ihmisen superoksididismutaasilla: näkemyksiä reperfuusiovaurion patofysiologiasta.</w:t>
      </w:r>
    </w:p>
    <w:p>
      <w:r>
        <w:rPr>
          <w:b/>
        </w:rPr>
        <w:t xml:space="preserve">Esimerkki 8.161</w:t>
      </w:r>
    </w:p>
    <w:p>
      <w:r>
        <w:t xml:space="preserve">Tiivistelmä: Tutkimme paramagneettisen kontrastiaineen, gadoliniumdietyleenitriamiinipentaetikkahapon (Gd-DTPA) vaikutuksia akuutin sydäninfarktin magneettikuviin reperfuusion kanssa ja ilman sitä. Kahdellekymmenellekahdelle koiralle tehtiin vasemman etummaisen laskevan sepelvaltimon (LAD) tukos. Kymmenellä koiralla (ryhmä I) LAD suljettiin 3 tunnin ajan ja 12:lla muulla (ryhmä II) 2 tunnin ajan, minkä jälkeen tehtiin 1 tunnin reperfuusio. Gd-DTPA:ta (0,34 mM/kg) annettiin viidelle koiralle ryhmässä I 2 tunnin ja 5 minuutin kuluttua okkluusiosta ja seitsemälle koiralle ryhmässä II 5 minuutin kuluttua reperfuusiosta. Sydämet leikattiin 3 tunnin kuluttua ligaatiosta ja kuvattiin 0,35 Teslan magneettikuvauslaitteella spin-echo- ja inversiokaiku- ja inversiopulssisekvensseillä. Gd-DTPA:ta saaneissa reperfusoituneissa sydämissä kontrasti lisääntyi merkittävästi normaalin ja reperfusoidun sydänlihaksen välillä verrattuna ei-reperfusoituneisiin sydämiin ja reperfusoituneisiin sydämiin, joille ei annettu Gd-DTPA:ta. Tämä parannus oli erityisen selvä inversiokerroskuvissa. Kahdella muulla koiralla in vivo tehdyt tutkimukset osoittivat samanlaista tehostumista Gd-DTPA:lla tehdyssä reperfuusiossa gated spin echo -kuvissa. Kontrastivahvisteinen magneettikuvaus mahdollistaa reperfuusion havaitsemisen akuutin infarktin varhaisessa vaiheessa.</w:t>
      </w:r>
    </w:p>
    <w:p>
      <w:r>
        <w:rPr>
          <w:b/>
        </w:rPr>
        <w:t xml:space="preserve">Tulos</w:t>
      </w:r>
    </w:p>
    <w:p>
      <w:r>
        <w:t xml:space="preserve">Akuutin sydäninfarktin magneettikuvaus: gadoliniumdietyleenitriamiinipentaetikkahappo reperfuusion merkkiaineena.</w:t>
      </w:r>
    </w:p>
    <w:p>
      <w:r>
        <w:rPr>
          <w:b/>
        </w:rPr>
        <w:t xml:space="preserve">Esimerkki 8.162</w:t>
      </w:r>
    </w:p>
    <w:p>
      <w:r>
        <w:t xml:space="preserve">Tiivistelmä: Tämä lääkäreille suunnattu lausunto korvaa American Heart Associationin vuonna 1978 julkaiseman julkaisun Diet and Coronary Heart Disease. Nykyisissä ohjeissa ehdotetaan sepelvaltimotautia ehkäisevää optimaalista ruokavaliota. Painopiste on sekä tyydyttyneen rasvan että kokonaisrasvan vähentämisessä. Monimutkaisia hiilihydraatteja suositellaan korvaamaan pääasiassa rasvasta saatavat kalorit. Monityydyttymättömät ja kertatyydyttymättömät rasvat korvaavat osittain muista rasvalähteistä saatuja kaloreita. Kolesterolia ja natriumia koskevat ohjeet ilmaistaan suhteessa kalorien saantiin, ja kummallekin asetetaan yläraja. Alkoholin käyttöä mahdollisena keinona ehkäistä sydän- ja verisuonitauteja ei suositella. Ihanteellisen ruumiinpainon ylläpitämistä kalorimäärää säätelemällä ja riittävällä liikunnan määrällä korostetaan.</w:t>
      </w:r>
    </w:p>
    <w:p>
      <w:r>
        <w:rPr>
          <w:b/>
        </w:rPr>
        <w:t xml:space="preserve">Tulos</w:t>
      </w:r>
    </w:p>
    <w:p>
      <w:r>
        <w:t xml:space="preserve">Terveiden amerikkalaisten aikuisten ruokavalio-ohjeet. American Heart Associationin ravitsemuskomitean lausunto lääkäreille ja terveydenhuollon ammattilaisille.</w:t>
      </w:r>
    </w:p>
    <w:p>
      <w:r>
        <w:rPr>
          <w:b/>
        </w:rPr>
        <w:t xml:space="preserve">Esimerkki 8.163</w:t>
      </w:r>
    </w:p>
    <w:p>
      <w:r>
        <w:t xml:space="preserve">Tiivistelmä: Sydän- ja keuhkopysähdyksen tulos lapsilla sairaalahoitoa edeltävässä ja sairaalaympäristössä on yleensä huono. Sydämen tilan vaarantava tapahtuma on usein hengitysvaikeus, ja esiintyviä rytmejä ovat usein bradyarytmiat ja asystole. Hätäensiapujärjestelmät keskittyvät ensisijaisesti aikuisiin, eikä niitä välttämättä ole järjestetty siten, että kriittisesti sairaan ja loukkaantuneen lapsen hoito olisi optimaalista. Koulutusohjelmia koskevasta tutkimuksesta saadut tiedot osoittavat, että ensihoitajien ja ensihoitajien koulutus lasten hätätilanteissa voi olla riittämätöntä. Tutkimuksen kohteena olleista ohjelmista 41 prosentissa oli alle 10 tunnin pediatrinen koulutus. Tiedot viittaavat siihen, että ensihoitopalvelun tarjoajilla ei ehkä ole valmiuksia hoitaa lapsia tehokkaasti. Los Angelesin lasten EMS-järjestelmää kuvataan. Vastaanottolaitoksia on kaksi tasoa: Lasten päivystysosastot ja lasten tehohoitokeskukset. Järjestelmä on vapaaehtoinen, ja 85 prosenttia sairaaloista noudattaa ohjeita. Elvytystä edeltävän tilan varhainen tunnistaminen, sairaalahoitoa edeltävän hoitohenkilökunnan koulutuksen ja varustuksen parantaminen, lapsille suunnattujen ensihoitopalvelujen kehittäminen, kehittyneen pediatrisen elämäntuen kurssin levittäminen sekä lasten elvytystä koskeva tutkimus voivat parantaa elvytystuloksia lapsiväestössä.</w:t>
      </w:r>
    </w:p>
    <w:p>
      <w:r>
        <w:rPr>
          <w:b/>
        </w:rPr>
        <w:t xml:space="preserve">Tulos</w:t>
      </w:r>
    </w:p>
    <w:p>
      <w:r>
        <w:t xml:space="preserve">Pediatrisen potilaan pitkälle kehitetyn elintoimintojen tuen ja hätäensiavun tarpeiden arviointi: tekniikan nykytila.</w:t>
      </w:r>
    </w:p>
    <w:p>
      <w:r>
        <w:rPr>
          <w:b/>
        </w:rPr>
        <w:t xml:space="preserve">Esimerkki 8.164</w:t>
      </w:r>
    </w:p>
    <w:p>
      <w:r>
        <w:t xml:space="preserve">Tiivistelmä: Vähän koulutettujen ambulanssiteknikoiden suorittama defibrillointi voi parantaa merkittävästi selviytymistä sairaalan ulkopuolisen sydänpysähdyksen jälkeen kaikenkokoisissa yhteisöissä. Erityistä huomiota on kuitenkin kiinnitettävä tällaisten palvelujen kehittämiseen pienissä yhteisöissä, mikä johtuu pääasiassa todellisten hätäpuhelujen vähäiseen määrään liittyvistä ongelmista. Yhteisöjen, jotka harkitsevat sellaisten ohjelmien toteuttamista, joissa defibrillaation suorittaa ensihoitoteknikko, on ensin arvioitava ambulanssien vasteaikoja ja muutettava ambulanssien vastejärjestelmää, jos se on riittämätön. Kun tällainen ohjelma on otettu käyttöön, on perustettava pysyvä, virallinen taitojen ylläpito-ohjelma. Defibrillointiprotokollissa on otettava huomioon se, että monet potilaat saadaan elvytettyä uudelleen onnistuneen muuntamisen jälkeen, mutta yleensä ei ole saatavilla muuta kuin defibrillaattorin avulla annettavaa jatkohoitoa. Lopuksi jokaisen EMT-D-ohjelman käynnistävän yhteisön on ylläpidettävä järjestelmää, jolla seurataan EMT:n suorituskykyä ja potilaiden tuloksia ja jolla dokumentoidaan hyväksyttävät selviytymisprosentit ja ohjelman turvallisuus. Pienemmillä paikkakunnilla alueellinen tai valtakunnallinen arviointijärjestelmä voi olla parempi kuin yksittäisten paikkakuntien ohjelmat.</w:t>
      </w:r>
    </w:p>
    <w:p>
      <w:r>
        <w:rPr>
          <w:b/>
        </w:rPr>
        <w:t xml:space="preserve">Tulos</w:t>
      </w:r>
    </w:p>
    <w:p>
      <w:r>
        <w:t xml:space="preserve">Pienissä yhteisöissä toimivien ensihoitoteknikkojen suorittamaan defibrillaatioon liittyvät erityiset näkökohdat.</w:t>
      </w:r>
    </w:p>
    <w:p>
      <w:r>
        <w:rPr>
          <w:b/>
        </w:rPr>
        <w:t xml:space="preserve">Esimerkki 8.165</w:t>
      </w:r>
    </w:p>
    <w:p>
      <w:r>
        <w:t xml:space="preserve">Tiivistelmä: Sairaalan ulkopuolisen sydänpysähdyksen eloonjäämisprosentin lisäämiseksi on parannettava koulutusta, jotta maallikkopelastajat ovat motivoituneita ja pystyvät osallistumaan. Pelon ja osallistumisen puutteen voittamiseksi tarvitaan parempia koulutusstrategioita. Aikuiset oppivat didaktista tietoa ymmärtämällä ja taitoja toistamalla ja vahvistamalla. Koska aikuisten käytettävissä oleva aika elvytyksen oppimiseen on rajallinen, tekniikoita on yksinkertaistettava, jotta toistoa ja vahvistusta olisi riittävästi. Kahden hengenpelastajan elvytyksen opettamista maallikkopelastajille ei pitäisi tehdä rutiininomaisesti. Useimpien aikuisten, erityisesti riskihenkilöiden parissa työskentelevien, tulisi oppia yhden pelastajan elvytystä. Imeväisten elvytystä olisi opetettava ensisijaisesti pienten lasten parissa työskenteleville. Rutiininomaisesti olisi yritettävä käyttää joukkotiedotusvälineiden kautta tapahtuvaa vahvistamista. Aina kun mahdollista, kurssit olisi jaettava useammalle ajanjaksolle, jotta oppimista voidaan toistaa ja vahvistaa ja siten maksimoida oppiminen. Terveydenhuollon ammattilaisille olisi opetettava laajalti sydämen elvytystoimintaa (Advanced cardiac life support, ACLS). ACLS-opetus on jaettava ajallisesti, aina kun se on logistisesti mahdollista, oppimisen ja muistamisen tehostamiseksi. Tarvitaan hyviä, validoituja kokeita, ja niitä olisi kierrätettävä rutiininomaisesti. Tarvitaan parempia arviointimenetelmiä, jotta voidaan tarkastella tämäntyyppisistä ohjelmista saatavaa hyötyä ja parantaa kustannus-hyötysuhdetta.</w:t>
      </w:r>
    </w:p>
    <w:p>
      <w:r>
        <w:rPr>
          <w:b/>
        </w:rPr>
        <w:t xml:space="preserve">Tulos</w:t>
      </w:r>
    </w:p>
    <w:p>
      <w:r>
        <w:t xml:space="preserve">Koulutus ja arviointi sydämen ensihoito-ohjelmissa (elvytys ja sydämen pitkälle kehitetty elintoimintojen tuki): tekniikan nykytila.</w:t>
      </w:r>
    </w:p>
    <w:p>
      <w:r>
        <w:rPr>
          <w:b/>
        </w:rPr>
        <w:t xml:space="preserve">Esimerkki 8.166</w:t>
      </w:r>
    </w:p>
    <w:p>
      <w:r>
        <w:t xml:space="preserve">Tiivistelmä: Läheltä piti -uhrien hoidossa on otettava huomioon useita olosuhteita, jotka edistävät hukkumista ja melkein hukkumista. Syystä riippumatta mekaaninen ventilaatio on aloitettava mahdollisimman pian, ja sydänhierontaa on annettava suljetulla rintakehällä, jos sydämen tehon riittävyys on kyseenalainen. Makean tai meriveden imemisen jälkeen voi syntyä suuri intrapulmonaalinen fysiologinen shuntti, joka edellyttää aggressiivista mekaanista hengitystukea riittävän hapetuksen varmistamiseksi ja keuhkojen toiminnan palauttamiseksi normaaliksi. Läheltä piti -hukkuminen on monijärjestelmäinen sairaus, ja vaikka keuhkojen ja aivojen poikkeavuuksia on korostettu, lopullinen hoito on räätälöitävä kullekin potilaalle, ja sen on kohdistuttava kaikkiin potilaan tarpeisiin.</w:t>
      </w:r>
    </w:p>
    <w:p>
      <w:r>
        <w:rPr>
          <w:b/>
        </w:rPr>
        <w:t xml:space="preserve">Tulos</w:t>
      </w:r>
    </w:p>
    <w:p>
      <w:r>
        <w:t xml:space="preserve">Lähes hukkuminen.</w:t>
      </w:r>
    </w:p>
    <w:p>
      <w:r>
        <w:rPr>
          <w:b/>
        </w:rPr>
        <w:t xml:space="preserve">Esimerkki 8.167</w:t>
      </w:r>
    </w:p>
    <w:p>
      <w:r>
        <w:t xml:space="preserve">Tiivistelmä: Kardiopulmonaalisen elvytyksen (CPR) kyky tarjota riittävä elintärkeiden elinten verenkierto pitkäaikaisen elvytyksen aikana on jo pitkään kyseenalaistettu, samoin kuin verenkierron mekanismi CPR:n aikana. Koska sydänpysähdyksen aikana tapahtuvan yskimisen on osoitettu tuottavan riittävän anterogradivirtauksen tajunnan ylläpitämiseksi ihmisellä ilman sydämen puristamista, yskimistä on käytetty puhtaan "rintapumpun" mekanismin mallina, johon elvytyksen muutokset perustuvat. Rintakehän pumppumekanismissa vasen sydän on passiivinen kanava verelle, joka ilmaistaan keuhkoverisuonista aorttaan, ja selektiivinen virtaus tapahtuu brachiocephaliseen verisuonistoon, koska sen laskimot ovat matalapaineisia ja niitä suojaa rintakehän sisääntuloventtiilien sulkeminen. Oikean sydämen virtaus systeemisistä laskimoista keuhkoihin tapahtuu paineen kohdistumisen välillä. Koirilla tutkittiin neljää vaihtoehtoista rintapumpun käsitettä hyödyntävää menetelmää kammiovärinän aikana angiografia- ja painetallenteiden avulla: yskän elvytys, samanaikainen rintakehän kompressio ja keuhkojen puhallus, vatsan kompressio ja keuhkojen puhallus sekä liivin ja sidontaliivin puhallus. Jälkimmäiseen tekniikkaan liittyi onnistunut defibrillointi ja toipuminen yli 30 minuutin verenkierron tukemisen jälkeen kammiovärinän aikana. Alustavat tutkimukset kädellisillä valmisteilla osoittavat, että tämä tekniikka saattaa olla hyödyllinen pitkäkestoisessa verenkierron tukemisessa ihmisellä, kun defibrillointi ei aluksi ole käytettävissä tai onnistu.</w:t>
      </w:r>
    </w:p>
    <w:p>
      <w:r>
        <w:rPr>
          <w:b/>
        </w:rPr>
        <w:t xml:space="preserve">Tulos</w:t>
      </w:r>
    </w:p>
    <w:p>
      <w:r>
        <w:t xml:space="preserve">Kardiopulmonaalisen elvytyksen muutokset yskän perusteella.</w:t>
      </w:r>
    </w:p>
    <w:p>
      <w:r>
        <w:rPr>
          <w:b/>
        </w:rPr>
        <w:t xml:space="preserve">Esimerkki 8.168</w:t>
      </w:r>
    </w:p>
    <w:p>
      <w:r>
        <w:t xml:space="preserve">Tiivistelmä: Useat laboratoriot ovat viime vuosina ponnistelleet huomattavasti parantaakseen sydän- ja keuhkoelvytysmenetelmiä. Tässä artikkelissa esitetään lyhyesti yhteenveto ryhmämme viiden vuoden tutkimuksista, jotka koskevat hemodynaamista tukea ulkoisen sydänhieronnan aikana. Useimmissa tutkimuksissa käytettiin pitkäaikaisia koirapreparaatteja, ja istutetut anturit mahdollistivat tarkat hemodynaamiset mittaukset. Vaikka sydämen ulostulo laski kaikilla elvytysmenetelmillä, manuaaliset rintakehän painallukset, joiden nopeus oli suuri, voimakkuus kohtalainen ja kesto lyhyt ja nopeus 120/min, näyttivät optimoivan systeemisen ja sepelvaltimoiden verenkierron. Tätä menetelmää kutsuttiin korkean impulssin elvytysmenetelmäksi. Korkean impulssin tekniikoita on nyt sovellettu laajalti kliinisessä ympäristössä, ja alustavat havainnot tukevat niiden tehoa myös ihmisillä. Tämän kokemuksen perusteella ehdotetaan, että American Heart Associationin ohjeita muutetaan siten, että niissä suositellaan rintakehän manuaalista puristusnopeutta 120/min suljetun rintakehän sydänhieronnan aikana.</w:t>
      </w:r>
    </w:p>
    <w:p>
      <w:r>
        <w:rPr>
          <w:b/>
        </w:rPr>
        <w:t xml:space="preserve">Tulos</w:t>
      </w:r>
    </w:p>
    <w:p>
      <w:r>
        <w:t xml:space="preserve">Rintakehän manuaalisen puristusnopeuden vaikutus hemodynaamiseen tukeen sydänpysähdyksen aikana: korkean impulssin kardiopulmonaalinen elvytys.</w:t>
      </w:r>
    </w:p>
    <w:p>
      <w:r>
        <w:rPr>
          <w:b/>
        </w:rPr>
        <w:t xml:space="preserve">Esimerkki 8.169</w:t>
      </w:r>
    </w:p>
    <w:p>
      <w:r>
        <w:t xml:space="preserve">Tiivistelmä: Vieraan kappaleen aiheuttaman hengitysteiden tukkeutumisen hallinta on edelleen suuri kiistanaihe ensihoidossa. Suuri osa erimielisyyksistä perustuu epäilemättä siihen, että kliinistä tapahtumaa edustavaa, yhtenäisesti hyväksyttyä akuuttia hengitystieobstruktiota koskevaa mallia ei ole. Vierasesineiden aiheuttaman hengitysteiden tukkeutumisen eri näkökohtien arvioimiseksi on käytetty erilaisia malleja. Näissä malleissa on analysoitu muun muassa kineettistä energiaa sekä inertiavoimia ja aerodynaamisia voimia, ja näin on pyritty keskittymään tämän kiistan erityispiirteisiin. Lisäksi on käytetty vapaaehtoisia ihmisiä, nukutettuja ja halvaantuneita potilaita sekä ruumiita. Useissa viimeaikaisissa tutkimuksissa päädyttiin siihen, että subdiafragmaattinen paine on paras hoito, kun taas ainakin yhdessä tutkimuksessa suositeltiin, että selkään kohdistuvat lujat iskut, jotka kohdistetaan potilaan pää alaspäin roikkuen, olisivat hoito, joka todennäköisimmin lievittää hengitysteiden tukkeutumista. Näyttää todennäköiseltä, että nämä näennäisesti ristiriitaiset näkemykset voidaan sovittaa yhteen ja että tämän hätätilanteen hoidosta voidaan laatia yksimielinen suositus.</w:t>
      </w:r>
    </w:p>
    <w:p>
      <w:r>
        <w:rPr>
          <w:b/>
        </w:rPr>
        <w:t xml:space="preserve">Tulos</w:t>
      </w:r>
    </w:p>
    <w:p>
      <w:r>
        <w:t xml:space="preserve">Vierasesineen aiheuttama hengitysteiden tukkeutuminen: näkökohtia vuonna 1985.</w:t>
      </w:r>
    </w:p>
    <w:p>
      <w:r>
        <w:rPr>
          <w:b/>
        </w:rPr>
        <w:t xml:space="preserve">Esimerkki 8.170</w:t>
      </w:r>
    </w:p>
    <w:p>
      <w:r>
        <w:t xml:space="preserve">Tiivistelmä: Keinotekoinen ventilaatio on peruselintoimintojen ja sydän- ja keuhkoelvytyksen (BLS-CPR) kulmakivi. Viimeaikaiset tiedot vahvistavat 1950- ja 1960-luvuilla tehdyt kliiniset tutkimukset, jotka viittaavat tarpeeseen muuttaa nykyisiä American Heart Associationin standardeja keinotekoisesta ventilaatiosta. Nämä tutkimukset osoittavat, että mahalaukun täyttyminen, jota seuraa regurgitaatio ja keuhkojen aspiraatio, on suuri vaara keinotekoisessa ventilaatiossa, jossa hengitystiet eivät ole suojattuina. Nykyisissä BLS-CPR-standardeissa edellytetään, että ventilaatio on suoritettava nopeasti ulkoisten rintakehän painallusten välissä tai asteittaisten hengitysten avulla. Nämä ventilaatiomenetelmät altistavat uhrin mahalaukun täyttymiselle. Ehdotetaan vaihtoehtoisia hengitysmenetelmiä, joissa hengitysaika on pidempi ja siten virtausnopeus ja hengityksen huippupaine alhaisemmat. Lisäksi pelastushenkilöstölle, erityisesti ensihoitajille ja sairaankuljettajille, olisi opetettava, miten he voivat käyttää kurkunpään painetta estääkseen mahalaukun täyttymisen uhreille, joilla on suojaamaton hengitystie.</w:t>
      </w:r>
    </w:p>
    <w:p>
      <w:r>
        <w:rPr>
          <w:b/>
        </w:rPr>
        <w:t xml:space="preserve">Tulos</w:t>
      </w:r>
    </w:p>
    <w:p>
      <w:r>
        <w:t xml:space="preserve">Vaihtoehtoiset ventilaatiomenetelmät hengitys- ja sydänpysähdyksen aikana.</w:t>
      </w:r>
    </w:p>
    <w:p>
      <w:r>
        <w:rPr>
          <w:b/>
        </w:rPr>
        <w:t xml:space="preserve">Esimerkki 8.171</w:t>
      </w:r>
    </w:p>
    <w:p>
      <w:r>
        <w:t xml:space="preserve">Tiivistelmä: Natriumbikarbonaatin arvon määrittämiseksi kammiovärinästä elvyttämisessä ja spontaanin uudelleenvärinän estämisessä natriumbikarbonaattia (1 meq/kg) tai lumelääkettä annettiin satunnaisesti 16:lle pentobarbitaalilla nukutetulle koiralle 18 minuuttia kammiovärinän ja kardiopulmonaalisen elvytyksen indusoimisen jälkeen. Defibrillointia yritettiin 2 minuutin kuluttua bikarbonaatin tai lumelääkkeen antamisesta. Kaikki eläimet onnistuttiin defibrilloimaan onnistuneesti, mutta kolme kahdeksasta bikarbonaattia saaneesta eläimestä ja kaksi kahdeksasta kontrollieläimestä kuoli sähkömekaaniseen dissosiaatioon (p = NS). Spontaania uudelleenkytkentää tapahtui kolmella eläimellä kummassakin ryhmässä (p = NS). Elvytyksen onnistuminen ei ollut riippuvainen hoidosta, valtimo- tai sekalaskimon Pco2-arvosta tai valtimo- tai sekalaskimon pH-arvosta, mutta korreloi voimakkaasti sepelvaltimoiden perfuusiopaineen kanssa (p alle 0,003). Spontaania uudelleensytytystä tapahtui ilman yhteyttä mihinkään tunnistettavaan muuttujaan. Diastolisen aortan ja oikean eteisen paineen välinen gradientti oli 24 +/- 2 mmHg kontrolleissa ja 23 +/- 2 mmHg hoidetuissa eläimissä koko 20 minuutin kardiopulmonaalisen elvytyksen ajan (p = NS). Onnistuneesti elvytetyillä eläimillä keskimääräinen diastolinen sepelvaltimoiden perfuusiopaine oli kuitenkin keskimäärin 27 +/- 2 mmHg verrattuna 20 +/- 1 mmHg:iin sähkömekaaniseen dissosiaatioon kuolleilla eläimillä (p alle 0,02). Elvytyksen viimeisten 2 minuutin aikana, lääkkeen antamisen jälkeen, nämä gradientit olivat vastaavasti 31 +/- 2 ja 23 +/- 2 mmHg (p alle 0,01). Mikropalloilla määritetty sydänlihasperfuusio korreloi diastolisen aortan ja oikean eteisen välisen perfuusiopaineen gradientin kanssa (r = .86) ja oli 0,43 +/- 0,03 ml/min/g eloonjääneillä ja 0,22 +/- 0,01 ml/min/g eloonjäämättömillä (p alle 0,01) (ABSTRACT TRUNCATED AT 250 WORDS).</w:t>
      </w:r>
    </w:p>
    <w:p>
      <w:r>
        <w:rPr>
          <w:b/>
        </w:rPr>
        <w:t xml:space="preserve">Tulos</w:t>
      </w:r>
    </w:p>
    <w:p>
      <w:r>
        <w:t xml:space="preserve">Natriumbikarbonaatti ei paranna elvytystä kammiovärinästä koirilla.</w:t>
      </w:r>
    </w:p>
    <w:p>
      <w:r>
        <w:rPr>
          <w:b/>
        </w:rPr>
        <w:t xml:space="preserve">Esimerkki 8.172</w:t>
      </w:r>
    </w:p>
    <w:p>
      <w:r>
        <w:t xml:space="preserve">Tiivistelmä: Monet yhteisöt ovat kouluttaneet ja valtuuttaneet ensihoitoteknikot (EMT) antamaan defibrillaatioiskuja (EMT-D), jotta sairaalan ulkopuolella tapahtuvasta kammiovärinästä kärsiville henkilöille voitaisiin tarjota defibrillaatiota mahdollisimman pian. Neljän kontrolloidun tutkimuksen tulokset ja eri yhteisöjen kokemukset ovat antaneet vastauksia tärkeisiin kysymyksiin. EMT-D-ohjelmat ovat osoittautuneet tehokkaiksi kaupunki-, esikaupunki- ja maaseutuyhteisöissä, joissa on ollut ja ei ole ollut ensihoitajien apua. EMT-D-ohjelmat vaikuttavat turvallisilta, sillä tekovirheet ovat erittäin harvinaisia ja laiminlyöntivirheiden esiintyvyys on hyväksyttävän pieni. Ratkaisematta on vielä muun muassa se, missä määrin ja kuinka paljon koulutusta olisi annettava ja pitäisikö käyttää manuaalisia vai automaattisia defibrillaattoreita. Lääketieteellinen valvonta ja laadunvalvonta on ensihoito- ja päivystysohjelmien tärkein osa-alue. EMT-D-ohjelmien menestys on pohjimmiltaan varhaisen defibrillaation periaatteen vahvistaminen. Varhaisen defibrillaation laajempi levittäminen parantaa äkillisestä sydänkuolemasta selviytymistä.</w:t>
      </w:r>
    </w:p>
    <w:p>
      <w:r>
        <w:rPr>
          <w:b/>
        </w:rPr>
        <w:t xml:space="preserve">Tulos</w:t>
      </w:r>
    </w:p>
    <w:p>
      <w:r>
        <w:t xml:space="preserve">Hätäteknisen avustajan suorittama defibrillaatio.</w:t>
      </w:r>
    </w:p>
    <w:p>
      <w:r>
        <w:rPr>
          <w:b/>
        </w:rPr>
        <w:t xml:space="preserve">Esimerkki 8.173</w:t>
      </w:r>
    </w:p>
    <w:p>
      <w:r>
        <w:t xml:space="preserve">Tiivistelmä: Kahdeksantoista potilaalle tehtiin tietokonetomografia (CT) ennen täydellistä kurkunpään poistoa. Jotta voitiin arvioida tietokonetomografian tarkkuutta kurkunpään karsinooman arvioinnissa, tietokonetomografiat tulkittiin prospektiivisesti ja kasvaimen laajuus kirjattiin ylös. Kasvaimen laajuus arvioitiin kurkunpään näytteiden histologisista kokomittausleikkeistä, jotka valmistettiin vaakatasossa samalla tavalla kuin tietokonetomografiassa. Tuloksia verrattiin keskenään, jotta voitiin arvioida CT:n kykyä tunnistaa kasvaimen infiltraatio vaakatasossa tarkasti. Näiden tulosten perusteella on selvää, että CT:llä on vaikutuksensa T-vaiheistukseen ja kurkunpään syövän hoidon valintaan eli sädehoitoon verrattuna leikkaukseen.</w:t>
      </w:r>
    </w:p>
    <w:p>
      <w:r>
        <w:rPr>
          <w:b/>
        </w:rPr>
        <w:t xml:space="preserve">Tulos</w:t>
      </w:r>
    </w:p>
    <w:p>
      <w:r>
        <w:t xml:space="preserve">Tietokonetomografia: pakollinen tutkimusmenetelmä pitkälle edenneen kurkunpään syövän T-vaiheistuksessa.</w:t>
      </w:r>
    </w:p>
    <w:p>
      <w:r>
        <w:rPr>
          <w:b/>
        </w:rPr>
        <w:t xml:space="preserve">Esimerkki 8.174</w:t>
      </w:r>
    </w:p>
    <w:p>
      <w:r>
        <w:t xml:space="preserve">Tiivistelmä: On esitetty huoli siitä, että tupakanpoltto voi vaikuttaa haitallisesti tupakoimattomien terveyteen. Tämä on ilmeisintä lasten kohdalla, jotka joutuvat tupakoimaan kotona. Tämän tutkimuksen tavoitteena on yhdistää lasten kurkkukivut heidän vanhempiensa tupakointitottumuksiin. 154 lapsen vanhemmilta kysyttiin lapsen ikää, sukupuolta, syntymäpainoa, synnytyksen jälkeistä ruokintatapaa ja ikää koulun tai päiväkodin aloittaessa, kurkkukipujen esiintymistiheyttä, tupakointitottumuksia ja nielurisaleikkaushistoriaa kaikilta kotitalouden jäseniltä, perheen kokoa, asunnon kokoa ja isän ammattia. Moninkertaisen regressioanalyysin mukaan lasten kurkkukivun ja äidin tupakoinnin välillä oli merkittävä yhteys. Kotitalouksien tupakansavulle altistumisen vähentämisen pitäisi hyödyttää lasta vähentämällä hänen kurkkukipujensa määrää.</w:t>
      </w:r>
    </w:p>
    <w:p>
      <w:r>
        <w:rPr>
          <w:b/>
        </w:rPr>
        <w:t xml:space="preserve">Tulos</w:t>
      </w:r>
    </w:p>
    <w:p>
      <w:r>
        <w:t xml:space="preserve">Lasten kurkkukipu liittyy vanhempien tupakointiin.</w:t>
      </w:r>
    </w:p>
    <w:p>
      <w:r>
        <w:rPr>
          <w:b/>
        </w:rPr>
        <w:t xml:space="preserve">Esimerkki 8.175</w:t>
      </w:r>
    </w:p>
    <w:p>
      <w:r>
        <w:t xml:space="preserve">Tiivistelmä: Prospektiivinen bakteriologinen ja oireenmukainen tutkimus tehtiin 50 uimarille ja 50 ei-uimarille, joille oli asennettu läpiviennit erittävän välikorvatulehduksen vuoksi. Riski sairastua korvatulehdukseen, jossa oli positiivisia bakteeripatogeeneja, oli samanlainen uimareilla (7,9 %) ja ei-uimareilla (8,0 %). Kun ei-uimarit jaettiin "märkiin" ja "täysin kuiviin", korvan oireiden ja taudinaiheuttajien riski oli samanlainen. Kaikkien lasten, jotka uivat ennen läpivientien asentamista, pitäisi jatkaa uimista leikkauksen jälkeen ilman korvatulehdusten lisäriskiä.</w:t>
      </w:r>
    </w:p>
    <w:p>
      <w:r>
        <w:rPr>
          <w:b/>
        </w:rPr>
        <w:t xml:space="preserve">Tulos</w:t>
      </w:r>
    </w:p>
    <w:p>
      <w:r>
        <w:t xml:space="preserve">Bakteriologisia näkökohtia uimisesta läpivientien kanssa.</w:t>
      </w:r>
    </w:p>
    <w:p>
      <w:r>
        <w:rPr>
          <w:b/>
        </w:rPr>
        <w:t xml:space="preserve">Esimerkki 8.176</w:t>
      </w:r>
    </w:p>
    <w:p>
      <w:r>
        <w:t xml:space="preserve">Tiivistelmä: 38 asteen lämpötilassa tapahtuvan ilmavirtauksen ja joustavan nestekidekalvon pinta-alan värimuutoksen välisen suhteen todettiin olevan lähes lineaarinen arvojen 1 ja 31 min-1 cm-2 välillä. Tämä pinta-alayksikköä kohti laskettu virtauksen arvo vastasi sieraimen tasolla rauhallisen hengityksen aikana odotettavissa olevia arvoja. Kuusi koehenkilöä pyydettiin hengittämään taipuisan nestekidekalvon yli säännöllisesti päivän aikana, ja kummastakin sieraimesta tulevan virtauksen aiheuttama värimuutos tutkittiin. Neljä koehenkilöä osoitti säännöllistä muutosta suhteellisessa virtauksessa kummastakin sieraimesta, kun taas kaksi koehenkilöä osoitti jatkuvaa virtausta kummastakin sieraimesta. Tämä yksinkertainen ja ei-invasiivinen tekniikka tarjoaa menetelmän, jolla voidaan tutkia aikuisten ja lasten nenän kiertoa sekä terveenä että sairaana.</w:t>
      </w:r>
    </w:p>
    <w:p>
      <w:r>
        <w:rPr>
          <w:b/>
        </w:rPr>
        <w:t xml:space="preserve">Tulos</w:t>
      </w:r>
    </w:p>
    <w:p>
      <w:r>
        <w:t xml:space="preserve">Ei-invasiivinen menetelmä nenän syklin osoittamiseksi käyttäen joustavaa nestekidehermografiaa.</w:t>
      </w:r>
    </w:p>
    <w:p>
      <w:r>
        <w:rPr>
          <w:b/>
        </w:rPr>
        <w:t xml:space="preserve">Esimerkki 8.177</w:t>
      </w:r>
    </w:p>
    <w:p>
      <w:r>
        <w:t xml:space="preserve">Tiivistelmä: Kaksitoista ihmisen kurkunpään karsinoomaa ja 14 normaalia äänihuulten epiteeliä tutkittiin in vitro kudosviljelymenetelmällä, johon sisältyi videokuvan aikajaksomikroskopia. Eri tapahtumia kuvattiin ottamalla "stillkuvia" televisiomonitorista toiston aikana. Sekä kasvaimen että normaalin epiteelin kasvustot muodostivat vain monokerroksia. Mitoosien havaittiin paikallistuvan pääasiassa noin keskelle kasvustoa ja kasvuston reunan välistä matkaa. Joidenkin solujen havaittiin aktivoituvan äkillisesti ja tuottavan värähteleviä rakkuloita, ja joskus ne irtautuivat monokerrosviljelmästä ja muuttivat ulkonäköään. Tämä oli yleisempää kasvainviljelmissä. Sekä kasvain- että normaaleissa soluviljelmissä havaittiin lymfosyyttejä, joiden normaali kemokineettinen liike muuttui nopeaksi kemotaktiseksi vetovoimaksi mitoottisen epiteelisolun läsnä ollessa. Nämä lymfosyytit näyttävät edustavan T-suppressorisoluja. Tämä tutkimus on osoittanut, että primaarinen kudosviljely voi olla arvokas väline kurkunpään karsinooman tutkimisessa. Mitoottisten kasvainsolujen ja lymfosyyttien välinen vuorovaikutus saattaa edustaa T-lymfosyyttien muuttumista LAK-soluiksi.</w:t>
      </w:r>
    </w:p>
    <w:p>
      <w:r>
        <w:rPr>
          <w:b/>
        </w:rPr>
        <w:t xml:space="preserve">Tulos</w:t>
      </w:r>
    </w:p>
    <w:p>
      <w:r>
        <w:t xml:space="preserve">Ihmisen kurkunpään karsinoomien videokuvamikroskopia in vitro.</w:t>
      </w:r>
    </w:p>
    <w:p>
      <w:r>
        <w:rPr>
          <w:b/>
        </w:rPr>
        <w:t xml:space="preserve">Esimerkki 8.178</w:t>
      </w:r>
    </w:p>
    <w:p>
      <w:r>
        <w:t xml:space="preserve">Tiivistelmä: DNA-mittaukset tuottavat tietoa solujen luonteesta ja voivat antaa diagnostista ja ennusteellista tietoa. Staattinen sytofluorometria suoritettiin 107 äänihuulileesiosta (96 potilasta) mikrolaryngoskopian yhteydessä otetuista preparaateista. Kaikki kantasolulinjat olivat diploideja lukuun ottamatta kolmea; kaksi karsinoomaa ja yksi vaikea dysplasia olivat polyploideja. Keskimääräinen proliferatiivinen aktiivisuus (diploidihuippua suurempien tuman prosenttiosuus) oli 2,1 % epiteeliryhmässä, jossa oli hyperplasiaa ja lievää dysplasiaa, 3,1 % ryhmässä, jossa oli kohtalaista dysplasiaa, 4,0 % ryhmässä, jossa oli vaikeaa dysplasiaa, ja 6,8 % ryhmässä, jossa oli karsinoomia. Hypertetraploidisia soluytimiä (HT-soluja) ei havaittu epiteeleissä, joissa oli hyperplasiaa ja lievää dysplasiaa. Seitsemällä potilaalla 15:stä, joiden epiteelissä oli kohtalaista dysplasiaa, oli HT-soluja; näistä potilaista viidelle kehittyi karsinooma. Yhdelle kahdeksasta potilaasta, joilla ei ollut HT-soluja, kehittyi vaikea dysplasia. Yhdeksällä potilaalla, joilla oli vaikea dysplasia, oli HT-soluja; neljällä oli uusiutumia ja neljälle kehittyi karsinooma neljän vuoden kuluessa. 14 potilaalla, joilla ei ollut HT-soluja, kolmella oli uusiutumia ja yhdelle kehittyi karsinooma 6 vuotta myöhemmin. HT-soluja löytyi 15 potilaalta, joilla oli T1- ja T2-karsinooma; kahdella potilaalla oli jäännöskarsinooma sädehoidon jälkeen, ja neljällä potilaalla oli uusiutunut syöpä 11 kuukauden kuluessa. Neljällätoista potilaalla, joilla oli T1- ja T2-karsinooma, ei ollut HT-soluja; yhdellä potilaalla oli jäännöskarsinooma sädehoidon jälkeen ja kolmella oli uusiutumia 18 kuukauden ja 4 vuoden välillä. DNA-mittauksilla ja erityisesti HT-soluja sisältävien epiteelien osoittamisella on ennusteellista merkitystä (ABSTRACT TRUNCATED AT 250 WORDS).</w:t>
      </w:r>
    </w:p>
    <w:p>
      <w:r>
        <w:rPr>
          <w:b/>
        </w:rPr>
        <w:t xml:space="preserve">Tulos</w:t>
      </w:r>
    </w:p>
    <w:p>
      <w:r>
        <w:t xml:space="preserve">Hypertetraploidiset solut äänihuulten epiteeleissä.</w:t>
      </w:r>
    </w:p>
    <w:p>
      <w:r>
        <w:rPr>
          <w:b/>
        </w:rPr>
        <w:t xml:space="preserve">Esimerkki 8.179</w:t>
      </w:r>
    </w:p>
    <w:p>
      <w:r>
        <w:t xml:space="preserve">Tiivistelmä: Pattersonin ulkoisen antro-ethmoidectomiaoperaation muutos kuvataan, joka tarjoaa suoremman ja yksinkertaisemman lähestymistavan kuin transantraalinen operaatio silmäkuopan dekompressiota varten.</w:t>
      </w:r>
    </w:p>
    <w:p>
      <w:r>
        <w:rPr>
          <w:b/>
        </w:rPr>
        <w:t xml:space="preserve">Tulos</w:t>
      </w:r>
    </w:p>
    <w:p>
      <w:r>
        <w:t xml:space="preserve">Patterson-operaatio kiertoradan purkamiseksi.</w:t>
      </w:r>
    </w:p>
    <w:p>
      <w:r>
        <w:rPr>
          <w:b/>
        </w:rPr>
        <w:t xml:space="preserve">Esimerkki 8.180</w:t>
      </w:r>
    </w:p>
    <w:p>
      <w:r>
        <w:t xml:space="preserve">Tiivistelmä: Kaksikymmentäkaksi potilasta, joilla oli toistuvia nenäverenvuotoja ja suonikohjuja nenän väliseinässä, leikattiin ja seurattiin 2 vuoden ajan. Kuukausi leikkauksen jälkeen alkuperäisiä verisuonia ei voitu tunnistaa. Muissa kohdissa uusia suonikohjuja alkoi ilmaantua kuukauden kuluttua, ja seuranta-ajan lopussa niitä havaittiin yhdeksällä puolella kymmenestä leikatusta. Leikkaus johti siihen, että nenäverenvuodot vähenivät välittömästi, ja seurantajakson lopussa 12:lla (55 %) potilaalla oli ollut edellisen vuoden aikana alle neljä verenvuotoa huolimatta havaitusta nopeasta uusien verisuonten muodostumisesta. Limakalvojen surkastumista ja lisääntynyttä nenän kuorenmuodostusta esiintyi kolmella potilaalla. Nenäverisuonten leikkaaminen nenäverenvuotopotilailla johtaa verenvuotojen määrän vähenemiseen.</w:t>
      </w:r>
    </w:p>
    <w:p>
      <w:r>
        <w:rPr>
          <w:b/>
        </w:rPr>
        <w:t xml:space="preserve">Tulos</w:t>
      </w:r>
    </w:p>
    <w:p>
      <w:r>
        <w:t xml:space="preserve">Toistuvasta epistaxisista kärsivien potilaiden nenän limakalvon suonikohjujen poisto. Kahden vuoden seuranta.</w:t>
      </w:r>
    </w:p>
    <w:p>
      <w:r>
        <w:rPr>
          <w:b/>
        </w:rPr>
        <w:t xml:space="preserve">Esimerkki 8.181</w:t>
      </w:r>
    </w:p>
    <w:p>
      <w:r>
        <w:t xml:space="preserve">Tiivistelmä: Klassinen käsitys nenän limakalvon autonomisesta innervaatiosta sanoo, että postganglioniset sympaattiset hermosolut sijaitsevat ylemmässä kaulan ganglionissa ja postganglioniset parasympaattiset hermosolut ovat pterygopalatin ganglionissa. Olemme tutkineet hengitysteiden nenän limakalvon hienorakennetta ihmisellä ja kissalla käyttäen Jaboneron, Champy Maillet'n ja Koelle-Friedenwaldin kuvaamia tekniikoita. Silmiinpistävin havainto oli mikroganglioiden esiintyminen syvällä alemman nielurisakkeen limakalvolla lähellä rauhasia. Nämä mikrogangliot olivat luonteeltaan kolinergisiä, koska ne reagoivat positiivisesti antikolinesteraasiin. Tästä voimme päätellä, että nenän parasympaattisella radalla on postganglionisia hermosoluja paitsi pterygopalatin ganglionissa myös näissä alemman turbinaatin mikroganglioissa. Kullekin neljästä kissaryhmästä tehtiin eri tekniikoita, mukaan lukien neostigmiinin anto, inferior turbinektomia ja Vidianin neurektomia. Mikroganglioiden resektio turbinektomian avulla vähensi neostigmiinin aiheuttamaa hypersekretiota, ja tämä oli selvimmin havaittavissa, kun lisäksi tehtiin Vidian-neurektomia.</w:t>
      </w:r>
    </w:p>
    <w:p>
      <w:r>
        <w:rPr>
          <w:b/>
        </w:rPr>
        <w:t xml:space="preserve">Tulos</w:t>
      </w:r>
    </w:p>
    <w:p>
      <w:r>
        <w:t xml:space="preserve">Nenän limakalvon autonomiset mikrogangliot ja niiden yhteys vasomotoriseen nuhaan.</w:t>
      </w:r>
    </w:p>
    <w:p>
      <w:r>
        <w:rPr>
          <w:b/>
        </w:rPr>
        <w:t xml:space="preserve">Esimerkki 8.182</w:t>
      </w:r>
    </w:p>
    <w:p>
      <w:r>
        <w:t xml:space="preserve">Tiivistelmä: Tutkimme kiteiden ja valukappaleiden esiintymistä terveiden henkilöiden virtsassa triamtereenin antamisen jälkeen ja kiteiden muodostumispaikkaa koe-eläimillä. Kahdellakymmenellä terveellä koehenkilöllä kahdestakymmenestä oli happamassa virtsassa runsaasti triamtereenikiteitä ja -kipsiä 100 mg:n kerta-annoksen saamisen jälkeen. Harkkoja esiintyi virtsassa 2-11 tuntia diureetin antamisen jälkeen. Kipsinmuodostusta esiintyi happamassa virtsassa, ja se estettiin alkalisoimalla virtsa kaliumsitraatilla. Eläinkokeet osoittivat, että kiteytymistä ja kipsinmuodostusta tapahtui rotan munuaisten medullaarisissa ja papillaarisissa keräyskanavissa. Nämä havainnot tarjoavat mahdollisen selityksen triamtereenin raportoidulle nefrotoksisuudelle, erityisesti kun sitä annetaan potilaille, jotka saavat ei-steroidisia tulehduskipulääkkeitä.</w:t>
      </w:r>
    </w:p>
    <w:p>
      <w:r>
        <w:rPr>
          <w:b/>
        </w:rPr>
        <w:t xml:space="preserve">Tulos</w:t>
      </w:r>
    </w:p>
    <w:p>
      <w:r>
        <w:t xml:space="preserve">Triamtereenin aiheuttama kristalluria ja sylinteruria: kliiniset ja kokeelliset tutkimukset.</w:t>
      </w:r>
    </w:p>
    <w:p>
      <w:r>
        <w:rPr>
          <w:b/>
        </w:rPr>
        <w:t xml:space="preserve">Esimerkki 8.183</w:t>
      </w:r>
    </w:p>
    <w:p>
      <w:r>
        <w:t xml:space="preserve">Tiivistelmä: 53:lle 5 päivän ja kahden vuoden ikäiselle lapselle tehdyt 55 perkutaanisen munuaisbiopsian tiedot käytiin läpi. Röntgen- tai ultraäänikuvantamismenetelmiä ei käytetty biopsiamenetelmän aikana. Neljäkymmentäyhdeksän biopsiayritystä 55:stä tuotti riittävästi kudosta histologista arviointia varten (89,1 %). Ainoa komplikaatio oli ohimenevä kova hematuria, joka ei vaatinut toimenpiteitä, ja sitä todettiin 6:ssa 55 biopsiayrityksestä (10,9 %). Perkutaaninen munuaisbiopsia voidaan tehdä turvallisesti hyvin pienille lapsille, ja toimenpiteen onnistuminen on verrattavissa vanhempien lasten onnistumiseen.</w:t>
      </w:r>
    </w:p>
    <w:p>
      <w:r>
        <w:rPr>
          <w:b/>
        </w:rPr>
        <w:t xml:space="preserve">Tulos</w:t>
      </w:r>
    </w:p>
    <w:p>
      <w:r>
        <w:t xml:space="preserve">Perkutaaninen munuaisbiopsia imeväisillä ja pikkulapsilla.</w:t>
      </w:r>
    </w:p>
    <w:p>
      <w:r>
        <w:rPr>
          <w:b/>
        </w:rPr>
        <w:t xml:space="preserve">Esimerkki 8.184</w:t>
      </w:r>
    </w:p>
    <w:p>
      <w:r>
        <w:t xml:space="preserve">Tiivistelmä: Kuudella CAPD-potilaalla tutkittiin vatsakalvon sisäistä fibriinin muodostumista ja sen estämistä vatsakalvon sisäisellä hepariinilla (5000 U). Vatsakalvon sisäinen hepariinipitoisuus laski lineaarisesti 1,78 U/ml:stä 1,13 U/ml:iin neljän tunnin viipymäajan aikana. Antitrombiini III:n pitoisuus nousi 0,56 +/- 0,1 mg/dl:aan, mikä oli 1,87 % plasman normaaliarvoista. Antitrombiini III:n osuus kokonaisproteiinista oli 0,62 % plasmassa ja 0,79 % dialysaatissa. Fibrinopeptidi A:n pitoisuus, joka on spesifinen tuote trombiinin vaikutuksesta fibrinogeeniin, oli 37,1 +/- 11,8 ng/ml plasmassa (normaali vaihteluväli: alle 2,5 ng/ml) ja 153,4 +/- 16,8 ng/ml dialysaatissa säännöllisen CAPD:n aikana. Kun dialyysilaitteeseen oli lisätty 5000 U hepariinia, fibrinopeptidi A:n pitoisuus dialyysilaitteessa laski 11,6 +/- 2,6 ng/ml:aan neljän tunnin viipymäajan aikana. In vitro -kokeet osoittivat, että hepariini ilman antitrombiini III:ta dialysaatissa ei estänyt merkittävästi fibriinin muodostumista. Ehdotamme, että fibrinopeptidi A tuotetaan intraperitoneaalisesti ja että antitrombiini III:n pitoisuus dialysaatissa riittää estämään fibriinin muodostumisen hepariinin kiihdyttämänä.</w:t>
      </w:r>
    </w:p>
    <w:p>
      <w:r>
        <w:rPr>
          <w:b/>
        </w:rPr>
        <w:t xml:space="preserve">Tulos</w:t>
      </w:r>
    </w:p>
    <w:p>
      <w:r>
        <w:t xml:space="preserve">Intraperitoneaalinen fibriinin muodostuminen ja sen estäminen CAPD:ssä.</w:t>
      </w:r>
    </w:p>
    <w:p>
      <w:r>
        <w:rPr>
          <w:b/>
        </w:rPr>
        <w:t xml:space="preserve">Esimerkki 8.185</w:t>
      </w:r>
    </w:p>
    <w:p>
      <w:r>
        <w:t xml:space="preserve">Tiivistelmä: 87-vuotias nainen sai nefroottisen oireyhtymän 12 kuukautta sen jälkeen, kun hänelle oli annettu 100 mg ketoprofeenia päivittäin nivelrikkoon. Kliininen kulku ja laboratoriotiedot vastasivat lääkkeen aiheuttamaa nefropatiaa. Munuaisbiopsia osoitti kalvomaisen glomerulonefriitin. Kehitys oli suotuisa, ja proteinuria hävisi lääkkeen lopettamisen ja steroidien antamisen jälkeen. Kirjallisuuskatsauksessa, joka koskee NSAID-lääkkeisiin liittyvää nefroottista oireyhtymää, käy ilmi, että kalvomainen glomerulonefriitti on epätavallinen komplikaatio.</w:t>
      </w:r>
    </w:p>
    <w:p>
      <w:r>
        <w:rPr>
          <w:b/>
        </w:rPr>
        <w:t xml:space="preserve">Tulos</w:t>
      </w:r>
    </w:p>
    <w:p>
      <w:r>
        <w:t xml:space="preserve">Ketoprofeeniin liittyvä palautuva kalvomainen glomerulonefriitti.</w:t>
      </w:r>
    </w:p>
    <w:p>
      <w:r>
        <w:rPr>
          <w:b/>
        </w:rPr>
        <w:t xml:space="preserve">Esimerkki 8.186</w:t>
      </w:r>
    </w:p>
    <w:p>
      <w:r>
        <w:t xml:space="preserve">Tiivistelmä: Kohdunkaulan selkärangan pedikkelien vauriot ovat sekä diagnostinen että tekninen haaste. Neljännen kaularangan nikaman pedikkelin osteoidi osteooma esiintyi 17-vuotiaalla tytöllä. Kasvaimen resektio dura mediaalisesti ja nikamavaltimon anterolateraalisesti vierestä suoritettiin transpillarisen lähestymistavan kautta. Transosseuslähestymistapa säilytti fasettinivelet ja takimmaiset elementit ja vältti korvien välisen fuusion tarpeen.</w:t>
      </w:r>
    </w:p>
    <w:p>
      <w:r>
        <w:rPr>
          <w:b/>
        </w:rPr>
        <w:t xml:space="preserve">Tulos</w:t>
      </w:r>
    </w:p>
    <w:p>
      <w:r>
        <w:t xml:space="preserve">Osteoidi osteooma kohdunkaulan pedikkelissä. Resektio transpillaarisen lähestymistavan kautta.</w:t>
      </w:r>
    </w:p>
    <w:p>
      <w:r>
        <w:rPr>
          <w:b/>
        </w:rPr>
        <w:t xml:space="preserve">Esimerkki 8.187</w:t>
      </w:r>
    </w:p>
    <w:p>
      <w:r>
        <w:t xml:space="preserve">Tiivistelmä: Kaksikymmentäkolme idiopaattista skolioosia sairastavaa potilasta testattiin yläraajojen proprioseptiivisen toiminnan osalta. Kaikilla koehenkilöillä oli dokumentoitu epämuodostuman eteneminen, ja keskimääräinen kaarevuus oli 34 astetta. Skolioosia sairastavien keski-ikä oli 16,1 vuotta ja kontrollihenkilöiden 20,8 vuotta. Kontrollihenkilöillä ei ollut selkärangan epämuodostumia, ja heille tehtiin samanlaiset testitoimenpiteet. Testitulokset osoittivat, että skolioottisilla koehenkilöillä oli merkittävää epäsymmetriaa oikean ja vasemman raajan välillä nivelen liikkeen havaitsemiskynnyksessä (p pienempi tai yhtä suuri kuin 0,005) ja kyvyssä toistaa kulmat, joihin kyynärnivel oli aiemmin asetettu (p pienempi tai yhtä suuri kuin 0,025). Myös kontrolliryhmän toistotesteissä havaittiin lievää epäsymmetriaa (p pienempi tai yhtä suuri kuin 0,013); tässä ryhmässä ei kuitenkaan havaittu merkittävää epäsymmetriaa kynnystestissä. Molempien raajojen suorituskyky määriteltiin molemmissa ryhmissä hyväksi ja huonoksi; proprioseptiikassa paremmin suoriutunut raaja määriteltiin hyväksi raajaksi. Tietojen analyysi osoitti, että skoliotikkojen hyvät ja huonot raajat suoriutuivat huonommin sekä kynnys- että kulman toistotesteissä verrattuna normaaleihin kontrolleihin. Tämän tutkimuksen tulokset viittaavat skolioosipotilaiden neurologiseen vajeeseen, mutta eivät paikanna sitä.</w:t>
      </w:r>
    </w:p>
    <w:p>
      <w:r>
        <w:rPr>
          <w:b/>
        </w:rPr>
        <w:t xml:space="preserve">Tulos</w:t>
      </w:r>
    </w:p>
    <w:p>
      <w:r>
        <w:t xml:space="preserve">Yläraajan proprioseptiikka idiopaattisessa skolioosissa.</w:t>
      </w:r>
    </w:p>
    <w:p>
      <w:r>
        <w:rPr>
          <w:b/>
        </w:rPr>
        <w:t xml:space="preserve">Esimerkki 8.188</w:t>
      </w:r>
    </w:p>
    <w:p>
      <w:r>
        <w:t xml:space="preserve">Tiivistelmä: Inyo-kynsi on uusi intramedullaarinen laite distaalisen fibulan murtumien hoitoon. Se on V-kirjaimen muotoinen, muokattavasta ruostumattomasta teräksestä valmistettu kapeneva naula, joka kiinnittää murtuman jäykästi. Sen kolmikulmaisen muodon ansiosta se kestää vääntörasitusta. Se voidaan asettaa suljettuna käyttäen kuvanvahvistinta. Kaksi potilasryhmää arvioitiin: Ryhmä I hoidettiin Inyo-kynsillä ja ryhmä II hoidettiin ASIF-tekniikalla (Association For the Study of Internal Fixation). Ryhmän I potilaista 85 prosenttia arvioitiin hyväksi, kun taas ryhmän II potilaista 63 prosenttia. Ryhmässä I oli huomattavasti vähemmän sairastuvuutta ja komplikaatioita. Nilkkamurtumien hoidossa on otettava huomioon useita tekijöitä. Rasitusröntgenkuvat on otettava intraoperatiivisesti. Leikkaus voi olla aiheellinen epästabiileissa supinaation ja lateraalisen rotaation tyypin II vammoissa, jos ne esiintyvät potilailla, joilla on korkea fyysinen rasitus. Lateraalisen malleoluksen anatominen repositio on saatava aikaan. Paras tulos saavutetaan varhaisessa vaiheessa tapahtuvalla painonsiirrolla ja liikkeellä. Malunionien myöhäisrekonstruktio voidaan toteuttaa käyttämällä Inyo-kynttä.</w:t>
      </w:r>
    </w:p>
    <w:p>
      <w:r>
        <w:rPr>
          <w:b/>
        </w:rPr>
        <w:t xml:space="preserve">Tulos</w:t>
      </w:r>
    </w:p>
    <w:p>
      <w:r>
        <w:t xml:space="preserve">Uusi lähestymistapa nilkkamurtumien hoitoon. Inyo-kynsi.</w:t>
      </w:r>
    </w:p>
    <w:p>
      <w:r>
        <w:rPr>
          <w:b/>
        </w:rPr>
        <w:t xml:space="preserve">Esimerkki 8.189</w:t>
      </w:r>
    </w:p>
    <w:p>
      <w:r>
        <w:t xml:space="preserve">Tiivistelmä: Prospektiivisessa tutkimuksessa 24 lukiojalkapalloilijaa, joilla oli polven mediaalisen sivusiteen (MCL) eristetyt III asteen vammat, hoidettiin konservatiivisesti. Tähän sisältyi aktiivinen kuntoutusohjelma, joka eteni immobilisaatiosta ja kontrolloidusta liikkeestä ortoosisessa kuntouttavassa polvisiteessä lihasten vahvistamiseen ja ketteryysharjoitteluun. Polvi saatiin vakaaksi 22 tapauksessa; keskimääräinen toipumisaika oli 29 päivää. Urheilijat palasivat kilpaurheiluun keskimäärin 34 päivän kuluttua. Nämä tulokset vahvistavat aiemmat raportit eristettyjen Grade III -luokan MCL-vammojen onnistuneesta ei-operatiivisesta hoidosta.</w:t>
      </w:r>
    </w:p>
    <w:p>
      <w:r>
        <w:rPr>
          <w:b/>
        </w:rPr>
        <w:t xml:space="preserve">Tulos</w:t>
      </w:r>
    </w:p>
    <w:p>
      <w:r>
        <w:t xml:space="preserve">Lukiojalkapalloilijoiden eristetyn III asteen sivusidevamman ei-operatiivinen hoito.</w:t>
      </w:r>
    </w:p>
    <w:p>
      <w:r>
        <w:rPr>
          <w:b/>
        </w:rPr>
        <w:t xml:space="preserve">Esimerkki 8.190</w:t>
      </w:r>
    </w:p>
    <w:p>
      <w:r>
        <w:t xml:space="preserve">Tiivistelmä: Röntgenkuva-analyysin (RSA) avulla tutkittiin sääriluun komponentin ja sääriluun välisen sidoksen eheyttä seitsemässä polvessa, joihin oli istutettu sementoitu Kinematic-totaalipolviproteesi gonartroosin vuoksi. Kaikissa seitsemässä tapauksessa tapahtui kahden vuoden aikana siirtymää, joka vaihteli 0,3-1,9 mm:n välillä. Ulkoisten voimien aiheuttamaa siirtymää havaittiin viidessä tapauksessa 0,2-1,0 mm. Mitattavissa oleva migraatio ja indusoituva siirtymä voivat olla pikemminkin sääntö kuin poikkeus polven totaaliproteesissa (TKA). Näin ollen ehdoton jäykkä kiinnitys ei ole välttämätön TKA:n onnistuneen toiminnan kannalta.</w:t>
      </w:r>
    </w:p>
    <w:p>
      <w:r>
        <w:rPr>
          <w:b/>
        </w:rPr>
        <w:t xml:space="preserve">Tulos</w:t>
      </w:r>
    </w:p>
    <w:p>
      <w:r>
        <w:t xml:space="preserve">Sääriluun komponentin kiinnitys polven tekonivelleikkauksessa.</w:t>
      </w:r>
    </w:p>
    <w:p>
      <w:r>
        <w:rPr>
          <w:b/>
        </w:rPr>
        <w:t xml:space="preserve">Esimerkki 8.191</w:t>
      </w:r>
    </w:p>
    <w:p>
      <w:r>
        <w:t xml:space="preserve">Tiivistelmä: Raportoidaan 28:n nelipäisen jänteen ja patellajänteen repeämän toiminnalliset tulokset. Erinomaisia tai hyviä tuloksia saatiin 15:ssä 18:sta nelipäisestä jänteestä ja 7:ssä 10:stä patellajänteestä. Röntgenkuvausvertailu vastakkaiseen polveen osoitti, että patellan ja reisiluun uran välillä oli epäsuhtaa tangentiaalikuvassa ja/tai patellan asento kraniaali-kaudaalisesti lateraalikuvassa 13:ssa nelipäisen jänteen repeämässä ja seitsemässä patellajänteen repeämässä. Potilailla, joilla oli jäännöskipua, oli patellofemoraalinen inkongruenssi, mutta koska kaksi kolmasosaa potilaista, joilla oli inkongruenssi, oli oireettomia, inkongruenssi ei välttämättä yksinään ole oireiden syy. Lihasvoiman tai liikelaajuuden kanssa ei ollut positiivista korrelaatiota. Patellajänteen ja nivelsidekudoksen tarkka mukauttaminen näyttää kuitenkin olevan välttämätöntä, jotta patellan ja femoraalin niveltyminen olisi oikea. Jänteen vahvistaminen lankasiderangalla on suositeltavaa, jotta voidaan vähentää ompeleen jännitystä ja siitä johtuvaa sekundaarisen repeämän riskiä. Akuuteissa nelipäisen jänteen repeämissä riittää päittäinen ompelu.</w:t>
      </w:r>
    </w:p>
    <w:p>
      <w:r>
        <w:rPr>
          <w:b/>
        </w:rPr>
        <w:t xml:space="preserve">Tulos</w:t>
      </w:r>
    </w:p>
    <w:p>
      <w:r>
        <w:t xml:space="preserve">Polvinivelen ojennusmekanismin repeämät. Kliiniset tulokset ja patellofemoraalinen niveltyminen.</w:t>
      </w:r>
    </w:p>
    <w:p>
      <w:r>
        <w:rPr>
          <w:b/>
        </w:rPr>
        <w:t xml:space="preserve">Esimerkki 8.192</w:t>
      </w:r>
    </w:p>
    <w:p>
      <w:r>
        <w:t xml:space="preserve">Tiivistelmä: Etummaisen ristisiteen (ACL) rekonstruoinnissa on tärkeää sijoittaa porakanavien sisäpäät oikein, jotta ACL saadaan isometriseen asentoon. Anatomiset tutkimukset osoittavat, että muunnettu leikkaustekniikka, jossa käytetään erityistä porausohjetta, on arvokas eturistisiteen korvaavan siteen vakioidussa sijoittelussa. Porausohjain koostuu metallikehikosta, jossa on yksi säädettävä ja yksi kiinteä ohjausputki. Poraaminen tapahtuu sääriluun anteromediaaliselta puolelta ylöspäin nivelvälin ja reisiluun läpi suorassa linjassa, ja molemmat kanavat porataan yhdellä toimenpiteellä. Ohjatun porauksen tarkkuus oli parempi kuin vapaan porauksen tarkkuus ligamentin sijoittamisessa oikeaan anatomiseen paikkaan.</w:t>
      </w:r>
    </w:p>
    <w:p>
      <w:r>
        <w:rPr>
          <w:b/>
        </w:rPr>
        <w:t xml:space="preserve">Tulos</w:t>
      </w:r>
    </w:p>
    <w:p>
      <w:r>
        <w:t xml:space="preserve">Muutettu eturistisiteen (ACL) leikkaustekniikka, jossa käytetään uutta poraohjainta ACL:n isometristä asentoa varten.</w:t>
      </w:r>
    </w:p>
    <w:p>
      <w:r>
        <w:rPr>
          <w:b/>
        </w:rPr>
        <w:t xml:space="preserve">Esimerkki 8.193</w:t>
      </w:r>
    </w:p>
    <w:p>
      <w:r>
        <w:t xml:space="preserve">Tiivistelmä: Patella alta on yhdistetty patellan toistuvaan sijoiltaanmenoon ja patello-femoraaliseen stressioireyhtymään. Ei tiedetä, onko patella alta perinnöllinen vai hankittu ominaisuus. Patellan suhdetta murrosikäisen kasvupyrähdyksen aikana tutkittiin 19 potilaan sarja-orthoroentgenografiakuvista (kasvututkimusfilmit), jotka analysoitiin takautuvasti. Löydettiin kaksi potilasta, joilla patellan proksimaalinen migraatio voitiin korreloida (r = 0,85) reisiluun kasvunopeuden kanssa. Tämä oli merkitsevää p = 0,01-tasolla. Tytöillä patellan korkeuden ja kasvunopeuden välinen korrelaatio oli korkeampi kuin pojilla. Tietyissä tapauksissa patella alta on pikemminkin hankittu kuin perinnöllinen tila; tämä tukee teoriaa, jonka mukaan ylikasvu kasvupyrähdyksen aikana voi johtaa patella altaan joillakin yksilöillä.</w:t>
      </w:r>
    </w:p>
    <w:p>
      <w:r>
        <w:rPr>
          <w:b/>
        </w:rPr>
        <w:t xml:space="preserve">Tulos</w:t>
      </w:r>
    </w:p>
    <w:p>
      <w:r>
        <w:t xml:space="preserve">Patella alta ja nuoruusiän kasvupyrähdys.</w:t>
      </w:r>
    </w:p>
    <w:p>
      <w:r>
        <w:rPr>
          <w:b/>
        </w:rPr>
        <w:t xml:space="preserve">Esimerkki 8.194</w:t>
      </w:r>
    </w:p>
    <w:p>
      <w:r>
        <w:t xml:space="preserve">Tiivistelmä: Polvivaivoista kärsivien potilaiden peräkkäisessä sarjassa sääriluun kierto vaikutti johdonmukaisesti Lachmanin testin tulkintaan (passiivinen sääriluun etupuolen siirto polven lievässä taivutuksessa). Jotta Lachmanin testi voidaan suorittaa oikein, sääriluun etupuolen voima on kohdistettava posteromediaalisesti proksimaaliseen sääriluun. Tämä onnistuu parhaiten siten, että tutkittava jalka on samalla puolella sänkyä kuin tutkija ja sääriluun ulkokierto on lievää. Jommankumman jalan tutkiminen sängyn toisella puolella voi aiheuttaa joko vääriä positiivisia tai vääriä negatiivisia Lachman-tuloksia sääriluun tahattoman kiertymisen vuoksi (sääriluun sisäinen kiertyminen vähentää translaatiota) ja vammojen ja normaalien jalkojen epätarkkoja vertailuja. Sääriluun rotaation merkitys on tiedostettava, jos Lachmanin testiä halutaan käyttää luotettavasti ja mahdollisimman herkästi.</w:t>
      </w:r>
    </w:p>
    <w:p>
      <w:r>
        <w:rPr>
          <w:b/>
        </w:rPr>
        <w:t xml:space="preserve">Tulos</w:t>
      </w:r>
    </w:p>
    <w:p>
      <w:r>
        <w:t xml:space="preserve">Lachmanin testin tarkka tulkinta.</w:t>
      </w:r>
    </w:p>
    <w:p>
      <w:r>
        <w:rPr>
          <w:b/>
        </w:rPr>
        <w:t xml:space="preserve">Esimerkki 8.195</w:t>
      </w:r>
    </w:p>
    <w:p>
      <w:r>
        <w:t xml:space="preserve">Tiivistelmä: Prospektiivisessa tutkimuksessa, johon osallistui 295 jalkaväen alokasta 14 viikon peruskoulutuksen aikana, 41 %:lla oli sääriluun mediaalista kipua. Rutiininomainen skintigrafinen arviointi sääriluun keskiosan kiputapauksissa osoitti, että 63 prosentilla oli poikkeavuuksia. Rasitusmurtuma todettiin 46 prosentilla. Vain kahdella potilaalla oli periostiitti. Yhdelläkään potilaalla ei ollut iskeemistä mediaalista lokero-oireyhtymää. Fyysisessä tutkimuksessa ei voitu erottaa toisistaan tapauksia, joissa sääriluun mediaalinen kipu oli seurausta rasitusmurtumista, ja tapauksia, joissa sääriluu oli skintigrafisesti normaali. Kun sekä kipu että turvotus paikallistuivat sääriluun keskimmäiseen kolmannekseen, vaurio osoittautui todennäköisimmin rasitusmurtumaksi.</w:t>
      </w:r>
    </w:p>
    <w:p>
      <w:r>
        <w:rPr>
          <w:b/>
        </w:rPr>
        <w:t xml:space="preserve">Tulos</w:t>
      </w:r>
    </w:p>
    <w:p>
      <w:r>
        <w:t xml:space="preserve">Mediaalinen sääriluun kipu. Prospektiivinen tutkimus sen syistä armeijan alokkaiden keskuudessa.</w:t>
      </w:r>
    </w:p>
    <w:p>
      <w:r>
        <w:rPr>
          <w:b/>
        </w:rPr>
        <w:t xml:space="preserve">Esimerkki 8.196</w:t>
      </w:r>
    </w:p>
    <w:p>
      <w:r>
        <w:t xml:space="preserve">Tiivistelmä: Yhdeksällekymmeneksäkahdeksalle meniskektomiapotilaalle annettiin intraoperatiivisesti nivelensisäistä metyyliprednisolonia (40 mg) tai lumelääkettä käyttäen kaksoissokkotekniikkaa, ja heidät arvioitiin kliinisesti kolmen päivän, kahden viikon, neljän viikon, kahdeksan viikon ja kahdentoista viikon kuluttua leikkauksesta. Metyyliprednisolonia saaneiden potilaiden kuntoutumisaika nopeutui hieman mutta tilastollisesti merkitsevästi subjektiivisesti arvioitujen kivun ja liikelaajuuden osalta kahden viikon ajan leikkauksen jälkeen. Kahden viikon jälkeen kuntoutuksesta ei ollut enää hyötyä lumelääkkeeseen verrattuna 12 viikon kuntoutusjaksolla.</w:t>
      </w:r>
    </w:p>
    <w:p>
      <w:r>
        <w:rPr>
          <w:b/>
        </w:rPr>
        <w:t xml:space="preserve">Tulos</w:t>
      </w:r>
    </w:p>
    <w:p>
      <w:r>
        <w:t xml:space="preserve">Nivelensisäinen metyyliprednisoloniasetaatti polven artrotomian yhteydessä.</w:t>
      </w:r>
    </w:p>
    <w:p>
      <w:r>
        <w:rPr>
          <w:b/>
        </w:rPr>
        <w:t xml:space="preserve">Esimerkki 8.197</w:t>
      </w:r>
    </w:p>
    <w:p>
      <w:r>
        <w:t xml:space="preserve">Tiivistelmä: Sääriluun vääntymisen tietokonetomografiamittauksia arvioitiin 85 potilaalla, joilla oli mediaalityyppinen nivelrikkoinen polvi, ja 24 normaalilla aikuisella. Vaikka reisiluun vääntöasteissa tai polvinivelen rotaatiossa ei ollut eroja, sääriluun ulkoisen väännön keskiarvoksi havaittiin 11,3 astetta, mikä oli huomattavasti pienempi kuin normaaleilla aikuisilla havaittu 23,5 astetta (p alle 0,01). Mitä pidemmälle nivelrikko oli edennyt, sitä enemmän sääriluun ulkoinen vääntö väheni. Sääriluun ulkoisen vääntymisen väheneminen oli voimakkainta sääriluun proksimaalisessa metafyysissä.</w:t>
      </w:r>
    </w:p>
    <w:p>
      <w:r>
        <w:rPr>
          <w:b/>
        </w:rPr>
        <w:t xml:space="preserve">Tulos</w:t>
      </w:r>
    </w:p>
    <w:p>
      <w:r>
        <w:t xml:space="preserve">Sääriluun kiertyminen potilailla, joilla on mediaalinen polven nivelrikko.</w:t>
      </w:r>
    </w:p>
    <w:p>
      <w:r>
        <w:rPr>
          <w:b/>
        </w:rPr>
        <w:t xml:space="preserve">Esimerkki 8.198</w:t>
      </w:r>
    </w:p>
    <w:p>
      <w:r>
        <w:t xml:space="preserve">Tiivistelmä: Kahdessa tapauksessa sovellettiin tekniikkaa, jossa ipsilateraalinen reisiluun kaulan ja akselin murtuma korjattiin käyttämällä liukupuristuslonkka-ruuvia ja levyä yhdistettynä reisiluun trokanteeriseen antegradaaliseen Ender-naulaukseen. Ender-kynnet voidaan viedä vaikeuksitta kompressiolonkaruuvin ja kaksoiskortikaalisten levytysruuvien ohi. Lonkka ja reisiluu voidaan kiinnittää sisäisesti yhden lähestymistavan kautta yhteen asentoon. Lonkan liukupuristusruuvilla voidaan saada aikaan erinomainen alustava vakaa reisiluun kaulan kiinnitys. Reisiluun pään verenkierto ei häiriinny reisiluun intramedullaarisen kiinnityksen aikana. Antegrada Ender-naulauksella vältetään muihin retrogradisiin tekniikoihin liittyvät yleiset polvikomplikaatiot. Lyhyempi leikkausaika, pienempi verenhukka, vähemmän teknisiä vaikeuksia ja varhainen mobilisointi ovat tärkeitä tekijöitä monivammapotilaan kohdalla. Femurin intramedullaarinen kiinnitys voi vaatia avointa repositiota, kiertoelimen kiinnitystä vakauden varmistamiseksi ja linjauksen ylläpitämistä, jos kyseessä on merkittävä murskaantuminen, jotta varhainen liikkuminen kainalosauvoilla olisi mahdollista. Tämä kiinnitystapa voi olla edullinen tietyissä tapauksissa.</w:t>
      </w:r>
    </w:p>
    <w:p>
      <w:r>
        <w:rPr>
          <w:b/>
        </w:rPr>
        <w:t xml:space="preserve">Tulos</w:t>
      </w:r>
    </w:p>
    <w:p>
      <w:r>
        <w:t xml:space="preserve">Ipsilateraaliset reisiluun kaulan ja varren murtumat. Raportti kahdesta tapauksesta, joissa käytettiin vaihtoehtoista tekniikkaa.</w:t>
      </w:r>
    </w:p>
    <w:p>
      <w:r>
        <w:rPr>
          <w:b/>
        </w:rPr>
        <w:t xml:space="preserve">Esimerkki 8.199</w:t>
      </w:r>
    </w:p>
    <w:p>
      <w:r>
        <w:t xml:space="preserve">Tiivistelmä: Kirjoittajat esittelevät perusteellisen kliinisen, radiografisen ja patologisen analyysin 62-vuotiaasta miehestä, jolla oli lonkan totaalisen tekonivelleikkauksen yhteydessä tapahtunut massiivinen luun uudelleen imeytyminen proksimaalisen reisiluun ympärillä. Lonkkatekonivelleikkaus tarkistettiin 13 vuotta implantoinnin jälkeen. Röntgenkuvassa todettiin 30 millimetrin suuruinen calcar-resorptio. Reisiluuimplanttia tutkittaessa havaittiin merkkejä varren taipumisesta ja acetabulaarisen kupin huomattavaa kulumista. Poistetun kalkkiluun ja sementin patologisessa arvioinnissa havaittiin histiosyyttinen massa, joka oli tunkeutunut luuhun. Solunsisäistä ja solunulkoista polymetyleenijätettä havaittiin invasiivisen massan sisällä. Myös metyylimetakrylaattisementin pirstoutumista oli havaittavissa. Luun ja sementin rajapinnalla poistetun calcarin alueella oli segmenttejä, jotka osoittivat aktiivista luun uudelleenmuodostumista sementin ympärillä ilman välissä olevaa kalvoa. On mahdollista, että tässä tapauksessa vasikan resorptio alkoi histiosyyttien aktivoitumisella ja rekrytoitumisella polyeteenin kulumisjätteestä, jota seurasi aktiivinen luun lyysi. Prosessi voi jatkua sementin pirstoutumisen seurauksena, koska liikettä tapahtui kalkin luun ja sementin rajapinnassa, ja se voi olla äärimmäinen esimerkki prosessista, jota esiintyy yleisesti kalkin resorptiotapauksissa.</w:t>
      </w:r>
    </w:p>
    <w:p>
      <w:r>
        <w:rPr>
          <w:b/>
        </w:rPr>
        <w:t xml:space="preserve">Tulos</w:t>
      </w:r>
    </w:p>
    <w:p>
      <w:r>
        <w:t xml:space="preserve">14 vuoden seurantatutkimus potilaasta, jolla oli massiivinen calcar-resorptio. Tapausselostus.</w:t>
      </w:r>
    </w:p>
    <w:p>
      <w:r>
        <w:rPr>
          <w:b/>
        </w:rPr>
        <w:t xml:space="preserve">Esimerkki 8.200</w:t>
      </w:r>
    </w:p>
    <w:p>
      <w:r>
        <w:t xml:space="preserve">Tiivistelmä: Esitetään kaksi tapausta, joissa talarin kupolin osteokondriitti dissecans hoidettiin suljetulla perkutaanisella porauksella, jotta voidaan havainnollistaa riskipotilaille tarkoitettua menettelyä. Toimenpide suoritetaan kuvanvahvistimen avulla. Ostoechondraalinen fragmentti porataan perkutaanisesti avoimen leikkauksen ja mediaalisen malleoluksen osteotomian välttämiseksi.</w:t>
      </w:r>
    </w:p>
    <w:p>
      <w:r>
        <w:rPr>
          <w:b/>
        </w:rPr>
        <w:t xml:space="preserve">Tulos</w:t>
      </w:r>
    </w:p>
    <w:p>
      <w:r>
        <w:t xml:space="preserve">Suljettu perkutaaninen poraus taluksen osteokondriitti dissecansin hoitoon. Raportti kahdesta tapauksesta.</w:t>
      </w:r>
    </w:p>
    <w:p>
      <w:r>
        <w:rPr>
          <w:b/>
        </w:rPr>
        <w:t xml:space="preserve">Esimerkki 8.201</w:t>
      </w:r>
    </w:p>
    <w:p>
      <w:r>
        <w:t xml:space="preserve">Tiivistelmä: Yli 90 prosentilla potilaista, joilla oli niin sanottu primaarinen tai idiopaattinen lonkkanivelrikko ja joilla oli käytettävissä riittävästi tietoja lonkkanivelen normaaliuden arvioimiseksi kasvun loppuessa, oli selvästi havaittavissa lonkkanivelen poikkeavuuksia. Yleisimpiä ovat lievä acetabulaarinen dysplasia ja/tai pistoolin otteen epämuodostuma. Jälkimmäinen epämuodostuma liittyy lievään liukastuneeseen reisiluun epifyysiin (tunnistettu tai tunnistamaton tuolloin), Legg-Perthesin tautiin (tunnistettu tai tunnistamaton tuolloin), moninkertaiseen epifyysi-dysplasiaan, spondyloepifyysi-dysplasiaan ja/tai intraacetabulaariseen labrumiin sekä tietyissä tapauksissa acetabulaariseen dysplasiaan. Kun näitä poikkeavuuksia tarkastellaan yhdessä muiden sellaisten aineenvaihduntahäiriöiden kanssa, jotka voivat johtaa lonkan nivelrikkoon ja joita ei välttämättä tunnisteta helposti, kuten hemokromatoosi, okronoosi, kalsiumpyrofosfaattitauti ja monartikulaarinen nivelreuma, näyttää selvältä, että lonkan nivelrikkoa ei joko ole lainkaan olemassa primaarisena tautikokonaisuutena, tai jos sitä on, se on erittäin harvinaista.</w:t>
      </w:r>
    </w:p>
    <w:p>
      <w:r>
        <w:rPr>
          <w:b/>
        </w:rPr>
        <w:t xml:space="preserve">Tulos</w:t>
      </w:r>
    </w:p>
    <w:p>
      <w:r>
        <w:t xml:space="preserve">Lonkan nivelrikon etiologia.</w:t>
      </w:r>
    </w:p>
    <w:p>
      <w:r>
        <w:rPr>
          <w:b/>
        </w:rPr>
        <w:t xml:space="preserve">Esimerkki 8.202</w:t>
      </w:r>
    </w:p>
    <w:p>
      <w:r>
        <w:t xml:space="preserve">Tiivistelmä: Kahdessa tyypillisessä calcaneusmurtuman sijoiltaanmenotapauksessa primaarimurtumaan, joka kulkee eteenpäin ja mediaalisesti pisteestä sustentaculum talin takana, liittyy takajalan inversio. Calcaneus jakautuu pieneen anteromediaaliseen ja suurempaan posterolateraaliseen fragmenttiin. Lateraalisen kollateraaliligamentin repeämä antaa posterolateraalisen calcaneusfragmentin siirtyä lateraalisesti ja asettua välittömästi distaalisen fibulan viereen. Suljettu repositio on mahdotonta. Tämän harvinaisen murtuman sijoiltaanmenon avoin repositio on välttämätön. Sivusuunnassa tapahtuva lähestymistapa calcaneukseen on yleensä riittävä, mutta toinen mediaalinen viilto voi olla tarpeen.</w:t>
      </w:r>
    </w:p>
    <w:p>
      <w:r>
        <w:rPr>
          <w:b/>
        </w:rPr>
        <w:t xml:space="preserve">Tulos</w:t>
      </w:r>
    </w:p>
    <w:p>
      <w:r>
        <w:t xml:space="preserve">Calcaneuksen murtuman aiheuttama sijoiltaanmeno. Raportti kahdesta tapauksesta.</w:t>
      </w:r>
    </w:p>
    <w:p>
      <w:r>
        <w:rPr>
          <w:b/>
        </w:rPr>
        <w:t xml:space="preserve">Esimerkki 8.203</w:t>
      </w:r>
    </w:p>
    <w:p>
      <w:r>
        <w:t xml:space="preserve">Tiivistelmä: 19-vuotiaan miehen tapauksessa ei-dominantin kyynärvarren liikakäyttö johti radioulnaarisynostoosiin. Synostoosin pysyvyydestä huolimatta potilas sopeutui kyynärvarren rotaation menetykseen. Lisähoitoa ei tarvittu. Kyynärluun varren yksittäiset murtumat paranevat hitaasti. Useat kirjoittajat totesivat, että varhainen toiminta voi olla hyödyllistä. Liiallinen toiminta, joka aiheuttaa liikettä murtumakohdassa, voi kuitenkin aiheuttaa subperiosteaalista verenvuotoa ja pehmytkudosvammoja sekä edistää runsasta kalluksen muodostumista. Kyynärnavan varren murtumat, jopa sijoiltaan menemättömätkin, on immobilisoitava liikakäytön estämiseksi.</w:t>
      </w:r>
    </w:p>
    <w:p>
      <w:r>
        <w:rPr>
          <w:b/>
        </w:rPr>
        <w:t xml:space="preserve">Tulos</w:t>
      </w:r>
    </w:p>
    <w:p>
      <w:r>
        <w:t xml:space="preserve">Radiolnar-synostoosi kyynärluun varren yksittäisen murtuman jälkeen. Tapausselostus.</w:t>
      </w:r>
    </w:p>
    <w:p>
      <w:r>
        <w:rPr>
          <w:b/>
        </w:rPr>
        <w:t xml:space="preserve">Esimerkki 8.204</w:t>
      </w:r>
    </w:p>
    <w:p>
      <w:r>
        <w:t xml:space="preserve">Tiivistelmä: Tekijät tunnustavat, että kaikilla alaselkäkipupotilailla ei ole lannerangan välilevysairautta, ja he alkoivat pistää fasettiniveliä kesäkuussa 1982, ja heillä on nyt kokemusta 21 potilaasta, joille jokaiselle on pistetty läpivalaisukontrollin alaisena paikallispuudutteen ja steroidin seosta. Yksi tekninen ongelma ilmeni, kun suuret osteofyytit estivät pääsyn fasettiniveliin. Muuten ei ollut komplikaatioita ja sairastuvuus oli minimaalinen. Useimmilla potilailla (15 potilaalla 20:stä; 75 %) oli alkuvaste, mutta paljon pienemmällä osalla (kuudella potilaalla 18:sta, joita seurattiin yli kolme kuukautta; 33 %) oli pysyvä vaste. Uusintaruiskutukset johtivat aina tilapäiseen paranemiseen, mutta harvoin pysyvään lievitykseen (yksi viidestä; 20 %). Potilaille oli ominaista kolme tekijää: negatiivinen seulontatutkimus muiden selkäkivun tai iskiaskivun syiden varalta, selkäkipu, johon liittyi arkuutta, joka oli paikallistettu yhteen tai useampaan fasettiniveleen, ja fasettinivelten degeneratiivisen nivelrikon radiologiset muutokset. Facettinivelten sairaus voi olla merkittävä syy alaselkäkipuihin. Edellä mainitut kolme kriteeriä ovat hyödyllisiä kliinisessä tunnistamisessa potilaille, joilla on tämä ongelma. Facettinivelen injektioilla on tärkeä rooli alaselkäkivun diagnosoinnissa ja hoidossa.</w:t>
      </w:r>
    </w:p>
    <w:p>
      <w:r>
        <w:rPr>
          <w:b/>
        </w:rPr>
        <w:t xml:space="preserve">Tulos</w:t>
      </w:r>
    </w:p>
    <w:p>
      <w:r>
        <w:t xml:space="preserve">Facet-nivelten rappeutuminen alaselkäkivun syynä.</w:t>
      </w:r>
    </w:p>
    <w:p>
      <w:r>
        <w:rPr>
          <w:b/>
        </w:rPr>
        <w:t xml:space="preserve">Esimerkki 8.205</w:t>
      </w:r>
    </w:p>
    <w:p>
      <w:r>
        <w:t xml:space="preserve">Tiivistelmä: Valo- ja elektronimikroskoopilla osoitettiin laaja matriisin hajoaminen epäonnistuneessa kymopapainilla käsitellyssä välilevyssä verrattuna käsittelemättömään degeneratiiviseen kontrollilevyyn. Molemmissa näytteissä oli elinkelpoisia soluja, joissa oli degeneratiivisten solujen laikkuja. Kymopapainilla käsitellyssä levyssä levyn korkeus väheni, mutta oireet eivät parantuneet. Nämä tulokset osoittivat, että jopa hyvin kiertyneissä tapauksissa, joissa välilevy on dokumentoidusti työntynyt selkäydinkanavaan, injektion jälkeinen välilevytilan kaventuminen voi pahentaa hermojuuren takertumisen oireita, erityisesti jos välilevyn työntymiseen liittyy matala-asteinen lateraalisen syvennyksen ahtauma. Oireiden jatkuminen tai paheneminen liittyy todennäköisesti näihin anatomisiin seikkoihin. Entsyymiaktiivisuuden alhainen taso injektoidulla alueella saattaa korreloida tai olla korreloimatta kliinisen hoitovasteen kanssa.</w:t>
      </w:r>
    </w:p>
    <w:p>
      <w:r>
        <w:rPr>
          <w:b/>
        </w:rPr>
        <w:t xml:space="preserve">Tulos</w:t>
      </w:r>
    </w:p>
    <w:p>
      <w:r>
        <w:t xml:space="preserve">Kymopapaiinin vaikutukset ihmisen nikamavälilevyn prolapsoitumiseen. Kliininen ja korreloiva histokemiallinen tutkimus.</w:t>
      </w:r>
    </w:p>
    <w:p>
      <w:r>
        <w:rPr>
          <w:b/>
        </w:rPr>
        <w:t xml:space="preserve">Esimerkki 8.206</w:t>
      </w:r>
    </w:p>
    <w:p>
      <w:r>
        <w:t xml:space="preserve">Tiivistelmä: Neljännen nikaman kaaren rasitusmurtuma tapahtui 21-vuotiaalle naiselle, jolla oli hyvänlaatuinen osteopetroosi. Murtuma parani kolmessa kuukaudessa kipsin käytön jälkeen. Vaikuttaa todennäköiseltä, että osteopetroottinen luu kestää voimaa kortikaalikerroksen suuntaisesti, mutta on hauras voimille, jotka ovat kohtisuorassa kortikaalikerroksen tasoon nähden.</w:t>
      </w:r>
    </w:p>
    <w:p>
      <w:r>
        <w:rPr>
          <w:b/>
        </w:rPr>
        <w:t xml:space="preserve">Tulos</w:t>
      </w:r>
    </w:p>
    <w:p>
      <w:r>
        <w:t xml:space="preserve">Selkärangan kaaren rasitusmurtuma osteopetroosissa.</w:t>
      </w:r>
    </w:p>
    <w:p>
      <w:r>
        <w:rPr>
          <w:b/>
        </w:rPr>
        <w:t xml:space="preserve">Esimerkki 8.207</w:t>
      </w:r>
    </w:p>
    <w:p>
      <w:r>
        <w:t xml:space="preserve">Tiivistelmä: 34 sääriluun murtumasta 28 akuutissa selkäydinvammassa 13 potilaalla oli täydellinen ja 15 potilaalla epätäydellinen neurologinen vaurio. Sääriluun murtumat jaettiin kolmeen ryhmään: Ryhmä I, ei-operatiivinen hoito; ryhmä II, varhainen avoin repositio ja sisäinen kiinnitys; ja ryhmä III, tyypin III avoimet vammat. Ryhmään I kuului 17 murtumaa, joista yhdeksällä (53 %) oli viivästynyt liitos, liitosvaurio tai liitoksen puuttuminen. Keskimääräinen aika yhdistymiseen oli 6,5 kuukautta. Seitsemällä potilaalla oli painehaavoja ja keuhkoembolia. Ryhmässä II todettiin yksitoista murtumaa. Yksi viivästynyt liitos (9 %), yksi pinnallinen haavainfektio, joka parani ongelmitta, ja yksi syvä laskimotromboosi todettiin. Keskimääräinen aika liitokseen oli 12 viikkoa. Kaikissa kuudessa ryhmän III sääriluussa oli viivästyneitä ja niveltymättömiä liitoksia hoidosta riippumatta. Ei-operatiiviset murtumat paranivat pidempään, kun taas avoin repositio ja sisäinen kiinnitys paransivat murtumien paranemisnopeutta ja -aikaa. Murtumissa, jotka hoidettiin varhaisessa vaiheessa avoimella repositiolla ja sisäisellä kiinnityksellä, oli vähiten ortopedisiä ja lääketieteellisiä komplikaatioita, lukuun ottamatta ryhmän III potilaita. Avoin repositio ja sisäinen fiksaatio on perusteltu vaihtoehto ei-operatiiviselle hoidolle komplisoitumattomassa sääriluun murtumassa neurologisesta vauriosta riippumatta, sillä se parantaa lääketieteellistä ja murtuman hoitoa.</w:t>
      </w:r>
    </w:p>
    <w:p>
      <w:r>
        <w:rPr>
          <w:b/>
        </w:rPr>
        <w:t xml:space="preserve">Tulos</w:t>
      </w:r>
    </w:p>
    <w:p>
      <w:r>
        <w:t xml:space="preserve">Sääriluun murtumien hoito akuuteilla selkäydinvammapotilailla.</w:t>
      </w:r>
    </w:p>
    <w:p>
      <w:r>
        <w:rPr>
          <w:b/>
        </w:rPr>
        <w:t xml:space="preserve">Esimerkki 8.208</w:t>
      </w:r>
    </w:p>
    <w:p>
      <w:r>
        <w:t xml:space="preserve">Tiivistelmä: Maquet suositteli 2-2,5 cm:n sääriluun etuosan tuberculumin kohottamista potilaille, joilla on patellofemoraalinivelen oireinen osteoartroosi. Viisikymmentäkolme potilasta, joilla oli osteoartroosi, jaettiin kolmeen ryhmään. Ensimmäiset 12 potilasta hoidettiin klassisella Maquet'n menetelmällä. 11:llä potilaalla patellofemoraalinen kipu lievittyi täysin, mutta yksi potilas epäonnistui ja viisi sai komplikaatioita. Toisessa, 32 potilaan ryhmässä patellaa oikaistiin urassaan, jotta patellan ohjautumista proksimaaliseen reisiluun kondyyliin voitiin tarvittaessa muuttaa. Leikkauksen jälkeen tehtiin kalansuu-tekniikka ja asetettiin dreeni. Kahden vuoden seurantatutkimuksen jälkeen oli kaksi epäonnistumista ja viisi komplikaatiota. Kolmannessa yhdeksän potilaan ryhmässä käytettiin Fergusonin muunnosta Maquet'n leikkauksesta, jossa sääriluun tuberculumia nostettiin 1,25 cm poikittaisen viillon kautta; kahdella näistä yhdeksästä potilaasta oli komplikaatioita, jotka hoidettiin onnistuneesti muuttamalla Fergusonin leikkaus Maquet'n leikkaukseksi ryhmän II muunnoksen mukaisesti. Muutettu Maquet'n toimenpide voi olla tehokas ja luotettava patellofemoraalisen artroosin hoito, jossa komplikaatioiden esiintyvyys on suhteellisen pieni.</w:t>
      </w:r>
    </w:p>
    <w:p>
      <w:r>
        <w:rPr>
          <w:b/>
        </w:rPr>
        <w:t xml:space="preserve">Tulos</w:t>
      </w:r>
    </w:p>
    <w:p>
      <w:r>
        <w:t xml:space="preserve">Maquet'n menettely - sääriluun kyhmyn siirtyminen eteenpain. Indikaatiot, vasta-aiheet ja varotoimet.</w:t>
      </w:r>
    </w:p>
    <w:p>
      <w:r>
        <w:rPr>
          <w:b/>
        </w:rPr>
        <w:t xml:space="preserve">Esimerkki 8.209</w:t>
      </w:r>
    </w:p>
    <w:p>
      <w:r>
        <w:t xml:space="preserve">Tiivistelmä: Kahdenväliset samanaikaiset akillesjänteen repeämät ovat harvinaisia, ja englanninkielisessä kirjallisuudessa on raportoitu vain kymmenen tapausta. Tapauksemme on 44-vuotiaan naisen tapaus ja kirjallisuuskatsaus. Asianomaiset henkilöt ovat yleensä kroonista steroidihoitoa saavia ja viidennestä seitsemänteen elinvuosikymmeneen. Potilaalla voi olla samanaikainen systeeminen sairaus, ja vamma syntyy suhteellisen lievän trauman yhteydessä. Hoidon tavoitteet ovat pääasiassa ennaltaehkäiseviä eli steroidien lopettaminen mahdollisimman pian ja jäljellä olevan ehjän akillesjänteen suojaava tukeminen.</w:t>
      </w:r>
    </w:p>
    <w:p>
      <w:r>
        <w:rPr>
          <w:b/>
        </w:rPr>
        <w:t xml:space="preserve">Tulos</w:t>
      </w:r>
    </w:p>
    <w:p>
      <w:r>
        <w:t xml:space="preserve">Kahdenväliset samanaikaiset akillesjänteen repeämät. Tapausselostus ja kirjallisuuskatsaus.</w:t>
      </w:r>
    </w:p>
    <w:p>
      <w:r>
        <w:rPr>
          <w:b/>
        </w:rPr>
        <w:t xml:space="preserve">Esimerkki 8.210</w:t>
      </w:r>
    </w:p>
    <w:p>
      <w:r>
        <w:t xml:space="preserve">Tiivistelmä: Kanin luuytimen fibroblastisten solujen juoksevissa viljelmissä havaittiin paikallisia mineralisaatioalueita. Mineralisoitunut kudos kehittyi jättiläisrasvasolujen klustereiden sisällä solujen välisissä tiloissa. Valo- ja elektronimikroskoopilla tehdyt tutkimukset osoittivat, että näissä kohdissa fibroblastisolut erilaistuivat jonkin verran osteogeeniseen suuntaan, mikä näkyi muutoksina monikulmioisempaan muotoon ja luukudoksessa esiintyvän kollageenin kaltaisen hyvin sidotun kollageenin synteesinä. Erilaistuminen voi osittain johtua solutiheyden lisääntymisestä ahtaassa tilassa. Mineralisoituneen kudoksen kasvua tarkkailtiin elävissä viljelmissä fluoresenssimikroskoopilla. Elektronisondimikroanalyysi vahvisti, että muodostunut mineraali oli hydroksiapatiittia. Mineralisaation aloituskohteina olivat kalvomaiset vesikkelikappaleet, lipidit ja solujen rappeutumistuotteet. Kun mineralisaatio oli käynnistynyt, se näytti leviävän nopeasti viereisiin kollageenisiin ja muihin rakenteisiin, mikä viittaa luustotyyppisen ja dystrofisen mineralisaation sekoitukseen.</w:t>
      </w:r>
    </w:p>
    <w:p>
      <w:r>
        <w:rPr>
          <w:b/>
        </w:rPr>
        <w:t xml:space="preserve">Tulos</w:t>
      </w:r>
    </w:p>
    <w:p>
      <w:r>
        <w:t xml:space="preserve">Mineralisaatio kanin luuytimen stroomasolujen in vitro -viljelmissä.</w:t>
      </w:r>
    </w:p>
    <w:p>
      <w:r>
        <w:rPr>
          <w:b/>
        </w:rPr>
        <w:t xml:space="preserve">Esimerkki 8.211</w:t>
      </w:r>
    </w:p>
    <w:p>
      <w:r>
        <w:t xml:space="preserve">Tiivistelmä: Julkaistuja normaaleja histomorfometrisiä tietoja käytettiin trabekulaarilevyjen ja valmiiden luun uudelleenmuodostumisyksiköiden (luun uudelleenmuodostumista suorittava monisoluinen perusyksikkö, BMU, jota kutsutaan valmistuttuaan rakenteelliseksi yksiköksi BSU) paksuusjakaumien johtamiseen. Nykyisen BMU-teorian ennusteita tutkittiin stokastisen mallin avulla. Kukin 100 trabekulaarisen "paksuuden" arvonta suoritettiin sopivasta normaalijakaumasta pseudosatunnaislukugeneraattorilla. Joka päivä oletettiin, että kullakin sen kahdella pinnalla, kun se oli rauhallinen, oli 1:900 mahdollisuus aloittaa uudelleenmuodostussykli. Resorptiota (aktiivinen, 12 päivää; käänteisvaihe, 27 päivää) seurasi muodostuminen (94 +/- 35 päivää) ja johti BMU-tasapainoon, kun resorptiosyvyys oli 36,8 +/- 9,2 mikronia. Fenestraation (paksuus alle 0) oletettiin johtavan trabekkelin pysyvään häviämiseen. Alkuperäisessä mallissa keskimääräinen trabekulaarinen paksuus kasvoi epärealistisesti, kun ohuita trabekuloita menetettiin. Tämä korjattiin olettamalla, että ohuilla trabekulaarilla oli suurempi osteoblastinen stimulaatio ja sen seurauksena taipumus paksuuntua, mikä johtui ehkä suuremmasta mekaanisesta kuormituksesta. Kun BMU-tasapaino oli tarkka ja trabekulaaripaksuuksien jakauma pysyi muuttumattomana, 20 vuoden aikana menetettiin 14 % trabekulaareista. Noin puolet fenestraatioista johtui keskimääräistä syvemmistä resorptioonteloista, jotka kehittyivät ohuisiin trabekulaareihin, ja loput johtuivat samanaikaisesta uudelleenmuodostumisesta molemmilla pinnoilla. Osteoblastien eliniän väheneminen 10 prosentilla johti siihen, että trabekulaarisen luun tilavuus väheni 36,7 prosenttia, ja trabekulaarisen luun keskimääräinen paksuus laski 83,1 mikroniin, mikä vastaa Courpronin tietoja. Simuloitaessa nopeampia luukadon mekanismeja noin 50 % trabekulaarista saattoi kadota kymmenen vuoden kuluttua, kun luunmuodostus pysähtyi, resorptiosyvyys kaksinkertaistui luunmuodostuksen pysyessä muuttumattomana ja uusien BMU:iden muodostumisnopeus kaksinkertaistui luunmuodostusnopeuden pysyessä muuttumattomana, minkä jälkeen BMU-tasapaino palautui täysin vain kahden vuoden kuluttua. Kussakin tapauksessa keskimääräinen trabekulaarinen paksuus laski vain ohimenevästi, mutta trabekulaarinen menetys jatkui palautumisen jälkeen. Osteoblastien eliniän pidentyminen oli todennäköisin selitys osteoporoosipotilailla havaituille lisääntyneille keskimääräisille trabekulaaripaksuuksille ja trabekulaarisen luun tilavuuksille, kun potilaita hoidettiin natriumfluoridilla ja kalsiumlisillä tai päivittäisillä lisäkilpirauhaspeptidi hPTH 1-34 -injektioilla.</w:t>
      </w:r>
    </w:p>
    <w:p>
      <w:r>
        <w:rPr>
          <w:b/>
        </w:rPr>
        <w:t xml:space="preserve">Tulos</w:t>
      </w:r>
    </w:p>
    <w:p>
      <w:r>
        <w:t xml:space="preserve">Stokastinen analyysi suoliluun trabekulaarisen luun dynamiikasta.</w:t>
      </w:r>
    </w:p>
    <w:p>
      <w:r>
        <w:rPr>
          <w:b/>
        </w:rPr>
        <w:t xml:space="preserve">Esimerkki 8.212</w:t>
      </w:r>
    </w:p>
    <w:p>
      <w:r>
        <w:t xml:space="preserve">Tiivistelmä: 17-vuotiaalla tytöllä oli monikeskuksinen jättiläissolukasvain, joka oli peräisin skenoidista ja sella turcicasta ja jota oli havaittu 23 vuoden ajan. Ensimmäisten 12 vuoden aikana sama vaurio esiintyi myös oikeassa proksimaalisessa sääriluussa ja vasemmassa distaalisessa radiuksessa. Sääriluun vaurion poistoa ja pakkaamista naudanluupakkauksella seurasi krooninen osteomyeliitti, johon liittyi jatkuva ajoittainen haavan tyhjennys. Säteisleesion poistoa ja pakkaamista aluksi autogeenisella suoliluunsiirteellä ja myöhemmin metyylimetakrylaattiluusementillä seurasi paikallinen uusiutuminen. Säteisleesio saatiin lopulta poistettua distaalisen radiuksen segmentaalisella resektiolla. Syntynyt luinen vika silloitettiin bikortikaalisella autogeenisella suoliluunsiirteellä ja stabiloitiin luulevyllä kivuttoman kiinteän ranteen fuusion aikaansaamiseksi. Kasvaimen uusiutumista ei ole havaittu enää kahteen vuoteen.</w:t>
      </w:r>
    </w:p>
    <w:p>
      <w:r>
        <w:rPr>
          <w:b/>
        </w:rPr>
        <w:t xml:space="preserve">Tulos</w:t>
      </w:r>
    </w:p>
    <w:p>
      <w:r>
        <w:t xml:space="preserve">Monikeskuksisen jättiläissolukasvaimen kehittyminen 23 vuoden aikana.</w:t>
      </w:r>
    </w:p>
    <w:p>
      <w:r>
        <w:rPr>
          <w:b/>
        </w:rPr>
        <w:t xml:space="preserve">Esimerkki 8.213</w:t>
      </w:r>
    </w:p>
    <w:p>
      <w:r>
        <w:t xml:space="preserve">Tiivistelmä: Osteoartroosi on fysiologinen epätasapaino, sydämen vajaatoimintaa muistuttava "nivelrikko", jossa mekaanisilla tekijöillä on merkitystä. Rustovaurion käynnistyminen ja eteneminen ovat erillisiä ilmiöitä. Yksi alkamismekanismeista voi olla jyrkkä jäykkyysgradientti alla olevassa subkondraalisessa luussa. Rustovaurioiden eteneminen edellyttää todennäköisesti jäykistynyttä subkondraalista luuta. Tällaisissa tilanteissa poikittaiset jännitykset nivelruston juuressa voivat aiheuttaa syviä horisontaalisia halkeamia kyseiseen kudokseen. Todennäköisin syy subkondraalisen jäykistymisen syntyyn muuten yhtenevässä nivelessä on tuki- ja liikuntaelimistön dynaamisten huippuvoimien vaimennusmekanismien toistuva pettäminen. Nivelruston terveys ja eheys riippuvat sen päällä olevan luisen alustan mekaanisista ominaisuuksista. Tietyissä nivelrikkomalleissa luisen pohjan muutokset tapahtuvat ennen ruston muutoksia, mikä viittaa siihen, että näin voi tapahtua kliinisissä olosuhteissa. Myös subkondraalisen luun jäykistyminen voi vaikuttaa nivelen konformaatioon, johon liittyy nivelruston ja luun muodonmuutos mahdollisimman suuren kontaktipinta-alan luomiseksi kuormituksen alaisena.</w:t>
      </w:r>
    </w:p>
    <w:p>
      <w:r>
        <w:rPr>
          <w:b/>
        </w:rPr>
        <w:t xml:space="preserve">Tulos</w:t>
      </w:r>
    </w:p>
    <w:p>
      <w:r>
        <w:t xml:space="preserve">Subkondraalisen luun rooli rustovaurion syntymisessä ja etenemisessä.</w:t>
      </w:r>
    </w:p>
    <w:p>
      <w:r>
        <w:rPr>
          <w:b/>
        </w:rPr>
        <w:t xml:space="preserve">Esimerkki 8.214</w:t>
      </w:r>
    </w:p>
    <w:p>
      <w:r>
        <w:t xml:space="preserve">Tiivistelmä: Vaikka nivelrikkoa (OA) pidetään yleensä mekaanista alkuperää olevana häiriönä, kroonisten mononukleaarisolujen infiltraattien yleinen esiintyminen nivelkalvossa yhdessä immunofluoresenssitodisteiden kanssa immuunireagoivien tuotteiden esiintymisestä kirurgisten tapausnäytteiden (polvet, lonkat ja perifeeriset nivelet) rustossa on viitannut siihen, että niveltulehdus liittyy paikallisesti immuuniprosesseihin. Lisäksi polyartropatian löydökset useimmissa näistä tapauksista ovat osoittaneet, että kyseessä on systeeminen sairaus. Sekä nivelkalvon että ruston immuunimuutoksissa havaittiin suuria eroja, jotka poikkesivat huomattavasti nivelreumassa havaituista muutoksista, ja lisäksi monet nivelet olivat usein oireettomia. Nämä piirteet, sekä muiden aiheuttavien tekijöiden kanssa että ilman niitä, viittaavat siihen, että paikallisia ja/tai systeemistä alkuperää olevia immuunireaktioita esiintyy ajoittain väestössä, jolla on riski nivelten rappeutumiseen.</w:t>
      </w:r>
    </w:p>
    <w:p>
      <w:r>
        <w:rPr>
          <w:b/>
        </w:rPr>
        <w:t xml:space="preserve">Tulos</w:t>
      </w:r>
    </w:p>
    <w:p>
      <w:r>
        <w:t xml:space="preserve">Immuunipatologia moninivelisessä nivelrikossa.</w:t>
      </w:r>
    </w:p>
    <w:p>
      <w:r>
        <w:rPr>
          <w:b/>
        </w:rPr>
        <w:t xml:space="preserve">Esimerkki 8.215</w:t>
      </w:r>
    </w:p>
    <w:p>
      <w:r>
        <w:t xml:space="preserve">Tiivistelmä: Kliiniset ja laboratoriohavainnot viittaavat siihen, että sukupuolihormonien ja nivelrikon kehittymisen välillä on yhteys. Mekanismeja, joilla nämä hormonit vaikuttavat nivelrikon patofysiologiaan, on tutkittu. Estrogeeniantagonisti tamoksifeeni vähensi eroosiomuutoksia meniskektomian aiheuttamassa nivelrikossa kaneilla. Sitä vastoin estradioli pahensi sitä. Kummallakaan aineella ei ollut vaikutusta osteofyyttien esiintymiseen tässä mallissa. Sekä estradioli että tamoksifeeni vaikuttivat rustokomponenttien proteoglykaani-, prostaglandiini- ja proteoglykanaasituotantoon. Nämä havainnot viittaavat siihen, että rusto on sukupuolihormoneille herkkä kudos. Tällä voi olla terapeuttisia vaikutuksia tulevaisuudessa.</w:t>
      </w:r>
    </w:p>
    <w:p>
      <w:r>
        <w:rPr>
          <w:b/>
        </w:rPr>
        <w:t xml:space="preserve">Tulos</w:t>
      </w:r>
    </w:p>
    <w:p>
      <w:r>
        <w:t xml:space="preserve">Estrogeenit ja nivelrikko.</w:t>
      </w:r>
    </w:p>
    <w:p>
      <w:r>
        <w:rPr>
          <w:b/>
        </w:rPr>
        <w:t xml:space="preserve">Esimerkki 8.216</w:t>
      </w:r>
    </w:p>
    <w:p>
      <w:r>
        <w:t xml:space="preserve">Tiivistelmä: On selvää, että nivelrikkoon (OA) sairastuneissa nivelissä esiintyy jonkin verran niveltulehdusta, ja on hyvin tiedossa, että monilla OA-potilailla kipu ja nivelten jäykkyys vähenevät salisylaattien tai muiden ei-steroidisten tulehduskipulääkkeiden (NSAID) antamisen jälkeen. Ei kuitenkaan tiedetä, missä määrin synoviitti vaikuttaa ruston hajoamiseen OA:ssa, eikä sitä, miten NSAID-lääkkeiden krooninen käyttö vaikuttaa OA:n luonnolliseen kulkuun ihmisillä. Viimeaikaiset tutkimukset osoittavat, että useat tulehduskipulääkkeet, mukaan lukien salisylaatit, estävät proteoglykaanisynteesiä nivelrustossa in vitro. Vaikutus OA-rustoon on selvempi kuin normaaliin rustoon. Toiset tutkimukset osoittavat, että salisylaattiruokinta voi tukahduttaa proteoglykaanimetaboliaa rappeutuvassa rustossa in vivo, mikä pahentaa itse taudin aiheuttamaa proteoglykaanipitoisuuden vähenemistä. Salisylaattien vaikutusta normaaliin nivelrustoon ei kuitenkaan ole havaittu in vivo. Vaurioituneessa rustossa NSAID:ien aiheuttaman proteoglykaanimetabolian suppression suuruus näyttää olevan kääntäen verrannollinen kudoksen proteoglykaanipitoisuuteen. Lisäksi niveltulehduksen hoidossa nykyisin käytettävät tulehduskipulääkkeet saattavat erota toisistaan in vivo -vaikutuksiltaan nivelruston aineenvaihduntaan, mikä johtuu osittain näiden lääkkeiden molaaristen pitoisuuksien eroista nivelnesteessä.</w:t>
      </w:r>
    </w:p>
    <w:p>
      <w:r>
        <w:rPr>
          <w:b/>
        </w:rPr>
        <w:t xml:space="preserve">Tulos</w:t>
      </w:r>
    </w:p>
    <w:p>
      <w:r>
        <w:t xml:space="preserve">Ei-steroidiset tulehduskipulääkkeet nivelrikon hoidossa.</w:t>
      </w:r>
    </w:p>
    <w:p>
      <w:r>
        <w:rPr>
          <w:b/>
        </w:rPr>
        <w:t xml:space="preserve">Esimerkki 8.217</w:t>
      </w:r>
    </w:p>
    <w:p>
      <w:r>
        <w:t xml:space="preserve">Tiivistelmä: Kuusikymmentäviisi lasta, joita opettajat pitivät hyperaktiivisina, arvioitiin sen suhteen, hyötyisivätkö he stimuloivasta lääkityksestä. Kaikille tehtiin laajat neurologiset ja pedagogiset testit. Lisätietoja saatiin koulun ja vanhempien kyselylomakkeista ja haastatteluista. Lapsille ei annettu lääkitystä, elleivät he osoittaneet tyypillistä impulsiivista, tarkkaamattomuutta ja/tai yliaktiivista käyttäytymistä kahdessa kolmesta ympäristöstä (koti, koulu, klinikka). Viidellekymmenellekahdelle lapselle (80 %) ei annettu lääkitystä. Seuranta saatiin päätökseen 80 prosentilla lapsista, ja 93 prosenttia näistä lapsista pärjäsi hyvin muilla kuin lääkkeillä. Alustava vertailu lääkkeettömien ja lääkitykseen sijoitettujen lasten välillä osoitti, että ikä, rotu, sosiaalinen tilanne, resurssiavun määrä ja pysyvyys eivät erottaneet ryhmiä toisistaan. Lääkehoitoon sijoitetuilla lapsilla oli vaikeuksia aikaisemmin koulussa (chi 2 = 4,88, p alle 0,05), he eivät olleet yhtä viivästyneitä akateemisesti (chi 2 = 6,30, p alle 0,05) ja heillä oli vähemmän neurologisia kehityshäiriöitä (chi 2 = 9,01, p alle 0,01). Jos huolellinen psykososiaalinen anamneesi ei paljasta impulsiivista, tarkkaamattomuutta ja/tai hyperaktiivista käyttäytymistä koulun ulkopuolella, lapsi olisi arvioitava neurokehitys- ja koulutusongelmien poissulkemiseksi.</w:t>
      </w:r>
    </w:p>
    <w:p>
      <w:r>
        <w:rPr>
          <w:b/>
        </w:rPr>
        <w:t xml:space="preserve">Tulos</w:t>
      </w:r>
    </w:p>
    <w:p>
      <w:r>
        <w:t xml:space="preserve">Muiden kuin läpitunkevasti "hyperaktiivisten" lasten pediatrinen hoito.</w:t>
      </w:r>
    </w:p>
    <w:p>
      <w:r>
        <w:rPr>
          <w:b/>
        </w:rPr>
        <w:t xml:space="preserve">Esimerkki 8.218</w:t>
      </w:r>
    </w:p>
    <w:p>
      <w:r>
        <w:t xml:space="preserve">Tiivistelmä: Vanhemmilla lapsilla ja nuorilla esiintyy yleisesti toistuvaa rintakipua, jonka alkuperä on epäselvä. Kyselylomaketutkimuksessa selvitettiin 31 potilaan pitkäaikaistuloksia, joilla oli diagnosoitu idiopaattinen toistuva rintakipu keskimäärin 4,1 vuoden seuranta-ajan jälkeen. Vaikka 45 prosenttia ilmoitti, että heillä oli jatkuvia oireita, rintakipu oli hävinnyt 81 prosentilla yli kolme vuotta seurannassa olleista. Yhtä rauhoittavaa on se, että yhdessäkään tapauksessa ei ilmennyt, että alkuperäiset oireet olisivat johtuneet salatusta sairaudesta. Tämä tutkimus tukee nykyistä kliinistä lähestymistapaa, jonka mukaan näiden potilaiden hoidossa käytetään rajoitettua diagnostista arviointia ja rauhoittamista.</w:t>
      </w:r>
    </w:p>
    <w:p>
      <w:r>
        <w:rPr>
          <w:b/>
        </w:rPr>
        <w:t xml:space="preserve">Tulos</w:t>
      </w:r>
    </w:p>
    <w:p>
      <w:r>
        <w:t xml:space="preserve">Idiopaattisen rintakivun luonnollinen kulku lapsilla. Seurantatutkimus.</w:t>
      </w:r>
    </w:p>
    <w:p>
      <w:r>
        <w:rPr>
          <w:b/>
        </w:rPr>
        <w:t xml:space="preserve">Esimerkki 8.219</w:t>
      </w:r>
    </w:p>
    <w:p>
      <w:r>
        <w:t xml:space="preserve">Tiivistelmä: Tietoa etyylialkoholimyrkytyksestä lapsilla on niukasti. Takautuvassa tutkimuksessa käytiin läpi 27 potilasta, joilla oli todettu etanolin nauttiminen ja jotka oli otettu Alberta Children's Hospitaliin, Foothills Provincial Hospitaliin, Calgary General Hospitaliin tai Holy Cross Hospitaliin vuosina 1969-1984. Kuudella potilaalla oli hypoglykemia ja yksi sai kouristuskohtauksen. Alkoholin poistumisnopeuden todettiin olevan yli 6,2 mM/L/h (28,4 mg/dl/h), mikä on noin kaksi kertaa nopeampi kuin aikuisilla. Kuudella potilaalla oli hypokalemia ja kahdella vaikea metabolinen asidoosi.</w:t>
      </w:r>
    </w:p>
    <w:p>
      <w:r>
        <w:rPr>
          <w:b/>
        </w:rPr>
        <w:t xml:space="preserve">Tulos</w:t>
      </w:r>
    </w:p>
    <w:p>
      <w:r>
        <w:t xml:space="preserve">Etyylialkoholin nauttiminen lapsilla. 15 vuoden katsaus.</w:t>
      </w:r>
    </w:p>
    <w:p>
      <w:r>
        <w:rPr>
          <w:b/>
        </w:rPr>
        <w:t xml:space="preserve">Esimerkki 8.220</w:t>
      </w:r>
    </w:p>
    <w:p>
      <w:r>
        <w:t xml:space="preserve">Tiivistelmä: Lokakuun 1982 ja lokakuun 1985 välisenä aikana Jerusalemissa sijaitseva liikkuva tehohoitoyksikkö (MICU) vastasi 625 pediatriseen hätätilanteeseen, mikä vastaa 5 prosenttia MICU:n koko tapausmäärästä. Yleisin lääketieteellinen ongelma oli kouristukset, jotka diagnosoitiin 205 tapauksessa (33 %). Toiseksi yleisin ryhmä liittyi traumaan (175 tapausta; 28 %). Sydänpysähdyksiä oli 71 tapauksessa (11,4 %). Elvytystä yritettiin 37:ssä tapauksessa, mutta pitkäaikaisia eloonjääneitä ei ollut. Lähes kaikilla sydänpysähdyspotilailla todettiin asystole, ja useimmilla oli vakavia lääketieteellisiä ongelmia. Aikuisväestöön verrattuna lapset tarvitsivat harvemmin sairaalahoitoa tai hyötyivät siitä. Kun resurssit vaativaan hoitoon ovat rajalliset, aikuisten hätätilanteet olisi asetettava etusijalle.</w:t>
      </w:r>
    </w:p>
    <w:p>
      <w:r>
        <w:rPr>
          <w:b/>
        </w:rPr>
        <w:t xml:space="preserve">Tulos</w:t>
      </w:r>
    </w:p>
    <w:p>
      <w:r>
        <w:t xml:space="preserve">Pitäisikö liikkuvan tehohoitoyksikön vastata pediatrisiin hätätilanteisiin?</w:t>
      </w:r>
    </w:p>
    <w:p>
      <w:r>
        <w:rPr>
          <w:b/>
        </w:rPr>
        <w:t xml:space="preserve">Esimerkki 8.221</w:t>
      </w:r>
    </w:p>
    <w:p>
      <w:r>
        <w:t xml:space="preserve">Tiivistelmä: Lasten vierasesineaspiraatioon liittyy usein yksipuolinen keuhkolaajentuma tai atelektaasi rintakehän röntgenkuvassa. Kahdessa tapauksessa raportoidaan henkitorven tai molemminpuolisia vierasesineitä, joissa alkuperäiset rintakehän röntgenkuvat luettiin normaaleiksi, mutta anamneesi viittasi vierasesineen aspiraatioon. Varhainen bronkoskopia voi ehkäistä pitkäaikaisen sairastuvuuden, joka johtuu tunnistamattomista trakeobronkiaalisista vierasesineistä.</w:t>
      </w:r>
    </w:p>
    <w:p>
      <w:r>
        <w:rPr>
          <w:b/>
        </w:rPr>
        <w:t xml:space="preserve">Tulos</w:t>
      </w:r>
    </w:p>
    <w:p>
      <w:r>
        <w:t xml:space="preserve">Normaalit röntgenlöydökset vierasesineen imun jälkeen. Kun anamneesi on tärkeä.</w:t>
      </w:r>
    </w:p>
    <w:p>
      <w:r>
        <w:rPr>
          <w:b/>
        </w:rPr>
        <w:t xml:space="preserve">Esimerkki 8.222</w:t>
      </w:r>
    </w:p>
    <w:p>
      <w:r>
        <w:t xml:space="preserve">Tiivistelmä: Tutkimuksen tarkoituksena oli verrata eksogeenisen dopamiinin pienten annosten munuaisvaikutuksia munuaisten dopaminergisten reseptoreiden herkkyyden arvioimiseksi normotensiivisillä ja hypertensiivisillä henkilöillä. Kahdeksan hypertensiivistä potilasta ja seitsemän normotensiivistä vapaaehtoista koehenkilöä tutkittiin. Inuliinin ja para-aminohippuurin (PAH) puhdistumat, natriureesi ja natriumin fraktiaalinen erittyminen lisääntyivät merkittävästi dopamiinin (2 mikrogrammaa/min/kg) laskimonsisäisen annostelun jälkeen molemmissa ryhmissä. Nämä lisäykset olivat merkittävästi suurempia hypertensiivisillä kuin normotensiivisillä koehenkilöillä: 31,8 % +/- 3,7 % vs. 16,2 % +/- 1,2 % inuliinipuhdistuman osalta (P alle 0,01), 83,3 % +/- 10,5 % vs. 41,1 % +/- 3,4 % PAH-puhdistuman osalta (P alle 0,01) ja 331 % +/- 38 % vs. 216 % +/- 26 % natriureesin osalta (P alle 0,01). Nämä havainnot viittaavat yliherkkyyteen dopamiinille hypertension aikana. Tätä tehostettua vastetta eksogeeniselle dopamiinille voidaan pitää lisäargumenttina, joka puoltaa dopaminergisen aktiivisuuden vajeen olemassaoloa hypertension aikana. Dopamiini aiheutti myös verenpaineen merkittävän alenemisen ja sykkeen nousun hypertensiivisillä koehenkilöillä, mutta normotensiivisillä koehenkilöillä verenpaineessa ja sykkeessä ei tapahtunut merkittävää muutosta.</w:t>
      </w:r>
    </w:p>
    <w:p>
      <w:r>
        <w:rPr>
          <w:b/>
        </w:rPr>
        <w:t xml:space="preserve">Tulos</w:t>
      </w:r>
    </w:p>
    <w:p>
      <w:r>
        <w:t xml:space="preserve">Dopamiinin lisääntynyt munuaisreaktiivisuus verenpainetautipotilailla.</w:t>
      </w:r>
    </w:p>
    <w:p>
      <w:r>
        <w:rPr>
          <w:b/>
        </w:rPr>
        <w:t xml:space="preserve">Esimerkki 8.223</w:t>
      </w:r>
    </w:p>
    <w:p>
      <w:r>
        <w:t xml:space="preserve">Tiivistelmä: Kymmenelle terveelle mieshenkilölle määritettiin isoniatsidilla fenotyyppi asetylaattoristatuksen suhteen, minkä jälkeen he saivat laskimoon amrinonia annoksella 75 mg 10 minuutin ajan. Verinäytteet otettiin tiettyinä aikoina 24 tunnin aikana annostelun jälkeen. Amrinonin pitoisuudet plasmassa määritettiin spesifisellä HPLC-menetelmällä. Plasmapitoisuustiedot sovitettiin bieksponentiaaliseen malliin epälineaarisella regressiolla. Amrinonin keskimääräinen näennäinen ensimmäisen järjestyksen eliminaation t1/2 oli hitaiden asetyloijien kohdalla 4,4 tuntia, kun taas nopeiden asetyloijien kohdalla se oli 2,0 tuntia (P alle 0,05). Jakaantumistilavuudessa ei ollut juurikaan eroa vakaassa tilassa. Hitaiden asetylaattorien puhdistuma oli pienempi, 16,6 l/h, kuin nopeiden asetylaattorien, 37,2 l/h (P alle 0,05). AUC oli korkeampi hitaille asetylaattoreille, 4,96 mikrogrammaa X h X ml-1, kuin nopeille asetylaattoreille, 2,20 mikrogrammaa X h X ml-1 (P alle 0,01). Amrinonin ja sen N-asetyylimetaboliitin pitoisuudet kunkin vapaaehtoisen virtsassa määritettiin. N-asetyyliamrinonin ja amrinonin suhde laskettiin, ja odotetusti nopeiden asetyloijien suhde oli suurempi kuin hitaiden asetyloijien (P alle 0,01).</w:t>
      </w:r>
    </w:p>
    <w:p>
      <w:r>
        <w:rPr>
          <w:b/>
        </w:rPr>
        <w:t xml:space="preserve">Tulos</w:t>
      </w:r>
    </w:p>
    <w:p>
      <w:r>
        <w:t xml:space="preserve">Asetylaattorin fenotyypin vaikutus amrinonin farmakokinetiikkaan.</w:t>
      </w:r>
    </w:p>
    <w:p>
      <w:r>
        <w:rPr>
          <w:b/>
        </w:rPr>
        <w:t xml:space="preserve">Esimerkki 8.224</w:t>
      </w:r>
    </w:p>
    <w:p>
      <w:r>
        <w:t xml:space="preserve">Tiivistelmä: Kahden eri vaikutusmekanismilla toimivan anksiolyytin yhteisvaikutuksia suorituskykyyn arvioitiin kaksoissokkoutuksella ja ristiintaulukoinnilla 12 terveellä opiskelijalla. Objektiiviset (seuranta, jaettu huomio, Maddoxin siipi jne.) ja subjektiiviset (visuaaliset analogiset asteikot ja kyselylomakkeet) testit tehtiin ennen ja kaksi kertaa yhden oraalisen annoksen jälkeen. Diatsepaami (0,15 ja 0,30 mg/kg) heikensi suoritusta annoksen mukaan ja teki koehenkilöistä uneliaita, rauhallisia, henkisesti hitaita ja kömpelöitä. Buspironi (15 mg) osoittautui tehottomaksi objektiivisissa testeissä, mutta vastasi diatsepaamia (0,30 mg/kg) subjektiivisesti. Yhdistelmissä buspironi lisäsi diatsepaamin vaikutuksia Maddoxin siiven ja kirjainten peruuttamisessa, mutta pyrki kumoamaan diatsepaamin vaikutuksia jaettuun tarkkaavaisuuteen ja oppimisen omaksumiseen. Subjektiivisesti buspironi pidensi diatsepaamin aiheuttamaa sedaatiota. Samanaikainen buspironi ei vaikuttanut diatsepaamin aiheuttamaan lisääntyneeseen rauhoittumiseen. On ehdotettu, että pienten buspironiannosten yhdistäminen diatsepaamiin ei aiheuta psykomotorisen suorituskyvyn lisävähenemistä. Keskustellaan diatsepaami-buspironi-yhdistelmän mahdollisista eduista terapeuttisessa käytössä.</w:t>
      </w:r>
    </w:p>
    <w:p>
      <w:r>
        <w:rPr>
          <w:b/>
        </w:rPr>
        <w:t xml:space="preserve">Tulos</w:t>
      </w:r>
    </w:p>
    <w:p>
      <w:r>
        <w:t xml:space="preserve">Buspironin ja diatsepaamin yhteisvaikutukset objektiivisiin ja subjektiivisiin suorituskykytesteihin terveillä vapaaehtoisilla.</w:t>
      </w:r>
    </w:p>
    <w:p>
      <w:r>
        <w:rPr>
          <w:b/>
        </w:rPr>
        <w:t xml:space="preserve">Esimerkki 8.225</w:t>
      </w:r>
    </w:p>
    <w:p>
      <w:r>
        <w:t xml:space="preserve">Tiivistelmä: SQ 28,668 on tromboksaani A2:n rakenteellinen analogi. Se estää tromboksaanin vaikutuksia in vitro. Viisikymmentäkuusi tervettä mieshenkilöä sai joko lumelääkettä tai kolme yhtä suurta päivittäistä annosta SQ 28,668:aa, jotka vaihtelivat välillä 25-1200 mg. Plasman lääkepitoisuudet kasvoivat annoksesta riippuvaisesti. Plasman lääkepitoisuus-aikakäyrän muoto oli yhdenmukainen enterohepaattisen kierron kanssa. SQ 28,668:n vaikutukset verihiutaleiden ex vivo -aggregaatioon viittasivat siihen, että SQ 28,668 on spesifinen tromboksaani A2:n kilpaileva antagonisti, jonka verihiutaleiden reseptorin dissosiaatiovakio (Schild-analyysin perusteella arvioituna) on noin 19 nmol/l. SQ 28,668 tarvitsi noin 94 % tromboksaanireseptoreiden miehitystä, jotta malliverenvuotoaika pitenisi hieman mutta mitattavasti. Antitromboottisten lääkkeiden annostutkimukset ovat vaikeita ja kalliita. Tästä syystä kehitettiin menetelmä, jonka avulla voidaan arvioida tromboksaanireseptorin antagonistin annos, jonka odotetaan olevan terapeuttisesti vastaava kuin tietty aspiriiniannos.</w:t>
      </w:r>
    </w:p>
    <w:p>
      <w:r>
        <w:rPr>
          <w:b/>
        </w:rPr>
        <w:t xml:space="preserve">Tulos</w:t>
      </w:r>
    </w:p>
    <w:p>
      <w:r>
        <w:t xml:space="preserve">Tromboksaaniantagonistin aiheuttamien lääkepitoisuuksien ja verihiutaleiden reseptorien salpauksen määrittäminen.</w:t>
      </w:r>
    </w:p>
    <w:p>
      <w:r>
        <w:rPr>
          <w:b/>
        </w:rPr>
        <w:t xml:space="preserve">Esimerkki 8.226</w:t>
      </w:r>
    </w:p>
    <w:p>
      <w:r>
        <w:t xml:space="preserve">Tiivistelmä: Pinasiidiili on tutkittu verisuonia laajentava aine, jota parhaillaan tutkitaan kliinisissä tutkimuksissa verenpainelääkkeenä. Se metaboloituu ihmisissä pinasiidiili-N-oksidiksi. Sen selvittämiseksi, vaikuttaako pinasiilin metaboliaan tai vaikutuksiin joko maksasairaus tai tutkittavan debrisoquin-fenotyyppi, tutkittiin kahdeksan potilasta, joilla oli krooninen vakaa kirroosi, ja 13 tervettä tutkittavaa. Seitsemän terveistä vapaaehtoisista oli debrisokiinin laajoja metaboloijia, kun taas kuusi kuului huonon metaboloijan fenotyyppiin. Koehenkilöiden debrisoquin-fenotyyppi ei muuttanut pinasiilin puhdistumaa eikä N-oksidin tuotantoa. Kirroosi vähensi pinasiidin puhdistumaa 50 % (20,7 +/- 1,4 vs. 42,1 +/- 5,1 l/h; P alle 0,0005) ja pidensi eliminaation t1/2-arvoa 3,9 +/- 0,3 tunnista 6,1 +/- 0,6 tuntiin (P alle 0,01). Kirroosipotilailla metaboloitui vähemmän pinasiilia N-oksidimetaboliitiksi kuin normaaleilla henkilöillä. Näin ollen pinasiidin metabolia ja puhdistuma ovat vähentyneet kirroosipotilailla, mutta ne ovat riippumattomia debrisoquin fenotyypistä.</w:t>
      </w:r>
    </w:p>
    <w:p>
      <w:r>
        <w:rPr>
          <w:b/>
        </w:rPr>
        <w:t xml:space="preserve">Tulos</w:t>
      </w:r>
    </w:p>
    <w:p>
      <w:r>
        <w:t xml:space="preserve">Kirroosin ja debrisoquin-fenotyypin vaikutus pinasiilin dispositioon ja vaikutuksiin.</w:t>
      </w:r>
    </w:p>
    <w:p>
      <w:r>
        <w:rPr>
          <w:b/>
        </w:rPr>
        <w:t xml:space="preserve">Esimerkki 8.227</w:t>
      </w:r>
    </w:p>
    <w:p>
      <w:r>
        <w:t xml:space="preserve">Tiivistelmä: Tämän tutkimuksen tarkoituksena oli lisätä saatavilla olevaa rajallista tietoa ritodriinin farmakologiasta peripartum-kaudella, kun hoito epäonnistuu ja synnytys ei esty. Plasma- tai virtsanäytteitä tutkittiin kahdeksalta synnyttäjältä ja 13 imeväiseltä; lisäksi plasmanäytteitä saatiin synnytyksen yhteydessä yhteensä 26 äidiltä ja imeväiseltä. Kaikki äidit saivat ritodriinia 24 tuntia ennen synnytystä. Plasman ja virtsan ritodriini (vapaa ja konjugoitu) määritettiin HPLC:llä sähkökemiallisella ilmaisulla. Äidin plasmassa ilmeisen nopeaa jakautumisvaihetta, jonka t1/2 oli 32 +/- 21 minuuttia, seurasi pitkittynyt tasapainovaihe, jonka t1/2 oli 17 +/- 10 tuntia. Äidin erittämästä ritodriinista 76 prosenttia oli konjugaatin muodossa. Vastasyntyneen erittämästä ritodriinista 90 prosenttia erittyi myös konjugaattina.</w:t>
      </w:r>
    </w:p>
    <w:p>
      <w:r>
        <w:rPr>
          <w:b/>
        </w:rPr>
        <w:t xml:space="preserve">Tulos</w:t>
      </w:r>
    </w:p>
    <w:p>
      <w:r>
        <w:t xml:space="preserve">Ritodriinin farmakokinetiikka.</w:t>
      </w:r>
    </w:p>
    <w:p>
      <w:r>
        <w:rPr>
          <w:b/>
        </w:rPr>
        <w:t xml:space="preserve">Esimerkki 8.228</w:t>
      </w:r>
    </w:p>
    <w:p>
      <w:r>
        <w:t xml:space="preserve">Tiivistelmä: Suonensisäistä simetidiiniä, 300 mg tai 400 mg, tai ranitidiinia, 50 mg, annettiin kerta-annoksena 36 vapaaehtoiselle satunnaistetusti ristiintaulukoituna. Mahamehusta otettiin aspiraatteja annostelun jälkeen, ja pH, titrattavissa oleva happamuus, mahanesteen tilavuus ja mahahappotuotos määritettiin jokaiselta koehenkilöltä lähtötilanteesta 71/2 tunnin ajan. Kukin interventio nosti merkittävästi pH:ta ja vähensi vetyionipitoisuutta, mahanesteen tilavuutta ja mahahapon tuotantoa. Sekä muutosten suuruus lähtötilanteeseen verrattuna että keskimääräisten maksimivaikutusten ajankohta olivat samanlaisia kaikissa kolmessa lääkehoidossa. Kaikkien kolmen toimenpiteen vaikutus mahanesteen tilavuuteen ja mahahapon tuotantoon väheni jyrkästi 6 tunnin kuluttua. Tiedot osoittavat, että mahalaukun eritysreaktio kaikkiin kolmeen interventioon ei eronnut merkittävästi toisistaan.</w:t>
      </w:r>
    </w:p>
    <w:p>
      <w:r>
        <w:rPr>
          <w:b/>
        </w:rPr>
        <w:t xml:space="preserve">Tulos</w:t>
      </w:r>
    </w:p>
    <w:p>
      <w:r>
        <w:t xml:space="preserve">Simetidiinin tai ranitidiinin laskimonsisäisten kerta-annosten vaikutus mahalaukun eritykseen.</w:t>
      </w:r>
    </w:p>
    <w:p>
      <w:r>
        <w:rPr>
          <w:b/>
        </w:rPr>
        <w:t xml:space="preserve">Esimerkki 8.229</w:t>
      </w:r>
    </w:p>
    <w:p>
      <w:r>
        <w:t xml:space="preserve">Tiivistelmä: Epinefriinin systeemisen imeytymisen määrittämiseksi, kun se annetaan inhalaationa, kuudelle normaalille vapaaehtoiselle annettiin 15 puhallusta ja sen jälkeen 30 puhallusta epinefriiniä paineistetusta aerosolista (160 mikrogrammaa epinefriiniä/puhallus). Plasman epinefriinipitoisuuden huippukeskiarvo (+/- SE) oli 1,50 (+/- 0,61) ja 4,22 (+/- 1,93) nmol/l 1 minuutti kunkin annoksen jälkeen. Vaikutus fysiologiseen sormivapinaan korreloi plasman adrenaliinipitoisuuden kanssa ja palautui lähtötasolle 20 minuuttia suuremman annoksen ottamisen jälkeen. Plasman keskimääräinen kaliumpitoisuus laski hieman, 0,45 mmol/l, ja plasman glukoosipitoisuus nousi hieman, 0,81 mmol/l. Erillisellä kerralla samoille henkilöille annettiin ihon alle 0,3 ml 1/1000 (300 mikrogrammaa) adrenaliinia. Tämä aiheutti plasman adrenaliinipitoisuuden huippuarvon 2,43 (+/- 0,47) nmol/l 10 minuutissa, ja se oli edelleen 2,05 (+/- 0,41) nmol/l 40 minuutin kuluttua. Plasman keskimääräinen kaliumpitoisuus laski enimmillään 0,43 mmol/l injektion jälkeen.</w:t>
      </w:r>
    </w:p>
    <w:p>
      <w:r>
        <w:rPr>
          <w:b/>
        </w:rPr>
        <w:t xml:space="preserve">Tulos</w:t>
      </w:r>
    </w:p>
    <w:p>
      <w:r>
        <w:t xml:space="preserve">Inhaloidun adrenaliinin systeeminen imeytyminen.</w:t>
      </w:r>
    </w:p>
    <w:p>
      <w:r>
        <w:rPr>
          <w:b/>
        </w:rPr>
        <w:t xml:space="preserve">Esimerkki 8.230</w:t>
      </w:r>
    </w:p>
    <w:p>
      <w:r>
        <w:t xml:space="preserve">Tiivistelmä: Vasemman kammion (LV) massan on raportoitu pienentyneen tiettyjen sympatolyyttisten aineiden ja konvertoivan entsyymin estäjien verenpainetta alentavan hoidon jälkeen, mutta vasodilataattorihoidon jälkeen on havaittu vain vähän tai ei lainkaan paranemista. Tässä tutkimuksessa arvioimme kalsiumkanavan salpaajan nitrendipiinin vaikutusta kaikukardiografiseen LV-massaan. Nitrendipiiniä käytettiin 12 kuukauden aikana monoterapiana 30 potilaalle ja yhdessä propranololin tai diureetin kanssa 28 potilaalle. Nitrendipiinimonoterapia laski verenpaineen selinmakuulla 148/97 mmHg:sta 136/83 mmHg:iin, mutta LV-massa ei muuttunut merkittävästi. Yhdistelmähoitoa saaneilla potilailla verenpaine laski 155/103:sta 134/86 mmHg:iin, mutta LV-massan muutokset eivät tässäkään tapauksessa olleet merkittäviä. Nämä tiedot viittaavat siihen, että nitrendipiini alentaa tehokkaasti verenpainetta, mutta tähän ei liity LV-massan merkittävää vähenemistä potilailla, joilla on lievä verenpainetauti.</w:t>
      </w:r>
    </w:p>
    <w:p>
      <w:r>
        <w:rPr>
          <w:b/>
        </w:rPr>
        <w:t xml:space="preserve">Tulos</w:t>
      </w:r>
    </w:p>
    <w:p>
      <w:r>
        <w:t xml:space="preserve">Kalsiumkanavan salpaajan nitrendipiinin vaikutus vasemman kammion massaan potilailla, joilla on korkea verenpaine.</w:t>
      </w:r>
    </w:p>
    <w:p>
      <w:r>
        <w:rPr>
          <w:b/>
        </w:rPr>
        <w:t xml:space="preserve">Esimerkki 8.231</w:t>
      </w:r>
    </w:p>
    <w:p>
      <w:r>
        <w:t xml:space="preserve">Tiivistelmä: Synnytyslääkärin, psykiatrin ja molempien alojen sairaanhoitajien tiivis ja jatkuva yhteistyö on tarpeen sellaisen potilaan mielenterveyden parantamiseksi, jonka psykoosi liittyy raskauteen. Nämä kaikkein monimutkaisimmat tapaukset eivät vaadi "joko/tai"-hoitoa vaan molempien alojen asiantuntijoiden yhteistä huomiota.</w:t>
      </w:r>
    </w:p>
    <w:p>
      <w:r>
        <w:rPr>
          <w:b/>
        </w:rPr>
        <w:t xml:space="preserve">Tulos</w:t>
      </w:r>
    </w:p>
    <w:p>
      <w:r>
        <w:t xml:space="preserve">Psykoosi ja raskaus.</w:t>
      </w:r>
    </w:p>
    <w:p>
      <w:r>
        <w:rPr>
          <w:b/>
        </w:rPr>
        <w:t xml:space="preserve">Esimerkki 8.232</w:t>
      </w:r>
    </w:p>
    <w:p>
      <w:r>
        <w:t xml:space="preserve">Tiivistelmä: Skitsofrenian hoitoon on saatavilla useita tehokkaita lääkkeitä. Eri psykoosilääkkeiden luokkien sivuvaikutusspektrin tuntemus on välttämätöntä, jotta kliinikko voi tehdä järkevän lääkitysvalinnan. Yleensä ensisijainen lääke on suuripotentiaalinen neurolepti. Seuraavia kliinisen psykofarmakologian perusperiaatteita on noudatettava: Harkitaan riskejä ja hyötyjä; edellytyksenä on kliininen kokemus; määritetään diagnoosi; valitaan ensisijaiseen diagnoosiin sopiva psykotrooppisen lääkkeen luokka; lääkeluokan sisällä lääkkeet ovat yleensä yhtä tehokkaita diagnoosin omaavilla potilailla; annetaan riittävän suuri annos ollakseen tehokas; valitaan kohde-oireet, joita voidaan seurata, jotta voidaan osoittaa, milloin lääkkeen antaminen on lopetettava tai sitä on lisättävä; vältetään useiden lääkkeiden käyttöä mahdollisuuksien mukaan; lääkkeet ovat vain yksi osa kokonaisvaltaista hoitostrategiaa. Muita hoitomuotoja, kuten psykoterapiaa, ryhmäterapiaa, perheterapiaa ja ammatillista kuntoutusta, on harkittava yhtä huolellisesti, ja tarvittaessa olisi konsultoitava muita erikoislääkäreitä.</w:t>
      </w:r>
    </w:p>
    <w:p>
      <w:r>
        <w:rPr>
          <w:b/>
        </w:rPr>
        <w:t xml:space="preserve">Tulos</w:t>
      </w:r>
    </w:p>
    <w:p>
      <w:r>
        <w:t xml:space="preserve">Skitsofrenia ja psykoosilääkkeet.</w:t>
      </w:r>
    </w:p>
    <w:p>
      <w:r>
        <w:rPr>
          <w:b/>
        </w:rPr>
        <w:t xml:space="preserve">Esimerkki 8.233</w:t>
      </w:r>
    </w:p>
    <w:p>
      <w:r>
        <w:t xml:space="preserve">Tiivistelmä: Lääkäreiden on oltava tietoisia kliinisen ahdistuksen keskeisistä ilmenemismuodoista geriatrisilla potilailla. Erilaisilla psykoterapeuttisilla, käyttäytymiseen liittyvillä ja kemiallisilla toimenpiteillä voidaan tehokkaasti ja turvallisesti hoitaa geriatristen potilaiden ahdistuneisuutta ja siten vähentää huomattavasti sairastuvuutta ja kuolleisuutta.</w:t>
      </w:r>
    </w:p>
    <w:p>
      <w:r>
        <w:rPr>
          <w:b/>
        </w:rPr>
        <w:t xml:space="preserve">Tulos</w:t>
      </w:r>
    </w:p>
    <w:p>
      <w:r>
        <w:t xml:space="preserve">Iäkkäiden ahdistuksen hoito.</w:t>
      </w:r>
    </w:p>
    <w:p>
      <w:r>
        <w:rPr>
          <w:b/>
        </w:rPr>
        <w:t xml:space="preserve">Esimerkki 8.234</w:t>
      </w:r>
    </w:p>
    <w:p>
      <w:r>
        <w:t xml:space="preserve">Tiivistelmä: Intraoraalinen laastaritestaus tehtiin kolmelle koehenkilölle, joista kaksi oli nikkelille herkkiä. Leukojen akryylilevyjä, joissa oli 66-prosenttista nikkeliä sisältäviä testikappaleita, käytettiin 48 tunnin ajan, ja lukemat mitattiin 24 tunnin kuluttua poistamisesta. Kliinisiä oireita havaittiin vähän tai ei lainkaan, mutta limakalvojen kosketuskohdista otetuissa biopsioissa todettiin jäkäläreaktioita. Kontrollikohdista otetuissa biopsioissa ei havaittu mitään tai havaittiin vain lieviä epäspesifisiä tulehdusreaktioita.</w:t>
      </w:r>
    </w:p>
    <w:p>
      <w:r>
        <w:rPr>
          <w:b/>
        </w:rPr>
        <w:t xml:space="preserve">Tulos</w:t>
      </w:r>
    </w:p>
    <w:p>
      <w:r>
        <w:t xml:space="preserve">Uusi menetelmä suusisäistä laastaritestausta varten.</w:t>
      </w:r>
    </w:p>
    <w:p>
      <w:r>
        <w:rPr>
          <w:b/>
        </w:rPr>
        <w:t xml:space="preserve">Esimerkki 8.235</w:t>
      </w:r>
    </w:p>
    <w:p>
      <w:r>
        <w:t xml:space="preserve">Tiivistelmä: Klooridiatsepoksidin valmistuksessa käytettävän välituotteen, 2-kloorimetyyli-4-fenyyli-6-kloorikinatsoliini-3-oksidin, aiheuttama ihotulehdus kuvataan 29:llä lääketehtaan työntekijällä. Kaikki olivat patch-testi positiivisia kinatsoliinioksidille (1 %) ja kuusi 0,05 %:lle. Useimmilla potilailla kasvot olivat aiemmin ja vakavammin vaurioituneet kuin kädet. Jotkut olivat herkistyneet, vaikka he eivät olleet juurikaan kosketuksissa, koska he tekivät esimerkiksi muiden työntekijöiden vaatteiden pesua tai työskentelivät 100 metrin etäisyydellä tuotantolinjan rakennuksesta.</w:t>
      </w:r>
    </w:p>
    <w:p>
      <w:r>
        <w:rPr>
          <w:b/>
        </w:rPr>
        <w:t xml:space="preserve">Tulos</w:t>
      </w:r>
    </w:p>
    <w:p>
      <w:r>
        <w:t xml:space="preserve">Kinatsoliinioksidin aiheuttama ihotulehdus.</w:t>
      </w:r>
    </w:p>
    <w:p>
      <w:r>
        <w:rPr>
          <w:b/>
        </w:rPr>
        <w:t xml:space="preserve">Esimerkki 8.236</w:t>
      </w:r>
    </w:p>
    <w:p>
      <w:r>
        <w:t xml:space="preserve">Tiivistelmä: Allerginen kosketusihottuma on raportoitu viidellä koneenhoitajalla, jotka työskentelivät leikkuuöljyn kanssa, joka sisälsi stabilointiaineena käytettyä epoksiyhdistettä. Kaikki 5 miestä saivat positiivisia laastarireaktioita tälle yhdisteelle, ja ne olivat negatiivisia 25:llä kontrollitapauksella.</w:t>
      </w:r>
    </w:p>
    <w:p>
      <w:r>
        <w:rPr>
          <w:b/>
        </w:rPr>
        <w:t xml:space="preserve">Tulos</w:t>
      </w:r>
    </w:p>
    <w:p>
      <w:r>
        <w:t xml:space="preserve">Allerginen kosketusherkistyminen leikkuuöljyn sisältämälle heksahydroftaliinihapon glysidyyliesterille.</w:t>
      </w:r>
    </w:p>
    <w:p>
      <w:r>
        <w:rPr>
          <w:b/>
        </w:rPr>
        <w:t xml:space="preserve">Esimerkki 8.237</w:t>
      </w:r>
    </w:p>
    <w:p>
      <w:r>
        <w:t xml:space="preserve">Tiivistelmä: Ihon heijastusarvoja käytettiin ihon hemoglobiinipitoisuuden objektiivisena mittarina laastaritestikohdissa, jotta helpotettaisiin allergista kosketusdermatiittia sairastavien potilaiden erytemaattisen vasteen kvantifiointia kosketusallergeeneille. Laastarikokeen vasteiden heijastusmittaukset korreloivat hyvin kliinisen pisteytyksen kanssa ja antoivat numeerisen mittarin reaktion vakavuudelle. Tällä menetelmällä arvioitiin myös kokeellisia kosketusallergeenivalmisteita.</w:t>
      </w:r>
    </w:p>
    <w:p>
      <w:r>
        <w:rPr>
          <w:b/>
        </w:rPr>
        <w:t xml:space="preserve">Tulos</w:t>
      </w:r>
    </w:p>
    <w:p>
      <w:r>
        <w:t xml:space="preserve">Ihon heijastusmittaukset laastarikokeen vasteista.</w:t>
      </w:r>
    </w:p>
    <w:p>
      <w:r>
        <w:rPr>
          <w:b/>
        </w:rPr>
        <w:t xml:space="preserve">Esimerkki 8.238</w:t>
      </w:r>
    </w:p>
    <w:p>
      <w:r>
        <w:t xml:space="preserve">Tiivistelmä: Kumikäsine-intoleranssi on yleinen dermatologinen ongelma, ja siinä esiintyy sekä viivästynyttä että välitöntä yliherkkyyttä. Kumikäsineiden aiheuttamien välittömien ihoreaktioiden tutkimiseksi tutkittiin 15 potilasta, joilla oli kumikäsineiden aiheuttamaa epämukavuutta ja kutinaa. Potilaita provosoitiin käyttämällä kumikäsineitä, naarmuuntumistesteissä käsineillä, kumikemikaaleilla ja jauheilla. RAST-testit tehtiin kumipuun (Hevea brasiliensis) uutteella. 6/15 potilaalla todettiin kosketusurtikaria, ja kolmella heistä osoitettiin IgE-vasta-aineita lateksille.</w:t>
      </w:r>
    </w:p>
    <w:p>
      <w:r>
        <w:rPr>
          <w:b/>
        </w:rPr>
        <w:t xml:space="preserve">Tulos</w:t>
      </w:r>
    </w:p>
    <w:p>
      <w:r>
        <w:t xml:space="preserve">Kumikäsineiden aiheuttama epämukavuus, joka viittaa kosketusurtikariaan.</w:t>
      </w:r>
    </w:p>
    <w:p>
      <w:r>
        <w:rPr>
          <w:b/>
        </w:rPr>
        <w:t xml:space="preserve">Esimerkki 8.239</w:t>
      </w:r>
    </w:p>
    <w:p>
      <w:r>
        <w:t xml:space="preserve">Tiivistelmä: Epoksihartsia valmistavassa tehtaassa 228 työntekijästä 26:lla (11,4 %) oli työhön liittyviä ihottumia; 19:lle tehtiin laastaritesti. Testisarja koostui valmistusprosessissa käytetyistä kemikaaleista, tavallisesta paristosta ja eräistä muista herkistävistä aineista. Epikloorihydriinille ja/tai epoksihartseille herkistymisen esiintyvyys koko ryhmässä oli 6,1 %. Epikloorihydriinille herkistymisen esiintyvyys oli suhteellisen suuri (3,5 %). Kymmenessä tapauksessa havaittiin herkistymistä nestemäiselle epoksihartsille (MW noin 385), ja seitsemässä tapauksessa siihen liittyi allergia kiinteälle epoksihartsille (MW 980). Bisfenoli A:lle ei havaittu herkistymistä.</w:t>
      </w:r>
    </w:p>
    <w:p>
      <w:r>
        <w:rPr>
          <w:b/>
        </w:rPr>
        <w:t xml:space="preserve">Tulos</w:t>
      </w:r>
    </w:p>
    <w:p>
      <w:r>
        <w:t xml:space="preserve">Herkistyminen epikloorihydriinille ja epoksijärjestelmän komponenteille.</w:t>
      </w:r>
    </w:p>
    <w:p>
      <w:r>
        <w:rPr>
          <w:b/>
        </w:rPr>
        <w:t xml:space="preserve">Esimerkki 8.240</w:t>
      </w:r>
    </w:p>
    <w:p>
      <w:r>
        <w:t xml:space="preserve">Tiivistelmä: Yksinkertaista mikrotietokoneohjelmaa käytettiin 501 peräkkäisen potilaan testaustulosten analysointiin, jotka kävivät laastaritestiklinikalla. Miehistä 64 %:lla ja naisista 71 %:lla testit olivat positiivisia; 17 %:lla miehistä ja 12 %:lla naisista oli ammatti-ihottumaa; 16 %:lla miehistä ja 15 %:lla naisista oli ärsyttävää kosketusihottumaa; ja 13 %:lla miehistä ja 19 %:lla naisista oli aiemmin ollut atooppista ekseemaa.</w:t>
      </w:r>
    </w:p>
    <w:p>
      <w:r>
        <w:rPr>
          <w:b/>
        </w:rPr>
        <w:t xml:space="preserve">Tulos</w:t>
      </w:r>
    </w:p>
    <w:p>
      <w:r>
        <w:t xml:space="preserve">Analyysi 501 peräkkäisestä kontaktiklinikan konsultaatiosta.</w:t>
      </w:r>
    </w:p>
    <w:p>
      <w:r>
        <w:rPr>
          <w:b/>
        </w:rPr>
        <w:t xml:space="preserve">Esimerkki 8.241</w:t>
      </w:r>
    </w:p>
    <w:p>
      <w:r>
        <w:t xml:space="preserve">Tiivistelmä: Grevillea 'Robyn Gordon' on australialainen hybridikasvi, joka voi aiheuttaa allergista kosketusihottumaa. Viimeisten 8 vuoden aikana sitä on istutettu laajalti Australiassa, ja nyt sitä viedään Yhdysvaltoihin ja muihin länsimaihin. Viime aikoina on havaittu räjähdysmäinen kasvu tästä kasvista johtuvan kosketusihottuman esiintyvyydessä. 24 potilasta, joiden epäiltiin olevan sille herkkiä, testattiin tuoreella kasvilla ja uutteilla, ja herkkyys vahvistettiin. Ristiherkkyys Toxicodendronille osoitettiin kliinisesti ja laastaritesteissä. Toxicodendronin allergeeni, 3-pentadekyylikatekoli, liittyy kemialliselta rakenteeltaan läheisesti Grevillea banksii -kasvin sisältämään 5-pentadekyyliresorsinoliin ja Grevillea robusta -kasvin sisältämään tridesyyliresorsinoliin. Grevillea 'Robyn Gordon'-lajille herkistyneillä potilailla tehdyt laastaritestit antoivat positiivisia reaktioita, mikä osoittaa pitkäketjuisten alkyyliresorsinolien herkistävän Grevillea 'Robyn Gordon'-allergiaa. On todennäköistä, että tämä herkistävä vaikutus ulottuu myös muihin Grevillea-suvun kasveihin, esimerkiksi Grevillea robusta -kasveihin. Kun Grevillea 'Robyn Gordon' leviää muille markkinoille, tämä ongelma yleistyy.</w:t>
      </w:r>
    </w:p>
    <w:p>
      <w:r>
        <w:rPr>
          <w:b/>
        </w:rPr>
        <w:t xml:space="preserve">Tulos</w:t>
      </w:r>
    </w:p>
    <w:p>
      <w:r>
        <w:t xml:space="preserve">Grevillea 'Robyn Gordon' -kasvin aiheuttama kosketusihottuma.</w:t>
      </w:r>
    </w:p>
    <w:p>
      <w:r>
        <w:rPr>
          <w:b/>
        </w:rPr>
        <w:t xml:space="preserve">Esimerkki 8.242</w:t>
      </w:r>
    </w:p>
    <w:p>
      <w:r>
        <w:t xml:space="preserve">Tiivistelmä: Ihosairauksia raportoitiin 33 prosentilla suuressa sairaalassa työskentelevistä ruokapalveluhenkilökunnan jäsenistä ja 35 prosentilla naissiivoojista, jotka palauttivat kyselylomakkeen. Käsi-ihottumaa esiintyi 15 prosentilla pitopalveluhenkilökunnasta ja 12 prosentilla siivoojista. Suurimmalla osalla ihottuma oli ärsyttävää alkuperää ja liittyi märkätyöammatteihin. Siivoojilla koruihottuman esiintyvyys oli suuri. Rajoitetut laastaritestit osoittivat, että suurin osa reagoi positiivisesti nikkeliin, mutta kolmasosa negatiivisesti, mikä osoittaa, että korujen reaktiot ennustavat usein mutta eivät poikkeuksetta nikkeliherkkyyttä. Vain harvat tutkittavat olivat atoopikkoja, mutta joitakin psoriaasipotilaita, joilla oli käsiongelmia, esiintyi. Useimmat työntekijät pystyivät jatkamaan työtään käsi-ihottumasta huolimatta.</w:t>
      </w:r>
    </w:p>
    <w:p>
      <w:r>
        <w:rPr>
          <w:b/>
        </w:rPr>
        <w:t xml:space="preserve">Tulos</w:t>
      </w:r>
    </w:p>
    <w:p>
      <w:r>
        <w:t xml:space="preserve">Sairaaloiden siivous- ja keittiötyöntekijöiden ammatilliset ihosairaudet.</w:t>
      </w:r>
    </w:p>
    <w:p>
      <w:r>
        <w:rPr>
          <w:b/>
        </w:rPr>
        <w:t xml:space="preserve">Esimerkki 8.243</w:t>
      </w:r>
    </w:p>
    <w:p>
      <w:r>
        <w:t xml:space="preserve">Tiivistelmä: Vuosien 1968 ja 1970 välisenä aikana tehdyistä laastaritesteistä tehtiin retrospektiivinen tutkimus, ja 200 potilaan, joiden laastaritestit olivat yksiselitteisen positiivisia, tapaustiedot tutkittiin ikä- ja sukupuolijakauman osalta. Yleisesti ottaen naisilla oli naisvaltainen osuus (61 %), ja naisilla oli kaksi esiintymishuippua 10-20 ja 40-50-vuotiaiden ikäryhmissä, mutta miehillä vain yksi esiintymishuippu 40-50-vuotiaiden ikäryhmässä. Kaikki herkkyydet vähenivät tasaisesti kuudennen elinvuosikymmenen jälkeen molemmilla sukupuolilla. Nikkeliherkkyys oli yleisempää naisilla (92 %), kun taas dikromaattiherkkyys oli yleisempää miehillä (64 %). 200 potilaasta vain 5 (2,5 %) oli atoopikkoja, jotka kaikki olivat naisia.</w:t>
      </w:r>
    </w:p>
    <w:p>
      <w:r>
        <w:rPr>
          <w:b/>
        </w:rPr>
        <w:t xml:space="preserve">Tulos</w:t>
      </w:r>
    </w:p>
    <w:p>
      <w:r>
        <w:t xml:space="preserve">Allergisen kosketusihottuman esiintyvyys iän ja sukupuolen mukaan.</w:t>
      </w:r>
    </w:p>
    <w:p>
      <w:r>
        <w:rPr>
          <w:b/>
        </w:rPr>
        <w:t xml:space="preserve">Esimerkki 8.244</w:t>
      </w:r>
    </w:p>
    <w:p>
      <w:r>
        <w:t xml:space="preserve">Tiivistelmä: Kahdella potilaalla on raportoitu krooninen käsi-ihottuma, joka liittyy herkistymiseen natriumhypokloriitille, joka on valkaisuaineen aktiivinen komponentti. Ärsytysreaktioiden välttämiseksi laastaritesteissä 1,0 %:n natriumhypokloriittipitoisuus näytti olevan käyttökelpoinen. Johtopäätöksenä on, että valkaisuaineiden usein tapahtuvan käytön yhteydessä on tietyissä tunnistamattomissa kroonisissa allergisissa käsi-ihottumatapauksissa otettava huomioon allergia natriumhypokloriitille.</w:t>
      </w:r>
    </w:p>
    <w:p>
      <w:r>
        <w:rPr>
          <w:b/>
        </w:rPr>
        <w:t xml:space="preserve">Tulos</w:t>
      </w:r>
    </w:p>
    <w:p>
      <w:r>
        <w:t xml:space="preserve">Herkistyminen natriumhypokloriitille aiheuttaa käsien ihottumaa.</w:t>
      </w:r>
    </w:p>
    <w:p>
      <w:r>
        <w:rPr>
          <w:b/>
        </w:rPr>
        <w:t xml:space="preserve">Esimerkki 8.245</w:t>
      </w:r>
    </w:p>
    <w:p>
      <w:r>
        <w:t xml:space="preserve">Tiivistelmä: Matalien natriumlauryylisulfaattipitoisuuksien (SLS) toistuvasta avoimesta käytöstä aiheutuvia ärsyttäviä ihoreaktioita on tutkittu makroskooppisesti ja mikroskooppisesti marsuilla. Kolmen päivittäisen kolmen päivän ajan tapahtuneen kolmen sovelluksen jälkeen 2-prosenttiset SLS:n vesiliuokset aiheuttivat paljain silmin arvioituna epidermiksen paksuuden lisääntymisen ja ihon tulehdussolujen kokonaisvasteen, joka oli suurempi kuin 1-prosenttisen SLS-liuoksen kohdalla. Ihon tulehdussoluvaste oli luonteeltaan pääasiassa mononukleaarinen (lymfosyyttinen). SLS-reaktioiden ollessa kontrollina tutkittiin erilaisia orgaanisia liuottimia ja asetettiin ne SLS-reaktioihin ja sisäisesti paremmuusjärjestykseen. Trikloorietyleeni oli ärsyttävin liuotin, joka sijoittui jopa 2 %:n SLS:n tasolle. Muut testatut klooratut hiilivedyt ja aromaattiset hiilivedyt aiheuttivat ärsytysreaktioita. Alkoholit ja asetoni eivät aiheuttaneet reaktioita. Alkoholi oli yhtä ärsyttävä kuin trikloorietyleeni. Ohenteet olivat vähemmän ärsyttäviä, noin 1 prosentin SLS:n kontrollireaktion tasolla. Neljän päivän koejärjestely on kätevä ja sopiva eläinmalli ärsytyspotentiaalin seulontaan, ja se antaa tietoa ärsyttävien kosketusreaktioiden patogeneesistä.</w:t>
      </w:r>
    </w:p>
    <w:p>
      <w:r>
        <w:rPr>
          <w:b/>
        </w:rPr>
        <w:t xml:space="preserve">Tulos</w:t>
      </w:r>
    </w:p>
    <w:p>
      <w:r>
        <w:t xml:space="preserve">Eläinmalli ihoärsytyksen arvioimiseksi.</w:t>
      </w:r>
    </w:p>
    <w:p>
      <w:r>
        <w:rPr>
          <w:b/>
        </w:rPr>
        <w:t xml:space="preserve">Esimerkki 8.246</w:t>
      </w:r>
    </w:p>
    <w:p>
      <w:r>
        <w:t xml:space="preserve">Tiivistelmä: Glyfosaatin, laajalti käytetyn rikkakasvien torjunta-aineen, akuutin ärsytyksen, kumulatiivisen ärsytyksen, valoherkkyyden sekä allergisen ja fotoallergisen kosketuspotentiaalin arvioinnissa käytettiin 346 vapaaehtoista. Herbisidistä aiheutui vähemmän ärsytystä kuin tavallisesta nestemäisestä astianpesuaineesta ja yleispuhdistusaineesta. Valoärsytyksen, allergisen tai fotoallergisen kosketusdermatiitin aiheuttamisesta ei ollut näyttöä. Diagnostiseksi laastarikokeen pitoisuudeksi ehdotetaan 10 % glyfosaattia vedessä.</w:t>
      </w:r>
    </w:p>
    <w:p>
      <w:r>
        <w:rPr>
          <w:b/>
        </w:rPr>
        <w:t xml:space="preserve">Tulos</w:t>
      </w:r>
    </w:p>
    <w:p>
      <w:r>
        <w:t xml:space="preserve">Ärsytys-, herkistymis-, valoärsytys- ja valoherkistymismääritykset glyfosaattiherbisidillä.</w:t>
      </w:r>
    </w:p>
    <w:p>
      <w:r>
        <w:rPr>
          <w:b/>
        </w:rPr>
        <w:t xml:space="preserve">Esimerkki 8.247</w:t>
      </w:r>
    </w:p>
    <w:p>
      <w:r>
        <w:t xml:space="preserve">Tiivistelmä: 10:tä hajusteissa, kosmetiikassa ja voiteissa käytettävää kumariinia on tutkittu kahdella eri menetelmällä niiden herkistävän ominaisuuden määrittämiseksi. Ainoastaan yksi yhdisteistä, 4-metyylieskuletiini, joka toimii aurinkosuoja-aineena, osoittautui heikoksi herkistäväksi aineeksi. Kaikki muut kumariinit olivat negatiivisia. Oletetaan, että tästä dihydroksikumariinista tulee herkistävä aine, kun se hapettuu ihossa entsymaattisesti vastaavaksi ortokinoniksi.</w:t>
      </w:r>
    </w:p>
    <w:p>
      <w:r>
        <w:rPr>
          <w:b/>
        </w:rPr>
        <w:t xml:space="preserve">Tulos</w:t>
      </w:r>
    </w:p>
    <w:p>
      <w:r>
        <w:t xml:space="preserve">Kumariinien herkistävä ominaisuus (I).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docId:29BFF16C4E5BDA11CAF80CF4D288F6C9</keywords>
  <dc:description>generated by python-docx</dc:description>
  <lastModifiedBy/>
  <revision>1</revision>
  <dcterms:created xsi:type="dcterms:W3CDTF">2013-12-23T23:15:00.0000000Z</dcterms:created>
  <dcterms:modified xsi:type="dcterms:W3CDTF">2013-12-23T23:15:00.0000000Z</dcterms:modified>
  <category/>
</coreProperties>
</file>