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4.774</w:t>
      </w:r>
    </w:p>
    <w:p>
      <w:r>
        <w:t xml:space="preserve">Konteksti : American Ninja Warrior seurasi G4:n American Ninja Challengea, joka on amerikkalaisten karsintareitti Sasukeen. Aihe : American Ninja Warrior Suhde : alkuperäinen verkko.</w:t>
      </w:r>
    </w:p>
    <w:p>
      <w:r>
        <w:rPr>
          <w:b/>
        </w:rPr>
        <w:t xml:space="preserve">Tulos</w:t>
      </w:r>
    </w:p>
    <w:p>
      <w:r>
        <w:t xml:space="preserve">Mikä kanava lähettää American Ninja Warrioria?</w:t>
      </w:r>
    </w:p>
    <w:p>
      <w:r>
        <w:rPr>
          <w:b/>
        </w:rPr>
        <w:t xml:space="preserve">Esimerkki 4.775</w:t>
      </w:r>
    </w:p>
    <w:p>
      <w:r>
        <w:t xml:space="preserve">Konteksti : Charles Saunders, joka toteaa, että Amazon.comin arvostelija oli luonnehtinut romaania "Conan Vietnamissa" ja "syyttää Carpenteria siitä, että hän lataa Conan-sankariin "kaikki kirjan Vietnam-kliseet"," on samaa mieltä siitä, että "Vietnam-viittaukset ovat kaikkea muuta kuin hienovaraisia" ja "kaikille, jotka tuntevat Yhdysvaltojen osallisuuden Vietnamin sotaan, allegoria on täysin - ja joskus tuskallisen - selvä". Aihe : Conan-sankari Suhde : sarja</w:t>
      </w:r>
    </w:p>
    <w:p>
      <w:r>
        <w:rPr>
          <w:b/>
        </w:rPr>
        <w:t xml:space="preserve">Tulos</w:t>
      </w:r>
    </w:p>
    <w:p>
      <w:r>
        <w:t xml:space="preserve">Mistä sarjasta Conan the Hero on peräisin?</w:t>
      </w:r>
    </w:p>
    <w:p>
      <w:r>
        <w:rPr>
          <w:b/>
        </w:rPr>
        <w:t xml:space="preserve">Esimerkki 4.776</w:t>
      </w:r>
    </w:p>
    <w:p>
      <w:r>
        <w:t xml:space="preserve">Konteksti: Jérôme Champagne opiskeli Saint-Maur-des-Fossésin (Ranska) Lycée d'Arsonvalissa ennen kuin hän pääsi vuonna 1978 Pariisin poliittisten opintojen instituuttiin (Sciences-Po), josta hän valmistui vuonna 1981, sekä Ecole Nationale des Langues et Civilisations Orientalesiin (INALCO). Aihe: Jérôme Champagne Suhde: koulutettu osoitteessa</w:t>
      </w:r>
    </w:p>
    <w:p>
      <w:r>
        <w:rPr>
          <w:b/>
        </w:rPr>
        <w:t xml:space="preserve">Tulos</w:t>
      </w:r>
    </w:p>
    <w:p>
      <w:r>
        <w:t xml:space="preserve">Mikä korkeakoulu tai yliopisto liittyy Jérôme Champagneen?</w:t>
      </w:r>
    </w:p>
    <w:p>
      <w:r>
        <w:rPr>
          <w:b/>
        </w:rPr>
        <w:t xml:space="preserve">Esimerkki 4.777</w:t>
      </w:r>
    </w:p>
    <w:p>
      <w:r>
        <w:t xml:space="preserve">Konteksti: Main Force Assault (ISBN 0-8041-0103-5) on David Shermanin kirjoittama Vietnamin sodan romaani, jonka Ballantine Booksin Ivy Book -julkaisu julkaisi vuonna 1987. Aihe : Main Force Assault Suhde : kerronnan sijaintipaikat</w:t>
      </w:r>
    </w:p>
    <w:p>
      <w:r>
        <w:rPr>
          <w:b/>
        </w:rPr>
        <w:t xml:space="preserve">Tulos</w:t>
      </w:r>
    </w:p>
    <w:p>
      <w:r>
        <w:t xml:space="preserve">Missä paikassa Main Force Assault on olemassa?</w:t>
      </w:r>
    </w:p>
    <w:p>
      <w:r>
        <w:rPr>
          <w:b/>
        </w:rPr>
        <w:t xml:space="preserve">Esimerkki 4.778</w:t>
      </w:r>
    </w:p>
    <w:p>
      <w:r>
        <w:t xml:space="preserve">Konteksti : Wendell Harrison (s. 1. lokakuuta 1942 Detroit, Michigan) on yhdysvaltalainen jazzklarinetisti ja tenorisaksofonisti. Aihe : Wendell Harrison Suhde : ammatti</w:t>
      </w:r>
    </w:p>
    <w:p>
      <w:r>
        <w:rPr>
          <w:b/>
        </w:rPr>
        <w:t xml:space="preserve">Tulos</w:t>
      </w:r>
    </w:p>
    <w:p>
      <w:r>
        <w:t xml:space="preserve">Millainen ammatti Wendell Harrisonilla on?</w:t>
      </w:r>
    </w:p>
    <w:p>
      <w:r>
        <w:rPr>
          <w:b/>
        </w:rPr>
        <w:t xml:space="preserve">Esimerkki 4.779</w:t>
      </w:r>
    </w:p>
    <w:p>
      <w:r>
        <w:t xml:space="preserve">Konteksti : Mirosław Grabarczyk pelasi Puolan joukkueessa shakin Euroopan joukkuemestaruuskilpailuissa: Aihe : Mirosław Grabarczyk Suhde : saatu palkinto.</w:t>
      </w:r>
    </w:p>
    <w:p>
      <w:r>
        <w:rPr>
          <w:b/>
        </w:rPr>
        <w:t xml:space="preserve">Tulos</w:t>
      </w:r>
    </w:p>
    <w:p>
      <w:r>
        <w:t xml:space="preserve">Minkä palkinnon Mirosław Grabarczyk sai?</w:t>
      </w:r>
    </w:p>
    <w:p>
      <w:r>
        <w:rPr>
          <w:b/>
        </w:rPr>
        <w:t xml:space="preserve">Esimerkki 4.780</w:t>
      </w:r>
    </w:p>
    <w:p>
      <w:r>
        <w:t xml:space="preserve">Konteksti : Simón Bolívar (IPA: (siˈmon boˈliβar)), oikealta nimeltään Simón José Antonio de la Santísima Trinidad Bolívar y Palacios (24. heinäkuuta 1783 - 17. joulukuuta 1830), oli venezuelalainen sotilas- ja poliittinen johtaja, jolla oli keskeinen rooli Venezuelan, Ecuadorin, Bolivian, Perun ja Kolumbian perustamisessa itsenäisiksi valtioiksi, jotka olivat riippumattomia Espanjan vallan alaisista. Aihe : Simón Bolívar Suhde : lääketieteellinen tila</w:t>
      </w:r>
    </w:p>
    <w:p>
      <w:r>
        <w:rPr>
          <w:b/>
        </w:rPr>
        <w:t xml:space="preserve">Tulos</w:t>
      </w:r>
    </w:p>
    <w:p>
      <w:r>
        <w:t xml:space="preserve">Mistä sairaudesta Simón Bolívar kärsii?</w:t>
      </w:r>
    </w:p>
    <w:p>
      <w:r>
        <w:rPr>
          <w:b/>
        </w:rPr>
        <w:t xml:space="preserve">Esimerkki 4.781</w:t>
      </w:r>
    </w:p>
    <w:p>
      <w:r>
        <w:t xml:space="preserve">Konteksti : Frank McClean valmistui Trinity Collegesta Cambridgessa vuonna 1859, ja hän oli Trinityn stipendiaatti seuraavien kolmen vuoden ajan. Aihe : Frank McClean Suhde : kuolinpäivä.</w:t>
      </w:r>
    </w:p>
    <w:p>
      <w:r>
        <w:rPr>
          <w:b/>
        </w:rPr>
        <w:t xml:space="preserve">Tulos</w:t>
      </w:r>
    </w:p>
    <w:p>
      <w:r>
        <w:t xml:space="preserve">Milloin Frank McClean kuoli?</w:t>
      </w:r>
    </w:p>
    <w:p>
      <w:r>
        <w:rPr>
          <w:b/>
        </w:rPr>
        <w:t xml:space="preserve">Esimerkki 4.782</w:t>
      </w:r>
    </w:p>
    <w:p>
      <w:r>
        <w:t xml:space="preserve">Konteksti : Irina Spîrlea (s. 26. maaliskuuta 1974 Bukarest) on entinen romanialainen tennispelaaja, joka siirtyi ammattilaiseksi vuonna 1990. Aihe : Irina Spîrlea Suhde : sukupuoli tai sukupuolta.</w:t>
      </w:r>
    </w:p>
    <w:p>
      <w:r>
        <w:rPr>
          <w:b/>
        </w:rPr>
        <w:t xml:space="preserve">Tulos</w:t>
      </w:r>
    </w:p>
    <w:p>
      <w:r>
        <w:t xml:space="preserve">Mikä on Irina Spîrlean sukupuoli?</w:t>
      </w:r>
    </w:p>
    <w:p>
      <w:r>
        <w:rPr>
          <w:b/>
        </w:rPr>
        <w:t xml:space="preserve">Esimerkki 4.783</w:t>
      </w:r>
    </w:p>
    <w:p>
      <w:r>
        <w:t xml:space="preserve">Konteksti : HD 154672 b on noin 210 valovuoden päässä Aran tähdistössä sijaitseva ekstraaurinkoplaneetta, joka kiertää metallirikasta ja ikääntynyttä tähteä HD 154672. Kohde : HD 154672 b Suhde : tähtikuvio.</w:t>
      </w:r>
    </w:p>
    <w:p>
      <w:r>
        <w:rPr>
          <w:b/>
        </w:rPr>
        <w:t xml:space="preserve">Tulos</w:t>
      </w:r>
    </w:p>
    <w:p>
      <w:r>
        <w:t xml:space="preserve">Mihin tähdistöön HD 154672 b kuuluu?</w:t>
      </w:r>
    </w:p>
    <w:p>
      <w:r>
        <w:rPr>
          <w:b/>
        </w:rPr>
        <w:t xml:space="preserve">Esimerkki 4.784</w:t>
      </w:r>
    </w:p>
    <w:p>
      <w:r>
        <w:t xml:space="preserve">Konteksti : Jean Hazlewood kuoli Alzheimerin tautiin Santa Barbarassa, Kaliforniassa, 80-vuotiaana. Aihe : Jean Hazlewood Suhde : sairaus.</w:t>
      </w:r>
    </w:p>
    <w:p>
      <w:r>
        <w:rPr>
          <w:b/>
        </w:rPr>
        <w:t xml:space="preserve">Tulos</w:t>
      </w:r>
    </w:p>
    <w:p>
      <w:r>
        <w:t xml:space="preserve">Mistä sairaudesta Jean Hazlewood kärsii?</w:t>
      </w:r>
    </w:p>
    <w:p>
      <w:r>
        <w:rPr>
          <w:b/>
        </w:rPr>
        <w:t xml:space="preserve">Esimerkki 4.785</w:t>
      </w:r>
    </w:p>
    <w:p>
      <w:r>
        <w:t xml:space="preserve">Konteksti : ISO 3166-2:KM on Komoreita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3166-2:KM Suhde : standardointielin.</w:t>
      </w:r>
    </w:p>
    <w:p>
      <w:r>
        <w:rPr>
          <w:b/>
        </w:rPr>
        <w:t xml:space="preserve">Tulos</w:t>
      </w:r>
    </w:p>
    <w:p>
      <w:r>
        <w:t xml:space="preserve">Kuka on laatinut ISO 3166-2:KM -standardit?</w:t>
      </w:r>
    </w:p>
    <w:p>
      <w:r>
        <w:rPr>
          <w:b/>
        </w:rPr>
        <w:t xml:space="preserve">Esimerkki 4.786</w:t>
      </w:r>
    </w:p>
    <w:p>
      <w:r>
        <w:t xml:space="preserve">Konteksti : Pont Boieldieu Rouenissa, sateinen sää on Camille Pissarron maalaus vuodelta 1896, joka on Art Gallery of Ontarion kokoelmassa. Aihe : Pont Boieldieu Rouenissa, sateinen sää Suhde : kokoelma</w:t>
      </w:r>
    </w:p>
    <w:p>
      <w:r>
        <w:rPr>
          <w:b/>
        </w:rPr>
        <w:t xml:space="preserve">Tulos</w:t>
      </w:r>
    </w:p>
    <w:p>
      <w:r>
        <w:t xml:space="preserve">Mikä on sen paikan nimi, josta löytyy Pont Boieldieu Rouenissa, Sateinen sää?</w:t>
      </w:r>
    </w:p>
    <w:p>
      <w:r>
        <w:rPr>
          <w:b/>
        </w:rPr>
        <w:t xml:space="preserve">Esimerkki 4.787</w:t>
      </w:r>
    </w:p>
    <w:p>
      <w:r>
        <w:t xml:space="preserve">Konteksti : ISBN 2-221-04810-5 (ranskaksi) Alix Bréban, Germain Louis Chauvelin (1685-1762), ministre de Louis XV, École des chartesin opinnäytetyö, 2004 (yhteenveto) Aihe : Germain Louis Chauvelin Suhde : kuolinpäivä</w:t>
      </w:r>
    </w:p>
    <w:p>
      <w:r>
        <w:rPr>
          <w:b/>
        </w:rPr>
        <w:t xml:space="preserve">Tulos</w:t>
      </w:r>
    </w:p>
    <w:p>
      <w:r>
        <w:t xml:space="preserve">Mikä oli Germain Louis Chauvelinin kuolinpäivä?</w:t>
      </w:r>
    </w:p>
    <w:p>
      <w:r>
        <w:rPr>
          <w:b/>
        </w:rPr>
        <w:t xml:space="preserve">Esimerkki 4.788</w:t>
      </w:r>
    </w:p>
    <w:p>
      <w:r>
        <w:t xml:space="preserve">Konteksti : Ernst Põdder VR I/1 (10. helmikuuta 1879 Aleksandrin seurakunta, Võrumaa, Viro - 24. kesäkuuta 1932 Tallinna, Viro) oli kuuluisa virolainen sotilaskomentaja Viron vapaussodassa. Aihe : Ernst Põdder Suhde : konflikti</w:t>
      </w:r>
    </w:p>
    <w:p>
      <w:r>
        <w:rPr>
          <w:b/>
        </w:rPr>
        <w:t xml:space="preserve">Tulos</w:t>
      </w:r>
    </w:p>
    <w:p>
      <w:r>
        <w:t xml:space="preserve">Mihin konfliktiin Ernst Põdder osallistui?</w:t>
      </w:r>
    </w:p>
    <w:p>
      <w:r>
        <w:rPr>
          <w:b/>
        </w:rPr>
        <w:t xml:space="preserve">Esimerkki 4.789</w:t>
      </w:r>
    </w:p>
    <w:p>
      <w:r>
        <w:t xml:space="preserve">Taustaa: TAROMin lento 371 oli Airbus A310 -lentokone, joka syöksyi maahan Baloteštin lähellä Romaniassa 31. maaliskuuta 1995. Kohde : TAROMin lento 371 Suhde : ajallinen sijainti</w:t>
      </w:r>
    </w:p>
    <w:p>
      <w:r>
        <w:rPr>
          <w:b/>
        </w:rPr>
        <w:t xml:space="preserve">Tulos</w:t>
      </w:r>
    </w:p>
    <w:p>
      <w:r>
        <w:t xml:space="preserve">Milloin TAROMin lento 371 tapahtui?</w:t>
      </w:r>
    </w:p>
    <w:p>
      <w:r>
        <w:rPr>
          <w:b/>
        </w:rPr>
        <w:t xml:space="preserve">Esimerkki 4.790</w:t>
      </w:r>
    </w:p>
    <w:p>
      <w:r>
        <w:t xml:space="preserve">Konteksti: Andrejs Voldemārs Reinholds syntyi latvialaisessa Bauskan pikkukaupungissa 23. kesäkuuta 1903. Aihe : Voldemārs Reinholds Suhde : saatu palkinto.</w:t>
      </w:r>
    </w:p>
    <w:p>
      <w:r>
        <w:rPr>
          <w:b/>
        </w:rPr>
        <w:t xml:space="preserve">Tulos</w:t>
      </w:r>
    </w:p>
    <w:p>
      <w:r>
        <w:t xml:space="preserve">Minkä palkinnon Voldemārs Reinholds sai?</w:t>
      </w:r>
    </w:p>
    <w:p>
      <w:r>
        <w:rPr>
          <w:b/>
        </w:rPr>
        <w:t xml:space="preserve">Esimerkki 4.791</w:t>
      </w:r>
    </w:p>
    <w:p>
      <w:r>
        <w:t xml:space="preserve">Konteksti : Benerib oli faarao Hor-Ahan vaimo, mutta hän ei ollut hänen perijänsä Djerin äiti. Aihe : Benerib Suhde : puoliso</w:t>
      </w:r>
    </w:p>
    <w:p>
      <w:r>
        <w:rPr>
          <w:b/>
        </w:rPr>
        <w:t xml:space="preserve">Tulos</w:t>
      </w:r>
    </w:p>
    <w:p>
      <w:r>
        <w:t xml:space="preserve">Mikä on Beneribin puolison nimi?</w:t>
      </w:r>
    </w:p>
    <w:p>
      <w:r>
        <w:rPr>
          <w:b/>
        </w:rPr>
        <w:t xml:space="preserve">Esimerkki 4.792</w:t>
      </w:r>
    </w:p>
    <w:p>
      <w:r>
        <w:t xml:space="preserve">Konteksti : Shrek voitti ensimmäisen kerran parhaan animaatioelokuvan Oscar-palkinnon ja oli ehdolla parhaan sovitetun käsikirjoituksen Oscar-palkinnon saajaksi. Aihe : Shrek Suhde : tuotantoyhtiö</w:t>
      </w:r>
    </w:p>
    <w:p>
      <w:r>
        <w:rPr>
          <w:b/>
        </w:rPr>
        <w:t xml:space="preserve">Tulos</w:t>
      </w:r>
    </w:p>
    <w:p>
      <w:r>
        <w:t xml:space="preserve">Mikä tuotantoyhtiö oli mukana Shrekissä?</w:t>
      </w:r>
    </w:p>
    <w:p>
      <w:r>
        <w:rPr>
          <w:b/>
        </w:rPr>
        <w:t xml:space="preserve">Esimerkki 4.793</w:t>
      </w:r>
    </w:p>
    <w:p>
      <w:r>
        <w:t xml:space="preserve">Konteksti : ``I Was Made to Love You'' on Buffy the Vampire Slayer -televisiosarjan viidennen kauden 15. jakso. Aihe : I Was Made to Love You Suhde : sarja ...</w:t>
      </w:r>
    </w:p>
    <w:p>
      <w:r>
        <w:rPr>
          <w:b/>
        </w:rPr>
        <w:t xml:space="preserve">Tulos</w:t>
      </w:r>
    </w:p>
    <w:p>
      <w:r>
        <w:t xml:space="preserve">Mihin sarjaan I Was Made to Love You kuuluu?</w:t>
      </w:r>
    </w:p>
    <w:p>
      <w:r>
        <w:rPr>
          <w:b/>
        </w:rPr>
        <w:t xml:space="preserve">Esimerkki 4.794</w:t>
      </w:r>
    </w:p>
    <w:p>
      <w:r>
        <w:t xml:space="preserve">Konteksti : Sivakasin vuoden 1899 mellakat ovat joukko yhteisöllisiä levottomuuksia, jotka tapahtuivat 6. kesäkuuta 1899 Sivakasissa, Tamil Nadussa, Intiassa. Aihe : Sivakasin mellakat vuonna 1899 Suhde : ajankohtainen asia</w:t>
      </w:r>
    </w:p>
    <w:p>
      <w:r>
        <w:rPr>
          <w:b/>
        </w:rPr>
        <w:t xml:space="preserve">Tulos</w:t>
      </w:r>
    </w:p>
    <w:p>
      <w:r>
        <w:t xml:space="preserve">Mikä oli vuoden 1899 Sivakasin mellakoiden päivämäärä?</w:t>
      </w:r>
    </w:p>
    <w:p>
      <w:r>
        <w:rPr>
          <w:b/>
        </w:rPr>
        <w:t xml:space="preserve">Esimerkki 4.795</w:t>
      </w:r>
    </w:p>
    <w:p>
      <w:r>
        <w:t xml:space="preserve">Konteksti : 25 Scorpii on tähti Scorpiuksen tähdistössä 755 valovuoden päässä Maasta, ja sen visuaalinen magnitudi on 6,72. Kohde : 25 Scorpii Suhde : tähdistötähti</w:t>
      </w:r>
    </w:p>
    <w:p>
      <w:r>
        <w:rPr>
          <w:b/>
        </w:rPr>
        <w:t xml:space="preserve">Tulos</w:t>
      </w:r>
    </w:p>
    <w:p>
      <w:r>
        <w:t xml:space="preserve">Mikä on tähtikuvio, joka muodostuu 25 Scorpiista?</w:t>
      </w:r>
    </w:p>
    <w:p>
      <w:r>
        <w:rPr>
          <w:b/>
        </w:rPr>
        <w:t xml:space="preserve">Esimerkki 4.796</w:t>
      </w:r>
    </w:p>
    <w:p>
      <w:r>
        <w:t xml:space="preserve">Taustaa : Vuoden 1991 Persianlahden sodassa AMX-30-koneita käytettiin sekä Ranskan että Qatarin armeijoissa. Kohde : AMX-30 Suhde : palveluksessa oleva merkintä.</w:t>
      </w:r>
    </w:p>
    <w:p>
      <w:r>
        <w:rPr>
          <w:b/>
        </w:rPr>
        <w:t xml:space="preserve">Tulos</w:t>
      </w:r>
    </w:p>
    <w:p>
      <w:r>
        <w:t xml:space="preserve">Minä vuonna AMX-30 hyväksyttiin virallisesti?</w:t>
      </w:r>
    </w:p>
    <w:p>
      <w:r>
        <w:rPr>
          <w:b/>
        </w:rPr>
        <w:t xml:space="preserve">Esimerkki 4.797</w:t>
      </w:r>
    </w:p>
    <w:p>
      <w:r>
        <w:t xml:space="preserve">Konteksti: Vuonna 1930 perustettu Bedford Vehicles, joka rakensi hyötyajoneuvoja, oli johtava kansainvälinen kuorma-automerkki, jonka kevyiden, keskiraskaiden ja raskaiden kuorma-autojen vientimyynti oli merkittävää kaikkialla maailmassa. Kohde : Bedford Vehicles Suhde : emoyhtiö.</w:t>
      </w:r>
    </w:p>
    <w:p>
      <w:r>
        <w:rPr>
          <w:b/>
        </w:rPr>
        <w:t xml:space="preserve">Tulos</w:t>
      </w:r>
    </w:p>
    <w:p>
      <w:r>
        <w:t xml:space="preserve">Mikä yritys on Bedford Vehiclesin emoyhtiö?</w:t>
      </w:r>
    </w:p>
    <w:p>
      <w:r>
        <w:rPr>
          <w:b/>
        </w:rPr>
        <w:t xml:space="preserve">Esimerkki 4.798</w:t>
      </w:r>
    </w:p>
    <w:p>
      <w:r>
        <w:t xml:space="preserve">Konteksti: John Edward Swindler (noin 1944 -- 18. kesäkuuta 1990) teloitettiin 46-vuotiaana Arkansasin osavaltiossa 24. syyskuuta 1976 tapahtuneesta 30-vuotiaan poliisimies Randy Basnettin murhasta. Aihe : John Edward Swindler Suhde : tuomittu seuraavista syistä</w:t>
      </w:r>
    </w:p>
    <w:p>
      <w:r>
        <w:rPr>
          <w:b/>
        </w:rPr>
        <w:t xml:space="preserve">Tulos</w:t>
      </w:r>
    </w:p>
    <w:p>
      <w:r>
        <w:t xml:space="preserve">Mihin rikokseen John Edward Swindlerin katsotaan syyllistyneen?</w:t>
      </w:r>
    </w:p>
    <w:p>
      <w:r>
        <w:rPr>
          <w:b/>
        </w:rPr>
        <w:t xml:space="preserve">Esimerkki 4.799</w:t>
      </w:r>
    </w:p>
    <w:p>
      <w:r>
        <w:t xml:space="preserve">Konteksti: F 5 Ljungbyhed, Kungliga Krigsflygskolan, Royal Air Force Flight Academy tai yksinkertaisesti "F 5", on Ruotsin ilmavoimien entinen koulutusosasto, jonka päätukikohta sijaitsi Ljungbyhedissä Etelä-Ruotsissa. Aihe : F 5 Ljungbyhed Suhde : sotilashaara.</w:t>
      </w:r>
    </w:p>
    <w:p>
      <w:r>
        <w:rPr>
          <w:b/>
        </w:rPr>
        <w:t xml:space="preserve">Tulos</w:t>
      </w:r>
    </w:p>
    <w:p>
      <w:r>
        <w:t xml:space="preserve">Mihin sotilasjärjestöön F 5 Ljungbyhed kuului?</w:t>
      </w:r>
    </w:p>
    <w:p>
      <w:r>
        <w:rPr>
          <w:b/>
        </w:rPr>
        <w:t xml:space="preserve">Esimerkki 4.800</w:t>
      </w:r>
    </w:p>
    <w:p>
      <w:r>
        <w:t xml:space="preserve">Konteksti : ISO 3166-2:TD on Tšadia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Aihe : ISO 3166-2:TD Suhde : standardointielin.</w:t>
      </w:r>
    </w:p>
    <w:p>
      <w:r>
        <w:rPr>
          <w:b/>
        </w:rPr>
        <w:t xml:space="preserve">Tulos</w:t>
      </w:r>
    </w:p>
    <w:p>
      <w:r>
        <w:t xml:space="preserve">Kuka on laatinut ISO 3166-2:TD -standardit?</w:t>
      </w:r>
    </w:p>
    <w:p>
      <w:r>
        <w:rPr>
          <w:b/>
        </w:rPr>
        <w:t xml:space="preserve">Esimerkki 4.801</w:t>
      </w:r>
    </w:p>
    <w:p>
      <w:r>
        <w:t xml:space="preserve">Konteksti : IC 755 on spiraaligalaksi, joka sijaitsee 70 miljoonan valovuoden päässä Coma Berenicesin tähdistössä. Kohde : IC 755 Suhde : tähdistöalue</w:t>
      </w:r>
    </w:p>
    <w:p>
      <w:r>
        <w:rPr>
          <w:b/>
        </w:rPr>
        <w:t xml:space="preserve">Tulos</w:t>
      </w:r>
    </w:p>
    <w:p>
      <w:r>
        <w:t xml:space="preserve">Missä tähtikuviossa IC 755 sijaitsee?</w:t>
      </w:r>
    </w:p>
    <w:p>
      <w:r>
        <w:rPr>
          <w:b/>
        </w:rPr>
        <w:t xml:space="preserve">Esimerkki 4.802</w:t>
      </w:r>
    </w:p>
    <w:p>
      <w:r>
        <w:t xml:space="preserve">Konteksti : JTBC (Hangul: 제이티비씨) on eteläkorealainen valtakunnallinen yleinen kaapelitelevisioverkko ja yleisradioyhtiö, jonka suurin osakkeenomistaja on JoongAng Ilbo/JoongAng Media Network 25 prosentin osuudella. Kohde : JTBC Suhde : emoyhtiö.</w:t>
      </w:r>
    </w:p>
    <w:p>
      <w:r>
        <w:rPr>
          <w:b/>
        </w:rPr>
        <w:t xml:space="preserve">Tulos</w:t>
      </w:r>
    </w:p>
    <w:p>
      <w:r>
        <w:t xml:space="preserve">Mihin yhtiöön JTBC kuuluu?</w:t>
      </w:r>
    </w:p>
    <w:p>
      <w:r>
        <w:rPr>
          <w:b/>
        </w:rPr>
        <w:t xml:space="preserve">Esimerkki 4.803</w:t>
      </w:r>
    </w:p>
    <w:p>
      <w:r>
        <w:t xml:space="preserve">Konteksti : Moishe Lewis (syntynyt Losz, joskus Morris Lewis, 1888--1950) oli juutalainen työväenaktivisti Itä-Euroopassa ja Kanadassa. Aihe : Moishe Lewis Suhde : kuolinpäivä.</w:t>
      </w:r>
    </w:p>
    <w:p>
      <w:r>
        <w:rPr>
          <w:b/>
        </w:rPr>
        <w:t xml:space="preserve">Tulos</w:t>
      </w:r>
    </w:p>
    <w:p>
      <w:r>
        <w:t xml:space="preserve">Milloin Moishe Lewis kuoli?</w:t>
      </w:r>
    </w:p>
    <w:p>
      <w:r>
        <w:rPr>
          <w:b/>
        </w:rPr>
        <w:t xml:space="preserve">Esimerkki 4.804</w:t>
      </w:r>
    </w:p>
    <w:p>
      <w:r>
        <w:t xml:space="preserve">Konteksti: Roland Boyes (12. helmikuuta 1937 - 16. kesäkuuta 2006) oli brittiläinen työväenpuolueen poliitikko, harrastelijavalokuvaaja ja eläkkeellä ollessaan Alzheimerin taudin tutkimuksen rahoittaja. Aihe : Roland Boyes Suhde : sairaus</w:t>
      </w:r>
    </w:p>
    <w:p>
      <w:r>
        <w:rPr>
          <w:b/>
        </w:rPr>
        <w:t xml:space="preserve">Tulos</w:t>
      </w:r>
    </w:p>
    <w:p>
      <w:r>
        <w:t xml:space="preserve">Mikä sairaus Roland Boyesilla oli?</w:t>
      </w:r>
    </w:p>
    <w:p>
      <w:r>
        <w:rPr>
          <w:b/>
        </w:rPr>
        <w:t xml:space="preserve">Esimerkki 4.805</w:t>
      </w:r>
    </w:p>
    <w:p>
      <w:r>
        <w:t xml:space="preserve">Konteksti : François Huber oli vasta 15-vuotias, kun hän alkoi kärsiä sairaudesta, joka johti vähitellen täydelliseen sokeutumiseen; vaimonsa Marie Aimée Lullinin ja palvelijansa François Burnensin avulla hän pystyi kuitenkin tekemään tutkimuksia, jotka loivat perustan mehiläisen elämänhistorian tieteelliselle tuntemukselle. Aihe : François Huber Suhde : lääketieteellinen tila</w:t>
      </w:r>
    </w:p>
    <w:p>
      <w:r>
        <w:rPr>
          <w:b/>
        </w:rPr>
        <w:t xml:space="preserve">Tulos</w:t>
      </w:r>
    </w:p>
    <w:p>
      <w:r>
        <w:t xml:space="preserve">Mikä sairaus tappoi François Huberin?</w:t>
      </w:r>
    </w:p>
    <w:p>
      <w:r>
        <w:rPr>
          <w:b/>
        </w:rPr>
        <w:t xml:space="preserve">Esimerkki 4.806</w:t>
      </w:r>
    </w:p>
    <w:p>
      <w:r>
        <w:t xml:space="preserve">Konteksti : NGC 7673 on Pegasuksen tähdistössä sijaitseva häiriintynyt spiraaligalaksi. Kohde : NGC 7673 Suhde : tähtikuvio</w:t>
      </w:r>
    </w:p>
    <w:p>
      <w:r>
        <w:rPr>
          <w:b/>
        </w:rPr>
        <w:t xml:space="preserve">Tulos</w:t>
      </w:r>
    </w:p>
    <w:p>
      <w:r>
        <w:t xml:space="preserve">Missä tähtikuviossa NGC 7673 sijaitsee?</w:t>
      </w:r>
    </w:p>
    <w:p>
      <w:r>
        <w:rPr>
          <w:b/>
        </w:rPr>
        <w:t xml:space="preserve">Esimerkki 4.807</w:t>
      </w:r>
    </w:p>
    <w:p>
      <w:r>
        <w:t xml:space="preserve">Konteksti : Alvin ratsastaa taas -elokuvasta kiisteltiin lisää, kun se julkaistiin, mutta se sai vain luokituksen M. Se ei menestynyt yhtä hyvin kuin edeltäjänsä, mutta se tuotti silti 600 000 dollaria vuoden 1977 loppuun mennessä, ja se tuotti Australiassa 1 880 000 dollaria, mikä vastaa 12 690 000 dollaria vuoden 2009 dollareina. Aihe : Alvin ratsastaa taas Suhde : kerronnallinen sijainti</w:t>
      </w:r>
    </w:p>
    <w:p>
      <w:r>
        <w:rPr>
          <w:b/>
        </w:rPr>
        <w:t xml:space="preserve">Tulos</w:t>
      </w:r>
    </w:p>
    <w:p>
      <w:r>
        <w:t xml:space="preserve">Missä paikassa Alvin Rides Again on olemassa?</w:t>
      </w:r>
    </w:p>
    <w:p>
      <w:r>
        <w:rPr>
          <w:b/>
        </w:rPr>
        <w:t xml:space="preserve">Esimerkki 4.808</w:t>
      </w:r>
    </w:p>
    <w:p>
      <w:r>
        <w:t xml:space="preserve">Konteksti: DB Fernverkehr AG (saksaksi "DB Kaukoliikenne") on Deutsche Bahnin puoliksi itsenäinen yksikkö, joka liikennöi kaukoliikenteen henkilöjunia Saksassa. Kohde : DB Fernverkehr Suhde : emoyhtiö.</w:t>
      </w:r>
    </w:p>
    <w:p>
      <w:r>
        <w:rPr>
          <w:b/>
        </w:rPr>
        <w:t xml:space="preserve">Tulos</w:t>
      </w:r>
    </w:p>
    <w:p>
      <w:r>
        <w:t xml:space="preserve">Mikä yritys on DB Fernverkehrin emoyhtiö?</w:t>
      </w:r>
    </w:p>
    <w:p>
      <w:r>
        <w:rPr>
          <w:b/>
        </w:rPr>
        <w:t xml:space="preserve">Esimerkki 4.809</w:t>
      </w:r>
    </w:p>
    <w:p>
      <w:r>
        <w:t xml:space="preserve">Walter Grabmann (20. syyskuuta 1905 - 20. elokuuta 1992) oli saksalainen toisen maailmansodan Luftwaffen kenraalimajuri. Aihe : Walter Grabmann Suhde : sotilasala</w:t>
      </w:r>
    </w:p>
    <w:p>
      <w:r>
        <w:rPr>
          <w:b/>
        </w:rPr>
        <w:t xml:space="preserve">Tulos</w:t>
      </w:r>
    </w:p>
    <w:p>
      <w:r>
        <w:t xml:space="preserve">Missä armeijassa Walter Grabmann palveli?</w:t>
      </w:r>
    </w:p>
    <w:p>
      <w:r>
        <w:rPr>
          <w:b/>
        </w:rPr>
        <w:t xml:space="preserve">Esimerkki 4.810</w:t>
      </w:r>
    </w:p>
    <w:p>
      <w:r>
        <w:t xml:space="preserve">Konteksti : Dishonored Lady on yhdysvaltalainen rikosdraamaelokuva vuodelta 1947 ohjaus Robert Stevenson, pääosissa Hedy Lamarr, Dennis O'Keefe ja John Loder. Aihe : Dishonored Lady Suhde : tuotantoyhtiö.</w:t>
      </w:r>
    </w:p>
    <w:p>
      <w:r>
        <w:rPr>
          <w:b/>
        </w:rPr>
        <w:t xml:space="preserve">Tulos</w:t>
      </w:r>
    </w:p>
    <w:p>
      <w:r>
        <w:t xml:space="preserve">Mikä on Dishonored Lady -pelistä vastaava tuotantoyhtiö?</w:t>
      </w:r>
    </w:p>
    <w:p>
      <w:r>
        <w:rPr>
          <w:b/>
        </w:rPr>
        <w:t xml:space="preserve">Esimerkki 4.811</w:t>
      </w:r>
    </w:p>
    <w:p>
      <w:r>
        <w:t xml:space="preserve">Taustaa : Telemundon pääkonttori sijaitsee Miamin esikaupungissa Hialeahissa Floridassa, ja sillä on 1 900 työntekijää maailmanlaajuisesti. Aihe : Telemundo Suhde : emoyhtiö.</w:t>
      </w:r>
    </w:p>
    <w:p>
      <w:r>
        <w:rPr>
          <w:b/>
        </w:rPr>
        <w:t xml:space="preserve">Tulos</w:t>
      </w:r>
    </w:p>
    <w:p>
      <w:r>
        <w:t xml:space="preserve">Mikä on Telemundon emoyhtiö?</w:t>
      </w:r>
    </w:p>
    <w:p>
      <w:r>
        <w:rPr>
          <w:b/>
        </w:rPr>
        <w:t xml:space="preserve">Esimerkki 4.812</w:t>
      </w:r>
    </w:p>
    <w:p>
      <w:r>
        <w:t xml:space="preserve">Konteksti: Mario Zanini, tai yksinkertaisesti Zanini (10. syyskuuta 1907 São Paulo - 16. elokuuta 1971 São Paulo), oli brasilialainen taidemaalari ja sisustussuunnittelija. Aihe : Mario Zanini Suhde : ammatti</w:t>
      </w:r>
    </w:p>
    <w:p>
      <w:r>
        <w:rPr>
          <w:b/>
        </w:rPr>
        <w:t xml:space="preserve">Tulos</w:t>
      </w:r>
    </w:p>
    <w:p>
      <w:r>
        <w:t xml:space="preserve">Mikä oli Mario Zaninin ammatti?</w:t>
      </w:r>
    </w:p>
    <w:p>
      <w:r>
        <w:rPr>
          <w:b/>
        </w:rPr>
        <w:t xml:space="preserve">Esimerkki 4.813</w:t>
      </w:r>
    </w:p>
    <w:p>
      <w:r>
        <w:t xml:space="preserve">Konteksti : Road, elokuva julkaistiin Intiassa 5. maaliskuuta 2010. Aihe : Road, Movie Suhde : ohjaaja</w:t>
      </w:r>
    </w:p>
    <w:p>
      <w:r>
        <w:rPr>
          <w:b/>
        </w:rPr>
        <w:t xml:space="preserve">Tulos</w:t>
      </w:r>
    </w:p>
    <w:p>
      <w:r>
        <w:t xml:space="preserve">Kenellä oli ohjaajan rooli elokuvassa Road, Movie?</w:t>
      </w:r>
    </w:p>
    <w:p>
      <w:r>
        <w:rPr>
          <w:b/>
        </w:rPr>
        <w:t xml:space="preserve">Esimerkki 4.814</w:t>
      </w:r>
    </w:p>
    <w:p>
      <w:r>
        <w:t xml:space="preserve">Konteksti : NGC 2403 (myös Caldwell 7) on keskikokoinen spiraaligalaksi Camelopardaliksen tähdistössä. Kohde : NGC 2403 Suhde : tähdistöalue</w:t>
      </w:r>
    </w:p>
    <w:p>
      <w:r>
        <w:rPr>
          <w:b/>
        </w:rPr>
        <w:t xml:space="preserve">Tulos</w:t>
      </w:r>
    </w:p>
    <w:p>
      <w:r>
        <w:t xml:space="preserve">Missä tähtikuviossa NGC 2403 sijaitsee?</w:t>
      </w:r>
    </w:p>
    <w:p>
      <w:r>
        <w:rPr>
          <w:b/>
        </w:rPr>
        <w:t xml:space="preserve">Esimerkki 4.815</w:t>
      </w:r>
    </w:p>
    <w:p>
      <w:r>
        <w:t xml:space="preserve">Konteksti : Andrew Kaslow opiskeli Columbian yliopistossa, jossa hän suoritti kandidaatin ja maisterin tutkinnon musiikista ja musiikkikasvatuksesta sekä tohtorin tutkinnon antropologiasta (Ph.D.), jonka erikoisaloja olivat etnomusikologia, afroamerikkalainen kulttuuri ja kaupunkien sosiaaliset verkostot. Aihe : Andrew Kaslow Suhde : koulutettu klo</w:t>
      </w:r>
    </w:p>
    <w:p>
      <w:r>
        <w:rPr>
          <w:b/>
        </w:rPr>
        <w:t xml:space="preserve">Tulos</w:t>
      </w:r>
    </w:p>
    <w:p>
      <w:r>
        <w:t xml:space="preserve">Missä yliopistossa Andrew Kaslow opiskeli?</w:t>
      </w:r>
    </w:p>
    <w:p>
      <w:r>
        <w:rPr>
          <w:b/>
        </w:rPr>
        <w:t xml:space="preserve">Esimerkki 4.816</w:t>
      </w:r>
    </w:p>
    <w:p>
      <w:r>
        <w:t xml:space="preserve">Konteksti : Isaac Noah Mannheimer (17. lokakuuta 1793, Kööpenhamina -- 17. maaliskuuta 1865, Wien) oli juutalainen saarnaaja. Aihe : Isaac Noah Mannheimer Suhde : kuolinpäivä.</w:t>
      </w:r>
    </w:p>
    <w:p>
      <w:r>
        <w:rPr>
          <w:b/>
        </w:rPr>
        <w:t xml:space="preserve">Tulos</w:t>
      </w:r>
    </w:p>
    <w:p>
      <w:r>
        <w:t xml:space="preserve">Mikä on Isaac Noah Mannheimerin kuolinpäivä?</w:t>
      </w:r>
    </w:p>
    <w:p>
      <w:r>
        <w:rPr>
          <w:b/>
        </w:rPr>
        <w:t xml:space="preserve">Esimerkki 4.817</w:t>
      </w:r>
    </w:p>
    <w:p>
      <w:r>
        <w:t xml:space="preserve">Konteksti : Half a Bride on yhdysvaltalainen mykkäromanssielokuva vuodelta 1928, jonka on ohjannut Gregory La Cava ja jonka pääosissa ovat Esther Ralston, Gary Cooper ja William Worthington. Aihe : Half a Bride Suhde : tuotantoyhtiö</w:t>
      </w:r>
    </w:p>
    <w:p>
      <w:r>
        <w:rPr>
          <w:b/>
        </w:rPr>
        <w:t xml:space="preserve">Tulos</w:t>
      </w:r>
    </w:p>
    <w:p>
      <w:r>
        <w:t xml:space="preserve">Mikä tuotantoyhtiö oli mukana Half a Bride -elokuvassa?</w:t>
      </w:r>
    </w:p>
    <w:p>
      <w:r>
        <w:rPr>
          <w:b/>
        </w:rPr>
        <w:t xml:space="preserve">Esimerkki 4.818</w:t>
      </w:r>
    </w:p>
    <w:p>
      <w:r>
        <w:t xml:space="preserve">Konteksti : Ian Cairns (s. 24. heinäkuuta 1952 Kew, Victoria) on entinen surffimestari, joka vaikutti myös maailman ammattilaisurheilun ja erityisesti World Championship Tourin perustamiseen. Aihe : Ian Cairns Suhde : sukupuoli tai sukupuolta.</w:t>
      </w:r>
    </w:p>
    <w:p>
      <w:r>
        <w:rPr>
          <w:b/>
        </w:rPr>
        <w:t xml:space="preserve">Tulos</w:t>
      </w:r>
    </w:p>
    <w:p>
      <w:r>
        <w:t xml:space="preserve">Mitä sukupuolta Ian Cairns on?</w:t>
      </w:r>
    </w:p>
    <w:p>
      <w:r>
        <w:rPr>
          <w:b/>
        </w:rPr>
        <w:t xml:space="preserve">Esimerkki 4.819</w:t>
      </w:r>
    </w:p>
    <w:p>
      <w:r>
        <w:t xml:space="preserve">Konteksti : Dragunov SVDK on suurikaliiperinen tarkka-ampujakivääri (kaikki yli 9 mm:n kiväärikaliiperiset kiväärit katsotaan Venäjällä suurikaliiperisiksi), joka on hieman kiistanalainen ase, jonka Venäjän armeija otti käyttöön vuonna 2006. Aihe : SVDK Suhde : palvelusmerkintä</w:t>
      </w:r>
    </w:p>
    <w:p>
      <w:r>
        <w:rPr>
          <w:b/>
        </w:rPr>
        <w:t xml:space="preserve">Tulos</w:t>
      </w:r>
    </w:p>
    <w:p>
      <w:r>
        <w:t xml:space="preserve">Minä vuonna SVDK otettiin käyttöön?</w:t>
      </w:r>
    </w:p>
    <w:p>
      <w:r>
        <w:rPr>
          <w:b/>
        </w:rPr>
        <w:t xml:space="preserve">Esimerkki 4.820</w:t>
      </w:r>
    </w:p>
    <w:p>
      <w:r>
        <w:t xml:space="preserve">Taustaa: Braathens osti 17. elokuuta 1998 Malmö Aviationin, joka liikennöi yhdellätoista British Aerospacen 146-suihkukoneella Tukholma-Bromman lentoaseman, Göteborg-Landvetterin lentoaseman, Malmön lentoaseman ja Lontoon Cityn lentoaseman välillä. Kohde : Braathens Suhde : emoyhtiö.</w:t>
      </w:r>
    </w:p>
    <w:p>
      <w:r>
        <w:rPr>
          <w:b/>
        </w:rPr>
        <w:t xml:space="preserve">Tulos</w:t>
      </w:r>
    </w:p>
    <w:p>
      <w:r>
        <w:t xml:space="preserve">Mikä yritys on Braathensin emoyhtiö?</w:t>
      </w:r>
    </w:p>
    <w:p>
      <w:r>
        <w:rPr>
          <w:b/>
        </w:rPr>
        <w:t xml:space="preserve">Esimerkki 4.821</w:t>
      </w:r>
    </w:p>
    <w:p>
      <w:r>
        <w:t xml:space="preserve">Konteksti : Birgit Kronström (23. helmikuuta 1905 Helsinki - 23. heinäkuuta 1979 Helsinki) oli näyttelijä ja laulaja Suomen ruotsinkielisestä yhteisöstä. Aihe : Birgit Kronström Suhde : ammatti</w:t>
      </w:r>
    </w:p>
    <w:p>
      <w:r>
        <w:rPr>
          <w:b/>
        </w:rPr>
        <w:t xml:space="preserve">Tulos</w:t>
      </w:r>
    </w:p>
    <w:p>
      <w:r>
        <w:t xml:space="preserve">Mikä oli Birgit Kronströmin ura?</w:t>
      </w:r>
    </w:p>
    <w:p>
      <w:r>
        <w:rPr>
          <w:b/>
        </w:rPr>
        <w:t xml:space="preserve">Esimerkki 4.822</w:t>
      </w:r>
    </w:p>
    <w:p>
      <w:r>
        <w:t xml:space="preserve">Konteksti : ``Täältä isyyteen'' on jakso BBC:n komediasarjasta The Green Green Grass. Aihe : Täältä isyyteen Suhde : sarja : sarja</w:t>
      </w:r>
    </w:p>
    <w:p>
      <w:r>
        <w:rPr>
          <w:b/>
        </w:rPr>
        <w:t xml:space="preserve">Tulos</w:t>
      </w:r>
    </w:p>
    <w:p>
      <w:r>
        <w:t xml:space="preserve">Missä ohjelmassa From Here to Paternity esiintyy?</w:t>
      </w:r>
    </w:p>
    <w:p>
      <w:r>
        <w:rPr>
          <w:b/>
        </w:rPr>
        <w:t xml:space="preserve">Esimerkki 4.823</w:t>
      </w:r>
    </w:p>
    <w:p>
      <w:r>
        <w:t xml:space="preserve">Konteksti : Daniele Barbaron muotokuva on italialaisen renessanssin mestarin Paolo Veronesen (noin 1565-1567) maalaus, joka kuuluu Amsterdamin Rijksmuseumin kokoelmaan. Aihe : Daniele Barbaron muotokuva Suhde : kokoelma</w:t>
      </w:r>
    </w:p>
    <w:p>
      <w:r>
        <w:rPr>
          <w:b/>
        </w:rPr>
        <w:t xml:space="preserve">Tulos</w:t>
      </w:r>
    </w:p>
    <w:p>
      <w:r>
        <w:t xml:space="preserve">Mikä on sen paikan nimi, josta löytyy Daniele Barbaron muotokuva?</w:t>
      </w:r>
    </w:p>
    <w:p>
      <w:r>
        <w:rPr>
          <w:b/>
        </w:rPr>
        <w:t xml:space="preserve">Esimerkki 4.824</w:t>
      </w:r>
    </w:p>
    <w:p>
      <w:r>
        <w:t xml:space="preserve">Konteksti : Ty Rattie (s. 5. helmikuuta 1993) on kanadalainen jääkiekkoilija, joka pelaa tällä hetkellä Chicago Wolvesin joukkueessa American Hockey Leaguessa (AHL) ja on NHL:n St. Louis Bluesin pelaaja. Kohde : Ty Rattie Suhde : drafted by</w:t>
      </w:r>
    </w:p>
    <w:p>
      <w:r>
        <w:rPr>
          <w:b/>
        </w:rPr>
        <w:t xml:space="preserve">Tulos</w:t>
      </w:r>
    </w:p>
    <w:p>
      <w:r>
        <w:t xml:space="preserve">Mihin joukkueeseen Ty Rattie kuuluu?</w:t>
      </w:r>
    </w:p>
    <w:p>
      <w:r>
        <w:rPr>
          <w:b/>
        </w:rPr>
        <w:t xml:space="preserve">Esimerkki 4.825</w:t>
      </w:r>
    </w:p>
    <w:p>
      <w:r>
        <w:t xml:space="preserve">Konteksti : Papeeten pommitus tapahtui Ranskan Polynesiassa, kun saksalaiset sota-alukset hyökkäsivät 22. syyskuuta 1914 ensimmäisen maailmansodan aikana. Saksalaiset panssariristeilijät SMS Scharnhorst ja Gneisenau tunkeutuivat Tahitin saarella sijaitsevaan Papeeten satamaan ja upottivat ranskalaisen tykkiveneen Zéléen ja rahtilaiva Walkuren ennen kuin ne pommittivat kaupungin linnoituksia. Aihe : Papeeten pommitus Suhde : ajallinen sijainti</w:t>
      </w:r>
    </w:p>
    <w:p>
      <w:r>
        <w:rPr>
          <w:b/>
        </w:rPr>
        <w:t xml:space="preserve">Tulos</w:t>
      </w:r>
    </w:p>
    <w:p>
      <w:r>
        <w:t xml:space="preserve">Mikä päivämäärä liittyy Papeeten pommitukseen?</w:t>
      </w:r>
    </w:p>
    <w:p>
      <w:r>
        <w:rPr>
          <w:b/>
        </w:rPr>
        <w:t xml:space="preserve">Esimerkki 4.826</w:t>
      </w:r>
    </w:p>
    <w:p>
      <w:r>
        <w:t xml:space="preserve">Konteksti : Linnunradan palloparvien joukossa Messier 92 on absoluuttisen magnitudin suhteen kirkkaimpia. Kohde : Messier 92 Suhde : tähdistöalue</w:t>
      </w:r>
    </w:p>
    <w:p>
      <w:r>
        <w:rPr>
          <w:b/>
        </w:rPr>
        <w:t xml:space="preserve">Tulos</w:t>
      </w:r>
    </w:p>
    <w:p>
      <w:r>
        <w:t xml:space="preserve">Minkä tähtikuvion muodostaa Messier 92?</w:t>
      </w:r>
    </w:p>
    <w:p>
      <w:r>
        <w:rPr>
          <w:b/>
        </w:rPr>
        <w:t xml:space="preserve">Esimerkki 4.827</w:t>
      </w:r>
    </w:p>
    <w:p>
      <w:r>
        <w:t xml:space="preserve">Konteksti : Vuonna 644 Umarin poika 'Ubaid-Allah kuitenkin tappoi Hormuzanin osallistuttuaan juoneen, joka tappoi Umarin. Aihe : Hormuzan Suhde : konflikti.</w:t>
      </w:r>
    </w:p>
    <w:p>
      <w:r>
        <w:rPr>
          <w:b/>
        </w:rPr>
        <w:t xml:space="preserve">Tulos</w:t>
      </w:r>
    </w:p>
    <w:p>
      <w:r>
        <w:t xml:space="preserve">Mihin sotaan Hormuzan osallistui?</w:t>
      </w:r>
    </w:p>
    <w:p>
      <w:r>
        <w:rPr>
          <w:b/>
        </w:rPr>
        <w:t xml:space="preserve">Esimerkki 4.828</w:t>
      </w:r>
    </w:p>
    <w:p>
      <w:r>
        <w:t xml:space="preserve">Asiayhteys : Fritz X oli saksalaisen ohjattujen laivojen vastaisten liukupommien yleisin nimi, jota käytettiin toisen maailmansodan aikana. Fritz X oli maailman ensimmäinen taistelussa käytetty tarkkuusohjattu ase ja ensimmäinen, joka upotti aluksen taistelussa. Aihe : Fritz X Suhde : palvelumerkintä</w:t>
      </w:r>
    </w:p>
    <w:p>
      <w:r>
        <w:rPr>
          <w:b/>
        </w:rPr>
        <w:t xml:space="preserve">Tulos</w:t>
      </w:r>
    </w:p>
    <w:p>
      <w:r>
        <w:t xml:space="preserve">Minä vuonna Fritz X tuli käyttöön?</w:t>
      </w:r>
    </w:p>
    <w:p>
      <w:r>
        <w:rPr>
          <w:b/>
        </w:rPr>
        <w:t xml:space="preserve">Esimerkki 4.829</w:t>
      </w:r>
    </w:p>
    <w:p>
      <w:r>
        <w:t xml:space="preserve">Konteksti : Olivia Blanc (s. 1. tammikuuta 1980), joka tunnetaan nimellä Olivia Ruiz, on ranskalainen poplaulaja, joka on osittain espanjalaista syntyperää ja kuuluu nouvelle chanson -laululajiin. Aihe : Olivia Ruiz Suhde : sukupuoli tai sukupuolta.</w:t>
      </w:r>
    </w:p>
    <w:p>
      <w:r>
        <w:rPr>
          <w:b/>
        </w:rPr>
        <w:t xml:space="preserve">Tulos</w:t>
      </w:r>
    </w:p>
    <w:p>
      <w:r>
        <w:t xml:space="preserve">Minkä sukupuolen Olivia Ruiz on?</w:t>
      </w:r>
    </w:p>
    <w:p>
      <w:r>
        <w:rPr>
          <w:b/>
        </w:rPr>
        <w:t xml:space="preserve">Esimerkki 4.830</w:t>
      </w:r>
    </w:p>
    <w:p>
      <w:r>
        <w:t xml:space="preserve">Konteksti: Martín Almagro Basch syntyi Tramacastillassa. Aihe : Martín Almagro Basch Suhde : konflikti.</w:t>
      </w:r>
    </w:p>
    <w:p>
      <w:r>
        <w:rPr>
          <w:b/>
        </w:rPr>
        <w:t xml:space="preserve">Tulos</w:t>
      </w:r>
    </w:p>
    <w:p>
      <w:r>
        <w:t xml:space="preserve">Missä sodassa Martín Almagro Basch taisteli?</w:t>
      </w:r>
    </w:p>
    <w:p>
      <w:r>
        <w:rPr>
          <w:b/>
        </w:rPr>
        <w:t xml:space="preserve">Esimerkki 4.831</w:t>
      </w:r>
    </w:p>
    <w:p>
      <w:r>
        <w:t xml:space="preserve">Konteksti: Adelina von Fürstenberg-Herdringen (o.s. Cüberyan) on tunnettu kansainvälinen kuraattori ja yksi nykytaiteen laajentamisen pioneereista. Armenialaissyntyinen Sveitsin kansalainen - armenialaisen arkkitehdin Dikran Kalfa Cüberyanin tyttärentytär - syntyi Istanbulissa ja meni naimisiin opiskeluaikanaan valokuvaaja Graf Franz Egon von Fürstenberg-Herdringenin (s. 1939) kanssa, joka on Gloria Guinnessin (1912-1980) ja kreivi Franz-Egon von Fürstenberg-Herdringenin (1896-1975) poika. Aihe : Adelina von Fürstenberg Suhde : kouluttautunut osoitteessa</w:t>
      </w:r>
    </w:p>
    <w:p>
      <w:r>
        <w:rPr>
          <w:b/>
        </w:rPr>
        <w:t xml:space="preserve">Tulos</w:t>
      </w:r>
    </w:p>
    <w:p>
      <w:r>
        <w:t xml:space="preserve">Missä yliopistossa Adelina von Fürstenberg opiskeli?</w:t>
      </w:r>
    </w:p>
    <w:p>
      <w:r>
        <w:rPr>
          <w:b/>
        </w:rPr>
        <w:t xml:space="preserve">Esimerkki 4.832</w:t>
      </w:r>
    </w:p>
    <w:p>
      <w:r>
        <w:t xml:space="preserve">Konteksti : Caleb Powers (1. helmikuuta 1869 - 25. heinäkuuta 1932) oli Kentuckyn Yhdysvaltain edustaja ja Kentuckyn ensimmäinen ulkoministeri, joka tuomittiin avunannosta murhaan. Aihe : Caleb Powers Suhde : tuomittu murhasta.</w:t>
      </w:r>
    </w:p>
    <w:p>
      <w:r>
        <w:rPr>
          <w:b/>
        </w:rPr>
        <w:t xml:space="preserve">Tulos</w:t>
      </w:r>
    </w:p>
    <w:p>
      <w:r>
        <w:t xml:space="preserve">Mihin rikokseen Caleb Powersin katsotaan syyllistyneen?</w:t>
      </w:r>
    </w:p>
    <w:p>
      <w:r>
        <w:rPr>
          <w:b/>
        </w:rPr>
        <w:t xml:space="preserve">Esimerkki 4.833</w:t>
      </w:r>
    </w:p>
    <w:p>
      <w:r>
        <w:t xml:space="preserve">Konteksti : Time Team Digs on brittiläinen televisiosarja, joka esitettiin Channel 4 -kanavalla vuonna 2002. Aihe : Time Team Digs Suhde : alkuperäinen verkko.</w:t>
      </w:r>
    </w:p>
    <w:p>
      <w:r>
        <w:rPr>
          <w:b/>
        </w:rPr>
        <w:t xml:space="preserve">Tulos</w:t>
      </w:r>
    </w:p>
    <w:p>
      <w:r>
        <w:t xml:space="preserve">Mikä oli ensimmäinen kanava, jolla Time Team Digs oli?</w:t>
      </w:r>
    </w:p>
    <w:p>
      <w:r>
        <w:rPr>
          <w:b/>
        </w:rPr>
        <w:t xml:space="preserve">Esimerkki 4.834</w:t>
      </w:r>
    </w:p>
    <w:p>
      <w:r>
        <w:t xml:space="preserve">Konteksti : Gershom Mott aloitti työnsä vain neljätoistavuotiaana myyjänä New Yorkissa sijaitsevassa kuivatavarakaupassa. Aihe : Gershom Mott Suhde : konflikti.</w:t>
      </w:r>
    </w:p>
    <w:p>
      <w:r>
        <w:rPr>
          <w:b/>
        </w:rPr>
        <w:t xml:space="preserve">Tulos</w:t>
      </w:r>
    </w:p>
    <w:p>
      <w:r>
        <w:t xml:space="preserve">Minkä historiallisen sodan aikana Gershom Mott oli upseeri?</w:t>
      </w:r>
    </w:p>
    <w:p>
      <w:r>
        <w:rPr>
          <w:b/>
        </w:rPr>
        <w:t xml:space="preserve">Esimerkki 4.835</w:t>
      </w:r>
    </w:p>
    <w:p>
      <w:r>
        <w:t xml:space="preserve">Konteksti : Relaciones peligrosas (suomeksi: Vaaralliset suhteet), joka alun perin tunnettiin nimellä Física o Química (Fysiikka tai kemia), on yhdysvaltalainen espanjankielinen telenovela, jonka tuotti Telemundo Studios, Miami. Aihe : Relaciones peligrosas Suhde : tuotantoyhtiö.</w:t>
      </w:r>
    </w:p>
    <w:p>
      <w:r>
        <w:rPr>
          <w:b/>
        </w:rPr>
        <w:t xml:space="preserve">Tulos</w:t>
      </w:r>
    </w:p>
    <w:p>
      <w:r>
        <w:t xml:space="preserve">Mikä tuotantoyhtiö tai mitkä tuotantoyhtiöt loivat Relaciones peligrosas -elokuvan?</w:t>
      </w:r>
    </w:p>
    <w:p>
      <w:r>
        <w:rPr>
          <w:b/>
        </w:rPr>
        <w:t xml:space="preserve">Esimerkki 4.836</w:t>
      </w:r>
    </w:p>
    <w:p>
      <w:r>
        <w:t xml:space="preserve">Konteksti : Mikään selkeä päivämäärä tai muistomerkki ei vahvista näiden kahden välistä yhteyttä, mutta nämä egyptologit olettivat tämän johtuvan Ay:n alkuperästä, joka oli myös peräisin Akhminista, ja siitä, että hän peri suurimman osan niistä arvonimistä, joita Tiyen isä Yuya piti hallussaan Amenhotep III:n hovissa eläessään. Tiye oli naimisissa Amenhotep III:n kanssa tämän toiseen hallitusvuoteen mennessä. Kohde : Tiye Suhde : sukupuoli tai sukupuolta</w:t>
      </w:r>
    </w:p>
    <w:p>
      <w:r>
        <w:rPr>
          <w:b/>
        </w:rPr>
        <w:t xml:space="preserve">Tulos</w:t>
      </w:r>
    </w:p>
    <w:p>
      <w:r>
        <w:t xml:space="preserve">Mihin sukupuoleen Tiye kuuluu?</w:t>
      </w:r>
    </w:p>
    <w:p>
      <w:r>
        <w:rPr>
          <w:b/>
        </w:rPr>
        <w:t xml:space="preserve">Esimerkki 4.837</w:t>
      </w:r>
    </w:p>
    <w:p>
      <w:r>
        <w:t xml:space="preserve">Konteksti : Leônidas da Silva (portugalilainen ääntäminen: (leˈõnidɐz dɐ ˈsiwvɐ); 6. syyskuuta 1913, Rio de Janeiro -- 24. tammikuuta 2004, Cotia) oli jalkapalloilija ja kommentaattori. Aihe : Leônidas Suhde : lääketieteellinen tila.</w:t>
      </w:r>
    </w:p>
    <w:p>
      <w:r>
        <w:rPr>
          <w:b/>
        </w:rPr>
        <w:t xml:space="preserve">Tulos</w:t>
      </w:r>
    </w:p>
    <w:p>
      <w:r>
        <w:t xml:space="preserve">Mistä sairaudesta Leônidas kärsii?</w:t>
      </w:r>
    </w:p>
    <w:p>
      <w:r>
        <w:rPr>
          <w:b/>
        </w:rPr>
        <w:t xml:space="preserve">Esimerkki 4.838</w:t>
      </w:r>
    </w:p>
    <w:p>
      <w:r>
        <w:t xml:space="preserve">Konteksti : Walter Atlee Edwards (8. marraskuuta 1886 - 15. tammikuuta 1928) oli Yhdysvaltain laivaston komentajakapteeni ja Amerikan korkeimman sotilasansiomerkin, kunniamitalin, saaja. Aihe : Walter Atlee Edwards Suhde : sotilashaara.</w:t>
      </w:r>
    </w:p>
    <w:p>
      <w:r>
        <w:rPr>
          <w:b/>
        </w:rPr>
        <w:t xml:space="preserve">Tulos</w:t>
      </w:r>
    </w:p>
    <w:p>
      <w:r>
        <w:t xml:space="preserve">Missä asevoimissa Walter Atlee Edwards palveli?</w:t>
      </w:r>
    </w:p>
    <w:p>
      <w:r>
        <w:rPr>
          <w:b/>
        </w:rPr>
        <w:t xml:space="preserve">Esimerkki 4.839</w:t>
      </w:r>
    </w:p>
    <w:p>
      <w:r>
        <w:t xml:space="preserve">Konteksti : Maschinengewehr 08 (tai MG 08), joka sai nimensä sen käyttöönottovuoden 1908 jälkeen, oli lisenssillä valmistetun Maschinengewehr 01:n kehitysversio. Aihe : MG 08 Suhde : huoltomerkintä</w:t>
      </w:r>
    </w:p>
    <w:p>
      <w:r>
        <w:rPr>
          <w:b/>
        </w:rPr>
        <w:t xml:space="preserve">Tulos</w:t>
      </w:r>
    </w:p>
    <w:p>
      <w:r>
        <w:t xml:space="preserve">Minä vuonna MG 08 otettiin käyttöön?</w:t>
      </w:r>
    </w:p>
    <w:p>
      <w:r>
        <w:rPr>
          <w:b/>
        </w:rPr>
        <w:t xml:space="preserve">Esimerkki 4.840</w:t>
      </w:r>
    </w:p>
    <w:p>
      <w:r>
        <w:t xml:space="preserve">Konteksti : The World Is Not Enough -elokuvan soundtrack on toinen David Arnoldin säveltämä Bond-ääniraita. Aihe : The World Is Not Enough Suhde : perustuu elokuvaan.</w:t>
      </w:r>
    </w:p>
    <w:p>
      <w:r>
        <w:rPr>
          <w:b/>
        </w:rPr>
        <w:t xml:space="preserve">Tulos</w:t>
      </w:r>
    </w:p>
    <w:p>
      <w:r>
        <w:t xml:space="preserve">Mihin The World Is Not Enough perustuu?</w:t>
      </w:r>
    </w:p>
    <w:p>
      <w:r>
        <w:rPr>
          <w:b/>
        </w:rPr>
        <w:t xml:space="preserve">Esimerkki 4.841</w:t>
      </w:r>
    </w:p>
    <w:p>
      <w:r>
        <w:t xml:space="preserve">Taustaa : 18. kesäkuuta 1958 avattiin ensimmäinen 1 400 neliömetrin suuruinen Foodtown-supermarket Otahuhussa 1,1 hehtaarin alueella. Kohde : Foodtown Suhde : emoyhtiö</w:t>
      </w:r>
    </w:p>
    <w:p>
      <w:r>
        <w:rPr>
          <w:b/>
        </w:rPr>
        <w:t xml:space="preserve">Tulos</w:t>
      </w:r>
    </w:p>
    <w:p>
      <w:r>
        <w:t xml:space="preserve">Mikä yritys on Foodtownin emoyhtiö?</w:t>
      </w:r>
    </w:p>
    <w:p>
      <w:r>
        <w:rPr>
          <w:b/>
        </w:rPr>
        <w:t xml:space="preserve">Esimerkki 4.842</w:t>
      </w:r>
    </w:p>
    <w:p>
      <w:r>
        <w:t xml:space="preserve">Konteksti : 54. (East Anglian) jalkaväkidivisioona oli Britannian armeijan jalkaväkidivisioona. Aihe : 54. (East Anglian) jalkaväkidivisioona Suhde : sotilashaara.</w:t>
      </w:r>
    </w:p>
    <w:p>
      <w:r>
        <w:rPr>
          <w:b/>
        </w:rPr>
        <w:t xml:space="preserve">Tulos</w:t>
      </w:r>
    </w:p>
    <w:p>
      <w:r>
        <w:t xml:space="preserve">Mihin armeijaan 54. (East Anglian) jalkaväkidivisioona kuului?</w:t>
      </w:r>
    </w:p>
    <w:p>
      <w:r>
        <w:rPr>
          <w:b/>
        </w:rPr>
        <w:t xml:space="preserve">Esimerkki 4.843</w:t>
      </w:r>
    </w:p>
    <w:p>
      <w:r>
        <w:t xml:space="preserve">Konteksti : Beunans Meriasek on vuonna 1504 valmistunut cornwallilainen näytelmä. Aihe : Beunans Meriasek Suhde : kokoelma</w:t>
      </w:r>
    </w:p>
    <w:p>
      <w:r>
        <w:rPr>
          <w:b/>
        </w:rPr>
        <w:t xml:space="preserve">Tulos</w:t>
      </w:r>
    </w:p>
    <w:p>
      <w:r>
        <w:t xml:space="preserve">Mikä on sen paikan nimi, josta Beunans Meriasek löytyy?</w:t>
      </w:r>
    </w:p>
    <w:p>
      <w:r>
        <w:rPr>
          <w:b/>
        </w:rPr>
        <w:t xml:space="preserve">Esimerkki 4.844</w:t>
      </w:r>
    </w:p>
    <w:p>
      <w:r>
        <w:t xml:space="preserve">Konteksti : True Talent oli laulukilpailu, joka lähetettiin TV3:lla Ruotsissa. Aihe : True Talent Suhde : alkuperäinen verkko.</w:t>
      </w:r>
    </w:p>
    <w:p>
      <w:r>
        <w:rPr>
          <w:b/>
        </w:rPr>
        <w:t xml:space="preserve">Tulos</w:t>
      </w:r>
    </w:p>
    <w:p>
      <w:r>
        <w:t xml:space="preserve">Millä alkuperäisellä kanavalla True Talent pyörii?</w:t>
      </w:r>
    </w:p>
    <w:p>
      <w:r>
        <w:rPr>
          <w:b/>
        </w:rPr>
        <w:t xml:space="preserve">Esimerkki 4.845</w:t>
      </w:r>
    </w:p>
    <w:p>
      <w:r>
        <w:t xml:space="preserve">Eunice Bowman (o.s. Crook; 23. elokuuta 1898 - 16. heinäkuuta 2010) oli brittiläinen supercentenarian Gatesheadista. 111 vuoden ja 327 päivän ikäisenä hän oli Yhdistyneen kuningaskunnan vanhin henkilö Florrie Baldwinin kuoltua 8. toukokuuta 2010. Aihe : Eunice Bowman Suhde : kuolinpäivä.</w:t>
      </w:r>
    </w:p>
    <w:p>
      <w:r>
        <w:rPr>
          <w:b/>
        </w:rPr>
        <w:t xml:space="preserve">Tulos</w:t>
      </w:r>
    </w:p>
    <w:p>
      <w:r>
        <w:t xml:space="preserve">Milloin Eunice Bowmanin elämä päättyi?</w:t>
      </w:r>
    </w:p>
    <w:p>
      <w:r>
        <w:rPr>
          <w:b/>
        </w:rPr>
        <w:t xml:space="preserve">Esimerkki 4.846</w:t>
      </w:r>
    </w:p>
    <w:p>
      <w:r>
        <w:t xml:space="preserve">Konteksti : Aiemmasta Kanadan maatalous- ja luonnonvaroja käsittelevästä dokumenttisarjasta This Land of Ours (Meidän maamme) kehittynyt This Land laajensi painopistettään ympäristö- ja luonnonsuojelukysymyksiin. Aihe : This Land Suhde : alkuperäinen verkko</w:t>
      </w:r>
    </w:p>
    <w:p>
      <w:r>
        <w:rPr>
          <w:b/>
        </w:rPr>
        <w:t xml:space="preserve">Tulos</w:t>
      </w:r>
    </w:p>
    <w:p>
      <w:r>
        <w:t xml:space="preserve">Mikä alkuperäinen verkko kuuluu tähän maahan?</w:t>
      </w:r>
    </w:p>
    <w:p>
      <w:r>
        <w:rPr>
          <w:b/>
        </w:rPr>
        <w:t xml:space="preserve">Esimerkki 4.847</w:t>
      </w:r>
    </w:p>
    <w:p>
      <w:r>
        <w:t xml:space="preserve">Konteksti: Victoria Glendinning, CBE (s. 23. huhtikuuta 1937) on brittiläinen elämäkertakirjailija, kriitikko, lähetystoimittaja ja kirjailija; hän on English PEN -yhdistyksen varapuheenjohtaja, James Tait Black -muistopalkinnon voittaja, hänelle myönnettiin CBE-palkinto vuonna 1998 ja hän on Royal Society of Literature -yhdistyksen varapuheenjohtaja. Aihe : Victoria Glendinning Suhde : saatu palkinto.</w:t>
      </w:r>
    </w:p>
    <w:p>
      <w:r>
        <w:rPr>
          <w:b/>
        </w:rPr>
        <w:t xml:space="preserve">Tulos</w:t>
      </w:r>
    </w:p>
    <w:p>
      <w:r>
        <w:t xml:space="preserve">Minkä palkinnon Victoria Glendinning sai?</w:t>
      </w:r>
    </w:p>
    <w:p>
      <w:r>
        <w:rPr>
          <w:b/>
        </w:rPr>
        <w:t xml:space="preserve">Esimerkki 4.848</w:t>
      </w:r>
    </w:p>
    <w:p>
      <w:r>
        <w:t xml:space="preserve">Konteksti : Onneni tähdet (kiinaksi 福星高照) on vuonna 1985 valmistunut hongkongilainen toimintaelokuva, jonka on ohjannut Sammo Hung, joka myös näytteli elokuvassa. Aihe : Onneni tähdet Suhde : kerronnallinen kuvauspaikka</w:t>
      </w:r>
    </w:p>
    <w:p>
      <w:r>
        <w:rPr>
          <w:b/>
        </w:rPr>
        <w:t xml:space="preserve">Tulos</w:t>
      </w:r>
    </w:p>
    <w:p>
      <w:r>
        <w:t xml:space="preserve">Missä paikassa My Lucky Stars sijaitsee?</w:t>
      </w:r>
    </w:p>
    <w:p>
      <w:r>
        <w:rPr>
          <w:b/>
        </w:rPr>
        <w:t xml:space="preserve">Esimerkki 4.849</w:t>
      </w:r>
    </w:p>
    <w:p>
      <w:r>
        <w:t xml:space="preserve">Konteksti : Leo James Rainwater syntyi 9. joulukuuta 1917 Councilissa, Idahossa, paikallista sekatavarakauppaa pyörittäneen entisen rakennusinsinöörin Leo Jaspar Rainwaterin ja hänen vaimonsa Edna Eliza, o.s. Teague, poikana. Aihe : James Rainwater Suhde : Palkinto saatu.</w:t>
      </w:r>
    </w:p>
    <w:p>
      <w:r>
        <w:rPr>
          <w:b/>
        </w:rPr>
        <w:t xml:space="preserve">Tulos</w:t>
      </w:r>
    </w:p>
    <w:p>
      <w:r>
        <w:t xml:space="preserve">Minkä palkinnon James Rainwater sai?</w:t>
      </w:r>
    </w:p>
    <w:p>
      <w:r>
        <w:rPr>
          <w:b/>
        </w:rPr>
        <w:t xml:space="preserve">Esimerkki 4.850</w:t>
      </w:r>
    </w:p>
    <w:p>
      <w:r>
        <w:t xml:space="preserve">Konteksti : Korengal on vuonna 2014 valmistunut dokumenttielokuva, joka jatkaa siitä, mihin Restrepo jäi, ja vie katsojan syvemmälle sotilaiden sotakokemuksiin Afganistanin Korengalin laaksossa. Aihe : Korengal Suhde : ohjaaja</w:t>
      </w:r>
    </w:p>
    <w:p>
      <w:r>
        <w:rPr>
          <w:b/>
        </w:rPr>
        <w:t xml:space="preserve">Tulos</w:t>
      </w:r>
    </w:p>
    <w:p>
      <w:r>
        <w:t xml:space="preserve">Kuka toimi Korengalin johtajana?</w:t>
      </w:r>
    </w:p>
    <w:p>
      <w:r>
        <w:rPr>
          <w:b/>
        </w:rPr>
        <w:t xml:space="preserve">Esimerkki 4.851</w:t>
      </w:r>
    </w:p>
    <w:p>
      <w:r>
        <w:t xml:space="preserve">Konteksti : Francis Hiorne FSA (1744 -- 9. joulukuuta 1789) oli Warwickissa toimiva arkkitehti ja rakennusmestari. Aihe : Francis Hiorne Suhde : asuinpaikka</w:t>
      </w:r>
    </w:p>
    <w:p>
      <w:r>
        <w:rPr>
          <w:b/>
        </w:rPr>
        <w:t xml:space="preserve">Tulos</w:t>
      </w:r>
    </w:p>
    <w:p>
      <w:r>
        <w:t xml:space="preserve">Mistä kaupungista Francis Hiorne on kotoisin?</w:t>
      </w:r>
    </w:p>
    <w:p>
      <w:r>
        <w:rPr>
          <w:b/>
        </w:rPr>
        <w:t xml:space="preserve">Esimerkki 4.852</w:t>
      </w:r>
    </w:p>
    <w:p>
      <w:r>
        <w:t xml:space="preserve">Konteksti : Huhtikuun 17. päivän aamuna 1945 ylipäällikkö Gerhard Bauer, yliluutnantti August Lambert ja eräs toinen lentäjä olivat lähdössä Kamenzista rintamalennolle, kun amerikkalaiset 55. hävittäjälentoryhmän P-51D-koneet ilmestyivät. Aihe : August Lambert Suhde : sotilashaara</w:t>
      </w:r>
    </w:p>
    <w:p>
      <w:r>
        <w:rPr>
          <w:b/>
        </w:rPr>
        <w:t xml:space="preserve">Tulos</w:t>
      </w:r>
    </w:p>
    <w:p>
      <w:r>
        <w:t xml:space="preserve">Missä sotilasjärjestössä August Lambert palveli?</w:t>
      </w:r>
    </w:p>
    <w:p>
      <w:r>
        <w:rPr>
          <w:b/>
        </w:rPr>
        <w:t xml:space="preserve">Esimerkki 4.853</w:t>
      </w:r>
    </w:p>
    <w:p>
      <w:r>
        <w:t xml:space="preserve">Konteksti: Srujan Lokesh (s. 28. kesäkuuta 1980) on intialainen elokuvanäyttelijä, televisiojuontaja, radiojuontaja ja tuottaja, joka työskentelee pääasiassa Kannada-elokuvateollisuudessa. Aihe : Srujan Lokesh Suhde : ammatti</w:t>
      </w:r>
    </w:p>
    <w:p>
      <w:r>
        <w:rPr>
          <w:b/>
        </w:rPr>
        <w:t xml:space="preserve">Tulos</w:t>
      </w:r>
    </w:p>
    <w:p>
      <w:r>
        <w:t xml:space="preserve">Millainen ammatti Srujan Lokeshilla on?</w:t>
      </w:r>
    </w:p>
    <w:p>
      <w:r>
        <w:rPr>
          <w:b/>
        </w:rPr>
        <w:t xml:space="preserve">Esimerkki 4.854</w:t>
      </w:r>
    </w:p>
    <w:p>
      <w:r>
        <w:t xml:space="preserve">Konteksti : Resan bort on Alf Sjöbergin ohjaama ruotsalainen draamaelokuva vuodelta 1945. Aihe : Resan bort Suhde : ohjaaja</w:t>
      </w:r>
    </w:p>
    <w:p>
      <w:r>
        <w:rPr>
          <w:b/>
        </w:rPr>
        <w:t xml:space="preserve">Tulos</w:t>
      </w:r>
    </w:p>
    <w:p>
      <w:r>
        <w:t xml:space="preserve">Elokuvan Resan bort ohjasi kuka?</w:t>
      </w:r>
    </w:p>
    <w:p>
      <w:r>
        <w:rPr>
          <w:b/>
        </w:rPr>
        <w:t xml:space="preserve">Esimerkki 4.855</w:t>
      </w:r>
    </w:p>
    <w:p>
      <w:r>
        <w:t xml:space="preserve">Konteksti : Gerald Ganglbauer (s. 24. helmikuuta 1958 Graz, Itävalta) on itävaltalainen australialainen kirjailija ja kustantaja, jolla on todettu Parkinsonin tauti 48-vuotiaana. Aihe : Gerald Ganglbauer Suhde : sairaus</w:t>
      </w:r>
    </w:p>
    <w:p>
      <w:r>
        <w:rPr>
          <w:b/>
        </w:rPr>
        <w:t xml:space="preserve">Tulos</w:t>
      </w:r>
    </w:p>
    <w:p>
      <w:r>
        <w:t xml:space="preserve">Mitä sairautta Gerald Ganglbauer sairasti?</w:t>
      </w:r>
    </w:p>
    <w:p>
      <w:r>
        <w:rPr>
          <w:b/>
        </w:rPr>
        <w:t xml:space="preserve">Esimerkki 4.856</w:t>
      </w:r>
    </w:p>
    <w:p>
      <w:r>
        <w:t xml:space="preserve">Konteksti : Sarjan pääosassa Rebecca Romijn näyttelee Pepper Dennisiä, joka on Chicagossa sijaitsevan kuvitteellisen WEiE-televisioaseman (nimenomaan pienellä i:llä) iltauutislähetyksen televisiotoimittaja. Kohde : Pepper Dennis Suhde : kerronnan paikka</w:t>
      </w:r>
    </w:p>
    <w:p>
      <w:r>
        <w:rPr>
          <w:b/>
        </w:rPr>
        <w:t xml:space="preserve">Tulos</w:t>
      </w:r>
    </w:p>
    <w:p>
      <w:r>
        <w:t xml:space="preserve">Missä paikassa Pepper Dennis on?</w:t>
      </w:r>
    </w:p>
    <w:p>
      <w:r>
        <w:rPr>
          <w:b/>
        </w:rPr>
        <w:t xml:space="preserve">Esimerkki 4.857</w:t>
      </w:r>
    </w:p>
    <w:p>
      <w:r>
        <w:t xml:space="preserve">Konteksti : ISO 3166-2:GW on Guinea-Bissaua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3166-2:GW Suhde : standardointielin.</w:t>
      </w:r>
    </w:p>
    <w:p>
      <w:r>
        <w:rPr>
          <w:b/>
        </w:rPr>
        <w:t xml:space="preserve">Tulos</w:t>
      </w:r>
    </w:p>
    <w:p>
      <w:r>
        <w:t xml:space="preserve">Kuka on laatinut ISO 3166-2:GW -standardit?</w:t>
      </w:r>
    </w:p>
    <w:p>
      <w:r>
        <w:rPr>
          <w:b/>
        </w:rPr>
        <w:t xml:space="preserve">Esimerkki 4.858</w:t>
      </w:r>
    </w:p>
    <w:p>
      <w:r>
        <w:t xml:space="preserve">Konteksti : Never on Tuesday -elokuvan kuvaukset tapahtuivat Borrego Springsissä, Kaliforniassa. Aihe : Never on Tuesday Suhde : ohjaaja</w:t>
      </w:r>
    </w:p>
    <w:p>
      <w:r>
        <w:rPr>
          <w:b/>
        </w:rPr>
        <w:t xml:space="preserve">Tulos</w:t>
      </w:r>
    </w:p>
    <w:p>
      <w:r>
        <w:t xml:space="preserve">Kuka ohjasi elokuvan Never on Tuesday?</w:t>
      </w:r>
    </w:p>
    <w:p>
      <w:r>
        <w:rPr>
          <w:b/>
        </w:rPr>
        <w:t xml:space="preserve">Esimerkki 4.859</w:t>
      </w:r>
    </w:p>
    <w:p>
      <w:r>
        <w:t xml:space="preserve">Konteksti : Sarah Balabagan-Sereno (lausutaan Ba-la-BAH-gan; s. 16. elokuuta 1979) on filippiiniläinen nainen, joka oli vangittuna Arabiemiraateissa vuosina 1994-1996 murhasta. Aihe : Sarah Balabagan Suhde : tuomittu.</w:t>
      </w:r>
    </w:p>
    <w:p>
      <w:r>
        <w:rPr>
          <w:b/>
        </w:rPr>
        <w:t xml:space="preserve">Tulos</w:t>
      </w:r>
    </w:p>
    <w:p>
      <w:r>
        <w:t xml:space="preserve">Mikä rikos johti Sarah Balabaganin tuomitsemiseen?</w:t>
      </w:r>
    </w:p>
    <w:p>
      <w:r>
        <w:rPr>
          <w:b/>
        </w:rPr>
        <w:t xml:space="preserve">Esimerkki 4.860</w:t>
      </w:r>
    </w:p>
    <w:p>
      <w:r>
        <w:t xml:space="preserve">Konteksti : NGC 1032 on spiraaligalaksi, joka sijaitsee noin 117 miljoonan valovuoden päässä Cetuksen tähdistössä. Kohde : NGC 1032 Suhde : tähdistöalue</w:t>
      </w:r>
    </w:p>
    <w:p>
      <w:r>
        <w:rPr>
          <w:b/>
        </w:rPr>
        <w:t xml:space="preserve">Tulos</w:t>
      </w:r>
    </w:p>
    <w:p>
      <w:r>
        <w:t xml:space="preserve">Missä tähtikuviossa NGC 1032 sijaitsee?</w:t>
      </w:r>
    </w:p>
    <w:p>
      <w:r>
        <w:rPr>
          <w:b/>
        </w:rPr>
        <w:t xml:space="preserve">Esimerkki 4.861</w:t>
      </w:r>
    </w:p>
    <w:p>
      <w:r>
        <w:t xml:space="preserve">Konteksti : Gliese 163 on M3.5V punainen kääpiö, joka sijaitsee 49 valovuoden (15.0pc) päässä Auringosta Doradon tähdistössä. Kohde : Gliese 163 Suhde : tähtikuvio</w:t>
      </w:r>
    </w:p>
    <w:p>
      <w:r>
        <w:rPr>
          <w:b/>
        </w:rPr>
        <w:t xml:space="preserve">Tulos</w:t>
      </w:r>
    </w:p>
    <w:p>
      <w:r>
        <w:t xml:space="preserve">Mihin tähdistöön Gliese 163 kuuluu?</w:t>
      </w:r>
    </w:p>
    <w:p>
      <w:r>
        <w:rPr>
          <w:b/>
        </w:rPr>
        <w:t xml:space="preserve">Esimerkki 4.862</w:t>
      </w:r>
    </w:p>
    <w:p>
      <w:r>
        <w:t xml:space="preserve">Taustaa: 26. tammikuuta 2007 toimitettiin neljä RG-33:aa (2 kutakin versiota) Yhdysvaltojen merijalkaväelle testattavaksi. Aihe : RG-33 Suhde : palvelukseen tulo</w:t>
      </w:r>
    </w:p>
    <w:p>
      <w:r>
        <w:rPr>
          <w:b/>
        </w:rPr>
        <w:t xml:space="preserve">Tulos</w:t>
      </w:r>
    </w:p>
    <w:p>
      <w:r>
        <w:t xml:space="preserve">Minä vuonna RG-33 otettiin palvelukseen?</w:t>
      </w:r>
    </w:p>
    <w:p>
      <w:r>
        <w:rPr>
          <w:b/>
        </w:rPr>
        <w:t xml:space="preserve">Esimerkki 4.863</w:t>
      </w:r>
    </w:p>
    <w:p>
      <w:r>
        <w:t xml:space="preserve">Konteksti : Bijeljinasta kotoisin oleva Rodoljub Čolaković liittyi Bosnia-Hertsegovinan sosialistiseen puolueeseen maaliskuussa 1919 opiskelijana. Aihe : Rodoljub Čolaković Suhde: konflikti.</w:t>
      </w:r>
    </w:p>
    <w:p>
      <w:r>
        <w:rPr>
          <w:b/>
        </w:rPr>
        <w:t xml:space="preserve">Tulos</w:t>
      </w:r>
    </w:p>
    <w:p>
      <w:r>
        <w:t xml:space="preserve">Mihin konfliktiin Rodoljub Čolaković osallistui?</w:t>
      </w:r>
    </w:p>
    <w:p>
      <w:r>
        <w:rPr>
          <w:b/>
        </w:rPr>
        <w:t xml:space="preserve">Esimerkki 4.864</w:t>
      </w:r>
    </w:p>
    <w:p>
      <w:r>
        <w:t xml:space="preserve">Konteksti : Tyree H. Bell kuoli New Orleansissa, Louisianassa, 30. elokuuta 1902, kun hän oli palaamassa vierailultaan vanhaan kotiinsa Gallatiniin, Tennesseen osavaltioon ja konfederaatioveteraanien tapaamisesta. Aihe : Tyree H. Bell Suhde : konflikti.</w:t>
      </w:r>
    </w:p>
    <w:p>
      <w:r>
        <w:rPr>
          <w:b/>
        </w:rPr>
        <w:t xml:space="preserve">Tulos</w:t>
      </w:r>
    </w:p>
    <w:p>
      <w:r>
        <w:t xml:space="preserve">Mihin historialliseen sotaan Tyree H. Bell osallistui?</w:t>
      </w:r>
    </w:p>
    <w:p>
      <w:r>
        <w:rPr>
          <w:b/>
        </w:rPr>
        <w:t xml:space="preserve">Esimerkki 4.865</w:t>
      </w:r>
    </w:p>
    <w:p>
      <w:r>
        <w:t xml:space="preserve">Konteksti : Los martes, orquídeas -elokuvaa pidettiin parhaana komediana, joka Argentiinassa oli tähän mennessä tehty. Aihe : Los martes, orquídeas Suhde : tuotantoyhtiö</w:t>
      </w:r>
    </w:p>
    <w:p>
      <w:r>
        <w:rPr>
          <w:b/>
        </w:rPr>
        <w:t xml:space="preserve">Tulos</w:t>
      </w:r>
    </w:p>
    <w:p>
      <w:r>
        <w:t xml:space="preserve">Mikä on Los martes, orquídeas -elokuvan tuotantoyhtiö?</w:t>
      </w:r>
    </w:p>
    <w:p>
      <w:r>
        <w:rPr>
          <w:b/>
        </w:rPr>
        <w:t xml:space="preserve">Esimerkki 4.866</w:t>
      </w:r>
    </w:p>
    <w:p>
      <w:r>
        <w:t xml:space="preserve">Konteksti : Max Wolf löysi sen vuonna 1906, ja se lähestyy Maata 234 km/s nopeudella. IC 1613 kuuluu paikalliseen ryhmään. Kohde : IC 1613 Suhde : tähdistö.</w:t>
      </w:r>
    </w:p>
    <w:p>
      <w:r>
        <w:rPr>
          <w:b/>
        </w:rPr>
        <w:t xml:space="preserve">Tulos</w:t>
      </w:r>
    </w:p>
    <w:p>
      <w:r>
        <w:t xml:space="preserve">Missä tähtikuviossa IC 1613 sijaitsee?</w:t>
      </w:r>
    </w:p>
    <w:p>
      <w:r>
        <w:rPr>
          <w:b/>
        </w:rPr>
        <w:t xml:space="preserve">Esimerkki 4.867</w:t>
      </w:r>
    </w:p>
    <w:p>
      <w:r>
        <w:t xml:space="preserve">Konteksti: Jozef Stümpel (s. 20. heinäkuuta 1972) on slovakialainen jääkiekkoammattilainen, joka pelaa tällä hetkellä Slovakian Extraliigan HK Nitran joukkueessa. Aihe : Jozef Stümpel Suhde : drafted by</w:t>
      </w:r>
    </w:p>
    <w:p>
      <w:r>
        <w:rPr>
          <w:b/>
        </w:rPr>
        <w:t xml:space="preserve">Tulos</w:t>
      </w:r>
    </w:p>
    <w:p>
      <w:r>
        <w:t xml:space="preserve">Mihin joukkueeseen Jozef Stümpel kuuluu?</w:t>
      </w:r>
    </w:p>
    <w:p>
      <w:r>
        <w:rPr>
          <w:b/>
        </w:rPr>
        <w:t xml:space="preserve">Esimerkki 4.868</w:t>
      </w:r>
    </w:p>
    <w:p>
      <w:r>
        <w:t xml:space="preserve">Konteksti : The Student Prince in Old Heidelberg, joka tunnetaan myös nimellä The Student Prince and Old Heidelberg, on vuonna 1927 valmistunut Metro-Goldwyn-Mayerin mykkäelokuva, joka perustuu Wilhelm Meyer-Försterin näytelmään Old Heidelberg vuodelta 1901. Aihe : Ylioppilasprinssi Vanhassa Heidelbergissä Suhde : tuotantoyhtiö</w:t>
      </w:r>
    </w:p>
    <w:p>
      <w:r>
        <w:rPr>
          <w:b/>
        </w:rPr>
        <w:t xml:space="preserve">Tulos</w:t>
      </w:r>
    </w:p>
    <w:p>
      <w:r>
        <w:t xml:space="preserve">Mikä tuotantoyhtiö tai mitkä tuotantoyhtiöt loivat The Student Prince in Old Heidelberg -elokuvan?</w:t>
      </w:r>
    </w:p>
    <w:p>
      <w:r>
        <w:rPr>
          <w:b/>
        </w:rPr>
        <w:t xml:space="preserve">Esimerkki 4.869</w:t>
      </w:r>
    </w:p>
    <w:p>
      <w:r>
        <w:t xml:space="preserve">Konteksti : Kesäkuussa 2010 alkaneen Zindagi Na Milegi Dobaran pääkuvaukset tapahtuivat Barcelonassa, Pamplonassa, Buñolissa ja Andalusiassa Espanjassa, Yhdistyneessä kuningaskunnassa, Egyptissä ja Mumbaissa. Aihe : Zindagi Na Milegi Dobara Suhde : tuotantoyhtiö.</w:t>
      </w:r>
    </w:p>
    <w:p>
      <w:r>
        <w:rPr>
          <w:b/>
        </w:rPr>
        <w:t xml:space="preserve">Tulos</w:t>
      </w:r>
    </w:p>
    <w:p>
      <w:r>
        <w:t xml:space="preserve">Mikä tuotantoyhtiö oli mukana Zindagi Na Milegi Dobarassa?</w:t>
      </w:r>
    </w:p>
    <w:p>
      <w:r>
        <w:rPr>
          <w:b/>
        </w:rPr>
        <w:t xml:space="preserve">Esimerkki 4.870</w:t>
      </w:r>
    </w:p>
    <w:p>
      <w:r>
        <w:t xml:space="preserve">Konteksti : Huhtikuussa 1934, sen jälkeen kun hänen joukkonsa olivat rynnäköineet Kashgariin Kashgarin taistelussa (1934), Ma Zhongying itse saapui kaupunkiin ja piti puheen Id Kah -moskeijassa Kashgarissa kehottaen uiguureja olemaan uskollisia Kiinan Kuomintang-hallitukselle Nanjingissa. Aihe: Ma Zhongying Suhde: kuolinpäivä.</w:t>
      </w:r>
    </w:p>
    <w:p>
      <w:r>
        <w:rPr>
          <w:b/>
        </w:rPr>
        <w:t xml:space="preserve">Tulos</w:t>
      </w:r>
    </w:p>
    <w:p>
      <w:r>
        <w:t xml:space="preserve">Mikä oli Ma Zhongyingin kuolinpäivä?</w:t>
      </w:r>
    </w:p>
    <w:p>
      <w:r>
        <w:rPr>
          <w:b/>
        </w:rPr>
        <w:t xml:space="preserve">Esimerkki 4.871</w:t>
      </w:r>
    </w:p>
    <w:p>
      <w:r>
        <w:t xml:space="preserve">Konteksti : Terang Boelan ((təˈraŋ buˈlan); indonesian kielen sanat ``Täysi kuu'', Terang Bulan täydellisessä oikeinkirjoitusjärjestelmässä) on elokuva vuodelta 1937 Alankomaiden Itä-Intiasta (nykyinen Indonesia). Aihe : Terang Boelan Suhde : ohjaaja</w:t>
      </w:r>
    </w:p>
    <w:p>
      <w:r>
        <w:rPr>
          <w:b/>
        </w:rPr>
        <w:t xml:space="preserve">Tulos</w:t>
      </w:r>
    </w:p>
    <w:p>
      <w:r>
        <w:t xml:space="preserve">Elokuvan Terang Boelan ohjasi kuka?</w:t>
      </w:r>
    </w:p>
    <w:p>
      <w:r>
        <w:rPr>
          <w:b/>
        </w:rPr>
        <w:t xml:space="preserve">Esimerkki 4.872</w:t>
      </w:r>
    </w:p>
    <w:p>
      <w:r>
        <w:t xml:space="preserve">Konteksti : Elena Gabriela Ruse (s. 6. marraskuuta 1997 Bukarest) on romanialainen tennispelaaja. Aihe : Elena Gabriela Ruse Suhde : asuinpaikka</w:t>
      </w:r>
    </w:p>
    <w:p>
      <w:r>
        <w:rPr>
          <w:b/>
        </w:rPr>
        <w:t xml:space="preserve">Tulos</w:t>
      </w:r>
    </w:p>
    <w:p>
      <w:r>
        <w:t xml:space="preserve">Mihin kaupunkiin Elena Gabriela Ruse liittyy?</w:t>
      </w:r>
    </w:p>
    <w:p>
      <w:r>
        <w:rPr>
          <w:b/>
        </w:rPr>
        <w:t xml:space="preserve">Esimerkki 4.873</w:t>
      </w:r>
    </w:p>
    <w:p>
      <w:r>
        <w:t xml:space="preserve">Konteksti : Avi Lewis on naimisissa toimittaja ja kirjailija Naomi Kleinin kanssa; hänen sisarensa Ilana Landsberg-Lewis on naimisissa muusikko ja aktivisti Lorraine Segaton kanssa. Aihe : Avi Lewis Suhde : puoliso</w:t>
      </w:r>
    </w:p>
    <w:p>
      <w:r>
        <w:rPr>
          <w:b/>
        </w:rPr>
        <w:t xml:space="preserve">Tulos</w:t>
      </w:r>
    </w:p>
    <w:p>
      <w:r>
        <w:t xml:space="preserve">Mikä on Avi Lewisin puolison nimi?</w:t>
      </w:r>
    </w:p>
    <w:p>
      <w:r>
        <w:rPr>
          <w:b/>
        </w:rPr>
        <w:t xml:space="preserve">Esimerkki 4.874</w:t>
      </w:r>
    </w:p>
    <w:p>
      <w:r>
        <w:t xml:space="preserve">Konteksti : Audun Munthe-Kaas Hierman (8. syyskuuta 1892 -- 27. helmikuuta 1975) oli norjalainen sanomalehden toimittaja ja kirjailija. Aihe : Audun Munthe-Kaas Hierman Suhde : kuolinpäivä.</w:t>
      </w:r>
    </w:p>
    <w:p>
      <w:r>
        <w:rPr>
          <w:b/>
        </w:rPr>
        <w:t xml:space="preserve">Tulos</w:t>
      </w:r>
    </w:p>
    <w:p>
      <w:r>
        <w:t xml:space="preserve">Mikä on Audun Munthe-Kaas Hiermanin kuolinpäivä?</w:t>
      </w:r>
    </w:p>
    <w:p>
      <w:r>
        <w:rPr>
          <w:b/>
        </w:rPr>
        <w:t xml:space="preserve">Esimerkki 4.875</w:t>
      </w:r>
    </w:p>
    <w:p>
      <w:r>
        <w:t xml:space="preserve">Konteksti : The AV Club antoi jaksolle kiitettävän arvosanan ja kirjoitti: "Mutta "Viisitoista miljoonaa ansiota" on kaikin puolin hienompi teos kuin "Kansallishymni", häikäisevä tieteisfiktio, joka rakentaa maailmansa hitaasti, mutta täydellisesti tunnin aikana - ja antaa emotionaalisen iskun sen "15 minuuttia tulevaisuuteen" -varoituksen lisäksi, jota jo odottaa. Aihe : Viisitoista miljoonaa ansiota Suhde : sarja</w:t>
      </w:r>
    </w:p>
    <w:p>
      <w:r>
        <w:rPr>
          <w:b/>
        </w:rPr>
        <w:t xml:space="preserve">Tulos</w:t>
      </w:r>
    </w:p>
    <w:p>
      <w:r>
        <w:t xml:space="preserve">Mihin sarjaan Fifteen Million Merits kuului?</w:t>
      </w:r>
    </w:p>
    <w:p>
      <w:r>
        <w:rPr>
          <w:b/>
        </w:rPr>
        <w:t xml:space="preserve">Esimerkki 4.876</w:t>
      </w:r>
    </w:p>
    <w:p>
      <w:r>
        <w:t xml:space="preserve">Konteksti : It's a Mad, Mad, Mad, Mad World on Stanley Kramerin tuottama ja ohjaama amerikkalainen komediaelokuva vuodelta 1963, jonka pääosassa on Spencer Tracy ja jossa on tähdistö, ja joka kertoo hullunkurisesta 350 000 dollarin (vastaa nykyään 2 705 272 dollaria) varastetun käteisrahan etsinnästä, jota erinäköinen ja värikäs joukko tuntemattomia ihmisiä tekee. Aihe : Hullu, hullu, hullu, hullu, hullu maailma Suhde : palkinto saatu.</w:t>
      </w:r>
    </w:p>
    <w:p>
      <w:r>
        <w:rPr>
          <w:b/>
        </w:rPr>
        <w:t xml:space="preserve">Tulos</w:t>
      </w:r>
    </w:p>
    <w:p>
      <w:r>
        <w:t xml:space="preserve">Minkä palkinnon sai It's a Mad, Mad, Mad, Mad, Mad World?</w:t>
      </w:r>
    </w:p>
    <w:p>
      <w:r>
        <w:rPr>
          <w:b/>
        </w:rPr>
        <w:t xml:space="preserve">Esimerkki 4.877</w:t>
      </w:r>
    </w:p>
    <w:p>
      <w:r>
        <w:t xml:space="preserve">Konteksti : lMG 08- ja lMG 08/15-tykkejä käytettäisiin aina kiinteäsiipisissä lentokoneissa kiinteinä eteenpäin suunnattuina synkronoituina ampumatykkeinä, joita alun perin käytettiin yksittäisasennuksina saksalaisissa Fokker Eindecker- ja Halberstadt D -koneissa vuosina 1915-16.II -yksilöhävittäjissä, ja vuoteen 1916 mennessä kaksoiskannattimina, jotka ilmestyivät ensimmäisen kerran Robert Thelenin Albatros D.I- ja D.II -hävittäjiin sarjatuotannossa vuoden 1916 lopulla, ja yksittäin saksalaisiin C-luokan aseistettuihin kaksipaikkaisiin tarkkailulentokoneisiin synkronoitua eteenpäin ampuvaa aseistusta varten. Aihe : MG 08 Suhde : huoltomerkintä</w:t>
      </w:r>
    </w:p>
    <w:p>
      <w:r>
        <w:rPr>
          <w:b/>
        </w:rPr>
        <w:t xml:space="preserve">Tulos</w:t>
      </w:r>
    </w:p>
    <w:p>
      <w:r>
        <w:t xml:space="preserve">Minä vuonna MG 08 otettiin käyttöön?</w:t>
      </w:r>
    </w:p>
    <w:p>
      <w:r>
        <w:rPr>
          <w:b/>
        </w:rPr>
        <w:t xml:space="preserve">Esimerkki 4.878</w:t>
      </w:r>
    </w:p>
    <w:p>
      <w:r>
        <w:t xml:space="preserve">Konteksti: Elmore Spencer (s. 6. joulukuuta 1969) on yhdysvaltalainen koripalloilija, jonka Los Angeles Clippers valitsi vuoden 1992 NBA-draftin ensimmäisellä kierroksella (25.). Aihe : Elmore Spencer Suhde : drafted by</w:t>
      </w:r>
    </w:p>
    <w:p>
      <w:r>
        <w:rPr>
          <w:b/>
        </w:rPr>
        <w:t xml:space="preserve">Tulos</w:t>
      </w:r>
    </w:p>
    <w:p>
      <w:r>
        <w:t xml:space="preserve">Missä joukkueessa Elmore Spencer on?</w:t>
      </w:r>
    </w:p>
    <w:p>
      <w:r>
        <w:rPr>
          <w:b/>
        </w:rPr>
        <w:t xml:space="preserve">Esimerkki 4.879</w:t>
      </w:r>
    </w:p>
    <w:p>
      <w:r>
        <w:t xml:space="preserve">Konteksti: Éléonore-Jean-Nicolas Soleil (Cherbourg, 6. tammikuuta 1767 -- Octeville, 11. maaliskuuta 1824) oli ranskalainen laivaston upseeri ja kapteeni. Aihe : Éléonore-Jean-Nicolas Soleil Suhde : kuolinpäivä.</w:t>
      </w:r>
    </w:p>
    <w:p>
      <w:r>
        <w:rPr>
          <w:b/>
        </w:rPr>
        <w:t xml:space="preserve">Tulos</w:t>
      </w:r>
    </w:p>
    <w:p>
      <w:r>
        <w:t xml:space="preserve">Milloin Éléonore-Jean-Nicolas Soleil kuoli?</w:t>
      </w:r>
    </w:p>
    <w:p>
      <w:r>
        <w:rPr>
          <w:b/>
        </w:rPr>
        <w:t xml:space="preserve">Esimerkki 4.880</w:t>
      </w:r>
    </w:p>
    <w:p>
      <w:r>
        <w:t xml:space="preserve">Taustaa : 2S5 Giatsint-S:n tuotanto alkoi vuonna 1976 yhdessä hinattavan version 2A36 Giatsint-B:n kanssa. Se otettiin käyttöön vuonna 1978, ja Yhdysvallat tuntee sen myös nimellä M1981. Aihe : 2S5 Giatsint-S Suhde : huoltomerkintä.</w:t>
      </w:r>
    </w:p>
    <w:p>
      <w:r>
        <w:rPr>
          <w:b/>
        </w:rPr>
        <w:t xml:space="preserve">Tulos</w:t>
      </w:r>
    </w:p>
    <w:p>
      <w:r>
        <w:t xml:space="preserve">Minä vuonna 2S5 Giatsint-S tuli käyttöön?</w:t>
      </w:r>
    </w:p>
    <w:p>
      <w:r>
        <w:rPr>
          <w:b/>
        </w:rPr>
        <w:t xml:space="preserve">Esimerkki 4.881</w:t>
      </w:r>
    </w:p>
    <w:p>
      <w:r>
        <w:t xml:space="preserve">Konteksti : Fields of Sacrifice on Donald Brittainin vuonna 1964 tekemä dokumentti kanadalaisista sotasurmista. Aihe : Fields of Sacrifice Suhde : tuotantoyhtiö.</w:t>
      </w:r>
    </w:p>
    <w:p>
      <w:r>
        <w:rPr>
          <w:b/>
        </w:rPr>
        <w:t xml:space="preserve">Tulos</w:t>
      </w:r>
    </w:p>
    <w:p>
      <w:r>
        <w:t xml:space="preserve">Mikä tuotantoyhtiö tai mitkä tuotantoyhtiöt loivat Fields of Sacrificen?</w:t>
      </w:r>
    </w:p>
    <w:p>
      <w:r>
        <w:rPr>
          <w:b/>
        </w:rPr>
        <w:t xml:space="preserve">Esimerkki 4.882</w:t>
      </w:r>
    </w:p>
    <w:p>
      <w:r>
        <w:t xml:space="preserve">Konteksti : Rakkautta, välissä (Hangul: 두여자; RR: Du Yeoja; MR: Tu yŏja; lit. ``Two Women'') on vuonna 2010 valmistunut eteläkorealainen elokuva, joka perustuu suomalaiseen elokuvaan Musta jää (2007). Aihe : Rakkaus, In Between Suhde : perustuu elokuvaan.</w:t>
      </w:r>
    </w:p>
    <w:p>
      <w:r>
        <w:rPr>
          <w:b/>
        </w:rPr>
        <w:t xml:space="preserve">Tulos</w:t>
      </w:r>
    </w:p>
    <w:p>
      <w:r>
        <w:t xml:space="preserve">Mikä on Love, In Between -kirjan perusta?</w:t>
      </w:r>
    </w:p>
    <w:p>
      <w:r>
        <w:rPr>
          <w:b/>
        </w:rPr>
        <w:t xml:space="preserve">Esimerkki 4.883</w:t>
      </w:r>
    </w:p>
    <w:p>
      <w:r>
        <w:t xml:space="preserve">Konteksti : Sinatra luki Art Cohnin kirjan The Joker Is Wild: Aihe : The Joker Is Wild Suhde : tuotantoyhtiö</w:t>
      </w:r>
    </w:p>
    <w:p>
      <w:r>
        <w:rPr>
          <w:b/>
        </w:rPr>
        <w:t xml:space="preserve">Tulos</w:t>
      </w:r>
    </w:p>
    <w:p>
      <w:r>
        <w:t xml:space="preserve">Mikä studio tuotti The Joker Is Wildin?</w:t>
      </w:r>
    </w:p>
    <w:p>
      <w:r>
        <w:rPr>
          <w:b/>
        </w:rPr>
        <w:t xml:space="preserve">Esimerkki 4.884</w:t>
      </w:r>
    </w:p>
    <w:p>
      <w:r>
        <w:t xml:space="preserve">Konteksti : Nintendo Software Technology (tai NST) on yhdysvaltalainen videopelien kehittäjä, joka sijaitsee Nintendo of American pääkonttorin sisällä Redmondissa, Washingtonissa. Aihe : Nintendo Software Technology Suhde : emoyhtiö</w:t>
      </w:r>
    </w:p>
    <w:p>
      <w:r>
        <w:rPr>
          <w:b/>
        </w:rPr>
        <w:t xml:space="preserve">Tulos</w:t>
      </w:r>
    </w:p>
    <w:p>
      <w:r>
        <w:t xml:space="preserve">Mikä on Nintendo Software Technologyn emoyhtiö?</w:t>
      </w:r>
    </w:p>
    <w:p>
      <w:r>
        <w:rPr>
          <w:b/>
        </w:rPr>
        <w:t xml:space="preserve">Esimerkki 4.885</w:t>
      </w:r>
    </w:p>
    <w:p>
      <w:r>
        <w:t xml:space="preserve">Konteksti : Monsoon Wedding on Mira Nairin ohjaama ja Sabrina Dhawanin käsikirjoittama elokuva vuodelta 2001, joka kuvaa romanttisia sekaannuksia perinteisten Punjabi Hindu -häiden aikana Delhissä. Aihe : Monsoon Wedding Suhde : narratiivinen kuvauspaikka.</w:t>
      </w:r>
    </w:p>
    <w:p>
      <w:r>
        <w:rPr>
          <w:b/>
        </w:rPr>
        <w:t xml:space="preserve">Tulos</w:t>
      </w:r>
    </w:p>
    <w:p>
      <w:r>
        <w:t xml:space="preserve">Missä paikassa Monsoon Wedding on olemassa?</w:t>
      </w:r>
    </w:p>
    <w:p>
      <w:r>
        <w:rPr>
          <w:b/>
        </w:rPr>
        <w:t xml:space="preserve">Esimerkki 4.886</w:t>
      </w:r>
    </w:p>
    <w:p>
      <w:r>
        <w:t xml:space="preserve">Konteksti : Piilossa oleva mies (espanjaksi El hombre oculto) on Alfonso Ungrían ohjaama espanjalainen draamaelokuva vuodelta 1971, jonka pääosissa nähdään Carlos Otero, Jelena Samarina ja Julieta Serrano. Aihe : Piilossa oleva mies Suhde : ohjaaja</w:t>
      </w:r>
    </w:p>
    <w:p>
      <w:r>
        <w:rPr>
          <w:b/>
        </w:rPr>
        <w:t xml:space="preserve">Tulos</w:t>
      </w:r>
    </w:p>
    <w:p>
      <w:r>
        <w:t xml:space="preserve">Kuka on The Man in Hiding -elokuvan ohjaaja?</w:t>
      </w:r>
    </w:p>
    <w:p>
      <w:r>
        <w:rPr>
          <w:b/>
        </w:rPr>
        <w:t xml:space="preserve">Esimerkki 4.887</w:t>
      </w:r>
    </w:p>
    <w:p>
      <w:r>
        <w:t xml:space="preserve">Konteksti : Canute Lavard (tanskalainen Knud Lavard) (12. maaliskuuta 1096 - 7. tammikuuta 1131) oli tanskalainen ruhtinas. Aihe : Canute Lavard Suhde : puoliso</w:t>
      </w:r>
    </w:p>
    <w:p>
      <w:r>
        <w:rPr>
          <w:b/>
        </w:rPr>
        <w:t xml:space="preserve">Tulos</w:t>
      </w:r>
    </w:p>
    <w:p>
      <w:r>
        <w:t xml:space="preserve">Mikä on Canute Lavardin puolison nimi?</w:t>
      </w:r>
    </w:p>
    <w:p>
      <w:r>
        <w:rPr>
          <w:b/>
        </w:rPr>
        <w:t xml:space="preserve">Esimerkki 4.888</w:t>
      </w:r>
    </w:p>
    <w:p>
      <w:r>
        <w:t xml:space="preserve">Konteksti : Storm Hawks on kanadalainen animaatiosarja, jonka on luonut Asaph ``Ace'' Fipke ja jonka on tuottanut Nerd Corps Entertainment yhdessä Cartoon Networkin ja YTV:n kanssa. Aihe : Storm Hawks Suhde : alkuperäinen verkko.</w:t>
      </w:r>
    </w:p>
    <w:p>
      <w:r>
        <w:rPr>
          <w:b/>
        </w:rPr>
        <w:t xml:space="preserve">Tulos</w:t>
      </w:r>
    </w:p>
    <w:p>
      <w:r>
        <w:t xml:space="preserve">Mikä oli verkko, joka alun perin isännöi Storm Hawksia?</w:t>
      </w:r>
    </w:p>
    <w:p>
      <w:r>
        <w:rPr>
          <w:b/>
        </w:rPr>
        <w:t xml:space="preserve">Esimerkki 4.889</w:t>
      </w:r>
    </w:p>
    <w:p>
      <w:r>
        <w:t xml:space="preserve">Konteksti: Bruno Gerloch (11. marraskuuta 1890 - 3. syyskuuta 1954) oli korkeasti palkittu kenraalimajuri Wehrmachtissa toisen maailmansodan aikana. Hän sai myös rautaristin ritariristin. Aihe : Bruno Gerloch Suhde : saatu palkinto.</w:t>
      </w:r>
    </w:p>
    <w:p>
      <w:r>
        <w:rPr>
          <w:b/>
        </w:rPr>
        <w:t xml:space="preserve">Tulos</w:t>
      </w:r>
    </w:p>
    <w:p>
      <w:r>
        <w:t xml:space="preserve">Minkä palkinnon Bruno Gerloch sai?</w:t>
      </w:r>
    </w:p>
    <w:p>
      <w:r>
        <w:rPr>
          <w:b/>
        </w:rPr>
        <w:t xml:space="preserve">Esimerkki 4.890</w:t>
      </w:r>
    </w:p>
    <w:p>
      <w:r>
        <w:t xml:space="preserve">Konteksti : Sanotaan, että Anna Whitlock sai kiinnostuksensa naisasioihin äidiltään: perinnön saatuaan Sophie Whitlock ryhtyi rakentamaan ja perusti kerrostaloja naisammattilaisille, ja hän toimi myös Fredrika Bremer-förbundet -naisjärjestön sihteerinä. Aihe : Anna Whitlock Suhde : kuolinpäivä.</w:t>
      </w:r>
    </w:p>
    <w:p>
      <w:r>
        <w:rPr>
          <w:b/>
        </w:rPr>
        <w:t xml:space="preserve">Tulos</w:t>
      </w:r>
    </w:p>
    <w:p>
      <w:r>
        <w:t xml:space="preserve">Mikä oli Anna Whitlockin kuolinvuosi?</w:t>
      </w:r>
    </w:p>
    <w:p>
      <w:r>
        <w:rPr>
          <w:b/>
        </w:rPr>
        <w:t xml:space="preserve">Esimerkki 4.891</w:t>
      </w:r>
    </w:p>
    <w:p>
      <w:r>
        <w:t xml:space="preserve">Konteksti: Johannes Dienhold (23. helmikuuta 1901 - 4. marraskuuta 1990) oli korkeasti palkittu Luftwaffen reservin päämies toisen maailmansodan aikana. Hän sai myös rautaristin ritariristin. Aihe : Johannes Dienhold Suhde : saatu palkinto.</w:t>
      </w:r>
    </w:p>
    <w:p>
      <w:r>
        <w:rPr>
          <w:b/>
        </w:rPr>
        <w:t xml:space="preserve">Tulos</w:t>
      </w:r>
    </w:p>
    <w:p>
      <w:r>
        <w:t xml:space="preserve">Minkä palkinnon Johannes Dienhold sai?</w:t>
      </w:r>
    </w:p>
    <w:p>
      <w:r>
        <w:rPr>
          <w:b/>
        </w:rPr>
        <w:t xml:space="preserve">Esimerkki 4.892</w:t>
      </w:r>
    </w:p>
    <w:p>
      <w:r>
        <w:t xml:space="preserve">San Pellegrino (myös S. Pellegrino) on italialainen kivennäisvesimerkki ja valikoituja aitoja hedelmähedelmiä sisältäviä limuvesiä, joihin pullottaja lisää hiilihapotuksen. Nestlé Waters valmistaa ja pullottaa ne San Pellegrino Termen tehtaalla, joka sijaitsee Bergamon maakunnassa Lombardiassa Italiassa. Kohde : San Pellegrino Suhde : emoyhtiö.</w:t>
      </w:r>
    </w:p>
    <w:p>
      <w:r>
        <w:rPr>
          <w:b/>
        </w:rPr>
        <w:t xml:space="preserve">Tulos</w:t>
      </w:r>
    </w:p>
    <w:p>
      <w:r>
        <w:t xml:space="preserve">Mikä on San Pellegrinon emoyhtiö?</w:t>
      </w:r>
    </w:p>
    <w:p>
      <w:r>
        <w:rPr>
          <w:b/>
        </w:rPr>
        <w:t xml:space="preserve">Esimerkki 4.893</w:t>
      </w:r>
    </w:p>
    <w:p>
      <w:r>
        <w:t xml:space="preserve">Konteksti: William Hanley kuoli 25. toukokuuta 2012 kaaduttuaan kotonaan Ridgefieldissä, CT:ssä. Aihe : William Hanley Suhde : puoliso</w:t>
      </w:r>
    </w:p>
    <w:p>
      <w:r>
        <w:rPr>
          <w:b/>
        </w:rPr>
        <w:t xml:space="preserve">Tulos</w:t>
      </w:r>
    </w:p>
    <w:p>
      <w:r>
        <w:t xml:space="preserve">Mikä on William Hanleyn puolison nimi?</w:t>
      </w:r>
    </w:p>
    <w:p>
      <w:r>
        <w:rPr>
          <w:b/>
        </w:rPr>
        <w:t xml:space="preserve">Esimerkki 4.894</w:t>
      </w:r>
    </w:p>
    <w:p>
      <w:r>
        <w:t xml:space="preserve">Konteksti : Hans Christoph Friedrich Graf von Hacke (21. lokakuuta 1699 Staßfurt - 17. elokuuta 1754 Berliini) oli preussilainen kenraali ja Berliinin komentaja. Aihe : Hans Christoph Friedrich Graf von Hacke Suhde : kuolinpäivä.</w:t>
      </w:r>
    </w:p>
    <w:p>
      <w:r>
        <w:rPr>
          <w:b/>
        </w:rPr>
        <w:t xml:space="preserve">Tulos</w:t>
      </w:r>
    </w:p>
    <w:p>
      <w:r>
        <w:t xml:space="preserve">Milloin Hans Christoph Friedrich Graf von Hacke kuoli?</w:t>
      </w:r>
    </w:p>
    <w:p>
      <w:r>
        <w:rPr>
          <w:b/>
        </w:rPr>
        <w:t xml:space="preserve">Esimerkki 4.895</w:t>
      </w:r>
    </w:p>
    <w:p>
      <w:r>
        <w:t xml:space="preserve">Konteksti: Washington Goode (1820--1849) oli afroamerikkalainen merimies, joka hirtettiin murhasta Bostonissa toukokuussa 1849. Aihe : Washington Goode Suhde : tuomittu seuraavista syistä</w:t>
      </w:r>
    </w:p>
    <w:p>
      <w:r>
        <w:rPr>
          <w:b/>
        </w:rPr>
        <w:t xml:space="preserve">Tulos</w:t>
      </w:r>
    </w:p>
    <w:p>
      <w:r>
        <w:t xml:space="preserve">Mihin rikokseen Washington Gooden katsotaan syyllistyneen?</w:t>
      </w:r>
    </w:p>
    <w:p>
      <w:r>
        <w:rPr>
          <w:b/>
        </w:rPr>
        <w:t xml:space="preserve">Esimerkki 4.896</w:t>
      </w:r>
    </w:p>
    <w:p>
      <w:r>
        <w:t xml:space="preserve">Konteksti : ``Bart the General'' on Simpsonien ensimmäisen kauden viides jakso, joka sai ensi-iltansa Fox-kanavalla 4. helmikuuta 1990. Aihe : Bart the General Suhde : sarja</w:t>
      </w:r>
    </w:p>
    <w:p>
      <w:r>
        <w:rPr>
          <w:b/>
        </w:rPr>
        <w:t xml:space="preserve">Tulos</w:t>
      </w:r>
    </w:p>
    <w:p>
      <w:r>
        <w:t xml:space="preserve">Mihin sarjaan jakso Bart the General kuuluu?</w:t>
      </w:r>
    </w:p>
    <w:p>
      <w:r>
        <w:rPr>
          <w:b/>
        </w:rPr>
        <w:t xml:space="preserve">Esimerkki 4.897</w:t>
      </w:r>
    </w:p>
    <w:p>
      <w:r>
        <w:t xml:space="preserve">Konteksti : Sen absoluuttinen magnitudi on -9,2, mikä tarkoittaa 360 000 kertaa Aurinkoon verrattuna 360 000 kertaa suurempaa kokonaisvalovoimaa. Messier 15 on yksi Linnunradan tiheimmin pakkautuneista pallomaisista tähdistä. Kohde : Messier 15 Suhde : tähdistötunnus</w:t>
      </w:r>
    </w:p>
    <w:p>
      <w:r>
        <w:rPr>
          <w:b/>
        </w:rPr>
        <w:t xml:space="preserve">Tulos</w:t>
      </w:r>
    </w:p>
    <w:p>
      <w:r>
        <w:t xml:space="preserve">Tähti Messier 15 on osa tähdistöä nimeltä mikä?</w:t>
      </w:r>
    </w:p>
    <w:p>
      <w:r>
        <w:rPr>
          <w:b/>
        </w:rPr>
        <w:t xml:space="preserve">Esimerkki 4.898</w:t>
      </w:r>
    </w:p>
    <w:p>
      <w:r>
        <w:t xml:space="preserve">Konteksti: Belle Case La Follette ja Fola La Follette (1953). Aihe : Belle Case La Follette Suhde : ammatti.</w:t>
      </w:r>
    </w:p>
    <w:p>
      <w:r>
        <w:rPr>
          <w:b/>
        </w:rPr>
        <w:t xml:space="preserve">Tulos</w:t>
      </w:r>
    </w:p>
    <w:p>
      <w:r>
        <w:t xml:space="preserve">Millainen ammatti Belle Case La Follette on?</w:t>
      </w:r>
    </w:p>
    <w:p>
      <w:r>
        <w:rPr>
          <w:b/>
        </w:rPr>
        <w:t xml:space="preserve">Esimerkki 4.899</w:t>
      </w:r>
    </w:p>
    <w:p>
      <w:r>
        <w:t xml:space="preserve">Konteksti : Forrest Gump julkaistiin Yhdysvalloissa 6. heinäkuuta 1994, ja siitä tuli kaupallinen menestys, sillä se oli tuona vuonna Pohjois-Amerikassa eniten tuottanut elokuva. Se oli Paramount Picturesin ensimmäinen suuri menestys sen jälkeen, kun studio myytiin Viacomille, ja se tuotti teatterilevityksensä aikana maailmanlaajuisesti yli 677 miljoonaa dollaria. Aihe : Forrest Gump Suhde : kerronnan paikka</w:t>
      </w:r>
    </w:p>
    <w:p>
      <w:r>
        <w:rPr>
          <w:b/>
        </w:rPr>
        <w:t xml:space="preserve">Tulos</w:t>
      </w:r>
    </w:p>
    <w:p>
      <w:r>
        <w:t xml:space="preserve">Missä paikassa Forrest Gump on olemassa?</w:t>
      </w:r>
    </w:p>
    <w:p>
      <w:r>
        <w:rPr>
          <w:b/>
        </w:rPr>
        <w:t xml:space="preserve">Esimerkki 4.900</w:t>
      </w:r>
    </w:p>
    <w:p>
      <w:r>
        <w:t xml:space="preserve">Konteksti: Eusebius Mandyczewski syntyi romanialaisessa Molodijan kylässä (silloinen Itävalta-Unkari, nykyinen Ukraina, Hlyboka Raion) 18. elokuuta 1857. Aihe : Eusebius Mandyczewski Suhde : ammatti.</w:t>
      </w:r>
    </w:p>
    <w:p>
      <w:r>
        <w:rPr>
          <w:b/>
        </w:rPr>
        <w:t xml:space="preserve">Tulos</w:t>
      </w:r>
    </w:p>
    <w:p>
      <w:r>
        <w:t xml:space="preserve">Mikä oli Eusebius Mandyczewskin ura?</w:t>
      </w:r>
    </w:p>
    <w:p>
      <w:r>
        <w:rPr>
          <w:b/>
        </w:rPr>
        <w:t xml:space="preserve">Esimerkki 4.901</w:t>
      </w:r>
    </w:p>
    <w:p>
      <w:r>
        <w:t xml:space="preserve">Konteksti : Lammermoorin morsian on Sir Walter Scottin historiallinen romaani, joka julkaistiin vuonna 1819. Aihe : Lammermoorin morsian Suhde : sarja</w:t>
      </w:r>
    </w:p>
    <w:p>
      <w:r>
        <w:rPr>
          <w:b/>
        </w:rPr>
        <w:t xml:space="preserve">Tulos</w:t>
      </w:r>
    </w:p>
    <w:p>
      <w:r>
        <w:t xml:space="preserve">Mihin sarjaan Lammermoorin morsian kuuluu?</w:t>
      </w:r>
    </w:p>
    <w:p>
      <w:r>
        <w:rPr>
          <w:b/>
        </w:rPr>
        <w:t xml:space="preserve">Esimerkki 4.902</w:t>
      </w:r>
    </w:p>
    <w:p>
      <w:r>
        <w:t xml:space="preserve">Asiayhteys : Sotilasristin väliaikainen sotilasluutnantti Josiah Lewis Morgan, RAF. Aihe : Josiah Lewis Morgan Suhde : sotilashaara.</w:t>
      </w:r>
    </w:p>
    <w:p>
      <w:r>
        <w:rPr>
          <w:b/>
        </w:rPr>
        <w:t xml:space="preserve">Tulos</w:t>
      </w:r>
    </w:p>
    <w:p>
      <w:r>
        <w:t xml:space="preserve">Missä sotilashaarassa Josiah Lewis Morgan oli?</w:t>
      </w:r>
    </w:p>
    <w:p>
      <w:r>
        <w:rPr>
          <w:b/>
        </w:rPr>
        <w:t xml:space="preserve">Esimerkki 4.903</w:t>
      </w:r>
    </w:p>
    <w:p>
      <w:r>
        <w:t xml:space="preserve">Konteksti : Leonard M. Kravitz (1931 -- 7. maaliskuuta 1951) oli Yhdysvaltain armeijan veteraani Korean sodassa ja kunniamitalin saaja. Aihe : Leonard M. Kravitz Suhde : konflikti</w:t>
      </w:r>
    </w:p>
    <w:p>
      <w:r>
        <w:rPr>
          <w:b/>
        </w:rPr>
        <w:t xml:space="preserve">Tulos</w:t>
      </w:r>
    </w:p>
    <w:p>
      <w:r>
        <w:t xml:space="preserve">Mihin sotaan Leonard M. Kravitz osallistui?</w:t>
      </w:r>
    </w:p>
    <w:p>
      <w:r>
        <w:rPr>
          <w:b/>
        </w:rPr>
        <w:t xml:space="preserve">Esimerkki 4.904</w:t>
      </w:r>
    </w:p>
    <w:p>
      <w:r>
        <w:t xml:space="preserve">Konteksti : Khoron asui pääasiassa Pelion-vuorella; siellä hän meni naimisiin nymfi Chariklon kanssa, joka synnytti hänelle kolme tytärtä, Hippe (joka tunnetaan myös nimellä Melanippe (myös hänen tyttärensä nimi), ``Musta tamma'' tai Euippe, ``todella tamma''), Endeïs ja Ocyrhoe, sekä yhden pojan, Karistoksen. Kohde : Chiron Suhde : puoliso</w:t>
      </w:r>
    </w:p>
    <w:p>
      <w:r>
        <w:rPr>
          <w:b/>
        </w:rPr>
        <w:t xml:space="preserve">Tulos</w:t>
      </w:r>
    </w:p>
    <w:p>
      <w:r>
        <w:t xml:space="preserve">Mikä on Chironin puolison nimi?</w:t>
      </w:r>
    </w:p>
    <w:p>
      <w:r>
        <w:rPr>
          <w:b/>
        </w:rPr>
        <w:t xml:space="preserve">Esimerkki 4.905</w:t>
      </w:r>
    </w:p>
    <w:p>
      <w:r>
        <w:t xml:space="preserve">Konteksti : Henri-Georges Clouzot syntyi Niortissa, Ranskassa, Suzanne Clouzot'n äidille ja kirjakauppias Georges Clouzout'n isälle. Aihe: Henri-Georges Clouzot Suhde: ammatti.</w:t>
      </w:r>
    </w:p>
    <w:p>
      <w:r>
        <w:rPr>
          <w:b/>
        </w:rPr>
        <w:t xml:space="preserve">Tulos</w:t>
      </w:r>
    </w:p>
    <w:p>
      <w:r>
        <w:t xml:space="preserve">Millainen ammatti Henri-Georges Clouzot on?</w:t>
      </w:r>
    </w:p>
    <w:p>
      <w:r>
        <w:rPr>
          <w:b/>
        </w:rPr>
        <w:t xml:space="preserve">Esimerkki 4.906</w:t>
      </w:r>
    </w:p>
    <w:p>
      <w:r>
        <w:t xml:space="preserve">Konteksti : 40 dollaria päivässä on Rachael Rayn johtama Food Network -ohjelma. Aihe : $40 a Day Suhde : alkuperäinen verkko.</w:t>
      </w:r>
    </w:p>
    <w:p>
      <w:r>
        <w:rPr>
          <w:b/>
        </w:rPr>
        <w:t xml:space="preserve">Tulos</w:t>
      </w:r>
    </w:p>
    <w:p>
      <w:r>
        <w:t xml:space="preserve">Missä verkossa 40 dollaria päivässä on saatavilla?</w:t>
      </w:r>
    </w:p>
    <w:p>
      <w:r>
        <w:rPr>
          <w:b/>
        </w:rPr>
        <w:t xml:space="preserve">Esimerkki 4.907</w:t>
      </w:r>
    </w:p>
    <w:p>
      <w:r>
        <w:t xml:space="preserve">Konteksti : ``30% rautakokki'' on Futuraman kolmannen kauden 22. jakso. Aihe : The 30% Iron Chef Suhde : sarja</w:t>
      </w:r>
    </w:p>
    <w:p>
      <w:r>
        <w:rPr>
          <w:b/>
        </w:rPr>
        <w:t xml:space="preserve">Tulos</w:t>
      </w:r>
    </w:p>
    <w:p>
      <w:r>
        <w:t xml:space="preserve">The 30% Iron Chef on osa mitä sarjaa?</w:t>
      </w:r>
    </w:p>
    <w:p>
      <w:r>
        <w:rPr>
          <w:b/>
        </w:rPr>
        <w:t xml:space="preserve">Esimerkki 4.908</w:t>
      </w:r>
    </w:p>
    <w:p>
      <w:r>
        <w:t xml:space="preserve">Taustaa: Interbrasil STAR S/A oli brasilialainen lentoyhtiö, joka perustettiin vuonna 1994 Transbrasilin syöttöyhtiöksi. Kohde : Interbrasil STAR Suhde : emoyhtiö.</w:t>
      </w:r>
    </w:p>
    <w:p>
      <w:r>
        <w:rPr>
          <w:b/>
        </w:rPr>
        <w:t xml:space="preserve">Tulos</w:t>
      </w:r>
    </w:p>
    <w:p>
      <w:r>
        <w:t xml:space="preserve">Mikä on Interbrasil STARin emoyhtiö?</w:t>
      </w:r>
    </w:p>
    <w:p>
      <w:r>
        <w:rPr>
          <w:b/>
        </w:rPr>
        <w:t xml:space="preserve">Esimerkki 4.909</w:t>
      </w:r>
    </w:p>
    <w:p>
      <w:r>
        <w:t xml:space="preserve">Konteksti : Nimettömän historioitsijan Alessio Roblesin kirjakokoelma on merkittävä 14 000 niteen kokoelma (1600-luvulta 1800-luvulle) Saltillossa sijaitsevassa museossa nimeltä ``Centro Cultural Vito Alessio Robles''. Aihe : Vito Alessio Robles Suhde : konflikti</w:t>
      </w:r>
    </w:p>
    <w:p>
      <w:r>
        <w:rPr>
          <w:b/>
        </w:rPr>
        <w:t xml:space="preserve">Tulos</w:t>
      </w:r>
    </w:p>
    <w:p>
      <w:r>
        <w:t xml:space="preserve">Missä sodassa Vito Alessio Robles taisteli?</w:t>
      </w:r>
    </w:p>
    <w:p>
      <w:r>
        <w:rPr>
          <w:b/>
        </w:rPr>
        <w:t xml:space="preserve">Esimerkki 4.910</w:t>
      </w:r>
    </w:p>
    <w:p>
      <w:r>
        <w:t xml:space="preserve">Konteksti : 13. syyskuuta 1943 Oleg Koshevoylle myönnettiin postuumisti Neuvostoliiton sankarin arvonimi, Leninin ritarikunta ja myöhemmin isänmaallisen sodan partisaanin 1. luokan mitali. Aihe : Oleg Koshevoi Suhde : saatu palkinto.</w:t>
      </w:r>
    </w:p>
    <w:p>
      <w:r>
        <w:rPr>
          <w:b/>
        </w:rPr>
        <w:t xml:space="preserve">Tulos</w:t>
      </w:r>
    </w:p>
    <w:p>
      <w:r>
        <w:t xml:space="preserve">Mikä palkinto myönnettiin Oleg Koshevoylle?</w:t>
      </w:r>
    </w:p>
    <w:p>
      <w:r>
        <w:rPr>
          <w:b/>
        </w:rPr>
        <w:t xml:space="preserve">Esimerkki 4.911</w:t>
      </w:r>
    </w:p>
    <w:p>
      <w:r>
        <w:t xml:space="preserve">Konteksti : Bad Girls Road Trip on amerikkalainen tosi-tv-sarja, joka esitettiin Oxygen-kanavalla 12. kesäkuuta 2007 - 24. heinäkuuta 2007. Aihe : Bad Girls Road Trip Suhde : alkuperäinen verkko.</w:t>
      </w:r>
    </w:p>
    <w:p>
      <w:r>
        <w:rPr>
          <w:b/>
        </w:rPr>
        <w:t xml:space="preserve">Tulos</w:t>
      </w:r>
    </w:p>
    <w:p>
      <w:r>
        <w:t xml:space="preserve">Mistä löydät ohjelman Bad Girls Road Trip?</w:t>
      </w:r>
    </w:p>
    <w:p>
      <w:r>
        <w:rPr>
          <w:b/>
        </w:rPr>
        <w:t xml:space="preserve">Esimerkki 4.912</w:t>
      </w:r>
    </w:p>
    <w:p>
      <w:r>
        <w:t xml:space="preserve">Konteksti : Maria Sibylla Merian syntyi 2. huhtikuuta 1647 Frankfurtissa, silloisessa Pyhän saksalais-roomalaisen keisarikunnan vapaassa kaupungissa, sveitsiläisen kaivertajan ja kustantajan Matthäus Merian vanhemman perheeseen. Aihe : Maria Sibylla Merian Suhde : kuolinpäivä.</w:t>
      </w:r>
    </w:p>
    <w:p>
      <w:r>
        <w:rPr>
          <w:b/>
        </w:rPr>
        <w:t xml:space="preserve">Tulos</w:t>
      </w:r>
    </w:p>
    <w:p>
      <w:r>
        <w:t xml:space="preserve">Mikä oli Maria Sibylla Merianin kuolinpäivä?</w:t>
      </w:r>
    </w:p>
    <w:p>
      <w:r>
        <w:rPr>
          <w:b/>
        </w:rPr>
        <w:t xml:space="preserve">Esimerkki 4.913</w:t>
      </w:r>
    </w:p>
    <w:p>
      <w:r>
        <w:t xml:space="preserve">Konteksti : Vuoden 1945 alkuun mennessä oli tilattu yli 2 000 M18-rynnäkkökivääriä ja 800 000 patruunaa. Aihe : M18 rekyylitön kivääri Suhde : konflikti</w:t>
      </w:r>
    </w:p>
    <w:p>
      <w:r>
        <w:rPr>
          <w:b/>
        </w:rPr>
        <w:t xml:space="preserve">Tulos</w:t>
      </w:r>
    </w:p>
    <w:p>
      <w:r>
        <w:t xml:space="preserve">Missä sodassa M18 rekyylitön kivääri palveli?</w:t>
      </w:r>
    </w:p>
    <w:p>
      <w:r>
        <w:rPr>
          <w:b/>
        </w:rPr>
        <w:t xml:space="preserve">Esimerkki 4.914</w:t>
      </w:r>
    </w:p>
    <w:p>
      <w:r>
        <w:t xml:space="preserve">Taustaa : Costa Coffee perustettiin Lontoossa vuonna 1971 Costan perheen toimesta tukkukauppana, joka toimitti paahdettua kahvia pitopalveluille ja italialaisiin kahviloihin erikoistuneille kahviloille. Kohde : Costa Coffee Suhde : emoyhtiö</w:t>
      </w:r>
    </w:p>
    <w:p>
      <w:r>
        <w:rPr>
          <w:b/>
        </w:rPr>
        <w:t xml:space="preserve">Tulos</w:t>
      </w:r>
    </w:p>
    <w:p>
      <w:r>
        <w:t xml:space="preserve">Mikä yritys on Costa Coffeen emoyhtiö?</w:t>
      </w:r>
    </w:p>
    <w:p>
      <w:r>
        <w:rPr>
          <w:b/>
        </w:rPr>
        <w:t xml:space="preserve">Esimerkki 4.915</w:t>
      </w:r>
    </w:p>
    <w:p>
      <w:r>
        <w:t xml:space="preserve">Konteksti : Tutkimukset hänen vähemmän tunnetuista teoksistaan, kuten matkakirjasta Rambles in Germany and Italy (1844) ja elämäkerta-artikkeleista Dionysius Lardnerin Cabinet Cyclopaedia -teokseen (1829-46), tukevat kasvavaa näkemystä, jonka mukaan Mary Shelley pysyi poliittisena radikaalina koko elämänsä ajan. Aihe : Mary Shelley Suhde : asuinpaikka</w:t>
      </w:r>
    </w:p>
    <w:p>
      <w:r>
        <w:rPr>
          <w:b/>
        </w:rPr>
        <w:t xml:space="preserve">Tulos</w:t>
      </w:r>
    </w:p>
    <w:p>
      <w:r>
        <w:t xml:space="preserve">Mihin kaupunkiin Mary Shelley liittyy?</w:t>
      </w:r>
    </w:p>
    <w:p>
      <w:r>
        <w:rPr>
          <w:b/>
        </w:rPr>
        <w:t xml:space="preserve">Esimerkki 4.916</w:t>
      </w:r>
    </w:p>
    <w:p>
      <w:r>
        <w:t xml:space="preserve">Konteksti : ``Horace Fordin uskomaton maailma'' on yhdysvaltalaisen televisiosarjan The Twilight Zone neljännen tuotantokauden jakso. Aihe : Horace Fordin uskomaton maailma Suhde: sarja</w:t>
      </w:r>
    </w:p>
    <w:p>
      <w:r>
        <w:rPr>
          <w:b/>
        </w:rPr>
        <w:t xml:space="preserve">Tulos</w:t>
      </w:r>
    </w:p>
    <w:p>
      <w:r>
        <w:t xml:space="preserve">Horace Fordin uskomaton maailma on osa mitä sarjaa?</w:t>
      </w:r>
    </w:p>
    <w:p>
      <w:r>
        <w:rPr>
          <w:b/>
        </w:rPr>
        <w:t xml:space="preserve">Esimerkki 4.917</w:t>
      </w:r>
    </w:p>
    <w:p>
      <w:r>
        <w:t xml:space="preserve">Konteksti: Regina Carrol (2. toukokuuta 1943 - 4. marraskuuta 1992) oli yhdysvaltalainen näyttelijä, syntyjään Regina Carol Gelfan, joka muistetaan lähinnä rooleistaan miehensä Al Adamsonin ohjaamissa elokuvissa. Aihe : Regina Carrol Suhde : puoliso</w:t>
      </w:r>
    </w:p>
    <w:p>
      <w:r>
        <w:rPr>
          <w:b/>
        </w:rPr>
        <w:t xml:space="preserve">Tulos</w:t>
      </w:r>
    </w:p>
    <w:p>
      <w:r>
        <w:t xml:space="preserve">Mikä on Regina Carrolin puolison nimi?</w:t>
      </w:r>
    </w:p>
    <w:p>
      <w:r>
        <w:rPr>
          <w:b/>
        </w:rPr>
        <w:t xml:space="preserve">Esimerkki 4.918</w:t>
      </w:r>
    </w:p>
    <w:p>
      <w:r>
        <w:t xml:space="preserve">Konteksti : Willard Livingstone Beard (kiinaksi: 裨益知; Pinyin: Bì Yìzhī; Foochow latinaksi: Bĭ Ék-dĭ; 5. helmikuuta 1865 - 15. huhtikuuta 1947) oli yhdysvaltalainen lähetystyöntekijä, joka palveli American Board of Commissioners for Foreign Missions -järjestön alaisuudessa Foochowissa, Kiinassa. Aihe : Willard Livingstone Beard Suhde : asuinpaikka.</w:t>
      </w:r>
    </w:p>
    <w:p>
      <w:r>
        <w:rPr>
          <w:b/>
        </w:rPr>
        <w:t xml:space="preserve">Tulos</w:t>
      </w:r>
    </w:p>
    <w:p>
      <w:r>
        <w:t xml:space="preserve">Mihin kaupunkiin Willard Livingstone Beard liittyy?</w:t>
      </w:r>
    </w:p>
    <w:p>
      <w:r>
        <w:rPr>
          <w:b/>
        </w:rPr>
        <w:t xml:space="preserve">Esimerkki 4.919</w:t>
      </w:r>
    </w:p>
    <w:p>
      <w:r>
        <w:t xml:space="preserve">Konteksti: Miles Zaharko (s. 30. huhtikuuta 1957 Mannville, Alberta) on kanadalainen ammattilaisjääkiekkoilija, jonka ura ulottui vuodesta 1977 vuoteen 1984. Aihe : Miles Zaharko Suhde : drafted by</w:t>
      </w:r>
    </w:p>
    <w:p>
      <w:r>
        <w:rPr>
          <w:b/>
        </w:rPr>
        <w:t xml:space="preserve">Tulos</w:t>
      </w:r>
    </w:p>
    <w:p>
      <w:r>
        <w:t xml:space="preserve">Pelaaja Miles Zaharko pelasi minkä joukkueen riveissä?</w:t>
      </w:r>
    </w:p>
    <w:p>
      <w:r>
        <w:rPr>
          <w:b/>
        </w:rPr>
        <w:t xml:space="preserve">Esimerkki 4.920</w:t>
      </w:r>
    </w:p>
    <w:p>
      <w:r>
        <w:t xml:space="preserve">Konteksti : Anna Magdalena Bach (o.s. Wilcke tai Wilcken) (22. syyskuuta 1701 -- 22. helmikuuta 1760) oli taitava laulaja ja Johann Sebastian Bachin toinen vaimo. Aihe : Anna Magdalena Bach Suhde : puoliso.</w:t>
      </w:r>
    </w:p>
    <w:p>
      <w:r>
        <w:rPr>
          <w:b/>
        </w:rPr>
        <w:t xml:space="preserve">Tulos</w:t>
      </w:r>
    </w:p>
    <w:p>
      <w:r>
        <w:t xml:space="preserve">Mikä on Anna Magdalena Bachin puolison nimi?</w:t>
      </w:r>
    </w:p>
    <w:p>
      <w:r>
        <w:rPr>
          <w:b/>
        </w:rPr>
        <w:t xml:space="preserve">Esimerkki 4.921</w:t>
      </w:r>
    </w:p>
    <w:p>
      <w:r>
        <w:t xml:space="preserve">Konteksti : Tuor oli ensimmäisen aikakauden Kolmannen Ihmiskunnan suuri sankari, Huorin ja Ríanin ainoa poika ja Túrin Turambarin serkku. Aihe : Tuor Suhde : asuinpaikka</w:t>
      </w:r>
    </w:p>
    <w:p>
      <w:r>
        <w:rPr>
          <w:b/>
        </w:rPr>
        <w:t xml:space="preserve">Tulos</w:t>
      </w:r>
    </w:p>
    <w:p>
      <w:r>
        <w:t xml:space="preserve">Mihin kaupunkiin Tuor liittyy?</w:t>
      </w:r>
    </w:p>
    <w:p>
      <w:r>
        <w:rPr>
          <w:b/>
        </w:rPr>
        <w:t xml:space="preserve">Esimerkki 4.922</w:t>
      </w:r>
    </w:p>
    <w:p>
      <w:r>
        <w:t xml:space="preserve">Konteksti : Gambler's Gold on australialainen elokuva vuodelta 1911, joka perustuu Arthur Wrightin romaaniin. Aihe : Gambler's Gold Suhde : perustuu elokuvaan.</w:t>
      </w:r>
    </w:p>
    <w:p>
      <w:r>
        <w:rPr>
          <w:b/>
        </w:rPr>
        <w:t xml:space="preserve">Tulos</w:t>
      </w:r>
    </w:p>
    <w:p>
      <w:r>
        <w:t xml:space="preserve">Mikä on Gambler's Goldin perusta?</w:t>
      </w:r>
    </w:p>
    <w:p>
      <w:r>
        <w:rPr>
          <w:b/>
        </w:rPr>
        <w:t xml:space="preserve">Esimerkki 4.923</w:t>
      </w:r>
    </w:p>
    <w:p>
      <w:r>
        <w:t xml:space="preserve">Taustaa: Lufthansan lento 502 oli reittilento Hampurista, Saksasta Buenos Airesiin, Argentiinaan. Lento lennettiin 11. tammikuuta 1959 Lockheed L-1049G Super Constellation -lentokoneella (rekisteritunnus D-ALAK). Aihe : Lufthansan lento 502 Suhde : ajankohta.</w:t>
      </w:r>
    </w:p>
    <w:p>
      <w:r>
        <w:rPr>
          <w:b/>
        </w:rPr>
        <w:t xml:space="preserve">Tulos</w:t>
      </w:r>
    </w:p>
    <w:p>
      <w:r>
        <w:t xml:space="preserve">Mikä oli Lufthansan lennon 502 ajankohta?</w:t>
      </w:r>
    </w:p>
    <w:p>
      <w:r>
        <w:rPr>
          <w:b/>
        </w:rPr>
        <w:t xml:space="preserve">Esimerkki 4.924</w:t>
      </w:r>
    </w:p>
    <w:p>
      <w:r>
        <w:t xml:space="preserve">Konteksti : The World Is Not Enough sai ensi-iltansa 19. marraskuuta 1999 Yhdysvalloissa ja 26. marraskuuta 1999 Yhdistyneessä kuningaskunnassa. Aihe : The World Is Not Enough Suhde : sarja</w:t>
      </w:r>
    </w:p>
    <w:p>
      <w:r>
        <w:rPr>
          <w:b/>
        </w:rPr>
        <w:t xml:space="preserve">Tulos</w:t>
      </w:r>
    </w:p>
    <w:p>
      <w:r>
        <w:t xml:space="preserve">Mihin sarjaan The World Is Not Enough kuuluu?</w:t>
      </w:r>
    </w:p>
    <w:p>
      <w:r>
        <w:rPr>
          <w:b/>
        </w:rPr>
        <w:t xml:space="preserve">Esimerkki 4.925</w:t>
      </w:r>
    </w:p>
    <w:p>
      <w:r>
        <w:t xml:space="preserve">Konteksti : Samuel Lover (24. helmikuuta 1797 - 6. heinäkuuta 1868) oli irlantilainen lauluntekijä, säveltäjä, romaanikirjailija ja muotokuvamaalari, joka maalasi pääasiassa pienoisveistoksia. Aihe : Samuel Lover Suhde : kuolinpäivä.</w:t>
      </w:r>
    </w:p>
    <w:p>
      <w:r>
        <w:rPr>
          <w:b/>
        </w:rPr>
        <w:t xml:space="preserve">Tulos</w:t>
      </w:r>
    </w:p>
    <w:p>
      <w:r>
        <w:t xml:space="preserve">Mikä oli Samuel Loverin kuolinpäivä?</w:t>
      </w:r>
    </w:p>
    <w:p>
      <w:r>
        <w:rPr>
          <w:b/>
        </w:rPr>
        <w:t xml:space="preserve">Esimerkki 4.926</w:t>
      </w:r>
    </w:p>
    <w:p>
      <w:r>
        <w:t xml:space="preserve">Konteksti : Silmien salaisuus (espanjaksi El secreto de sus ojos) on vuonna 2009 valmistunut argentiinalainen rikostrilleri, jonka on ohjannut, tuottanut ja leikannut Juan José Campanella ja jonka ovat käsikirjoittaneet Eduardo Sacheri ja Campanella. Elokuva perustuu Sacherin romaaniin La pregunta de sus ojos (Kysymys heidän silmissään). Aihe : Salaisuus heidän silmissään Suhde : perustuu elokuvaan.</w:t>
      </w:r>
    </w:p>
    <w:p>
      <w:r>
        <w:rPr>
          <w:b/>
        </w:rPr>
        <w:t xml:space="preserve">Tulos</w:t>
      </w:r>
    </w:p>
    <w:p>
      <w:r>
        <w:t xml:space="preserve">Mikä on The Secret in Their Eyes -kirjan perusta?</w:t>
      </w:r>
    </w:p>
    <w:p>
      <w:r>
        <w:rPr>
          <w:b/>
        </w:rPr>
        <w:t xml:space="preserve">Esimerkki 4.927</w:t>
      </w:r>
    </w:p>
    <w:p>
      <w:r>
        <w:t xml:space="preserve">Konteksti : Tohtori Kildaren outo tapaus on Harold S. Bucquet'n ohjaama yhdysvaltalainen elokuva vuodelta 1940. Aihe : Tohtori Kildaren outo tapaus Suhde : ohjaaja.</w:t>
      </w:r>
    </w:p>
    <w:p>
      <w:r>
        <w:rPr>
          <w:b/>
        </w:rPr>
        <w:t xml:space="preserve">Tulos</w:t>
      </w:r>
    </w:p>
    <w:p>
      <w:r>
        <w:t xml:space="preserve">Kuka ohjasi Tohtori Kildaren oudon tapauksen?</w:t>
      </w:r>
    </w:p>
    <w:p>
      <w:r>
        <w:rPr>
          <w:b/>
        </w:rPr>
        <w:t xml:space="preserve">Esimerkki 4.928</w:t>
      </w:r>
    </w:p>
    <w:p>
      <w:r>
        <w:t xml:space="preserve">Konteksti: Frank Irving (7. huhtikuuta 1925 - elokuu 2005) oli brittiläinen ilmailuinsinööri, purjelentäjä, kirjailija ja yliopiston lehtori. Aihe : Frank Irving Suhde : kuolinpäivä.</w:t>
      </w:r>
    </w:p>
    <w:p>
      <w:r>
        <w:rPr>
          <w:b/>
        </w:rPr>
        <w:t xml:space="preserve">Tulos</w:t>
      </w:r>
    </w:p>
    <w:p>
      <w:r>
        <w:t xml:space="preserve">Milloin Frank Irving kuoli?</w:t>
      </w:r>
    </w:p>
    <w:p>
      <w:r>
        <w:rPr>
          <w:b/>
        </w:rPr>
        <w:t xml:space="preserve">Esimerkki 4.929</w:t>
      </w:r>
    </w:p>
    <w:p>
      <w:r>
        <w:t xml:space="preserve">Konteksti: Li Na syntyi 26. helmikuuta 1982 Wuhanissa, Hubeissa, Kiinassa. Kohde : Li Na Suhde : sukupuoli tai sukupuolta</w:t>
      </w:r>
    </w:p>
    <w:p>
      <w:r>
        <w:rPr>
          <w:b/>
        </w:rPr>
        <w:t xml:space="preserve">Tulos</w:t>
      </w:r>
    </w:p>
    <w:p>
      <w:r>
        <w:t xml:space="preserve">Mikä on Li Na:n sukupuoli tai sukupuoli?</w:t>
      </w:r>
    </w:p>
    <w:p>
      <w:r>
        <w:rPr>
          <w:b/>
        </w:rPr>
        <w:t xml:space="preserve">Esimerkki 4.930</w:t>
      </w:r>
    </w:p>
    <w:p>
      <w:r>
        <w:t xml:space="preserve">Konteksti: Liston Pope (6. syyskuuta 1909 - 15. huhtikuuta 1974) oli yhdysvaltalainen pappi, kirjailija, teologian opettaja ja Yalen yliopiston Divinity Schoolin dekaani vuosina 1949-1962. Aihe : Liston Pope Suhde : kouluttautui vuonna</w:t>
      </w:r>
    </w:p>
    <w:p>
      <w:r>
        <w:rPr>
          <w:b/>
        </w:rPr>
        <w:t xml:space="preserve">Tulos</w:t>
      </w:r>
    </w:p>
    <w:p>
      <w:r>
        <w:t xml:space="preserve">Mikä on Liston Popen kouluttaneen yliopiston nimi?</w:t>
      </w:r>
    </w:p>
    <w:p>
      <w:r>
        <w:rPr>
          <w:b/>
        </w:rPr>
        <w:t xml:space="preserve">Esimerkki 4.931</w:t>
      </w:r>
    </w:p>
    <w:p>
      <w:r>
        <w:t xml:space="preserve">Konteksti: "Fawcettin silloisen Knox Burgerin pyynnöstä yritin luoda sarjahahmon. Yritin kolme kertaa saada yhden kirjan, jossa olisi hahmo, jonka kanssa voisin pysyä. Se oli vuonna 1964. Kun sain ensimmäisen McGee-kirjan, The Deep Blue Good-by, he pidättelivät sitä, kunnes olin saanut valmiiksi kaksi muuta kirjaa, Nightmare in Pink ja A Purple Place for Dying, ja julkaisivat sitten yhden kirjan kuukaudessa kolmen kuukauden ajan. Se käynnisti sarjan. Aihe : Syvänsininen hyvästi Suhde : sarja</w:t>
      </w:r>
    </w:p>
    <w:p>
      <w:r>
        <w:rPr>
          <w:b/>
        </w:rPr>
        <w:t xml:space="preserve">Tulos</w:t>
      </w:r>
    </w:p>
    <w:p>
      <w:r>
        <w:t xml:space="preserve">Missä ohjelmassa Deep Blue Good-by esiintyy?</w:t>
      </w:r>
    </w:p>
    <w:p>
      <w:r>
        <w:rPr>
          <w:b/>
        </w:rPr>
        <w:t xml:space="preserve">Esimerkki 4.932</w:t>
      </w:r>
    </w:p>
    <w:p>
      <w:r>
        <w:t xml:space="preserve">Konteksti : Jean Saint Malo (kuoli 19. kesäkuuta 1784), joka tunnettiin myös nimellä Juan San Malo espanjaksi, oli karanneiden orjien, niin sanottujen maroonien, johtaja espanjalaisessa Louisianassa. Aihe : Jean Saint Malo Suhde : tuomittu...</w:t>
      </w:r>
    </w:p>
    <w:p>
      <w:r>
        <w:rPr>
          <w:b/>
        </w:rPr>
        <w:t xml:space="preserve">Tulos</w:t>
      </w:r>
    </w:p>
    <w:p>
      <w:r>
        <w:t xml:space="preserve">Mihin rikokseen Jean Saint Malon katsotaan syyllistyneen?</w:t>
      </w:r>
    </w:p>
    <w:p>
      <w:r>
        <w:rPr>
          <w:b/>
        </w:rPr>
        <w:t xml:space="preserve">Esimerkki 4.933</w:t>
      </w:r>
    </w:p>
    <w:p>
      <w:r>
        <w:t xml:space="preserve">Konteksti : Carl Gamborg-Andresen syntyi Norjassa ja muutti Yhdysvaltoihin. Aihe : Carl Gamborg-Andresen Suhde : sotilasharrastus.</w:t>
      </w:r>
    </w:p>
    <w:p>
      <w:r>
        <w:rPr>
          <w:b/>
        </w:rPr>
        <w:t xml:space="preserve">Tulos</w:t>
      </w:r>
    </w:p>
    <w:p>
      <w:r>
        <w:t xml:space="preserve">Mihin sotilasjärjestöön Carl Gamborg-Andresen kuului?</w:t>
      </w:r>
    </w:p>
    <w:p>
      <w:r>
        <w:rPr>
          <w:b/>
        </w:rPr>
        <w:t xml:space="preserve">Esimerkki 4.934</w:t>
      </w:r>
    </w:p>
    <w:p>
      <w:r>
        <w:t xml:space="preserve">Konteksti : Frisco Jenny Sandoval (Ruth Chatterton) Louis Calhern (Steve Dutton) Helen Jerome Eddy (Amah) Donald Cook (Dan Reynolds) James Murray (Dan McAllister) Hallam Cooley (Willie Gleason) Pat O'Malley (poliisi Pat O'Hoolihan) Harold Huber (George Weaver) Robert Emmett O'Connor (Jim Sandoval) Willard Robertson (poliisikomentaja Tom) Aihe : Frisco Jenny Suhde : kerronnan paikka</w:t>
      </w:r>
    </w:p>
    <w:p>
      <w:r>
        <w:rPr>
          <w:b/>
        </w:rPr>
        <w:t xml:space="preserve">Tulos</w:t>
      </w:r>
    </w:p>
    <w:p>
      <w:r>
        <w:t xml:space="preserve">Missä paikassa Frisco Jenny on olemassa?</w:t>
      </w:r>
    </w:p>
    <w:p>
      <w:r>
        <w:rPr>
          <w:b/>
        </w:rPr>
        <w:t xml:space="preserve">Esimerkki 4.935</w:t>
      </w:r>
    </w:p>
    <w:p>
      <w:r>
        <w:t xml:space="preserve">Konteksti: M-63 Plamenia käytettiin laajalti Jugoslavian sotien aikana. Kohde : M-63 Plamen Suhde : huoltomerkintä.</w:t>
      </w:r>
    </w:p>
    <w:p>
      <w:r>
        <w:rPr>
          <w:b/>
        </w:rPr>
        <w:t xml:space="preserve">Tulos</w:t>
      </w:r>
    </w:p>
    <w:p>
      <w:r>
        <w:t xml:space="preserve">Minä vuonna M-63 Plamen otettiin käyttöön?</w:t>
      </w:r>
    </w:p>
    <w:p>
      <w:r>
        <w:rPr>
          <w:b/>
        </w:rPr>
        <w:t xml:space="preserve">Esimerkki 4.936</w:t>
      </w:r>
    </w:p>
    <w:p>
      <w:r>
        <w:t xml:space="preserve">Konteksti : Cessna 210 Centurion on kuusipaikkainen, suorituskykyinen, sisäänvedettävällä vaihteistolla varustettu, yksimoottorinen, korkeasiipinen yleisilmailukone, joka lensi ensimmäisen kerran tammikuussa 1957 ja jota Cessna valmisti vuoteen 1985 asti. Kohde : Cessna 210 Suhde : huoltomerkintä.</w:t>
      </w:r>
    </w:p>
    <w:p>
      <w:r>
        <w:rPr>
          <w:b/>
        </w:rPr>
        <w:t xml:space="preserve">Tulos</w:t>
      </w:r>
    </w:p>
    <w:p>
      <w:r>
        <w:t xml:space="preserve">Minä vuonna Cessna 210 otettiin käyttöön?</w:t>
      </w:r>
    </w:p>
    <w:p>
      <w:r>
        <w:rPr>
          <w:b/>
        </w:rPr>
        <w:t xml:space="preserve">Esimerkki 4.937</w:t>
      </w:r>
    </w:p>
    <w:p>
      <w:r>
        <w:t xml:space="preserve">Taustaa: Munir Awad ja hänen morsiamensa Safia Benaouda (Ruotsin muslimineuvoston johtajan Helena Benaoudan tytär) pidätettiin Keniassa 18. tammikuuta 2007, kun he pakenivat Somaliasta sen jälkeen, kun Etiopian joukot olivat Yhdysvaltojen tuella hyökänneet Somaliaan. Aihe : Munir Awad Suhde : puoliso</w:t>
      </w:r>
    </w:p>
    <w:p>
      <w:r>
        <w:rPr>
          <w:b/>
        </w:rPr>
        <w:t xml:space="preserve">Tulos</w:t>
      </w:r>
    </w:p>
    <w:p>
      <w:r>
        <w:t xml:space="preserve">Mikä on Munir Awadin puolison nimi?</w:t>
      </w:r>
    </w:p>
    <w:p>
      <w:r>
        <w:rPr>
          <w:b/>
        </w:rPr>
        <w:t xml:space="preserve">Esimerkki 4.938</w:t>
      </w:r>
    </w:p>
    <w:p>
      <w:r>
        <w:t xml:space="preserve">Konteksti : Kali Linux on Debianista johdettu Linux-jakelu, joka on suunniteltu digitaaliseen rikostutkintaan ja tunkeutumistestaukseen. Aihe : Kali Linux Suhde : perustuu osoitteeseen</w:t>
      </w:r>
    </w:p>
    <w:p>
      <w:r>
        <w:rPr>
          <w:b/>
        </w:rPr>
        <w:t xml:space="preserve">Tulos</w:t>
      </w:r>
    </w:p>
    <w:p>
      <w:r>
        <w:t xml:space="preserve">Mihin Kali Linux perustuu?</w:t>
      </w:r>
    </w:p>
    <w:p>
      <w:r>
        <w:rPr>
          <w:b/>
        </w:rPr>
        <w:t xml:space="preserve">Esimerkki 4.939</w:t>
      </w:r>
    </w:p>
    <w:p>
      <w:r>
        <w:t xml:space="preserve">Konteksti: Hans Drexel syntyi 12. marraskuuta 1919 Dettenhausenissa. Aihe : Hans Drexel Suhde : saatu palkinto.</w:t>
      </w:r>
    </w:p>
    <w:p>
      <w:r>
        <w:rPr>
          <w:b/>
        </w:rPr>
        <w:t xml:space="preserve">Tulos</w:t>
      </w:r>
    </w:p>
    <w:p>
      <w:r>
        <w:t xml:space="preserve">Minkä palkinnon Hans Drexel sai?</w:t>
      </w:r>
    </w:p>
    <w:p>
      <w:r>
        <w:rPr>
          <w:b/>
        </w:rPr>
        <w:t xml:space="preserve">Esimerkki 4.940</w:t>
      </w:r>
    </w:p>
    <w:p>
      <w:r>
        <w:t xml:space="preserve">Konteksti : Carmino Ravosa syntyi 29. tammikuuta 1930 Springfieldissä, Massachusettsissa, vanhimpana kolmesta lapsesta ja Anello ja Elmira Ravosan poikana. Aihe : Carmino Ravosa Suhde : ammatti.</w:t>
      </w:r>
    </w:p>
    <w:p>
      <w:r>
        <w:rPr>
          <w:b/>
        </w:rPr>
        <w:t xml:space="preserve">Tulos</w:t>
      </w:r>
    </w:p>
    <w:p>
      <w:r>
        <w:t xml:space="preserve">Mikä oli Carmino Ravosan ammatti?</w:t>
      </w:r>
    </w:p>
    <w:p>
      <w:r>
        <w:rPr>
          <w:b/>
        </w:rPr>
        <w:t xml:space="preserve">Esimerkki 4.941</w:t>
      </w:r>
    </w:p>
    <w:p>
      <w:r>
        <w:t xml:space="preserve">Konteksti : Sukhoi Company (JSC; venäjäksi ОАО ``Компания ''Сухой``) on merkittävä venäläinen lentokonevalmistaja, jonka pääkonttori sijaitsee Begovoin piirissä Moskovan Pohjoisessa hallintoalueella ja joka suunnittelee sekä siviili- että sotilaslentokoneita. Kohde : Sukhoi Suhde : emoyhtiö.</w:t>
      </w:r>
    </w:p>
    <w:p>
      <w:r>
        <w:rPr>
          <w:b/>
        </w:rPr>
        <w:t xml:space="preserve">Tulos</w:t>
      </w:r>
    </w:p>
    <w:p>
      <w:r>
        <w:t xml:space="preserve">Mikä yritys on Sukhoin emoyhtiö?</w:t>
      </w:r>
    </w:p>
    <w:p>
      <w:r>
        <w:rPr>
          <w:b/>
        </w:rPr>
        <w:t xml:space="preserve">Esimerkki 4.942</w:t>
      </w:r>
    </w:p>
    <w:p>
      <w:r>
        <w:t xml:space="preserve">Konteksti: Ip Man 2 (Yhdysvalloissa nimellä Ip Man 2: Legend of the Grandmaster) on vuonna 2010 julkaistu hongkongilainen elämäkertaelokuva, joka perustuu löyhästi Wing Chun -taistelulajin suurmestarin Ip Manin elämään. Aihe : Ip Man 2 Suhde : kerronnallinen sijaintipaikka</w:t>
      </w:r>
    </w:p>
    <w:p>
      <w:r>
        <w:rPr>
          <w:b/>
        </w:rPr>
        <w:t xml:space="preserve">Tulos</w:t>
      </w:r>
    </w:p>
    <w:p>
      <w:r>
        <w:t xml:space="preserve">Missä paikassa Ip Man 2 on olemassa?</w:t>
      </w:r>
    </w:p>
    <w:p>
      <w:r>
        <w:rPr>
          <w:b/>
        </w:rPr>
        <w:t xml:space="preserve">Esimerkki 4.943</w:t>
      </w:r>
    </w:p>
    <w:p>
      <w:r>
        <w:t xml:space="preserve">Konteksti : Mary Shelley syntyi Mary Wollstonecraft Godwinina Somers Townissa Lontoossa vuonna 1797. Aihe : Mary Shelley Suhde : asuinpaikka</w:t>
      </w:r>
    </w:p>
    <w:p>
      <w:r>
        <w:rPr>
          <w:b/>
        </w:rPr>
        <w:t xml:space="preserve">Tulos</w:t>
      </w:r>
    </w:p>
    <w:p>
      <w:r>
        <w:t xml:space="preserve">Mihin kaupunkiin Mary Shelley liittyy?</w:t>
      </w:r>
    </w:p>
    <w:p>
      <w:r>
        <w:rPr>
          <w:b/>
        </w:rPr>
        <w:t xml:space="preserve">Esimerkki 4.944</w:t>
      </w:r>
    </w:p>
    <w:p>
      <w:r>
        <w:t xml:space="preserve">Konteksti: Niels Drustrup (17. lokakuuta 1876 - 15. maaliskuuta 1957) oli Yhdysvaltain laivaston upseeri ja kunniamitalin saaja roolistaan Veracruzin miehityksessä. Aihe : Niels Drustrup Suhde : saatu palkinto.</w:t>
      </w:r>
    </w:p>
    <w:p>
      <w:r>
        <w:rPr>
          <w:b/>
        </w:rPr>
        <w:t xml:space="preserve">Tulos</w:t>
      </w:r>
    </w:p>
    <w:p>
      <w:r>
        <w:t xml:space="preserve">Mikä palkinto myönnettiin Niels Drustrupille?</w:t>
      </w:r>
    </w:p>
    <w:p>
      <w:r>
        <w:rPr>
          <w:b/>
        </w:rPr>
        <w:t xml:space="preserve">Esimerkki 4.945</w:t>
      </w:r>
    </w:p>
    <w:p>
      <w:r>
        <w:t xml:space="preserve">Konteksti : Michael Valvo (19. huhtikuuta 1942 New York - 18. syyskuuta 2004 Chanhassen, Minnesota) oli kansainvälinen shakkimestari. Aihe : Michael Valvo Suhde : saatu palkinto.</w:t>
      </w:r>
    </w:p>
    <w:p>
      <w:r>
        <w:rPr>
          <w:b/>
        </w:rPr>
        <w:t xml:space="preserve">Tulos</w:t>
      </w:r>
    </w:p>
    <w:p>
      <w:r>
        <w:t xml:space="preserve">Minkä palkinnon Michael Valvo sai?</w:t>
      </w:r>
    </w:p>
    <w:p>
      <w:r>
        <w:rPr>
          <w:b/>
        </w:rPr>
        <w:t xml:space="preserve">Esimerkki 4.946</w:t>
      </w:r>
    </w:p>
    <w:p>
      <w:r>
        <w:t xml:space="preserve">Konteksti : Ottilia Carolina Kuhlman, myös Carolina Deland ja Carolina Åbergsson, (1778 -- 12. huhtikuuta 1866) oli ruotsalainen näyttelijätär, Ruotsin näyttämön johtava nainen Napoleonin aikakaudella 1800-luvun kahdella ensimmäisellä vuosikymmenellä. Aihe : Carolina Kuhlman Suhde : puoliso</w:t>
      </w:r>
    </w:p>
    <w:p>
      <w:r>
        <w:rPr>
          <w:b/>
        </w:rPr>
        <w:t xml:space="preserve">Tulos</w:t>
      </w:r>
    </w:p>
    <w:p>
      <w:r>
        <w:t xml:space="preserve">Mikä on Carolina Kuhlmanin puolison nimi?</w:t>
      </w:r>
    </w:p>
    <w:p>
      <w:r>
        <w:rPr>
          <w:b/>
        </w:rPr>
        <w:t xml:space="preserve">Esimerkki 4.947</w:t>
      </w:r>
    </w:p>
    <w:p>
      <w:r>
        <w:t xml:space="preserve">Taustaa : AirTran Airways oli yhdysvaltalainen halpalentoyhtiö, jonka pääkonttori sijaitsi alun perin Orlandossa, Floridassa, sitten Dallasissa, Texasissa sen jälkeen, kun Southwest Airlines osti sen, ja Southwest Airlinesin kanssa se yhdistyi. Aihe : AirTran Airways Suhde : emoyhtiö.</w:t>
      </w:r>
    </w:p>
    <w:p>
      <w:r>
        <w:rPr>
          <w:b/>
        </w:rPr>
        <w:t xml:space="preserve">Tulos</w:t>
      </w:r>
    </w:p>
    <w:p>
      <w:r>
        <w:t xml:space="preserve">Mikä yhtiö on AirTran Airwaysin emoyhtiö?</w:t>
      </w:r>
    </w:p>
    <w:p>
      <w:r>
        <w:rPr>
          <w:b/>
        </w:rPr>
        <w:t xml:space="preserve">Esimerkki 4.948</w:t>
      </w:r>
    </w:p>
    <w:p>
      <w:r>
        <w:t xml:space="preserve">Konteksti : Pierantonio Stiattesi oli Artemisia Gentileschin aviomies. Aihe : Pierantonio Stiattesi Suhde : puoliso</w:t>
      </w:r>
    </w:p>
    <w:p>
      <w:r>
        <w:rPr>
          <w:b/>
        </w:rPr>
        <w:t xml:space="preserve">Tulos</w:t>
      </w:r>
    </w:p>
    <w:p>
      <w:r>
        <w:t xml:space="preserve">Mikä on Pierantonio Stiattesin puolison nimi?</w:t>
      </w:r>
    </w:p>
    <w:p>
      <w:r>
        <w:rPr>
          <w:b/>
        </w:rPr>
        <w:t xml:space="preserve">Esimerkki 4.949</w:t>
      </w:r>
    </w:p>
    <w:p>
      <w:r>
        <w:t xml:space="preserve">Konteksti : John J. Hoover oli biljardisalin omistaja, jonka omankädenoikeuden harjoittajat hirtivät 28. huhtikuuta 1880 Fairplayssä Park Countyssa Coloradon keskiosassa sijaitsevassa Fairplayssa tapahtuneesta kaupunkilaisen provosoimattomasta murhasta. Aihe : John J. Hoover Suhde : tuomittu...</w:t>
      </w:r>
    </w:p>
    <w:p>
      <w:r>
        <w:rPr>
          <w:b/>
        </w:rPr>
        <w:t xml:space="preserve">Tulos</w:t>
      </w:r>
    </w:p>
    <w:p>
      <w:r>
        <w:t xml:space="preserve">Mihin rikokseen John J. Hooverin katsotaan syyllistyneen?</w:t>
      </w:r>
    </w:p>
    <w:p>
      <w:r>
        <w:rPr>
          <w:b/>
        </w:rPr>
        <w:t xml:space="preserve">Esimerkki 4.950</w:t>
      </w:r>
    </w:p>
    <w:p>
      <w:r>
        <w:t xml:space="preserve">Konteksti : Madonna ja lapsi Johanneksen ja enkelien kanssa (n. 1497), joka tunnetaan myös nimellä Manchesterin Madonna, on keskeneräinen maalaus, joka on Michelangelolle omistettu ja joka on Lontoon kansallisgalleriassa. Aihe : Manchesterin madonna Suhde : kokoelma</w:t>
      </w:r>
    </w:p>
    <w:p>
      <w:r>
        <w:rPr>
          <w:b/>
        </w:rPr>
        <w:t xml:space="preserve">Tulos</w:t>
      </w:r>
    </w:p>
    <w:p>
      <w:r>
        <w:t xml:space="preserve">Mikä on sen paikan nimi, josta Manchesterin Madonna löytyy?</w:t>
      </w:r>
    </w:p>
    <w:p>
      <w:r>
        <w:rPr>
          <w:b/>
        </w:rPr>
        <w:t xml:space="preserve">Esimerkki 4.951</w:t>
      </w:r>
    </w:p>
    <w:p>
      <w:r>
        <w:t xml:space="preserve">Konteksti : Niní oli argentiinalainen lasten telenovela, jota esitettiin Telefe-kanavalla vuodesta 2009 alkaen. Sen pääosissa näyttelivät Florencia Bertotti ja Federico Amador, ja sen käsikirjoittajat olivat Gabriela Fiore ja Jorge Chernov. Aihe : Niní Suhde : alkuperäinen verkko</w:t>
      </w:r>
    </w:p>
    <w:p>
      <w:r>
        <w:rPr>
          <w:b/>
        </w:rPr>
        <w:t xml:space="preserve">Tulos</w:t>
      </w:r>
    </w:p>
    <w:p>
      <w:r>
        <w:t xml:space="preserve">Missä alkuperäisessä verkossa Niní on?</w:t>
      </w:r>
    </w:p>
    <w:p>
      <w:r>
        <w:rPr>
          <w:b/>
        </w:rPr>
        <w:t xml:space="preserve">Esimerkki 4.952</w:t>
      </w:r>
    </w:p>
    <w:p>
      <w:r>
        <w:t xml:space="preserve">Konteksti : Kurt Maier kuoli liikenneonnettomuudessa 11. helmikuuta 1952 Heilbronnissa. Aihe : Kurt Maier Suhde : saatu palkinto.</w:t>
      </w:r>
    </w:p>
    <w:p>
      <w:r>
        <w:rPr>
          <w:b/>
        </w:rPr>
        <w:t xml:space="preserve">Tulos</w:t>
      </w:r>
    </w:p>
    <w:p>
      <w:r>
        <w:t xml:space="preserve">Minkä palkinnon Kurt Maier sai?</w:t>
      </w:r>
    </w:p>
    <w:p>
      <w:r>
        <w:rPr>
          <w:b/>
        </w:rPr>
        <w:t xml:space="preserve">Esimerkki 4.953</w:t>
      </w:r>
    </w:p>
    <w:p>
      <w:r>
        <w:t xml:space="preserve">Konteksti : Manuel Corona Raimundo (Caibarién 17. kesäkuuta 1880 -- Marianao, Havanna 9. tammikuuta 1950) oli kuubalainen trova-muusikko ja Sindo Garayn pitkäaikainen ammatillinen kilpailija. Aihe : Manuel Corona Suhde : kuolinpäivä.</w:t>
      </w:r>
    </w:p>
    <w:p>
      <w:r>
        <w:rPr>
          <w:b/>
        </w:rPr>
        <w:t xml:space="preserve">Tulos</w:t>
      </w:r>
    </w:p>
    <w:p>
      <w:r>
        <w:t xml:space="preserve">Milloin Manuel Corona kuoli?</w:t>
      </w:r>
    </w:p>
    <w:p>
      <w:r>
        <w:rPr>
          <w:b/>
        </w:rPr>
        <w:t xml:space="preserve">Esimerkki 4.954</w:t>
      </w:r>
    </w:p>
    <w:p>
      <w:r>
        <w:t xml:space="preserve">Konteksti : DesktopBSD on Unix-johdannainen, työpöytäsuuntautunut käyttöjärjestelmä, joka perustuu FreeBSD:hen. Aihe : DesktopBSD Suhde : based on</w:t>
      </w:r>
    </w:p>
    <w:p>
      <w:r>
        <w:rPr>
          <w:b/>
        </w:rPr>
        <w:t xml:space="preserve">Tulos</w:t>
      </w:r>
    </w:p>
    <w:p>
      <w:r>
        <w:t xml:space="preserve">Mihin DesktopBSD perustuu?</w:t>
      </w:r>
    </w:p>
    <w:p>
      <w:r>
        <w:rPr>
          <w:b/>
        </w:rPr>
        <w:t xml:space="preserve">Esimerkki 4.955</w:t>
      </w:r>
    </w:p>
    <w:p>
      <w:r>
        <w:t xml:space="preserve">Konteksti: Komentaja George Philip Jr. sai merivoimien ristin, hopeatähtimitalin, presidentin yksikkökunnian, amerikkalaisen puolustusmitalin ja purppurasydämen. Aihe : George Philip Jr. Suhde : sotilashaara.</w:t>
      </w:r>
    </w:p>
    <w:p>
      <w:r>
        <w:rPr>
          <w:b/>
        </w:rPr>
        <w:t xml:space="preserve">Tulos</w:t>
      </w:r>
    </w:p>
    <w:p>
      <w:r>
        <w:t xml:space="preserve">Mikä oli George Philip Jr:n sotilashaara?</w:t>
      </w:r>
    </w:p>
    <w:p>
      <w:r>
        <w:rPr>
          <w:b/>
        </w:rPr>
        <w:t xml:space="preserve">Esimerkki 4.956</w:t>
      </w:r>
    </w:p>
    <w:p>
      <w:r>
        <w:t xml:space="preserve">Konteksti: Frederick Hollyer kuoli 21. marraskuuta 1933 vanhimman poikansa kotona Blewburyssa (tuolloin osa Berkshireä) 95-vuotiaana. Aihe : Frederick Hollyer Suhde : ammatti.</w:t>
      </w:r>
    </w:p>
    <w:p>
      <w:r>
        <w:rPr>
          <w:b/>
        </w:rPr>
        <w:t xml:space="preserve">Tulos</w:t>
      </w:r>
    </w:p>
    <w:p>
      <w:r>
        <w:t xml:space="preserve">Mikä oli Frederick Hollyerin ura?</w:t>
      </w:r>
    </w:p>
    <w:p>
      <w:r>
        <w:rPr>
          <w:b/>
        </w:rPr>
        <w:t xml:space="preserve">Esimerkki 4.957</w:t>
      </w:r>
    </w:p>
    <w:p>
      <w:r>
        <w:t xml:space="preserve">Konteksti : MOA-2009-BLG-387L on Jousimiehen tähdistössä sijaitseva punainen kääpiö, joka on MOA-2009-BLG-387Lb-planeetan isäntä. Kohde : MOA-2009-BLG-387L Suhde : tähtikuvio</w:t>
      </w:r>
    </w:p>
    <w:p>
      <w:r>
        <w:rPr>
          <w:b/>
        </w:rPr>
        <w:t xml:space="preserve">Tulos</w:t>
      </w:r>
    </w:p>
    <w:p>
      <w:r>
        <w:t xml:space="preserve">Mihin tähdistöön MOA-2009-BLG-387L kuuluu?</w:t>
      </w:r>
    </w:p>
    <w:p>
      <w:r>
        <w:rPr>
          <w:b/>
        </w:rPr>
        <w:t xml:space="preserve">Esimerkki 4.958</w:t>
      </w:r>
    </w:p>
    <w:p>
      <w:r>
        <w:t xml:space="preserve">Konteksti: Lata Mangeshkar syntyi marathia puhuvaan Gomantak Maratha -perheeseen Indoren ruhtinaskunnassa, joka oli osa Keski-Intian hallintoaluetta (nykyään osa Madhya Pradeshia). Aihe : Lata Mangeshkar Suhde : saatu palkinto.</w:t>
      </w:r>
    </w:p>
    <w:p>
      <w:r>
        <w:rPr>
          <w:b/>
        </w:rPr>
        <w:t xml:space="preserve">Tulos</w:t>
      </w:r>
    </w:p>
    <w:p>
      <w:r>
        <w:t xml:space="preserve">Minkä palkinnon Lata Mangeshkar sai?</w:t>
      </w:r>
    </w:p>
    <w:p>
      <w:r>
        <w:rPr>
          <w:b/>
        </w:rPr>
        <w:t xml:space="preserve">Esimerkki 4.959</w:t>
      </w:r>
    </w:p>
    <w:p>
      <w:r>
        <w:t xml:space="preserve">Konteksti : A Wizard of Earthsea on yhdysvaltalaisen kirjailijan Ursula K. Le Guinin kirjoittama nuorten fantasiaromaani, joka julkaistiin ensimmäisen kerran pienkustantamo Parnassuksessa vuonna 1968. Aihe : A Wizard of Earthsea Suhde : palkinto saatu.</w:t>
      </w:r>
    </w:p>
    <w:p>
      <w:r>
        <w:rPr>
          <w:b/>
        </w:rPr>
        <w:t xml:space="preserve">Tulos</w:t>
      </w:r>
    </w:p>
    <w:p>
      <w:r>
        <w:t xml:space="preserve">Minkä palkinnon sai A Wizard of Earthsea?</w:t>
      </w:r>
    </w:p>
    <w:p>
      <w:r>
        <w:rPr>
          <w:b/>
        </w:rPr>
        <w:t xml:space="preserve">Esimerkki 4.960</w:t>
      </w:r>
    </w:p>
    <w:p>
      <w:r>
        <w:t xml:space="preserve">Konteksti : Davor Čebron (s. 24. maaliskuuta 1986) on slovenialainen entinen lentopalloilija. Aihe : Davor Čebron Suhde : sukupuoli tai sukupuolta.</w:t>
      </w:r>
    </w:p>
    <w:p>
      <w:r>
        <w:rPr>
          <w:b/>
        </w:rPr>
        <w:t xml:space="preserve">Tulos</w:t>
      </w:r>
    </w:p>
    <w:p>
      <w:r>
        <w:t xml:space="preserve">Mikä oli Davor Čebronin sukupuoli?</w:t>
      </w:r>
    </w:p>
    <w:p>
      <w:r>
        <w:rPr>
          <w:b/>
        </w:rPr>
        <w:t xml:space="preserve">Esimerkki 4.961</w:t>
      </w:r>
    </w:p>
    <w:p>
      <w:r>
        <w:t xml:space="preserve">Taustaa : Belgiassa järjestettiin Euroopan parlamentin vaalit 18. kesäkuuta 1989. Aihe : Euroopan parlamentin vaalit Suhde : ajankohta.</w:t>
      </w:r>
    </w:p>
    <w:p>
      <w:r>
        <w:rPr>
          <w:b/>
        </w:rPr>
        <w:t xml:space="preserve">Tulos</w:t>
      </w:r>
    </w:p>
    <w:p>
      <w:r>
        <w:t xml:space="preserve">Milloin pidettiin Euroopan parlamentin vaalit?</w:t>
      </w:r>
    </w:p>
    <w:p>
      <w:r>
        <w:rPr>
          <w:b/>
        </w:rPr>
        <w:t xml:space="preserve">Esimerkki 4.962</w:t>
      </w:r>
    </w:p>
    <w:p>
      <w:r>
        <w:t xml:space="preserve">Konteksti : Christine Daaé on fiktiivinen hahmo ja naispäähenkilö Gaston Leroux'n vuonna 1910 ilmestyneessä romaanissa "Oopperan kummitus" ja teoksen eri sovituksissa. Kohde : Christine Daaé Suhde : perustuu</w:t>
      </w:r>
    </w:p>
    <w:p>
      <w:r>
        <w:rPr>
          <w:b/>
        </w:rPr>
        <w:t xml:space="preserve">Tulos</w:t>
      </w:r>
    </w:p>
    <w:p>
      <w:r>
        <w:t xml:space="preserve">Mihin Christine Daaé perustuu?</w:t>
      </w:r>
    </w:p>
    <w:p>
      <w:r>
        <w:rPr>
          <w:b/>
        </w:rPr>
        <w:t xml:space="preserve">Esimerkki 4.963</w:t>
      </w:r>
    </w:p>
    <w:p>
      <w:r>
        <w:t xml:space="preserve">Konteksti : The Moxy Show (tunnetaan myös nimillä The Moxy Pirate Show ja The Moxy &amp; Flea Show) on animaatio-antologia-televisiosarja, jonka Colossal Pictures on tuottanut Cartoon Networkille. Aihe : The Moxy Show Suhde : alkuperäinen verkko.</w:t>
      </w:r>
    </w:p>
    <w:p>
      <w:r>
        <w:rPr>
          <w:b/>
        </w:rPr>
        <w:t xml:space="preserve">Tulos</w:t>
      </w:r>
    </w:p>
    <w:p>
      <w:r>
        <w:t xml:space="preserve">Mikä oli The Moxy Show'n alkuperäinen verkko?</w:t>
      </w:r>
    </w:p>
    <w:p>
      <w:r>
        <w:rPr>
          <w:b/>
        </w:rPr>
        <w:t xml:space="preserve">Esimerkki 4.964</w:t>
      </w:r>
    </w:p>
    <w:p>
      <w:r>
        <w:t xml:space="preserve">Konteksti: Cem İlkel (s. 21. elokuuta 1995 Istanbul) on turkkilainen tennispelaaja. Aihe : Cem İlkel Suhde : asuinpaikka</w:t>
      </w:r>
    </w:p>
    <w:p>
      <w:r>
        <w:rPr>
          <w:b/>
        </w:rPr>
        <w:t xml:space="preserve">Tulos</w:t>
      </w:r>
    </w:p>
    <w:p>
      <w:r>
        <w:t xml:space="preserve">Mihin kaupunkiin Cem İlkel liittyy?</w:t>
      </w:r>
    </w:p>
    <w:p>
      <w:r>
        <w:rPr>
          <w:b/>
        </w:rPr>
        <w:t xml:space="preserve">Esimerkki 4.965</w:t>
      </w:r>
    </w:p>
    <w:p>
      <w:r>
        <w:t xml:space="preserve">Konteksti : Cameron Ocasio (s. 7. syyskuuta 1999) on yhdysvaltalainen teininäyttelijä, joka on näytellyt useita rooleja televisiosarjoissa ja elokuvissa, kuten Caught, Law &amp; Order: Aihe : Cameron Ocasio Suhde : ammatti.</w:t>
      </w:r>
    </w:p>
    <w:p>
      <w:r>
        <w:rPr>
          <w:b/>
        </w:rPr>
        <w:t xml:space="preserve">Tulos</w:t>
      </w:r>
    </w:p>
    <w:p>
      <w:r>
        <w:t xml:space="preserve">Millainen ammatti Cameron Ocasio on?</w:t>
      </w:r>
    </w:p>
    <w:p>
      <w:r>
        <w:rPr>
          <w:b/>
        </w:rPr>
        <w:t xml:space="preserve">Esimerkki 4.966</w:t>
      </w:r>
    </w:p>
    <w:p>
      <w:r>
        <w:t xml:space="preserve">Konteksti : Pointe du Hoc (ranskankielinen ääntäminen: (pwɛ̃t dy ɔk)) on niemeke, jonka 30 metrin (100 jalan) jyrkänne avautuu Englannin kanaalin yli Normandian rannikolla Pohjois-Ranskassa. Kohde : Pointe du Hoc Suhde : piste ajassa</w:t>
      </w:r>
    </w:p>
    <w:p>
      <w:r>
        <w:rPr>
          <w:b/>
        </w:rPr>
        <w:t xml:space="preserve">Tulos</w:t>
      </w:r>
    </w:p>
    <w:p>
      <w:r>
        <w:t xml:space="preserve">Mikä oli Pointe du Hocin päivämäärä?</w:t>
      </w:r>
    </w:p>
    <w:p>
      <w:r>
        <w:rPr>
          <w:b/>
        </w:rPr>
        <w:t xml:space="preserve">Esimerkki 4.967</w:t>
      </w:r>
    </w:p>
    <w:p>
      <w:r>
        <w:t xml:space="preserve">Konteksti : Vuonna 1971 Terry-Thomas sairastui Parkinsonin tautiin, joka vei hänen uransa hitaasti päätökseen: hänen viimeinen elokuvaroolinsa oli vuonna 1980. Aihe : Terry-Thomas Suhde : sairaus</w:t>
      </w:r>
    </w:p>
    <w:p>
      <w:r>
        <w:rPr>
          <w:b/>
        </w:rPr>
        <w:t xml:space="preserve">Tulos</w:t>
      </w:r>
    </w:p>
    <w:p>
      <w:r>
        <w:t xml:space="preserve">Mikä sairaus tappoi Terry-Thomasin?</w:t>
      </w:r>
    </w:p>
    <w:p>
      <w:r>
        <w:rPr>
          <w:b/>
        </w:rPr>
        <w:t xml:space="preserve">Esimerkki 4.968</w:t>
      </w:r>
    </w:p>
    <w:p>
      <w:r>
        <w:t xml:space="preserve">Konteksti : A Drunkard's Reformation on D. W. Griffithin ohjaama yhdysvaltalainen draamaelokuva vuodelta 1909. Aihe : A Drunkard's Reformation Suhde : ohjaaja</w:t>
      </w:r>
    </w:p>
    <w:p>
      <w:r>
        <w:rPr>
          <w:b/>
        </w:rPr>
        <w:t xml:space="preserve">Tulos</w:t>
      </w:r>
    </w:p>
    <w:p>
      <w:r>
        <w:t xml:space="preserve">Kuka oli A Drunkard's Reformationin pääohjaaja?</w:t>
      </w:r>
    </w:p>
    <w:p>
      <w:r>
        <w:rPr>
          <w:b/>
        </w:rPr>
        <w:t xml:space="preserve">Esimerkki 4.969</w:t>
      </w:r>
    </w:p>
    <w:p>
      <w:r>
        <w:t xml:space="preserve">Konteksti: Rk 62:ssa käytetään samaa 7,62 × 39 mm:n patruunaa kuin AK-47:ssä. Aihe : Rk 62 Suhde : palvelusmerkintä</w:t>
      </w:r>
    </w:p>
    <w:p>
      <w:r>
        <w:rPr>
          <w:b/>
        </w:rPr>
        <w:t xml:space="preserve">Tulos</w:t>
      </w:r>
    </w:p>
    <w:p>
      <w:r>
        <w:t xml:space="preserve">Minä vuonna Rk 62 otettiin käyttöön?</w:t>
      </w:r>
    </w:p>
    <w:p>
      <w:r>
        <w:rPr>
          <w:b/>
        </w:rPr>
        <w:t xml:space="preserve">Esimerkki 4.970</w:t>
      </w:r>
    </w:p>
    <w:p>
      <w:r>
        <w:t xml:space="preserve">Konteksti : John Albert Taylor syntyi Ogdenissa Utahissa Albert ja Gaylene Taylorin lapsena, jotka erosivat lapsena. Aihe : John Albert Taylor Suhde : tuomittu...</w:t>
      </w:r>
    </w:p>
    <w:p>
      <w:r>
        <w:rPr>
          <w:b/>
        </w:rPr>
        <w:t xml:space="preserve">Tulos</w:t>
      </w:r>
    </w:p>
    <w:p>
      <w:r>
        <w:t xml:space="preserve">Mikä rikos johti John Albert Taylorin tuomitsemiseen?</w:t>
      </w:r>
    </w:p>
    <w:p>
      <w:r>
        <w:rPr>
          <w:b/>
        </w:rPr>
        <w:t xml:space="preserve">Esimerkki 4.971</w:t>
      </w:r>
    </w:p>
    <w:p>
      <w:r>
        <w:t xml:space="preserve">Konteksti: Nyo Mya syntyi Maung Thein Tin 10. huhtikuuta 1914 vanhempien Tha Zan (TPS:n asianajaja) ja Daw Shwe Ent Thawtapanin kylässä, joka kuuluu Amyintin kyläryhmään, Chaung-U Townshipissa. Kohde: Nyo Mya Suhde: kuolinpäivämäärä</w:t>
      </w:r>
    </w:p>
    <w:p>
      <w:r>
        <w:rPr>
          <w:b/>
        </w:rPr>
        <w:t xml:space="preserve">Tulos</w:t>
      </w:r>
    </w:p>
    <w:p>
      <w:r>
        <w:t xml:space="preserve">Milloin Nyo Myan voimassaolo päättyi?</w:t>
      </w:r>
    </w:p>
    <w:p>
      <w:r>
        <w:rPr>
          <w:b/>
        </w:rPr>
        <w:t xml:space="preserve">Esimerkki 4.972</w:t>
      </w:r>
    </w:p>
    <w:p>
      <w:r>
        <w:t xml:space="preserve">Konteksti : Iron Man 3 (näytöllä Iron Man Three) on Marvel Studiosin tuottama ja Walt Disney Studios Motion Picturesin levittämä yhdysvaltalainen supersankarielokuva vuodelta 2013, jossa Marvel Comicsin hahmo Iron Man näyttelee Iron Mania.1 Se on jatko-osa vuoden 2008 Iron Manille ja vuoden 2010 Iron Man 2:lle ja seitsemäs elokuva Marvel Cinematic Universessa. Aihe : Iron Man 3 Suhde : tuotantoyhtiö</w:t>
      </w:r>
    </w:p>
    <w:p>
      <w:r>
        <w:rPr>
          <w:b/>
        </w:rPr>
        <w:t xml:space="preserve">Tulos</w:t>
      </w:r>
    </w:p>
    <w:p>
      <w:r>
        <w:t xml:space="preserve">Mikä tuotantoyhtiö oli mukana Iron Man 3:ssa?</w:t>
      </w:r>
    </w:p>
    <w:p>
      <w:r>
        <w:rPr>
          <w:b/>
        </w:rPr>
        <w:t xml:space="preserve">Esimerkki 4.973</w:t>
      </w:r>
    </w:p>
    <w:p>
      <w:r>
        <w:t xml:space="preserve">Konteksti : Vinyyli-LP The Naked Prey julkaistiin vuonna 1966 Folkways Recordsilla. Kohde : The Naked Prey Suhde : ohjaaja</w:t>
      </w:r>
    </w:p>
    <w:p>
      <w:r>
        <w:rPr>
          <w:b/>
        </w:rPr>
        <w:t xml:space="preserve">Tulos</w:t>
      </w:r>
    </w:p>
    <w:p>
      <w:r>
        <w:t xml:space="preserve">Kuka toimi The Naked Prey -elokuvan ohjaajana?</w:t>
      </w:r>
    </w:p>
    <w:p>
      <w:r>
        <w:rPr>
          <w:b/>
        </w:rPr>
        <w:t xml:space="preserve">Esimerkki 4.974</w:t>
      </w:r>
    </w:p>
    <w:p>
      <w:r>
        <w:t xml:space="preserve">Konteksti : Plan 9 from User Space (myös plan9port tai p9p) on monien Bell Labsin Plan 9 -kirjastojen ja -sovellusten siirto Unixin kaltaisille käyttöjärjestelmille. Aihe : Plan 9 from User Space Suhde : perustuu osoitteeseen</w:t>
      </w:r>
    </w:p>
    <w:p>
      <w:r>
        <w:rPr>
          <w:b/>
        </w:rPr>
        <w:t xml:space="preserve">Tulos</w:t>
      </w:r>
    </w:p>
    <w:p>
      <w:r>
        <w:t xml:space="preserve">Mihin perustuu User Space -ohjelman Plan 9?</w:t>
      </w:r>
    </w:p>
    <w:p>
      <w:r>
        <w:rPr>
          <w:b/>
        </w:rPr>
        <w:t xml:space="preserve">Esimerkki 4.975</w:t>
      </w:r>
    </w:p>
    <w:p>
      <w:r>
        <w:t xml:space="preserve">Konteksti : ``Jättiläisnainen'' on amerikkalaisen Steven Universe -animaatiosarjan ensimmäisen kauden kahdestoista jakso. Aihe : Giant Woman Suhde : sarja</w:t>
      </w:r>
    </w:p>
    <w:p>
      <w:r>
        <w:rPr>
          <w:b/>
        </w:rPr>
        <w:t xml:space="preserve">Tulos</w:t>
      </w:r>
    </w:p>
    <w:p>
      <w:r>
        <w:t xml:space="preserve">Missä ohjelmassa Giant Woman esiintyy?</w:t>
      </w:r>
    </w:p>
    <w:p>
      <w:r>
        <w:rPr>
          <w:b/>
        </w:rPr>
        <w:t xml:space="preserve">Esimerkki 4.976</w:t>
      </w:r>
    </w:p>
    <w:p>
      <w:r>
        <w:t xml:space="preserve">Konteksti : Hans-Karl Stepp syntyi 2. syyskuuta 1914 Gießenissä yliopiston professorin poikana. Aihe : Hans-Karl Stepp Suhde : konflikti.</w:t>
      </w:r>
    </w:p>
    <w:p>
      <w:r>
        <w:rPr>
          <w:b/>
        </w:rPr>
        <w:t xml:space="preserve">Tulos</w:t>
      </w:r>
    </w:p>
    <w:p>
      <w:r>
        <w:t xml:space="preserve">Missä sodassa Hans-Karl Stepp oli mukana?</w:t>
      </w:r>
    </w:p>
    <w:p>
      <w:r>
        <w:rPr>
          <w:b/>
        </w:rPr>
        <w:t xml:space="preserve">Esimerkki 4.977</w:t>
      </w:r>
    </w:p>
    <w:p>
      <w:r>
        <w:t xml:space="preserve">Konteksti: Dieter Kesten syntyi 9. kesäkuuta 1914 Gelsenkirchenissä. Aihe : Dieter Kesten Suhde : konflikti</w:t>
      </w:r>
    </w:p>
    <w:p>
      <w:r>
        <w:rPr>
          <w:b/>
        </w:rPr>
        <w:t xml:space="preserve">Tulos</w:t>
      </w:r>
    </w:p>
    <w:p>
      <w:r>
        <w:t xml:space="preserve">Missä sodassa Dieter Kesten oli taistelijana?</w:t>
      </w:r>
    </w:p>
    <w:p>
      <w:r>
        <w:rPr>
          <w:b/>
        </w:rPr>
        <w:t xml:space="preserve">Esimerkki 4.978</w:t>
      </w:r>
    </w:p>
    <w:p>
      <w:r>
        <w:t xml:space="preserve">Taustaa : Patrick Dewaere -palkinto perustettiin Ranskassa vuonna 1983. Aihe : Patrick Dewaere Suhde : ammatti.</w:t>
      </w:r>
    </w:p>
    <w:p>
      <w:r>
        <w:rPr>
          <w:b/>
        </w:rPr>
        <w:t xml:space="preserve">Tulos</w:t>
      </w:r>
    </w:p>
    <w:p>
      <w:r>
        <w:t xml:space="preserve">Millainen ammatti Patrick Dewaere on?</w:t>
      </w:r>
    </w:p>
    <w:p>
      <w:r>
        <w:rPr>
          <w:b/>
        </w:rPr>
        <w:t xml:space="preserve">Esimerkki 4.979</w:t>
      </w:r>
    </w:p>
    <w:p>
      <w:r>
        <w:t xml:space="preserve">Konteksti : Mennoniittikylässä Cuauhtémocin lähellä, Chihuahuan osavaltiossa, Pohjois-Meksikossa, kuvattu elokuva Silent Light kertoo tarinan mennoniitti-avioituneesta miehestä, joka rakastuu toiseen naiseen, mikä uhkaa hänen paikkaansa konservatiivisessa yhteisössä. Aihe : Hiljainen valo Suhde : ohjaaja</w:t>
      </w:r>
    </w:p>
    <w:p>
      <w:r>
        <w:rPr>
          <w:b/>
        </w:rPr>
        <w:t xml:space="preserve">Tulos</w:t>
      </w:r>
    </w:p>
    <w:p>
      <w:r>
        <w:t xml:space="preserve">Elokuvan Silent Light ohjasi kuka?</w:t>
      </w:r>
    </w:p>
    <w:p>
      <w:r>
        <w:rPr>
          <w:b/>
        </w:rPr>
        <w:t xml:space="preserve">Esimerkki 4.980</w:t>
      </w:r>
    </w:p>
    <w:p>
      <w:r>
        <w:t xml:space="preserve">Konteksti: Karl Thurmann (4. syyskuuta 1909 - 20. tammikuuta 1943) oli saksalainen sukellusveneen komentaja toisessa maailmansodassa ja Rautaristin ritariristin (saksaksi Ritterkreuz des Eisernen Kreuzes) saaja. Aihe : Karl Thurmann Suhde : saatu palkinto.</w:t>
      </w:r>
    </w:p>
    <w:p>
      <w:r>
        <w:rPr>
          <w:b/>
        </w:rPr>
        <w:t xml:space="preserve">Tulos</w:t>
      </w:r>
    </w:p>
    <w:p>
      <w:r>
        <w:t xml:space="preserve">Minkä palkinnon Karl Thurmann sai?</w:t>
      </w:r>
    </w:p>
    <w:p>
      <w:r>
        <w:rPr>
          <w:b/>
        </w:rPr>
        <w:t xml:space="preserve">Esimerkki 4.981</w:t>
      </w:r>
    </w:p>
    <w:p>
      <w:r>
        <w:t xml:space="preserve">Konteksti : Riding in Cars with Boys on vuonna 2001 valmistunut elokuva, joka perustuu Beverly Donofrion samannimiseen omaelämäkertaan naisesta, joka voitti vaikeudet, kuten teiniäitiyden, ja joka myöhemmin suoritti maisterin tutkinnon. Aihe : Riding in Cars with Boys Suhde : perustuu elokuvaan.</w:t>
      </w:r>
    </w:p>
    <w:p>
      <w:r>
        <w:rPr>
          <w:b/>
        </w:rPr>
        <w:t xml:space="preserve">Tulos</w:t>
      </w:r>
    </w:p>
    <w:p>
      <w:r>
        <w:t xml:space="preserve">Mihin perustuu Riding in Cars with Boys?</w:t>
      </w:r>
    </w:p>
    <w:p>
      <w:r>
        <w:rPr>
          <w:b/>
        </w:rPr>
        <w:t xml:space="preserve">Esimerkki 4.982</w:t>
      </w:r>
    </w:p>
    <w:p>
      <w:r>
        <w:t xml:space="preserve">Konteksti : Be Kind Rewind on New Line Cineman vuonna 2008 valmistunut draamakomedia, jonka on käsikirjoittanut ja ohjannut Michel Gondry ja jonka pääosissa nähdään Jack Black, Mos Def, Melonie Diaz, Danny Glover, Mia Farrow ja Sigourney Weaver. Aihe : Be Kind Rewind Suhde : narratiivinen paikka</w:t>
      </w:r>
    </w:p>
    <w:p>
      <w:r>
        <w:rPr>
          <w:b/>
        </w:rPr>
        <w:t xml:space="preserve">Tulos</w:t>
      </w:r>
    </w:p>
    <w:p>
      <w:r>
        <w:t xml:space="preserve">Missä paikassa Be Kind Rewind on?</w:t>
      </w:r>
    </w:p>
    <w:p>
      <w:r>
        <w:rPr>
          <w:b/>
        </w:rPr>
        <w:t xml:space="preserve">Esimerkki 4.983</w:t>
      </w:r>
    </w:p>
    <w:p>
      <w:r>
        <w:t xml:space="preserve">Konteksti : Alexis Carrel, joka sai Nobel-palkinnon vuonna 1912, valittiin myös kahdesti, vuosina 1924 ja 1927, Neuvostoliiton tiedeakatemian kunniajäseneksi. Aihe : Alexis Carrel Suhde : saatu palkinto.</w:t>
      </w:r>
    </w:p>
    <w:p>
      <w:r>
        <w:rPr>
          <w:b/>
        </w:rPr>
        <w:t xml:space="preserve">Tulos</w:t>
      </w:r>
    </w:p>
    <w:p>
      <w:r>
        <w:t xml:space="preserve">Minkä palkinnon Alexis Carrel sai?</w:t>
      </w:r>
    </w:p>
    <w:p>
      <w:r>
        <w:rPr>
          <w:b/>
        </w:rPr>
        <w:t xml:space="preserve">Esimerkki 4.984</w:t>
      </w:r>
    </w:p>
    <w:p>
      <w:r>
        <w:t xml:space="preserve">Konteksti : Albertsons Companies Inc. on amerikkalainen päivittäistavarakauppa-alan yritys, joka on perustettu ja jonka kotipaikka on Boise, Idaho. Aihe : Albertsons Suhde : emoyhtiö.</w:t>
      </w:r>
    </w:p>
    <w:p>
      <w:r>
        <w:rPr>
          <w:b/>
        </w:rPr>
        <w:t xml:space="preserve">Tulos</w:t>
      </w:r>
    </w:p>
    <w:p>
      <w:r>
        <w:t xml:space="preserve">Mikä on Albertsonsin emoyhtiö?</w:t>
      </w:r>
    </w:p>
    <w:p>
      <w:r>
        <w:rPr>
          <w:b/>
        </w:rPr>
        <w:t xml:space="preserve">Esimerkki 4.985</w:t>
      </w:r>
    </w:p>
    <w:p>
      <w:r>
        <w:t xml:space="preserve">Konteksti : Jacqueline S. Moore (1926--2002), joka tunnettiin usein nimellä Jackie Moore, oli yhdysvaltalainen runoilija ja kirjoittaja Moments of My Life , joka sisältää runoja nuoruudestaan läpi elämänsä, joista monet ovat saaneet alkunsa hänen taistelustaan Parkinsonin taudin kanssa. Aihe : Jacqueline S. Moore Suhde : sairaus...</w:t>
      </w:r>
    </w:p>
    <w:p>
      <w:r>
        <w:rPr>
          <w:b/>
        </w:rPr>
        <w:t xml:space="preserve">Tulos</w:t>
      </w:r>
    </w:p>
    <w:p>
      <w:r>
        <w:t xml:space="preserve">Mikä sairaus Jacqueline S. Moorella oli?</w:t>
      </w:r>
    </w:p>
    <w:p>
      <w:r>
        <w:rPr>
          <w:b/>
        </w:rPr>
        <w:t xml:space="preserve">Esimerkki 4.986</w:t>
      </w:r>
    </w:p>
    <w:p>
      <w:r>
        <w:t xml:space="preserve">Konteksti : Nanyang Commercial Bank (NCB, kiinaksi 南洋商業銀行) on Hongkongissa sijaitseva pankki, joka on Bank of China (Hong Kong) -yhtiön kokonaan omistama tytäryhtiö ja jolla on 41 konttoria. Kohde : Nanyang Commercial Bank Suhde : emoyhtiö</w:t>
      </w:r>
    </w:p>
    <w:p>
      <w:r>
        <w:rPr>
          <w:b/>
        </w:rPr>
        <w:t xml:space="preserve">Tulos</w:t>
      </w:r>
    </w:p>
    <w:p>
      <w:r>
        <w:t xml:space="preserve">Mihin yhtiöön Nanyang Commercial Bank kuuluu?</w:t>
      </w:r>
    </w:p>
    <w:p>
      <w:r>
        <w:rPr>
          <w:b/>
        </w:rPr>
        <w:t xml:space="preserve">Esimerkki 4.987</w:t>
      </w:r>
    </w:p>
    <w:p>
      <w:r>
        <w:t xml:space="preserve">Konteksti: Berent Schwineköper (8. marraskuuta 1912 - 8. maaliskuuta 1993) oli saksalainen arkistonhoitaja ja historioitsija. Aihe : Berent Schwineköper Suhde : kuolinpäivä.</w:t>
      </w:r>
    </w:p>
    <w:p>
      <w:r>
        <w:rPr>
          <w:b/>
        </w:rPr>
        <w:t xml:space="preserve">Tulos</w:t>
      </w:r>
    </w:p>
    <w:p>
      <w:r>
        <w:t xml:space="preserve">Milloin Berent Schwineköperin elämä päättyi?</w:t>
      </w:r>
    </w:p>
    <w:p>
      <w:r>
        <w:rPr>
          <w:b/>
        </w:rPr>
        <w:t xml:space="preserve">Esimerkki 4.988</w:t>
      </w:r>
    </w:p>
    <w:p>
      <w:r>
        <w:t xml:space="preserve">Konteksti: Rose Kaufman (o.s. Fisher; 30. maaliskuuta 1939 -- 7. joulukuuta 2009) kirjoitti yhdessä miehensä, käsikirjoittaja-ohjaaja Philip Kaufmanin kanssa käsikirjoitukset elokuviin The Wanderers (1979) ja Henry &amp; June (1990). Aihe : Rose Kaufman Suhde : puoliso</w:t>
      </w:r>
    </w:p>
    <w:p>
      <w:r>
        <w:rPr>
          <w:b/>
        </w:rPr>
        <w:t xml:space="preserve">Tulos</w:t>
      </w:r>
    </w:p>
    <w:p>
      <w:r>
        <w:t xml:space="preserve">Mikä on Rose Kaufmanin puolison nimi?</w:t>
      </w:r>
    </w:p>
    <w:p>
      <w:r>
        <w:rPr>
          <w:b/>
        </w:rPr>
        <w:t xml:space="preserve">Esimerkki 4.989</w:t>
      </w:r>
    </w:p>
    <w:p>
      <w:r>
        <w:t xml:space="preserve">Konteksti : Vaihtoehtoisia nimiä ovat Ruhrstahl SD 1400 X, Kramer X-1, PC 1400X tai FX 1400 (jälkimmäinen, yhdessä ohjaamattoman PC 1400:n ohjuksen Fritz-lempinimen kanssa, on nimityksen ``Fritz X'' alkuperä). Aihe : Fritz X Suhde : huoltomerkintä</w:t>
      </w:r>
    </w:p>
    <w:p>
      <w:r>
        <w:rPr>
          <w:b/>
        </w:rPr>
        <w:t xml:space="preserve">Tulos</w:t>
      </w:r>
    </w:p>
    <w:p>
      <w:r>
        <w:t xml:space="preserve">Minä vuonna Fritz X tuli käyttöön?</w:t>
      </w:r>
    </w:p>
    <w:p>
      <w:r>
        <w:rPr>
          <w:b/>
        </w:rPr>
        <w:t xml:space="preserve">Esimerkki 4.990</w:t>
      </w:r>
    </w:p>
    <w:p>
      <w:r>
        <w:t xml:space="preserve">Konteksti : Flintin syntyperäiset Morris Peterson, Mateen Cleaves ja muut Flintin NBA-legendat vahvistavat, että Cory Hightower on paras pelaaja, joka on koskaan tullut koripallon kasvualueelta. Aihe : Cory Hightower Suhde : drafted by</w:t>
      </w:r>
    </w:p>
    <w:p>
      <w:r>
        <w:rPr>
          <w:b/>
        </w:rPr>
        <w:t xml:space="preserve">Tulos</w:t>
      </w:r>
    </w:p>
    <w:p>
      <w:r>
        <w:t xml:space="preserve">Missä joukkueessa Cory Hightower on?</w:t>
      </w:r>
    </w:p>
    <w:p>
      <w:r>
        <w:rPr>
          <w:b/>
        </w:rPr>
        <w:t xml:space="preserve">Esimerkki 4.991</w:t>
      </w:r>
    </w:p>
    <w:p>
      <w:r>
        <w:t xml:space="preserve">Konteksti : ISO 3166-2:LY on Libyaa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3166-2:LY Suhde : standardointielin.</w:t>
      </w:r>
    </w:p>
    <w:p>
      <w:r>
        <w:rPr>
          <w:b/>
        </w:rPr>
        <w:t xml:space="preserve">Tulos</w:t>
      </w:r>
    </w:p>
    <w:p>
      <w:r>
        <w:t xml:space="preserve">Kuka on laatinut ISO 3166-2:LY -standardit?</w:t>
      </w:r>
    </w:p>
    <w:p>
      <w:r>
        <w:rPr>
          <w:b/>
        </w:rPr>
        <w:t xml:space="preserve">Esimerkki 4.992</w:t>
      </w:r>
    </w:p>
    <w:p>
      <w:r>
        <w:t xml:space="preserve">Asiayhteys : SIG SG 510 eli Sturmgewehr 57 on sveitsiläisen Schweizerische Industrie Gesellschaftin (nykyisin SAN Swiss Arms) valmistama valikoiva taistelukivääri. Kohde : SIG SG 510 Suhde : huoltomerkintä.</w:t>
      </w:r>
    </w:p>
    <w:p>
      <w:r>
        <w:rPr>
          <w:b/>
        </w:rPr>
        <w:t xml:space="preserve">Tulos</w:t>
      </w:r>
    </w:p>
    <w:p>
      <w:r>
        <w:t xml:space="preserve">Minä vuonna SIG SG 510 otettiin käyttöön?</w:t>
      </w:r>
    </w:p>
    <w:p>
      <w:r>
        <w:rPr>
          <w:b/>
        </w:rPr>
        <w:t xml:space="preserve">Esimerkki 4.993</w:t>
      </w:r>
    </w:p>
    <w:p>
      <w:r>
        <w:t xml:space="preserve">Konteksti : No Other Woman on filippiiniläinen romanttinen draamaelokuva vuodelta 2011, jonka pääosissa nähdään Anne Curtis, Derek Ramsay ja Cristine Reyes. Aihe : No Other Woman Suhde : tuotantoyhtiö.</w:t>
      </w:r>
    </w:p>
    <w:p>
      <w:r>
        <w:rPr>
          <w:b/>
        </w:rPr>
        <w:t xml:space="preserve">Tulos</w:t>
      </w:r>
    </w:p>
    <w:p>
      <w:r>
        <w:t xml:space="preserve">Mikä on No Other Womanin tuotantoyhtiö?</w:t>
      </w:r>
    </w:p>
    <w:p>
      <w:r>
        <w:rPr>
          <w:b/>
        </w:rPr>
        <w:t xml:space="preserve">Esimerkki 4.994</w:t>
      </w:r>
    </w:p>
    <w:p>
      <w:r>
        <w:t xml:space="preserve">Konteksti : John Wesley Work, Jr. (6. elokuuta 1871 tai 1873 - 7. syyskuuta 1925) oli ensimmäinen afroamerikkalainen kansanlaulujen ja spirituaalisten laulujen kerääjä sekä kuoronjohtaja, pedagogi ja lauluntekijä. Aihe : John Wesley Work, Jr. Suhde : Koulutettu</w:t>
      </w:r>
    </w:p>
    <w:p>
      <w:r>
        <w:rPr>
          <w:b/>
        </w:rPr>
        <w:t xml:space="preserve">Tulos</w:t>
      </w:r>
    </w:p>
    <w:p>
      <w:r>
        <w:t xml:space="preserve">Mikä korkeakoulu tai yliopisto liittyy John Wesley Work, Jr:een?</w:t>
      </w:r>
    </w:p>
    <w:p>
      <w:r>
        <w:rPr>
          <w:b/>
        </w:rPr>
        <w:t xml:space="preserve">Esimerkki 4.995</w:t>
      </w:r>
    </w:p>
    <w:p>
      <w:r>
        <w:t xml:space="preserve">Konteksti : Down to Their Last Yacht on RKO Picturesin tuottama ja levittämä seikkailukomedia vuodelta 1934. Aihe : Down to Their Last Yacht Suhde : tuotantoyhtiö</w:t>
      </w:r>
    </w:p>
    <w:p>
      <w:r>
        <w:rPr>
          <w:b/>
        </w:rPr>
        <w:t xml:space="preserve">Tulos</w:t>
      </w:r>
    </w:p>
    <w:p>
      <w:r>
        <w:t xml:space="preserve">Mikä tuotantoyhtiö tai mitkä tuotantoyhtiöt loivat Down to Their Last Yachtin?</w:t>
      </w:r>
    </w:p>
    <w:p>
      <w:r>
        <w:rPr>
          <w:b/>
        </w:rPr>
        <w:t xml:space="preserve">Esimerkki 4.996</w:t>
      </w:r>
    </w:p>
    <w:p>
      <w:r>
        <w:t xml:space="preserve">Konteksti : Colin Bouwer on eteläafrikkalaissyntyinen lääkäri, joka istuu elinkautista tuomiota kolmannen vaimonsa Annetten murhasta. Aihe : Colin Bouwer Suhde : tuomittu...</w:t>
      </w:r>
    </w:p>
    <w:p>
      <w:r>
        <w:rPr>
          <w:b/>
        </w:rPr>
        <w:t xml:space="preserve">Tulos</w:t>
      </w:r>
    </w:p>
    <w:p>
      <w:r>
        <w:t xml:space="preserve">Mihin rikokseen Colin Bouwerin katsotaan syyllistyneen?</w:t>
      </w:r>
    </w:p>
    <w:p>
      <w:r>
        <w:rPr>
          <w:b/>
        </w:rPr>
        <w:t xml:space="preserve">Esimerkki 4.997</w:t>
      </w:r>
    </w:p>
    <w:p>
      <w:r>
        <w:t xml:space="preserve">Konteksti : The Texas Promise on vuonna 2014 tehty dokumenttielokuva Texasin julkisesta koulutuksesta. Aihe : The Texas Promise Suhde : ohjaaja</w:t>
      </w:r>
    </w:p>
    <w:p>
      <w:r>
        <w:rPr>
          <w:b/>
        </w:rPr>
        <w:t xml:space="preserve">Tulos</w:t>
      </w:r>
    </w:p>
    <w:p>
      <w:r>
        <w:t xml:space="preserve">Kuka ohjasi elokuvan The Texas Promise?</w:t>
      </w:r>
    </w:p>
    <w:p>
      <w:r>
        <w:rPr>
          <w:b/>
        </w:rPr>
        <w:t xml:space="preserve">Esimerkki 4.998</w:t>
      </w:r>
    </w:p>
    <w:p>
      <w:r>
        <w:t xml:space="preserve">Konteksti : Serafim Barzakov (s. 22. heinäkuuta 1975 Kolarovo) on bulgarialainen miespuolinen vapaapainija. Aihe : Serafim Barzakov Suhde : sukupuoli tai sukupuolta.</w:t>
      </w:r>
    </w:p>
    <w:p>
      <w:r>
        <w:rPr>
          <w:b/>
        </w:rPr>
        <w:t xml:space="preserve">Tulos</w:t>
      </w:r>
    </w:p>
    <w:p>
      <w:r>
        <w:t xml:space="preserve">Mikä oli Serafim Barzakovin sukupuoli?</w:t>
      </w:r>
    </w:p>
    <w:p>
      <w:r>
        <w:rPr>
          <w:b/>
        </w:rPr>
        <w:t xml:space="preserve">Esimerkki 4.999</w:t>
      </w:r>
    </w:p>
    <w:p>
      <w:r>
        <w:t xml:space="preserve">Konteksti : Ant &amp; Dec's Saturday Night Takeaway, josta käytetään usein lyhennettä Saturday Night Takeaway tai SNT, on brittiläinen tv-ohjelmasarja, jonka juontavat ja tuottavat Ant &amp; Dec. Ohjelma esitettiin ensimmäisen kerran 8. kesäkuuta 2002 ITV:llä. Aihe : Ant &amp; Dec's Saturday Night Takeaway Suhde : alkuperäinen verkko.</w:t>
      </w:r>
    </w:p>
    <w:p>
      <w:r>
        <w:rPr>
          <w:b/>
        </w:rPr>
        <w:t xml:space="preserve">Tulos</w:t>
      </w:r>
    </w:p>
    <w:p>
      <w:r>
        <w:t xml:space="preserve">Mikä kanava esitti ensimmäisenä Ant &amp; Dec's Saturday Night Takeawayn?</w:t>
      </w:r>
    </w:p>
    <w:p>
      <w:r>
        <w:rPr>
          <w:b/>
        </w:rPr>
        <w:t xml:space="preserve">Esimerkki 4.1000</w:t>
      </w:r>
    </w:p>
    <w:p>
      <w:r>
        <w:t xml:space="preserve">Taustaa : Ak 5 -malliston ensimmäiset versiot valmisti ruotsalainen FFV Ordnance AB (nykyisin osa Saab Bofors Dynamicsia) FN:n lisenssillä, ja toimitukset alkoivat vuonna 1986. Aihe : Ak 5 Suhde : perustuu</w:t>
      </w:r>
    </w:p>
    <w:p>
      <w:r>
        <w:rPr>
          <w:b/>
        </w:rPr>
        <w:t xml:space="preserve">Tulos</w:t>
      </w:r>
    </w:p>
    <w:p>
      <w:r>
        <w:t xml:space="preserve">Mihin Ak 5 perustuu?</w:t>
      </w:r>
    </w:p>
    <w:p>
      <w:r>
        <w:rPr>
          <w:b/>
        </w:rPr>
        <w:t xml:space="preserve">Esimerkki 4.1001</w:t>
      </w:r>
    </w:p>
    <w:p>
      <w:r>
        <w:t xml:space="preserve">Konteksti : James Charles Prevost (1810--1891) oli Britannian kuninkaallisen laivaston amiraali. Aihe : James Charles Prevost Suhde : sotilasala</w:t>
      </w:r>
    </w:p>
    <w:p>
      <w:r>
        <w:rPr>
          <w:b/>
        </w:rPr>
        <w:t xml:space="preserve">Tulos</w:t>
      </w:r>
    </w:p>
    <w:p>
      <w:r>
        <w:t xml:space="preserve">Missä armeijakunnassa James Charles Prevost palveli?</w:t>
      </w:r>
    </w:p>
    <w:p>
      <w:r>
        <w:rPr>
          <w:b/>
        </w:rPr>
        <w:t xml:space="preserve">Esimerkki 4.1002</w:t>
      </w:r>
    </w:p>
    <w:p>
      <w:r>
        <w:t xml:space="preserve">Konteksti : Bill Finnegan syntyi Kansas Cityssä, Missourissa, 29. kesäkuuta 1928. Aihe : Bill Finnegan Suhde : lääketieteellinen tila</w:t>
      </w:r>
    </w:p>
    <w:p>
      <w:r>
        <w:rPr>
          <w:b/>
        </w:rPr>
        <w:t xml:space="preserve">Tulos</w:t>
      </w:r>
    </w:p>
    <w:p>
      <w:r>
        <w:t xml:space="preserve">Mistä sairaudesta Bill Finnegan kärsi?</w:t>
      </w:r>
    </w:p>
    <w:p>
      <w:r>
        <w:rPr>
          <w:b/>
        </w:rPr>
        <w:t xml:space="preserve">Esimerkki 4.1003</w:t>
      </w:r>
    </w:p>
    <w:p>
      <w:r>
        <w:t xml:space="preserve">Taustaa : Živorad Kovačević syntyi Jagodinassa, Jugoslavian kuningaskunnassa (nykyisessä Serbiassa), toisen maailmansodan toisen maailmansodan Mauthausenin vankina viettäneen isän Ilijan ja äidin Darinkan lapsena. Aihe : Živorad Kovačević Suhde : sukupuoli tai sukupuolta.</w:t>
      </w:r>
    </w:p>
    <w:p>
      <w:r>
        <w:rPr>
          <w:b/>
        </w:rPr>
        <w:t xml:space="preserve">Tulos</w:t>
      </w:r>
    </w:p>
    <w:p>
      <w:r>
        <w:t xml:space="preserve">Mitä sukupuolta Živorad Kovačević on?</w:t>
      </w:r>
    </w:p>
    <w:p>
      <w:r>
        <w:rPr>
          <w:b/>
        </w:rPr>
        <w:t xml:space="preserve">Esimerkki 4.1004</w:t>
      </w:r>
    </w:p>
    <w:p>
      <w:r>
        <w:t xml:space="preserve">Konteksti : John Dent Dent (11. kesäkuuta 1826 -- 22. joulukuuta 1894) oli liberaalipuolueen poliitikko Englannissa. Aihe : John Dent Dent Suhde : kouluttautui vuonna</w:t>
      </w:r>
    </w:p>
    <w:p>
      <w:r>
        <w:rPr>
          <w:b/>
        </w:rPr>
        <w:t xml:space="preserve">Tulos</w:t>
      </w:r>
    </w:p>
    <w:p>
      <w:r>
        <w:t xml:space="preserve">Missä yliopistossa John Dent Dent opiskeli?</w:t>
      </w:r>
    </w:p>
    <w:p>
      <w:r>
        <w:rPr>
          <w:b/>
        </w:rPr>
        <w:t xml:space="preserve">Esimerkki 4.1005</w:t>
      </w:r>
    </w:p>
    <w:p>
      <w:r>
        <w:t xml:space="preserve">Konteksti : Vigoroso da Siena oli italialainen taidemaalari, jonka tiedetään toimineen vuosina 1270-1280. Aihe : Vigoroso da Siena Suhde : ammatti</w:t>
      </w:r>
    </w:p>
    <w:p>
      <w:r>
        <w:rPr>
          <w:b/>
        </w:rPr>
        <w:t xml:space="preserve">Tulos</w:t>
      </w:r>
    </w:p>
    <w:p>
      <w:r>
        <w:t xml:space="preserve">Mikä oli Vigoroso da Sienan ammatti?</w:t>
      </w:r>
    </w:p>
    <w:p>
      <w:r>
        <w:rPr>
          <w:b/>
        </w:rPr>
        <w:t xml:space="preserve">Esimerkki 4.1006</w:t>
      </w:r>
    </w:p>
    <w:p>
      <w:r>
        <w:t xml:space="preserve">Konteksti: Hänen poikansa Charles Kay Ogden kävi koulua Buxtonissa ja Rossallissa, voitti stipendin Magdalene Collegeen Cambridgessa ja pääsi lukemaan klassista kirjallisuutta vuonna 1908. Aihe : Charles Kay Ogden Suhde : kouluttautui vuonna</w:t>
      </w:r>
    </w:p>
    <w:p>
      <w:r>
        <w:rPr>
          <w:b/>
        </w:rPr>
        <w:t xml:space="preserve">Tulos</w:t>
      </w:r>
    </w:p>
    <w:p>
      <w:r>
        <w:t xml:space="preserve">Missä yliopistossa Charles Kay Ogden opiskeli?</w:t>
      </w:r>
    </w:p>
    <w:p>
      <w:r>
        <w:rPr>
          <w:b/>
        </w:rPr>
        <w:t xml:space="preserve">Esimerkki 4.1007</w:t>
      </w:r>
    </w:p>
    <w:p>
      <w:r>
        <w:t xml:space="preserve">Konteksti : Joachim du Bellay, Firmin-Didot et cie, 1930 Estaunié, John Charpentier, Francis Ambrière, Firmin-Didot et cie, 1932 Les grandes vacances, 1939-1945, Les Éditions de la nouvelle France, 1946, (uusintapainos Éditions du Seuil, 1956) Pitkä loma Kääntäjä Elaine P. Halperin, Publisher Ziff-Davis Pub. Co, 1948 Le solitaire de la Cervara, V. Attinger, 1947 The exiled, Staples Press, 1951 Le Maroc, Les Documents d'art, 1952 Théâtre et collectivité, Flammarion, 1953 Le Siecle des Valmore, Seuil, 1987 Mademoiselle Mars et Marie Dorval: au théâtre et dans la vie, Seuil, 1992 Talma, ou l'histoire au théâtre, Madeleine Ambrière, Francis Ambrière, Éditions de Fallois, 2007, ISBN 978-2-87706-638-9 Aihe : Francis Ambrière Suhteellisuus : palkinto saatu</w:t>
      </w:r>
    </w:p>
    <w:p>
      <w:r>
        <w:rPr>
          <w:b/>
        </w:rPr>
        <w:t xml:space="preserve">Tulos</w:t>
      </w:r>
    </w:p>
    <w:p>
      <w:r>
        <w:t xml:space="preserve">Mikä palkinto myönnettiin Francis Ambrièrelle?</w:t>
      </w:r>
    </w:p>
    <w:p>
      <w:r>
        <w:rPr>
          <w:b/>
        </w:rPr>
        <w:t xml:space="preserve">Esimerkki 4.1008</w:t>
      </w:r>
    </w:p>
    <w:p>
      <w:r>
        <w:t xml:space="preserve">Konteksti : You Can't Win 'Em All on Leo Gordonin (joka on myös elokuvassa esiintyvä näyttelijä) käsikirjoittama ja Peter Collinsonin ohjaama sotaelokuva vuodelta 1970, jossa Tony Curtis ja Charles Bronson näyttelevät kahta amerikkalaissotilasta Turkissa vuonna 1922, jotka suojelevat turkkilaisen kuvernöörin kolmea tytärtä ja estävät samalla turkkilaisen armeijan everstin yrityksen viedä kultaa junalla, jossa nämä kaksi sotilasta sattuvat olemaan. Aihe : You Can't Win 'Em All Suhde : narratiivinen kuvauspaikka</w:t>
      </w:r>
    </w:p>
    <w:p>
      <w:r>
        <w:rPr>
          <w:b/>
        </w:rPr>
        <w:t xml:space="preserve">Tulos</w:t>
      </w:r>
    </w:p>
    <w:p>
      <w:r>
        <w:t xml:space="preserve">Missä paikassa You Can't Win 'Em All on?</w:t>
      </w:r>
    </w:p>
    <w:p>
      <w:r>
        <w:rPr>
          <w:b/>
        </w:rPr>
        <w:t xml:space="preserve">Esimerkki 4.1009</w:t>
      </w:r>
    </w:p>
    <w:p>
      <w:r>
        <w:t xml:space="preserve">Konteksti : Kim Richards ja Ike Eisenmann, jotka näyttelivät Tiaa ja Tonya 1970-luvun alkuperäisissä Witch Mountain -elokuvissa, esiintyivät cameona elokuvassa Race to Witch Mountain. Aihe : Race to Witch Mountain Suhde : perustuu elokuvaan.</w:t>
      </w:r>
    </w:p>
    <w:p>
      <w:r>
        <w:rPr>
          <w:b/>
        </w:rPr>
        <w:t xml:space="preserve">Tulos</w:t>
      </w:r>
    </w:p>
    <w:p>
      <w:r>
        <w:t xml:space="preserve">Mihin Race to Witch Mountain perustuu?</w:t>
      </w:r>
    </w:p>
    <w:p>
      <w:r>
        <w:rPr>
          <w:b/>
        </w:rPr>
        <w:t xml:space="preserve">Esimerkki 4.1010</w:t>
      </w:r>
    </w:p>
    <w:p>
      <w:r>
        <w:t xml:space="preserve">Konteksti : W. Peter Kurau on Eastman School of Musicin torven ja kamarimusiikin professori sekä Rochesterin filharmonisen orkesterin johtava torvensoittaja. Aihe : Peter Kurau Suhde : koulutettu klo</w:t>
      </w:r>
    </w:p>
    <w:p>
      <w:r>
        <w:rPr>
          <w:b/>
        </w:rPr>
        <w:t xml:space="preserve">Tulos</w:t>
      </w:r>
    </w:p>
    <w:p>
      <w:r>
        <w:t xml:space="preserve">Missä yliopistossa Peter Kurau opiskeli?</w:t>
      </w:r>
    </w:p>
    <w:p>
      <w:r>
        <w:rPr>
          <w:b/>
        </w:rPr>
        <w:t xml:space="preserve">Esimerkki 4.1011</w:t>
      </w:r>
    </w:p>
    <w:p>
      <w:r>
        <w:t xml:space="preserve">Konteksti: Ylipääliluutnantti Sir Harry Broadhurst GCB, KBE, DSO &amp; Bar, DFC &amp; Bar, AFC (28. lokakuuta 1905 - 29. elokuuta 1995), joka tunnettiin yleisesti nimellä Broady, oli kuninkaallisten ilmavoimien korkea-arvoinen komentaja ja toisen maailmansodan lentävä ässä. Aihe : Harry Broadhurst Suhde : sotilasala</w:t>
      </w:r>
    </w:p>
    <w:p>
      <w:r>
        <w:rPr>
          <w:b/>
        </w:rPr>
        <w:t xml:space="preserve">Tulos</w:t>
      </w:r>
    </w:p>
    <w:p>
      <w:r>
        <w:t xml:space="preserve">Missä sotilashaarassa Harry Broadhurst oli?</w:t>
      </w:r>
    </w:p>
    <w:p>
      <w:r>
        <w:rPr>
          <w:b/>
        </w:rPr>
        <w:t xml:space="preserve">Esimerkki 4.1012</w:t>
      </w:r>
    </w:p>
    <w:p>
      <w:r>
        <w:t xml:space="preserve">Konteksti : Luvussa 3 kerrotaan, että Odinilla oli kaksi veljeä, Vé ja Vili. Aihe : Odin Suhde : sairaus</w:t>
      </w:r>
    </w:p>
    <w:p>
      <w:r>
        <w:rPr>
          <w:b/>
        </w:rPr>
        <w:t xml:space="preserve">Tulos</w:t>
      </w:r>
    </w:p>
    <w:p>
      <w:r>
        <w:t xml:space="preserve">Mikä sairaus Odinilla on?</w:t>
      </w:r>
    </w:p>
    <w:p>
      <w:r>
        <w:rPr>
          <w:b/>
        </w:rPr>
        <w:t xml:space="preserve">Esimerkki 4.1013</w:t>
      </w:r>
    </w:p>
    <w:p>
      <w:r>
        <w:t xml:space="preserve">Taustaa: Starstreak on brittiläinen lyhyen kantaman kannettava ilmatorjuntajärjestelmä (MANPADS), jonka on valmistanut Thales Air Defence (entinen Shorts Missile Systems) Belfastissa. Kohde : Starstreak Suhde : palvelussuhteen merkintä.</w:t>
      </w:r>
    </w:p>
    <w:p>
      <w:r>
        <w:rPr>
          <w:b/>
        </w:rPr>
        <w:t xml:space="preserve">Tulos</w:t>
      </w:r>
    </w:p>
    <w:p>
      <w:r>
        <w:t xml:space="preserve">Mihin vuoteen Starstreak liittyy?</w:t>
      </w:r>
    </w:p>
    <w:p>
      <w:r>
        <w:rPr>
          <w:b/>
        </w:rPr>
        <w:t xml:space="preserve">Esimerkki 4.1014</w:t>
      </w:r>
    </w:p>
    <w:p>
      <w:r>
        <w:t xml:space="preserve">Konteksti : Planetary Annihilation julkaistiin virallisesti 5. syyskuuta 2014 Windowsille, Macille ja Linuxille Planetary Annihilation: Aihe : Planetary Annihilation.</w:t>
      </w:r>
    </w:p>
    <w:p>
      <w:r>
        <w:rPr>
          <w:b/>
        </w:rPr>
        <w:t xml:space="preserve">Tulos</w:t>
      </w:r>
    </w:p>
    <w:p>
      <w:r>
        <w:t xml:space="preserve">Mihin Planeettojen tuhoutuminen perustuu?</w:t>
      </w:r>
    </w:p>
    <w:p>
      <w:r>
        <w:rPr>
          <w:b/>
        </w:rPr>
        <w:t xml:space="preserve">Esimerkki 4.1015</w:t>
      </w:r>
    </w:p>
    <w:p>
      <w:r>
        <w:t xml:space="preserve">Konteksti : Karl Meltzer (s. 8. joulukuuta 1967, lempinimi ``Speedgoat Karl'') on ultrajuoksija ja ultrajuoksuvalmentaja, jonka kotipaikka on Sandy, Utah. Aihe : Karl Meltzer Suhde : asuinpaikka</w:t>
      </w:r>
    </w:p>
    <w:p>
      <w:r>
        <w:rPr>
          <w:b/>
        </w:rPr>
        <w:t xml:space="preserve">Tulos</w:t>
      </w:r>
    </w:p>
    <w:p>
      <w:r>
        <w:t xml:space="preserve">Mistä kaupungista Karl Meltzer on kotoisin?</w:t>
      </w:r>
    </w:p>
    <w:p>
      <w:r>
        <w:rPr>
          <w:b/>
        </w:rPr>
        <w:t xml:space="preserve">Esimerkki 4.1016</w:t>
      </w:r>
    </w:p>
    <w:p>
      <w:r>
        <w:t xml:space="preserve">Konteksti : 47. (Lancashiren) jalkaväkirykmentti oli Britannian armeijan jalkaväkirykmentti. Aihe : 47. (Lancashiren) jalkaväkirykmentti Suhde : sotilashaara.</w:t>
      </w:r>
    </w:p>
    <w:p>
      <w:r>
        <w:rPr>
          <w:b/>
        </w:rPr>
        <w:t xml:space="preserve">Tulos</w:t>
      </w:r>
    </w:p>
    <w:p>
      <w:r>
        <w:t xml:space="preserve">Mitkä asevoimat käyttivät 47. (Lancashiren) jalkaväkirykmenttiä?</w:t>
      </w:r>
    </w:p>
    <w:p>
      <w:r>
        <w:rPr>
          <w:b/>
        </w:rPr>
        <w:t xml:space="preserve">Esimerkki 4.1017</w:t>
      </w:r>
    </w:p>
    <w:p>
      <w:r>
        <w:t xml:space="preserve">Konteksti : Zeta Coronae Australis (ζ CrA) on tähti, joka sijaitsee Corona Australisin tähdistössä. Aihe : Zeta Coronae Australis Suhde : tähtikuvio</w:t>
      </w:r>
    </w:p>
    <w:p>
      <w:r>
        <w:rPr>
          <w:b/>
        </w:rPr>
        <w:t xml:space="preserve">Tulos</w:t>
      </w:r>
    </w:p>
    <w:p>
      <w:r>
        <w:t xml:space="preserve">Mihin tähdistöön Zeta Coronae Australis kuuluu?</w:t>
      </w:r>
    </w:p>
    <w:p>
      <w:r>
        <w:rPr>
          <w:b/>
        </w:rPr>
        <w:t xml:space="preserve">Esimerkki 4.1018</w:t>
      </w:r>
    </w:p>
    <w:p>
      <w:r>
        <w:t xml:space="preserve">Konteksti : Floating Sculpture No. 3 on taiteilija Marta Panin julkinen taideteos, joka sijaitsee Lynden Sculpture Gardenissa lähellä Milwaukeeta, Wisconsinissa. Aihe : Floating Sculpture No. 3 Suhde : kokoelma</w:t>
      </w:r>
    </w:p>
    <w:p>
      <w:r>
        <w:rPr>
          <w:b/>
        </w:rPr>
        <w:t xml:space="preserve">Tulos</w:t>
      </w:r>
    </w:p>
    <w:p>
      <w:r>
        <w:t xml:space="preserve">Mikä on sen paikan nimi, jossa kelluva veistos nro 3 sijaitsee?</w:t>
      </w:r>
    </w:p>
    <w:p>
      <w:r>
        <w:rPr>
          <w:b/>
        </w:rPr>
        <w:t xml:space="preserve">Esimerkki 4.1019</w:t>
      </w:r>
    </w:p>
    <w:p>
      <w:r>
        <w:t xml:space="preserve">Konteksti : LaRue Martin, joka oli 1,80 metriä pitkä ja 11-senttinen keskushyökkääjä Loyolan yliopistosta Chicagosta, liittyi NBA:han vuonna 1972 suuren kohun saattelemana. Aihe : LaRue Martin Suhde : kouluttautunut osoitteessa</w:t>
      </w:r>
    </w:p>
    <w:p>
      <w:r>
        <w:rPr>
          <w:b/>
        </w:rPr>
        <w:t xml:space="preserve">Tulos</w:t>
      </w:r>
    </w:p>
    <w:p>
      <w:r>
        <w:t xml:space="preserve">Mikä korkeakoulu tai yliopisto liittyy LaRue Martiniin?</w:t>
      </w:r>
    </w:p>
    <w:p>
      <w:r>
        <w:rPr>
          <w:b/>
        </w:rPr>
        <w:t xml:space="preserve">Esimerkki 4.1020</w:t>
      </w:r>
    </w:p>
    <w:p>
      <w:r>
        <w:t xml:space="preserve">Konteksti: Akbarin hoveista Delhissä, Agrassa ja Fatehpur Sikrissä tuli taiteen, kirjallisuuden ja oppineisuuden keskuksia. Aihe : Akbar Suhde : puoliso</w:t>
      </w:r>
    </w:p>
    <w:p>
      <w:r>
        <w:rPr>
          <w:b/>
        </w:rPr>
        <w:t xml:space="preserve">Tulos</w:t>
      </w:r>
    </w:p>
    <w:p>
      <w:r>
        <w:t xml:space="preserve">Mikä on Akbarin puolison nimi?</w:t>
      </w:r>
    </w:p>
    <w:p>
      <w:r>
        <w:rPr>
          <w:b/>
        </w:rPr>
        <w:t xml:space="preserve">Esimerkki 4.1021</w:t>
      </w:r>
    </w:p>
    <w:p>
      <w:r>
        <w:t xml:space="preserve">Konteksti : Aisin-Gioro, Puyi (2002) (1964). Aihe : Puyi Suhde : sukupuoli tai sukupuolta.</w:t>
      </w:r>
    </w:p>
    <w:p>
      <w:r>
        <w:rPr>
          <w:b/>
        </w:rPr>
        <w:t xml:space="preserve">Tulos</w:t>
      </w:r>
    </w:p>
    <w:p>
      <w:r>
        <w:t xml:space="preserve">Minkä sukupuolen Puyi voi olla?</w:t>
      </w:r>
    </w:p>
    <w:p>
      <w:r>
        <w:rPr>
          <w:b/>
        </w:rPr>
        <w:t xml:space="preserve">Esimerkki 4.1022</w:t>
      </w:r>
    </w:p>
    <w:p>
      <w:r>
        <w:t xml:space="preserve">Konteksti : Edith Wharton syntyi Edith Newbold Jonesina George Frederic Jonesin ja Lucretia Stevens Rhinelanderin perheen Brownstone-kodissa osoitteessa 14 West Twenty-third Street New Yorkissa. Aihe : Edith Wharton Suhde : ammatti</w:t>
      </w:r>
    </w:p>
    <w:p>
      <w:r>
        <w:rPr>
          <w:b/>
        </w:rPr>
        <w:t xml:space="preserve">Tulos</w:t>
      </w:r>
    </w:p>
    <w:p>
      <w:r>
        <w:t xml:space="preserve">Mikä oli Edith Whartonin ura?</w:t>
      </w:r>
    </w:p>
    <w:p>
      <w:r>
        <w:rPr>
          <w:b/>
        </w:rPr>
        <w:t xml:space="preserve">Esimerkki 4.1023</w:t>
      </w:r>
    </w:p>
    <w:p>
      <w:r>
        <w:t xml:space="preserve">Konteksti : Baptiste Giabiconi (s. 9. marraskuuta 1989) on ranskalainen miesmalli ja laulaja Marignanesta, Ranskasta. Aihe : Baptiste Giabiconi Suhde : sukupuoli tai sukupuolta.</w:t>
      </w:r>
    </w:p>
    <w:p>
      <w:r>
        <w:rPr>
          <w:b/>
        </w:rPr>
        <w:t xml:space="preserve">Tulos</w:t>
      </w:r>
    </w:p>
    <w:p>
      <w:r>
        <w:t xml:space="preserve">Onko Baptiste Giabiconi mies vai nainen?</w:t>
      </w:r>
    </w:p>
    <w:p>
      <w:r>
        <w:rPr>
          <w:b/>
        </w:rPr>
        <w:t xml:space="preserve">Esimerkki 4.1024</w:t>
      </w:r>
    </w:p>
    <w:p>
      <w:r>
        <w:t xml:space="preserve">Konteksti : Gun n' Rose on Clarence Fokin ohjaama hongkongilainen toimintaelokuva vuodelta 1992, jossa näyttelevät Alan Tang, Andy Lau, Leon Lai ja Simon Yam. Aihe : Gun n' Rose Suhde : kerronnallinen kuvauspaikka</w:t>
      </w:r>
    </w:p>
    <w:p>
      <w:r>
        <w:rPr>
          <w:b/>
        </w:rPr>
        <w:t xml:space="preserve">Tulos</w:t>
      </w:r>
    </w:p>
    <w:p>
      <w:r>
        <w:t xml:space="preserve">Missä paikassa Gun n' Rose on olemassa?</w:t>
      </w:r>
    </w:p>
    <w:p>
      <w:r>
        <w:rPr>
          <w:b/>
        </w:rPr>
        <w:t xml:space="preserve">Esimerkki 4.1025</w:t>
      </w:r>
    </w:p>
    <w:p>
      <w:r>
        <w:t xml:space="preserve">Konteksti : Jerry Newsom syntyi Indianan Columbuksessa ja kävi Columbuksen lukion. Aihe : Jerry Newsom Suhde : laatinut</w:t>
      </w:r>
    </w:p>
    <w:p>
      <w:r>
        <w:rPr>
          <w:b/>
        </w:rPr>
        <w:t xml:space="preserve">Tulos</w:t>
      </w:r>
    </w:p>
    <w:p>
      <w:r>
        <w:t xml:space="preserve">Mihin joukkueeseen Jerry Newsom kuuluu?</w:t>
      </w:r>
    </w:p>
    <w:p>
      <w:r>
        <w:rPr>
          <w:b/>
        </w:rPr>
        <w:t xml:space="preserve">Esimerkki 4.1026</w:t>
      </w:r>
    </w:p>
    <w:p>
      <w:r>
        <w:t xml:space="preserve">Konteksti : Frank Eugene (19. syyskuuta 1865 - 16. joulukuuta 1936) oli amerikkalaissyntyinen valokuvaaja, joka oli Photo-Secessionin perustajajäsen ja yksi maailman ensimmäisistä valokuvauksen yliopistotason professoreista. Aihe : Frank Eugene Suhde : kuolinpäivä.</w:t>
      </w:r>
    </w:p>
    <w:p>
      <w:r>
        <w:rPr>
          <w:b/>
        </w:rPr>
        <w:t xml:space="preserve">Tulos</w:t>
      </w:r>
    </w:p>
    <w:p>
      <w:r>
        <w:t xml:space="preserve">Mikä on Frank Eugenen kuolinpäivä?</w:t>
      </w:r>
    </w:p>
    <w:p>
      <w:r>
        <w:rPr>
          <w:b/>
        </w:rPr>
        <w:t xml:space="preserve">Esimerkki 4.1027</w:t>
      </w:r>
    </w:p>
    <w:p>
      <w:r>
        <w:t xml:space="preserve">Konteksti: Abhisit Vejjajiva (thaimaalainen: อภิสิทธิ์ เวชชาชีวะ; rtgs: Aphisit Wetchachiwa (thaimaalainen ääntäminen); IPA: (ʔà.pʰí.sìt wêːt.tɕʰāː.tɕʰīː.wáʔ) ääntäminen ; s. 3. elokuuta 1964) on thaimaalainen poliitikko, joka toimi Thaimaan 27. pääministerinä vuosina 2008-2011 ja on nykyisin demokraattipuolueen johtaja. Aihe : Abhisit Vejjajiva Suhde : ammatti.</w:t>
      </w:r>
    </w:p>
    <w:p>
      <w:r>
        <w:rPr>
          <w:b/>
        </w:rPr>
        <w:t xml:space="preserve">Tulos</w:t>
      </w:r>
    </w:p>
    <w:p>
      <w:r>
        <w:t xml:space="preserve">Millainen oli Abhisit Vejjajivan ura?</w:t>
      </w:r>
    </w:p>
    <w:p>
      <w:r>
        <w:rPr>
          <w:b/>
        </w:rPr>
        <w:t xml:space="preserve">Esimerkki 4.1028</w:t>
      </w:r>
    </w:p>
    <w:p>
      <w:r>
        <w:t xml:space="preserve">Konteksti : Alfred Prettyman on tällä hetkellä New Jerseyn Ramapo Collegen professori. Aihe : Alfred Prettyman Suhde : asuinpaikka</w:t>
      </w:r>
    </w:p>
    <w:p>
      <w:r>
        <w:rPr>
          <w:b/>
        </w:rPr>
        <w:t xml:space="preserve">Tulos</w:t>
      </w:r>
    </w:p>
    <w:p>
      <w:r>
        <w:t xml:space="preserve">Mihin kaupunkiin Alfred Prettyman liittyy?</w:t>
      </w:r>
    </w:p>
    <w:p>
      <w:r>
        <w:rPr>
          <w:b/>
        </w:rPr>
        <w:t xml:space="preserve">Esimerkki 4.1029</w:t>
      </w:r>
    </w:p>
    <w:p>
      <w:r>
        <w:t xml:space="preserve">Konteksti : Vuonna 2008 löydettiin WASP-12b-planeetta WASP-12:n kiertoradalta kauttakulkumenetelmällä. Kohde : WASP-12 Suhde : tähdistö.</w:t>
      </w:r>
    </w:p>
    <w:p>
      <w:r>
        <w:rPr>
          <w:b/>
        </w:rPr>
        <w:t xml:space="preserve">Tulos</w:t>
      </w:r>
    </w:p>
    <w:p>
      <w:r>
        <w:t xml:space="preserve">Mihin tähdistöön WASP-12 kuuluu?</w:t>
      </w:r>
    </w:p>
    <w:p>
      <w:r>
        <w:rPr>
          <w:b/>
        </w:rPr>
        <w:t xml:space="preserve">Esimerkki 4.1030</w:t>
      </w:r>
    </w:p>
    <w:p>
      <w:r>
        <w:t xml:space="preserve">Konteksti : Mutham (suomeksi: suudelma) on S. A. Chandrasekharin ohjaama tamililainen slasher-elokuva vuodelta 2002. Aihe : Mutham Suhde : ohjaaja</w:t>
      </w:r>
    </w:p>
    <w:p>
      <w:r>
        <w:rPr>
          <w:b/>
        </w:rPr>
        <w:t xml:space="preserve">Tulos</w:t>
      </w:r>
    </w:p>
    <w:p>
      <w:r>
        <w:t xml:space="preserve">Kuka on Muthamin ohjaaja?</w:t>
      </w:r>
    </w:p>
    <w:p>
      <w:r>
        <w:rPr>
          <w:b/>
        </w:rPr>
        <w:t xml:space="preserve">Esimerkki 4.1031</w:t>
      </w:r>
    </w:p>
    <w:p>
      <w:r>
        <w:t xml:space="preserve">Taustaa: Paveway IV on Raytheon UK:n (entinen Raytheon Systems Limited) valmistama kaksitoiminen GPS/INS- ja laserohjattu pommi. Aihe : Paveway IV Suhde : palvelusnimike.</w:t>
      </w:r>
    </w:p>
    <w:p>
      <w:r>
        <w:rPr>
          <w:b/>
        </w:rPr>
        <w:t xml:space="preserve">Tulos</w:t>
      </w:r>
    </w:p>
    <w:p>
      <w:r>
        <w:t xml:space="preserve">Minä vuonna Paveway IV otettiin käyttöön?</w:t>
      </w:r>
    </w:p>
    <w:p>
      <w:r>
        <w:rPr>
          <w:b/>
        </w:rPr>
        <w:t xml:space="preserve">Esimerkki 4.1032</w:t>
      </w:r>
    </w:p>
    <w:p>
      <w:r>
        <w:t xml:space="preserve">Konteksti : Joosefin tunika on Diego Velázquezin vuonna 1630 tekemä maalaus, joka on nykyään Sacristía Mayor del Monasterio de San Lorenzo de El Escorialin museossa (Madrid, Espanja). Aihe : Joosefin tunika Suhde : kokoelma</w:t>
      </w:r>
    </w:p>
    <w:p>
      <w:r>
        <w:rPr>
          <w:b/>
        </w:rPr>
        <w:t xml:space="preserve">Tulos</w:t>
      </w:r>
    </w:p>
    <w:p>
      <w:r>
        <w:t xml:space="preserve">Mikä on sen paikan nimi, josta Joosefin tunika löytyy?</w:t>
      </w:r>
    </w:p>
    <w:p>
      <w:r>
        <w:rPr>
          <w:b/>
        </w:rPr>
        <w:t xml:space="preserve">Esimerkki 4.1033</w:t>
      </w:r>
    </w:p>
    <w:p>
      <w:r>
        <w:t xml:space="preserve">Konteksti : Vuosina 1879-1898 Stoker oli maailmankuulun lontoolaisen Lyceum-teatterin liiketoimintapäällikkönä ja täydensi tulojaan kirjoittamalla lukuisia sensaatiomaisia romaaneja, joista tunnetuin oli 26. toukokuuta 1897 julkaistu vampyyritarina Dracula. Aihe : Dracula Suhde : kerronta sijaintipaikka</w:t>
      </w:r>
    </w:p>
    <w:p>
      <w:r>
        <w:rPr>
          <w:b/>
        </w:rPr>
        <w:t xml:space="preserve">Tulos</w:t>
      </w:r>
    </w:p>
    <w:p>
      <w:r>
        <w:t xml:space="preserve">Missä paikassa Dracula on?</w:t>
      </w:r>
    </w:p>
    <w:p>
      <w:r>
        <w:rPr>
          <w:b/>
        </w:rPr>
        <w:t xml:space="preserve">Esimerkki 4.1034</w:t>
      </w:r>
    </w:p>
    <w:p>
      <w:r>
        <w:t xml:space="preserve">Konteksti : Nykyisen valtavirran näkemyksen mukaan Jeesus oli apokalyptinen saarnaaja ja juutalaisuuden uudistavan liikkeen perustaja, vaikka jotkut merkittävät tutkijat väittävätkin, ettei hän ollut apokalyptinen. Aihe : Jeesus Suhde : ammatti</w:t>
      </w:r>
    </w:p>
    <w:p>
      <w:r>
        <w:rPr>
          <w:b/>
        </w:rPr>
        <w:t xml:space="preserve">Tulos</w:t>
      </w:r>
    </w:p>
    <w:p>
      <w:r>
        <w:t xml:space="preserve">Mikä oli Jeesuksen ammatti?</w:t>
      </w:r>
    </w:p>
    <w:p>
      <w:r>
        <w:rPr>
          <w:b/>
        </w:rPr>
        <w:t xml:space="preserve">Esimerkki 4.1035</w:t>
      </w:r>
    </w:p>
    <w:p>
      <w:r>
        <w:t xml:space="preserve">Konteksti : Logical Language Group (LLG) alkoi kehittää Lojbania vuonna 1987. Aihe : Lojban Suhde : perustuu osoitteeseen</w:t>
      </w:r>
    </w:p>
    <w:p>
      <w:r>
        <w:rPr>
          <w:b/>
        </w:rPr>
        <w:t xml:space="preserve">Tulos</w:t>
      </w:r>
    </w:p>
    <w:p>
      <w:r>
        <w:t xml:space="preserve">Mikä on Lojbanin perusta?</w:t>
      </w:r>
    </w:p>
    <w:p>
      <w:r>
        <w:rPr>
          <w:b/>
        </w:rPr>
        <w:t xml:space="preserve">Esimerkki 4.1036</w:t>
      </w:r>
    </w:p>
    <w:p>
      <w:r>
        <w:t xml:space="preserve">Konteksti : Leutnantti Alois Rodlauer oli ensimmäisen maailmansodan aikainen lentävä ässä, joka saavutti viisi ilmavoittoa. Aihe : Alois Rodlauer Suhde : konflikti</w:t>
      </w:r>
    </w:p>
    <w:p>
      <w:r>
        <w:rPr>
          <w:b/>
        </w:rPr>
        <w:t xml:space="preserve">Tulos</w:t>
      </w:r>
    </w:p>
    <w:p>
      <w:r>
        <w:t xml:space="preserve">Missä sodassa Alois Rodlauer oli mukana?</w:t>
      </w:r>
    </w:p>
    <w:p>
      <w:r>
        <w:rPr>
          <w:b/>
        </w:rPr>
        <w:t xml:space="preserve">Esimerkki 4.1037</w:t>
      </w:r>
    </w:p>
    <w:p>
      <w:r>
        <w:t xml:space="preserve">Konteksti: Sir William Lindsay Everard (13. maaliskuuta 1891 - 11. maaliskuuta 1949) oli panimomies, poliitikko ja hyväntekijä Leicestershirestä, Yhdistyneestä kuningaskunnasta. Aihe : Lindsay Everard Suhde : kouluttautui vuonna</w:t>
      </w:r>
    </w:p>
    <w:p>
      <w:r>
        <w:rPr>
          <w:b/>
        </w:rPr>
        <w:t xml:space="preserve">Tulos</w:t>
      </w:r>
    </w:p>
    <w:p>
      <w:r>
        <w:t xml:space="preserve">Mikä oli Lindsay Everardin opiskelupaikka?</w:t>
      </w:r>
    </w:p>
    <w:p>
      <w:r>
        <w:rPr>
          <w:b/>
        </w:rPr>
        <w:t xml:space="preserve">Esimerkki 4.1038</w:t>
      </w:r>
    </w:p>
    <w:p>
      <w:r>
        <w:t xml:space="preserve">Konteksti: Kurt Maier kuoli liikenneonnettomuudessa 11. helmikuuta 1952 Heilbronnissa. Aihe : Kurt Maier Suhde : sotilasala</w:t>
      </w:r>
    </w:p>
    <w:p>
      <w:r>
        <w:rPr>
          <w:b/>
        </w:rPr>
        <w:t xml:space="preserve">Tulos</w:t>
      </w:r>
    </w:p>
    <w:p>
      <w:r>
        <w:t xml:space="preserve">Mihin armeijaan Kurt Maier kuului?</w:t>
      </w:r>
    </w:p>
    <w:p>
      <w:r>
        <w:rPr>
          <w:b/>
        </w:rPr>
        <w:t xml:space="preserve">Esimerkki 4.1039</w:t>
      </w:r>
    </w:p>
    <w:p>
      <w:r>
        <w:t xml:space="preserve">Konteksti: Herbert Lumsden syntyi Yhdistyneessä kuningaskunnassa Clanfieldissä, Oxfordshiressä, Englannissa 8. huhtikuuta 1897 John Lumsdenin poikana. Aihe : Herbert Lumsden Suhde : sotilasharrastus.</w:t>
      </w:r>
    </w:p>
    <w:p>
      <w:r>
        <w:rPr>
          <w:b/>
        </w:rPr>
        <w:t xml:space="preserve">Tulos</w:t>
      </w:r>
    </w:p>
    <w:p>
      <w:r>
        <w:t xml:space="preserve">Mihin armeijaan Herbert Lumsden kuului?</w:t>
      </w:r>
    </w:p>
    <w:p>
      <w:r>
        <w:rPr>
          <w:b/>
        </w:rPr>
        <w:t xml:space="preserve">Esimerkki 4.1040</w:t>
      </w:r>
    </w:p>
    <w:p>
      <w:r>
        <w:t xml:space="preserve">Konteksti : Kick In on yhdysvaltalainen mykkä rikosdraamaelokuva vuodelta 1922, jonka on tuottanut Famous Players-Lasky, levittänyt Paramount Pictures ja jonka pääosissa ovat Betty Compson ja Bert Lytell. Aihe : Kick In Suhde : tuotantoyhtiö</w:t>
      </w:r>
    </w:p>
    <w:p>
      <w:r>
        <w:rPr>
          <w:b/>
        </w:rPr>
        <w:t xml:space="preserve">Tulos</w:t>
      </w:r>
    </w:p>
    <w:p>
      <w:r>
        <w:t xml:space="preserve">Mikä studio tuotti Kick Inin?</w:t>
      </w:r>
    </w:p>
    <w:p>
      <w:r>
        <w:rPr>
          <w:b/>
        </w:rPr>
        <w:t xml:space="preserve">Esimerkki 4.1041</w:t>
      </w:r>
    </w:p>
    <w:p>
      <w:r>
        <w:t xml:space="preserve">Konteksti : Georg Klusemannin maalauksia ja kaiverruksia on ollut esillä yli 40 näyttelyssä Ranskassa, Espanjassa, Italiassa, Saksassa, Venezuelassa ja Yhdysvalloissa. Suuret retrospektiiviset näyttelyt ovat olleet Essenin Museum Folkwangissa, Düsseldorfin Kunstverein für die Rheinlande und Westfalenissa, New Yorkin Goethe-Institutissa, Milanon Bagatti Valsecchi -museossa ja Genovan Museo d'arte contemporanea Villa Crocessa. Aihe : Georg Klusemann Suhde : kuolinpäivä.</w:t>
      </w:r>
    </w:p>
    <w:p>
      <w:r>
        <w:rPr>
          <w:b/>
        </w:rPr>
        <w:t xml:space="preserve">Tulos</w:t>
      </w:r>
    </w:p>
    <w:p>
      <w:r>
        <w:t xml:space="preserve">Mikä on Georg Klusemannin kuolinpäivä?</w:t>
      </w:r>
    </w:p>
    <w:p>
      <w:r>
        <w:rPr>
          <w:b/>
        </w:rPr>
        <w:t xml:space="preserve">Esimerkki 4.1042</w:t>
      </w:r>
    </w:p>
    <w:p>
      <w:r>
        <w:t xml:space="preserve">Konteksti : Hiram Burnham (1814 -- 29. syyskuuta 1864) oli unionin armeijan upseeri, joka komensi rykmenttiä ja myöhemmin prikaatia Yhdysvaltain sisällissodan itäisellä sotateatterilla. Aihe : Hiram Burnham Suhde : sotilashaara.</w:t>
      </w:r>
    </w:p>
    <w:p>
      <w:r>
        <w:rPr>
          <w:b/>
        </w:rPr>
        <w:t xml:space="preserve">Tulos</w:t>
      </w:r>
    </w:p>
    <w:p>
      <w:r>
        <w:t xml:space="preserve">Mihin sotilasjärjestöön Hiram Burnham kuului?</w:t>
      </w:r>
    </w:p>
    <w:p>
      <w:r>
        <w:rPr>
          <w:b/>
        </w:rPr>
        <w:t xml:space="preserve">Esimerkki 4.1043</w:t>
      </w:r>
    </w:p>
    <w:p>
      <w:r>
        <w:t xml:space="preserve">Konteksti: My Favorite Martian tuotettiin samaan aikaan kuin muita tilannekomedioita, joissa hahmot pystyivät poikkeuksellisiin asioihin, parodiana tavanomaisille perhetilannekomedioille. Aihe : My Favorite Martian Suhde : alkuperäinen verkko.</w:t>
      </w:r>
    </w:p>
    <w:p>
      <w:r>
        <w:rPr>
          <w:b/>
        </w:rPr>
        <w:t xml:space="preserve">Tulos</w:t>
      </w:r>
    </w:p>
    <w:p>
      <w:r>
        <w:t xml:space="preserve">Missä verkossa My Favorite Martian pyörii?</w:t>
      </w:r>
    </w:p>
    <w:p>
      <w:r>
        <w:rPr>
          <w:b/>
        </w:rPr>
        <w:t xml:space="preserve">Esimerkki 4.1044</w:t>
      </w:r>
    </w:p>
    <w:p>
      <w:r>
        <w:t xml:space="preserve">Konteksti : Lemur Street on brittiläinen televisio-ohjelma, jonka Oxford Scientific Films tuottaa Animal Planet Internationalille ja joka perustuu menestyksekkääseen Meerkat Manor -ohjelmaan. Aihe : Lemur Street Suhde : alkuperäinen verkko.</w:t>
      </w:r>
    </w:p>
    <w:p>
      <w:r>
        <w:rPr>
          <w:b/>
        </w:rPr>
        <w:t xml:space="preserve">Tulos</w:t>
      </w:r>
    </w:p>
    <w:p>
      <w:r>
        <w:t xml:space="preserve">Millä alkuperäisellä kanavalla Lemur Streetiä esitettiin?</w:t>
      </w:r>
    </w:p>
    <w:p>
      <w:r>
        <w:rPr>
          <w:b/>
        </w:rPr>
        <w:t xml:space="preserve">Esimerkki 4.1045</w:t>
      </w:r>
    </w:p>
    <w:p>
      <w:r>
        <w:t xml:space="preserve">Konteksti : Lady Cui (崔夫人), henkilökohtainen nimi saattaa olla Cui Lianshi (崔練師), oli Kiinan viiden dynastian ja kymmenen valtakunnan kauden valtion Minin hallitsijan Wang Yanhanin vaimo. Hänen sanottiin olevan julma, ja hänen epäiltiin myrkyttäneen Wang Yanhanin isän ja edeltäjän Wang Shenzhin (prinssi Zhongyi). Aihe : Lady Cui Suhde : puoliso</w:t>
      </w:r>
    </w:p>
    <w:p>
      <w:r>
        <w:rPr>
          <w:b/>
        </w:rPr>
        <w:t xml:space="preserve">Tulos</w:t>
      </w:r>
    </w:p>
    <w:p>
      <w:r>
        <w:t xml:space="preserve">Mikä on Lady Cuin puolison nimi?</w:t>
      </w:r>
    </w:p>
    <w:p>
      <w:r>
        <w:rPr>
          <w:b/>
        </w:rPr>
        <w:t xml:space="preserve">Esimerkki 4.1046</w:t>
      </w:r>
    </w:p>
    <w:p>
      <w:r>
        <w:t xml:space="preserve">Konteksti : Georg Ludwig Maurer, vuodesta 1831 Georg Ludwig von Maurer (2. marraskuuta 1790 -- 9. toukokuuta 1872) oli saksalainen valtiomies ja oikeushistorioitsija, joka oli kotoisin vaalipfalzin alueelta. Aihe : Georg Ludwig von Maurer Suhde : kuolinpäivä.</w:t>
      </w:r>
    </w:p>
    <w:p>
      <w:r>
        <w:rPr>
          <w:b/>
        </w:rPr>
        <w:t xml:space="preserve">Tulos</w:t>
      </w:r>
    </w:p>
    <w:p>
      <w:r>
        <w:t xml:space="preserve">Minä päivänä Georg Ludwig von Maurer kuoli?</w:t>
      </w:r>
    </w:p>
    <w:p>
      <w:r>
        <w:rPr>
          <w:b/>
        </w:rPr>
        <w:t xml:space="preserve">Esimerkki 4.1047</w:t>
      </w:r>
    </w:p>
    <w:p>
      <w:r>
        <w:t xml:space="preserve">Konteksti: Thames-luokan pelastusvene toimi Royal National Lifeboat Institution (RNLI) -nimisen pelastusveneen asemilla eri puolilla Yhdistyneen kuningaskunnan rannikoita vuosina 1974-1997. Aihe : Thames-luokan pelastusvene Suhde : palvelusmerkintä.</w:t>
      </w:r>
    </w:p>
    <w:p>
      <w:r>
        <w:rPr>
          <w:b/>
        </w:rPr>
        <w:t xml:space="preserve">Tulos</w:t>
      </w:r>
    </w:p>
    <w:p>
      <w:r>
        <w:t xml:space="preserve">Mihin vuoteen Thames-luokan pelastusvene liittyy?</w:t>
      </w:r>
    </w:p>
    <w:p>
      <w:r>
        <w:rPr>
          <w:b/>
        </w:rPr>
        <w:t xml:space="preserve">Esimerkki 4.1048</w:t>
      </w:r>
    </w:p>
    <w:p>
      <w:r>
        <w:t xml:space="preserve">Konteksti : Narcissus in Chains on Anita Blake -sarjan kymmenes kirja: Suhde: sarja: Narsissus in Chains</w:t>
      </w:r>
    </w:p>
    <w:p>
      <w:r>
        <w:rPr>
          <w:b/>
        </w:rPr>
        <w:t xml:space="preserve">Tulos</w:t>
      </w:r>
    </w:p>
    <w:p>
      <w:r>
        <w:t xml:space="preserve">Mihin sarjaan Narcissus in Chains kuuluu?</w:t>
      </w:r>
    </w:p>
    <w:p>
      <w:r>
        <w:rPr>
          <w:b/>
        </w:rPr>
        <w:t xml:space="preserve">Esimerkki 4.1049</w:t>
      </w:r>
    </w:p>
    <w:p>
      <w:r>
        <w:t xml:space="preserve">Konteksti : Biskajanlahden taistelu oli meritaistelu, joka käytiin 28. joulukuuta 1943 toisen maailmansodan aikana osana Atlantin sotaretkeä. Aihe : Biskajanlahden taistelu Suhde : ajallinen sijainti</w:t>
      </w:r>
    </w:p>
    <w:p>
      <w:r>
        <w:rPr>
          <w:b/>
        </w:rPr>
        <w:t xml:space="preserve">Tulos</w:t>
      </w:r>
    </w:p>
    <w:p>
      <w:r>
        <w:t xml:space="preserve">Milloin Biskajanlahden taistelu käytiin?</w:t>
      </w:r>
    </w:p>
    <w:p>
      <w:r>
        <w:rPr>
          <w:b/>
        </w:rPr>
        <w:t xml:space="preserve">Esimerkki 4.1050</w:t>
      </w:r>
    </w:p>
    <w:p>
      <w:r>
        <w:t xml:space="preserve">Konteksti: Comic's Choice on brittiläinen komediallinen keskusteluohjelma, jota isännöi koomikko Bill Bailey ja joka lähetetään Channel 4:llä. Aihe : Comic's Choice Suhde : alkuperäinen verkko.</w:t>
      </w:r>
    </w:p>
    <w:p>
      <w:r>
        <w:rPr>
          <w:b/>
        </w:rPr>
        <w:t xml:space="preserve">Tulos</w:t>
      </w:r>
    </w:p>
    <w:p>
      <w:r>
        <w:t xml:space="preserve">Mihin verkostoon Comic's Choice liittyy?</w:t>
      </w:r>
    </w:p>
    <w:p>
      <w:r>
        <w:rPr>
          <w:b/>
        </w:rPr>
        <w:t xml:space="preserve">Esimerkki 4.1051</w:t>
      </w:r>
    </w:p>
    <w:p>
      <w:r>
        <w:t xml:space="preserve">Taustaa : Belgiassa järjestettiin Euroopan parlamentin vaalit 13. kesäkuuta 2004. Aihe : Euroopan parlamentin vaalit Suhde : ajankohta.</w:t>
      </w:r>
    </w:p>
    <w:p>
      <w:r>
        <w:rPr>
          <w:b/>
        </w:rPr>
        <w:t xml:space="preserve">Tulos</w:t>
      </w:r>
    </w:p>
    <w:p>
      <w:r>
        <w:t xml:space="preserve">Mikä oli Euroopan parlamentin vaalien päivämäärä?</w:t>
      </w:r>
    </w:p>
    <w:p>
      <w:r>
        <w:rPr>
          <w:b/>
        </w:rPr>
        <w:t xml:space="preserve">Esimerkki 4.1052</w:t>
      </w:r>
    </w:p>
    <w:p>
      <w:r>
        <w:t xml:space="preserve">Konteksti: Heinz Wernicke syntyi 17. lokakuuta 1920 Weimarin tasavallan Berliinissä. Aihe : Heinz Wernicke Suhde : kuolinpäivä.</w:t>
      </w:r>
    </w:p>
    <w:p>
      <w:r>
        <w:rPr>
          <w:b/>
        </w:rPr>
        <w:t xml:space="preserve">Tulos</w:t>
      </w:r>
    </w:p>
    <w:p>
      <w:r>
        <w:t xml:space="preserve">Minä päivänä Heinz Wernicke kuoli?</w:t>
      </w:r>
    </w:p>
    <w:p>
      <w:r>
        <w:rPr>
          <w:b/>
        </w:rPr>
        <w:t xml:space="preserve">Esimerkki 4.1053</w:t>
      </w:r>
    </w:p>
    <w:p>
      <w:r>
        <w:t xml:space="preserve">Konteksti : Van Gogh -museon Vehnäpelto ja varikset on maalattu heinäkuussa 1890, van Goghin viimeisinä elinviikkoina. Aihe : Vehnäpelto ja varikset Suhde : kokoelma</w:t>
      </w:r>
    </w:p>
    <w:p>
      <w:r>
        <w:rPr>
          <w:b/>
        </w:rPr>
        <w:t xml:space="preserve">Tulos</w:t>
      </w:r>
    </w:p>
    <w:p>
      <w:r>
        <w:t xml:space="preserve">Mikä on sen paikan nimi, josta löytyy Wheatfield with Crows?</w:t>
      </w:r>
    </w:p>
    <w:p>
      <w:r>
        <w:rPr>
          <w:b/>
        </w:rPr>
        <w:t xml:space="preserve">Esimerkki 4.1054</w:t>
      </w:r>
    </w:p>
    <w:p>
      <w:r>
        <w:t xml:space="preserve">Konteksti : Cool and the Crazy on yhdysvaltalainen draamaelokuva vuodelta 1994, jonka on käsikirjoittanut ja ohjannut Ralph Bakshi ja jonka pääosissa ovat Jared Leto ja Alicia Silverstone. Aihe : Cool and the Crazy Suhde : alkuperäisverkko</w:t>
      </w:r>
    </w:p>
    <w:p>
      <w:r>
        <w:rPr>
          <w:b/>
        </w:rPr>
        <w:t xml:space="preserve">Tulos</w:t>
      </w:r>
    </w:p>
    <w:p>
      <w:r>
        <w:t xml:space="preserve">Mikä on Cool and the Crazy -ohjelman alkuperäinen verkko?</w:t>
      </w:r>
    </w:p>
    <w:p>
      <w:r>
        <w:rPr>
          <w:b/>
        </w:rPr>
        <w:t xml:space="preserve">Esimerkki 4.1055</w:t>
      </w:r>
    </w:p>
    <w:p>
      <w:r>
        <w:t xml:space="preserve">Konteksti: François Duprat (1940-1978) oli kirjailija, Front National -puolueen perustajajäsen ja kuului sen johtoon murhaansa asti vuonna 1978. Aihe : François Duprat Suhde : kouluttautui vuonna</w:t>
      </w:r>
    </w:p>
    <w:p>
      <w:r>
        <w:rPr>
          <w:b/>
        </w:rPr>
        <w:t xml:space="preserve">Tulos</w:t>
      </w:r>
    </w:p>
    <w:p>
      <w:r>
        <w:t xml:space="preserve">Missä François Duprat opiskeli tai työskenteli?</w:t>
      </w:r>
    </w:p>
    <w:p>
      <w:r>
        <w:rPr>
          <w:b/>
        </w:rPr>
        <w:t xml:space="preserve">Esimerkki 4.1056</w:t>
      </w:r>
    </w:p>
    <w:p>
      <w:r>
        <w:t xml:space="preserve">Konteksti : Vuoden 1915 FA-cupin loppuottelu pelattiin 24. huhtikuuta 1915, ja siinä ottelivat Sheffield United ja Chelsea. Aihe : Vuoden 1915 FA Cupin loppuottelu Suhde : Ajankohta</w:t>
      </w:r>
    </w:p>
    <w:p>
      <w:r>
        <w:rPr>
          <w:b/>
        </w:rPr>
        <w:t xml:space="preserve">Tulos</w:t>
      </w:r>
    </w:p>
    <w:p>
      <w:r>
        <w:t xml:space="preserve">Mikä oli vuoden 1915 FA Cupin finaalin ajankohta?</w:t>
      </w:r>
    </w:p>
    <w:p>
      <w:r>
        <w:rPr>
          <w:b/>
        </w:rPr>
        <w:t xml:space="preserve">Esimerkki 4.1057</w:t>
      </w:r>
    </w:p>
    <w:p>
      <w:r>
        <w:t xml:space="preserve">Konteksti : Hélène Mambu-ma-Disu, MD, MPH (eli Helene Mambu, s. 28. helmikuuta 1948) on kongolainen kansanterveysasiantuntija, lääkäri, lastenlääkäri ja Yhdistyneiden Kansakuntien diplomaatti. Aihe : Helene Mambu Suhde : kouluttautunut osoitteessa</w:t>
      </w:r>
    </w:p>
    <w:p>
      <w:r>
        <w:rPr>
          <w:b/>
        </w:rPr>
        <w:t xml:space="preserve">Tulos</w:t>
      </w:r>
    </w:p>
    <w:p>
      <w:r>
        <w:t xml:space="preserve">Mikä oli Helene Mambun opiskelupaikka?</w:t>
      </w:r>
    </w:p>
    <w:p>
      <w:r>
        <w:rPr>
          <w:b/>
        </w:rPr>
        <w:t xml:space="preserve">Esimerkki 4.1058</w:t>
      </w:r>
    </w:p>
    <w:p>
      <w:r>
        <w:t xml:space="preserve">Konteksti : Kukaan ei halunnut kuolla (liettuaksi: Niekas nenorėjo mirti, venäjäksi: Никто не хотел умирать) on liettualainen elokuva vuodelta 1966, joka on tehty Neuvostoliitossa ja jonka on ohjannut Vytautas Žalakevičius. Aihe : Kukaan ei halunnut kuolla Suhde : ohjaaja</w:t>
      </w:r>
    </w:p>
    <w:p>
      <w:r>
        <w:rPr>
          <w:b/>
        </w:rPr>
        <w:t xml:space="preserve">Tulos</w:t>
      </w:r>
    </w:p>
    <w:p>
      <w:r>
        <w:t xml:space="preserve">Kenen johdolla Nobody Wanted to Die tuotettiin?</w:t>
      </w:r>
    </w:p>
    <w:p>
      <w:r>
        <w:rPr>
          <w:b/>
        </w:rPr>
        <w:t xml:space="preserve">Esimerkki 4.1059</w:t>
      </w:r>
    </w:p>
    <w:p>
      <w:r>
        <w:t xml:space="preserve">Konteksti : Vuonna 2015 National Gallery of Art lainasi Small Cowper Madonnan Worcesterin taidemuseoon Massachusettsissa (Yhdysvallat), jossa se asetettiin näytteille Neitsyt ja lapsi -näyttelyn (The Northbrook Madonna) rinnalle. Aihe : Pieni Cowperin madonna Suhde : kokoelma</w:t>
      </w:r>
    </w:p>
    <w:p>
      <w:r>
        <w:rPr>
          <w:b/>
        </w:rPr>
        <w:t xml:space="preserve">Tulos</w:t>
      </w:r>
    </w:p>
    <w:p>
      <w:r>
        <w:t xml:space="preserve">Mikä on sen paikan nimi, josta Small Cowper Madonna löytyy?</w:t>
      </w:r>
    </w:p>
    <w:p>
      <w:r>
        <w:rPr>
          <w:b/>
        </w:rPr>
        <w:t xml:space="preserve">Esimerkki 4.1060</w:t>
      </w:r>
    </w:p>
    <w:p>
      <w:r>
        <w:t xml:space="preserve">Konteksti : Edme Castaing (1796 -- 6. joulukuuta 1823) oli ranskalainen lääkäri, jonka uskotaan olleen ensimmäinen henkilö, joka käytti morfiinia murhan tekemiseen. Aihe : Edme Castaing Suhde : tuomittu...</w:t>
      </w:r>
    </w:p>
    <w:p>
      <w:r>
        <w:rPr>
          <w:b/>
        </w:rPr>
        <w:t xml:space="preserve">Tulos</w:t>
      </w:r>
    </w:p>
    <w:p>
      <w:r>
        <w:t xml:space="preserve">Mistä rikoksesta Edme Castaingia syytettiin?</w:t>
      </w:r>
    </w:p>
    <w:p>
      <w:r>
        <w:rPr>
          <w:b/>
        </w:rPr>
        <w:t xml:space="preserve">Esimerkki 4.1061</w:t>
      </w:r>
    </w:p>
    <w:p>
      <w:r>
        <w:t xml:space="preserve">Konteksti : Christen Degn Brøndum (21. maaliskuuta 1856 -- 18. huhtikuuta 1932) oli Skagenissa, Tanskassa sijaitsevan Brøndums-hotellin omistaja, joka oli läheisessä yhteydessä Skagenin maalareihin. Aihe : Degn Brøndum Suhde : asuinpaikka.</w:t>
      </w:r>
    </w:p>
    <w:p>
      <w:r>
        <w:rPr>
          <w:b/>
        </w:rPr>
        <w:t xml:space="preserve">Tulos</w:t>
      </w:r>
    </w:p>
    <w:p>
      <w:r>
        <w:t xml:space="preserve">Mistä kaupungista Degn Brøndum on kotoisin?</w:t>
      </w:r>
    </w:p>
    <w:p>
      <w:r>
        <w:rPr>
          <w:b/>
        </w:rPr>
        <w:t xml:space="preserve">Esimerkki 4.1062</w:t>
      </w:r>
    </w:p>
    <w:p>
      <w:r>
        <w:t xml:space="preserve">Konteksti : Vaikka elokuvassa kerrotaan Hoffan varhaisvuosista Michiganissa aina hänen johtajuuteensa New Yorkissa ja Washingtonissa ja hänen kuolemaansa Detroitin esikaupungissa, lähes koko elokuva on kuvattu Pittsburghissa ja sen ympäristössä, ja kaupungin maamerkit (kuten Gateway Center Idlewildin lentokentän poliisien vetokohtauksessa ja Mellon-instituutti hallituksen rakennusten kuvauksissa) toimivat taustakuvina eri paikoissa. Aihe : Hoffa Suhde : kuvauspaikka</w:t>
      </w:r>
    </w:p>
    <w:p>
      <w:r>
        <w:rPr>
          <w:b/>
        </w:rPr>
        <w:t xml:space="preserve">Tulos</w:t>
      </w:r>
    </w:p>
    <w:p>
      <w:r>
        <w:t xml:space="preserve">Missä paikassa Hoffa on olemassa?</w:t>
      </w:r>
    </w:p>
    <w:p>
      <w:r>
        <w:rPr>
          <w:b/>
        </w:rPr>
        <w:t xml:space="preserve">Esimerkki 4.1063</w:t>
      </w:r>
    </w:p>
    <w:p>
      <w:r>
        <w:t xml:space="preserve">Taustaa: Setra on saksalaisen EvoBus GmbH:n linja-autodivisioona, joka on Daimler AG:n kokonaan omistama tytäryhtiö. Nimi ``Setra'' tulee sanoista ``selbsttragend'' (itsekantava). Kohde : Setra Suhde : emoyhtiö</w:t>
      </w:r>
    </w:p>
    <w:p>
      <w:r>
        <w:rPr>
          <w:b/>
        </w:rPr>
        <w:t xml:space="preserve">Tulos</w:t>
      </w:r>
    </w:p>
    <w:p>
      <w:r>
        <w:t xml:space="preserve">Mikä on Setran emoyhtiö?</w:t>
      </w:r>
    </w:p>
    <w:p>
      <w:r>
        <w:rPr>
          <w:b/>
        </w:rPr>
        <w:t xml:space="preserve">Esimerkki 4.1064</w:t>
      </w:r>
    </w:p>
    <w:p>
      <w:r>
        <w:t xml:space="preserve">Konteksti : Tiuna luotiin kilpailemaan amerikkalaisvalmisteisen Humveen kanssa, joka esiteltiin ensimmäisen kerran yleisölle 20. heinäkuuta 2004. Aihe : Tiuna Suhde : huoltotiedot</w:t>
      </w:r>
    </w:p>
    <w:p>
      <w:r>
        <w:rPr>
          <w:b/>
        </w:rPr>
        <w:t xml:space="preserve">Tulos</w:t>
      </w:r>
    </w:p>
    <w:p>
      <w:r>
        <w:t xml:space="preserve">Minä vuonna Tiuna otettiin käyttöön?</w:t>
      </w:r>
    </w:p>
    <w:p>
      <w:r>
        <w:rPr>
          <w:b/>
        </w:rPr>
        <w:t xml:space="preserve">Esimerkki 4.1065</w:t>
      </w:r>
    </w:p>
    <w:p>
      <w:r>
        <w:t xml:space="preserve">Konteksti : Julius Bergman (s. 2. marraskuuta 1995) on ruotsalainen jääkiekkoammattilainen puolustaja, joka pelaa tällä hetkellä San Jose Barracudassa American Hockey Leaguessa (AHL) San Jose Sharksin NHL:ssä (National Hockey League). Kohde : Julius Bergman Suhde : drafted by</w:t>
      </w:r>
    </w:p>
    <w:p>
      <w:r>
        <w:rPr>
          <w:b/>
        </w:rPr>
        <w:t xml:space="preserve">Tulos</w:t>
      </w:r>
    </w:p>
    <w:p>
      <w:r>
        <w:t xml:space="preserve">Missä joukkueessa Julius Bergman pelasi?</w:t>
      </w:r>
    </w:p>
    <w:p>
      <w:r>
        <w:rPr>
          <w:b/>
        </w:rPr>
        <w:t xml:space="preserve">Esimerkki 4.1066</w:t>
      </w:r>
    </w:p>
    <w:p>
      <w:r>
        <w:t xml:space="preserve">Konteksti : Chen Hsiao-chuan (kiinaksi 陳曉娟; pinyin: Chén Xiǎojuān; s. 18. toukokuuta 1985 Hualien, Taiwan) on taiwanilainen naispuolinen jalkapalloilija. Kohde : Chen Hsiao-chuan Suhde : sukupuoli tai sukupuoli</w:t>
      </w:r>
    </w:p>
    <w:p>
      <w:r>
        <w:rPr>
          <w:b/>
        </w:rPr>
        <w:t xml:space="preserve">Tulos</w:t>
      </w:r>
    </w:p>
    <w:p>
      <w:r>
        <w:t xml:space="preserve">Mihin sukupuoleen Chen Hsiao-chuan kuuluu?</w:t>
      </w:r>
    </w:p>
    <w:p>
      <w:r>
        <w:rPr>
          <w:b/>
        </w:rPr>
        <w:t xml:space="preserve">Esimerkki 4.1067</w:t>
      </w:r>
    </w:p>
    <w:p>
      <w:r>
        <w:t xml:space="preserve">Konteksti : Bernhard II, Saksin herttua avioitui Schweinfurtin Henrikin tyttären Eilikan kanssa. Aihe : Bernard II, Saksin herttua Suhde : puoliso.</w:t>
      </w:r>
    </w:p>
    <w:p>
      <w:r>
        <w:rPr>
          <w:b/>
        </w:rPr>
        <w:t xml:space="preserve">Tulos</w:t>
      </w:r>
    </w:p>
    <w:p>
      <w:r>
        <w:t xml:space="preserve">Mikä on Bernhard II:n, Saksin herttuan puolison nimi?</w:t>
      </w:r>
    </w:p>
    <w:p>
      <w:r>
        <w:rPr>
          <w:b/>
        </w:rPr>
        <w:t xml:space="preserve">Esimerkki 4.1068</w:t>
      </w:r>
    </w:p>
    <w:p>
      <w:r>
        <w:t xml:space="preserve">Konteksti : Christos Tsountas (kreikaksi Χρήστος Τσούντας; 1857 -- 9. kesäkuuta 1934) oli kreikkalainen klassisen arkeologian tutkija. Aihe : Christos Tsountas Suhde : kuolinpäivä</w:t>
      </w:r>
    </w:p>
    <w:p>
      <w:r>
        <w:rPr>
          <w:b/>
        </w:rPr>
        <w:t xml:space="preserve">Tulos</w:t>
      </w:r>
    </w:p>
    <w:p>
      <w:r>
        <w:t xml:space="preserve">Minä päivänä Christos Tsountas kuoli?</w:t>
      </w:r>
    </w:p>
    <w:p>
      <w:r>
        <w:rPr>
          <w:b/>
        </w:rPr>
        <w:t xml:space="preserve">Esimerkki 4.1069</w:t>
      </w:r>
    </w:p>
    <w:p>
      <w:r>
        <w:t xml:space="preserve">Konteksti : Vuoden 1998 jalkapallon maailmanmestaruuskilpailujen loppuottelu oli jalkapallo-ottelu, joka pelattiin 12. heinäkuuta 1998 Stade de France -stadionilla Saint-Denis'ssä ja jossa ratkaistiin vuoden 1998 jalkapallon maailmanmestaruuskilpailujen voittaja. Aihe : Vuoden 1998 jalkapallon maailmanmestaruuskilpailujen loppuottelu Suhde : ajallinen sijainti</w:t>
      </w:r>
    </w:p>
    <w:p>
      <w:r>
        <w:rPr>
          <w:b/>
        </w:rPr>
        <w:t xml:space="preserve">Tulos</w:t>
      </w:r>
    </w:p>
    <w:p>
      <w:r>
        <w:t xml:space="preserve">Milloin pidettiin vuoden 1998 jalkapallon maailmanmestaruuskilpailujen loppuottelu?</w:t>
      </w:r>
    </w:p>
    <w:p>
      <w:r>
        <w:rPr>
          <w:b/>
        </w:rPr>
        <w:t xml:space="preserve">Esimerkki 4.1070</w:t>
      </w:r>
    </w:p>
    <w:p>
      <w:r>
        <w:t xml:space="preserve">Konteksti: Wilhelm Kohler (26. tammikuuta 1917 -- 30. syyskuuta 2002) oli toisen maailmansodan aikana Wehrmachtissa korkeasti palkittu majuri i.G. ja yksi vain 882:sta rautaristin ja tammilehtien ritariristin saajasta. Aihe : Wilhelm Kohler Suhde : saatu palkinto.</w:t>
      </w:r>
    </w:p>
    <w:p>
      <w:r>
        <w:rPr>
          <w:b/>
        </w:rPr>
        <w:t xml:space="preserve">Tulos</w:t>
      </w:r>
    </w:p>
    <w:p>
      <w:r>
        <w:t xml:space="preserve">Mikä palkinto myönnettiin Wilhelm Kohlerille?</w:t>
      </w:r>
    </w:p>
    <w:p>
      <w:r>
        <w:rPr>
          <w:b/>
        </w:rPr>
        <w:t xml:space="preserve">Esimerkki 4.1071</w:t>
      </w:r>
    </w:p>
    <w:p>
      <w:r>
        <w:t xml:space="preserve">Konteksti : Quasi at the Quackadero on Sally Cruikshankin vuonna 1975 tekemä lyhyt animaatio. Aihe : Quasi at the Quackadero Suhde : ohjaaja</w:t>
      </w:r>
    </w:p>
    <w:p>
      <w:r>
        <w:rPr>
          <w:b/>
        </w:rPr>
        <w:t xml:space="preserve">Tulos</w:t>
      </w:r>
    </w:p>
    <w:p>
      <w:r>
        <w:t xml:space="preserve">Mikä on Quasin johtaja Quackaderossa?</w:t>
      </w:r>
    </w:p>
    <w:p>
      <w:r>
        <w:rPr>
          <w:b/>
        </w:rPr>
        <w:t xml:space="preserve">Esimerkki 4.1072</w:t>
      </w:r>
    </w:p>
    <w:p>
      <w:r>
        <w:t xml:space="preserve">Konteksti: Tällä hetkellä I've Got a Secretin oikeudet omistaa FremantleMedia, kuten muidenkin Goodson-Todmanin sarjojen oikeudet. Aihe : I've Got a Secret Suhde : tuotantoyhtiö.</w:t>
      </w:r>
    </w:p>
    <w:p>
      <w:r>
        <w:rPr>
          <w:b/>
        </w:rPr>
        <w:t xml:space="preserve">Tulos</w:t>
      </w:r>
    </w:p>
    <w:p>
      <w:r>
        <w:t xml:space="preserve">Mikä tuotantoyhtiö tai -yhtiöt loivat I've Got a Secretin?</w:t>
      </w:r>
    </w:p>
    <w:p>
      <w:r>
        <w:rPr>
          <w:b/>
        </w:rPr>
        <w:t xml:space="preserve">Esimerkki 4.1073</w:t>
      </w:r>
    </w:p>
    <w:p>
      <w:r>
        <w:t xml:space="preserve">Konteksti : Charles Messier löysi 13. lokakuuta 1773 sen, joka myöhemmin tuli tunnetuksi nimellä Whirlpool Galaxy, etsiessään kohteita, jotka voisivat hämmentää komeetanmetsästäjiä, ja se merkittiin Messierin luetteloon nimellä M51. Aihe : Pyörregalaksi Suhde : tähdistöalue</w:t>
      </w:r>
    </w:p>
    <w:p>
      <w:r>
        <w:rPr>
          <w:b/>
        </w:rPr>
        <w:t xml:space="preserve">Tulos</w:t>
      </w:r>
    </w:p>
    <w:p>
      <w:r>
        <w:t xml:space="preserve">Tähti/galaksi Whirlpool Galaxy sijaitsee missä tähtikuviossa?</w:t>
      </w:r>
    </w:p>
    <w:p>
      <w:r>
        <w:rPr>
          <w:b/>
        </w:rPr>
        <w:t xml:space="preserve">Esimerkki 4.1074</w:t>
      </w:r>
    </w:p>
    <w:p>
      <w:r>
        <w:t xml:space="preserve">Konteksti: The Daily Show kuvailee itseään valeuutisohjelmaksi, ja se ammentaa komediansa ja satiirinsa viimeaikaisista uutisjutuista, poliittisista henkilöistä, mediaorganisaatioista ja usein myös itse ohjelmasta. Aihe : The Daily Show Suhde : alkuperäinen verkko.</w:t>
      </w:r>
    </w:p>
    <w:p>
      <w:r>
        <w:rPr>
          <w:b/>
        </w:rPr>
        <w:t xml:space="preserve">Tulos</w:t>
      </w:r>
    </w:p>
    <w:p>
      <w:r>
        <w:t xml:space="preserve">Mihin kanavaan The Daily Show kuuluu?</w:t>
      </w:r>
    </w:p>
    <w:p>
      <w:r>
        <w:rPr>
          <w:b/>
        </w:rPr>
        <w:t xml:space="preserve">Esimerkki 4.1075</w:t>
      </w:r>
    </w:p>
    <w:p>
      <w:r>
        <w:t xml:space="preserve">Konteksti : HD 19275 on 5. magnitudin tähti Kassiopeian tähdistössä, noin 162 valovuoden päässä Maasta. Kohde : HD 19275 Suhde : tähtikuvio</w:t>
      </w:r>
    </w:p>
    <w:p>
      <w:r>
        <w:rPr>
          <w:b/>
        </w:rPr>
        <w:t xml:space="preserve">Tulos</w:t>
      </w:r>
    </w:p>
    <w:p>
      <w:r>
        <w:t xml:space="preserve">Missä tähtikuviossa on HD 19275?</w:t>
      </w:r>
    </w:p>
    <w:p>
      <w:r>
        <w:rPr>
          <w:b/>
        </w:rPr>
        <w:t xml:space="preserve">Esimerkki 4.1076</w:t>
      </w:r>
    </w:p>
    <w:p>
      <w:r>
        <w:t xml:space="preserve">Konteksti : Airline Disaster on The Asylum - katastrofi elokuva ohjaus John J. Willis III pääosissa Meredith Baxter, Scott Valentine, Lindsey McKeon ja Jay Beyers. Aihe : Airline Disaster Suhde : tuotantoyhtiö.</w:t>
      </w:r>
    </w:p>
    <w:p>
      <w:r>
        <w:rPr>
          <w:b/>
        </w:rPr>
        <w:t xml:space="preserve">Tulos</w:t>
      </w:r>
    </w:p>
    <w:p>
      <w:r>
        <w:t xml:space="preserve">Mikä studio tuotti Airline Disasterin?</w:t>
      </w:r>
    </w:p>
    <w:p>
      <w:r>
        <w:rPr>
          <w:b/>
        </w:rPr>
        <w:t xml:space="preserve">Esimerkki 4.1077</w:t>
      </w:r>
    </w:p>
    <w:p>
      <w:r>
        <w:t xml:space="preserve">Konteksti : John Frink ja Don Payne kirjoittivat jakson ``Bye Bye Nerdie'', ja heidän alkuperäisen ideansa mukaan Lisa lähetettiin nuorisovankilaan sen jälkeen, kun hän oli vahingossa lyönyt rehtori Skinneriä, kun tämä yritti lyödä Francinea. Aihe : Bye Bye Nörtti Suhde : sarja.</w:t>
      </w:r>
    </w:p>
    <w:p>
      <w:r>
        <w:rPr>
          <w:b/>
        </w:rPr>
        <w:t xml:space="preserve">Tulos</w:t>
      </w:r>
    </w:p>
    <w:p>
      <w:r>
        <w:t xml:space="preserve">Bye Bye Nörtti oli missä sarjassa?</w:t>
      </w:r>
    </w:p>
    <w:p>
      <w:r>
        <w:rPr>
          <w:b/>
        </w:rPr>
        <w:t xml:space="preserve">Esimerkki 4.1078</w:t>
      </w:r>
    </w:p>
    <w:p>
      <w:r>
        <w:t xml:space="preserve">Konteksti : Aran Embleton, jota joukkuekaverit kutsuvat myös nimellä ``Azza'' (s. 7. lokakuuta 1981) on englantilainen naispuolinen kansainvälinen jalkapalloilija. Aihe : Aran Embleton Suhde : sukupuoli tai sukupuolta.</w:t>
      </w:r>
    </w:p>
    <w:p>
      <w:r>
        <w:rPr>
          <w:b/>
        </w:rPr>
        <w:t xml:space="preserve">Tulos</w:t>
      </w:r>
    </w:p>
    <w:p>
      <w:r>
        <w:t xml:space="preserve">Onko Aran Embleton mies vai nainen?</w:t>
      </w:r>
    </w:p>
    <w:p>
      <w:r>
        <w:rPr>
          <w:b/>
        </w:rPr>
        <w:t xml:space="preserve">Esimerkki 4.1079</w:t>
      </w:r>
    </w:p>
    <w:p>
      <w:r>
        <w:t xml:space="preserve">Konteksti : Pyhän Yrjön miliisikomppanian upseerien juhlaillallinen vuonna 1627 viittaa Frans Halsin Haarlemin Pyhän Yrjön (tai Pyhän Joriksen) kansalaiskaartille maalaamaan schutterstukiin, jota pidetään nykyään yhtenä siellä sijaitsevan Frans Halsin museon päänähtävyyksistä. Aihe : Pyhän Yrjön miliisikomppanian upseerien juhlaillallinen vuonna 1627 Suhde : kokoelma.</w:t>
      </w:r>
    </w:p>
    <w:p>
      <w:r>
        <w:rPr>
          <w:b/>
        </w:rPr>
        <w:t xml:space="preserve">Tulos</w:t>
      </w:r>
    </w:p>
    <w:p>
      <w:r>
        <w:t xml:space="preserve">Mikä on sen paikan nimi, josta löytyy The Banquet of the Officers of the St George Militia Company in 1627?</w:t>
      </w:r>
    </w:p>
    <w:p>
      <w:r>
        <w:rPr>
          <w:b/>
        </w:rPr>
        <w:t xml:space="preserve">Esimerkki 4.1080</w:t>
      </w:r>
    </w:p>
    <w:p>
      <w:r>
        <w:t xml:space="preserve">Konteksti : Nicola Edgington (s. 1980) on brittiläinen nainen, joka on tuomittu taposta vähennetyn vastuun vuoksi, murhayrityksestä ja murhasta. Aihe : Nicola Edgington Suhde : tuomittu</w:t>
      </w:r>
    </w:p>
    <w:p>
      <w:r>
        <w:rPr>
          <w:b/>
        </w:rPr>
        <w:t xml:space="preserve">Tulos</w:t>
      </w:r>
    </w:p>
    <w:p>
      <w:r>
        <w:t xml:space="preserve">Mihin rikokseen Nicola Edgingtonin katsotaan syyllistyneen?</w:t>
      </w:r>
    </w:p>
    <w:p>
      <w:r>
        <w:rPr>
          <w:b/>
        </w:rPr>
        <w:t xml:space="preserve">Esimerkki 4.1081</w:t>
      </w:r>
    </w:p>
    <w:p>
      <w:r>
        <w:t xml:space="preserve">Konteksti: Elbridge Robinson (7. tammikuuta 1844 - 19. tammikuuta 1918) oli Yhdysvaltain sisällissodan aikainen unionin armeijan sotilas. Aihe : Elbridge Robinson Suhde : konflikti</w:t>
      </w:r>
    </w:p>
    <w:p>
      <w:r>
        <w:rPr>
          <w:b/>
        </w:rPr>
        <w:t xml:space="preserve">Tulos</w:t>
      </w:r>
    </w:p>
    <w:p>
      <w:r>
        <w:t xml:space="preserve">Mihin sotaan Elbridge Robinson osallistui?</w:t>
      </w:r>
    </w:p>
    <w:p>
      <w:r>
        <w:rPr>
          <w:b/>
        </w:rPr>
        <w:t xml:space="preserve">Esimerkki 4.1082</w:t>
      </w:r>
    </w:p>
    <w:p>
      <w:r>
        <w:t xml:space="preserve">Konteksti : The World Is Not Enough sai ensi-iltansa 19. marraskuuta 1999 Yhdysvalloissa ja 26. marraskuuta 1999 Yhdistyneessä kuningaskunnassa. Aihe : The World Is Not Enough Suhde : perustuu elokuvaan.</w:t>
      </w:r>
    </w:p>
    <w:p>
      <w:r>
        <w:rPr>
          <w:b/>
        </w:rPr>
        <w:t xml:space="preserve">Tulos</w:t>
      </w:r>
    </w:p>
    <w:p>
      <w:r>
        <w:t xml:space="preserve">Mihin The World Is Not Enough perustuu?</w:t>
      </w:r>
    </w:p>
    <w:p>
      <w:r>
        <w:rPr>
          <w:b/>
        </w:rPr>
        <w:t xml:space="preserve">Esimerkki 4.1083</w:t>
      </w:r>
    </w:p>
    <w:p>
      <w:r>
        <w:t xml:space="preserve">Konteksti : Prélat-commandeur du Saint-Esprit, Bertrand d'Eschaud oli sukulaisensa Ranskan Henrik IV:n ja sitten Ranskan Ludvig XIII:n almanakka, joka lupasi hänelle kardinaalin arvon. Aihe : Bertrand d'Eschaud Suhde : kuolinpäivä.</w:t>
      </w:r>
    </w:p>
    <w:p>
      <w:r>
        <w:rPr>
          <w:b/>
        </w:rPr>
        <w:t xml:space="preserve">Tulos</w:t>
      </w:r>
    </w:p>
    <w:p>
      <w:r>
        <w:t xml:space="preserve">Mikä on Bertrand d'Eschaud'n kuolinpäivä?</w:t>
      </w:r>
    </w:p>
    <w:p>
      <w:r>
        <w:rPr>
          <w:b/>
        </w:rPr>
        <w:t xml:space="preserve">Esimerkki 4.1084</w:t>
      </w:r>
    </w:p>
    <w:p>
      <w:r>
        <w:t xml:space="preserve">Konteksti : Vara-amiraali William Lechmere kuoli Hill Housessa, Steeple Astonissa, Oxfordshiressä 12. joulukuuta 1815 63-vuotiaana. Aihe : William Lechmere Suhde : sotilasala</w:t>
      </w:r>
    </w:p>
    <w:p>
      <w:r>
        <w:rPr>
          <w:b/>
        </w:rPr>
        <w:t xml:space="preserve">Tulos</w:t>
      </w:r>
    </w:p>
    <w:p>
      <w:r>
        <w:t xml:space="preserve">Mihin haaraan William Lechmere kuului?</w:t>
      </w:r>
    </w:p>
    <w:p>
      <w:r>
        <w:rPr>
          <w:b/>
        </w:rPr>
        <w:t xml:space="preserve">Esimerkki 4.1085</w:t>
      </w:r>
    </w:p>
    <w:p>
      <w:r>
        <w:t xml:space="preserve">Conrad Hasenflug (27. helmikuuta 1863 - 24. marraskuuta 1932) oli yhdysvaltalainen poliitikko New Yorkista. Aihe : Conrad Hasenflug Suhde : ammatti</w:t>
      </w:r>
    </w:p>
    <w:p>
      <w:r>
        <w:rPr>
          <w:b/>
        </w:rPr>
        <w:t xml:space="preserve">Tulos</w:t>
      </w:r>
    </w:p>
    <w:p>
      <w:r>
        <w:t xml:space="preserve">Mikä oli Conrad Hasenflugin ammatti?</w:t>
      </w:r>
    </w:p>
    <w:p>
      <w:r>
        <w:rPr>
          <w:b/>
        </w:rPr>
        <w:t xml:space="preserve">Esimerkki 4.1086</w:t>
      </w:r>
    </w:p>
    <w:p>
      <w:r>
        <w:t xml:space="preserve">Konteksti: Mooses mainitaan Koraanissa useammin kuin mikään muu henkilö, ja hänen elämästään kerrotaan ja kerrotaan enemmän kuin minkään muun profeetan elämästä. Aihe : Mooses Suhde : sukupuoli tai sukupuolta.</w:t>
      </w:r>
    </w:p>
    <w:p>
      <w:r>
        <w:rPr>
          <w:b/>
        </w:rPr>
        <w:t xml:space="preserve">Tulos</w:t>
      </w:r>
    </w:p>
    <w:p>
      <w:r>
        <w:t xml:space="preserve">Minkä sukupuolen mukaan Mooses voidaan kuvata?</w:t>
      </w:r>
    </w:p>
    <w:p>
      <w:r>
        <w:rPr>
          <w:b/>
        </w:rPr>
        <w:t xml:space="preserve">Esimerkki 4.1087</w:t>
      </w:r>
    </w:p>
    <w:p>
      <w:r>
        <w:t xml:space="preserve">Konteksti : Pian Draculan on todettu väijyvän Lucy Westenraa, joka sattuu asumaan Whitbyssä. Aihe : Dracula Suhde : kertomuspaikka</w:t>
      </w:r>
    </w:p>
    <w:p>
      <w:r>
        <w:rPr>
          <w:b/>
        </w:rPr>
        <w:t xml:space="preserve">Tulos</w:t>
      </w:r>
    </w:p>
    <w:p>
      <w:r>
        <w:t xml:space="preserve">Missä paikassa Dracula on olemassa?</w:t>
      </w:r>
    </w:p>
    <w:p>
      <w:r>
        <w:rPr>
          <w:b/>
        </w:rPr>
        <w:t xml:space="preserve">Esimerkki 4.1088</w:t>
      </w:r>
    </w:p>
    <w:p>
      <w:r>
        <w:t xml:space="preserve">Konteksti : Hän oli Emmett Louis Tillin isä, jonka murha vuonna 1955 14-vuotiaana sai afroamerikkalaisen kansalaisoikeusliikkeen liikkeelle. Aihe : Louis Till Suhde : tuomittu...</w:t>
      </w:r>
    </w:p>
    <w:p>
      <w:r>
        <w:rPr>
          <w:b/>
        </w:rPr>
        <w:t xml:space="preserve">Tulos</w:t>
      </w:r>
    </w:p>
    <w:p>
      <w:r>
        <w:t xml:space="preserve">Mistä rikoksesta Louis Tilliä syytettiin?</w:t>
      </w:r>
    </w:p>
    <w:p>
      <w:r>
        <w:rPr>
          <w:b/>
        </w:rPr>
        <w:t xml:space="preserve">Esimerkki 4.1089</w:t>
      </w:r>
    </w:p>
    <w:p>
      <w:r>
        <w:t xml:space="preserve">Konteksti : La Modelo de la calle Florida on Julio Irigoyenin ohjaama argentiinalainen pienen budjetin musiikkielokuva vuodelta 1939. Aihe : La Modelo de la calle Florida Suhde : ohjaaja</w:t>
      </w:r>
    </w:p>
    <w:p>
      <w:r>
        <w:rPr>
          <w:b/>
        </w:rPr>
        <w:t xml:space="preserve">Tulos</w:t>
      </w:r>
    </w:p>
    <w:p>
      <w:r>
        <w:t xml:space="preserve">Kuka ohjasi elokuvan La Modelo de la calle Florida?</w:t>
      </w:r>
    </w:p>
    <w:p>
      <w:r>
        <w:rPr>
          <w:b/>
        </w:rPr>
        <w:t xml:space="preserve">Esimerkki 4.1090</w:t>
      </w:r>
    </w:p>
    <w:p>
      <w:r>
        <w:t xml:space="preserve">Konteksti : Hevosmessut on Rosa Bonheurin vuonna 1852 aloittama öljymaalaus kankaalle. Aihe : Hevosmessut Suhde : kokoelma</w:t>
      </w:r>
    </w:p>
    <w:p>
      <w:r>
        <w:rPr>
          <w:b/>
        </w:rPr>
        <w:t xml:space="preserve">Tulos</w:t>
      </w:r>
    </w:p>
    <w:p>
      <w:r>
        <w:t xml:space="preserve">Mikä on sen paikan nimi, jossa The Horse Fair sijaitsee?</w:t>
      </w:r>
    </w:p>
    <w:p>
      <w:r>
        <w:rPr>
          <w:b/>
        </w:rPr>
        <w:t xml:space="preserve">Esimerkki 4.1091</w:t>
      </w:r>
    </w:p>
    <w:p>
      <w:r>
        <w:t xml:space="preserve">Konteksti : Nainen kapinoi on Netta Syrettin romaanin Portrait of a Rebel pohjalta tehty RKO-elokuva vuodelta 1936, jonka pääosassa Katharine Hepburn esittää Pamela Thistlewaitea, joka kapinoi viktoriaanisen Englannin sosiaalisia tapoja vastaan. Aihe : Nainen kapinoi Suhde : perustuu elokuvaan.</w:t>
      </w:r>
    </w:p>
    <w:p>
      <w:r>
        <w:rPr>
          <w:b/>
        </w:rPr>
        <w:t xml:space="preserve">Tulos</w:t>
      </w:r>
    </w:p>
    <w:p>
      <w:r>
        <w:t xml:space="preserve">Mihin A Woman Rebels perustuu?</w:t>
      </w:r>
    </w:p>
    <w:p>
      <w:r>
        <w:rPr>
          <w:b/>
        </w:rPr>
        <w:t xml:space="preserve">Esimerkki 4.1092</w:t>
      </w:r>
    </w:p>
    <w:p>
      <w:r>
        <w:t xml:space="preserve">Konteksti : Henry A. Thompson (1841 -- 16. helmikuuta 1889) oli Yhdysvaltain merijalkaväen sotilas, joka palveli USS Minnesota -aluksella Yhdysvaltain sisällissodan aikana. Aihe : Henry A. Thompson Suhde : konflikti.</w:t>
      </w:r>
    </w:p>
    <w:p>
      <w:r>
        <w:rPr>
          <w:b/>
        </w:rPr>
        <w:t xml:space="preserve">Tulos</w:t>
      </w:r>
    </w:p>
    <w:p>
      <w:r>
        <w:t xml:space="preserve">Mihin sotaan Henry A. Thompson osallistui?</w:t>
      </w:r>
    </w:p>
    <w:p>
      <w:r>
        <w:rPr>
          <w:b/>
        </w:rPr>
        <w:t xml:space="preserve">Esimerkki 4.1093</w:t>
      </w:r>
    </w:p>
    <w:p>
      <w:r>
        <w:t xml:space="preserve">Konteksti: Alkuperäisessä T-34-versiossa oli tehokas 76,2 mm:n tykki, ja sitä kutsutaan usein T-34/76:ksi (alun perin toisen maailmansodan aikainen saksalainen nimitys). Aihe : T-34 Suhde : palvelusmerkintä</w:t>
      </w:r>
    </w:p>
    <w:p>
      <w:r>
        <w:rPr>
          <w:b/>
        </w:rPr>
        <w:t xml:space="preserve">Tulos</w:t>
      </w:r>
    </w:p>
    <w:p>
      <w:r>
        <w:t xml:space="preserve">Minä vuonna T-34 otettiin käyttöön?</w:t>
      </w:r>
    </w:p>
    <w:p>
      <w:r>
        <w:rPr>
          <w:b/>
        </w:rPr>
        <w:t xml:space="preserve">Esimerkki 4.1094</w:t>
      </w:r>
    </w:p>
    <w:p>
      <w:r>
        <w:t xml:space="preserve">Konteksti: Edward G. Wilkin (25. toukokuuta 1917 - 18. huhtikuuta 1945) oli Yhdysvaltain armeijan sotilas, joka sai kunniamitalin - Yhdysvaltain armeijan korkeimman kunniamerkin - toimistaan toisessa maailmansodassa. Hän toimi yksikkönsä edellä ja taisteli yksin saksalaisia joukkoja vastaan ja auttoi sitten toista yksikköä raivaamaan haavoittuneet turvaan vihollisen tulituksessa. Aihe : Edward G. Wilkin Suhde : saatu palkinto.</w:t>
      </w:r>
    </w:p>
    <w:p>
      <w:r>
        <w:rPr>
          <w:b/>
        </w:rPr>
        <w:t xml:space="preserve">Tulos</w:t>
      </w:r>
    </w:p>
    <w:p>
      <w:r>
        <w:t xml:space="preserve">Minkä palkinnon Edward G. Wilkin sai?</w:t>
      </w:r>
    </w:p>
    <w:p>
      <w:r>
        <w:rPr>
          <w:b/>
        </w:rPr>
        <w:t xml:space="preserve">Esimerkki 4.1095</w:t>
      </w:r>
    </w:p>
    <w:p>
      <w:r>
        <w:t xml:space="preserve">Asiayhteys: "Amerikan yhdysvaltojen presidentillä on kongressin nimissä ilo luovuttaa kunniamitali sotamies William E. Hartille, Yhdysvaltain armeija, poikkeuksellisesta sankarillisuudesta vuosina 1864 ja 1865 hänen palvellessaan komppania B:ssä, 8. New Yorkin ratsuväkikomppaniassa, Shenandoahin laaksossa, Virginiassa, urheasta käytöksestä ja palveluksista tiedustelijana Harry Gilmoren vangitsemisessa". Aihe : William E. Hart Suhde : konflikti</w:t>
      </w:r>
    </w:p>
    <w:p>
      <w:r>
        <w:rPr>
          <w:b/>
        </w:rPr>
        <w:t xml:space="preserve">Tulos</w:t>
      </w:r>
    </w:p>
    <w:p>
      <w:r>
        <w:t xml:space="preserve">Mihin sotaan William E. Hart osallistui?</w:t>
      </w:r>
    </w:p>
    <w:p>
      <w:r>
        <w:rPr>
          <w:b/>
        </w:rPr>
        <w:t xml:space="preserve">Esimerkki 4.1096</w:t>
      </w:r>
    </w:p>
    <w:p>
      <w:r>
        <w:t xml:space="preserve">Konteksti: Wide Open West on yksityisomistuksessa, ja Avista Capital Partners omistaa siitä enemmistön. Kohde : Wide Open West Suhde : emoyhtiö</w:t>
      </w:r>
    </w:p>
    <w:p>
      <w:r>
        <w:rPr>
          <w:b/>
        </w:rPr>
        <w:t xml:space="preserve">Tulos</w:t>
      </w:r>
    </w:p>
    <w:p>
      <w:r>
        <w:t xml:space="preserve">Mikä on Wide Open Westin emoyhtiö?</w:t>
      </w:r>
    </w:p>
    <w:p>
      <w:r>
        <w:rPr>
          <w:b/>
        </w:rPr>
        <w:t xml:space="preserve">Esimerkki 4.1097</w:t>
      </w:r>
    </w:p>
    <w:p>
      <w:r>
        <w:t xml:space="preserve">Konteksti : Rocky III:ssa debytoivat myös Mr. T James ``Clubber'' Langina ja showpainija Hulk Hogan sivuhahmona ``Thunderlips''. Aihe : Rocky III Suhde : tuotantoyhtiö</w:t>
      </w:r>
    </w:p>
    <w:p>
      <w:r>
        <w:rPr>
          <w:b/>
        </w:rPr>
        <w:t xml:space="preserve">Tulos</w:t>
      </w:r>
    </w:p>
    <w:p>
      <w:r>
        <w:t xml:space="preserve">Mikä tuotantoyhtiö oli mukana Rocky III:ssa?</w:t>
      </w:r>
    </w:p>
    <w:p>
      <w:r>
        <w:rPr>
          <w:b/>
        </w:rPr>
        <w:t xml:space="preserve">Esimerkki 4.1098</w:t>
      </w:r>
    </w:p>
    <w:p>
      <w:r>
        <w:t xml:space="preserve">Konteksti : ``Raised in Da Hood'' Jill Scott - The Light of the Sun ``Quick'' Kelly Price - Kelly ``And You Don't Stop'' ``The Rain'' ``Vexed'' ``Speechless'' ``Feels So Good'' ``Lil Sumn-Sumn'' ``Get Right Or Get Left'' Brandy - Two Eleven ``Scared of Beautiful'' The World Famous Tony Williams - King Or the Fool ``This Place'' PJ Morton - New Orleans ``Only One'' (featuring Stevie Wonder) (tuottaja PJ Morton, yhteistuotanto Warryn Campbell) ``Work It Out'' (tuottaja PJ Morton, yhteistuotanto Warryn Campbell) ``First Sight'' (tuottaja PJ Morton, yhteistuotanto Warryn Campbell) Erica Campbell - Help Koko albumi Dave Hollister - Chicago Winds... Aihe : Warryn Campbell Suhde : puoliso</w:t>
      </w:r>
    </w:p>
    <w:p>
      <w:r>
        <w:rPr>
          <w:b/>
        </w:rPr>
        <w:t xml:space="preserve">Tulos</w:t>
      </w:r>
    </w:p>
    <w:p>
      <w:r>
        <w:t xml:space="preserve">Mikä on Warryn Campbellin puolison nimi?</w:t>
      </w:r>
    </w:p>
    <w:p>
      <w:r>
        <w:rPr>
          <w:b/>
        </w:rPr>
        <w:t xml:space="preserve">Esimerkki 4.1099</w:t>
      </w:r>
    </w:p>
    <w:p>
      <w:r>
        <w:t xml:space="preserve">Konteksti : Norfolkin kreivikunnan divisioona oli Britannian armeijan jalkaväkidivisioona, joka muodostettiin toisen maailmansodan aikana ja joka nimettiin Norfolkin kreivikunnan mukaan. Aihe : Norfolkin piirikunnan divisioona Suhde : sotilashaara.</w:t>
      </w:r>
    </w:p>
    <w:p>
      <w:r>
        <w:rPr>
          <w:b/>
        </w:rPr>
        <w:t xml:space="preserve">Tulos</w:t>
      </w:r>
    </w:p>
    <w:p>
      <w:r>
        <w:t xml:space="preserve">Missä sotilashaarassa Norfolkin piirikunnan divisioona toimi?</w:t>
      </w:r>
    </w:p>
    <w:p>
      <w:r>
        <w:rPr>
          <w:b/>
        </w:rPr>
        <w:t xml:space="preserve">Esimerkki 4.1100</w:t>
      </w:r>
    </w:p>
    <w:p>
      <w:r>
        <w:t xml:space="preserve">Konteksti : New York Goes to Work on VH1:n reality-sarja, joka sai ensiesityksensä 4. toukokuuta 2009. Aihe : New York Goes to Work Suhde : alkuperäinen verkko.</w:t>
      </w:r>
    </w:p>
    <w:p>
      <w:r>
        <w:rPr>
          <w:b/>
        </w:rPr>
        <w:t xml:space="preserve">Tulos</w:t>
      </w:r>
    </w:p>
    <w:p>
      <w:r>
        <w:t xml:space="preserve">Mikä oli New York Goes to Workin alkuperäinen verkosto?</w:t>
      </w:r>
    </w:p>
    <w:p>
      <w:r>
        <w:rPr>
          <w:b/>
        </w:rPr>
        <w:t xml:space="preserve">Esimerkki 4.1101</w:t>
      </w:r>
    </w:p>
    <w:p>
      <w:r>
        <w:t xml:space="preserve">Konteksti : HD 113766 on kaksoistähtijärjestelmä, joka sijaitsee 424 ly:n päässä Maasta Kentauruksen tähdistön suunnassa. Kohde : HD 113766 Suhde : tähtikuvio</w:t>
      </w:r>
    </w:p>
    <w:p>
      <w:r>
        <w:rPr>
          <w:b/>
        </w:rPr>
        <w:t xml:space="preserve">Tulos</w:t>
      </w:r>
    </w:p>
    <w:p>
      <w:r>
        <w:t xml:space="preserve">Mihin tähdistöön HD 113766 kuuluu?</w:t>
      </w:r>
    </w:p>
    <w:p>
      <w:r>
        <w:rPr>
          <w:b/>
        </w:rPr>
        <w:t xml:space="preserve">Esimerkki 4.1102</w:t>
      </w:r>
    </w:p>
    <w:p>
      <w:r>
        <w:t xml:space="preserve">Konteksti : Roger Smalley AM (26. heinäkuuta 1943 -- 18. elokuuta 2015) oli englantilais-australialainen säveltäjä, pianisti ja kapellimestari. Aihe : Roger Smalley Suhde : saatu palkinto</w:t>
      </w:r>
    </w:p>
    <w:p>
      <w:r>
        <w:rPr>
          <w:b/>
        </w:rPr>
        <w:t xml:space="preserve">Tulos</w:t>
      </w:r>
    </w:p>
    <w:p>
      <w:r>
        <w:t xml:space="preserve">Mikä palkinto myönnettiin Roger Smalleylle?</w:t>
      </w:r>
    </w:p>
    <w:p>
      <w:r>
        <w:rPr>
          <w:b/>
        </w:rPr>
        <w:t xml:space="preserve">Esimerkki 4.1103</w:t>
      </w:r>
    </w:p>
    <w:p>
      <w:r>
        <w:t xml:space="preserve">Konteksti : NES Open Tournament Golf on toinen Nintendon julkaisema golfiin perustuva videopeli, joka julkaistiin NES:lle. Ensimmäinen peli oli Golf. Kohde : NES Open Tournament Golf Suhde : kerronnan paikka</w:t>
      </w:r>
    </w:p>
    <w:p>
      <w:r>
        <w:rPr>
          <w:b/>
        </w:rPr>
        <w:t xml:space="preserve">Tulos</w:t>
      </w:r>
    </w:p>
    <w:p>
      <w:r>
        <w:t xml:space="preserve">Missä paikassa NES Open Tournament Golf on olemassa?</w:t>
      </w:r>
    </w:p>
    <w:p>
      <w:r>
        <w:rPr>
          <w:b/>
        </w:rPr>
        <w:t xml:space="preserve">Esimerkki 4.1104</w:t>
      </w:r>
    </w:p>
    <w:p>
      <w:r>
        <w:t xml:space="preserve">Konteksti: Kenraali S. Cyril Ranatunga, VSV, rcds, psc oli srilankalainen kenraali ja diplomaatti. Aihe : Cyril Ranatunga Suhde : ammatti.</w:t>
      </w:r>
    </w:p>
    <w:p>
      <w:r>
        <w:rPr>
          <w:b/>
        </w:rPr>
        <w:t xml:space="preserve">Tulos</w:t>
      </w:r>
    </w:p>
    <w:p>
      <w:r>
        <w:t xml:space="preserve">Mikä oli Cyril Ranatungan ammatti?</w:t>
      </w:r>
    </w:p>
    <w:p>
      <w:r>
        <w:rPr>
          <w:b/>
        </w:rPr>
        <w:t xml:space="preserve">Esimerkki 4.1105</w:t>
      </w:r>
    </w:p>
    <w:p>
      <w:r>
        <w:t xml:space="preserve">Konteksti: Mark 10 Mod 3 -torpedojen varastoja käytettiin laajasti toisen maailmansodan alkupuolella, koska uudempia ja pidempiä (6,2 m) Mark 14 -torpedoja oli niukasti saatavilla, ja joillakin laivaston sukellusveneillä oli partiossaan sekoitus molempia torpedotyyppejä. Mark 10 -torpedot ja samaan aikaan kehitetyt torpedot (Mark 9 ilmasta ja Mark 8 pinta-alukselta laukaistavat) käyttivät syvyyden ja suunnan määrityksessä pääosin samaa ohjauspakettia (Ulan-vaihde) kuin uudemmat Mark 14 -torpedot. Juoksusyvyys voitiin säätää 5 ja 35 metrin (16 ja 115 jalan) välille. Hyrräkulma voitiin asettaa uudelle kurssille enintään 90 astetta paapuurin tai tyyrpuurin suuntaan sukellusveneen nykyisestä kurssista ennen laukaisua. Mark 10 juoksisi putkesta ulos suoraan eteenpäin "tavoittamaan", kääntyisi sitten uudelle, ennalta asetetulle kurssille, yhteensä 180 asteen kulmakohdistuksella sukellusveneen päähän, ja juoksisi sitten tällä leikkauskurssilla suoraan kohteeseen. Mark 10 Mod 3 -torpedon (aikaisemmat Mark 10 -torpedon mod-numerot eivät toimineet) käyttäminen laivaston sukellusveneiden putkissa edellytti, että torpedon koteloon pujotettiin hyrräkulman säätöön tarkoitettu kara-adapteri, joka pidensi kelan ulottuvuutta torpedoon. Aihe : Mark 10 -torpedo Suhde : huoltomerkintä.</w:t>
      </w:r>
    </w:p>
    <w:p>
      <w:r>
        <w:rPr>
          <w:b/>
        </w:rPr>
        <w:t xml:space="preserve">Tulos</w:t>
      </w:r>
    </w:p>
    <w:p>
      <w:r>
        <w:t xml:space="preserve">Minä vuonna Mark 10 -torpedo otettiin käyttöön?</w:t>
      </w:r>
    </w:p>
    <w:p>
      <w:r>
        <w:rPr>
          <w:b/>
        </w:rPr>
        <w:t xml:space="preserve">Esimerkki 4.1106</w:t>
      </w:r>
    </w:p>
    <w:p>
      <w:r>
        <w:t xml:space="preserve">Konteksti : Paulo Autuori, joka on jalkapallofani varhaislapsuudesta lähtien ja futsal-pelaaja, joutui luopumaan unelmastaan ammattilaisjalkapalloilijaksi sairastuttuaan poliomyeliittiin teini-iässä. Aihe : Paulo Autuori Suhde : lääketieteellinen tila</w:t>
      </w:r>
    </w:p>
    <w:p>
      <w:r>
        <w:rPr>
          <w:b/>
        </w:rPr>
        <w:t xml:space="preserve">Tulos</w:t>
      </w:r>
    </w:p>
    <w:p>
      <w:r>
        <w:t xml:space="preserve">Mihin sairauteen Paulo Autuori sairastui?</w:t>
      </w:r>
    </w:p>
    <w:p>
      <w:r>
        <w:rPr>
          <w:b/>
        </w:rPr>
        <w:t xml:space="preserve">Esimerkki 4.1107</w:t>
      </w:r>
    </w:p>
    <w:p>
      <w:r>
        <w:t xml:space="preserve">Konteksti : Rho Ursae Majoris (Rho UMa, ρ Ursae Majoris, ρ UMa) on tähti Ursa Major -tähdistössä. Aihe : Rho Ursae Majoris Suhde : tähtikuvio</w:t>
      </w:r>
    </w:p>
    <w:p>
      <w:r>
        <w:rPr>
          <w:b/>
        </w:rPr>
        <w:t xml:space="preserve">Tulos</w:t>
      </w:r>
    </w:p>
    <w:p>
      <w:r>
        <w:t xml:space="preserve">Missä tähdistössä on Rho Ursae Majoris?</w:t>
      </w:r>
    </w:p>
    <w:p>
      <w:r>
        <w:rPr>
          <w:b/>
        </w:rPr>
        <w:t xml:space="preserve">Esimerkki 4.1108</w:t>
      </w:r>
    </w:p>
    <w:p>
      <w:r>
        <w:t xml:space="preserve">Konteksti: Joseph Alfred Gilles Jacques Richard (7. lokakuuta 1952 - 8. lokakuuta 2002) oli jääkiekkoilija, joka pelasi National Hockey Leaguessa (NHL) Atlanta Flamesissa, Buffalo Sabresissa ja Quebec Nordiquesissa. Aihe : Jacques Richard Suhde : drafted by</w:t>
      </w:r>
    </w:p>
    <w:p>
      <w:r>
        <w:rPr>
          <w:b/>
        </w:rPr>
        <w:t xml:space="preserve">Tulos</w:t>
      </w:r>
    </w:p>
    <w:p>
      <w:r>
        <w:t xml:space="preserve">Missä joukkueessa Jacques Richard on?</w:t>
      </w:r>
    </w:p>
    <w:p>
      <w:r>
        <w:rPr>
          <w:b/>
        </w:rPr>
        <w:t xml:space="preserve">Esimerkki 4.1109</w:t>
      </w:r>
    </w:p>
    <w:p>
      <w:r>
        <w:t xml:space="preserve">Konteksti: Birgir Björn Pétursson (s. 24. tammikuuta 1986 Islanti) on islantilainen koripalloilija, joka pelaa tällä hetkellä UBC Münsterissä Saksassa. Aihe : Birgir Björn Pétursson Suhde : ammatti</w:t>
      </w:r>
    </w:p>
    <w:p>
      <w:r>
        <w:rPr>
          <w:b/>
        </w:rPr>
        <w:t xml:space="preserve">Tulos</w:t>
      </w:r>
    </w:p>
    <w:p>
      <w:r>
        <w:t xml:space="preserve">Millainen ammatti Birgir Björn Pétursson on?</w:t>
      </w:r>
    </w:p>
    <w:p>
      <w:r>
        <w:rPr>
          <w:b/>
        </w:rPr>
        <w:t xml:space="preserve">Esimerkki 4.1110</w:t>
      </w:r>
    </w:p>
    <w:p>
      <w:r>
        <w:t xml:space="preserve">Konteksti : Miami Vice on Anthony Yerkovichin luoma ja Michael Mannin tuottama amerikkalainen rikosdraamasarja NBC:lle. Aihe : Miami Vice Suhde : alkuperäinen kanava</w:t>
      </w:r>
    </w:p>
    <w:p>
      <w:r>
        <w:rPr>
          <w:b/>
        </w:rPr>
        <w:t xml:space="preserve">Tulos</w:t>
      </w:r>
    </w:p>
    <w:p>
      <w:r>
        <w:t xml:space="preserve">Millä alkuperäisellä kanavalla Miami Vice pyörii?</w:t>
      </w:r>
    </w:p>
    <w:p>
      <w:r>
        <w:rPr>
          <w:b/>
        </w:rPr>
        <w:t xml:space="preserve">Esimerkki 4.1111</w:t>
      </w:r>
    </w:p>
    <w:p>
      <w:r>
        <w:t xml:space="preserve">Konteksti : Cougar Helicoptersin lento 91 (tunnetaan myös nimellä lento 491) oli Cougar Sikorsky S-92A -lentokoneen (rekisteritunnus C-GZCH) reittilento, joka syöksyi maahan 12. maaliskuuta 2009 matkalla SeaRose FPSO:lle White Rose -öljykentällä ja Hibernia Platformille Hibernia-öljykentällä Newfoundlandin rannikolla 55 kilometriä St. John'sista itäkaakkoon, Newfoundlandissa. Aihe : Cougar Helicopters Flight 91 Suhde : ajankohtainen.</w:t>
      </w:r>
    </w:p>
    <w:p>
      <w:r>
        <w:rPr>
          <w:b/>
        </w:rPr>
        <w:t xml:space="preserve">Tulos</w:t>
      </w:r>
    </w:p>
    <w:p>
      <w:r>
        <w:t xml:space="preserve">Milloin Cougar Helicoptersin lento 91 tapahtui?</w:t>
      </w:r>
    </w:p>
    <w:p>
      <w:r>
        <w:rPr>
          <w:b/>
        </w:rPr>
        <w:t xml:space="preserve">Esimerkki 4.1112</w:t>
      </w:r>
    </w:p>
    <w:p>
      <w:r>
        <w:t xml:space="preserve">Konteksti : M101-ryhmä on Ursa Majorissa sijaitseva galaksien löyhä ryhmä. Kohde : M101-ryhmä Suhde : tähdistöjoukko</w:t>
      </w:r>
    </w:p>
    <w:p>
      <w:r>
        <w:rPr>
          <w:b/>
        </w:rPr>
        <w:t xml:space="preserve">Tulos</w:t>
      </w:r>
    </w:p>
    <w:p>
      <w:r>
        <w:t xml:space="preserve">Missä tähtikuviossa M101-ryhmä sijaitsee?</w:t>
      </w:r>
    </w:p>
    <w:p>
      <w:r>
        <w:rPr>
          <w:b/>
        </w:rPr>
        <w:t xml:space="preserve">Esimerkki 4.1113</w:t>
      </w:r>
    </w:p>
    <w:p>
      <w:r>
        <w:t xml:space="preserve">Konteksti : Austin Watson (s. 4. syyskuuta 1986) on yhdysvaltalainen ammattipainija, joka on tällä hetkellä WWE:n palveluksessa helmikuusta 2016 lähtien rengasnimellä Xavier Woods. Aihe : Austin Watson Suhde : drafted by</w:t>
      </w:r>
    </w:p>
    <w:p>
      <w:r>
        <w:rPr>
          <w:b/>
        </w:rPr>
        <w:t xml:space="preserve">Tulos</w:t>
      </w:r>
    </w:p>
    <w:p>
      <w:r>
        <w:t xml:space="preserve">Pelaaja Austin Watson pelasi minkä joukkueen joukkueessa?</w:t>
      </w:r>
    </w:p>
    <w:p>
      <w:r>
        <w:rPr>
          <w:b/>
        </w:rPr>
        <w:t xml:space="preserve">Esimerkki 4.1114</w:t>
      </w:r>
    </w:p>
    <w:p>
      <w:r>
        <w:t xml:space="preserve">Konteksti : Toivomuskonsertti (``Pyyntökonsertti'') on Eduard von Borsodyn vuonna 1940 valmistunut saksalainen propagandaelokuva. Aihe : Wunschkonsertti Suhde : kerronnallinen sijaintipaikka</w:t>
      </w:r>
    </w:p>
    <w:p>
      <w:r>
        <w:rPr>
          <w:b/>
        </w:rPr>
        <w:t xml:space="preserve">Tulos</w:t>
      </w:r>
    </w:p>
    <w:p>
      <w:r>
        <w:t xml:space="preserve">Missä paikassa Wunschkonzert on?</w:t>
      </w:r>
    </w:p>
    <w:p>
      <w:r>
        <w:rPr>
          <w:b/>
        </w:rPr>
        <w:t xml:space="preserve">Esimerkki 4.1115</w:t>
      </w:r>
    </w:p>
    <w:p>
      <w:r>
        <w:t xml:space="preserve">Konteksti : Type 97 -moottoripyörä eli Rikuo oli Harley-Davidson-moottoripyörän kopio, jota Sankyo Company (myöhemmin Rikuo Nainen Company) valmisti vuodesta 1935 alkaen Japanissa Harley-Davidsonin lisenssillä. Aihe : Type 97 -moottoripyörä Suhde : huoltomerkintä.</w:t>
      </w:r>
    </w:p>
    <w:p>
      <w:r>
        <w:rPr>
          <w:b/>
        </w:rPr>
        <w:t xml:space="preserve">Tulos</w:t>
      </w:r>
    </w:p>
    <w:p>
      <w:r>
        <w:t xml:space="preserve">Minä vuonna Type 97 -moottoripyörä otettiin käyttöön?</w:t>
      </w:r>
    </w:p>
    <w:p>
      <w:r>
        <w:rPr>
          <w:b/>
        </w:rPr>
        <w:t xml:space="preserve">Esimerkki 4.1116</w:t>
      </w:r>
    </w:p>
    <w:p>
      <w:r>
        <w:t xml:space="preserve">Konteksti : Kuten useimpien DreamWorksin animaatioelokuvien kohdalla, Hans Zimmer (tällä kertaa yhteistyössä John Powellin kanssa) sävelsi Kung Fu Pandan. Aihe : Kung Fu Panda Suhde : tuotantoyhtiö.</w:t>
      </w:r>
    </w:p>
    <w:p>
      <w:r>
        <w:rPr>
          <w:b/>
        </w:rPr>
        <w:t xml:space="preserve">Tulos</w:t>
      </w:r>
    </w:p>
    <w:p>
      <w:r>
        <w:t xml:space="preserve">Mikä tuotantoyhtiö on mukana Kung Fu Pandassa?</w:t>
      </w:r>
    </w:p>
    <w:p>
      <w:r>
        <w:rPr>
          <w:b/>
        </w:rPr>
        <w:t xml:space="preserve">Esimerkki 4.1117</w:t>
      </w:r>
    </w:p>
    <w:p>
      <w:r>
        <w:t xml:space="preserve">Konteksti: Theodor Brugsch (11. lokakuuta 1878 - 11. heinäkuuta 1963) oli saksalainen sisätautilääkäri ja poliitikko. Aihe : Theodor Brugsch Suhde : asuinpaikka</w:t>
      </w:r>
    </w:p>
    <w:p>
      <w:r>
        <w:rPr>
          <w:b/>
        </w:rPr>
        <w:t xml:space="preserve">Tulos</w:t>
      </w:r>
    </w:p>
    <w:p>
      <w:r>
        <w:t xml:space="preserve">Mihin kaupunkiin Theodor Brugsch liittyy?</w:t>
      </w:r>
    </w:p>
    <w:p>
      <w:r>
        <w:rPr>
          <w:b/>
        </w:rPr>
        <w:t xml:space="preserve">Esimerkki 4.1118</w:t>
      </w:r>
    </w:p>
    <w:p>
      <w:r>
        <w:t xml:space="preserve">Konteksti : Edgar Rice Burroughsin luoma Tarzan ilmestyi ensimmäisen kerran romaanissa Tarzan of the Apes (aikakauslehtijulkaisu 1912, kirjajulkaisu 1914) ja sen jälkeen kahdessakymmenessäviidessä jatko-osassa, useissa muiden kirjailijoiden luvallisissa kirjoissa ja lukemattomissa teoksissa muissa medioissa, sekä luvallisissa että luvattomissa. Aihe : Tarzan Suhde : puoliso</w:t>
      </w:r>
    </w:p>
    <w:p>
      <w:r>
        <w:rPr>
          <w:b/>
        </w:rPr>
        <w:t xml:space="preserve">Tulos</w:t>
      </w:r>
    </w:p>
    <w:p>
      <w:r>
        <w:t xml:space="preserve">Mikä on Tarzanin puolison nimi?</w:t>
      </w:r>
    </w:p>
    <w:p>
      <w:r>
        <w:rPr>
          <w:b/>
        </w:rPr>
        <w:t xml:space="preserve">Esimerkki 4.1119</w:t>
      </w:r>
    </w:p>
    <w:p>
      <w:r>
        <w:t xml:space="preserve">Konteksti : Keijujen valtakunta -elokuvan julkaisi Méliès's Star Film Company, ja se on luetteloissaan numeroitu 483-498. Aihe : Keijujen valtakunta Suhde : ohjaaja</w:t>
      </w:r>
    </w:p>
    <w:p>
      <w:r>
        <w:rPr>
          <w:b/>
        </w:rPr>
        <w:t xml:space="preserve">Tulos</w:t>
      </w:r>
    </w:p>
    <w:p>
      <w:r>
        <w:t xml:space="preserve">Mikä oli The Kingdom of the Fairies -elokuvan ohjaajan nimi?</w:t>
      </w:r>
    </w:p>
    <w:p>
      <w:r>
        <w:rPr>
          <w:b/>
        </w:rPr>
        <w:t xml:space="preserve">Esimerkki 4.1120</w:t>
      </w:r>
    </w:p>
    <w:p>
      <w:r>
        <w:t xml:space="preserve">Konteksti : Joseph Murray Ince syntyi vuonna 1806 (joidenkin mukaan Lontoossa) ja vietti lapsuutensa Presteignen kaupungissa Radnorshiressä. Aihe : Joseph Murray Ince Suhde : ammatti.</w:t>
      </w:r>
    </w:p>
    <w:p>
      <w:r>
        <w:rPr>
          <w:b/>
        </w:rPr>
        <w:t xml:space="preserve">Tulos</w:t>
      </w:r>
    </w:p>
    <w:p>
      <w:r>
        <w:t xml:space="preserve">Mikä oli Joseph Murray Incen ammatti?</w:t>
      </w:r>
    </w:p>
    <w:p>
      <w:r>
        <w:rPr>
          <w:b/>
        </w:rPr>
        <w:t xml:space="preserve">Esimerkki 4.1121</w:t>
      </w:r>
    </w:p>
    <w:p>
      <w:r>
        <w:t xml:space="preserve">Konteksti: Sir John Lumsden KBE (14. marraskuuta 1869 - 3. syyskuuta 1944) oli irlantilainen lääkäri ja Irlannin Pyhän Johanneksen ambulanssiprikaatin perustaja. Aihe: John Lumsden Suhde: kuolinpäivä.</w:t>
      </w:r>
    </w:p>
    <w:p>
      <w:r>
        <w:rPr>
          <w:b/>
        </w:rPr>
        <w:t xml:space="preserve">Tulos</w:t>
      </w:r>
    </w:p>
    <w:p>
      <w:r>
        <w:t xml:space="preserve">Milloin John Lumsden kuoli?</w:t>
      </w:r>
    </w:p>
    <w:p>
      <w:r>
        <w:rPr>
          <w:b/>
        </w:rPr>
        <w:t xml:space="preserve">Esimerkki 4.1122</w:t>
      </w:r>
    </w:p>
    <w:p>
      <w:r>
        <w:t xml:space="preserve">Taustaa : Perustamisestaan vuonna 1974 lokakuuhun 2011 CFM International on toimittanut yli 23 000 moottoria yli 500 asiakkaalle eri puolilla maailmaa. Kohde : CFM International Suhde : emoyhtiö</w:t>
      </w:r>
    </w:p>
    <w:p>
      <w:r>
        <w:rPr>
          <w:b/>
        </w:rPr>
        <w:t xml:space="preserve">Tulos</w:t>
      </w:r>
    </w:p>
    <w:p>
      <w:r>
        <w:t xml:space="preserve">Mikä yritys on CFM Internationalin emoyhtiö?</w:t>
      </w:r>
    </w:p>
    <w:p>
      <w:r>
        <w:rPr>
          <w:b/>
        </w:rPr>
        <w:t xml:space="preserve">Esimerkki 4.1123</w:t>
      </w:r>
    </w:p>
    <w:p>
      <w:r>
        <w:t xml:space="preserve">Konteksti : Murong Ba:n (jonka hän oli tässä vaiheessa muuttanut Murong Chui:ksi; katso lisätietoja Murong Chui:n artikkelista) ehdotuksesta Murong Jun valmistautui laajentumaan myöhemmän Zhaon alueelle. Aihe : Murong Jun Suhde : puoliso</w:t>
      </w:r>
    </w:p>
    <w:p>
      <w:r>
        <w:rPr>
          <w:b/>
        </w:rPr>
        <w:t xml:space="preserve">Tulos</w:t>
      </w:r>
    </w:p>
    <w:p>
      <w:r>
        <w:t xml:space="preserve">Mikä on Murong Junin puolison nimi?</w:t>
      </w:r>
    </w:p>
    <w:p>
      <w:r>
        <w:rPr>
          <w:b/>
        </w:rPr>
        <w:t xml:space="preserve">Esimerkki 4.1124</w:t>
      </w:r>
    </w:p>
    <w:p>
      <w:r>
        <w:t xml:space="preserve">Konteksti : Erechtheus (/ɨˈrɛkθjuːs, -θɪəs/; muinaiskreikaksi Ἐρεχθεύς) oli kreikkalaisessa mytologiassa Ateenan arkaaisen kuninkaan nimi, joka oli polis-puolueen perustaja ja jumalan roolissaan liitetty Poseidoniin, ``Poseidon Erechtheus''. Aihe : Erechtheus Suhde : puoliso</w:t>
      </w:r>
    </w:p>
    <w:p>
      <w:r>
        <w:rPr>
          <w:b/>
        </w:rPr>
        <w:t xml:space="preserve">Tulos</w:t>
      </w:r>
    </w:p>
    <w:p>
      <w:r>
        <w:t xml:space="preserve">Mikä on Erechtheuksen puolison nimi?</w:t>
      </w:r>
    </w:p>
    <w:p>
      <w:r>
        <w:rPr>
          <w:b/>
        </w:rPr>
        <w:t xml:space="preserve">Esimerkki 4.1125</w:t>
      </w:r>
    </w:p>
    <w:p>
      <w:r>
        <w:t xml:space="preserve">Konteksti : Richard Kane kuoli Mahonissa 31. joulukuuta 1736 palveltuaan saarella lähes kaksikymmentäviisi vuotta. Aihe : Richard Kane Suhde : sotilasala</w:t>
      </w:r>
    </w:p>
    <w:p>
      <w:r>
        <w:rPr>
          <w:b/>
        </w:rPr>
        <w:t xml:space="preserve">Tulos</w:t>
      </w:r>
    </w:p>
    <w:p>
      <w:r>
        <w:t xml:space="preserve">Mihin haaraan Richard Kane kuului?</w:t>
      </w:r>
    </w:p>
    <w:p>
      <w:r>
        <w:rPr>
          <w:b/>
        </w:rPr>
        <w:t xml:space="preserve">Esimerkki 4.1126</w:t>
      </w:r>
    </w:p>
    <w:p>
      <w:r>
        <w:t xml:space="preserve">Konteksti : ISO 3166-2:GN on Guineaa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3166-2:GN Suhde : standardointielin.</w:t>
      </w:r>
    </w:p>
    <w:p>
      <w:r>
        <w:rPr>
          <w:b/>
        </w:rPr>
        <w:t xml:space="preserve">Tulos</w:t>
      </w:r>
    </w:p>
    <w:p>
      <w:r>
        <w:t xml:space="preserve">Kuka on laatinut ISO 3166-2:GN -standardit?</w:t>
      </w:r>
    </w:p>
    <w:p>
      <w:r>
        <w:rPr>
          <w:b/>
        </w:rPr>
        <w:t xml:space="preserve">Esimerkki 4.1127</w:t>
      </w:r>
    </w:p>
    <w:p>
      <w:r>
        <w:t xml:space="preserve">Konteksti: Ivan Petrella on suorittanut kandidaatin tutkinnon Georgetownin yliopiston ulkoasiainhallinnon koulussa, teologisten opintojen maisterin tutkinnon Harvardin jumaluusopistosta ja tohtorin tutkinnon uskonnon ja lain alalta Harvardin yliopiston taide- ja tiedekorkeakoulun uskonnontutkimuksen komiteasta. Aihe : Ivan Petrella Suhde : koulutettu osoitteessa</w:t>
      </w:r>
    </w:p>
    <w:p>
      <w:r>
        <w:rPr>
          <w:b/>
        </w:rPr>
        <w:t xml:space="preserve">Tulos</w:t>
      </w:r>
    </w:p>
    <w:p>
      <w:r>
        <w:t xml:space="preserve">Minkä niminen yliopisto on kouluttanut Ivan Petrellan?</w:t>
      </w:r>
    </w:p>
    <w:p>
      <w:r>
        <w:rPr>
          <w:b/>
        </w:rPr>
        <w:t xml:space="preserve">Esimerkki 4.1128</w:t>
      </w:r>
    </w:p>
    <w:p>
      <w:r>
        <w:t xml:space="preserve">Konteksti : Vuonna 1921, pian lautakunnan perustamisen jälkeen, lautakunta suositteli Beaver Damsin taistelun alueen nimeämistä Kanadan kansalliseksi historialliseksi kohteeksi, mikä oli yksi sen varhaisimmista valinnoista. Aihe : Beaver Damsin taistelu Suhde : ajallinen sijainti</w:t>
      </w:r>
    </w:p>
    <w:p>
      <w:r>
        <w:rPr>
          <w:b/>
        </w:rPr>
        <w:t xml:space="preserve">Tulos</w:t>
      </w:r>
    </w:p>
    <w:p>
      <w:r>
        <w:t xml:space="preserve">Beaver Damsin taistelun päivämäärä?</w:t>
      </w:r>
    </w:p>
    <w:p>
      <w:r>
        <w:rPr>
          <w:b/>
        </w:rPr>
        <w:t xml:space="preserve">Esimerkki 4.1129</w:t>
      </w:r>
    </w:p>
    <w:p>
      <w:r>
        <w:t xml:space="preserve">Konteksti : Christian Fischer (s. 15. huhtikuuta 1997) on yhdysvaltalainen jääkiekko eteenpäin, joka laadittiin 32. kaiken kaikkiaan vuonna 2015 NHL Entry Draft Arizona Coyotes, ja pelaa tällä hetkellä kanssa Windsor Spitfires. Kohde : Christian Fischer Suhde : drafted by</w:t>
      </w:r>
    </w:p>
    <w:p>
      <w:r>
        <w:rPr>
          <w:b/>
        </w:rPr>
        <w:t xml:space="preserve">Tulos</w:t>
      </w:r>
    </w:p>
    <w:p>
      <w:r>
        <w:t xml:space="preserve">Pelaaja Christian Fischer pelasi minkä joukkueen riveissä?</w:t>
      </w:r>
    </w:p>
    <w:p>
      <w:r>
        <w:rPr>
          <w:b/>
        </w:rPr>
        <w:t xml:space="preserve">Esimerkki 4.1130</w:t>
      </w:r>
    </w:p>
    <w:p>
      <w:r>
        <w:t xml:space="preserve">Konteksti : Gunslinger's Revenge (ital. Il mio West) on italialainen elokuva vuodelta 1998, jonka on ohjannut Giovanni Veronesi ja jonka pääosissa nähdään Leonardo Pieraccioni, Harvey Keitel ja David Bowie. Aihe : Gunslinger's Revenge Suhde : Ohjaaja</w:t>
      </w:r>
    </w:p>
    <w:p>
      <w:r>
        <w:rPr>
          <w:b/>
        </w:rPr>
        <w:t xml:space="preserve">Tulos</w:t>
      </w:r>
    </w:p>
    <w:p>
      <w:r>
        <w:t xml:space="preserve">Kuka on Gunslinger's Revenge -elokuvan ohjaaja?</w:t>
      </w:r>
    </w:p>
    <w:p>
      <w:r>
        <w:rPr>
          <w:b/>
        </w:rPr>
        <w:t xml:space="preserve">Esimerkki 4.1131</w:t>
      </w:r>
    </w:p>
    <w:p>
      <w:r>
        <w:t xml:space="preserve">Konteksti : Mathieu Chouinard (s. 11. huhtikuuta 1980 Laval, Quebec) on eläkkeellä oleva jääkiekkoammattilainen maalivahti, jonka NHL:n Ottawa Senators laati kahteen eri otteeseen. Aihe : Mathieu Chouinard Suhde : drafted by</w:t>
      </w:r>
    </w:p>
    <w:p>
      <w:r>
        <w:rPr>
          <w:b/>
        </w:rPr>
        <w:t xml:space="preserve">Tulos</w:t>
      </w:r>
    </w:p>
    <w:p>
      <w:r>
        <w:t xml:space="preserve">Missä joukkueessa Mathieu Chouinard on?</w:t>
      </w:r>
    </w:p>
    <w:p>
      <w:r>
        <w:rPr>
          <w:b/>
        </w:rPr>
        <w:t xml:space="preserve">Esimerkki 4.1132</w:t>
      </w:r>
    </w:p>
    <w:p>
      <w:r>
        <w:t xml:space="preserve">Konteksti : Bad Eggs tuotti Australiassa 2 317 820 dollaria lipputuloja. Aihe : Bad Eggs Suhde : ohjaaja</w:t>
      </w:r>
    </w:p>
    <w:p>
      <w:r>
        <w:rPr>
          <w:b/>
        </w:rPr>
        <w:t xml:space="preserve">Tulos</w:t>
      </w:r>
    </w:p>
    <w:p>
      <w:r>
        <w:t xml:space="preserve">Kuka on elokuvan Bad Eggs ohjaaja?</w:t>
      </w:r>
    </w:p>
    <w:p>
      <w:r>
        <w:rPr>
          <w:b/>
        </w:rPr>
        <w:t xml:space="preserve">Esimerkki 4.1133</w:t>
      </w:r>
    </w:p>
    <w:p>
      <w:r>
        <w:t xml:space="preserve">Konteksti : ISO 3166-1 alpha-2 -koodit ovat kaksikirjaimisia maakoodeja, jotka on määritelty ISO 3166-1 -standardissa, joka on osa Kansainvälisen standardisoimisjärjestön (ISO) julkaisemaa ISO 3166 -standardia, ja jotka kuvaavat maita, niistä riippuvaisia alueita ja maantieteellisesti kiinnostavia erityisalueita. Aihe : ISO 3166-1 alpha-2 Suhde : standardointielin.</w:t>
      </w:r>
    </w:p>
    <w:p>
      <w:r>
        <w:rPr>
          <w:b/>
        </w:rPr>
        <w:t xml:space="preserve">Tulos</w:t>
      </w:r>
    </w:p>
    <w:p>
      <w:r>
        <w:t xml:space="preserve">Kuka määritteli ISO 3166-1 alpha-2 -standardit?</w:t>
      </w:r>
    </w:p>
    <w:p>
      <w:r>
        <w:rPr>
          <w:b/>
        </w:rPr>
        <w:t xml:space="preserve">Esimerkki 4.1134</w:t>
      </w:r>
    </w:p>
    <w:p>
      <w:r>
        <w:t xml:space="preserve">Konteksti : Odelmys Palma López (espanjalainen ääntäminen: (oˈðelmis ˈpalma); s. 18. joulukuuta 1971 Havanna, Ciudad de la Habana) on kuubalainen eläkkeellä oleva keihäänheittäjä. Kohde : Odelmys Palma Suhde : sukupuoli tai sukupuolta</w:t>
      </w:r>
    </w:p>
    <w:p>
      <w:r>
        <w:rPr>
          <w:b/>
        </w:rPr>
        <w:t xml:space="preserve">Tulos</w:t>
      </w:r>
    </w:p>
    <w:p>
      <w:r>
        <w:t xml:space="preserve">Mikä on Odelmys Palman sukupuoli tai sukupuoli?</w:t>
      </w:r>
    </w:p>
    <w:p>
      <w:r>
        <w:rPr>
          <w:b/>
        </w:rPr>
        <w:t xml:space="preserve">Esimerkki 4.1135</w:t>
      </w:r>
    </w:p>
    <w:p>
      <w:r>
        <w:t xml:space="preserve">Konteksti : Pasqual Maragall i Mira (katalaanin ääntäminen: (pəsˈkwaɫ məɾəˈɣaʎ); s. 13. tammikuuta 1941 Barcelona) on espanjalainen poliitikko ja Katalonian aluehallituksen (Generalitat de Catalunya) 127. presidentti. Aihe : Pasqual Maragall Suhde : lääketieteellinen tila.</w:t>
      </w:r>
    </w:p>
    <w:p>
      <w:r>
        <w:rPr>
          <w:b/>
        </w:rPr>
        <w:t xml:space="preserve">Tulos</w:t>
      </w:r>
    </w:p>
    <w:p>
      <w:r>
        <w:t xml:space="preserve">Mistä sairaudesta Pasqual Maragall kärsi?</w:t>
      </w:r>
    </w:p>
    <w:p>
      <w:r>
        <w:rPr>
          <w:b/>
        </w:rPr>
        <w:t xml:space="preserve">Esimerkki 4.1136</w:t>
      </w:r>
    </w:p>
    <w:p>
      <w:r>
        <w:t xml:space="preserve">Konteksti : Idalmis Bonne Rousseaux (espanjalainen ääntäminen: (iˈðalmis); s. 2. helmikuuta 1971) on kuubalainen eläkkeellä oleva naispuolinen sprintteri. Aihe : Idalmis Bonne Suhde : sukupuoli tai sukupuolta.</w:t>
      </w:r>
    </w:p>
    <w:p>
      <w:r>
        <w:rPr>
          <w:b/>
        </w:rPr>
        <w:t xml:space="preserve">Tulos</w:t>
      </w:r>
    </w:p>
    <w:p>
      <w:r>
        <w:t xml:space="preserve">Mikä on Idalmis Bonnen sukupuoli?</w:t>
      </w:r>
    </w:p>
    <w:p>
      <w:r>
        <w:rPr>
          <w:b/>
        </w:rPr>
        <w:t xml:space="preserve">Esimerkki 4.1137</w:t>
      </w:r>
    </w:p>
    <w:p>
      <w:r>
        <w:t xml:space="preserve">Konteksti : Linda Greenlaw (s. 22. joulukuuta 1960) on bestseller-kirjailija, joka on kirjoittanut meriaiheisia kirjoja, ja ainoa naispuolinen miekkakalastusveneen kapteeni Yhdysvaltain itärannikolla. Aihe : Linda Greenlaw Suhde : sukupuoli tai sukupuolta.</w:t>
      </w:r>
    </w:p>
    <w:p>
      <w:r>
        <w:rPr>
          <w:b/>
        </w:rPr>
        <w:t xml:space="preserve">Tulos</w:t>
      </w:r>
    </w:p>
    <w:p>
      <w:r>
        <w:t xml:space="preserve">Mitä sukupuolta Linda Greenlaw oli?</w:t>
      </w:r>
    </w:p>
    <w:p>
      <w:r>
        <w:rPr>
          <w:b/>
        </w:rPr>
        <w:t xml:space="preserve">Esimerkki 4.1138</w:t>
      </w:r>
    </w:p>
    <w:p>
      <w:r>
        <w:t xml:space="preserve">Konteksti: Dev Anandin, Geeta Balin ja Kalpana Kartikin tähdittämä elokuva oli suunnannäyttäjä, jota pidetään 1950-luvulla Bollywoodissa seuranneiden kaupunkirikoselokuvien edelläkävijänä. Aihe : Dev Anand Suhde : puoliso</w:t>
      </w:r>
    </w:p>
    <w:p>
      <w:r>
        <w:rPr>
          <w:b/>
        </w:rPr>
        <w:t xml:space="preserve">Tulos</w:t>
      </w:r>
    </w:p>
    <w:p>
      <w:r>
        <w:t xml:space="preserve">Mikä on Dev Anandin puolison nimi?</w:t>
      </w:r>
    </w:p>
    <w:p>
      <w:r>
        <w:rPr>
          <w:b/>
        </w:rPr>
        <w:t xml:space="preserve">Esimerkki 4.1139</w:t>
      </w:r>
    </w:p>
    <w:p>
      <w:r>
        <w:t xml:space="preserve">Taustaa : SunEdisonin tytäryhtiöt TerraForm Power ja TerraForm Global omistavat ja ylläpitävät uusiutuvan energian hankkeita eri puolilla maailmaa. Kohde : SunEdison Suhde : emoyhtiö.</w:t>
      </w:r>
    </w:p>
    <w:p>
      <w:r>
        <w:rPr>
          <w:b/>
        </w:rPr>
        <w:t xml:space="preserve">Tulos</w:t>
      </w:r>
    </w:p>
    <w:p>
      <w:r>
        <w:t xml:space="preserve">Mikä yritys on SunEdisonin emoyhtiö?</w:t>
      </w:r>
    </w:p>
    <w:p>
      <w:r>
        <w:rPr>
          <w:b/>
        </w:rPr>
        <w:t xml:space="preserve">Esimerkki 4.1140</w:t>
      </w:r>
    </w:p>
    <w:p>
      <w:r>
        <w:t xml:space="preserve">Konteksti : Fanny White, alias Jane Augusta Blankman (22. maaliskuuta 1823 -- 12. lokakuuta 1860) oli yksi menestyneimmistä kurtisaaneista New Yorkin esikaupunkia edeltäneessä New Yorkissa. Aihe : Fanny White Suhde : asuinpaikka</w:t>
      </w:r>
    </w:p>
    <w:p>
      <w:r>
        <w:rPr>
          <w:b/>
        </w:rPr>
        <w:t xml:space="preserve">Tulos</w:t>
      </w:r>
    </w:p>
    <w:p>
      <w:r>
        <w:t xml:space="preserve">Mihin kaupunkiin Fanny White liittyy?</w:t>
      </w:r>
    </w:p>
    <w:p>
      <w:r>
        <w:rPr>
          <w:b/>
        </w:rPr>
        <w:t xml:space="preserve">Esimerkki 4.1141</w:t>
      </w:r>
    </w:p>
    <w:p>
      <w:r>
        <w:t xml:space="preserve">Taustaa : Zellers Inc. oli suuri kanadalainen alennusmyymäläketju, jonka pääkonttori sijaitsi Bramptonissa, Ontariossa. Aihe : Zellers Suhde : emoyhtiö</w:t>
      </w:r>
    </w:p>
    <w:p>
      <w:r>
        <w:rPr>
          <w:b/>
        </w:rPr>
        <w:t xml:space="preserve">Tulos</w:t>
      </w:r>
    </w:p>
    <w:p>
      <w:r>
        <w:t xml:space="preserve">Mikä on Zellersin emoyhtiö?</w:t>
      </w:r>
    </w:p>
    <w:p>
      <w:r>
        <w:rPr>
          <w:b/>
        </w:rPr>
        <w:t xml:space="preserve">Esimerkki 4.1142</w:t>
      </w:r>
    </w:p>
    <w:p>
      <w:r>
        <w:t xml:space="preserve">Konteksti: Darren Reid (s. 18. toukokuuta 1983) on kanadalainen entinen jääkiekkoammattilainen oikea laitahyökkääjä, joka pelasi 21 NHL-ottelua Tampa Bay Lightningissa ja Philadelphia Flyersissa. Kohde : Darren Reid Suhde : drafted by</w:t>
      </w:r>
    </w:p>
    <w:p>
      <w:r>
        <w:rPr>
          <w:b/>
        </w:rPr>
        <w:t xml:space="preserve">Tulos</w:t>
      </w:r>
    </w:p>
    <w:p>
      <w:r>
        <w:t xml:space="preserve">Mihin joukkueeseen Darren Reid liittyy?</w:t>
      </w:r>
    </w:p>
    <w:p>
      <w:r>
        <w:rPr>
          <w:b/>
        </w:rPr>
        <w:t xml:space="preserve">Esimerkki 4.1143</w:t>
      </w:r>
    </w:p>
    <w:p>
      <w:r>
        <w:t xml:space="preserve">Konteksti : ``Datalore'' on amerikkalaisen scifi-televisiosarjan Star Trek: The Next Generation ensimmäisen kauden 13. jakso, joka esitettiin alun perin 18. tammikuuta 1988 syndikoidussa lähetyksessä. Aihe : Datalore Suhde : sarja</w:t>
      </w:r>
    </w:p>
    <w:p>
      <w:r>
        <w:rPr>
          <w:b/>
        </w:rPr>
        <w:t xml:space="preserve">Tulos</w:t>
      </w:r>
    </w:p>
    <w:p>
      <w:r>
        <w:t xml:space="preserve">Datalore oli missä sarjassa?</w:t>
      </w:r>
    </w:p>
    <w:p>
      <w:r>
        <w:rPr>
          <w:b/>
        </w:rPr>
        <w:t xml:space="preserve">Esimerkki 4.1144</w:t>
      </w:r>
    </w:p>
    <w:p>
      <w:r>
        <w:t xml:space="preserve">Konteksti: Antoni Taulé on taidemaalari, joka syntyi 25. elokuuta 1945 Sabadellissa, Kataloniassa. Aihe : Antoni Taulé Suhde : asuinpaikka</w:t>
      </w:r>
    </w:p>
    <w:p>
      <w:r>
        <w:rPr>
          <w:b/>
        </w:rPr>
        <w:t xml:space="preserve">Tulos</w:t>
      </w:r>
    </w:p>
    <w:p>
      <w:r>
        <w:t xml:space="preserve">Mistä kaupungista Antoni Taulé on kotoisin?</w:t>
      </w:r>
    </w:p>
    <w:p>
      <w:r>
        <w:rPr>
          <w:b/>
        </w:rPr>
        <w:t xml:space="preserve">Esimerkki 4.1145</w:t>
      </w:r>
    </w:p>
    <w:p>
      <w:r>
        <w:t xml:space="preserve">Konteksti : Susan Newell (1893--1923) oli viimeinen Skotlannissa hirtetty nainen. Aihe : Susan Newell Suhde : tuomittu seuraavista syistä</w:t>
      </w:r>
    </w:p>
    <w:p>
      <w:r>
        <w:rPr>
          <w:b/>
        </w:rPr>
        <w:t xml:space="preserve">Tulos</w:t>
      </w:r>
    </w:p>
    <w:p>
      <w:r>
        <w:t xml:space="preserve">Mikä rikos johti Susan Newellin tuomitsemiseen?</w:t>
      </w:r>
    </w:p>
    <w:p>
      <w:r>
        <w:rPr>
          <w:b/>
        </w:rPr>
        <w:t xml:space="preserve">Esimerkki 4.1146</w:t>
      </w:r>
    </w:p>
    <w:p>
      <w:r>
        <w:t xml:space="preserve">Konteksti : Operaatio Punainen aamunkoitto oli 13. joulukuuta 2003 Irakin ad-Dawrin kaupungissa, lähellä Tikritiä, toteutettu amerikkalainen sotilasoperaatio, joka johti Irakin presidentin Saddam Husseinin vangitsemiseen. Aihe : Operaatio Punainen aamunkoitto Suhde : ajallinen sijainti</w:t>
      </w:r>
    </w:p>
    <w:p>
      <w:r>
        <w:rPr>
          <w:b/>
        </w:rPr>
        <w:t xml:space="preserve">Tulos</w:t>
      </w:r>
    </w:p>
    <w:p>
      <w:r>
        <w:t xml:space="preserve">Mikä oli Operaatio Punaisen aamunkoiton päivämäärä?</w:t>
      </w:r>
    </w:p>
    <w:p>
      <w:r>
        <w:rPr>
          <w:b/>
        </w:rPr>
        <w:t xml:space="preserve">Esimerkki 4.1147</w:t>
      </w:r>
    </w:p>
    <w:p>
      <w:r>
        <w:t xml:space="preserve">Konteksti : Pedro de Alcántara Téllez-Girón, Osunan yhdeksäs herttua, Espanjan suurmoguli, (kokonaan, espanj: Don Pedro de Alcántara María Cayetano Ciriaco Rafael Domingo Vicente Téllez-Girón y Pacheco, noveno duque de Osuna, décimo marqués de Peñafiel, conde de Fontanar, décimo tercér conde de Ureña, señor de la villa de Morón de la Frontera, Archidona, El Arahal, Olvera, Ortejicar, Cazalla de la Sierra, Tiedra, Gumiel de Izán y Briones, Grande de España de 1ra clase, Camarero mayor del Rey, Notario mayor de los Reinos de Castilla, teniente general de los Reales Ejércitos, coronel del Regimiento de Reales Guardias Españoles y su Director general, miembro del Supremo Consejo de la Guerra, embajador extraordinario en Viena, 24 de la Real academia (10. toukokuuta 2010).7.1787), gentilhombre de cámara con ejercicio de Carlos III y de Carlos IV, caballero del Toisón de Oro (4.4.1794), Gran Cruz de la Orden de Carlos III), (8. elokuuta 1755 - 7. tammikuuta 1807), oli espanjalainen aatelismies. Aihe : Pedro de Alcántara Téllez-Girón Suhde : ristiriita.</w:t>
      </w:r>
    </w:p>
    <w:p>
      <w:r>
        <w:rPr>
          <w:b/>
        </w:rPr>
        <w:t xml:space="preserve">Tulos</w:t>
      </w:r>
    </w:p>
    <w:p>
      <w:r>
        <w:t xml:space="preserve">Mihin sotaan Pedro de Alcántara Téllez-Girón osallistui?</w:t>
      </w:r>
    </w:p>
    <w:p>
      <w:r>
        <w:rPr>
          <w:b/>
        </w:rPr>
        <w:t xml:space="preserve">Esimerkki 4.1148</w:t>
      </w:r>
    </w:p>
    <w:p>
      <w:r>
        <w:t xml:space="preserve">Konteksti : Ramarajan (tamil: ராமராஜன்) on tamilialainen näyttelijä, joka on erikoistunut näyttelemään kyläaiheisia elokuvia. Aihe : Ramarajan Suhde : puoliso</w:t>
      </w:r>
    </w:p>
    <w:p>
      <w:r>
        <w:rPr>
          <w:b/>
        </w:rPr>
        <w:t xml:space="preserve">Tulos</w:t>
      </w:r>
    </w:p>
    <w:p>
      <w:r>
        <w:t xml:space="preserve">Mikä on Ramarajanin puolison nimi?</w:t>
      </w:r>
    </w:p>
    <w:p>
      <w:r>
        <w:rPr>
          <w:b/>
        </w:rPr>
        <w:t xml:space="preserve">Esimerkki 4.1149</w:t>
      </w:r>
    </w:p>
    <w:p>
      <w:r>
        <w:t xml:space="preserve">Konteksti : Pyhän Kolumbuksen alttaritaulu (joskus myös Kuninkaiden palvominen) on varhaisalankomaalaisen maalarin Rogier van der Weydenin suuri, noin vuonna 1455 valmistunut öljy- ja tammi-puupaneelialttaritaulu, joka on nykyään Münchenin Alte Pinakothekissa. Aihe : Pyhän Columban alttaritaulu Suhde : kokoelma</w:t>
      </w:r>
    </w:p>
    <w:p>
      <w:r>
        <w:rPr>
          <w:b/>
        </w:rPr>
        <w:t xml:space="preserve">Tulos</w:t>
      </w:r>
    </w:p>
    <w:p>
      <w:r>
        <w:t xml:space="preserve">Mikä on sen paikan nimi, jossa on Pyhän Kolumbuksen alttaritaulu?</w:t>
      </w:r>
    </w:p>
    <w:p>
      <w:r>
        <w:rPr>
          <w:b/>
        </w:rPr>
        <w:t xml:space="preserve">Esimerkki 4.1150</w:t>
      </w:r>
    </w:p>
    <w:p>
      <w:r>
        <w:t xml:space="preserve">Konteksti: Raya ja Sakina sekä heidän miehensä joutuivat oikeuteen murhasta. Aihe : Raya ja Sakina Suhde : tuomittu murhasta.</w:t>
      </w:r>
    </w:p>
    <w:p>
      <w:r>
        <w:rPr>
          <w:b/>
        </w:rPr>
        <w:t xml:space="preserve">Tulos</w:t>
      </w:r>
    </w:p>
    <w:p>
      <w:r>
        <w:t xml:space="preserve">Mikä rikos johti Rayan ja Sakinan tuomitsemiseen?</w:t>
      </w:r>
    </w:p>
    <w:p>
      <w:r>
        <w:rPr>
          <w:b/>
        </w:rPr>
        <w:t xml:space="preserve">Esimerkki 4.1151</w:t>
      </w:r>
    </w:p>
    <w:p>
      <w:r>
        <w:t xml:space="preserve">Konteksti : On the Menu on TNT:n amerikkalainen reality-kilpailusarja. Aihe : On the Menu Suhde : alkuperäinen verkko.</w:t>
      </w:r>
    </w:p>
    <w:p>
      <w:r>
        <w:rPr>
          <w:b/>
        </w:rPr>
        <w:t xml:space="preserve">Tulos</w:t>
      </w:r>
    </w:p>
    <w:p>
      <w:r>
        <w:t xml:space="preserve">Millä kanavalla On the Menu lähetetään?</w:t>
      </w:r>
    </w:p>
    <w:p>
      <w:r>
        <w:rPr>
          <w:b/>
        </w:rPr>
        <w:t xml:space="preserve">Esimerkki 4.1152</w:t>
      </w:r>
    </w:p>
    <w:p>
      <w:r>
        <w:t xml:space="preserve">Asiayhteys: TP-82-koneita kuljetettiin säännöllisesti Neuvostoliiton ja Venäjän avaruuslennoilla vuosina 1986-2006. Kohde : TP-82 Suhde : huoltomerkintä.</w:t>
      </w:r>
    </w:p>
    <w:p>
      <w:r>
        <w:rPr>
          <w:b/>
        </w:rPr>
        <w:t xml:space="preserve">Tulos</w:t>
      </w:r>
    </w:p>
    <w:p>
      <w:r>
        <w:t xml:space="preserve">Minä vuonna TP-82 otettiin käyttöön?</w:t>
      </w:r>
    </w:p>
    <w:p>
      <w:r>
        <w:rPr>
          <w:b/>
        </w:rPr>
        <w:t xml:space="preserve">Esimerkki 4.1153</w:t>
      </w:r>
    </w:p>
    <w:p>
      <w:r>
        <w:t xml:space="preserve">Konteksti: Ian Willoughby Bazalgette, VC, DFC (19. lokakuuta 1918 -- 4. elokuuta 1944) syntyi Calgaryssa, Albertassa, Kanadassa, ja kun hän palveli Kuninkaallisissa ilmavoimissa, hänelle myönnettiin Victorian risti, korkein ja arvostetuin palkinto urhoollisuudesta vihollisen edessä, joka voidaan myöntää Britannian ja Kansainyhteisön joukoille. Aihe : Ian Willoughby Bazalgette Suhde : sotilashaara.</w:t>
      </w:r>
    </w:p>
    <w:p>
      <w:r>
        <w:rPr>
          <w:b/>
        </w:rPr>
        <w:t xml:space="preserve">Tulos</w:t>
      </w:r>
    </w:p>
    <w:p>
      <w:r>
        <w:t xml:space="preserve">Missä sotilashaarassa Ian Willoughby Bazalgette palveli?</w:t>
      </w:r>
    </w:p>
    <w:p>
      <w:r>
        <w:rPr>
          <w:b/>
        </w:rPr>
        <w:t xml:space="preserve">Esimerkki 4.1154</w:t>
      </w:r>
    </w:p>
    <w:p>
      <w:r>
        <w:t xml:space="preserve">Konteksti : Debora Green (o.s. Jones; 28. helmikuuta 1951) on yhdysvaltalainen lääkäri, joka ei ole kiistänyt syyllistyneensä vuonna 1995 sytyttäneensä tulipalon, joka poltti hänen perheensä kodin ja tappoi kaksi hänen lapsistaan, ja myrkyttäneensä miehensä risiinillä tarkoituksenaan aiheuttaa tämän kuolema. Aihe : Debora Green Suhde : tuomittu ...</w:t>
      </w:r>
    </w:p>
    <w:p>
      <w:r>
        <w:rPr>
          <w:b/>
        </w:rPr>
        <w:t xml:space="preserve">Tulos</w:t>
      </w:r>
    </w:p>
    <w:p>
      <w:r>
        <w:t xml:space="preserve">Mihin rikokseen Debora Greenin katsotaan syyllistyneen?</w:t>
      </w:r>
    </w:p>
    <w:p>
      <w:r>
        <w:rPr>
          <w:b/>
        </w:rPr>
        <w:t xml:space="preserve">Esimerkki 4.1155</w:t>
      </w:r>
    </w:p>
    <w:p>
      <w:r>
        <w:t xml:space="preserve">Konteksti : Juzefs Petkēvičs (Jusefs Petkevich, Josef Petkevitch, Józef Pietkiewicz) (s. 19. joulukuuta 1940, Riika) latvialainen shakin suurmestari. Aihe : Jusefs Petkevich Suhde : saatu palkinto.</w:t>
      </w:r>
    </w:p>
    <w:p>
      <w:r>
        <w:rPr>
          <w:b/>
        </w:rPr>
        <w:t xml:space="preserve">Tulos</w:t>
      </w:r>
    </w:p>
    <w:p>
      <w:r>
        <w:t xml:space="preserve">Minkä palkinnon Jusefs Petkevich sai?</w:t>
      </w:r>
    </w:p>
    <w:p>
      <w:r>
        <w:rPr>
          <w:b/>
        </w:rPr>
        <w:t xml:space="preserve">Esimerkki 4.1156</w:t>
      </w:r>
    </w:p>
    <w:p>
      <w:r>
        <w:t xml:space="preserve">Konteksti : Kävele paratiisiin (tunnetaan myös nimellä Kävele helvettiin) on ranskalais-australialainen kansainvälinen yhteistuotanto seikkailuelokuva vuodelta 1956, jonka Lee Robinson ja Marcello Pagliero ovat ohjanneet ja joka on kuvattu Papua-Uuden-Guinean ylängöillä. Aihe : Walk Into Paradise Suhde : kuvauspaikka.</w:t>
      </w:r>
    </w:p>
    <w:p>
      <w:r>
        <w:rPr>
          <w:b/>
        </w:rPr>
        <w:t xml:space="preserve">Tulos</w:t>
      </w:r>
    </w:p>
    <w:p>
      <w:r>
        <w:t xml:space="preserve">Missä paikassa Walk Into Paradise sijaitsee?</w:t>
      </w:r>
    </w:p>
    <w:p>
      <w:r>
        <w:rPr>
          <w:b/>
        </w:rPr>
        <w:t xml:space="preserve">Esimerkki 4.1157</w:t>
      </w:r>
    </w:p>
    <w:p>
      <w:r>
        <w:t xml:space="preserve">Asiayhteys : Ranskan vuoden 1940 perustuslaki on lakiehdotus, jonka Ranskan kansalliskokous, johon kuuluivat sekä senaatti että edustajainhuone, äänesti laiksi 10. heinäkuuta 1940 Ranskan kolmannen tasavallan aikana. Aihe : Ranskan perustuslaki vuodelta 1940 Suhde : ajankohta</w:t>
      </w:r>
    </w:p>
    <w:p>
      <w:r>
        <w:rPr>
          <w:b/>
        </w:rPr>
        <w:t xml:space="preserve">Tulos</w:t>
      </w:r>
    </w:p>
    <w:p>
      <w:r>
        <w:t xml:space="preserve">Mikä oli Ranskan vuoden 1940 perustuslain päivämäärä?</w:t>
      </w:r>
    </w:p>
    <w:p>
      <w:r>
        <w:rPr>
          <w:b/>
        </w:rPr>
        <w:t xml:space="preserve">Esimerkki 4.1158</w:t>
      </w:r>
    </w:p>
    <w:p>
      <w:r>
        <w:t xml:space="preserve">Konteksti: ISO 3166-2:SB on Salomonsaarten nimike ISO 3166-2:ssa, joka on osa Kansainvälisen standardisoimisjärjestön (ISO) julkaisemaa ISO 3166 -standardia, joka määrittelee koodit kaikkien ISO 3166-1:ssä koodattujen maiden tärkeimpien alajaotteluiden (esim. maakuntien tai osavaltioiden) nimille. Kohde : ISO 3166-2:SB Suhde : standardointielin.</w:t>
      </w:r>
    </w:p>
    <w:p>
      <w:r>
        <w:rPr>
          <w:b/>
        </w:rPr>
        <w:t xml:space="preserve">Tulos</w:t>
      </w:r>
    </w:p>
    <w:p>
      <w:r>
        <w:t xml:space="preserve">Kuka on laatinut ISO 3166-2:SB -standardit?</w:t>
      </w:r>
    </w:p>
    <w:p>
      <w:r>
        <w:rPr>
          <w:b/>
        </w:rPr>
        <w:t xml:space="preserve">Esimerkki 4.1159</w:t>
      </w:r>
    </w:p>
    <w:p>
      <w:r>
        <w:t xml:space="preserve">Konteksti: Francis Lessard (s. 30. toukokuuta 1979) on kanadalainen jääkiekkoammattilainen. Aihe : Francis Lessard Suhde : drafted by</w:t>
      </w:r>
    </w:p>
    <w:p>
      <w:r>
        <w:rPr>
          <w:b/>
        </w:rPr>
        <w:t xml:space="preserve">Tulos</w:t>
      </w:r>
    </w:p>
    <w:p>
      <w:r>
        <w:t xml:space="preserve">Missä joukkueessa Francis Lessard pelaa?</w:t>
      </w:r>
    </w:p>
    <w:p>
      <w:r>
        <w:rPr>
          <w:b/>
        </w:rPr>
        <w:t xml:space="preserve">Esimerkki 4.1160</w:t>
      </w:r>
    </w:p>
    <w:p>
      <w:r>
        <w:t xml:space="preserve">Konteksti : Simretu Alemayehu (s. 17. syyskuuta 1970) on Etiopiasta kotoisin oleva eläkkeellä oleva miespuolinen pitkän matkan juoksija, joka kilpaili kotimaansa puolesta vuoden 2000 kesäolympialaisissa. Aihe : Simretu Alemayehu Suhde : sukupuoli tai sukupuolta.</w:t>
      </w:r>
    </w:p>
    <w:p>
      <w:r>
        <w:rPr>
          <w:b/>
        </w:rPr>
        <w:t xml:space="preserve">Tulos</w:t>
      </w:r>
    </w:p>
    <w:p>
      <w:r>
        <w:t xml:space="preserve">Millä sukupuolella Simretu Alemayehu tunnetaan?</w:t>
      </w:r>
    </w:p>
    <w:p>
      <w:r>
        <w:rPr>
          <w:b/>
        </w:rPr>
        <w:t xml:space="preserve">Esimerkki 4.1161</w:t>
      </w:r>
    </w:p>
    <w:p>
      <w:r>
        <w:t xml:space="preserve">Konteksti : Rosie O'Neillin oikeudenkäynnit on yhdysvaltalainen televisiodraamasarja, joka esitettiin CBS:llä vuosina 1990-1991. Aihe : Rosie O'Neillin oikeudenkäynnit Suhde : alkuperäinen kanava.</w:t>
      </w:r>
    </w:p>
    <w:p>
      <w:r>
        <w:rPr>
          <w:b/>
        </w:rPr>
        <w:t xml:space="preserve">Tulos</w:t>
      </w:r>
    </w:p>
    <w:p>
      <w:r>
        <w:t xml:space="preserve">Millä kanavalla Rosie O'Neillin oikeudenkäynnit esitettiin ensimmäisen kerran?</w:t>
      </w:r>
    </w:p>
    <w:p>
      <w:r>
        <w:rPr>
          <w:b/>
        </w:rPr>
        <w:t xml:space="preserve">Esimerkki 4.1162</w:t>
      </w:r>
    </w:p>
    <w:p>
      <w:r>
        <w:t xml:space="preserve">Konteksti : Ian Quayle Jones opiskeli Strathallan Schoolissa Perthshiressä Skotlannissa ja Edinburghin yliopistossa, josta hän valmistui oikeustieteen kandidaatiksi. Aihe : Ian Quayle Jones Suhde : kouluttautui vuonna</w:t>
      </w:r>
    </w:p>
    <w:p>
      <w:r>
        <w:rPr>
          <w:b/>
        </w:rPr>
        <w:t xml:space="preserve">Tulos</w:t>
      </w:r>
    </w:p>
    <w:p>
      <w:r>
        <w:t xml:space="preserve">Missä Ian Quayle Jones opiskeli tai työskenteli?</w:t>
      </w:r>
    </w:p>
    <w:p>
      <w:r>
        <w:rPr>
          <w:b/>
        </w:rPr>
        <w:t xml:space="preserve">Esimerkki 4.1163</w:t>
      </w:r>
    </w:p>
    <w:p>
      <w:r>
        <w:t xml:space="preserve">Konteksti : Veronica Clare on yksityisetsivä, joka omistaa yökerhon Los Angelesissa. Aihe : Veronica Clare Suhde : kerrontapaikka</w:t>
      </w:r>
    </w:p>
    <w:p>
      <w:r>
        <w:rPr>
          <w:b/>
        </w:rPr>
        <w:t xml:space="preserve">Tulos</w:t>
      </w:r>
    </w:p>
    <w:p>
      <w:r>
        <w:t xml:space="preserve">Missä paikassa Veronica Clare on olemassa?</w:t>
      </w:r>
    </w:p>
    <w:p>
      <w:r>
        <w:rPr>
          <w:b/>
        </w:rPr>
        <w:t xml:space="preserve">Esimerkki 4.1164</w:t>
      </w:r>
    </w:p>
    <w:p>
      <w:r>
        <w:t xml:space="preserve">Konteksti : Lữ Anh Tuấn (1947) taiteilijanimi Tuấn Ngọc on vietnamilainen mieslaulaja. Subject : Tuấn Ngọc Relation : sex or gender</w:t>
      </w:r>
    </w:p>
    <w:p>
      <w:r>
        <w:rPr>
          <w:b/>
        </w:rPr>
        <w:t xml:space="preserve">Tulos</w:t>
      </w:r>
    </w:p>
    <w:p>
      <w:r>
        <w:t xml:space="preserve">Oliko Tuấn Ngọc mies vai nainen?</w:t>
      </w:r>
    </w:p>
    <w:p>
      <w:r>
        <w:rPr>
          <w:b/>
        </w:rPr>
        <w:t xml:space="preserve">Esimerkki 4.1165</w:t>
      </w:r>
    </w:p>
    <w:p>
      <w:r>
        <w:t xml:space="preserve">Konteksti : Pomo-kansa on Kalifornian alkuperäiskansa. Aihe : Pomo-kansa Suhde : asuinpaikka</w:t>
      </w:r>
    </w:p>
    <w:p>
      <w:r>
        <w:rPr>
          <w:b/>
        </w:rPr>
        <w:t xml:space="preserve">Tulos</w:t>
      </w:r>
    </w:p>
    <w:p>
      <w:r>
        <w:t xml:space="preserve">Mistä kaupungista Pomo ihmiset ovat kotoisin?</w:t>
      </w:r>
    </w:p>
    <w:p>
      <w:r>
        <w:rPr>
          <w:b/>
        </w:rPr>
        <w:t xml:space="preserve">Esimerkki 4.1166</w:t>
      </w:r>
    </w:p>
    <w:p>
      <w:r>
        <w:t xml:space="preserve">Konteksti: Zanthus-junan törmäys tapahtui 18. elokuuta 1999 Perthin ja Sydneyn välisellä Trans-Australian rautatien risteyssilmukalla. Aihe : Zanthus-junan yhteentörmäys Suhde : ajallinen sijainti</w:t>
      </w:r>
    </w:p>
    <w:p>
      <w:r>
        <w:rPr>
          <w:b/>
        </w:rPr>
        <w:t xml:space="preserve">Tulos</w:t>
      </w:r>
    </w:p>
    <w:p>
      <w:r>
        <w:t xml:space="preserve">Mikä päivämäärä liittyy Zanthusin junan törmäykseen?</w:t>
      </w:r>
    </w:p>
    <w:p>
      <w:r>
        <w:rPr>
          <w:b/>
        </w:rPr>
        <w:t xml:space="preserve">Esimerkki 4.1167</w:t>
      </w:r>
    </w:p>
    <w:p>
      <w:r>
        <w:t xml:space="preserve">Konteksti : Tom Cheronesin ohjaama ``Ex-tyttöystävä'' oli sarjan ensimmäinen jakso, joka kuvattiin CBS Studio Centerissä Los Angelesissa, Kaliforniassa, kun edellinen kausi oli kuvattu Desilu Cahuengassa Hollywoodissa. Aihe : Ex-tyttöystävä suhde : sarja</w:t>
      </w:r>
    </w:p>
    <w:p>
      <w:r>
        <w:rPr>
          <w:b/>
        </w:rPr>
        <w:t xml:space="preserve">Tulos</w:t>
      </w:r>
    </w:p>
    <w:p>
      <w:r>
        <w:t xml:space="preserve">Mistä sarjasta The Ex-Girlfriend on peräisin?</w:t>
      </w:r>
    </w:p>
    <w:p>
      <w:r>
        <w:rPr>
          <w:b/>
        </w:rPr>
        <w:t xml:space="preserve">Esimerkki 4.1168</w:t>
      </w:r>
    </w:p>
    <w:p>
      <w:r>
        <w:t xml:space="preserve">Konteksti : Imaginum on meksikolainen scifi-animaatioelokuva, jonka on tuottanut Ánima Estudios ja joka tuli teattereihin 19. elokuuta 2005. Aihe : Imaginum Suhde : tuotantoyhtiö</w:t>
      </w:r>
    </w:p>
    <w:p>
      <w:r>
        <w:rPr>
          <w:b/>
        </w:rPr>
        <w:t xml:space="preserve">Tulos</w:t>
      </w:r>
    </w:p>
    <w:p>
      <w:r>
        <w:t xml:space="preserve">Mikä tuotantoyhtiö oli mukana Imaginumissa?</w:t>
      </w:r>
    </w:p>
    <w:p>
      <w:r>
        <w:rPr>
          <w:b/>
        </w:rPr>
        <w:t xml:space="preserve">Esimerkki 4.1169</w:t>
      </w:r>
    </w:p>
    <w:p>
      <w:r>
        <w:t xml:space="preserve">Konteksti : Rigó Jancsi (unkarinkielinen ääntäminen: (ˈriɡoː ˈjɒnt͡ʃi)) on perinteinen unkarilainen kuution muotoinen suklaakakku ja suklaakermaleivos. Aihe : Rigó Jancsi Suhde : ammatti</w:t>
      </w:r>
    </w:p>
    <w:p>
      <w:r>
        <w:rPr>
          <w:b/>
        </w:rPr>
        <w:t xml:space="preserve">Tulos</w:t>
      </w:r>
    </w:p>
    <w:p>
      <w:r>
        <w:t xml:space="preserve">Millainen oli Rigó Jancsiin ura?</w:t>
      </w:r>
    </w:p>
    <w:p>
      <w:r>
        <w:rPr>
          <w:b/>
        </w:rPr>
        <w:t xml:space="preserve">Esimerkki 4.1170</w:t>
      </w:r>
    </w:p>
    <w:p>
      <w:r>
        <w:t xml:space="preserve">Konteksti : Godescalcin evankelista, Godescalcin sakramentti, Godescalcin evankeliumit tai Godescalcin evankeliumilukemisto (Pariisi, BNF. lat. 1203) on frankkiläisen kirjurin Godescalcin tekemä valaistu käsikirjoitus, jota säilytetään nykyään Ranskan kansallisessa kirjastossa (Bibliothèque nationale de France). Aihe : Godescalcin evankelista Suhde : kokoelma.</w:t>
      </w:r>
    </w:p>
    <w:p>
      <w:r>
        <w:rPr>
          <w:b/>
        </w:rPr>
        <w:t xml:space="preserve">Tulos</w:t>
      </w:r>
    </w:p>
    <w:p>
      <w:r>
        <w:t xml:space="preserve">Mikä on sen paikan nimi, josta Godescalc Evangelistary löytyy?</w:t>
      </w:r>
    </w:p>
    <w:p>
      <w:r>
        <w:rPr>
          <w:b/>
        </w:rPr>
        <w:t xml:space="preserve">Esimerkki 4.1171</w:t>
      </w:r>
    </w:p>
    <w:p>
      <w:r>
        <w:t xml:space="preserve">Konteksti: Majuri Alfred Becker kehitti Marder I:n toukokuussa 1942. Aihe : Marder I Suhde : palvelusmerkintä</w:t>
      </w:r>
    </w:p>
    <w:p>
      <w:r>
        <w:rPr>
          <w:b/>
        </w:rPr>
        <w:t xml:space="preserve">Tulos</w:t>
      </w:r>
    </w:p>
    <w:p>
      <w:r>
        <w:t xml:space="preserve">Minä vuonna Marder I otettiin käyttöön?</w:t>
      </w:r>
    </w:p>
    <w:p>
      <w:r>
        <w:rPr>
          <w:b/>
        </w:rPr>
        <w:t xml:space="preserve">Esimerkki 4.1172</w:t>
      </w:r>
    </w:p>
    <w:p>
      <w:r>
        <w:t xml:space="preserve">Konteksti : Velma Barfield syntyi Etelä-Carolinan maaseudulla, mutta kasvoi lähellä Fayettevilleä, Pohjois-Carolinassa. Aihe : Velma Barfield Suhde : tuomittu...</w:t>
      </w:r>
    </w:p>
    <w:p>
      <w:r>
        <w:rPr>
          <w:b/>
        </w:rPr>
        <w:t xml:space="preserve">Tulos</w:t>
      </w:r>
    </w:p>
    <w:p>
      <w:r>
        <w:t xml:space="preserve">Mistä rikoksesta Velma Barfieldiä syytettiin?</w:t>
      </w:r>
    </w:p>
    <w:p>
      <w:r>
        <w:rPr>
          <w:b/>
        </w:rPr>
        <w:t xml:space="preserve">Esimerkki 4.1173</w:t>
      </w:r>
    </w:p>
    <w:p>
      <w:r>
        <w:t xml:space="preserve">Konteksti : Maurice Suckling syntyi 4. toukokuuta 1726 Barshamin pappilassa Suffolkissa. Aihe : Maurice Suckling Suhde : sotilashaara.</w:t>
      </w:r>
    </w:p>
    <w:p>
      <w:r>
        <w:rPr>
          <w:b/>
        </w:rPr>
        <w:t xml:space="preserve">Tulos</w:t>
      </w:r>
    </w:p>
    <w:p>
      <w:r>
        <w:t xml:space="preserve">Missä asevoimissa Maurice Suckling palveli?</w:t>
      </w:r>
    </w:p>
    <w:p>
      <w:r>
        <w:rPr>
          <w:b/>
        </w:rPr>
        <w:t xml:space="preserve">Esimerkki 4.1174</w:t>
      </w:r>
    </w:p>
    <w:p>
      <w:r>
        <w:t xml:space="preserve">Konteksti : Sean Allstot (s. 15. tammikuuta 1983 Grass Valley, Kalifornia) on yhdysvaltalainen miespuolinen rantalentopalloilija, joka osallistui vuoden 2009 NORCECA Circuit -kilpailuun Caymansaarilla Kevin Lynchin kanssa. Aihe : Sean Allstot Suhde : sukupuoli tai sukupuolta.</w:t>
      </w:r>
    </w:p>
    <w:p>
      <w:r>
        <w:rPr>
          <w:b/>
        </w:rPr>
        <w:t xml:space="preserve">Tulos</w:t>
      </w:r>
    </w:p>
    <w:p>
      <w:r>
        <w:t xml:space="preserve">Mikä on Sean Allstotin sukupuoli?</w:t>
      </w:r>
    </w:p>
    <w:p>
      <w:r>
        <w:rPr>
          <w:b/>
        </w:rPr>
        <w:t xml:space="preserve">Esimerkki 4.1175</w:t>
      </w:r>
    </w:p>
    <w:p>
      <w:r>
        <w:t xml:space="preserve">Konteksti : L'Homme au hamac, josta käytetään myös nimitystä Mies riippumatossa, on ranskalaisen taiteilijan, teoreetikon ja kirjailijan Albert Gleizesin vuonna 1913 tekemä maalaus. Aihe : Mies riippumatossa Suhde : kokoelma</w:t>
      </w:r>
    </w:p>
    <w:p>
      <w:r>
        <w:rPr>
          <w:b/>
        </w:rPr>
        <w:t xml:space="preserve">Tulos</w:t>
      </w:r>
    </w:p>
    <w:p>
      <w:r>
        <w:t xml:space="preserve">Mikä on sen paikan nimi, josta Man in a Hammock löytyy?</w:t>
      </w:r>
    </w:p>
    <w:p>
      <w:r>
        <w:rPr>
          <w:b/>
        </w:rPr>
        <w:t xml:space="preserve">Esimerkki 4.1176</w:t>
      </w:r>
    </w:p>
    <w:p>
      <w:r>
        <w:t xml:space="preserve">Konteksti : Siti Noerbaja oli ensimmäinen sovitus Marah Roeslin vuonna 1922 ilmestyneestä romaanista Sitti Nurbaya. Aihe : Siti Noerbaja Suhde : perustuu elokuvaan.</w:t>
      </w:r>
    </w:p>
    <w:p>
      <w:r>
        <w:rPr>
          <w:b/>
        </w:rPr>
        <w:t xml:space="preserve">Tulos</w:t>
      </w:r>
    </w:p>
    <w:p>
      <w:r>
        <w:t xml:space="preserve">Mihin Siti Noerbaja perustuu?</w:t>
      </w:r>
    </w:p>
    <w:p>
      <w:r>
        <w:rPr>
          <w:b/>
        </w:rPr>
        <w:t xml:space="preserve">Esimerkki 4.1177</w:t>
      </w:r>
    </w:p>
    <w:p>
      <w:r>
        <w:t xml:space="preserve">Konteksti : Paul Althaus (4. helmikuuta 1888 - 18. toukokuuta 1966) oli saksalainen luterilainen teologi. Aihe : Paul Althaus Suhde : saatu palkinto.</w:t>
      </w:r>
    </w:p>
    <w:p>
      <w:r>
        <w:rPr>
          <w:b/>
        </w:rPr>
        <w:t xml:space="preserve">Tulos</w:t>
      </w:r>
    </w:p>
    <w:p>
      <w:r>
        <w:t xml:space="preserve">Minkä palkinnon Paul Althaus sai?</w:t>
      </w:r>
    </w:p>
    <w:p>
      <w:r>
        <w:rPr>
          <w:b/>
        </w:rPr>
        <w:t xml:space="preserve">Esimerkki 4.1178</w:t>
      </w:r>
    </w:p>
    <w:p>
      <w:r>
        <w:t xml:space="preserve">Asiayhteys : Gewehr 98:n toiminta, jossa käytettiin lippalatausta tehokkaalla 7,92 × 57 mm:n Mauser-patruunalla, toi käyttöön kehittyneitä jalkaväen aseominaisuuksia, jotka otettiin nopeasti käyttöön angloamerikkalaisessa Pattern 1914 Enfield/M1917 Enfieldissä ja japanilaisessa Arisaka Type 38/Type 99:ssä. Kohde : Gewehr 98 Suhde : palvelusmerkintä.</w:t>
      </w:r>
    </w:p>
    <w:p>
      <w:r>
        <w:rPr>
          <w:b/>
        </w:rPr>
        <w:t xml:space="preserve">Tulos</w:t>
      </w:r>
    </w:p>
    <w:p>
      <w:r>
        <w:t xml:space="preserve">Minä vuonna Gewehr 98 otettiin käyttöön?</w:t>
      </w:r>
    </w:p>
    <w:p>
      <w:r>
        <w:rPr>
          <w:b/>
        </w:rPr>
        <w:t xml:space="preserve">Esimerkki 4.1179</w:t>
      </w:r>
    </w:p>
    <w:p>
      <w:r>
        <w:t xml:space="preserve">Konteksti : Abraham Klausner kuoli 28. kesäkuuta 2007 Parkinsonin taudin komplikaatioihin 92-vuotiaana. Aihe : Abraham Klausner Suhde : sairaus.</w:t>
      </w:r>
    </w:p>
    <w:p>
      <w:r>
        <w:rPr>
          <w:b/>
        </w:rPr>
        <w:t xml:space="preserve">Tulos</w:t>
      </w:r>
    </w:p>
    <w:p>
      <w:r>
        <w:t xml:space="preserve">Mikä sairaus vaikutti kielteisesti Abraham Klausneriin?</w:t>
      </w:r>
    </w:p>
    <w:p>
      <w:r>
        <w:rPr>
          <w:b/>
        </w:rPr>
        <w:t xml:space="preserve">Esimerkki 4.1180</w:t>
      </w:r>
    </w:p>
    <w:p>
      <w:r>
        <w:t xml:space="preserve">Konteksti : Red Kimono on the Roof on asiallinen kuvaus naisesta, joka roikkuu pyykkiä New Yorkin katolla, pyykkineula suussaan. Aihe : Red Kimono on the Roof Suhde : kokoelma</w:t>
      </w:r>
    </w:p>
    <w:p>
      <w:r>
        <w:rPr>
          <w:b/>
        </w:rPr>
        <w:t xml:space="preserve">Tulos</w:t>
      </w:r>
    </w:p>
    <w:p>
      <w:r>
        <w:t xml:space="preserve">Mikä on sen paikan nimi, josta Red Kimono on the Roof löytyy?</w:t>
      </w:r>
    </w:p>
    <w:p>
      <w:r>
        <w:rPr>
          <w:b/>
        </w:rPr>
        <w:t xml:space="preserve">Esimerkki 4.1181</w:t>
      </w:r>
    </w:p>
    <w:p>
      <w:r>
        <w:t xml:space="preserve">Konteksti : Tom DeMarco syntyi Hazletonissa, Pennsylvaniassa. Aihe : Tom DeMarco Suhde : ammatti</w:t>
      </w:r>
    </w:p>
    <w:p>
      <w:r>
        <w:rPr>
          <w:b/>
        </w:rPr>
        <w:t xml:space="preserve">Tulos</w:t>
      </w:r>
    </w:p>
    <w:p>
      <w:r>
        <w:t xml:space="preserve">Mikä oli Tom DeMarcon ura?</w:t>
      </w:r>
    </w:p>
    <w:p>
      <w:r>
        <w:rPr>
          <w:b/>
        </w:rPr>
        <w:t xml:space="preserve">Esimerkki 4.1182</w:t>
      </w:r>
    </w:p>
    <w:p>
      <w:r>
        <w:t xml:space="preserve">Konteksti : Late Fragment sai ensi-iltansa Toronton kansainvälisillä elokuvajuhlilla vuonna 2007 ja esitettiin seuraavaksi Montrealin Festival du Nouveau Cinéma -festivaalilla. Aihe : Late Fragment Suhde : ohjaaja</w:t>
      </w:r>
    </w:p>
    <w:p>
      <w:r>
        <w:rPr>
          <w:b/>
        </w:rPr>
        <w:t xml:space="preserve">Tulos</w:t>
      </w:r>
    </w:p>
    <w:p>
      <w:r>
        <w:t xml:space="preserve">Kuka oli Late Fragmentin ohjaaja?</w:t>
      </w:r>
    </w:p>
    <w:p>
      <w:r>
        <w:rPr>
          <w:b/>
        </w:rPr>
        <w:t xml:space="preserve">Esimerkki 4.1183</w:t>
      </w:r>
    </w:p>
    <w:p>
      <w:r>
        <w:t xml:space="preserve">Konteksti : Valmistautuminen naamiaistansseihin näyttää Williams-Wynnin tyttäret Charlotte ja Mary ylellisissä italialaistyylisissä puvuissa: Aihe : Valmistautuminen naamiaistansseihin Suhde : kokoelma.</w:t>
      </w:r>
    </w:p>
    <w:p>
      <w:r>
        <w:rPr>
          <w:b/>
        </w:rPr>
        <w:t xml:space="preserve">Tulos</w:t>
      </w:r>
    </w:p>
    <w:p>
      <w:r>
        <w:t xml:space="preserve">Mikä on sen paikan nimi, josta löytyy Preparing for a Fancy Dress Ball?</w:t>
      </w:r>
    </w:p>
    <w:p>
      <w:r>
        <w:rPr>
          <w:b/>
        </w:rPr>
        <w:t xml:space="preserve">Esimerkki 4.1184</w:t>
      </w:r>
    </w:p>
    <w:p>
      <w:r>
        <w:t xml:space="preserve">Konteksti : ``When Good Kids Go Bad'' on amerikkalaisen komediasarjan Modern Family kolmannen kauden toinen jakso ja 50. jakso kokonaisuudessaan. Aihe : When Good Kids Go Bad Suhde : sarja</w:t>
      </w:r>
    </w:p>
    <w:p>
      <w:r>
        <w:rPr>
          <w:b/>
        </w:rPr>
        <w:t xml:space="preserve">Tulos</w:t>
      </w:r>
    </w:p>
    <w:p>
      <w:r>
        <w:t xml:space="preserve">Mistä sarjasta on peräisin Kun hyvät lapset menevät pahaksi?</w:t>
      </w:r>
    </w:p>
    <w:p>
      <w:r>
        <w:rPr>
          <w:b/>
        </w:rPr>
        <w:t xml:space="preserve">Esimerkki 4.1185</w:t>
      </w:r>
    </w:p>
    <w:p>
      <w:r>
        <w:t xml:space="preserve">Konteksti : 75. jalkaväkirykmentti (Invalidit) oli Britannian armeijan jalkaväkirykmentti vuosina 1762-1768. Aihe : 75. jalkaväkirykmentti (invalidirykmentti) Suhde : sotilashaara.</w:t>
      </w:r>
    </w:p>
    <w:p>
      <w:r>
        <w:rPr>
          <w:b/>
        </w:rPr>
        <w:t xml:space="preserve">Tulos</w:t>
      </w:r>
    </w:p>
    <w:p>
      <w:r>
        <w:t xml:space="preserve">Missä sotilashaarassa 75. jalkaväkirykmentti (Invalidit) palveli?</w:t>
      </w:r>
    </w:p>
    <w:p>
      <w:r>
        <w:rPr>
          <w:b/>
        </w:rPr>
        <w:t xml:space="preserve">Esimerkki 4.1186</w:t>
      </w:r>
    </w:p>
    <w:p>
      <w:r>
        <w:t xml:space="preserve">Konteksti: Valtion testit alkoivat 24. marraskuuta 1974, ja Kh-25 otettiin tuotantoon vuonna 1975. Aihe : Kh-25 Suhde : Käyttöönotto</w:t>
      </w:r>
    </w:p>
    <w:p>
      <w:r>
        <w:rPr>
          <w:b/>
        </w:rPr>
        <w:t xml:space="preserve">Tulos</w:t>
      </w:r>
    </w:p>
    <w:p>
      <w:r>
        <w:t xml:space="preserve">Mikä vuosi oli Kh-25:n palvelukseen astumispäivä?</w:t>
      </w:r>
    </w:p>
    <w:p>
      <w:r>
        <w:rPr>
          <w:b/>
        </w:rPr>
        <w:t xml:space="preserve">Esimerkki 4.1187</w:t>
      </w:r>
    </w:p>
    <w:p>
      <w:r>
        <w:t xml:space="preserve">Konteksti : Kun Mutya kasvaa, häntä suojelee hänen isoveljensä Aries (Jairus Aquino), joka on aina ollut hänen tukenaan. Aihe : Mutya Suhde : alkuperäinen verkko</w:t>
      </w:r>
    </w:p>
    <w:p>
      <w:r>
        <w:rPr>
          <w:b/>
        </w:rPr>
        <w:t xml:space="preserve">Tulos</w:t>
      </w:r>
    </w:p>
    <w:p>
      <w:r>
        <w:t xml:space="preserve">Millä kanavalla Mutya esitettiin ensimmäisen kerran?</w:t>
      </w:r>
    </w:p>
    <w:p>
      <w:r>
        <w:rPr>
          <w:b/>
        </w:rPr>
        <w:t xml:space="preserve">Esimerkki 4.1188</w:t>
      </w:r>
    </w:p>
    <w:p>
      <w:r>
        <w:t xml:space="preserve">Konteksti : Rhythm Is It! on saksalainen dokumenttielokuva vuodelta 2004, jonka ovat ohjanneet Thomas Grube ja Enrique Sánchez Lansch. Aihe : Rhythm Is It! Suhde : ohjaaja</w:t>
      </w:r>
    </w:p>
    <w:p>
      <w:r>
        <w:rPr>
          <w:b/>
        </w:rPr>
        <w:t xml:space="preserve">Tulos</w:t>
      </w:r>
    </w:p>
    <w:p>
      <w:r>
        <w:t xml:space="preserve">Kenen johdolla Rhythm Is It! tuotettiin?</w:t>
      </w:r>
    </w:p>
    <w:p>
      <w:r>
        <w:rPr>
          <w:b/>
        </w:rPr>
        <w:t xml:space="preserve">Esimerkki 4.1189</w:t>
      </w:r>
    </w:p>
    <w:p>
      <w:r>
        <w:t xml:space="preserve">Taustaa: YugoRosGaz a.d. on Gazpromin tytäryhtiö Serbiassa. Kohde : YugoRosGaz Suhde : emoyhtiö.</w:t>
      </w:r>
    </w:p>
    <w:p>
      <w:r>
        <w:rPr>
          <w:b/>
        </w:rPr>
        <w:t xml:space="preserve">Tulos</w:t>
      </w:r>
    </w:p>
    <w:p>
      <w:r>
        <w:t xml:space="preserve">Mihin yhtiöön YugoRosGaz kuuluu?</w:t>
      </w:r>
    </w:p>
    <w:p>
      <w:r>
        <w:rPr>
          <w:b/>
        </w:rPr>
        <w:t xml:space="preserve">Esimerkki 4.1190</w:t>
      </w:r>
    </w:p>
    <w:p>
      <w:r>
        <w:t xml:space="preserve">Konteksti : NGC 6397 on yksi ainakin 20:stä Linnunratagalaksimme palloparatiisista, jotka ovat kokeneet ytimen romahduksen, mikä tarkoittaa, että ydin on supistunut hyvin tiheäksi tähtijoukoksi. Kohde : NGC 6397 Suhde : tähdistötunnus</w:t>
      </w:r>
    </w:p>
    <w:p>
      <w:r>
        <w:rPr>
          <w:b/>
        </w:rPr>
        <w:t xml:space="preserve">Tulos</w:t>
      </w:r>
    </w:p>
    <w:p>
      <w:r>
        <w:t xml:space="preserve">Tähti NGC 6397 kuuluu mihin tähdistöön?</w:t>
      </w:r>
    </w:p>
    <w:p>
      <w:r>
        <w:rPr>
          <w:b/>
        </w:rPr>
        <w:t xml:space="preserve">Esimerkki 4.1191</w:t>
      </w:r>
    </w:p>
    <w:p>
      <w:r>
        <w:t xml:space="preserve">Konteksti : Charles B. McVay, Jr. (9. syyskuuta 1868 -- 28. lokakuuta 1949) oli amiraali Yhdysvaltain laivastossa ensimmäisen maailmansodan jälkeen. 1907-1909, Suuren Valkoisen laivaston risteilyn jälkeen, hän komensi Yankton-nimistä laivaa. Aihe : Charles B. McVay, Jr. Suhde : sotilasala</w:t>
      </w:r>
    </w:p>
    <w:p>
      <w:r>
        <w:rPr>
          <w:b/>
        </w:rPr>
        <w:t xml:space="preserve">Tulos</w:t>
      </w:r>
    </w:p>
    <w:p>
      <w:r>
        <w:t xml:space="preserve">Missä sotilashaarassa Charles B. McVay, Jr. oli?</w:t>
      </w:r>
    </w:p>
    <w:p>
      <w:r>
        <w:rPr>
          <w:b/>
        </w:rPr>
        <w:t xml:space="preserve">Esimerkki 4.1192</w:t>
      </w:r>
    </w:p>
    <w:p>
      <w:r>
        <w:t xml:space="preserve">Konteksti : Cynthia Beall on saanut seuraavat tunnustukset Valittu jäseneksi, American Academy of Arts and Sciences vuonna 2013 John Simon Guggenheim Fellowship vuonna 2011 Franz Boas Distinguished Achievement Award vuonna 2009 Human Biology Associationilta Valittu jäseneksi, American Philosophical Society vuonna 2001 Valittu jäseneksi, American Association for the Advancement of Science vuonna 1997 Valittu jäseneksi, National Academy of Sciences, USA vuonna 1996 Aihe : Cynthia Beall Suhde : saatu palkinto</w:t>
      </w:r>
    </w:p>
    <w:p>
      <w:r>
        <w:rPr>
          <w:b/>
        </w:rPr>
        <w:t xml:space="preserve">Tulos</w:t>
      </w:r>
    </w:p>
    <w:p>
      <w:r>
        <w:t xml:space="preserve">Minkä palkinnon Cynthia Beall sai?</w:t>
      </w:r>
    </w:p>
    <w:p>
      <w:r>
        <w:rPr>
          <w:b/>
        </w:rPr>
        <w:t xml:space="preserve">Esimerkki 4.1193</w:t>
      </w:r>
    </w:p>
    <w:p>
      <w:r>
        <w:t xml:space="preserve">Konteksti : The Country Bears on Peter Hastingsin ohjaama ja Walt Disney Picturesin tuottama yhdysvaltalainen musikaalinen perhekomediaelokuva vuodelta 2002, joka perustuu kuuluisaan Disneyn vetonaulaan Country Bear Jamboree. Aihe : The Country Bears Suhde : perustuu elokuvaan.</w:t>
      </w:r>
    </w:p>
    <w:p>
      <w:r>
        <w:rPr>
          <w:b/>
        </w:rPr>
        <w:t xml:space="preserve">Tulos</w:t>
      </w:r>
    </w:p>
    <w:p>
      <w:r>
        <w:t xml:space="preserve">Mihin perustuu The Country Bears?</w:t>
      </w:r>
    </w:p>
    <w:p>
      <w:r>
        <w:rPr>
          <w:b/>
        </w:rPr>
        <w:t xml:space="preserve">Esimerkki 4.1194</w:t>
      </w:r>
    </w:p>
    <w:p>
      <w:r>
        <w:t xml:space="preserve">Konteksti : ISO 3166-2:CF on Keski-Afrikan tasavaltaa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3166-2:CF Suhde : standardointielin.</w:t>
      </w:r>
    </w:p>
    <w:p>
      <w:r>
        <w:rPr>
          <w:b/>
        </w:rPr>
        <w:t xml:space="preserve">Tulos</w:t>
      </w:r>
    </w:p>
    <w:p>
      <w:r>
        <w:t xml:space="preserve">Kuka on laatinut ISO 3166-2:CF -standardit?</w:t>
      </w:r>
    </w:p>
    <w:p>
      <w:r>
        <w:rPr>
          <w:b/>
        </w:rPr>
        <w:t xml:space="preserve">Esimerkki 4.1195</w:t>
      </w:r>
    </w:p>
    <w:p>
      <w:r>
        <w:t xml:space="preserve">Konteksti : "Herra Marshall", johon viitattiin, oli näyttelijä Herbert Marshall, jonka avioero Hilda Lloyd Marshallista ("koska hänen aviomiehensä oli syyllistynyt ... väärinkäytöksiin ... neiti Edna Bestin kanssa") myönnettiin samassa oikeudenkäynnissä. Kohde : Edna Best Suhde : puoliso</w:t>
      </w:r>
    </w:p>
    <w:p>
      <w:r>
        <w:rPr>
          <w:b/>
        </w:rPr>
        <w:t xml:space="preserve">Tulos</w:t>
      </w:r>
    </w:p>
    <w:p>
      <w:r>
        <w:t xml:space="preserve">Mikä on Edna Bestin puolison nimi?</w:t>
      </w:r>
    </w:p>
    <w:p>
      <w:r>
        <w:rPr>
          <w:b/>
        </w:rPr>
        <w:t xml:space="preserve">Esimerkki 4.1196</w:t>
      </w:r>
    </w:p>
    <w:p>
      <w:r>
        <w:t xml:space="preserve">Konteksti : Thomas E. Atkinson (s. 1824, kuolinpäivä tuntematon) oli Yhdysvaltain sisällissodan aikainen unionin laivaston merimies, joka sai Yhdysvaltain armeijan korkeimman kunniamerkin, kunniamitalin, toimistaan Mobile Bayn taistelussa. Aihe : Thomas E. Atkinson Suhde : konflikti</w:t>
      </w:r>
    </w:p>
    <w:p>
      <w:r>
        <w:rPr>
          <w:b/>
        </w:rPr>
        <w:t xml:space="preserve">Tulos</w:t>
      </w:r>
    </w:p>
    <w:p>
      <w:r>
        <w:t xml:space="preserve">Missä sodassa Thomas E. Atkinson taisteli?</w:t>
      </w:r>
    </w:p>
    <w:p>
      <w:r>
        <w:rPr>
          <w:b/>
        </w:rPr>
        <w:t xml:space="preserve">Esimerkki 4.1197</w:t>
      </w:r>
    </w:p>
    <w:p>
      <w:r>
        <w:t xml:space="preserve">Konteksti : Charles Veale eli Veal oli Yhdysvaltain sisällissodan aikana unionin armeijan sotilas, joka sai Yhdysvaltain korkeimman sotilasansiomerkin, kunniamitalin, toimistaan Chaffin's Farmin taistelussa. Aihe : Charles Veale Suhde : konflikti</w:t>
      </w:r>
    </w:p>
    <w:p>
      <w:r>
        <w:rPr>
          <w:b/>
        </w:rPr>
        <w:t xml:space="preserve">Tulos</w:t>
      </w:r>
    </w:p>
    <w:p>
      <w:r>
        <w:t xml:space="preserve">Missä sodassa Charles Veale oli mukana?</w:t>
      </w:r>
    </w:p>
    <w:p>
      <w:r>
        <w:rPr>
          <w:b/>
        </w:rPr>
        <w:t xml:space="preserve">Esimerkki 4.1198</w:t>
      </w:r>
    </w:p>
    <w:p>
      <w:r>
        <w:t xml:space="preserve">Konteksti : Eeva Tikka (s. 1939) on suomalainen kirjailija, joka kirjoitti Hiljainen kesä -teoksen, joka sai Kiitos kirjasta -palkinnon vuonna 1980. Aihe : Eeva Tikka Suhde : saatu palkinto</w:t>
      </w:r>
    </w:p>
    <w:p>
      <w:r>
        <w:rPr>
          <w:b/>
        </w:rPr>
        <w:t xml:space="preserve">Tulos</w:t>
      </w:r>
    </w:p>
    <w:p>
      <w:r>
        <w:t xml:space="preserve">Minkä palkinnon Eeva Tikka sai?</w:t>
      </w:r>
    </w:p>
    <w:p>
      <w:r>
        <w:rPr>
          <w:b/>
        </w:rPr>
        <w:t xml:space="preserve">Esimerkki 4.1199</w:t>
      </w:r>
    </w:p>
    <w:p>
      <w:r>
        <w:t xml:space="preserve">Konteksti : The Race to Urga on musiikkiteatterinäytelmä, joka alkoi vuonna 1968 Bertolt Brechtin näytelmän Poikkeus ja sääntö sovituksena, ja pian hanke nimettiin uudelleen A Pray by Blechtiksi. Aihe : The Race to Urga Suhde : perustuu</w:t>
      </w:r>
    </w:p>
    <w:p>
      <w:r>
        <w:rPr>
          <w:b/>
        </w:rPr>
        <w:t xml:space="preserve">Tulos</w:t>
      </w:r>
    </w:p>
    <w:p>
      <w:r>
        <w:t xml:space="preserve">Mihin perustuu The Race to Urga?</w:t>
      </w:r>
    </w:p>
    <w:p>
      <w:r>
        <w:rPr>
          <w:b/>
        </w:rPr>
        <w:t xml:space="preserve">Esimerkki 4.1200</w:t>
      </w:r>
    </w:p>
    <w:p>
      <w:r>
        <w:t xml:space="preserve">Konteksti : ``Madness Ends'' on kolmastoista jakso ja kauden päätös FX:n antologisen televisiosarjan American Horror Story toisella kaudella. Aihe : Madness Ends Suhde : sarja</w:t>
      </w:r>
    </w:p>
    <w:p>
      <w:r>
        <w:rPr>
          <w:b/>
        </w:rPr>
        <w:t xml:space="preserve">Tulos</w:t>
      </w:r>
    </w:p>
    <w:p>
      <w:r>
        <w:t xml:space="preserve">Mihin sarjaan Madness Ends kuuluu?</w:t>
      </w:r>
    </w:p>
    <w:p>
      <w:r>
        <w:rPr>
          <w:b/>
        </w:rPr>
        <w:t xml:space="preserve">Esimerkki 4.1201</w:t>
      </w:r>
    </w:p>
    <w:p>
      <w:r>
        <w:t xml:space="preserve">Konteksti : Thingolin veljestä Olwësta tulee myöhemmin Alqualondën kuningas ja Amaniin matkustavien telerien korkea kuningas. Aihe : Thingol Suhde : asuinpaikka</w:t>
      </w:r>
    </w:p>
    <w:p>
      <w:r>
        <w:rPr>
          <w:b/>
        </w:rPr>
        <w:t xml:space="preserve">Tulos</w:t>
      </w:r>
    </w:p>
    <w:p>
      <w:r>
        <w:t xml:space="preserve">Mihin kaupunkiin Thingol liittyy?</w:t>
      </w:r>
    </w:p>
    <w:p>
      <w:r>
        <w:rPr>
          <w:b/>
        </w:rPr>
        <w:t xml:space="preserve">Esimerkki 4.1202</w:t>
      </w:r>
    </w:p>
    <w:p>
      <w:r>
        <w:t xml:space="preserve">Konteksti : Hänen Kuninkaallinen Korkeutensa Prinsessa Victoria Alexandra Alice Mary, Prinsessa Royal ja Harewoodin kreivitär, Intian kruunun keisarillisen ritarikunnan jäsen, Victorian kuninkaallisen ritarikunnan suurristi, Brittiläisen imperiumin erinomaisen ritarikunnan suurristi, Jerusalemin Pyhän Johanneksen ritarikunnan suurristi, Kuninkaallisen Punaisen Ristin ensimmäisen luokan jäsen. Aihe : Mary, kuninkaallinen prinsessa ja Harewoodin kreivitär Suhde : kuolinpäivä.</w:t>
      </w:r>
    </w:p>
    <w:p>
      <w:r>
        <w:rPr>
          <w:b/>
        </w:rPr>
        <w:t xml:space="preserve">Tulos</w:t>
      </w:r>
    </w:p>
    <w:p>
      <w:r>
        <w:t xml:space="preserve">Minä vuonna Mary, kuninkaallinen prinsessa ja Harewoodin kreivitär kuoli?</w:t>
      </w:r>
    </w:p>
    <w:p>
      <w:r>
        <w:rPr>
          <w:b/>
        </w:rPr>
        <w:t xml:space="preserve">Esimerkki 4.1203</w:t>
      </w:r>
    </w:p>
    <w:p>
      <w:r>
        <w:t xml:space="preserve">Konteksti : Mylly ja risti (puolaksi Młyn i krzyż) on Lech Majewskin ohjaama draamaelokuva vuodelta 2011, jonka pääosissa nähdään Rutger Hauer, Charlotte Rampling ja Michael York. Aihe : Mylly ja risti Suhde : perustuu elokuvaan.</w:t>
      </w:r>
    </w:p>
    <w:p>
      <w:r>
        <w:rPr>
          <w:b/>
        </w:rPr>
        <w:t xml:space="preserve">Tulos</w:t>
      </w:r>
    </w:p>
    <w:p>
      <w:r>
        <w:t xml:space="preserve">Mikä on Mylly ja risti -kirjan perusta?</w:t>
      </w:r>
    </w:p>
    <w:p>
      <w:r>
        <w:rPr>
          <w:b/>
        </w:rPr>
        <w:t xml:space="preserve">Esimerkki 4.1204</w:t>
      </w:r>
    </w:p>
    <w:p>
      <w:r>
        <w:t xml:space="preserve">Konteksti : Kristuksen pääsy Jerusalemiin on flaamilaisen taiteilijan Anthony van Dyckin öljymaalaus vuodelta 1617, joka sijaitsee Indianapolisin taidemuseossa Indianapolisissa, Indianassa. Aihe : Kristuksen sisääntulo Jerusalemiin Suhde : kokoelma</w:t>
      </w:r>
    </w:p>
    <w:p>
      <w:r>
        <w:rPr>
          <w:b/>
        </w:rPr>
        <w:t xml:space="preserve">Tulos</w:t>
      </w:r>
    </w:p>
    <w:p>
      <w:r>
        <w:t xml:space="preserve">Mikä on sen paikan nimi, josta löytyy Kristuksen Jerusalemiin astuminen?</w:t>
      </w:r>
    </w:p>
    <w:p>
      <w:r>
        <w:rPr>
          <w:b/>
        </w:rPr>
        <w:t xml:space="preserve">Esimerkki 4.1205</w:t>
      </w:r>
    </w:p>
    <w:p>
      <w:r>
        <w:t xml:space="preserve">Konteksti: Joseph Naso syntyi 7. tammikuuta 1934 Rochesterissa, New Yorkissa. Aihe : Joseph Naso Suhde : tuomittu of</w:t>
      </w:r>
    </w:p>
    <w:p>
      <w:r>
        <w:rPr>
          <w:b/>
        </w:rPr>
        <w:t xml:space="preserve">Tulos</w:t>
      </w:r>
    </w:p>
    <w:p>
      <w:r>
        <w:t xml:space="preserve">Mistä rikoksesta Joseph Naso sai syytteen?</w:t>
      </w:r>
    </w:p>
    <w:p>
      <w:r>
        <w:rPr>
          <w:b/>
        </w:rPr>
        <w:t xml:space="preserve">Esimerkki 4.1206</w:t>
      </w:r>
    </w:p>
    <w:p>
      <w:r>
        <w:t xml:space="preserve">Konteksti: Tohtori Haren S. Gandhi (2. toukokuuta 1941 - 23. tammikuuta 2010) oli yhdysvaltalainen keksijä ja insinööri, joka sai Yhdysvaltain kansallisen teknologia- ja innovaatiomitalin ja joka tunnetaan tutkimuksistaan ja keksinnöistään autojen pakokaasukatalysaattoreiden alalla. Aihe : Haren S. Gandhi Suhde : saatu palkinto.</w:t>
      </w:r>
    </w:p>
    <w:p>
      <w:r>
        <w:rPr>
          <w:b/>
        </w:rPr>
        <w:t xml:space="preserve">Tulos</w:t>
      </w:r>
    </w:p>
    <w:p>
      <w:r>
        <w:t xml:space="preserve">Minkä palkinnon Haren S. Gandhi sai?</w:t>
      </w:r>
    </w:p>
    <w:p>
      <w:r>
        <w:rPr>
          <w:b/>
        </w:rPr>
        <w:t xml:space="preserve">Esimerkki 4.1207</w:t>
      </w:r>
    </w:p>
    <w:p>
      <w:r>
        <w:t xml:space="preserve">Konteksti : Erityisesti maamiinojen torjuntaan suunniteltuja panssaroituja ajoneuvoja käytettiin ensimmäisen kerran Rhodesian Bushin sodan aikana; tekniikka kehittyi myöhemmin Etelä-Afrikan suunnitteleman Casspir-panssaroidun taisteluajoneuvon kehittämisen myötä, joka innoitti Yhdysvaltojen MRAP-ohjelmaa ja oli joidenkin ohjelman ajoneuvojen perustana. Aihe : MRAP Suhde : palvelusmerkintä</w:t>
      </w:r>
    </w:p>
    <w:p>
      <w:r>
        <w:rPr>
          <w:b/>
        </w:rPr>
        <w:t xml:space="preserve">Tulos</w:t>
      </w:r>
    </w:p>
    <w:p>
      <w:r>
        <w:t xml:space="preserve">Mikä vuosi oli MRAP:n käyttöönottovuosi?</w:t>
      </w:r>
    </w:p>
    <w:p>
      <w:r>
        <w:rPr>
          <w:b/>
        </w:rPr>
        <w:t xml:space="preserve">Esimerkki 4.1208</w:t>
      </w:r>
    </w:p>
    <w:p>
      <w:r>
        <w:t xml:space="preserve">Konteksti: Kyla aloitti uransa vuonna 2000 OctoArts EMI Filippiinien alaisuudessa ja nousi tunnetuksi toisen singlensä ``Hanggang Ngayon'' (englanninkielinen käännös: ``Until Now'') julkaisun myötä. Aihe : Kyla Suhde : puoliso</w:t>
      </w:r>
    </w:p>
    <w:p>
      <w:r>
        <w:rPr>
          <w:b/>
        </w:rPr>
        <w:t xml:space="preserve">Tulos</w:t>
      </w:r>
    </w:p>
    <w:p>
      <w:r>
        <w:t xml:space="preserve">Mikä on Kylan puolison nimi?</w:t>
      </w:r>
    </w:p>
    <w:p>
      <w:r>
        <w:rPr>
          <w:b/>
        </w:rPr>
        <w:t xml:space="preserve">Esimerkki 4.1209</w:t>
      </w:r>
    </w:p>
    <w:p>
      <w:r>
        <w:t xml:space="preserve">Konteksti : Franz Müller (31. lokakuuta 1840 - 14. marraskuuta 1864) oli saksalainen räätäli, joka hirtettiin Thomas Briggsin murhasta, joka oli ensimmäinen brittiläisessä junassa tehty murha. Aihe : Franz Müller Suhde : tuomittu seuraavista syistä</w:t>
      </w:r>
    </w:p>
    <w:p>
      <w:r>
        <w:rPr>
          <w:b/>
        </w:rPr>
        <w:t xml:space="preserve">Tulos</w:t>
      </w:r>
    </w:p>
    <w:p>
      <w:r>
        <w:t xml:space="preserve">Mikä rikos johti Franz Müllerin tuomitsemiseen?</w:t>
      </w:r>
    </w:p>
    <w:p>
      <w:r>
        <w:rPr>
          <w:b/>
        </w:rPr>
        <w:t xml:space="preserve">Esimerkki 4.1210</w:t>
      </w:r>
    </w:p>
    <w:p>
      <w:r>
        <w:t xml:space="preserve">Konteksti : Santa Prasseden kirkko Roomassa Práxedis G. Guerrero, Chihuahua Santa Praxedes, Cagayan Sainte-Praxède, Quebec Kohde : Praxedes Suhde : sukupuoli tai sukupuoleen</w:t>
      </w:r>
    </w:p>
    <w:p>
      <w:r>
        <w:rPr>
          <w:b/>
        </w:rPr>
        <w:t xml:space="preserve">Tulos</w:t>
      </w:r>
    </w:p>
    <w:p>
      <w:r>
        <w:t xml:space="preserve">Mikä on Praxedesin sukupuoli?</w:t>
      </w:r>
    </w:p>
    <w:p>
      <w:r>
        <w:rPr>
          <w:b/>
        </w:rPr>
        <w:t xml:space="preserve">Esimerkki 4.1211</w:t>
      </w:r>
    </w:p>
    <w:p>
      <w:r>
        <w:t xml:space="preserve">Konteksti: Vuodesta 2011 lähtien QI:tä on levittänyt FremantleMedia. Aihe : QI Suhde : tuotantoyhtiö</w:t>
      </w:r>
    </w:p>
    <w:p>
      <w:r>
        <w:rPr>
          <w:b/>
        </w:rPr>
        <w:t xml:space="preserve">Tulos</w:t>
      </w:r>
    </w:p>
    <w:p>
      <w:r>
        <w:t xml:space="preserve">Mikä tuotantoyhtiö on mukana QI:ssä?</w:t>
      </w:r>
    </w:p>
    <w:p>
      <w:r>
        <w:rPr>
          <w:b/>
        </w:rPr>
        <w:t xml:space="preserve">Esimerkki 4.1212</w:t>
      </w:r>
    </w:p>
    <w:p>
      <w:r>
        <w:t xml:space="preserve">Konteksti : Rk 62 (myös 7.62 RK 62 ja M62; Rynnäkkökivääri 62 tai ``hyökkäyskivääri 62'') on Valmetin ja Sakon valmistama rynnäkkökivääri. Aihe : Rk 62 Suhde : huoltomerkintä</w:t>
      </w:r>
    </w:p>
    <w:p>
      <w:r>
        <w:rPr>
          <w:b/>
        </w:rPr>
        <w:t xml:space="preserve">Tulos</w:t>
      </w:r>
    </w:p>
    <w:p>
      <w:r>
        <w:t xml:space="preserve">Mikä oli Rk 62:n käyttöönottovuosi?</w:t>
      </w:r>
    </w:p>
    <w:p>
      <w:r>
        <w:rPr>
          <w:b/>
        </w:rPr>
        <w:t xml:space="preserve">Esimerkki 4.1213</w:t>
      </w:r>
    </w:p>
    <w:p>
      <w:r>
        <w:t xml:space="preserve">Konteksti : Die große Liebe (Suuri rakkaus) on Rolf Hansenin ohjaama saksalainen draamaelokuva kansallissosialismin ajalta, jonka pääosissa nähdään Zarah Leander ja Viktor Staal. Aihe : Die große Liebe Suhde : ohjaaja</w:t>
      </w:r>
    </w:p>
    <w:p>
      <w:r>
        <w:rPr>
          <w:b/>
        </w:rPr>
        <w:t xml:space="preserve">Tulos</w:t>
      </w:r>
    </w:p>
    <w:p>
      <w:r>
        <w:t xml:space="preserve">Kuka ohjaaja työskenteli elokuvassa Die große Liebe?</w:t>
      </w:r>
    </w:p>
    <w:p>
      <w:r>
        <w:rPr>
          <w:b/>
        </w:rPr>
        <w:t xml:space="preserve">Esimerkki 4.1214</w:t>
      </w:r>
    </w:p>
    <w:p>
      <w:r>
        <w:t xml:space="preserve">Taustaa: LOT Charters aloitti lentotoiminnan 1. kesäkuuta 2009. Kohde : LOT Charters Suhde : emoyhtiö.</w:t>
      </w:r>
    </w:p>
    <w:p>
      <w:r>
        <w:rPr>
          <w:b/>
        </w:rPr>
        <w:t xml:space="preserve">Tulos</w:t>
      </w:r>
    </w:p>
    <w:p>
      <w:r>
        <w:t xml:space="preserve">Mikä on LOT Chartersin emoyhtiö?</w:t>
      </w:r>
    </w:p>
    <w:p>
      <w:r>
        <w:rPr>
          <w:b/>
        </w:rPr>
        <w:t xml:space="preserve">Esimerkki 4.1215</w:t>
      </w:r>
    </w:p>
    <w:p>
      <w:r>
        <w:t xml:space="preserve">Konteksti : ``A Slow Bus to Chingford'' on jakso BBC:n komediasarjasta Only Fools and Horses. Aihe : Hidas bussi Chingfordiin Suhde : sarja</w:t>
      </w:r>
    </w:p>
    <w:p>
      <w:r>
        <w:rPr>
          <w:b/>
        </w:rPr>
        <w:t xml:space="preserve">Tulos</w:t>
      </w:r>
    </w:p>
    <w:p>
      <w:r>
        <w:t xml:space="preserve">Mistä sarjasta Hidas bussi kohteeseen Chingford lähtee?</w:t>
      </w:r>
    </w:p>
    <w:p>
      <w:r>
        <w:rPr>
          <w:b/>
        </w:rPr>
        <w:t xml:space="preserve">Esimerkki 4.1216</w:t>
      </w:r>
    </w:p>
    <w:p>
      <w:r>
        <w:t xml:space="preserve">Konteksti : Julia Görges (s. 2. marraskuuta 1988) on saksalainen tennispelaaja. Aihe : Julia Görges Suhde : asuinpaikka</w:t>
      </w:r>
    </w:p>
    <w:p>
      <w:r>
        <w:rPr>
          <w:b/>
        </w:rPr>
        <w:t xml:space="preserve">Tulos</w:t>
      </w:r>
    </w:p>
    <w:p>
      <w:r>
        <w:t xml:space="preserve">Mistä kaupungista Julia Görges on kotoisin?</w:t>
      </w:r>
    </w:p>
    <w:p>
      <w:r>
        <w:rPr>
          <w:b/>
        </w:rPr>
        <w:t xml:space="preserve">Esimerkki 4.1217</w:t>
      </w:r>
    </w:p>
    <w:p>
      <w:r>
        <w:t xml:space="preserve">Konteksti : SpaceFM kehitettiin alun perin PCMan File Managerin ja myöhemmin PCManFM-Modin haarasta. Sisäinen virtuaalinen tiedostojärjestelmä (VFS) säilytettiin ja sitä laajennettiin. Aihe : SpaceFM Suhde : perustuu seuraavaan</w:t>
      </w:r>
    </w:p>
    <w:p>
      <w:r>
        <w:rPr>
          <w:b/>
        </w:rPr>
        <w:t xml:space="preserve">Tulos</w:t>
      </w:r>
    </w:p>
    <w:p>
      <w:r>
        <w:t xml:space="preserve">Mihin SpaceFM perustuu?</w:t>
      </w:r>
    </w:p>
    <w:p>
      <w:r>
        <w:rPr>
          <w:b/>
        </w:rPr>
        <w:t xml:space="preserve">Esimerkki 4.1218</w:t>
      </w:r>
    </w:p>
    <w:p>
      <w:r>
        <w:t xml:space="preserve">Konteksti: On epävarmaa, onko Oswiun avioliitto Cenél nEógainin Uí Néill -prinsessa Fínin kanssa ja Aldfrithin syntymä sijoitettava hänen maanpakolaisuutensa yhteyteen vai tapahtuiko se myöhemmin. Aihe: Oswiu Suhde: kuolinpäivä.</w:t>
      </w:r>
    </w:p>
    <w:p>
      <w:r>
        <w:rPr>
          <w:b/>
        </w:rPr>
        <w:t xml:space="preserve">Tulos</w:t>
      </w:r>
    </w:p>
    <w:p>
      <w:r>
        <w:t xml:space="preserve">Minä päivänä Oswiu kuoli?</w:t>
      </w:r>
    </w:p>
    <w:p>
      <w:r>
        <w:rPr>
          <w:b/>
        </w:rPr>
        <w:t xml:space="preserve">Esimerkki 4.1219</w:t>
      </w:r>
    </w:p>
    <w:p>
      <w:r>
        <w:t xml:space="preserve">Konteksti : Voittoisa nuorukainen, jota italialaisissa lähteissä kutsutaan nimellä Atleta di Fano, on kreikkalainen pronssiveistos, joka on tehty 300-100 eaa. välisenä aikana ja joka on J. Paul Getty Museumin kokoelmissa Pacific Palisadesissa, Kaliforniassa. Aihe : Voittoisa nuoruus Suhde : kokoelma</w:t>
      </w:r>
    </w:p>
    <w:p>
      <w:r>
        <w:rPr>
          <w:b/>
        </w:rPr>
        <w:t xml:space="preserve">Tulos</w:t>
      </w:r>
    </w:p>
    <w:p>
      <w:r>
        <w:t xml:space="preserve">Mikä on sen paikan nimi, josta Victorious Youth löytyy?</w:t>
      </w:r>
    </w:p>
    <w:p>
      <w:r>
        <w:rPr>
          <w:b/>
        </w:rPr>
        <w:t xml:space="preserve">Esimerkki 4.1220</w:t>
      </w:r>
    </w:p>
    <w:p>
      <w:r>
        <w:t xml:space="preserve">Konteksti : ``The Vengeance Factor'' on scifi-televisiosarja Star Trek: The Next Generationin kolmannen tuotantokauden yhdeksäs jakso ja sarjan 57. jakso kokonaisuudessaan. Aihe : The Vengeance Factor Suhde: sarja</w:t>
      </w:r>
    </w:p>
    <w:p>
      <w:r>
        <w:rPr>
          <w:b/>
        </w:rPr>
        <w:t xml:space="preserve">Tulos</w:t>
      </w:r>
    </w:p>
    <w:p>
      <w:r>
        <w:t xml:space="preserve">Mihin sarjaan The Vengeance Factor kuuluu?</w:t>
      </w:r>
    </w:p>
    <w:p>
      <w:r>
        <w:rPr>
          <w:b/>
        </w:rPr>
        <w:t xml:space="preserve">Esimerkki 4.1221</w:t>
      </w:r>
    </w:p>
    <w:p>
      <w:r>
        <w:t xml:space="preserve">Konteksti: Hiten Tejwani (s. 5. maaliskuuta 1974) on intialainen tv-näyttelijä Mumbaista, Intiasta, joka tunnetaan roolistaan sarjoissa kuten Kyunki Saas Bhi Kabhi Bahu Thi, Kutumb ja Pavitra Rishta. Aihe : Hiten Tejwani Suhde : puoliso.</w:t>
      </w:r>
    </w:p>
    <w:p>
      <w:r>
        <w:rPr>
          <w:b/>
        </w:rPr>
        <w:t xml:space="preserve">Tulos</w:t>
      </w:r>
    </w:p>
    <w:p>
      <w:r>
        <w:t xml:space="preserve">Mikä on Hiten Tejwanin puolison nimi?</w:t>
      </w:r>
    </w:p>
    <w:p>
      <w:r>
        <w:rPr>
          <w:b/>
        </w:rPr>
        <w:t xml:space="preserve">Esimerkki 4.1222</w:t>
      </w:r>
    </w:p>
    <w:p>
      <w:r>
        <w:t xml:space="preserve">Konteksti: Bram van der Stok, MBE (30. lokakuuta 1915 - 8. helmikuuta 1993), joka tunnetaan myös nimellä Bob van der Stok, oli toisen maailmansodan hävittäjälentäjä ja Alankomaiden historian parhaiten palkittu lentäjä. Aihe : Bram van der Stok Suhde : konflikti</w:t>
      </w:r>
    </w:p>
    <w:p>
      <w:r>
        <w:rPr>
          <w:b/>
        </w:rPr>
        <w:t xml:space="preserve">Tulos</w:t>
      </w:r>
    </w:p>
    <w:p>
      <w:r>
        <w:t xml:space="preserve">Mihin sotaan Bram van der Stok osallistui?</w:t>
      </w:r>
    </w:p>
    <w:p>
      <w:r>
        <w:rPr>
          <w:b/>
        </w:rPr>
        <w:t xml:space="preserve">Esimerkki 4.1223</w:t>
      </w:r>
    </w:p>
    <w:p>
      <w:r>
        <w:t xml:space="preserve">Konteksti : Wake of the Red Witch on Republic Picturesin vuonna 1948 valmistunut draamaelokuva, jonka pääosissa nähdään John Wayne ja Gail Russell, jonka on tuottanut Edmund Grainger ja joka perustuu Garland Roarkin samannimiseen romaaniin vuodelta 1946. Aihe : Wake of the Red Witch Suhde : tuotantoyhtiö</w:t>
      </w:r>
    </w:p>
    <w:p>
      <w:r>
        <w:rPr>
          <w:b/>
        </w:rPr>
        <w:t xml:space="preserve">Tulos</w:t>
      </w:r>
    </w:p>
    <w:p>
      <w:r>
        <w:t xml:space="preserve">Mikä tuotantoyhtiö oli mukana elokuvassa Wake of the Red Witch?</w:t>
      </w:r>
    </w:p>
    <w:p>
      <w:r>
        <w:rPr>
          <w:b/>
        </w:rPr>
        <w:t xml:space="preserve">Esimerkki 4.1224</w:t>
      </w:r>
    </w:p>
    <w:p>
      <w:r>
        <w:t xml:space="preserve">Konteksti : Willie Earl Green tuomittiin vankilaan vuonna 1983 naisen murhasta eteläisessä Los Angelesin crack-ravintolassa, mutta todistajanlausuntojen muuttumisen jälkeen viranomaiset vapauttivat hänet vankilasta maaliskuussa 2008. Aihe : Willie Earl Green Suhde : tuomittu...</w:t>
      </w:r>
    </w:p>
    <w:p>
      <w:r>
        <w:rPr>
          <w:b/>
        </w:rPr>
        <w:t xml:space="preserve">Tulos</w:t>
      </w:r>
    </w:p>
    <w:p>
      <w:r>
        <w:t xml:space="preserve">Mihin rikokseen Willie Earl Greenin katsotaan syyllistyneen?</w:t>
      </w:r>
    </w:p>
    <w:p>
      <w:r>
        <w:rPr>
          <w:b/>
        </w:rPr>
        <w:t xml:space="preserve">Esimerkki 4.1225</w:t>
      </w:r>
    </w:p>
    <w:p>
      <w:r>
        <w:t xml:space="preserve">Konteksti : Helmut-Schmidt-yliopisto (saksaksi Helmut-Schmidt-Universität) sijaitsee Hampurissa, Saksassa, ja se on saksalainen sotilasalan oppilaitos, joka perustettiin vuonna 1973 silloisen puolustusministerin Helmut Schmidtin aloitteesta. Kohde : Helmut Schmidt -yliopisto Suhde : palvelussuhteen aloittaminen</w:t>
      </w:r>
    </w:p>
    <w:p>
      <w:r>
        <w:rPr>
          <w:b/>
        </w:rPr>
        <w:t xml:space="preserve">Tulos</w:t>
      </w:r>
    </w:p>
    <w:p>
      <w:r>
        <w:t xml:space="preserve">Mikä vuosi oli Helmut Schmidtin yliopiston palvelukseenastumispäivä?</w:t>
      </w:r>
    </w:p>
    <w:p>
      <w:r>
        <w:rPr>
          <w:b/>
        </w:rPr>
        <w:t xml:space="preserve">Esimerkki 4.1226</w:t>
      </w:r>
    </w:p>
    <w:p>
      <w:r>
        <w:t xml:space="preserve">Konteksti : NGC 3953:ssa on tunnistettu kaksi supernovaa: tyypin Ia supernova SN 2001dp ja SN 2006bp. Kohde : NGC 3953 Suhde : tähdistössä.</w:t>
      </w:r>
    </w:p>
    <w:p>
      <w:r>
        <w:rPr>
          <w:b/>
        </w:rPr>
        <w:t xml:space="preserve">Tulos</w:t>
      </w:r>
    </w:p>
    <w:p>
      <w:r>
        <w:t xml:space="preserve">Mihin tähdistöön NGC 3953 kuuluu?</w:t>
      </w:r>
    </w:p>
    <w:p>
      <w:r>
        <w:rPr>
          <w:b/>
        </w:rPr>
        <w:t xml:space="preserve">Esimerkki 4.1227</w:t>
      </w:r>
    </w:p>
    <w:p>
      <w:r>
        <w:t xml:space="preserve">Konteksti : Koska Mainzin katedraali oli osittain raunioina, Pietarinkirkko valittiin piispa Joseph Ludwig Colmarin virkaanastujaisten pitopaikaksi vuonna 1803. Aihe : Joseph Ludwig Colmar Suhde : kuolinpäivä.</w:t>
      </w:r>
    </w:p>
    <w:p>
      <w:r>
        <w:rPr>
          <w:b/>
        </w:rPr>
        <w:t xml:space="preserve">Tulos</w:t>
      </w:r>
    </w:p>
    <w:p>
      <w:r>
        <w:t xml:space="preserve">Milloin Joseph Ludwig Colmar kuoli?</w:t>
      </w:r>
    </w:p>
    <w:p>
      <w:r>
        <w:rPr>
          <w:b/>
        </w:rPr>
        <w:t xml:space="preserve">Esimerkki 4.1228</w:t>
      </w:r>
    </w:p>
    <w:p>
      <w:r>
        <w:t xml:space="preserve">Konteksti : Vampyyri Venetsiassa (Nosferatu a Venezia), joka tunnetaan myös nimellä Nosferatu Venetsiassa, on italialainen kauhuelokuva vuodelta 1988 ohjaus Augusto Caminito, pääosissa Klaus Kinski, Christopher Plummer ja Donald Pleasence. Aihe : Vampyyri Venetsiassa Suhde : perustuu elokuvaan</w:t>
      </w:r>
    </w:p>
    <w:p>
      <w:r>
        <w:rPr>
          <w:b/>
        </w:rPr>
        <w:t xml:space="preserve">Tulos</w:t>
      </w:r>
    </w:p>
    <w:p>
      <w:r>
        <w:t xml:space="preserve">Mikä on Vampyyri Venetsiassa -elokuvan perusta?</w:t>
      </w:r>
    </w:p>
    <w:p>
      <w:r>
        <w:rPr>
          <w:b/>
        </w:rPr>
        <w:t xml:space="preserve">Esimerkki 4.1229</w:t>
      </w:r>
    </w:p>
    <w:p>
      <w:r>
        <w:t xml:space="preserve">Konteksti : The Hill Climber on Jeff Deckerin luoma 5 000 kilon painoinen pronssinen hitsattu veistos, joka on 16 jalkaa korkea. Aihe : The Hill Climber Suhde : kokoelma</w:t>
      </w:r>
    </w:p>
    <w:p>
      <w:r>
        <w:rPr>
          <w:b/>
        </w:rPr>
        <w:t xml:space="preserve">Tulos</w:t>
      </w:r>
    </w:p>
    <w:p>
      <w:r>
        <w:t xml:space="preserve">Mikä on sen paikan nimi, josta The Hill Climber löytyy?</w:t>
      </w:r>
    </w:p>
    <w:p>
      <w:r>
        <w:rPr>
          <w:b/>
        </w:rPr>
        <w:t xml:space="preserve">Esimerkki 4.1230</w:t>
      </w:r>
    </w:p>
    <w:p>
      <w:r>
        <w:t xml:space="preserve">Konteksti : Olaf Wildeboer Faber (s. 4. maaliskuuta 1983 Sabadell, Katalonia, Espanja) on vapaauimari. Aihe : Olaf Wildeboer Suhde : asuinpaikka</w:t>
      </w:r>
    </w:p>
    <w:p>
      <w:r>
        <w:rPr>
          <w:b/>
        </w:rPr>
        <w:t xml:space="preserve">Tulos</w:t>
      </w:r>
    </w:p>
    <w:p>
      <w:r>
        <w:t xml:space="preserve">Mistä kaupungista Olaf Wildeboer on kotoisin?</w:t>
      </w:r>
    </w:p>
    <w:p>
      <w:r>
        <w:rPr>
          <w:b/>
        </w:rPr>
        <w:t xml:space="preserve">Esimerkki 4.1231</w:t>
      </w:r>
    </w:p>
    <w:p>
      <w:r>
        <w:t xml:space="preserve">Konteksti : Mikael Granlund (s. 26. helmikuuta 1992) on suomalainen jääkiekkoammattilainen, joka pelaa Minnesota Wildissa National Hockey Leaguessa (NHL). Kohde : Mikael Granlund Suhde : drafted by</w:t>
      </w:r>
    </w:p>
    <w:p>
      <w:r>
        <w:rPr>
          <w:b/>
        </w:rPr>
        <w:t xml:space="preserve">Tulos</w:t>
      </w:r>
    </w:p>
    <w:p>
      <w:r>
        <w:t xml:space="preserve">Mihin joukkueeseen Mikael Granlund liittyy?</w:t>
      </w:r>
    </w:p>
    <w:p>
      <w:r>
        <w:rPr>
          <w:b/>
        </w:rPr>
        <w:t xml:space="preserve">Esimerkki 4.1232</w:t>
      </w:r>
    </w:p>
    <w:p>
      <w:r>
        <w:t xml:space="preserve">Konteksti : The Color of Money on Martin Scorsesen ohjaama yhdysvaltalainen draamaelokuva vuodelta 1986 Richard Pricen käsikirjoituksesta, joka perustuu Walter Tevisin samannimiseen romaaniin vuodelta 1984. Aihe : The Color of Money Suhde : tuotantoyhtiö.</w:t>
      </w:r>
    </w:p>
    <w:p>
      <w:r>
        <w:rPr>
          <w:b/>
        </w:rPr>
        <w:t xml:space="preserve">Tulos</w:t>
      </w:r>
    </w:p>
    <w:p>
      <w:r>
        <w:t xml:space="preserve">Mikä on The Color of Money -elokuvan tuotantoyhtiö?</w:t>
      </w:r>
    </w:p>
    <w:p>
      <w:r>
        <w:rPr>
          <w:b/>
        </w:rPr>
        <w:t xml:space="preserve">Esimerkki 4.1233</w:t>
      </w:r>
    </w:p>
    <w:p>
      <w:r>
        <w:t xml:space="preserve">Konteksti: Ivana Lisjak syntyi 17. maaliskuuta 1987 Čakovecissa Dragutinin ja Slavican vanhempiensa kanssa. Aihe : Ivana Lisjak Suhde : sukupuoli tai sukupuolta.</w:t>
      </w:r>
    </w:p>
    <w:p>
      <w:r>
        <w:rPr>
          <w:b/>
        </w:rPr>
        <w:t xml:space="preserve">Tulos</w:t>
      </w:r>
    </w:p>
    <w:p>
      <w:r>
        <w:t xml:space="preserve">Mikä on Ivana Lisjakin sukupuoli?</w:t>
      </w:r>
    </w:p>
    <w:p>
      <w:r>
        <w:rPr>
          <w:b/>
        </w:rPr>
        <w:t xml:space="preserve">Esimerkki 4.1234</w:t>
      </w:r>
    </w:p>
    <w:p>
      <w:r>
        <w:t xml:space="preserve">Konteksti: Richard Rakowski valmistui Lehman Collegesta vuonna 1973 valtiotieteiden kandidaatiksi. Aihe : Richard Rakowski Suhde : koulutettu</w:t>
      </w:r>
    </w:p>
    <w:p>
      <w:r>
        <w:rPr>
          <w:b/>
        </w:rPr>
        <w:t xml:space="preserve">Tulos</w:t>
      </w:r>
    </w:p>
    <w:p>
      <w:r>
        <w:t xml:space="preserve">Minkä niminen yliopisto on kouluttanut Richard Rakowskia?</w:t>
      </w:r>
    </w:p>
    <w:p>
      <w:r>
        <w:rPr>
          <w:b/>
        </w:rPr>
        <w:t xml:space="preserve">Esimerkki 4.1235</w:t>
      </w:r>
    </w:p>
    <w:p>
      <w:r>
        <w:t xml:space="preserve">Konteksti : Julie Gore (s. 5. elokuuta 1958) on walesilainen naispuolinen darts-pelaaja. Aihe : Julie Gore Suhde : sukupuoli tai sukupuolta.</w:t>
      </w:r>
    </w:p>
    <w:p>
      <w:r>
        <w:rPr>
          <w:b/>
        </w:rPr>
        <w:t xml:space="preserve">Tulos</w:t>
      </w:r>
    </w:p>
    <w:p>
      <w:r>
        <w:t xml:space="preserve">Minkä sukupuolen Julie Gore on?</w:t>
      </w:r>
    </w:p>
    <w:p>
      <w:r>
        <w:rPr>
          <w:b/>
        </w:rPr>
        <w:t xml:space="preserve">Esimerkki 4.1236</w:t>
      </w:r>
    </w:p>
    <w:p>
      <w:r>
        <w:t xml:space="preserve">Konteksti : T-28-panssarivaunu hyväksyttiin virallisesti 11. elokuuta 1933. Aihe : T-28 Suhde : palvelusmerkintä</w:t>
      </w:r>
    </w:p>
    <w:p>
      <w:r>
        <w:rPr>
          <w:b/>
        </w:rPr>
        <w:t xml:space="preserve">Tulos</w:t>
      </w:r>
    </w:p>
    <w:p>
      <w:r>
        <w:t xml:space="preserve">Minä vuonna T-28 otettiin käyttöön?</w:t>
      </w:r>
    </w:p>
    <w:p>
      <w:r>
        <w:rPr>
          <w:b/>
        </w:rPr>
        <w:t xml:space="preserve">Esimerkki 4.1237</w:t>
      </w:r>
    </w:p>
    <w:p>
      <w:r>
        <w:t xml:space="preserve">Konteksti : A View to a Kill -elokuvassa Bond saa vastaansa Max Zorinin, joka aikoo tuhota Kalifornian Piilaakson. Aihe : A View to a Kill Suhde : sarja</w:t>
      </w:r>
    </w:p>
    <w:p>
      <w:r>
        <w:rPr>
          <w:b/>
        </w:rPr>
        <w:t xml:space="preserve">Tulos</w:t>
      </w:r>
    </w:p>
    <w:p>
      <w:r>
        <w:t xml:space="preserve">Mihin sarjaan jakso A View to a Kill kuuluu?</w:t>
      </w:r>
    </w:p>
    <w:p>
      <w:r>
        <w:rPr>
          <w:b/>
        </w:rPr>
        <w:t xml:space="preserve">Esimerkki 4.1238</w:t>
      </w:r>
    </w:p>
    <w:p>
      <w:r>
        <w:t xml:space="preserve">Konteksti : Teacher Didn't Tell Me on brittiläinen televisiosarja, joka esitettiin BBC:llä vuonna 1957. Aihe : Teacher Didn't Tell Me Suhde : tuotantoyhtiö</w:t>
      </w:r>
    </w:p>
    <w:p>
      <w:r>
        <w:rPr>
          <w:b/>
        </w:rPr>
        <w:t xml:space="preserve">Tulos</w:t>
      </w:r>
    </w:p>
    <w:p>
      <w:r>
        <w:t xml:space="preserve">Mikä tuotantoyhtiö tai mitkä tuotantoyhtiöt loivat Teacher Didn't Tell Me:n?</w:t>
      </w:r>
    </w:p>
    <w:p>
      <w:r>
        <w:rPr>
          <w:b/>
        </w:rPr>
        <w:t xml:space="preserve">Esimerkki 4.1239</w:t>
      </w:r>
    </w:p>
    <w:p>
      <w:r>
        <w:t xml:space="preserve">Konteksti : Francesco Mangione on italialaissyntyinen australialainen, joka on tuomittu 26-vuotiaan serkkunsa Denis Giuntan murhasta 5. helmikuuta 2002 hänen Williamstownin kodissaan. Aihe : Francesco Mangione Suhde : tuomittu...</w:t>
      </w:r>
    </w:p>
    <w:p>
      <w:r>
        <w:rPr>
          <w:b/>
        </w:rPr>
        <w:t xml:space="preserve">Tulos</w:t>
      </w:r>
    </w:p>
    <w:p>
      <w:r>
        <w:t xml:space="preserve">Mihin rikokseen Francesco Mangionen katsotaan syyllistyneen?</w:t>
      </w:r>
    </w:p>
    <w:p>
      <w:r>
        <w:rPr>
          <w:b/>
        </w:rPr>
        <w:t xml:space="preserve">Esimerkki 4.1240</w:t>
      </w:r>
    </w:p>
    <w:p>
      <w:r>
        <w:t xml:space="preserve">Konteksti : Gewehr 98 korvasi aikaisemman Gewehr 1888 -kiväärin saksalaisena palveluskiväärinä, ja se nähtiin ensimmäisen kerran taisteluissa bokserikapinassa, ja se oli Saksan tärkein jalkaväkikivääri ensimmäisessä maailmansodassa. Gewehr 98:aa käytettiin sotilaallisessa käytössä myös ottomaanien valtakunnassa ja francolaisten Espanjassa. Aihe : Gewehr 98 Suhde : palvelusmerkintä</w:t>
      </w:r>
    </w:p>
    <w:p>
      <w:r>
        <w:rPr>
          <w:b/>
        </w:rPr>
        <w:t xml:space="preserve">Tulos</w:t>
      </w:r>
    </w:p>
    <w:p>
      <w:r>
        <w:t xml:space="preserve">Mikä vuosi oli Gewehr 98:n palvelukseen tulovuosi?</w:t>
      </w:r>
    </w:p>
    <w:p>
      <w:r>
        <w:rPr>
          <w:b/>
        </w:rPr>
        <w:t xml:space="preserve">Esimerkki 4.1241</w:t>
      </w:r>
    </w:p>
    <w:p>
      <w:r>
        <w:t xml:space="preserve">Konteksti : Mad Cowgirl julkaistiin DVD:llä 5. joulukuuta 2006. Aihe : Mad Cowgirl Suhde : ohjaaja</w:t>
      </w:r>
    </w:p>
    <w:p>
      <w:r>
        <w:rPr>
          <w:b/>
        </w:rPr>
        <w:t xml:space="preserve">Tulos</w:t>
      </w:r>
    </w:p>
    <w:p>
      <w:r>
        <w:t xml:space="preserve">Kuka on elokuvan Mad Cowgirl ohjaaja?</w:t>
      </w:r>
    </w:p>
    <w:p>
      <w:r>
        <w:rPr>
          <w:b/>
        </w:rPr>
        <w:t xml:space="preserve">Esimerkki 4.1242</w:t>
      </w:r>
    </w:p>
    <w:p>
      <w:r>
        <w:t xml:space="preserve">Konteksti : Home Along Da Riles (1993) ja Home Along Da Riles Part 2 (1997) Ensimmäisessä elokuvassa (1993) syvennytään syvemmälle Kevinin historiaan ja paljastetaan, että hän oli hotellin tähtikokki, mutta sai potkut hotellin keittiössä tapahtuneen räjähdyksen jälkeen, minkä jälkeen hän päätyi työskentelemään lähettinä välitystoimistossa. Aihe : Home Along Da Riles Suhde : alkuperäisverkko</w:t>
      </w:r>
    </w:p>
    <w:p>
      <w:r>
        <w:rPr>
          <w:b/>
        </w:rPr>
        <w:t xml:space="preserve">Tulos</w:t>
      </w:r>
    </w:p>
    <w:p>
      <w:r>
        <w:t xml:space="preserve">Mikä on Home Along Da Rilesin alkuperäinen verkko?</w:t>
      </w:r>
    </w:p>
    <w:p>
      <w:r>
        <w:rPr>
          <w:b/>
        </w:rPr>
        <w:t xml:space="preserve">Esimerkki 4.1243</w:t>
      </w:r>
    </w:p>
    <w:p>
      <w:r>
        <w:t xml:space="preserve">Konteksti: Randy Steven Kraft syntyi Long Beachissa, Kaliforniassa 19. maaliskuuta 1945 Opal Lee (ent. Beal) ja Harold Herbert Kraftin neljäntenä lapsena ja ainoana poikana. Aihe : Randy Steven Kraft Suhde : tuomittu...</w:t>
      </w:r>
    </w:p>
    <w:p>
      <w:r>
        <w:rPr>
          <w:b/>
        </w:rPr>
        <w:t xml:space="preserve">Tulos</w:t>
      </w:r>
    </w:p>
    <w:p>
      <w:r>
        <w:t xml:space="preserve">Mihin rikokseen Randy Steven Kraftin katsotaan syyllistyneen?</w:t>
      </w:r>
    </w:p>
    <w:p>
      <w:r>
        <w:rPr>
          <w:b/>
        </w:rPr>
        <w:t xml:space="preserve">Esimerkki 4.1244</w:t>
      </w:r>
    </w:p>
    <w:p>
      <w:r>
        <w:t xml:space="preserve">Konteksti : Vuosien 1965-1969 televisiosarjan The Wild Wild West (Villi villi länsi) valkokangassovitus, jonka pääosissa nähdään Will Smith, Kevin Kline (joka esiintyy kaksoisroolissa päähenkilö Artemus Gordonina ja presidentti Ulysses S. Grantina), Kenneth Branagh ja Salma Hayek. Aihe : Wild Wild West Suhde : ohjaaja</w:t>
      </w:r>
    </w:p>
    <w:p>
      <w:r>
        <w:rPr>
          <w:b/>
        </w:rPr>
        <w:t xml:space="preserve">Tulos</w:t>
      </w:r>
    </w:p>
    <w:p>
      <w:r>
        <w:t xml:space="preserve">Kuka ohjasi elokuvan Wild Wild West?</w:t>
      </w:r>
    </w:p>
    <w:p>
      <w:r>
        <w:rPr>
          <w:b/>
        </w:rPr>
        <w:t xml:space="preserve">Esimerkki 4.1245</w:t>
      </w:r>
    </w:p>
    <w:p>
      <w:r>
        <w:t xml:space="preserve">Konteksti: Gogs! tai yksinkertaisesti Gogs on savimation-tyylinen animaatiosarja, joka on komediasarjan muodossa. Se esitettiin alun perin Walesin televisiossa vuonna 1993 ja muualla Yhdistyneessä kuningaskunnassa BBC:llä vuonna 1996. Aihe : Gogs Suhde : alkuperäinen verkko.</w:t>
      </w:r>
    </w:p>
    <w:p>
      <w:r>
        <w:rPr>
          <w:b/>
        </w:rPr>
        <w:t xml:space="preserve">Tulos</w:t>
      </w:r>
    </w:p>
    <w:p>
      <w:r>
        <w:t xml:space="preserve">Millä kanavalla Gogs ilmestyi ensimmäisen kerran?</w:t>
      </w:r>
    </w:p>
    <w:p>
      <w:r>
        <w:rPr>
          <w:b/>
        </w:rPr>
        <w:t xml:space="preserve">Esimerkki 4.1246</w:t>
      </w:r>
    </w:p>
    <w:p>
      <w:r>
        <w:t xml:space="preserve">Konteksti : Natale sul Nilo (Joulu Niilolla) on italialainen komediaelokuva vuodelta 2002, jonka on ohjannut Neri Parenti. Aihe : Natale sul Nilo Suhde : ohjaaja</w:t>
      </w:r>
    </w:p>
    <w:p>
      <w:r>
        <w:rPr>
          <w:b/>
        </w:rPr>
        <w:t xml:space="preserve">Tulos</w:t>
      </w:r>
    </w:p>
    <w:p>
      <w:r>
        <w:t xml:space="preserve">Kenellä oli ohjaajan rooli elokuvassa Natale sul Nilo?</w:t>
      </w:r>
    </w:p>
    <w:p>
      <w:r>
        <w:rPr>
          <w:b/>
        </w:rPr>
        <w:t xml:space="preserve">Esimerkki 4.1247</w:t>
      </w:r>
    </w:p>
    <w:p>
      <w:r>
        <w:t xml:space="preserve">Konteksti : Toimittajan mielestä jotain puuttui kolmannen ja neljännen osan väliltä, joten Taran Wanderer kirjoitettiin kuukausi Llyrin linnan julkaisun jälkeen. Aihe : Taran Wanderer Suhde : sarja</w:t>
      </w:r>
    </w:p>
    <w:p>
      <w:r>
        <w:rPr>
          <w:b/>
        </w:rPr>
        <w:t xml:space="preserve">Tulos</w:t>
      </w:r>
    </w:p>
    <w:p>
      <w:r>
        <w:t xml:space="preserve">Mihin sarjaan Taran Wanderer kuuluu?</w:t>
      </w:r>
    </w:p>
    <w:p>
      <w:r>
        <w:rPr>
          <w:b/>
        </w:rPr>
        <w:t xml:space="preserve">Esimerkki 4.1248</w:t>
      </w:r>
    </w:p>
    <w:p>
      <w:r>
        <w:t xml:space="preserve">Konteksti: Pervis Ferris Young (24. maaliskuuta 1928 - 29. toukokuuta 2003) oli Pitcairnin saaren brittiläisen merentakaisen alueen tuomari vuosina 1967-1975. Aihe : Pervis Ferris Young Suhde : kuolinpäivä.</w:t>
      </w:r>
    </w:p>
    <w:p>
      <w:r>
        <w:rPr>
          <w:b/>
        </w:rPr>
        <w:t xml:space="preserve">Tulos</w:t>
      </w:r>
    </w:p>
    <w:p>
      <w:r>
        <w:t xml:space="preserve">Mikä on Pervis Ferris Youngin kuolinpäivä?</w:t>
      </w:r>
    </w:p>
    <w:p>
      <w:r>
        <w:rPr>
          <w:b/>
        </w:rPr>
        <w:t xml:space="preserve">Esimerkki 4.1249</w:t>
      </w:r>
    </w:p>
    <w:p>
      <w:r>
        <w:t xml:space="preserve">Konteksti: Above and Below on amerikkalaisen taiteilijan Maya Linin, Washingtonissa sijaitsevan Vietnamin veteraanien muistomerkin suunnittelijan, installaatio. Se on esillä Indianapolisin taidemuseossa Indianapolisissa, Indianassa, Yhdysvalloissa, ja sen omistaa Indianapolis Museum of Art. Aihe : Above and Below Suhde : kokoelma</w:t>
      </w:r>
    </w:p>
    <w:p>
      <w:r>
        <w:rPr>
          <w:b/>
        </w:rPr>
        <w:t xml:space="preserve">Tulos</w:t>
      </w:r>
    </w:p>
    <w:p>
      <w:r>
        <w:t xml:space="preserve">Mikä on sen paikan nimi, josta löytyy Above and Below?</w:t>
      </w:r>
    </w:p>
    <w:p>
      <w:r>
        <w:rPr>
          <w:b/>
        </w:rPr>
        <w:t xml:space="preserve">Esimerkki 4.1250</w:t>
      </w:r>
    </w:p>
    <w:p>
      <w:r>
        <w:t xml:space="preserve">Taustaa: Warner Bros. Television (WBTV) on Time Warneriin kuuluvan Warner Bros. Entertainmentin televisiotuotantoyksikkö. Aihe : Warner Bros. Television Suhde : emoyhtiö.</w:t>
      </w:r>
    </w:p>
    <w:p>
      <w:r>
        <w:rPr>
          <w:b/>
        </w:rPr>
        <w:t xml:space="preserve">Tulos</w:t>
      </w:r>
    </w:p>
    <w:p>
      <w:r>
        <w:t xml:space="preserve">Mihin yhtiöön Warner Bros. Television kuuluu?</w:t>
      </w:r>
    </w:p>
    <w:p>
      <w:r>
        <w:rPr>
          <w:b/>
        </w:rPr>
        <w:t xml:space="preserve">Esimerkki 4.1251</w:t>
      </w:r>
    </w:p>
    <w:p>
      <w:r>
        <w:t xml:space="preserve">Konteksti: Puolan armeija otti aseen käyttöön vuonna 1985 nimellä ``RPG-76 Komar'', ja koska sen taistelukärki ei kykene läpäisemään nykyaikaisten länsimaisten panssarivaunujen etupanssaria, siitä tuli erikoisase, jota ei koskaan käytetä tavallisissa joukoissa. Aihe : RPG-76 Komar Suhde : palvelusmerkintä</w:t>
      </w:r>
    </w:p>
    <w:p>
      <w:r>
        <w:rPr>
          <w:b/>
        </w:rPr>
        <w:t xml:space="preserve">Tulos</w:t>
      </w:r>
    </w:p>
    <w:p>
      <w:r>
        <w:t xml:space="preserve">Minä vuonna RPG-76 Komar otettiin käyttöön?</w:t>
      </w:r>
    </w:p>
    <w:p>
      <w:r>
        <w:rPr>
          <w:b/>
        </w:rPr>
        <w:t xml:space="preserve">Esimerkki 4.1252</w:t>
      </w:r>
    </w:p>
    <w:p>
      <w:r>
        <w:t xml:space="preserve">Konteksti: Michael X tuomittiin murhasta vuonna 1972, ja hänet teloitettiin hirttämällä vuonna 1975 Port of Spainin kuninkaallisessa vankilassa. Aihe : Michael X Suhde : tuomittu murhasta.</w:t>
      </w:r>
    </w:p>
    <w:p>
      <w:r>
        <w:rPr>
          <w:b/>
        </w:rPr>
        <w:t xml:space="preserve">Tulos</w:t>
      </w:r>
    </w:p>
    <w:p>
      <w:r>
        <w:t xml:space="preserve">Mistä rikoksesta Michael X asetettiin syytteeseen?</w:t>
      </w:r>
    </w:p>
    <w:p>
      <w:r>
        <w:rPr>
          <w:b/>
        </w:rPr>
        <w:t xml:space="preserve">Esimerkki 4.1253</w:t>
      </w:r>
    </w:p>
    <w:p>
      <w:r>
        <w:t xml:space="preserve">Konteksti : Cython-ohjelmointikieli on Pythonin yläjoukko, jossa on ulkomainen funktiorajapinta C/C++-rutiinien kutsumiseen ja mahdollisuus ilmoittaa aliohjelman parametrien ja tulosten, paikallisten muuttujien ja luokka-attribuuttien staattinen tyyppi. Aihe : Cython Suhde : perustuu</w:t>
      </w:r>
    </w:p>
    <w:p>
      <w:r>
        <w:rPr>
          <w:b/>
        </w:rPr>
        <w:t xml:space="preserve">Tulos</w:t>
      </w:r>
    </w:p>
    <w:p>
      <w:r>
        <w:t xml:space="preserve">Mikä on Cythonin perusta?</w:t>
      </w:r>
    </w:p>
    <w:p>
      <w:r>
        <w:rPr>
          <w:b/>
        </w:rPr>
        <w:t xml:space="preserve">Esimerkki 4.1254</w:t>
      </w:r>
    </w:p>
    <w:p>
      <w:r>
        <w:t xml:space="preserve">Konteksti : Vizefeldwebel Erich Buder (14. tammikuuta 1896 - 24. toukokuuta 1975) oli ensimmäisen maailmansodan lentäjä-ässä, joka saavutti kaksitoista lentovoittoa. Aihe : Erich Buder Suhde : konflikti</w:t>
      </w:r>
    </w:p>
    <w:p>
      <w:r>
        <w:rPr>
          <w:b/>
        </w:rPr>
        <w:t xml:space="preserve">Tulos</w:t>
      </w:r>
    </w:p>
    <w:p>
      <w:r>
        <w:t xml:space="preserve">Missä sodassa/taistelussa Erich Buder taisteli?</w:t>
      </w:r>
    </w:p>
    <w:p>
      <w:r>
        <w:rPr>
          <w:b/>
        </w:rPr>
        <w:t xml:space="preserve">Esimerkki 4.1255</w:t>
      </w:r>
    </w:p>
    <w:p>
      <w:r>
        <w:t xml:space="preserve">Asiayhteys : Vueling Airlines, S.A. (lyhenne Vueling, espanjalainen ääntäminen: (ˈbwelin); BMAD: VLG) on espanjalainen halpalentoyhtiö, jonka kotipaikka on Barcelonan Suur-Barcelonassa El Prat de Llobregatissa ja jonka keskuslentoasemat ovat Barcelonan-- El Pratin lentoasema ja Leonardo da Vinci-- Aihe : Vueling Suhde : emoyhtiö.</w:t>
      </w:r>
    </w:p>
    <w:p>
      <w:r>
        <w:rPr>
          <w:b/>
        </w:rPr>
        <w:t xml:space="preserve">Tulos</w:t>
      </w:r>
    </w:p>
    <w:p>
      <w:r>
        <w:t xml:space="preserve">Mikä yhtiö on Vuelingin emoyhtiö?</w:t>
      </w:r>
    </w:p>
    <w:p>
      <w:r>
        <w:rPr>
          <w:b/>
        </w:rPr>
        <w:t xml:space="preserve">Esimerkki 4.1256</w:t>
      </w:r>
    </w:p>
    <w:p>
      <w:r>
        <w:t xml:space="preserve">Konteksti : James Ryan O'Neill (syntynyt Leigh Anthony Bridgart vuonna 1947) on australialainen tuomittu murhaaja ja epäilty sarjamurhaaja, joka istuu tällä hetkellä elinkautista tuomiota Tasmaniassa helmikuussa 1975 tekemästään murhasta. Aihe : James Ryan O'Neill Suhde : tuomittu murhasta</w:t>
      </w:r>
    </w:p>
    <w:p>
      <w:r>
        <w:rPr>
          <w:b/>
        </w:rPr>
        <w:t xml:space="preserve">Tulos</w:t>
      </w:r>
    </w:p>
    <w:p>
      <w:r>
        <w:t xml:space="preserve">Mikä rikos johti James Ryan O'Neillin tuomitsemiseen?</w:t>
      </w:r>
    </w:p>
    <w:p>
      <w:r>
        <w:rPr>
          <w:b/>
        </w:rPr>
        <w:t xml:space="preserve">Esimerkki 4.1257</w:t>
      </w:r>
    </w:p>
    <w:p>
      <w:r>
        <w:t xml:space="preserve">Konteksti : Clark Howell opiskeli Ateenassa sijaitsevassa Georgian yliopistossa (University of Georgia, UGA), jossa hän oli Phi Kappa Literary Societyn jäsen sekä Kappa Alpha Orderin Gamma Chapterin varhainen jäsen, ja valmistui vuonna 1883 A.B.-tutkinnon suorittaneena. Aihe : Clark Howell Suhde : kouluttautunut osoitteessa</w:t>
      </w:r>
    </w:p>
    <w:p>
      <w:r>
        <w:rPr>
          <w:b/>
        </w:rPr>
        <w:t xml:space="preserve">Tulos</w:t>
      </w:r>
    </w:p>
    <w:p>
      <w:r>
        <w:t xml:space="preserve">Mikä oli Clark Howellin opiskelupaikka?</w:t>
      </w:r>
    </w:p>
    <w:p>
      <w:r>
        <w:rPr>
          <w:b/>
        </w:rPr>
        <w:t xml:space="preserve">Esimerkki 4.1258</w:t>
      </w:r>
    </w:p>
    <w:p>
      <w:r>
        <w:t xml:space="preserve">Konteksti : Oslon yliopiston Blindernissä sijaitseva biologian rakennus on nimetty Kristine Bonnevien taloksi. Aihe : Kristine Bonnevie Suhde : saatu palkinto.</w:t>
      </w:r>
    </w:p>
    <w:p>
      <w:r>
        <w:rPr>
          <w:b/>
        </w:rPr>
        <w:t xml:space="preserve">Tulos</w:t>
      </w:r>
    </w:p>
    <w:p>
      <w:r>
        <w:t xml:space="preserve">Minkä palkinnon Kristine Bonnevie sai?</w:t>
      </w:r>
    </w:p>
    <w:p>
      <w:r>
        <w:rPr>
          <w:b/>
        </w:rPr>
        <w:t xml:space="preserve">Esimerkki 4.1259</w:t>
      </w:r>
    </w:p>
    <w:p>
      <w:r>
        <w:t xml:space="preserve">Konteksti : A Cure for Wellness on Gore Verbinskin ohjaama ja Justin Haythen käsikirjoittama amerikkalainen yliluonnollinen kauhuelokuva. Aihe : A Cure for Wellness Suhde : ohjaaja</w:t>
      </w:r>
    </w:p>
    <w:p>
      <w:r>
        <w:rPr>
          <w:b/>
        </w:rPr>
        <w:t xml:space="preserve">Tulos</w:t>
      </w:r>
    </w:p>
    <w:p>
      <w:r>
        <w:t xml:space="preserve">Kuka ohjasi elokuvan A Cure for Wellness?</w:t>
      </w:r>
    </w:p>
    <w:p>
      <w:r>
        <w:rPr>
          <w:b/>
        </w:rPr>
        <w:t xml:space="preserve">Esimerkki 4.1260</w:t>
      </w:r>
    </w:p>
    <w:p>
      <w:r>
        <w:t xml:space="preserve">Konteksti : Linus Torvalds on naimisissa Tove Torvaldsin (o.s. Monni) kanssa, joka on kuusinkertainen Suomen mestari karatessa ja jonka hän tapasi syksyllä 1993. Aihe : Linus Torvalds Suhde : puoliso.</w:t>
      </w:r>
    </w:p>
    <w:p>
      <w:r>
        <w:rPr>
          <w:b/>
        </w:rPr>
        <w:t xml:space="preserve">Tulos</w:t>
      </w:r>
    </w:p>
    <w:p>
      <w:r>
        <w:t xml:space="preserve">Mikä on Linus Torvaldsin puolison nimi?</w:t>
      </w:r>
    </w:p>
    <w:p>
      <w:r>
        <w:rPr>
          <w:b/>
        </w:rPr>
        <w:t xml:space="preserve">Esimerkki 4.1261</w:t>
      </w:r>
    </w:p>
    <w:p>
      <w:r>
        <w:t xml:space="preserve">Konteksti : Paul Felix Schmidt (20. elokuuta (O.S. 7. elokuuta) 1916 -- 11. elokuuta 1984) oli virolainen kansainvälinen shakkimestari, shakkikirjailija ja kemisti. Aihe : Paul Felix Schmidt Suhde : saatu palkinto.</w:t>
      </w:r>
    </w:p>
    <w:p>
      <w:r>
        <w:rPr>
          <w:b/>
        </w:rPr>
        <w:t xml:space="preserve">Tulos</w:t>
      </w:r>
    </w:p>
    <w:p>
      <w:r>
        <w:t xml:space="preserve">Mikä palkinto myönnettiin Paul Felix Schmidtille?</w:t>
      </w:r>
    </w:p>
    <w:p>
      <w:r>
        <w:rPr>
          <w:b/>
        </w:rPr>
        <w:t xml:space="preserve">Esimerkki 4.1262</w:t>
      </w:r>
    </w:p>
    <w:p>
      <w:r>
        <w:t xml:space="preserve">Konteksti: Valentine Moghadam syntyi Teheranissa Iranissa "kaupunkilaiseliittiperheeseen" vuonna 1952. Kohde : Valentine Moghadam Suhde : sukupuoli tai sukupuolta</w:t>
      </w:r>
    </w:p>
    <w:p>
      <w:r>
        <w:rPr>
          <w:b/>
        </w:rPr>
        <w:t xml:space="preserve">Tulos</w:t>
      </w:r>
    </w:p>
    <w:p>
      <w:r>
        <w:t xml:space="preserve">Minkä sukupuolen Valentine Moghadam on?</w:t>
      </w:r>
    </w:p>
    <w:p>
      <w:r>
        <w:rPr>
          <w:b/>
        </w:rPr>
        <w:t xml:space="preserve">Esimerkki 4.1263</w:t>
      </w:r>
    </w:p>
    <w:p>
      <w:r>
        <w:t xml:space="preserve">Asiayhteys: SABCA (Sociétés Anonyme Belge de Constructions Aéronautiques) on belgialainen ilmailu- ja avaruusalan yritys, joka on Dassault Groupin ja Storkin määräysvallassa. Kohde : SABCA Suhde : emoyhtiö.</w:t>
      </w:r>
    </w:p>
    <w:p>
      <w:r>
        <w:rPr>
          <w:b/>
        </w:rPr>
        <w:t xml:space="preserve">Tulos</w:t>
      </w:r>
    </w:p>
    <w:p>
      <w:r>
        <w:t xml:space="preserve">Mihin yhtiöön SABCA kuuluu?</w:t>
      </w:r>
    </w:p>
    <w:p>
      <w:r>
        <w:rPr>
          <w:b/>
        </w:rPr>
        <w:t xml:space="preserve">Esimerkki 4.1264</w:t>
      </w:r>
    </w:p>
    <w:p>
      <w:r>
        <w:t xml:space="preserve">Konteksti : Ladies Almanack, tai Ladies Almanack: showing their Signs and their Tides; their Moons and their Changes; the Seasons as it is with them; their Eclipses and Equinoxes; as well as a full Record of diurnal and nocturnal Distempers, written &amp; illustrated by a lady of fashion, written by Djuna Barnes in 1928, is a roman à clef about a predominantly lesbian social circle centering on Natalie Clifford Barney's salon in Paris. Aihe : Ladies Almanack Suhde : kerronnan paikka</w:t>
      </w:r>
    </w:p>
    <w:p>
      <w:r>
        <w:rPr>
          <w:b/>
        </w:rPr>
        <w:t xml:space="preserve">Tulos</w:t>
      </w:r>
    </w:p>
    <w:p>
      <w:r>
        <w:t xml:space="preserve">Missä paikassa Ladies Almanack on?</w:t>
      </w:r>
    </w:p>
    <w:p>
      <w:r>
        <w:rPr>
          <w:b/>
        </w:rPr>
        <w:t xml:space="preserve">Esimerkki 4.1265</w:t>
      </w:r>
    </w:p>
    <w:p>
      <w:r>
        <w:t xml:space="preserve">Konteksti : My British Buddy on brittiläisen televisiosarjakuvan Dad's Army kuudennen sarjan toinen jakso, joka lähetettiin alun perin BBC 1:llä keskiviikkona 7. marraskuuta 1973. Aihe : My British Buddy Suhde: sarja</w:t>
      </w:r>
    </w:p>
    <w:p>
      <w:r>
        <w:rPr>
          <w:b/>
        </w:rPr>
        <w:t xml:space="preserve">Tulos</w:t>
      </w:r>
    </w:p>
    <w:p>
      <w:r>
        <w:t xml:space="preserve">Mihin sarjaan jakso My British Buddy kuuluu?</w:t>
      </w:r>
    </w:p>
    <w:p>
      <w:r>
        <w:rPr>
          <w:b/>
        </w:rPr>
        <w:t xml:space="preserve">Esimerkki 4.1266</w:t>
      </w:r>
    </w:p>
    <w:p>
      <w:r>
        <w:t xml:space="preserve">Konteksti : ISO 3166-2:BH on Bahrainin nimike ISO 3166-2:ssa, joka on osa Kansainvälisen standardisoimisjärjestön (ISO) julkaisemaa ISO 3166 -standardia, joka määrittelee koodit kaikkien ISO 3166-1:ssä koodattujen maiden tärkeimpien alajaotteluiden (esim. maakuntien tai osavaltioiden) nimille. Kohde : ISO 3166-2:BH Suhde : standardointielin.</w:t>
      </w:r>
    </w:p>
    <w:p>
      <w:r>
        <w:rPr>
          <w:b/>
        </w:rPr>
        <w:t xml:space="preserve">Tulos</w:t>
      </w:r>
    </w:p>
    <w:p>
      <w:r>
        <w:t xml:space="preserve">Kuka on laatinut ISO 3166-2:BH -standardit?</w:t>
      </w:r>
    </w:p>
    <w:p>
      <w:r>
        <w:rPr>
          <w:b/>
        </w:rPr>
        <w:t xml:space="preserve">Esimerkki 4.1267</w:t>
      </w:r>
    </w:p>
    <w:p>
      <w:r>
        <w:t xml:space="preserve">Taustaa: Kun TUI UK sulautui First Choice Holidaysin kanssa syyskuussa 2007, siitä tuli osa TUI Travel PLC:tä. Uusi lomayhtiö jatkoi molempien omien lentoyhtiöiden (Thomsonfly ja First Choice Airways) toimintaa talven 2007 ja kesän 2008 ajan, kunnes ne yhdistettiin 1. marraskuuta 2008 Thomson Airwaysiksi. Kohde : Thomsonfly Suhde : emoyhtiö</w:t>
      </w:r>
    </w:p>
    <w:p>
      <w:r>
        <w:rPr>
          <w:b/>
        </w:rPr>
        <w:t xml:space="preserve">Tulos</w:t>
      </w:r>
    </w:p>
    <w:p>
      <w:r>
        <w:t xml:space="preserve">Mikä on Thomsonflyn emoyhtiö?</w:t>
      </w:r>
    </w:p>
    <w:p>
      <w:r>
        <w:rPr>
          <w:b/>
        </w:rPr>
        <w:t xml:space="preserve">Esimerkki 4.1268</w:t>
      </w:r>
    </w:p>
    <w:p>
      <w:r>
        <w:t xml:space="preserve">Konteksti : Carl Holtz kuoli hiljaisesti Alzheimerin taudin aiheuttamiin komplikaatioihin varhain aamulla 8. heinäkuuta 2006. Aihe : Carl Holtz Suhde : sairaus.</w:t>
      </w:r>
    </w:p>
    <w:p>
      <w:r>
        <w:rPr>
          <w:b/>
        </w:rPr>
        <w:t xml:space="preserve">Tulos</w:t>
      </w:r>
    </w:p>
    <w:p>
      <w:r>
        <w:t xml:space="preserve">Mistä sairaudesta Carl Holtz kärsii?</w:t>
      </w:r>
    </w:p>
    <w:p>
      <w:r>
        <w:rPr>
          <w:b/>
        </w:rPr>
        <w:t xml:space="preserve">Esimerkki 4.1269</w:t>
      </w:r>
    </w:p>
    <w:p>
      <w:r>
        <w:t xml:space="preserve">Konteksti : Beretta M9, virallisesti Pistol, Semiautomatic, 9mm, M9, on 9×19mm Parabellum -pistooli, jonka Yhdysvaltain asevoimat ottivat käyttöön vuonna 1985. Aihe : Beretta M9 Suhde : palvelusmerkintä</w:t>
      </w:r>
    </w:p>
    <w:p>
      <w:r>
        <w:rPr>
          <w:b/>
        </w:rPr>
        <w:t xml:space="preserve">Tulos</w:t>
      </w:r>
    </w:p>
    <w:p>
      <w:r>
        <w:t xml:space="preserve">Mikä oli Beretta M9:n käyttöönottovuosi?</w:t>
      </w:r>
    </w:p>
    <w:p>
      <w:r>
        <w:rPr>
          <w:b/>
        </w:rPr>
        <w:t xml:space="preserve">Esimerkki 4.1270</w:t>
      </w:r>
    </w:p>
    <w:p>
      <w:r>
        <w:t xml:space="preserve">Konteksti : Kreikkalais-roomalaisessa mytologiassa Aeneas (/ᵻˈniːəs/; kreik: Αἰνείας, Aineías, mahdollisesti johdettu kreikankielisestä αἰνή-sanasta, joka tarkoittaa ``ylistetty'') oli troijalainen sankari, prinssi Anchikeksen ja jumalatar Venuksen (Afroditen) poika. Aihe : Aeneas Suhde : aviopuoliso</w:t>
      </w:r>
    </w:p>
    <w:p>
      <w:r>
        <w:rPr>
          <w:b/>
        </w:rPr>
        <w:t xml:space="preserve">Tulos</w:t>
      </w:r>
    </w:p>
    <w:p>
      <w:r>
        <w:t xml:space="preserve">Mikä on Aeneaksen puolison nimi?</w:t>
      </w:r>
    </w:p>
    <w:p>
      <w:r>
        <w:rPr>
          <w:b/>
        </w:rPr>
        <w:t xml:space="preserve">Esimerkki 4.1271</w:t>
      </w:r>
    </w:p>
    <w:p>
      <w:r>
        <w:t xml:space="preserve">Context : A Goofy Movie on vuokrattavissa Amazon.com Video On Demand -palvelusta laajakuvana, ja se on nyt saatavilla kaikissa englanninkielisissä maissa (mukaan lukien Irlanti, Iso-Britannia ja Australia) iTunesissa. Aihe : A Goofy Movie Suhde : tuotantoyhtiö.</w:t>
      </w:r>
    </w:p>
    <w:p>
      <w:r>
        <w:rPr>
          <w:b/>
        </w:rPr>
        <w:t xml:space="preserve">Tulos</w:t>
      </w:r>
    </w:p>
    <w:p>
      <w:r>
        <w:t xml:space="preserve">Mikä tuotantoyhtiö on mukana A Goofy Movie -elokuvassa?</w:t>
      </w:r>
    </w:p>
    <w:p>
      <w:r>
        <w:rPr>
          <w:b/>
        </w:rPr>
        <w:t xml:space="preserve">Esimerkki 4.1272</w:t>
      </w:r>
    </w:p>
    <w:p>
      <w:r>
        <w:t xml:space="preserve">Konteksti : Hänen isoisänsä William Cogswell oli kirurgin perämies vapaussodassa, joka harjoitti lääkärin ammattia Atkinsonissa, New Hampshiren osavaltiossa, ja lahjoitti maata Atkinsonin akatemiaa varten. Aihe : William Cogswell Suhde : sotilashaara.</w:t>
      </w:r>
    </w:p>
    <w:p>
      <w:r>
        <w:rPr>
          <w:b/>
        </w:rPr>
        <w:t xml:space="preserve">Tulos</w:t>
      </w:r>
    </w:p>
    <w:p>
      <w:r>
        <w:t xml:space="preserve">Missä järjestössä William Cogswell oli mukana?</w:t>
      </w:r>
    </w:p>
    <w:p>
      <w:r>
        <w:rPr>
          <w:b/>
        </w:rPr>
        <w:t xml:space="preserve">Esimerkki 4.1273</w:t>
      </w:r>
    </w:p>
    <w:p>
      <w:r>
        <w:t xml:space="preserve">Konteksti : Luigi Gorrini, MOVM (12. heinäkuuta 1917 -- 8. marraskuuta 2014), oli italialainen toisen maailmansodan hävittäjälentäjä Regia Aeronautican ja Aeronautica Nazionale Repubblicanan palveluksessa. Aihe : Luigi Gorrini Suhde : konflikti</w:t>
      </w:r>
    </w:p>
    <w:p>
      <w:r>
        <w:rPr>
          <w:b/>
        </w:rPr>
        <w:t xml:space="preserve">Tulos</w:t>
      </w:r>
    </w:p>
    <w:p>
      <w:r>
        <w:t xml:space="preserve">Mihin sotaan Luigi Gorrini osallistui?</w:t>
      </w:r>
    </w:p>
    <w:p>
      <w:r>
        <w:rPr>
          <w:b/>
        </w:rPr>
        <w:t xml:space="preserve">Esimerkki 4.1274</w:t>
      </w:r>
    </w:p>
    <w:p>
      <w:r>
        <w:t xml:space="preserve">Konteksti: Marraskuussa 1974 British Airwaysin lento 870 kaapattiin pian sen jälkeen, kun se oli noussut Dubaista kohti Lontoon Heathrow'ta. Vickers VC10 -lentokone laskeutui Tripoliin tankkaamaan ennen kuin se lensi Tunisiin. Aihe : British Airways Suhde : emoyhtiö.</w:t>
      </w:r>
    </w:p>
    <w:p>
      <w:r>
        <w:rPr>
          <w:b/>
        </w:rPr>
        <w:t xml:space="preserve">Tulos</w:t>
      </w:r>
    </w:p>
    <w:p>
      <w:r>
        <w:t xml:space="preserve">Mihin yhtiöön British Airways kuuluu?</w:t>
      </w:r>
    </w:p>
    <w:p>
      <w:r>
        <w:rPr>
          <w:b/>
        </w:rPr>
        <w:t xml:space="preserve">Esimerkki 4.1275</w:t>
      </w:r>
    </w:p>
    <w:p>
      <w:r>
        <w:t xml:space="preserve">Heinrich Paepcke (11. joulukuuta 1910 - 17. lokakuuta 1942) oli toisen maailmansodan aikana Luftwaffen korkeasti palkittu majuri, joka oli yksi vain 882:sta rautaristin ja tammilehtien ritariristin saajasta. Aihe : Heinrich Paepcke Suhde : konflikti</w:t>
      </w:r>
    </w:p>
    <w:p>
      <w:r>
        <w:rPr>
          <w:b/>
        </w:rPr>
        <w:t xml:space="preserve">Tulos</w:t>
      </w:r>
    </w:p>
    <w:p>
      <w:r>
        <w:t xml:space="preserve">Missä sodassa Heinrich Paepcke palveli?</w:t>
      </w:r>
    </w:p>
    <w:p>
      <w:r>
        <w:rPr>
          <w:b/>
        </w:rPr>
        <w:t xml:space="preserve">Esimerkki 4.1276</w:t>
      </w:r>
    </w:p>
    <w:p>
      <w:r>
        <w:t xml:space="preserve">Konteksti : Weimarin tasavalta, Saksan keisarikunnan seuraajavaltio, toteutti ohjelman, jonka tarkoituksena oli päivittää jäljellä olevat Gewehr 98 -kiväärit Reichswehrille ensimmäisen maailmansodan jälkeisinä vuosina. Weimarin turvallisuusjoukkojen käyttöön otetut kiväärit leimattiin vuoden 1920 merkinnällä niiden kuoren renkaaseen. Aihe : Gewehr 98 Suhde : palvelusmerkintä</w:t>
      </w:r>
    </w:p>
    <w:p>
      <w:r>
        <w:rPr>
          <w:b/>
        </w:rPr>
        <w:t xml:space="preserve">Tulos</w:t>
      </w:r>
    </w:p>
    <w:p>
      <w:r>
        <w:t xml:space="preserve">Minä vuonna Gewehr 98 valmistettiin?</w:t>
      </w:r>
    </w:p>
    <w:p>
      <w:r>
        <w:rPr>
          <w:b/>
        </w:rPr>
        <w:t xml:space="preserve">Esimerkki 4.1277</w:t>
      </w:r>
    </w:p>
    <w:p>
      <w:r>
        <w:t xml:space="preserve">Konteksti : Cecilia Johansdotter, Ruotsin kuningas, (k. 1193), on perinteinen nimi Ruotsin kuningas Kanut I:n puolisokuningattarelle ja Ruotsin kuningas Eric X:n äidille. Aihe : Cecilia Johansdotter Ruotsin Suhde : puoliso.</w:t>
      </w:r>
    </w:p>
    <w:p>
      <w:r>
        <w:rPr>
          <w:b/>
        </w:rPr>
        <w:t xml:space="preserve">Tulos</w:t>
      </w:r>
    </w:p>
    <w:p>
      <w:r>
        <w:t xml:space="preserve">Mikä on Ruotsin Cecilia Johansdotterin puolison nimi?</w:t>
      </w:r>
    </w:p>
    <w:p>
      <w:r>
        <w:rPr>
          <w:b/>
        </w:rPr>
        <w:t xml:space="preserve">Esimerkki 4.1278</w:t>
      </w:r>
    </w:p>
    <w:p>
      <w:r>
        <w:t xml:space="preserve">Konteksti : Kyykistyvä poika on 54 cm:n marmoriveistos, joka esittää alastonta ja itseensä kääntynyttä poikaa, joka ehkä vetää piikkiä jalastaan. Aihe : Kyyhöttävä poika Suhde : kokoelma</w:t>
      </w:r>
    </w:p>
    <w:p>
      <w:r>
        <w:rPr>
          <w:b/>
        </w:rPr>
        <w:t xml:space="preserve">Tulos</w:t>
      </w:r>
    </w:p>
    <w:p>
      <w:r>
        <w:t xml:space="preserve">Mikä on sen paikan nimi, josta löytyy Kyyhöttävä poika?</w:t>
      </w:r>
    </w:p>
    <w:p>
      <w:r>
        <w:rPr>
          <w:b/>
        </w:rPr>
        <w:t xml:space="preserve">Esimerkki 4.1279</w:t>
      </w:r>
    </w:p>
    <w:p>
      <w:r>
        <w:t xml:space="preserve">Konteksti : Ilman melaa on Steven Brillin ohjaama ja Jay Leggettin ja Mitch Rousen käsikirjoittama yhdysvaltalainen komediaelokuva vuodelta 2004, joka perustuu Harris Goldbergin, Tom Nursallin ja Fred Wolfin tarinaan. Aihe : Without a Paddle Suhde : kerronnan sijaintipaikka.</w:t>
      </w:r>
    </w:p>
    <w:p>
      <w:r>
        <w:rPr>
          <w:b/>
        </w:rPr>
        <w:t xml:space="preserve">Tulos</w:t>
      </w:r>
    </w:p>
    <w:p>
      <w:r>
        <w:t xml:space="preserve">Missä paikassa Without a Paddle on olemassa?</w:t>
      </w:r>
    </w:p>
    <w:p>
      <w:r>
        <w:rPr>
          <w:b/>
        </w:rPr>
        <w:t xml:space="preserve">Esimerkki 4.1280</w:t>
      </w:r>
    </w:p>
    <w:p>
      <w:r>
        <w:t xml:space="preserve">Konteksti : Kapteeni Alfred William Saunders (16. tammikuuta 1888 - 22. toukokuuta 1930) oli irlantilaissyntyinen maailmansodan lentävä ässä. Aihe : Alfred William Saunders Suhde : saatu palkinto.</w:t>
      </w:r>
    </w:p>
    <w:p>
      <w:r>
        <w:rPr>
          <w:b/>
        </w:rPr>
        <w:t xml:space="preserve">Tulos</w:t>
      </w:r>
    </w:p>
    <w:p>
      <w:r>
        <w:t xml:space="preserve">Mikä palkinto myönnettiin Alfred William Saundersille?</w:t>
      </w:r>
    </w:p>
    <w:p>
      <w:r>
        <w:rPr>
          <w:b/>
        </w:rPr>
        <w:t xml:space="preserve">Esimerkki 4.1281</w:t>
      </w:r>
    </w:p>
    <w:p>
      <w:r>
        <w:t xml:space="preserve">Konteksti : Carolyn Warmus syntyi Troyssa, Michiganissa, ja kasvoi Birminghamissa, Michiganissa, Detroitin varakkaassa esikaupungissa. Aihe : Carolyn Warmus Suhde : tuomittu of</w:t>
      </w:r>
    </w:p>
    <w:p>
      <w:r>
        <w:rPr>
          <w:b/>
        </w:rPr>
        <w:t xml:space="preserve">Tulos</w:t>
      </w:r>
    </w:p>
    <w:p>
      <w:r>
        <w:t xml:space="preserve">Mistä rikoksesta Carolyn Warmus sai syytteen?</w:t>
      </w:r>
    </w:p>
    <w:p>
      <w:r>
        <w:rPr>
          <w:b/>
        </w:rPr>
        <w:t xml:space="preserve">Esimerkki 4.1282</w:t>
      </w:r>
    </w:p>
    <w:p>
      <w:r>
        <w:t xml:space="preserve">Konteksti : Joanna Rajkowska syntyi Bydgoszczissa, Puolassa, ja hän opiskeli maalausta Krakovan kuvataideakatemiassa (1988--1993) sekä taidehistoriaa Jagiellonian yliopistossa Krakovassa (1988--1993). Aihe : Joanna Rajkowska Suhde : kouluttautunut klo</w:t>
      </w:r>
    </w:p>
    <w:p>
      <w:r>
        <w:rPr>
          <w:b/>
        </w:rPr>
        <w:t xml:space="preserve">Tulos</w:t>
      </w:r>
    </w:p>
    <w:p>
      <w:r>
        <w:t xml:space="preserve">Mikä on Joanna Rajkowskan kouluttaneen yliopiston nimi?</w:t>
      </w:r>
    </w:p>
    <w:p>
      <w:r>
        <w:rPr>
          <w:b/>
        </w:rPr>
        <w:t xml:space="preserve">Esimerkki 4.1283</w:t>
      </w:r>
    </w:p>
    <w:p>
      <w:r>
        <w:t xml:space="preserve">Konteksti : Lars Gathenhielm kuoli vuonna 1718, 29-vuotiaana, tuberkuloosiin, mutta hänen luomansa merirosvoimperiumi jatkui hänen vaimonsa Ingela Hammarin johdolla. Aihe : Lars Gathenhielm Suhde : sairaus.</w:t>
      </w:r>
    </w:p>
    <w:p>
      <w:r>
        <w:rPr>
          <w:b/>
        </w:rPr>
        <w:t xml:space="preserve">Tulos</w:t>
      </w:r>
    </w:p>
    <w:p>
      <w:r>
        <w:t xml:space="preserve">Mistä sairaudesta Lars Gathenhielm kärsii?</w:t>
      </w:r>
    </w:p>
    <w:p>
      <w:r>
        <w:rPr>
          <w:b/>
        </w:rPr>
        <w:t xml:space="preserve">Esimerkki 4.1284</w:t>
      </w:r>
    </w:p>
    <w:p>
      <w:r>
        <w:t xml:space="preserve">Konteksti : Big Barda, hahmon rakkauden kohde, esiteltiin Mister Miracle #4:ssä (lokakuu 1971). Aihe : Mister Miracle Suhde : puoliso</w:t>
      </w:r>
    </w:p>
    <w:p>
      <w:r>
        <w:rPr>
          <w:b/>
        </w:rPr>
        <w:t xml:space="preserve">Tulos</w:t>
      </w:r>
    </w:p>
    <w:p>
      <w:r>
        <w:t xml:space="preserve">Mikä on herra Ihmeen puolison nimi?</w:t>
      </w:r>
    </w:p>
    <w:p>
      <w:r>
        <w:rPr>
          <w:b/>
        </w:rPr>
        <w:t xml:space="preserve">Esimerkki 4.1285</w:t>
      </w:r>
    </w:p>
    <w:p>
      <w:r>
        <w:t xml:space="preserve">Konteksti: Vuonna 622, jolloin Muhammed muutti Yathribiin (nykyiseen Medinaan), Ali vaaransi henkensä nukkumalla Muhammedin sängyssä esiintyäkseen Muhammedina ja estääkseen salamurhayrityksen, jotta Muhammed voisi paeta turvallisesti. Aihe : Ali Suhde : puoliso</w:t>
      </w:r>
    </w:p>
    <w:p>
      <w:r>
        <w:rPr>
          <w:b/>
        </w:rPr>
        <w:t xml:space="preserve">Tulos</w:t>
      </w:r>
    </w:p>
    <w:p>
      <w:r>
        <w:t xml:space="preserve">Mikä on Alin puolison nimi?</w:t>
      </w:r>
    </w:p>
    <w:p>
      <w:r>
        <w:rPr>
          <w:b/>
        </w:rPr>
        <w:t xml:space="preserve">Esimerkki 4.1286</w:t>
      </w:r>
    </w:p>
    <w:p>
      <w:r>
        <w:t xml:space="preserve">Konteksti : Isias, lisänimeltään Philostorgos tai Philostorgus (kreikaksi η Ισίας Φιλόστοργος, eli Isias, rakastava) oli kappadokialainen prinsessa, joka eli 1. vuosisadalla eaa. Hänestä tuli kommagenealaisen kuningas Antiokhos I Theosin kanssa solmimansa avioliiton kautta kommagenealainen kuningatar. Aihe : Isias Suhde : puoliso</w:t>
      </w:r>
    </w:p>
    <w:p>
      <w:r>
        <w:rPr>
          <w:b/>
        </w:rPr>
        <w:t xml:space="preserve">Tulos</w:t>
      </w:r>
    </w:p>
    <w:p>
      <w:r>
        <w:t xml:space="preserve">Mikä on Isiaksen puolison nimi?</w:t>
      </w:r>
    </w:p>
    <w:p>
      <w:r>
        <w:rPr>
          <w:b/>
        </w:rPr>
        <w:t xml:space="preserve">Esimerkki 4.1287</w:t>
      </w:r>
    </w:p>
    <w:p>
      <w:r>
        <w:t xml:space="preserve">Konteksti : Vipra Narayana tai Vipranarayana (Telugu:విప్రనారాయణ, हिंदी: विप्र नारायण) tarina perustuu Thondaradippodi Alvarin, jota kutsutaan myös Vipranarayanariksi tai Bhaktanghri Renu Swamiksi, elämään oli tamililainen Vaishnava-pyhimys. Aihe : Vipra Narayana Suhde : tuotantoyhtiö</w:t>
      </w:r>
    </w:p>
    <w:p>
      <w:r>
        <w:rPr>
          <w:b/>
        </w:rPr>
        <w:t xml:space="preserve">Tulos</w:t>
      </w:r>
    </w:p>
    <w:p>
      <w:r>
        <w:t xml:space="preserve">Mikä studio tuotti Vipra Narayanan?</w:t>
      </w:r>
    </w:p>
    <w:p>
      <w:r>
        <w:rPr>
          <w:b/>
        </w:rPr>
        <w:t xml:space="preserve">Esimerkki 4.1288</w:t>
      </w:r>
    </w:p>
    <w:p>
      <w:r>
        <w:t xml:space="preserve">Konteksti: Yny lhyvyr hwnn oli ensimmäinen walesin kielellä painettu kirja. Aihe : Yny lhyvyr hwnn Suhde : kokoelma</w:t>
      </w:r>
    </w:p>
    <w:p>
      <w:r>
        <w:rPr>
          <w:b/>
        </w:rPr>
        <w:t xml:space="preserve">Tulos</w:t>
      </w:r>
    </w:p>
    <w:p>
      <w:r>
        <w:t xml:space="preserve">Mikä on sen paikan nimi, josta Yny lhyvyr hwnn löytyy?</w:t>
      </w:r>
    </w:p>
    <w:p>
      <w:r>
        <w:rPr>
          <w:b/>
        </w:rPr>
        <w:t xml:space="preserve">Esimerkki 4.1289</w:t>
      </w:r>
    </w:p>
    <w:p>
      <w:r>
        <w:t xml:space="preserve">Konteksti : Isabel Weld Perkins (3. maaliskuuta 1876 - 3. marraskuuta 1948), joka tunnettiin avioliittonsa jälkeen useimmiten nimellä Isabel Anderson tai rouva Larz Anderson, oli Bostonin alueen perijätär ja kirjailija, joka jätti yleisölle perinnöksi muun muassa puiston ja kaksi museota. Aihe : Isabel Weld Perkins Suhde : puoliso</w:t>
      </w:r>
    </w:p>
    <w:p>
      <w:r>
        <w:rPr>
          <w:b/>
        </w:rPr>
        <w:t xml:space="preserve">Tulos</w:t>
      </w:r>
    </w:p>
    <w:p>
      <w:r>
        <w:t xml:space="preserve">Mikä on Isabel Weld Perkinsin puolison nimi?</w:t>
      </w:r>
    </w:p>
    <w:p>
      <w:r>
        <w:rPr>
          <w:b/>
        </w:rPr>
        <w:t xml:space="preserve">Esimerkki 4.1290</w:t>
      </w:r>
    </w:p>
    <w:p>
      <w:r>
        <w:t xml:space="preserve">Konteksti : Darian King (s. 26. huhtikuuta 1992 Bridgetown) on barbadolainen tennispelaaja. Aihe : Darian King Suhde : asuinpaikka</w:t>
      </w:r>
    </w:p>
    <w:p>
      <w:r>
        <w:rPr>
          <w:b/>
        </w:rPr>
        <w:t xml:space="preserve">Tulos</w:t>
      </w:r>
    </w:p>
    <w:p>
      <w:r>
        <w:t xml:space="preserve">Mistä kaupungista Darian King on kotoisin?</w:t>
      </w:r>
    </w:p>
    <w:p>
      <w:r>
        <w:rPr>
          <w:b/>
        </w:rPr>
        <w:t xml:space="preserve">Esimerkki 4.1291</w:t>
      </w:r>
    </w:p>
    <w:p>
      <w:r>
        <w:t xml:space="preserve">Konteksti: Hans Lotter (17. marraskuuta 1917 - 21. marraskuuta 2008) oli toisen maailmansodan aikana Luftwaffen korkeasti palkittu yliluutnantti, jolle myönnettiin rautaristin ritariristi. Aihe : Hans Lotter Suhde : sotilasala</w:t>
      </w:r>
    </w:p>
    <w:p>
      <w:r>
        <w:rPr>
          <w:b/>
        </w:rPr>
        <w:t xml:space="preserve">Tulos</w:t>
      </w:r>
    </w:p>
    <w:p>
      <w:r>
        <w:t xml:space="preserve">Missä sotilashaarassa Hans Lotter palveli?</w:t>
      </w:r>
    </w:p>
    <w:p>
      <w:r>
        <w:rPr>
          <w:b/>
        </w:rPr>
        <w:t xml:space="preserve">Esimerkki 4.1292</w:t>
      </w:r>
    </w:p>
    <w:p>
      <w:r>
        <w:t xml:space="preserve">Konteksti: Wager Swayne (10. marraskuuta 1834 - 18. joulukuuta 1902) oli Yhdysvaltain sisällissodan aikana unionin armeijan eversti, joka nimitettiin lopulta unionin armeijan viimeiseksi vapaaehtoisten kenraalimajuriksi. Aihe : Wager Swayne Suhde : konflikti</w:t>
      </w:r>
    </w:p>
    <w:p>
      <w:r>
        <w:rPr>
          <w:b/>
        </w:rPr>
        <w:t xml:space="preserve">Tulos</w:t>
      </w:r>
    </w:p>
    <w:p>
      <w:r>
        <w:t xml:space="preserve">Mihin konfliktiin Wager Swayne osallistui?</w:t>
      </w:r>
    </w:p>
    <w:p>
      <w:r>
        <w:rPr>
          <w:b/>
        </w:rPr>
        <w:t xml:space="preserve">Esimerkki 4.1293</w:t>
      </w:r>
    </w:p>
    <w:p>
      <w:r>
        <w:t xml:space="preserve">Konteksti: My Living Doll on amerikkalainen tieteisfiktiosarjakuva, jota esitettiin 26 jakson ajan CBS:llä 27. syyskuuta 1964-17. maaliskuuta 1965. Aihe : My Living Doll Suhde : alkuperäinen tv-kanava.</w:t>
      </w:r>
    </w:p>
    <w:p>
      <w:r>
        <w:rPr>
          <w:b/>
        </w:rPr>
        <w:t xml:space="preserve">Tulos</w:t>
      </w:r>
    </w:p>
    <w:p>
      <w:r>
        <w:t xml:space="preserve">Millä kanavalla My Living Doll esitettiin ensimmäisen kerran?</w:t>
      </w:r>
    </w:p>
    <w:p>
      <w:r>
        <w:rPr>
          <w:b/>
        </w:rPr>
        <w:t xml:space="preserve">Esimerkki 4.1294</w:t>
      </w:r>
    </w:p>
    <w:p>
      <w:r>
        <w:t xml:space="preserve">Konteksti : Raymond Rallier du Baty (30. elokuuta 1881 - 7. toukokuuta 1978) oli ranskalainen merimies ja tutkimusmatkailija, joka oli kotoisin Lorientista Bretagnesta ja joka teki 1900-luvun alussa tutkimuksia Intian valtameren eteläosassa sijaitsevilla subantarktisilla Kerguelen-saarilla. Aihe : Raymond Rallier du Baty Suhde : kuolinpäivä</w:t>
      </w:r>
    </w:p>
    <w:p>
      <w:r>
        <w:rPr>
          <w:b/>
        </w:rPr>
        <w:t xml:space="preserve">Tulos</w:t>
      </w:r>
    </w:p>
    <w:p>
      <w:r>
        <w:t xml:space="preserve">Milloin Raymond Rallier du Baty kuoli?</w:t>
      </w:r>
    </w:p>
    <w:p>
      <w:r>
        <w:rPr>
          <w:b/>
        </w:rPr>
        <w:t xml:space="preserve">Esimerkki 4.1295</w:t>
      </w:r>
    </w:p>
    <w:p>
      <w:r>
        <w:t xml:space="preserve">Konteksti : Rikissa Birgersdotter syntyi yhtenä vanhimmista lapsista Bjelbon herra Birger Magnussonin, myöhemmän riksjarlin ja Ruotsin regentin, ja Ruotsin prinsessa Ingeborg Eriksdotterin, Ruotsin kuningas Eric XI:n vanhimman sisaruksen, avioliitossa. Aihe : Rikissa Birgersdotter Suhde : kuolinpäivä</w:t>
      </w:r>
    </w:p>
    <w:p>
      <w:r>
        <w:rPr>
          <w:b/>
        </w:rPr>
        <w:t xml:space="preserve">Tulos</w:t>
      </w:r>
    </w:p>
    <w:p>
      <w:r>
        <w:t xml:space="preserve">Minä vuonna Rikissa Birgersdotter kuoli?</w:t>
      </w:r>
    </w:p>
    <w:p>
      <w:r>
        <w:rPr>
          <w:b/>
        </w:rPr>
        <w:t xml:space="preserve">Esimerkki 4.1296</w:t>
      </w:r>
    </w:p>
    <w:p>
      <w:r>
        <w:t xml:space="preserve">Konteksti : Lindisfarnen evankeliumit (Lontoo, British Library Cotton MS Nero D.IV) on valaistu käsikirjoitettu evankeliumikirja, joka valmistui noin vuonna 700 Northumberlandin rannikolla sijaitsevassa Lindisfarnen luostarissa ja joka on nyt esillä British Libraryssä Lontoossa. Aihe : Lindisfarne-evankeliumit Suhde : kokoelma</w:t>
      </w:r>
    </w:p>
    <w:p>
      <w:r>
        <w:rPr>
          <w:b/>
        </w:rPr>
        <w:t xml:space="preserve">Tulos</w:t>
      </w:r>
    </w:p>
    <w:p>
      <w:r>
        <w:t xml:space="preserve">Mikä on sen paikan nimi, josta Lindisfarnen evankeliumit löytyvät?</w:t>
      </w:r>
    </w:p>
    <w:p>
      <w:r>
        <w:rPr>
          <w:b/>
        </w:rPr>
        <w:t xml:space="preserve">Esimerkki 4.1297</w:t>
      </w:r>
    </w:p>
    <w:p>
      <w:r>
        <w:t xml:space="preserve">Konteksti: Cory Blackwell (s. 27. maaliskuuta 1963) on yhdysvaltalainen entinen koripalloilija, jonka Seattle SuperSonics valitsi vuoden 1984 NBA-draftin toisella kierroksella (28.). Kohde : Cory Blackwell Suhde : drafted by</w:t>
      </w:r>
    </w:p>
    <w:p>
      <w:r>
        <w:rPr>
          <w:b/>
        </w:rPr>
        <w:t xml:space="preserve">Tulos</w:t>
      </w:r>
    </w:p>
    <w:p>
      <w:r>
        <w:t xml:space="preserve">Missä joukkueessa Cory Blackwell on?</w:t>
      </w:r>
    </w:p>
    <w:p>
      <w:r>
        <w:rPr>
          <w:b/>
        </w:rPr>
        <w:t xml:space="preserve">Esimerkki 4.1298</w:t>
      </w:r>
    </w:p>
    <w:p>
      <w:r>
        <w:t xml:space="preserve">Konteksti : 3 Nights in the Desert on yhdysvaltalainen draamaelokuva vuodelta 2014 ohjaus Gabriel Cowan, käsikirjoitus Adam Chanzit, pääosissa Wes Bentley, Vincent Piazza ja Amber Tamblyn. Aihe : 3 yötä autiomaassa Suhde : ohjaaja</w:t>
      </w:r>
    </w:p>
    <w:p>
      <w:r>
        <w:rPr>
          <w:b/>
        </w:rPr>
        <w:t xml:space="preserve">Tulos</w:t>
      </w:r>
    </w:p>
    <w:p>
      <w:r>
        <w:t xml:space="preserve">Kuka oli 3 yötä aavikolla -elokuvan pääohjaaja?</w:t>
      </w:r>
    </w:p>
    <w:p>
      <w:r>
        <w:rPr>
          <w:b/>
        </w:rPr>
        <w:t xml:space="preserve">Esimerkki 4.1299</w:t>
      </w:r>
    </w:p>
    <w:p>
      <w:r>
        <w:t xml:space="preserve">Konteksti: Mieczysław Marcin Łuczak (s. 9. heinäkuuta 1955 Wieluń) on puolalainen poliitikko. Aihe : Mieczysław Marcin Łuczak Suhde : ammatti</w:t>
      </w:r>
    </w:p>
    <w:p>
      <w:r>
        <w:rPr>
          <w:b/>
        </w:rPr>
        <w:t xml:space="preserve">Tulos</w:t>
      </w:r>
    </w:p>
    <w:p>
      <w:r>
        <w:t xml:space="preserve">Mikä oli Mieczysław Marcin Łuczakin ura?</w:t>
      </w:r>
    </w:p>
    <w:p>
      <w:r>
        <w:rPr>
          <w:b/>
        </w:rPr>
        <w:t xml:space="preserve">Esimerkki 4.1300</w:t>
      </w:r>
    </w:p>
    <w:p>
      <w:r>
        <w:t xml:space="preserve">Konteksti : Milan Šrejber (tšekkiläinen ääntäminen: (ˈmɪlan ˈʃrɛjbr̩)) (s. 30. joulukuuta 1963 Praha) on entinen tšekkoslovakialainen tennispelaaja, joka edusti kotimaataan Soulin kesäolympialaisissa 1988. Aihe : Milan Šrejber Suhde : asuinpaikka</w:t>
      </w:r>
    </w:p>
    <w:p>
      <w:r>
        <w:rPr>
          <w:b/>
        </w:rPr>
        <w:t xml:space="preserve">Tulos</w:t>
      </w:r>
    </w:p>
    <w:p>
      <w:r>
        <w:t xml:space="preserve">Mistä kaupungista Milan Šrejber on kotoisin?</w:t>
      </w:r>
    </w:p>
    <w:p>
      <w:r>
        <w:rPr>
          <w:b/>
        </w:rPr>
        <w:t xml:space="preserve">Esimerkki 4.1301</w:t>
      </w:r>
    </w:p>
    <w:p>
      <w:r>
        <w:t xml:space="preserve">Konteksti: Martin Bayne syntyi Binghamtonissa, New Yorkissa vuonna 1950. Aihe : Martin Bayne Suhde : lääketieteellinen tila.</w:t>
      </w:r>
    </w:p>
    <w:p>
      <w:r>
        <w:rPr>
          <w:b/>
        </w:rPr>
        <w:t xml:space="preserve">Tulos</w:t>
      </w:r>
    </w:p>
    <w:p>
      <w:r>
        <w:t xml:space="preserve">Mistä sairaudesta Martin Bayne kärsi?</w:t>
      </w:r>
    </w:p>
    <w:p>
      <w:r>
        <w:rPr>
          <w:b/>
        </w:rPr>
        <w:t xml:space="preserve">Esimerkki 4.1302</w:t>
      </w:r>
    </w:p>
    <w:p>
      <w:r>
        <w:t xml:space="preserve">Konteksti : Edward F. Welch, Jr. (13. marraskuuta 1924 - 2. tammikuuta 2008) oli Yhdysvaltain laivaston kontra-amiraali, joka toimi suurimman osan kylmän sodan aikaa. Aihe : Edward F. Welch, Jr. Suhde : sotilasala</w:t>
      </w:r>
    </w:p>
    <w:p>
      <w:r>
        <w:rPr>
          <w:b/>
        </w:rPr>
        <w:t xml:space="preserve">Tulos</w:t>
      </w:r>
    </w:p>
    <w:p>
      <w:r>
        <w:t xml:space="preserve">Missä asevoimissa Edward F. Welch, Jr. oli?</w:t>
      </w:r>
    </w:p>
    <w:p>
      <w:r>
        <w:rPr>
          <w:b/>
        </w:rPr>
        <w:t xml:space="preserve">Esimerkki 4.1303</w:t>
      </w:r>
    </w:p>
    <w:p>
      <w:r>
        <w:t xml:space="preserve">Asiayhteys: HD 4313 b on ekstrasolaarinen planeetta, joka kiertää G-tyypin tähteä HD 4313 noin 447 valovuoden päässä Kalat-tähdistössä. Kohde : HD 4313 b Suhde : tähtikuvio</w:t>
      </w:r>
    </w:p>
    <w:p>
      <w:r>
        <w:rPr>
          <w:b/>
        </w:rPr>
        <w:t xml:space="preserve">Tulos</w:t>
      </w:r>
    </w:p>
    <w:p>
      <w:r>
        <w:t xml:space="preserve">Missä tähtikuviossa HD 4313 b sijaitsee?</w:t>
      </w:r>
    </w:p>
    <w:p>
      <w:r>
        <w:rPr>
          <w:b/>
        </w:rPr>
        <w:t xml:space="preserve">Esimerkki 4.1304</w:t>
      </w:r>
    </w:p>
    <w:p>
      <w:r>
        <w:t xml:space="preserve">Konteksti : Qin Liangyu syntyi Zhongzhoussa (忠州), joka sijaitsee nykyisessä Zhongin piirikunnassa, Chongqingissa, miao-vanhempien perheessä. Aihe : Qin Liangyu Suhde: asuinpaikka.</w:t>
      </w:r>
    </w:p>
    <w:p>
      <w:r>
        <w:rPr>
          <w:b/>
        </w:rPr>
        <w:t xml:space="preserve">Tulos</w:t>
      </w:r>
    </w:p>
    <w:p>
      <w:r>
        <w:t xml:space="preserve">Mistä kaupungista Qin Liangyu on kotoisin?</w:t>
      </w:r>
    </w:p>
    <w:p>
      <w:r>
        <w:rPr>
          <w:b/>
        </w:rPr>
        <w:t xml:space="preserve">Esimerkki 4.1305</w:t>
      </w:r>
    </w:p>
    <w:p>
      <w:r>
        <w:t xml:space="preserve">Konteksti : Dietmar Hopp (s. 26. huhtikuuta 1940) on saksalainen miljardööri-ohjelmistoyrittäjä. Aihe : Dietmar Hopp Suhde : ammatti</w:t>
      </w:r>
    </w:p>
    <w:p>
      <w:r>
        <w:rPr>
          <w:b/>
        </w:rPr>
        <w:t xml:space="preserve">Tulos</w:t>
      </w:r>
    </w:p>
    <w:p>
      <w:r>
        <w:t xml:space="preserve">Millainen ammatti Dietmar Hoppilla on?</w:t>
      </w:r>
    </w:p>
    <w:p>
      <w:r>
        <w:rPr>
          <w:b/>
        </w:rPr>
        <w:t xml:space="preserve">Esimerkki 4.1306</w:t>
      </w:r>
    </w:p>
    <w:p>
      <w:r>
        <w:t xml:space="preserve">Konteksti : Amiraali Mariot Arbuthnot (1711 -- 31. tammikuuta 1794) oli brittiläinen amiraali, joka johti kuninkaallisen laivaston Pohjois-Amerikan asemaa Yhdysvaltain itsenäisyyssodan aikana. Aihe : Mariot Arbuthnot Suhde : sotilasala</w:t>
      </w:r>
    </w:p>
    <w:p>
      <w:r>
        <w:rPr>
          <w:b/>
        </w:rPr>
        <w:t xml:space="preserve">Tulos</w:t>
      </w:r>
    </w:p>
    <w:p>
      <w:r>
        <w:t xml:space="preserve">Mihin haaraan Mariot Arbuthnot kuului?</w:t>
      </w:r>
    </w:p>
    <w:p>
      <w:r>
        <w:rPr>
          <w:b/>
        </w:rPr>
        <w:t xml:space="preserve">Esimerkki 4.1307</w:t>
      </w:r>
    </w:p>
    <w:p>
      <w:r>
        <w:t xml:space="preserve">Konteksti: Hans Bonath (25. maaliskuuta 1919 - 25. joulukuuta 2004) oli Luftwaffen korkeasti palkittu Hauptmann toisen maailmansodan aikana. Hän sai myös rautaristin ritariristin. Aihe : Hans Bonath Suhde : sotilasala</w:t>
      </w:r>
    </w:p>
    <w:p>
      <w:r>
        <w:rPr>
          <w:b/>
        </w:rPr>
        <w:t xml:space="preserve">Tulos</w:t>
      </w:r>
    </w:p>
    <w:p>
      <w:r>
        <w:t xml:space="preserve">Missä armeijassa Hans Bonath palveli?</w:t>
      </w:r>
    </w:p>
    <w:p>
      <w:r>
        <w:rPr>
          <w:b/>
        </w:rPr>
        <w:t xml:space="preserve">Esimerkki 4.1308</w:t>
      </w:r>
    </w:p>
    <w:p>
      <w:r>
        <w:t xml:space="preserve">Konteksti : Tämän viimeisen esiintymisen jälkeen Ray Heatherton alkoi osoittaa merkkejä Alzheimerin taudista. Aihe : Ray Heatherton Suhde : sairaus.</w:t>
      </w:r>
    </w:p>
    <w:p>
      <w:r>
        <w:rPr>
          <w:b/>
        </w:rPr>
        <w:t xml:space="preserve">Tulos</w:t>
      </w:r>
    </w:p>
    <w:p>
      <w:r>
        <w:t xml:space="preserve">Mikä sairaus vaikutti Ray Heathertonin kuolemaan?</w:t>
      </w:r>
    </w:p>
    <w:p>
      <w:r>
        <w:rPr>
          <w:b/>
        </w:rPr>
        <w:t xml:space="preserve">Esimerkki 4.1309</w:t>
      </w:r>
    </w:p>
    <w:p>
      <w:r>
        <w:t xml:space="preserve">Asiayhteys : France Culture on ranskalainen julkinen radiokanava, joka on osa Radio Francea. Aihe : France Culture Suhde : emoyhtiö</w:t>
      </w:r>
    </w:p>
    <w:p>
      <w:r>
        <w:rPr>
          <w:b/>
        </w:rPr>
        <w:t xml:space="preserve">Tulos</w:t>
      </w:r>
    </w:p>
    <w:p>
      <w:r>
        <w:t xml:space="preserve">Mikä yritys on France Culture -yhtiön emoyhtiö?</w:t>
      </w:r>
    </w:p>
    <w:p>
      <w:r>
        <w:rPr>
          <w:b/>
        </w:rPr>
        <w:t xml:space="preserve">Esimerkki 4.1310</w:t>
      </w:r>
    </w:p>
    <w:p>
      <w:r>
        <w:t xml:space="preserve">Konteksti : Gilbert Motier de La Fayette (1380 -- 22. helmikuuta 1462) La Fayetten, Pontgibaudin, Ayesin, Nébouzacin, Saint-Romainin ja Monteil Gelatin herra oli Ranskan marsalkka Hän kasvoi Bourbonin herttuan Ludvig II:n hovissa. Aihe : Gilbert Motier de La Fayette Suhde : saatu palkinto.</w:t>
      </w:r>
    </w:p>
    <w:p>
      <w:r>
        <w:rPr>
          <w:b/>
        </w:rPr>
        <w:t xml:space="preserve">Tulos</w:t>
      </w:r>
    </w:p>
    <w:p>
      <w:r>
        <w:t xml:space="preserve">Mikä palkinto myönnettiin Gilbert Motier de La Fayettelle?</w:t>
      </w:r>
    </w:p>
    <w:p>
      <w:r>
        <w:rPr>
          <w:b/>
        </w:rPr>
        <w:t xml:space="preserve">Esimerkki 4.1311</w:t>
      </w:r>
    </w:p>
    <w:p>
      <w:r>
        <w:t xml:space="preserve">Konteksti : Ponmana Selvan on tamilinkielinen draamaelokuva vuodelta 1989, jonka on ohjannut P. Vasu. Aihe : Ponmana Selvan Suhde : ohjaaja.</w:t>
      </w:r>
    </w:p>
    <w:p>
      <w:r>
        <w:rPr>
          <w:b/>
        </w:rPr>
        <w:t xml:space="preserve">Tulos</w:t>
      </w:r>
    </w:p>
    <w:p>
      <w:r>
        <w:t xml:space="preserve">Kuka toimi ohjaajana elokuvassa Ponmana Selvan?</w:t>
      </w:r>
    </w:p>
    <w:p>
      <w:r>
        <w:rPr>
          <w:b/>
        </w:rPr>
        <w:t xml:space="preserve">Esimerkki 4.1312</w:t>
      </w:r>
    </w:p>
    <w:p>
      <w:r>
        <w:t xml:space="preserve">Konteksti : Alex Puccio on Amerikan menestynein naispuolinen boulderointikilpailija. Aihe : Alex Puccio Suhde : sukupuoli tai sukupuolta.</w:t>
      </w:r>
    </w:p>
    <w:p>
      <w:r>
        <w:rPr>
          <w:b/>
        </w:rPr>
        <w:t xml:space="preserve">Tulos</w:t>
      </w:r>
    </w:p>
    <w:p>
      <w:r>
        <w:t xml:space="preserve">Mikä on Alex Puccion sukupuoli?</w:t>
      </w:r>
    </w:p>
    <w:p>
      <w:r>
        <w:rPr>
          <w:b/>
        </w:rPr>
        <w:t xml:space="preserve">Esimerkki 4.1313</w:t>
      </w:r>
    </w:p>
    <w:p>
      <w:r>
        <w:t xml:space="preserve">Konteksti : Henry J. Muller, Jr. (s. 1917) on eläkkeellä oleva yhdysvaltalainen sotilas, joka palveli toisen maailmansodan aikana Yhdysvaltain armeijassa 11. ilmarynnäkködivisioonassa vuosina 1944-1945. Aihe : Henry J. Muller Suhde : konflikti</w:t>
      </w:r>
    </w:p>
    <w:p>
      <w:r>
        <w:rPr>
          <w:b/>
        </w:rPr>
        <w:t xml:space="preserve">Tulos</w:t>
      </w:r>
    </w:p>
    <w:p>
      <w:r>
        <w:t xml:space="preserve">Mihin sotaan tai taisteluun Henry J. Muller osallistui?</w:t>
      </w:r>
    </w:p>
    <w:p>
      <w:r>
        <w:rPr>
          <w:b/>
        </w:rPr>
        <w:t xml:space="preserve">Esimerkki 4.1314</w:t>
      </w:r>
    </w:p>
    <w:p>
      <w:r>
        <w:t xml:space="preserve">ESO 510-G13 on spiraaligalaksi noin 150 miljoonan valovuoden päässä Hydran tähdistössä. Kohde : ESO 510-G13 Suhde : tähtikuvio</w:t>
      </w:r>
    </w:p>
    <w:p>
      <w:r>
        <w:rPr>
          <w:b/>
        </w:rPr>
        <w:t xml:space="preserve">Tulos</w:t>
      </w:r>
    </w:p>
    <w:p>
      <w:r>
        <w:t xml:space="preserve">Missä tähtikuviossa ESO 510-G13 sijaitsee?</w:t>
      </w:r>
    </w:p>
    <w:p>
      <w:r>
        <w:rPr>
          <w:b/>
        </w:rPr>
        <w:t xml:space="preserve">Esimerkki 4.1315</w:t>
      </w:r>
    </w:p>
    <w:p>
      <w:r>
        <w:t xml:space="preserve">Konteksti : A Study in Terror (1965) on John Scottin säveltämä ensimmäinen elokuvamusiikki, jonka hän johti Hollywoodin sinfoniaorkesteria (HSO 333) Aihe : A Study in Terror Suhde : ohjaaja</w:t>
      </w:r>
    </w:p>
    <w:p>
      <w:r>
        <w:rPr>
          <w:b/>
        </w:rPr>
        <w:t xml:space="preserve">Tulos</w:t>
      </w:r>
    </w:p>
    <w:p>
      <w:r>
        <w:t xml:space="preserve">Kuka on A Study in Terror -elokuvan ohjaaja?</w:t>
      </w:r>
    </w:p>
    <w:p>
      <w:r>
        <w:rPr>
          <w:b/>
        </w:rPr>
        <w:t xml:space="preserve">Esimerkki 4.1316</w:t>
      </w:r>
    </w:p>
    <w:p>
      <w:r>
        <w:t xml:space="preserve">Konteksti : Tennessee Champ on vuoden 1954 draama, jossa on vahvasti kristillisiä sävyjä ja jonka pääosissa nähdään Shelley Winters, Keenan Wynn, Dewey Martin ja Charles Bronson (Charles Buchinsky), ja jonka on ohjannut Fred M. Wilcox. Aihe : Tennessee Champ Suhde : tuotantoyhtiö</w:t>
      </w:r>
    </w:p>
    <w:p>
      <w:r>
        <w:rPr>
          <w:b/>
        </w:rPr>
        <w:t xml:space="preserve">Tulos</w:t>
      </w:r>
    </w:p>
    <w:p>
      <w:r>
        <w:t xml:space="preserve">Mikä on Tennessee Champin tuotantoyhtiö?</w:t>
      </w:r>
    </w:p>
    <w:p>
      <w:r>
        <w:rPr>
          <w:b/>
        </w:rPr>
        <w:t xml:space="preserve">Esimerkki 4.1317</w:t>
      </w:r>
    </w:p>
    <w:p>
      <w:r>
        <w:t xml:space="preserve">Konteksti : Se on sovitettu ranskalaiseksi elokuvaksi, Pariisin rakastavaiset (alkuperäinen ranskankielinen nimi Pot-Bouille) vuonna 1957, jonka on ohjannut Julien Duvivier ja jonka pääosissa ovat Gérard Philipe ja Anouk Aimée. Aihe : Pot-Bouille Suhde : kerronnan paikka</w:t>
      </w:r>
    </w:p>
    <w:p>
      <w:r>
        <w:rPr>
          <w:b/>
        </w:rPr>
        <w:t xml:space="preserve">Tulos</w:t>
      </w:r>
    </w:p>
    <w:p>
      <w:r>
        <w:t xml:space="preserve">Missä paikassa Pot-Bouille on?</w:t>
      </w:r>
    </w:p>
    <w:p>
      <w:r>
        <w:rPr>
          <w:b/>
        </w:rPr>
        <w:t xml:space="preserve">Esimerkki 4.1318</w:t>
      </w:r>
    </w:p>
    <w:p>
      <w:r>
        <w:t xml:space="preserve">Konteksti : Sinclair Scientific -laskin oli 12-toiminen, taskukokoinen tieteellinen laskin, joka esiteltiin vuonna 1974 ja joka alitti hinnaltaan huomattavasti muut tuolloin saatavilla olleet laskimet. Aihe : Sinclair Scientific Suhde : palvelumerkintä</w:t>
      </w:r>
    </w:p>
    <w:p>
      <w:r>
        <w:rPr>
          <w:b/>
        </w:rPr>
        <w:t xml:space="preserve">Tulos</w:t>
      </w:r>
    </w:p>
    <w:p>
      <w:r>
        <w:t xml:space="preserve">Minä vuonna Sinclair Scientific aloitti toimintansa?</w:t>
      </w:r>
    </w:p>
    <w:p>
      <w:r>
        <w:rPr>
          <w:b/>
        </w:rPr>
        <w:t xml:space="preserve">Esimerkki 4.1319</w:t>
      </w:r>
    </w:p>
    <w:p>
      <w:r>
        <w:t xml:space="preserve">Konteksti : Porthos, Baron du Vallon de Bracieux de Pierrefonds on fiktiivinen hahmo Alexandre Dumas pèren romaaneissa "Kolme muskettisoturia", "Kaksikymmentä vuotta sen jälkeen" ja "Vicomte de Bragelonne". Aihe : Porthos Suhde : perustuu</w:t>
      </w:r>
    </w:p>
    <w:p>
      <w:r>
        <w:rPr>
          <w:b/>
        </w:rPr>
        <w:t xml:space="preserve">Tulos</w:t>
      </w:r>
    </w:p>
    <w:p>
      <w:r>
        <w:t xml:space="preserve">Mihin Porthos perustuu?</w:t>
      </w:r>
    </w:p>
    <w:p>
      <w:r>
        <w:rPr>
          <w:b/>
        </w:rPr>
        <w:t xml:space="preserve">Esimerkki 4.1320</w:t>
      </w:r>
    </w:p>
    <w:p>
      <w:r>
        <w:t xml:space="preserve">Asiayhteys : Sydneyn yliopiston Sydney Law School tarjoaa Sir Maurice Byers -palkinnon perustuslaillisen oikeuden asiantuntemuksesta. Aihe : Maurice Byers Suhde : Koulutettu yliopistossa.</w:t>
      </w:r>
    </w:p>
    <w:p>
      <w:r>
        <w:rPr>
          <w:b/>
        </w:rPr>
        <w:t xml:space="preserve">Tulos</w:t>
      </w:r>
    </w:p>
    <w:p>
      <w:r>
        <w:t xml:space="preserve">Mikä korkeakoulu tai yliopisto liittyy Maurice Byersiin?</w:t>
      </w:r>
    </w:p>
    <w:p>
      <w:r>
        <w:rPr>
          <w:b/>
        </w:rPr>
        <w:t xml:space="preserve">Esimerkki 4.1321</w:t>
      </w:r>
    </w:p>
    <w:p>
      <w:r>
        <w:t xml:space="preserve">Konteksti: New Yorkiin sijoittuva Thanks for Sharing keskittyy kolmeen henkilöön, jotka osallistuvat 12 askeleen prosessiin toipuakseen seksiriippuvuudestaan. Aihe : Thanks for Sharing Suhde : narratiivinen kuvauspaikka</w:t>
      </w:r>
    </w:p>
    <w:p>
      <w:r>
        <w:rPr>
          <w:b/>
        </w:rPr>
        <w:t xml:space="preserve">Tulos</w:t>
      </w:r>
    </w:p>
    <w:p>
      <w:r>
        <w:t xml:space="preserve">Missä paikassa Thanks for Sharing on olemassa?</w:t>
      </w:r>
    </w:p>
    <w:p>
      <w:r>
        <w:rPr>
          <w:b/>
        </w:rPr>
        <w:t xml:space="preserve">Esimerkki 4.1322</w:t>
      </w:r>
    </w:p>
    <w:p>
      <w:r>
        <w:t xml:space="preserve">Konteksti : The Actors on Conor McPhersonin käsikirjoittama ja ohjaama elokuva vuodelta 2003, jonka pääosissa nähdään Dylan Moran ja Michael Caine. Aihe : Näyttelijät Suhde : kerronnallinen kuvauspaikka.</w:t>
      </w:r>
    </w:p>
    <w:p>
      <w:r>
        <w:rPr>
          <w:b/>
        </w:rPr>
        <w:t xml:space="preserve">Tulos</w:t>
      </w:r>
    </w:p>
    <w:p>
      <w:r>
        <w:t xml:space="preserve">Missä paikassa The Actors on?</w:t>
      </w:r>
    </w:p>
    <w:p>
      <w:r>
        <w:rPr>
          <w:b/>
        </w:rPr>
        <w:t xml:space="preserve">Esimerkki 4.1323</w:t>
      </w:r>
    </w:p>
    <w:p>
      <w:r>
        <w:t xml:space="preserve">Tausta: ISIRI 7558 on Iranin standardointi- ja teollisuustutkimuslaitoksen (ISIRI) vuonna 2005 julkaisema standardi, joka perustuu direktiiviin 92/61/ETY ja direktiiviin 2002/24/EY. Aihe: ISIRI 7558 Suhde: standardointielin.</w:t>
      </w:r>
    </w:p>
    <w:p>
      <w:r>
        <w:rPr>
          <w:b/>
        </w:rPr>
        <w:t xml:space="preserve">Tulos</w:t>
      </w:r>
    </w:p>
    <w:p>
      <w:r>
        <w:t xml:space="preserve">Kuka asetti ISIRI 7558 -standardit?</w:t>
      </w:r>
    </w:p>
    <w:p>
      <w:r>
        <w:rPr>
          <w:b/>
        </w:rPr>
        <w:t xml:space="preserve">Esimerkki 4.1324</w:t>
      </w:r>
    </w:p>
    <w:p>
      <w:r>
        <w:t xml:space="preserve">Konteksti: Supermarine, Southampton. Aihe : Supermarine Suhde : emoyhtiö.</w:t>
      </w:r>
    </w:p>
    <w:p>
      <w:r>
        <w:rPr>
          <w:b/>
        </w:rPr>
        <w:t xml:space="preserve">Tulos</w:t>
      </w:r>
    </w:p>
    <w:p>
      <w:r>
        <w:t xml:space="preserve">Mihin yhtiöön Supermarine kuuluu?</w:t>
      </w:r>
    </w:p>
    <w:p>
      <w:r>
        <w:rPr>
          <w:b/>
        </w:rPr>
        <w:t xml:space="preserve">Esimerkki 4.1325</w:t>
      </w:r>
    </w:p>
    <w:p>
      <w:r>
        <w:t xml:space="preserve">Konteksti: Stephanie ja Spy on yhdysvaltalaisen taiteilijan Robert Grahamin julkinen taideteos, joka sijaitsee Rolfe Hallin pihalla Los Angelesin yliopiston kampuksella Los Angelesissa, Kaliforniassa, Yhdysvalloissa. Aihe : Stephanie ja vakooja Suhde : kokoelma</w:t>
      </w:r>
    </w:p>
    <w:p>
      <w:r>
        <w:rPr>
          <w:b/>
        </w:rPr>
        <w:t xml:space="preserve">Tulos</w:t>
      </w:r>
    </w:p>
    <w:p>
      <w:r>
        <w:t xml:space="preserve">Mikä on sen paikan nimi, josta Stephanie ja Spy löytyvät?</w:t>
      </w:r>
    </w:p>
    <w:p>
      <w:r>
        <w:rPr>
          <w:b/>
        </w:rPr>
        <w:t xml:space="preserve">Esimerkki 4.1326</w:t>
      </w:r>
    </w:p>
    <w:p>
      <w:r>
        <w:t xml:space="preserve">Konteksti : William Ross Knudsen (1892-1977) oli yhdysvaltalainen sosialistinen poliittinen aktivisti ja ammattiyhdistysjärjestäjä. Aihe : William Ross Knudsen Suhde : asuinpaikka.</w:t>
      </w:r>
    </w:p>
    <w:p>
      <w:r>
        <w:rPr>
          <w:b/>
        </w:rPr>
        <w:t xml:space="preserve">Tulos</w:t>
      </w:r>
    </w:p>
    <w:p>
      <w:r>
        <w:t xml:space="preserve">Mistä kaupungista William Ross Knudsen on kotoisin?</w:t>
      </w:r>
    </w:p>
    <w:p>
      <w:r>
        <w:rPr>
          <w:b/>
        </w:rPr>
        <w:t xml:space="preserve">Esimerkki 4.1327</w:t>
      </w:r>
    </w:p>
    <w:p>
      <w:r>
        <w:t xml:space="preserve">Konteksti : FF DIN on Albert-Jan Poolin vuonna 1995 suunnittelema realistinen sans-serif-tyyppinen kirjasintyyppi, joka perustuu saksalaisessa standardissa DIN 1451 määriteltyihin DIN-Mittelschrift ja DIN-Engschrift. Aihe : FF DIN Suhde : perustuu</w:t>
      </w:r>
    </w:p>
    <w:p>
      <w:r>
        <w:rPr>
          <w:b/>
        </w:rPr>
        <w:t xml:space="preserve">Tulos</w:t>
      </w:r>
    </w:p>
    <w:p>
      <w:r>
        <w:t xml:space="preserve">Mikä on FF DIN:n perusta?</w:t>
      </w:r>
    </w:p>
    <w:p>
      <w:r>
        <w:rPr>
          <w:b/>
        </w:rPr>
        <w:t xml:space="preserve">Esimerkki 4.1328</w:t>
      </w:r>
    </w:p>
    <w:p>
      <w:r>
        <w:t xml:space="preserve">Konteksti : Indoctrinate U on vuonna 2007 valmistunut yhdysvaltalainen pitkä dokumenttielokuva, jonka on kirjoittanut, ohjannut ja jonka pääosassa on Evan Coyne Maloney. Elokuva tarkastelee kiistanalaisia aiheita, kuten tasa-arvoa ja oikeudenmukaisuutta, moninaisuutta, ideologista konformismia ja poliittista korrektiutta amerikkalaisissa korkeakouluissa. Aihe : Indoctrinate U Suhde : tuotantoyhtiö.</w:t>
      </w:r>
    </w:p>
    <w:p>
      <w:r>
        <w:rPr>
          <w:b/>
        </w:rPr>
        <w:t xml:space="preserve">Tulos</w:t>
      </w:r>
    </w:p>
    <w:p>
      <w:r>
        <w:t xml:space="preserve">Mikä tuotantoyhtiö tai -yhtiöt loivat Indoctrinate U:n?</w:t>
      </w:r>
    </w:p>
    <w:p>
      <w:r>
        <w:rPr>
          <w:b/>
        </w:rPr>
        <w:t xml:space="preserve">Esimerkki 4.1329</w:t>
      </w:r>
    </w:p>
    <w:p>
      <w:r>
        <w:t xml:space="preserve">Konteksti : Durgesh Nandinii on Sony TV:llä esitetty intialainen televisiosarja, joka perustuu löyhästi Bankim Chandra Chatterjeen romaaniin Durgeshnondini, joka on ensimmäinen bengalilainen romanssi ja ensimmäinen bengalinkielinen romaani, joka julkaistiin vuonna 1865. Aihe : Durgesh Nandinii Suhde : tuotantoyhtiö.</w:t>
      </w:r>
    </w:p>
    <w:p>
      <w:r>
        <w:rPr>
          <w:b/>
        </w:rPr>
        <w:t xml:space="preserve">Tulos</w:t>
      </w:r>
    </w:p>
    <w:p>
      <w:r>
        <w:t xml:space="preserve">Mikä on Durgesh Nandinii -elokuvan tuotantoyhtiö?</w:t>
      </w:r>
    </w:p>
    <w:p>
      <w:r>
        <w:rPr>
          <w:b/>
        </w:rPr>
        <w:t xml:space="preserve">Esimerkki 4.1330</w:t>
      </w:r>
    </w:p>
    <w:p>
      <w:r>
        <w:t xml:space="preserve">Konteksti: KBS N (koreaksi KBS N) on Korean yleisradiojärjestelmän omistama eteläkorealainen yritys, joka tuottaa media-, lähetys- ja televiestintätuotteita muille kuin vapaasti vastaanotettaville verkoille, joita käytetään KBS:n vuonna 1996 rekisteröimän luvan nojalla, mukaan lukien Skylife- ja kaapelitelevisio- (KCTA) palveluntarjoajat. Kohde : KBS N Suhde : emoyhtiö</w:t>
      </w:r>
    </w:p>
    <w:p>
      <w:r>
        <w:rPr>
          <w:b/>
        </w:rPr>
        <w:t xml:space="preserve">Tulos</w:t>
      </w:r>
    </w:p>
    <w:p>
      <w:r>
        <w:t xml:space="preserve">Mikä on KBS N:n emoyhtiö?</w:t>
      </w:r>
    </w:p>
    <w:p>
      <w:r>
        <w:rPr>
          <w:b/>
        </w:rPr>
        <w:t xml:space="preserve">Esimerkki 4.1331</w:t>
      </w:r>
    </w:p>
    <w:p>
      <w:r>
        <w:t xml:space="preserve">Konteksti : Philippe Ricord syntyi 10. joulukuuta 1800 Baltimoressa. Aihe : Philippe Ricord Suhde : kuolinpäivä.</w:t>
      </w:r>
    </w:p>
    <w:p>
      <w:r>
        <w:rPr>
          <w:b/>
        </w:rPr>
        <w:t xml:space="preserve">Tulos</w:t>
      </w:r>
    </w:p>
    <w:p>
      <w:r>
        <w:t xml:space="preserve">Minä päivänä Philippe Ricord kuoli?</w:t>
      </w:r>
    </w:p>
    <w:p>
      <w:r>
        <w:rPr>
          <w:b/>
        </w:rPr>
        <w:t xml:space="preserve">Esimerkki 4.1332</w:t>
      </w:r>
    </w:p>
    <w:p>
      <w:r>
        <w:t xml:space="preserve">Konteksti : William A. Webb kasvoi Virginiassa. Aihe : William A. Webb Suhde : sotilashaara.</w:t>
      </w:r>
    </w:p>
    <w:p>
      <w:r>
        <w:rPr>
          <w:b/>
        </w:rPr>
        <w:t xml:space="preserve">Tulos</w:t>
      </w:r>
    </w:p>
    <w:p>
      <w:r>
        <w:t xml:space="preserve">Mihin sotilashaaraan William A. Webb kuuluu?</w:t>
      </w:r>
    </w:p>
    <w:p>
      <w:r>
        <w:rPr>
          <w:b/>
        </w:rPr>
        <w:t xml:space="preserve">Esimerkki 4.1333</w:t>
      </w:r>
    </w:p>
    <w:p>
      <w:r>
        <w:t xml:space="preserve">Konteksti : V1668 Cygni oli vuonna 1978 Cygnuksen tähdistössä ilmestynyt nova, jonka suurin kirkkaus oli 6. näennäinen magnitudi. Kohde : V1668 Cygni Suhde : tähdistössä</w:t>
      </w:r>
    </w:p>
    <w:p>
      <w:r>
        <w:rPr>
          <w:b/>
        </w:rPr>
        <w:t xml:space="preserve">Tulos</w:t>
      </w:r>
    </w:p>
    <w:p>
      <w:r>
        <w:t xml:space="preserve">Mihin tähdistöön V1668 Cygni kuuluu?</w:t>
      </w:r>
    </w:p>
    <w:p>
      <w:r>
        <w:rPr>
          <w:b/>
        </w:rPr>
        <w:t xml:space="preserve">Esimerkki 4.1334</w:t>
      </w:r>
    </w:p>
    <w:p>
      <w:r>
        <w:t xml:space="preserve">Konteksti : Jack Reacherin hahmon kuvaillaan olevan entinen majuri Yhdysvaltain sotilaspoliisivoimissa. Aihe : Jack Reacher Suhde : sotilashaara.</w:t>
      </w:r>
    </w:p>
    <w:p>
      <w:r>
        <w:rPr>
          <w:b/>
        </w:rPr>
        <w:t xml:space="preserve">Tulos</w:t>
      </w:r>
    </w:p>
    <w:p>
      <w:r>
        <w:t xml:space="preserve">Mitkä asevoimat käyttivät Jack Reacherin palvelusta?</w:t>
      </w:r>
    </w:p>
    <w:p>
      <w:r>
        <w:rPr>
          <w:b/>
        </w:rPr>
        <w:t xml:space="preserve">Esimerkki 4.1335</w:t>
      </w:r>
    </w:p>
    <w:p>
      <w:r>
        <w:t xml:space="preserve">Konteksti : Blaculaa seurasi jatko-osa Scream Blacula Scream vuonna 1973, ja se innoitti pienen aallon blaxploitaatio-aiheisia kauhuelokuvia. Aihe : Blacula Suhde : tuotantoyhtiö</w:t>
      </w:r>
    </w:p>
    <w:p>
      <w:r>
        <w:rPr>
          <w:b/>
        </w:rPr>
        <w:t xml:space="preserve">Tulos</w:t>
      </w:r>
    </w:p>
    <w:p>
      <w:r>
        <w:t xml:space="preserve">Mikä tuotantoyhtiö oli mukana Blaculassa?</w:t>
      </w:r>
    </w:p>
    <w:p>
      <w:r>
        <w:rPr>
          <w:b/>
        </w:rPr>
        <w:t xml:space="preserve">Esimerkki 4.1336</w:t>
      </w:r>
    </w:p>
    <w:p>
      <w:r>
        <w:t xml:space="preserve">Konteksti : White Corridors on Pat Jacksonin ohjaama brittiläinen draamaelokuva vuodelta 1951, joka perustuu Helen Ashtonin romaaniin. Aihe : White Corridors Suhde : perustuu elokuvaan.</w:t>
      </w:r>
    </w:p>
    <w:p>
      <w:r>
        <w:rPr>
          <w:b/>
        </w:rPr>
        <w:t xml:space="preserve">Tulos</w:t>
      </w:r>
    </w:p>
    <w:p>
      <w:r>
        <w:t xml:space="preserve">Mikä on White Corridorsin perusta?</w:t>
      </w:r>
    </w:p>
    <w:p>
      <w:r>
        <w:rPr>
          <w:b/>
        </w:rPr>
        <w:t xml:space="preserve">Esimerkki 4.1337</w:t>
      </w:r>
    </w:p>
    <w:p>
      <w:r>
        <w:t xml:space="preserve">Konteksti : 7.62×54mmR on Venäjän keisarikunnan kehittämä rihlattu kiväärin patruuna, joka otettiin käyttöön palveluspatruunana vuonna 1891. Aihe : 7.62×54mmR Suhde : palvelupatruuna.</w:t>
      </w:r>
    </w:p>
    <w:p>
      <w:r>
        <w:rPr>
          <w:b/>
        </w:rPr>
        <w:t xml:space="preserve">Tulos</w:t>
      </w:r>
    </w:p>
    <w:p>
      <w:r>
        <w:t xml:space="preserve">Minä vuonna 7.62×54mmR tuli käyttöön?</w:t>
      </w:r>
    </w:p>
    <w:p>
      <w:r>
        <w:rPr>
          <w:b/>
        </w:rPr>
        <w:t xml:space="preserve">Esimerkki 4.1338</w:t>
      </w:r>
    </w:p>
    <w:p>
      <w:r>
        <w:t xml:space="preserve">Konteksti : The Heavenly Body on yhdysvaltalainen romanttinen komediaelokuva vuodelta 1944, jonka on ohjannut Alexander Hall ja jonka pääosissa nähdään William Powell ja Hedy Lamarr. Aihe : The Heavenly Body Suhde : tuotantoyhtiö</w:t>
      </w:r>
    </w:p>
    <w:p>
      <w:r>
        <w:rPr>
          <w:b/>
        </w:rPr>
        <w:t xml:space="preserve">Tulos</w:t>
      </w:r>
    </w:p>
    <w:p>
      <w:r>
        <w:t xml:space="preserve">Mikä studio tuotti The Heavenly Body -elokuvan?</w:t>
      </w:r>
    </w:p>
    <w:p>
      <w:r>
        <w:rPr>
          <w:b/>
        </w:rPr>
        <w:t xml:space="preserve">Esimerkki 4.1339</w:t>
      </w:r>
    </w:p>
    <w:p>
      <w:r>
        <w:t xml:space="preserve">Konteksti: Jonathan Dasnières de Veigy (s. 5. tammikuuta 1987 Nîmes, Ranska) on ranskalainen tenniksen ammattilainen. Aihe : Jonathan Dasnières de Veigy Suhde : asuinpaikka</w:t>
      </w:r>
    </w:p>
    <w:p>
      <w:r>
        <w:rPr>
          <w:b/>
        </w:rPr>
        <w:t xml:space="preserve">Tulos</w:t>
      </w:r>
    </w:p>
    <w:p>
      <w:r>
        <w:t xml:space="preserve">Mihin kaupunkiin Jonathan Dasnières de Veigy liittyy?</w:t>
      </w:r>
    </w:p>
    <w:p>
      <w:r>
        <w:rPr>
          <w:b/>
        </w:rPr>
        <w:t xml:space="preserve">Esimerkki 4.1340</w:t>
      </w:r>
    </w:p>
    <w:p>
      <w:r>
        <w:t xml:space="preserve">Konteksti : Fritz X oli lempinimi, jota sekä liittoutuneet että Luftwaffen henkilöstö käyttivät. Aihe : Fritz X Suhde : palvelusmerkintä</w:t>
      </w:r>
    </w:p>
    <w:p>
      <w:r>
        <w:rPr>
          <w:b/>
        </w:rPr>
        <w:t xml:space="preserve">Tulos</w:t>
      </w:r>
    </w:p>
    <w:p>
      <w:r>
        <w:t xml:space="preserve">Minä vuonna Fritz X tuli käyttöön?</w:t>
      </w:r>
    </w:p>
    <w:p>
      <w:r>
        <w:rPr>
          <w:b/>
        </w:rPr>
        <w:t xml:space="preserve">Esimerkki 4.1341</w:t>
      </w:r>
    </w:p>
    <w:p>
      <w:r>
        <w:t xml:space="preserve">Konteksti : François Sublet de Noyers (1589--1645), yksi kardinaali de Richelieun poliittisista luomuksista, joka sai asemansa ja poliittisen painoarvonsa kardinaalin johdonmukaisesta holhouksesta, oli Ludvig XIII:n valtiosihteeri ja hänen kuninkaanneuvostonsa jäsen. Aihe : François Sublet de Noyers Suhde : kuolinpäivä</w:t>
      </w:r>
    </w:p>
    <w:p>
      <w:r>
        <w:rPr>
          <w:b/>
        </w:rPr>
        <w:t xml:space="preserve">Tulos</w:t>
      </w:r>
    </w:p>
    <w:p>
      <w:r>
        <w:t xml:space="preserve">Minä päivänä François Sublet de Noyers kuoli?</w:t>
      </w:r>
    </w:p>
    <w:p>
      <w:r>
        <w:rPr>
          <w:b/>
        </w:rPr>
        <w:t xml:space="preserve">Esimerkki 4.1342</w:t>
      </w:r>
    </w:p>
    <w:p>
      <w:r>
        <w:t xml:space="preserve">Konteksti : Claudia Emerson (13. tammikuuta 1957 - 4. joulukuuta 2014) oli yhdysvaltalainen runoilija. Aihe : Claudia Emerson Suhde : saatu palkinto</w:t>
      </w:r>
    </w:p>
    <w:p>
      <w:r>
        <w:rPr>
          <w:b/>
        </w:rPr>
        <w:t xml:space="preserve">Tulos</w:t>
      </w:r>
    </w:p>
    <w:p>
      <w:r>
        <w:t xml:space="preserve">Mikä palkinto myönnettiin Claudia Emersonille?</w:t>
      </w:r>
    </w:p>
    <w:p>
      <w:r>
        <w:rPr>
          <w:b/>
        </w:rPr>
        <w:t xml:space="preserve">Esimerkki 4.1343</w:t>
      </w:r>
    </w:p>
    <w:p>
      <w:r>
        <w:t xml:space="preserve">Konteksti: Miesääni, joka sanoo "Anteeksi, saanko luvan tanssia tämän tanssin?" Lynsey de Paulin alkuperäisellä 1973 julkaistulla singlellä Won't Somebody Dance with Me, kuului Ed Stewartille. Kohde : Ed Stewart Suhde : sukupuoli tai sukupuolta</w:t>
      </w:r>
    </w:p>
    <w:p>
      <w:r>
        <w:rPr>
          <w:b/>
        </w:rPr>
        <w:t xml:space="preserve">Tulos</w:t>
      </w:r>
    </w:p>
    <w:p>
      <w:r>
        <w:t xml:space="preserve">Mikä oli Ed Stewartin sukupuoli?</w:t>
      </w:r>
    </w:p>
    <w:p>
      <w:r>
        <w:rPr>
          <w:b/>
        </w:rPr>
        <w:t xml:space="preserve">Esimerkki 4.1344</w:t>
      </w:r>
    </w:p>
    <w:p>
      <w:r>
        <w:t xml:space="preserve">Konteksti : Viimeinen kojootti on yhdysvaltalaisen rikoskirjailijan Michael Connellyn neljäs romaani, jossa näyttelee Los Angelesin etsivä Hieronymus ``Harry'' Boschia. Aihe : Viimeinen kojootti Suhde : kerronnan paikka</w:t>
      </w:r>
    </w:p>
    <w:p>
      <w:r>
        <w:rPr>
          <w:b/>
        </w:rPr>
        <w:t xml:space="preserve">Tulos</w:t>
      </w:r>
    </w:p>
    <w:p>
      <w:r>
        <w:t xml:space="preserve">Missä paikassa The Last Coyote on olemassa?</w:t>
      </w:r>
    </w:p>
    <w:p>
      <w:r>
        <w:rPr>
          <w:b/>
        </w:rPr>
        <w:t xml:space="preserve">Esimerkki 4.1345</w:t>
      </w:r>
    </w:p>
    <w:p>
      <w:r>
        <w:t xml:space="preserve">Konteksti: Swami ja ystävät on intialaisen englanninkielisen romaanikirjailijan RK Narayanin (1906-2001) ensimmäinen romaanitrilogiasta. Aihe : Swami ja ystävät Suhde : kerronnan paikka</w:t>
      </w:r>
    </w:p>
    <w:p>
      <w:r>
        <w:rPr>
          <w:b/>
        </w:rPr>
        <w:t xml:space="preserve">Tulos</w:t>
      </w:r>
    </w:p>
    <w:p>
      <w:r>
        <w:t xml:space="preserve">Missä paikassa Swami ja ystävät ovat?</w:t>
      </w:r>
    </w:p>
    <w:p>
      <w:r>
        <w:rPr>
          <w:b/>
        </w:rPr>
        <w:t xml:space="preserve">Esimerkki 4.1346</w:t>
      </w:r>
    </w:p>
    <w:p>
      <w:r>
        <w:t xml:space="preserve">Taustaa: Vuonna 2006 Venäjän hallitus sulautti 100 prosenttia Mikojanin osakkeista Iljushinin, Irkutin, Suhoin, Tupolevin ja Jakovlevin osakkeisiin uudeksi yhtiöksi nimeltä United Aircraft Corporation. Aihe : Mikoyan Suhde : emoyhtiö.</w:t>
      </w:r>
    </w:p>
    <w:p>
      <w:r>
        <w:rPr>
          <w:b/>
        </w:rPr>
        <w:t xml:space="preserve">Tulos</w:t>
      </w:r>
    </w:p>
    <w:p>
      <w:r>
        <w:t xml:space="preserve">Mikä on Mikoyanin emoyhtiö?</w:t>
      </w:r>
    </w:p>
    <w:p>
      <w:r>
        <w:rPr>
          <w:b/>
        </w:rPr>
        <w:t xml:space="preserve">Esimerkki 4.1347</w:t>
      </w:r>
    </w:p>
    <w:p>
      <w:r>
        <w:t xml:space="preserve">Konteksti : Dean Kalimniou syntyi Melbournessa, Australiassa vuonna 1977. Aihe : Dean Kalimniou Suhde : ammatti</w:t>
      </w:r>
    </w:p>
    <w:p>
      <w:r>
        <w:rPr>
          <w:b/>
        </w:rPr>
        <w:t xml:space="preserve">Tulos</w:t>
      </w:r>
    </w:p>
    <w:p>
      <w:r>
        <w:t xml:space="preserve">Millainen ammatti Dean Kalimniou on?</w:t>
      </w:r>
    </w:p>
    <w:p>
      <w:r>
        <w:rPr>
          <w:b/>
        </w:rPr>
        <w:t xml:space="preserve">Esimerkki 4.1348</w:t>
      </w:r>
    </w:p>
    <w:p>
      <w:r>
        <w:t xml:space="preserve">Konteksti : Abell 754 on Hydran tähdistössä sijaitseva galaksijoukko, joka syntyi kahden pienemmän galaksijoukon törmäyksessä. Kohde : Abell 754 Suhde : tähdistöjoukko</w:t>
      </w:r>
    </w:p>
    <w:p>
      <w:r>
        <w:rPr>
          <w:b/>
        </w:rPr>
        <w:t xml:space="preserve">Tulos</w:t>
      </w:r>
    </w:p>
    <w:p>
      <w:r>
        <w:t xml:space="preserve">Mikä oli Abell 754:n tähtikuvio?</w:t>
      </w:r>
    </w:p>
    <w:p>
      <w:r>
        <w:rPr>
          <w:b/>
        </w:rPr>
        <w:t xml:space="preserve">Esimerkki 4.1349</w:t>
      </w:r>
    </w:p>
    <w:p>
      <w:r>
        <w:t xml:space="preserve">Taustaa : Bell Mobility on kanadalainen CDMA-, LTE- ja HSPA+-pohjainen langaton verkko (nimeltään Bell Cellular vuoteen 1993 asti) ja Bell Canadan divisioona, joka myy langattomia palveluja koko Kanadassa. Kohde : Bell Mobility Suhde : emoyhtiö.</w:t>
      </w:r>
    </w:p>
    <w:p>
      <w:r>
        <w:rPr>
          <w:b/>
        </w:rPr>
        <w:t xml:space="preserve">Tulos</w:t>
      </w:r>
    </w:p>
    <w:p>
      <w:r>
        <w:t xml:space="preserve">Mihin yhtiöön Bell Mobility kuuluu?</w:t>
      </w:r>
    </w:p>
    <w:p>
      <w:r>
        <w:rPr>
          <w:b/>
        </w:rPr>
        <w:t xml:space="preserve">Esimerkki 4.1350</w:t>
      </w:r>
    </w:p>
    <w:p>
      <w:r>
        <w:t xml:space="preserve">Konteksti : Richard D. Alexander (s. 1930) on emeritusprofessori ja hyönteisten emerituskuraattori Michiganin yliopiston eläintieteellisessä museossa Ann Arborissa, Michiganissa, Yhdysvalloissa. Aihe : Richard D. Alexander Suhde : Koulutukseltaan Michiganissa.</w:t>
      </w:r>
    </w:p>
    <w:p>
      <w:r>
        <w:rPr>
          <w:b/>
        </w:rPr>
        <w:t xml:space="preserve">Tulos</w:t>
      </w:r>
    </w:p>
    <w:p>
      <w:r>
        <w:t xml:space="preserve">Mikä korkeakoulu tai yliopisto liittyy Richard D. Alexanderiin?</w:t>
      </w:r>
    </w:p>
    <w:p>
      <w:r>
        <w:rPr>
          <w:b/>
        </w:rPr>
        <w:t xml:space="preserve">Esimerkki 4.1351</w:t>
      </w:r>
    </w:p>
    <w:p>
      <w:r>
        <w:t xml:space="preserve">Konteksti: Jan de Leeuw'n muotokuva on varhaisnhollantilaisen mestarin Jan van Eyckin vuonna 1436 tekemä pieni öljymaalaus puulle, joka on nykyisin Wienin Kunsthistorisches Museumissa. Aihe : Jan de Leeuw'n muotokuva Suhde : kokoelma</w:t>
      </w:r>
    </w:p>
    <w:p>
      <w:r>
        <w:rPr>
          <w:b/>
        </w:rPr>
        <w:t xml:space="preserve">Tulos</w:t>
      </w:r>
    </w:p>
    <w:p>
      <w:r>
        <w:t xml:space="preserve">Mikä on sen paikan nimi, josta löytyy Jan de Leeuw'n muotokuva?</w:t>
      </w:r>
    </w:p>
    <w:p>
      <w:r>
        <w:rPr>
          <w:b/>
        </w:rPr>
        <w:t xml:space="preserve">Esimerkki 4.1352</w:t>
      </w:r>
    </w:p>
    <w:p>
      <w:r>
        <w:t xml:space="preserve">Konteksti : Max Beer kuoli tuberkuloosiin Lontoossa 30. huhtikuuta 1943. Aihe : Max Beer Suhde : sairaus.</w:t>
      </w:r>
    </w:p>
    <w:p>
      <w:r>
        <w:rPr>
          <w:b/>
        </w:rPr>
        <w:t xml:space="preserve">Tulos</w:t>
      </w:r>
    </w:p>
    <w:p>
      <w:r>
        <w:t xml:space="preserve">Mikä sairaus Max Beerillä oli elämänsä lopussa?</w:t>
      </w:r>
    </w:p>
    <w:p>
      <w:r>
        <w:rPr>
          <w:b/>
        </w:rPr>
        <w:t xml:space="preserve">Esimerkki 4.1353</w:t>
      </w:r>
    </w:p>
    <w:p>
      <w:r>
        <w:t xml:space="preserve">Konteksti : Havergal Brian (syntynyt William Brian; 29. tammikuuta 1876 -- 28. marraskuuta 1972) oli brittiläinen klassinen säveltäjä. Aihe : Havergal Brian Suhde : ammatti</w:t>
      </w:r>
    </w:p>
    <w:p>
      <w:r>
        <w:rPr>
          <w:b/>
        </w:rPr>
        <w:t xml:space="preserve">Tulos</w:t>
      </w:r>
    </w:p>
    <w:p>
      <w:r>
        <w:t xml:space="preserve">Millainen ammatti Havergal Brianilla on?</w:t>
      </w:r>
    </w:p>
    <w:p>
      <w:r>
        <w:rPr>
          <w:b/>
        </w:rPr>
        <w:t xml:space="preserve">Esimerkki 4.1354</w:t>
      </w:r>
    </w:p>
    <w:p>
      <w:r>
        <w:t xml:space="preserve">Konteksti : Mon village à l'heure allemande , Groupe Flammarion, Pariisi, 1945. Aihe : Mon village à l'heure allemande Suhde : saatu palkinto.</w:t>
      </w:r>
    </w:p>
    <w:p>
      <w:r>
        <w:rPr>
          <w:b/>
        </w:rPr>
        <w:t xml:space="preserve">Tulos</w:t>
      </w:r>
    </w:p>
    <w:p>
      <w:r>
        <w:t xml:space="preserve">Minkä palkinnon sai Mon village à l'heure allemande?</w:t>
      </w:r>
    </w:p>
    <w:p>
      <w:r>
        <w:rPr>
          <w:b/>
        </w:rPr>
        <w:t xml:space="preserve">Esimerkki 4.1355</w:t>
      </w:r>
    </w:p>
    <w:p>
      <w:r>
        <w:t xml:space="preserve">Konteksti : Birdy Sweeney (14. kesäkuuta 1931 - 11. toukokuuta 1999) oli irlantilainen näyttelijä ja koomikko. Aihe : Birdy Sweeney Suhde : kuolinpäivä</w:t>
      </w:r>
    </w:p>
    <w:p>
      <w:r>
        <w:rPr>
          <w:b/>
        </w:rPr>
        <w:t xml:space="preserve">Tulos</w:t>
      </w:r>
    </w:p>
    <w:p>
      <w:r>
        <w:t xml:space="preserve">Minä vuonna Birdy Sweeney kuoli?</w:t>
      </w:r>
    </w:p>
    <w:p>
      <w:r>
        <w:rPr>
          <w:b/>
        </w:rPr>
        <w:t xml:space="preserve">Esimerkki 4.1356</w:t>
      </w:r>
    </w:p>
    <w:p>
      <w:r>
        <w:t xml:space="preserve">Taegoon syntyi Gongjussa, Etelä-Koreassa, vanhempana kahdesta lapsesta. Aihe : Taegoon Suhde : ammatti</w:t>
      </w:r>
    </w:p>
    <w:p>
      <w:r>
        <w:rPr>
          <w:b/>
        </w:rPr>
        <w:t xml:space="preserve">Tulos</w:t>
      </w:r>
    </w:p>
    <w:p>
      <w:r>
        <w:t xml:space="preserve">Mikä oli Taegoonin ura?</w:t>
      </w:r>
    </w:p>
    <w:p>
      <w:r>
        <w:rPr>
          <w:b/>
        </w:rPr>
        <w:t xml:space="preserve">Esimerkki 4.1357</w:t>
      </w:r>
    </w:p>
    <w:p>
      <w:r>
        <w:t xml:space="preserve">Konteksti : Colin Clive (20. tammikuuta 1900 - 25. kesäkuuta 1937) oli englantilainen näyttelijä, joka muistetaan parhaiten tohtori Frankensteinin roolistaan James Whalen kahdessa Universal Frankenstein -elokuvassa Frankenstein ja Bride of Frankenstein. Aihe : Colin Clive Suhde : lääketieteellinen tila.</w:t>
      </w:r>
    </w:p>
    <w:p>
      <w:r>
        <w:rPr>
          <w:b/>
        </w:rPr>
        <w:t xml:space="preserve">Tulos</w:t>
      </w:r>
    </w:p>
    <w:p>
      <w:r>
        <w:t xml:space="preserve">Mikä sairaus tappoi Colin Cliven?</w:t>
      </w:r>
    </w:p>
    <w:p>
      <w:r>
        <w:rPr>
          <w:b/>
        </w:rPr>
        <w:t xml:space="preserve">Esimerkki 4.1358</w:t>
      </w:r>
    </w:p>
    <w:p>
      <w:r>
        <w:t xml:space="preserve">Konteksti : JBTV on tällä hetkellä televisiossa WJYS-62 Chicagossa keskiviikkoiltaisin klo 23.00 uusilla musiikkivideoilla ja JBTV:n live-esityksillä. Aihe : JBTV Suhde : alkuperäinen verkko.</w:t>
      </w:r>
    </w:p>
    <w:p>
      <w:r>
        <w:rPr>
          <w:b/>
        </w:rPr>
        <w:t xml:space="preserve">Tulos</w:t>
      </w:r>
    </w:p>
    <w:p>
      <w:r>
        <w:t xml:space="preserve">Mikä kanava lähettää JBTV:tä?</w:t>
      </w:r>
    </w:p>
    <w:p>
      <w:r>
        <w:rPr>
          <w:b/>
        </w:rPr>
        <w:t xml:space="preserve">Esimerkki 4.1359</w:t>
      </w:r>
    </w:p>
    <w:p>
      <w:r>
        <w:t xml:space="preserve">Konteksti : Rakkaus on moniulotteinen asia keskittyy elämään ja rakkauteen San Franciscossa, Kaliforniassa. Aihe : Love Is a Many Splendored Thing Suhde : kerronnallinen sijaintipaikkakunta</w:t>
      </w:r>
    </w:p>
    <w:p>
      <w:r>
        <w:rPr>
          <w:b/>
        </w:rPr>
        <w:t xml:space="preserve">Tulos</w:t>
      </w:r>
    </w:p>
    <w:p>
      <w:r>
        <w:t xml:space="preserve">Missä paikassa Rakkaus on moniulotteinen asia on olemassa?</w:t>
      </w:r>
    </w:p>
    <w:p>
      <w:r>
        <w:rPr>
          <w:b/>
        </w:rPr>
        <w:t xml:space="preserve">Esimerkki 4.1360</w:t>
      </w:r>
    </w:p>
    <w:p>
      <w:r>
        <w:t xml:space="preserve">Konteksti : Judy Dater on yhdysvaltalainen valokuvaaja ja feministi. Aihe : Judy Dater Suhde : asuinpaikka</w:t>
      </w:r>
    </w:p>
    <w:p>
      <w:r>
        <w:rPr>
          <w:b/>
        </w:rPr>
        <w:t xml:space="preserve">Tulos</w:t>
      </w:r>
    </w:p>
    <w:p>
      <w:r>
        <w:t xml:space="preserve">Mihin kaupunkiin Judy Dater liittyy?</w:t>
      </w:r>
    </w:p>
    <w:p>
      <w:r>
        <w:rPr>
          <w:b/>
        </w:rPr>
        <w:t xml:space="preserve">Esimerkki 4.1361</w:t>
      </w:r>
    </w:p>
    <w:p>
      <w:r>
        <w:t xml:space="preserve">Taustaa : Syyskuussa 2010 ilmoitettiin, että Transavia Denmark lopettaa toimintansa 23. huhtikuuta 2011. Aihe : Transavia Denmark Suhde : emoyhtiö.</w:t>
      </w:r>
    </w:p>
    <w:p>
      <w:r>
        <w:rPr>
          <w:b/>
        </w:rPr>
        <w:t xml:space="preserve">Tulos</w:t>
      </w:r>
    </w:p>
    <w:p>
      <w:r>
        <w:t xml:space="preserve">Mihin yhtiöön Transavia Denmark kuuluu?</w:t>
      </w:r>
    </w:p>
    <w:p>
      <w:r>
        <w:rPr>
          <w:b/>
        </w:rPr>
        <w:t xml:space="preserve">Esimerkki 4.1362</w:t>
      </w:r>
    </w:p>
    <w:p>
      <w:r>
        <w:t xml:space="preserve">Konteksti : Amiraali Conway Hillyer Arnold, USN, oli Yhdysvaltain laivaston kontra-amiraali, joka johti Atlantin laivaston kolmatta laivuetta vuonna 1910. Aihe : Conway Hillyer Arnold Suhde : sotilasharha.</w:t>
      </w:r>
    </w:p>
    <w:p>
      <w:r>
        <w:rPr>
          <w:b/>
        </w:rPr>
        <w:t xml:space="preserve">Tulos</w:t>
      </w:r>
    </w:p>
    <w:p>
      <w:r>
        <w:t xml:space="preserve">Mihin sotilashaaraan Conway Hillyer Arnold kuuluu?</w:t>
      </w:r>
    </w:p>
    <w:p>
      <w:r>
        <w:rPr>
          <w:b/>
        </w:rPr>
        <w:t xml:space="preserve">Esimerkki 4.1363</w:t>
      </w:r>
    </w:p>
    <w:p>
      <w:r>
        <w:t xml:space="preserve">Taustaa : Leo Baeck Institute, New Yorkissa sijaitseva saksankielisen juutalaisuuden historiaan keskittyvä tutkimuslaitos, myönsi 21. syyskuuta 2010 Angela Merkelille Leo Baeck -mitalin. Aihe : Angela Merkel Suhde : saatu palkinto</w:t>
      </w:r>
    </w:p>
    <w:p>
      <w:r>
        <w:rPr>
          <w:b/>
        </w:rPr>
        <w:t xml:space="preserve">Tulos</w:t>
      </w:r>
    </w:p>
    <w:p>
      <w:r>
        <w:t xml:space="preserve">Minkä palkinnon Angela Merkel sai?</w:t>
      </w:r>
    </w:p>
    <w:p>
      <w:r>
        <w:rPr>
          <w:b/>
        </w:rPr>
        <w:t xml:space="preserve">Esimerkki 4.1364</w:t>
      </w:r>
    </w:p>
    <w:p>
      <w:r>
        <w:t xml:space="preserve">Konteksti : Outwitting Trolls on William G. Tapplyn kirjoittama murhamysteeri, joka sijoittuu Bostoniin. Aihe : Outwitting Trolls Suhde : kerronnan paikka</w:t>
      </w:r>
    </w:p>
    <w:p>
      <w:r>
        <w:rPr>
          <w:b/>
        </w:rPr>
        <w:t xml:space="preserve">Tulos</w:t>
      </w:r>
    </w:p>
    <w:p>
      <w:r>
        <w:t xml:space="preserve">Missä paikassa Outwitting Trolls on olemassa?</w:t>
      </w:r>
    </w:p>
    <w:p>
      <w:r>
        <w:rPr>
          <w:b/>
        </w:rPr>
        <w:t xml:space="preserve">Esimerkki 4.1365</w:t>
      </w:r>
    </w:p>
    <w:p>
      <w:r>
        <w:t xml:space="preserve">Konteksti : Tempting Danger oli ehdolla vuoden 2004 Romantic Times Reviewers' Choice Award -palkinnon saajaksi kategoriassa contemporary paranormal romance. Aihe : Tempting Danger Suhde : sarja</w:t>
      </w:r>
    </w:p>
    <w:p>
      <w:r>
        <w:rPr>
          <w:b/>
        </w:rPr>
        <w:t xml:space="preserve">Tulos</w:t>
      </w:r>
    </w:p>
    <w:p>
      <w:r>
        <w:t xml:space="preserve">Mihin sarjaan Tempting Danger kuuluu?</w:t>
      </w:r>
    </w:p>
    <w:p>
      <w:r>
        <w:rPr>
          <w:b/>
        </w:rPr>
        <w:t xml:space="preserve">Esimerkki 4.1366</w:t>
      </w:r>
    </w:p>
    <w:p>
      <w:r>
        <w:t xml:space="preserve">Konteksti : Gregory Kearney syntyi Farmingtonissa, Mainessa, vuonna 1957. Hän kävi Oak Grove-Coburn Schoolia Vassalborossa, Mainessa, ja Brigham Youngin yliopistoa Provossa, Utahissa, jossa hän oli Daily Universe -lehden henkilökunnan pilapiirtäjä. Aihe : Gregory Kearney Suhde : kouluttautunut osoitteessa</w:t>
      </w:r>
    </w:p>
    <w:p>
      <w:r>
        <w:rPr>
          <w:b/>
        </w:rPr>
        <w:t xml:space="preserve">Tulos</w:t>
      </w:r>
    </w:p>
    <w:p>
      <w:r>
        <w:t xml:space="preserve">Missä Gregory Kearney opiskeli tai työskenteli?</w:t>
      </w:r>
    </w:p>
    <w:p>
      <w:r>
        <w:rPr>
          <w:b/>
        </w:rPr>
        <w:t xml:space="preserve">Esimerkki 4.1367</w:t>
      </w:r>
    </w:p>
    <w:p>
      <w:r>
        <w:t xml:space="preserve">Konteksti: Rakkaus on moniulotteinen asia on amerikkalainen päiväsaippuaooppera, jota esitettiin CBS:llä 18. syyskuuta 1967 - 23. maaliskuuta 1973. Aihe : Love Is a Many Splendored Thing Suhde : kerronnan sijaintipaikat</w:t>
      </w:r>
    </w:p>
    <w:p>
      <w:r>
        <w:rPr>
          <w:b/>
        </w:rPr>
        <w:t xml:space="preserve">Tulos</w:t>
      </w:r>
    </w:p>
    <w:p>
      <w:r>
        <w:t xml:space="preserve">Missä paikassa Rakkaus on moniulotteinen asia on olemassa?</w:t>
      </w:r>
    </w:p>
    <w:p>
      <w:r>
        <w:rPr>
          <w:b/>
        </w:rPr>
        <w:t xml:space="preserve">Esimerkki 4.1368</w:t>
      </w:r>
    </w:p>
    <w:p>
      <w:r>
        <w:t xml:space="preserve">Konteksti : Aleksanterin taistelu Issuksessa (saksaksi Alexanderschlacht) on saksalaisen taiteilijan Albrecht Altdorferin (n. 1480--1538), maisemataiteen uranuurtajan ja Tonavan koulukunnan perustajajäsenen, öljymaalaus vuodelta 1529. Aihe : Aleksanterin taistelu Issuksessa Suhde : kokoelma.</w:t>
      </w:r>
    </w:p>
    <w:p>
      <w:r>
        <w:rPr>
          <w:b/>
        </w:rPr>
        <w:t xml:space="preserve">Tulos</w:t>
      </w:r>
    </w:p>
    <w:p>
      <w:r>
        <w:t xml:space="preserve">Mikä on sen paikan nimi, josta löytyy Aleksanterin taistelu Issuksessa?</w:t>
      </w:r>
    </w:p>
    <w:p>
      <w:r>
        <w:rPr>
          <w:b/>
        </w:rPr>
        <w:t xml:space="preserve">Esimerkki 4.1369</w:t>
      </w:r>
    </w:p>
    <w:p>
      <w:r>
        <w:t xml:space="preserve">Konteksti : Phil Woosnam kuoli 19. heinäkuuta 2013 Dunwoodyssa, Georgiassa eturauhassyöpään ja Alzheimerin tautiin liittyviin komplikaatioihin 80-vuotiaana. Aihe : Phil Woosnam Suhde : sairaus.</w:t>
      </w:r>
    </w:p>
    <w:p>
      <w:r>
        <w:rPr>
          <w:b/>
        </w:rPr>
        <w:t xml:space="preserve">Tulos</w:t>
      </w:r>
    </w:p>
    <w:p>
      <w:r>
        <w:t xml:space="preserve">Mikä sairaus Phil Woosnamilla oli elämänsä lopussa?</w:t>
      </w:r>
    </w:p>
    <w:p>
      <w:r>
        <w:rPr>
          <w:b/>
        </w:rPr>
        <w:t xml:space="preserve">Esimerkki 4.1370</w:t>
      </w:r>
    </w:p>
    <w:p>
      <w:r>
        <w:t xml:space="preserve">Konteksti : Terang Boelanin ja Fatiman käsikirjoittajaksi ryhtynyt toimittaja Saeroen palasi kirjoittamaan Gagak Itemin käsikirjoitusta. Aihe : Gagak Item Suhde : tuotantoyhtiö.</w:t>
      </w:r>
    </w:p>
    <w:p>
      <w:r>
        <w:rPr>
          <w:b/>
        </w:rPr>
        <w:t xml:space="preserve">Tulos</w:t>
      </w:r>
    </w:p>
    <w:p>
      <w:r>
        <w:t xml:space="preserve">Mikä tuotantoyhtiö on mukana Gagak Item -elokuvassa?</w:t>
      </w:r>
    </w:p>
    <w:p>
      <w:r>
        <w:rPr>
          <w:b/>
        </w:rPr>
        <w:t xml:space="preserve">Esimerkki 4.1371</w:t>
      </w:r>
    </w:p>
    <w:p>
      <w:r>
        <w:t xml:space="preserve">Konteksti : P.C. Wrenin kirjassa "Kylvää kunniaa" esiintyvään ranskalaiseen naislegioonalaiseen viitattiin salanimellä Mary Ambree, jotta hänen henkilöllisyytensä voitaisiin suojata. Kohde : Mary Ambree Suhde : ajankohta</w:t>
      </w:r>
    </w:p>
    <w:p>
      <w:r>
        <w:rPr>
          <w:b/>
        </w:rPr>
        <w:t xml:space="preserve">Tulos</w:t>
      </w:r>
    </w:p>
    <w:p>
      <w:r>
        <w:t xml:space="preserve">Mikä on koko päivämäärä, jolloin Mary Ambree kaatui?</w:t>
      </w:r>
    </w:p>
    <w:p>
      <w:r>
        <w:rPr>
          <w:b/>
        </w:rPr>
        <w:t xml:space="preserve">Esimerkki 4.1372</w:t>
      </w:r>
    </w:p>
    <w:p>
      <w:r>
        <w:t xml:space="preserve">Konteksti : Sen täydellinen nimitys SKS-45 on alkukirjain sanoista Samozaryadnyj Karabin sistemy Simonova, 1945 (ven: Самозарядный карабин системы Симонова, 1945; Simonovin järjestelmän itselataava karbiini, 1945). Aihe : SKS Suhde : palvelusmerkintä</w:t>
      </w:r>
    </w:p>
    <w:p>
      <w:r>
        <w:rPr>
          <w:b/>
        </w:rPr>
        <w:t xml:space="preserve">Tulos</w:t>
      </w:r>
    </w:p>
    <w:p>
      <w:r>
        <w:t xml:space="preserve">Mikä oli SKS:n virallinen hyväksymisvuosi?</w:t>
      </w:r>
    </w:p>
    <w:p>
      <w:r>
        <w:rPr>
          <w:b/>
        </w:rPr>
        <w:t xml:space="preserve">Esimerkki 4.1373</w:t>
      </w:r>
    </w:p>
    <w:p>
      <w:r>
        <w:t xml:space="preserve">Konteksti : Marion Davies (Janice Meredith) Holbrook Blinn (lordi Clowes) Harrison Ford (Charles Fownes) Macklyn Arbuckle (Squire Meredith) Joseph Kilgour (kenraali George Washington) Hattie Delaro (rouva Meredith) George Nash (lordi Howe) Tyrone Power, Sr. (lordi Cornwallis) May Vokes (Susie W.C.) Fields brittikersantti Olin Howland Philemon Spencer Charters Squire Hennion Douglas Stevenson kapteeni Mowbrary Lionel Adams Thomas Jefferson Edwin Argus Ludvig XVI Lee Beggs Benjamin Franklin Nicolai Koesberg Lafayette Ken Maynard Paul Revere Burton McEvilly Alexander Hamilton Kohde : Janice Meredith Suhde : perustuu</w:t>
      </w:r>
    </w:p>
    <w:p>
      <w:r>
        <w:rPr>
          <w:b/>
        </w:rPr>
        <w:t xml:space="preserve">Tulos</w:t>
      </w:r>
    </w:p>
    <w:p>
      <w:r>
        <w:t xml:space="preserve">Mihin Janice Meredith perustuu?</w:t>
      </w:r>
    </w:p>
    <w:p>
      <w:r>
        <w:rPr>
          <w:b/>
        </w:rPr>
        <w:t xml:space="preserve">Esimerkki 4.1374</w:t>
      </w:r>
    </w:p>
    <w:p>
      <w:r>
        <w:t xml:space="preserve">Konteksti : Elokuva Norma Rae voitti Oscarin parhaasta naispääosasta (Sally Field) ja parhaasta alkuperäisestä laulusta (David Shire ja Norman Gimbel kappaleesta ``It Goes Like It Goes''). Aihe : Norma Rae Suhde : saatu palkinto.</w:t>
      </w:r>
    </w:p>
    <w:p>
      <w:r>
        <w:rPr>
          <w:b/>
        </w:rPr>
        <w:t xml:space="preserve">Tulos</w:t>
      </w:r>
    </w:p>
    <w:p>
      <w:r>
        <w:t xml:space="preserve">Minkä palkinnon Norma Rae sai?</w:t>
      </w:r>
    </w:p>
    <w:p>
      <w:r>
        <w:rPr>
          <w:b/>
        </w:rPr>
        <w:t xml:space="preserve">Esimerkki 4.1375</w:t>
      </w:r>
    </w:p>
    <w:p>
      <w:r>
        <w:t xml:space="preserve">Taustaa : XTO Energyn osto vuonna 2010 teki ExxonMobilista Yhdysvaltain suurimman maakaasuntuottajan. Sen jälkeen XTO Energyn resurssivalikoima on kolminkertaistunut useiden yritysostojen myötä. Aihe : XTO Energy Suhde : emoyhtiö</w:t>
      </w:r>
    </w:p>
    <w:p>
      <w:r>
        <w:rPr>
          <w:b/>
        </w:rPr>
        <w:t xml:space="preserve">Tulos</w:t>
      </w:r>
    </w:p>
    <w:p>
      <w:r>
        <w:t xml:space="preserve">Mihin yhtiöön XTO Energy kuuluu?</w:t>
      </w:r>
    </w:p>
    <w:p>
      <w:r>
        <w:rPr>
          <w:b/>
        </w:rPr>
        <w:t xml:space="preserve">Esimerkki 4.1376</w:t>
      </w:r>
    </w:p>
    <w:p>
      <w:r>
        <w:t xml:space="preserve">Konteksti: Mohanlal Viswanathan Nair syntyi 21. toukokuuta 1960 Elanthoorin kylässä Pathanamthittan alueella, Keralassa, Viswanathan Nairin, entisen byrokraatin ja Keralan hallituksen lainopillisen sihteerin Viswanathan Nairin ja Santhakumarin nuorimpana lapsena. Aihe : Mohanlal Suhde : ammatti</w:t>
      </w:r>
    </w:p>
    <w:p>
      <w:r>
        <w:rPr>
          <w:b/>
        </w:rPr>
        <w:t xml:space="preserve">Tulos</w:t>
      </w:r>
    </w:p>
    <w:p>
      <w:r>
        <w:t xml:space="preserve">Mikä oli Mohanlalin ura?</w:t>
      </w:r>
    </w:p>
    <w:p>
      <w:r>
        <w:rPr>
          <w:b/>
        </w:rPr>
        <w:t xml:space="preserve">Esimerkki 4.1377</w:t>
      </w:r>
    </w:p>
    <w:p>
      <w:r>
        <w:t xml:space="preserve">Konteksti : Kurt Akeley (s. 8. kesäkuuta 1958) on yhdysvaltalainen tietokonegrafiikkainsinööri. Aihe : Kurt Akeley Suhde : kouluttautunut osoitteessa</w:t>
      </w:r>
    </w:p>
    <w:p>
      <w:r>
        <w:rPr>
          <w:b/>
        </w:rPr>
        <w:t xml:space="preserve">Tulos</w:t>
      </w:r>
    </w:p>
    <w:p>
      <w:r>
        <w:t xml:space="preserve">Missä yliopistossa Kurt Akeley opiskeli?</w:t>
      </w:r>
    </w:p>
    <w:p>
      <w:r>
        <w:rPr>
          <w:b/>
        </w:rPr>
        <w:t xml:space="preserve">Esimerkki 4.1378</w:t>
      </w:r>
    </w:p>
    <w:p>
      <w:r>
        <w:t xml:space="preserve">Konteksti : Merlyn Mantle kuoli keuhkokuumeeseen Planossa, Texasissa sijaitsevassa saattohoidossa 10. elokuuta 2009 77-vuotiaana. Kohde : Merlyn Mantle Suhde : puoliso</w:t>
      </w:r>
    </w:p>
    <w:p>
      <w:r>
        <w:rPr>
          <w:b/>
        </w:rPr>
        <w:t xml:space="preserve">Tulos</w:t>
      </w:r>
    </w:p>
    <w:p>
      <w:r>
        <w:t xml:space="preserve">Mikä on Merlyn Mantlen puolison nimi?</w:t>
      </w:r>
    </w:p>
    <w:p>
      <w:r>
        <w:rPr>
          <w:b/>
        </w:rPr>
        <w:t xml:space="preserve">Esimerkki 4.1379</w:t>
      </w:r>
    </w:p>
    <w:p>
      <w:r>
        <w:t xml:space="preserve">Konteksti: Sefton Brancker syntyi 22. maaliskuuta 1877 Woolwichissa Kentissä. Aihe : Sefton Brancker Suhde : sotilashaara.</w:t>
      </w:r>
    </w:p>
    <w:p>
      <w:r>
        <w:rPr>
          <w:b/>
        </w:rPr>
        <w:t xml:space="preserve">Tulos</w:t>
      </w:r>
    </w:p>
    <w:p>
      <w:r>
        <w:t xml:space="preserve">Missä armeijassa Sefton Brancker palveli?</w:t>
      </w:r>
    </w:p>
    <w:p>
      <w:r>
        <w:rPr>
          <w:b/>
        </w:rPr>
        <w:t xml:space="preserve">Esimerkki 4.1380</w:t>
      </w:r>
    </w:p>
    <w:p>
      <w:r>
        <w:t xml:space="preserve">Konteksti : Bravia Chaimite on portugalilaisen Bravia-yhtiön valmistama panssariajoneuvo, jossa on nelivetoakselit ja jota Portugalin armeija käytti Portugalin siirtomaasodissa Angolassa, Mosambikissa ja Portugalin Guineassa vuodesta 1967 vuoteen 1974, jolloin se päättyi. Aihe : Bravia Chaimite Suhde : palvelusmerkintä</w:t>
      </w:r>
    </w:p>
    <w:p>
      <w:r>
        <w:rPr>
          <w:b/>
        </w:rPr>
        <w:t xml:space="preserve">Tulos</w:t>
      </w:r>
    </w:p>
    <w:p>
      <w:r>
        <w:t xml:space="preserve">Minä vuonna Bravia Chaimite otettiin käyttöön?</w:t>
      </w:r>
    </w:p>
    <w:p>
      <w:r>
        <w:rPr>
          <w:b/>
        </w:rPr>
        <w:t xml:space="preserve">Esimerkki 4.1381</w:t>
      </w:r>
    </w:p>
    <w:p>
      <w:r>
        <w:t xml:space="preserve">Konteksti: Kuninkaallisen hevostykistön kuninkaallinen ratsuväki (The King's Troop, Royal Horse Artillery) oli ennen kuningas Yrjö VI:n vierailua 24. lokakuuta 1947 nimeltään Kuninkaallisen hevostykistön ratsuväki (The Riding Troop, Royal Horse Artillery). Aihe : Kuninkaan ratsutykistön joukko-osasto Suhde : sotilashaara.</w:t>
      </w:r>
    </w:p>
    <w:p>
      <w:r>
        <w:rPr>
          <w:b/>
        </w:rPr>
        <w:t xml:space="preserve">Tulos</w:t>
      </w:r>
    </w:p>
    <w:p>
      <w:r>
        <w:t xml:space="preserve">Missä sotilashaarassa King's Troop, Royal Horse Artillery palveli?</w:t>
      </w:r>
    </w:p>
    <w:p>
      <w:r>
        <w:rPr>
          <w:b/>
        </w:rPr>
        <w:t xml:space="preserve">Esimerkki 4.1382</w:t>
      </w:r>
    </w:p>
    <w:p>
      <w:r>
        <w:t xml:space="preserve">Konteksti : ISO 3166-2:YE on Jemenin nimike ISO 3166-2:ssa, joka on osa Kansainvälisen standardisoimisjärjestön (ISO) julkaisemaa ISO 3166 -standardia, joka määrittelee koodit kaikkien ISO 3166-1:ssä koodattujen maiden tärkeimpien alajaotteluiden (esim. maakuntien tai osavaltioiden) nimille. Kohde : ISO 3166-2:YE Suhde : standardointielin.</w:t>
      </w:r>
    </w:p>
    <w:p>
      <w:r>
        <w:rPr>
          <w:b/>
        </w:rPr>
        <w:t xml:space="preserve">Tulos</w:t>
      </w:r>
    </w:p>
    <w:p>
      <w:r>
        <w:t xml:space="preserve">Kuka on laatinut ISO 3166-2:YE -standardit?</w:t>
      </w:r>
    </w:p>
    <w:p>
      <w:r>
        <w:rPr>
          <w:b/>
        </w:rPr>
        <w:t xml:space="preserve">Esimerkki 4.1383</w:t>
      </w:r>
    </w:p>
    <w:p>
      <w:r>
        <w:t xml:space="preserve">Konteksti : So Zack and Miri Make a Porno noudattaa välillä väsyttävästä, välillä huvittavasta irstailustaan huolimatta romanttisen komedian kaavaa, joka ei olisi sopimaton Disney-kanavalle. Aihe : Zack ja Miri tekevät pornoa Suhde : ohjaaja</w:t>
      </w:r>
    </w:p>
    <w:p>
      <w:r>
        <w:rPr>
          <w:b/>
        </w:rPr>
        <w:t xml:space="preserve">Tulos</w:t>
      </w:r>
    </w:p>
    <w:p>
      <w:r>
        <w:t xml:space="preserve">Kuka on ohjaaja elokuvassa Zack and Miri Make a Porno?</w:t>
      </w:r>
    </w:p>
    <w:p>
      <w:r>
        <w:rPr>
          <w:b/>
        </w:rPr>
        <w:t xml:space="preserve">Esimerkki 4.1384</w:t>
      </w:r>
    </w:p>
    <w:p>
      <w:r>
        <w:t xml:space="preserve">Konteksti : Science fictionin kaanonin kehityksessä on todettu, että City of Illusionsissa yhdistyvät perinteisen brittiläisen science fictionin herkkyys, amerikkalaisen genre science fictionin kuvat ja antropologiset ajatukset. Aihe : Illuusioiden kaupunki Suhde : sarja.</w:t>
      </w:r>
    </w:p>
    <w:p>
      <w:r>
        <w:rPr>
          <w:b/>
        </w:rPr>
        <w:t xml:space="preserve">Tulos</w:t>
      </w:r>
    </w:p>
    <w:p>
      <w:r>
        <w:t xml:space="preserve">Mihin sarjaan Illuusioiden kaupunki kuuluu?</w:t>
      </w:r>
    </w:p>
    <w:p>
      <w:r>
        <w:rPr>
          <w:b/>
        </w:rPr>
        <w:t xml:space="preserve">Esimerkki 4.1385</w:t>
      </w:r>
    </w:p>
    <w:p>
      <w:r>
        <w:t xml:space="preserve">Konteksti : Sokeat kaverit (unkariksi Vakvagányok) on Péter Tímárin ohjaama unkarilainen draamaelokuva vuodelta 2001. Aihe : Blind Guys Suhde : ohjaaja</w:t>
      </w:r>
    </w:p>
    <w:p>
      <w:r>
        <w:rPr>
          <w:b/>
        </w:rPr>
        <w:t xml:space="preserve">Tulos</w:t>
      </w:r>
    </w:p>
    <w:p>
      <w:r>
        <w:t xml:space="preserve">Kuka toimi Blind Guysin ohjaajana?</w:t>
      </w:r>
    </w:p>
    <w:p>
      <w:r>
        <w:rPr>
          <w:b/>
        </w:rPr>
        <w:t xml:space="preserve">Esimerkki 4.1386</w:t>
      </w:r>
    </w:p>
    <w:p>
      <w:r>
        <w:t xml:space="preserve">Konteksti: Mohammad Ali Khan Mohmand(19. tammikuuta 1958 - 2. marraskuuta 2012) oli pakistanilainen poliitikko. Aihe : Mohammad Ali Khan Mohmand Suhde : kuolinpäivä.</w:t>
      </w:r>
    </w:p>
    <w:p>
      <w:r>
        <w:rPr>
          <w:b/>
        </w:rPr>
        <w:t xml:space="preserve">Tulos</w:t>
      </w:r>
    </w:p>
    <w:p>
      <w:r>
        <w:t xml:space="preserve">Minä päivänä Mohammad Ali Khan Mohmand kuoli?</w:t>
      </w:r>
    </w:p>
    <w:p>
      <w:r>
        <w:rPr>
          <w:b/>
        </w:rPr>
        <w:t xml:space="preserve">Esimerkki 4.1387</w:t>
      </w:r>
    </w:p>
    <w:p>
      <w:r>
        <w:t xml:space="preserve">Konteksti : Erään toisen kerran Tiikeri yritti matkia supersankaria, "Naamioitunutta rikollista", ja aiheutti sekasortoa Sata-aariseen metsään. Aihe : Tiikeri Suhde : asuinpaikka</w:t>
      </w:r>
    </w:p>
    <w:p>
      <w:r>
        <w:rPr>
          <w:b/>
        </w:rPr>
        <w:t xml:space="preserve">Tulos</w:t>
      </w:r>
    </w:p>
    <w:p>
      <w:r>
        <w:t xml:space="preserve">Mistä kaupungista Tigger on kotoisin?</w:t>
      </w:r>
    </w:p>
    <w:p>
      <w:r>
        <w:rPr>
          <w:b/>
        </w:rPr>
        <w:t xml:space="preserve">Esimerkki 4.1388</w:t>
      </w:r>
    </w:p>
    <w:p>
      <w:r>
        <w:t xml:space="preserve">Konteksti: John Bardeen syntyi Madisonissa, Wisconsinissa 23. toukokuuta 1908. Aihe : John Bardeen Suhde : asuinpaikka</w:t>
      </w:r>
    </w:p>
    <w:p>
      <w:r>
        <w:rPr>
          <w:b/>
        </w:rPr>
        <w:t xml:space="preserve">Tulos</w:t>
      </w:r>
    </w:p>
    <w:p>
      <w:r>
        <w:t xml:space="preserve">Mihin kaupunkiin John Bardeen liittyy?</w:t>
      </w:r>
    </w:p>
    <w:p>
      <w:r>
        <w:rPr>
          <w:b/>
        </w:rPr>
        <w:t xml:space="preserve">Esimerkki 4.1389</w:t>
      </w:r>
    </w:p>
    <w:p>
      <w:r>
        <w:t xml:space="preserve">Konteksti : Evankeliumit viittaavat myös siihen, että hän oli Salomen aviomies: kun Markuksen 15:40:ssä mainitaan ristiinnaulitsemisessa läsnä olleista naisista "Maria Magdaleena ja Maria, Jaakobin, pienemmän, ja Jooseksen äiti, ja Salome", niin Matteuksen 27:56:n rinnakkaisessa kohdassa on "Maria Magdaleena ja Maria, Jaakobin ja Jooseksen äiti, ja Sebedeuksen lasten äiti". Aihe : Sebedeus Suhde : puoliso</w:t>
      </w:r>
    </w:p>
    <w:p>
      <w:r>
        <w:rPr>
          <w:b/>
        </w:rPr>
        <w:t xml:space="preserve">Tulos</w:t>
      </w:r>
    </w:p>
    <w:p>
      <w:r>
        <w:t xml:space="preserve">Mikä on Sebedeuksen puolison nimi?</w:t>
      </w:r>
    </w:p>
    <w:p>
      <w:r>
        <w:rPr>
          <w:b/>
        </w:rPr>
        <w:t xml:space="preserve">Esimerkki 4.1390</w:t>
      </w:r>
    </w:p>
    <w:p>
      <w:r>
        <w:t xml:space="preserve">Konteksti: Johann Zacherl syntyi Münchenissä (Saksa) vuonna 1814 ja kuoli Wienissä (Itävalta) vuonna 1888. Aihe : Johann Zacherl Suhde : kuolinpäivä.</w:t>
      </w:r>
    </w:p>
    <w:p>
      <w:r>
        <w:rPr>
          <w:b/>
        </w:rPr>
        <w:t xml:space="preserve">Tulos</w:t>
      </w:r>
    </w:p>
    <w:p>
      <w:r>
        <w:t xml:space="preserve">Minä vuonna Johann Zacherl kuoli?</w:t>
      </w:r>
    </w:p>
    <w:p>
      <w:r>
        <w:rPr>
          <w:b/>
        </w:rPr>
        <w:t xml:space="preserve">Esimerkki 4.1391</w:t>
      </w:r>
    </w:p>
    <w:p>
      <w:r>
        <w:t xml:space="preserve">Context : Documentaries to Inspire Social Change, NFP (DISC) tuotti elokuvan Sifuna Okwethu osana laajempaa kamppailua, jolla pyritään puuttumaan vakavaan maata koskevaan epätasa-arvoon Etelä-Afrikassa. Aihe : Sifuna Okwethu Suhde : kerronnallinen kuvauspaikka.</w:t>
      </w:r>
    </w:p>
    <w:p>
      <w:r>
        <w:rPr>
          <w:b/>
        </w:rPr>
        <w:t xml:space="preserve">Tulos</w:t>
      </w:r>
    </w:p>
    <w:p>
      <w:r>
        <w:t xml:space="preserve">Missä paikassa Sifuna Okwethu on olemassa?</w:t>
      </w:r>
    </w:p>
    <w:p>
      <w:r>
        <w:rPr>
          <w:b/>
        </w:rPr>
        <w:t xml:space="preserve">Esimerkki 4.1392</w:t>
      </w:r>
    </w:p>
    <w:p>
      <w:r>
        <w:t xml:space="preserve">Asiayhteys: "Amerikan yhdysvaltojen presidentillä on kongressin nimissä ilo luovuttaa kunniamitali Yhdysvaltain armeijan yliluutnantti John W. Bluntille poikkeuksellisesta sankarillisuudesta 19. lokakuuta 1864 hänen palvellessaan K-komppaniassa, 6. New Yorkin ratsuväkikomppaniassa, Cedar Creekissä, Virginiassa tapahtuneessa taistelussa. Yliluutnantti Blunt johti vapaaehtoisesti rynnäkköä puroa ylittävän kapean sillan yli vihollisen linjoja vastaan." Aihe : John W. Blunt Suhde : konflikti</w:t>
      </w:r>
    </w:p>
    <w:p>
      <w:r>
        <w:rPr>
          <w:b/>
        </w:rPr>
        <w:t xml:space="preserve">Tulos</w:t>
      </w:r>
    </w:p>
    <w:p>
      <w:r>
        <w:t xml:space="preserve">Mihin sotaan John W. Blunt osallistui?</w:t>
      </w:r>
    </w:p>
    <w:p>
      <w:r>
        <w:rPr>
          <w:b/>
        </w:rPr>
        <w:t xml:space="preserve">Esimerkki 4.1393</w:t>
      </w:r>
    </w:p>
    <w:p>
      <w:r>
        <w:t xml:space="preserve">Konteksti : Kongressin kirjasto valitsi vuonna 2003 Gold Diggers of 1933 -elokuvan säilytettäväksi Yhdysvaltain kansalliseen elokuvarekisteriin, koska se on "kulttuurisesti, historiallisesti tai esteettisesti merkittävä". Aihe : Gold Diggers of 1933 Suhde : tuotantoyhtiö.</w:t>
      </w:r>
    </w:p>
    <w:p>
      <w:r>
        <w:rPr>
          <w:b/>
        </w:rPr>
        <w:t xml:space="preserve">Tulos</w:t>
      </w:r>
    </w:p>
    <w:p>
      <w:r>
        <w:t xml:space="preserve">Mikä tuotantoyhtiö tai mitkä tuotantoyhtiöt loivat Gold Diggers of 1933 -elokuvan?</w:t>
      </w:r>
    </w:p>
    <w:p>
      <w:r>
        <w:rPr>
          <w:b/>
        </w:rPr>
        <w:t xml:space="preserve">Esimerkki 4.1394</w:t>
      </w:r>
    </w:p>
    <w:p>
      <w:r>
        <w:t xml:space="preserve">Taustaa : Marraskuun 2011 Myanmarin maanjäristys oli keskisuuren, 5,9 magnitudin (Mw) maanjäristys, jonka keskus oli Myanmarissa, noin 130 km itään Manipurin pääkaupungista Imphalista, Intiasta, 21. marraskuuta 2011 klo 09.45 paikallista aikaa. Aihe : Marraskuun 2011 Myanmarin maanjäristys Suhde : ajallinen sijainti</w:t>
      </w:r>
    </w:p>
    <w:p>
      <w:r>
        <w:rPr>
          <w:b/>
        </w:rPr>
        <w:t xml:space="preserve">Tulos</w:t>
      </w:r>
    </w:p>
    <w:p>
      <w:r>
        <w:t xml:space="preserve">Mikä oli marraskuun 2011 Myanmarin maanjäristyksen päivämäärä?</w:t>
      </w:r>
    </w:p>
    <w:p>
      <w:r>
        <w:rPr>
          <w:b/>
        </w:rPr>
        <w:t xml:space="preserve">Esimerkki 4.1395</w:t>
      </w:r>
    </w:p>
    <w:p>
      <w:r>
        <w:t xml:space="preserve">Taustaa : Alun perin sairaanhoitajaksi kouluttautunut Dalal Mughrabi päätti omistaa elämänsä politiikalle, kun Libanonin sisällissota syttyi vuonna 1975. Aihe : Dalal Mughrabi Suhde : kuolinpäivä.</w:t>
      </w:r>
    </w:p>
    <w:p>
      <w:r>
        <w:rPr>
          <w:b/>
        </w:rPr>
        <w:t xml:space="preserve">Tulos</w:t>
      </w:r>
    </w:p>
    <w:p>
      <w:r>
        <w:t xml:space="preserve">Milloin Dalal Mughrabi kuoli?</w:t>
      </w:r>
    </w:p>
    <w:p>
      <w:r>
        <w:rPr>
          <w:b/>
        </w:rPr>
        <w:t xml:space="preserve">Esimerkki 4.1396</w:t>
      </w:r>
    </w:p>
    <w:p>
      <w:r>
        <w:t xml:space="preserve">Konteksti: Se perustuu Ted Hughesin vuonna 1968 ilmestyneeseen romaaniin The Iron Man (joka julkaistiin Yhdysvalloissa nimellä The Iron Giant), ja sen käsikirjoittaja on Tim McCanlies. Aihe : The Iron Giant Suhde : tuotantoyhtiö.</w:t>
      </w:r>
    </w:p>
    <w:p>
      <w:r>
        <w:rPr>
          <w:b/>
        </w:rPr>
        <w:t xml:space="preserve">Tulos</w:t>
      </w:r>
    </w:p>
    <w:p>
      <w:r>
        <w:t xml:space="preserve">Mikä on Rautajättiläisen tuotantoyhtiö?</w:t>
      </w:r>
    </w:p>
    <w:p>
      <w:r>
        <w:rPr>
          <w:b/>
        </w:rPr>
        <w:t xml:space="preserve">Esimerkki 4.1397</w:t>
      </w:r>
    </w:p>
    <w:p>
      <w:r>
        <w:t xml:space="preserve">Konteksti : Johann Nepomuk Hummel (14. marraskuuta 1778 - 17. lokakuuta 1837) oli itävaltalainen säveltäjä ja virtuoosimainen pianisti. Aihe : Johann Nepomuk Hummel Suhde : ammatti</w:t>
      </w:r>
    </w:p>
    <w:p>
      <w:r>
        <w:rPr>
          <w:b/>
        </w:rPr>
        <w:t xml:space="preserve">Tulos</w:t>
      </w:r>
    </w:p>
    <w:p>
      <w:r>
        <w:t xml:space="preserve">Mikä oli Johann Nepomuk Hummelin ammatti?</w:t>
      </w:r>
    </w:p>
    <w:p>
      <w:r>
        <w:rPr>
          <w:b/>
        </w:rPr>
        <w:t xml:space="preserve">Esimerkki 4.1398</w:t>
      </w:r>
    </w:p>
    <w:p>
      <w:r>
        <w:t xml:space="preserve">Konteksti : Ak 5 tai Automatkarbin 5 (``automaattikarbiini 5'', ``automaattikarbiini'' on ruotsinkielinen termi rynnäkkökiväärille) on ruotsalainen versio FN FNC rynnäkkökivääristä, johon on tehty tiettyjä muutoksia, lähinnä aseen mukauttamiseksi Ruotsin ilmastoon. Kohde : Ak 5 Suhde : huoltomerkintä</w:t>
      </w:r>
    </w:p>
    <w:p>
      <w:r>
        <w:rPr>
          <w:b/>
        </w:rPr>
        <w:t xml:space="preserve">Tulos</w:t>
      </w:r>
    </w:p>
    <w:p>
      <w:r>
        <w:t xml:space="preserve">Mihin vuoteen Ak 5 liittyy?</w:t>
      </w:r>
    </w:p>
    <w:p>
      <w:r>
        <w:rPr>
          <w:b/>
        </w:rPr>
        <w:t xml:space="preserve">Esimerkki 4.1399</w:t>
      </w:r>
    </w:p>
    <w:p>
      <w:r>
        <w:t xml:space="preserve">Konteksti: Henry Percy Douglas syntyi Dacre Hillissä, Higher Bebingtonissa, Cheshiressä, 1. marraskuuta 1876. Hän oli amiraali Sholto Douglasin (1833-1913) ja hänen ensimmäisen vaimonsa Maria Louisan, Devonin Stonehouseen kotoisin olevan William Bickfordin ainoan tyttären, toinen poika. Aihe : Percy Douglas Suhde : sotilashaara.</w:t>
      </w:r>
    </w:p>
    <w:p>
      <w:r>
        <w:rPr>
          <w:b/>
        </w:rPr>
        <w:t xml:space="preserve">Tulos</w:t>
      </w:r>
    </w:p>
    <w:p>
      <w:r>
        <w:t xml:space="preserve">Missä sotilashaarassa Percy Douglas palveli?</w:t>
      </w:r>
    </w:p>
    <w:p>
      <w:r>
        <w:rPr>
          <w:b/>
        </w:rPr>
        <w:t xml:space="preserve">Esimerkki 4.1400</w:t>
      </w:r>
    </w:p>
    <w:p>
      <w:r>
        <w:t xml:space="preserve">Konteksti : Horror of Fang Rock oli myöhäinen korvaaja käsikirjoituksia Terrance Dicks oli alun perin toimitettu, vampyyri-pohjainen tarina nimeltään Vampyyri Mutations, joka peruttiin lähellä tuotantoa, koska pelättiin, että se voisi haitata BBC: n kreivi Dracula korkean profiilin mukauttaminen Bram Stokerin klassikkoromaani Dracula, joka oli määrä lähettää lähellä, kun sarjan olisi esitetty. Aihe : Fang Rockin kauhu Suhde : sarja</w:t>
      </w:r>
    </w:p>
    <w:p>
      <w:r>
        <w:rPr>
          <w:b/>
        </w:rPr>
        <w:t xml:space="preserve">Tulos</w:t>
      </w:r>
    </w:p>
    <w:p>
      <w:r>
        <w:t xml:space="preserve">Missä sarjassa Horror of Fang Rock oli?</w:t>
      </w:r>
    </w:p>
    <w:p>
      <w:r>
        <w:rPr>
          <w:b/>
        </w:rPr>
        <w:t xml:space="preserve">Esimerkki 4.1401</w:t>
      </w:r>
    </w:p>
    <w:p>
      <w:r>
        <w:t xml:space="preserve">Konteksti : Reisender Krieger sai ensi-iltansa aikaan myönteisen arvostelun sveitsiläisissä ja saksalaisissa tiedotusvälineissä. Aihe : Reisender Krieger Suhde : ohjaaja</w:t>
      </w:r>
    </w:p>
    <w:p>
      <w:r>
        <w:rPr>
          <w:b/>
        </w:rPr>
        <w:t xml:space="preserve">Tulos</w:t>
      </w:r>
    </w:p>
    <w:p>
      <w:r>
        <w:t xml:space="preserve">Kuka ohjaaja ohjasi elokuvan Reisender Krieger?</w:t>
      </w:r>
    </w:p>
    <w:p>
      <w:r>
        <w:rPr>
          <w:b/>
        </w:rPr>
        <w:t xml:space="preserve">Esimerkki 4.1402</w:t>
      </w:r>
    </w:p>
    <w:p>
      <w:r>
        <w:t xml:space="preserve">Konteksti : Saatuaan New Yorkin poliisilaitoksen kunniamitalin ja työkyvyttömyyseläkkeen Serpico eroaa poliisivoimista ja muuttaa Sveitsiin. Aihe : Serpico Suhde : kertomus sijaintipaikka</w:t>
      </w:r>
    </w:p>
    <w:p>
      <w:r>
        <w:rPr>
          <w:b/>
        </w:rPr>
        <w:t xml:space="preserve">Tulos</w:t>
      </w:r>
    </w:p>
    <w:p>
      <w:r>
        <w:t xml:space="preserve">Missä paikassa Serpico on olemassa?</w:t>
      </w:r>
    </w:p>
    <w:p>
      <w:r>
        <w:rPr>
          <w:b/>
        </w:rPr>
        <w:t xml:space="preserve">Esimerkki 4.1403</w:t>
      </w:r>
    </w:p>
    <w:p>
      <w:r>
        <w:t xml:space="preserve">Konteksti: Amiraali John de Mestre Hutchison CVO CMG AdC (4. syyskuuta 1862 - 9. lokakuuta 1932) oli kuninkaallisen laivaston upseeri, joka toimi korkeissa tehtävissä 1900-luvun alkupuolella. Aihe : John de Mestre Hutchison Suhde : sotilasala</w:t>
      </w:r>
    </w:p>
    <w:p>
      <w:r>
        <w:rPr>
          <w:b/>
        </w:rPr>
        <w:t xml:space="preserve">Tulos</w:t>
      </w:r>
    </w:p>
    <w:p>
      <w:r>
        <w:t xml:space="preserve">Mihin sotilashaaraan John de Mestre Hutchison kuuluu?</w:t>
      </w:r>
    </w:p>
    <w:p>
      <w:r>
        <w:rPr>
          <w:b/>
        </w:rPr>
        <w:t xml:space="preserve">Esimerkki 4.1404</w:t>
      </w:r>
    </w:p>
    <w:p>
      <w:r>
        <w:t xml:space="preserve">Konteksti: Vara-amiraali Arthur Kemmis Betty DSO (1877 -- 1961) oli kuninkaallisen laivaston korkea-arvoinen upseeri. Aihe : Arthur Kemmis Betty Suhde : kouluttautui vuonna</w:t>
      </w:r>
    </w:p>
    <w:p>
      <w:r>
        <w:rPr>
          <w:b/>
        </w:rPr>
        <w:t xml:space="preserve">Tulos</w:t>
      </w:r>
    </w:p>
    <w:p>
      <w:r>
        <w:t xml:space="preserve">Missä yliopistossa Arthur Kemmis Betty opiskeli?</w:t>
      </w:r>
    </w:p>
    <w:p>
      <w:r>
        <w:rPr>
          <w:b/>
        </w:rPr>
        <w:t xml:space="preserve">Esimerkki 4.1405</w:t>
      </w:r>
    </w:p>
    <w:p>
      <w:r>
        <w:t xml:space="preserve">Konteksti : Blind Willie Walker (1896 -- 4. maaliskuuta 1933) oli varhainen amerikkalainen blues-kitaristi ja -laulaja, joka soitti Piedmontin blues-tyyliä. Aihe : Blind Willie Walker Suhde : lääketieteellinen tila.</w:t>
      </w:r>
    </w:p>
    <w:p>
      <w:r>
        <w:rPr>
          <w:b/>
        </w:rPr>
        <w:t xml:space="preserve">Tulos</w:t>
      </w:r>
    </w:p>
    <w:p>
      <w:r>
        <w:t xml:space="preserve">Mikä sairaus vaikutti Blind Willie Walkerin kuolemaan?</w:t>
      </w:r>
    </w:p>
    <w:p>
      <w:r>
        <w:rPr>
          <w:b/>
        </w:rPr>
        <w:t xml:space="preserve">Esimerkki 4.1406</w:t>
      </w:r>
    </w:p>
    <w:p>
      <w:r>
        <w:t xml:space="preserve">Konteksti : Arnošt Kreuz (tai Ernst Kreuz, 9. toukokuuta 1912 - 9. helmikuuta 1974) oli saksalaistaustainen tšekkiläinen jalkapallohyökkääjä, joka pelasi Tšekkoslovakian joukkueessa vuoden 1938 jalkapallon maailmanmestaruuskilpailuissa. Aihe : Arnošt Kreuz Suhde : kuolinpäivä.</w:t>
      </w:r>
    </w:p>
    <w:p>
      <w:r>
        <w:rPr>
          <w:b/>
        </w:rPr>
        <w:t xml:space="preserve">Tulos</w:t>
      </w:r>
    </w:p>
    <w:p>
      <w:r>
        <w:t xml:space="preserve">Mikä oli Arnošt Kreuzin kuolinpäivä?</w:t>
      </w:r>
    </w:p>
    <w:p>
      <w:r>
        <w:rPr>
          <w:b/>
        </w:rPr>
        <w:t xml:space="preserve">Esimerkki 4.1407</w:t>
      </w:r>
    </w:p>
    <w:p>
      <w:r>
        <w:t xml:space="preserve">Konteksti : František Fuka (lausutaan (ˈfrancɪʃɛk ˈfuka)) (9. lokakuuta 1968 Praha) on tšekkiläinen tietokoneohjelmoija ja muusikko. Aihe : František Fuka Suhde : asuinpaikka.</w:t>
      </w:r>
    </w:p>
    <w:p>
      <w:r>
        <w:rPr>
          <w:b/>
        </w:rPr>
        <w:t xml:space="preserve">Tulos</w:t>
      </w:r>
    </w:p>
    <w:p>
      <w:r>
        <w:t xml:space="preserve">Mihin kaupunkiin František Fuka liittyy?</w:t>
      </w:r>
    </w:p>
    <w:p>
      <w:r>
        <w:rPr>
          <w:b/>
        </w:rPr>
        <w:t xml:space="preserve">Esimerkki 4.1408</w:t>
      </w:r>
    </w:p>
    <w:p>
      <w:r>
        <w:t xml:space="preserve">Konteksti : Carabobon taistelussa 24. kesäkuuta 1821 taistelivat itsenäisyystaistelijat, joita johti venezuelalainen kenraali Simón Bolívar, ja kuninkaalliset joukot, joita johti espanjalainen sotamarsalkka Miguel de la Torre. Aihe : Carabobon taistelu Suhde : ajallinen sijainti</w:t>
      </w:r>
    </w:p>
    <w:p>
      <w:r>
        <w:rPr>
          <w:b/>
        </w:rPr>
        <w:t xml:space="preserve">Tulos</w:t>
      </w:r>
    </w:p>
    <w:p>
      <w:r>
        <w:t xml:space="preserve">Mikä on päivämäärä, jolloin Carabobon taistelu tapahtui?</w:t>
      </w:r>
    </w:p>
    <w:p>
      <w:r>
        <w:rPr>
          <w:b/>
        </w:rPr>
        <w:t xml:space="preserve">Esimerkki 4.1409</w:t>
      </w:r>
    </w:p>
    <w:p>
      <w:r>
        <w:t xml:space="preserve">Konteksti : Kuvanveistoharjoittelun jälkeen vuosina 1963-1966 Mario Luisettin työpajassa Roberto Mangú opiskeli École nationale supérieure des Beaux-Artsissa, jossa hän suoritti arkkitehtuurin tutkinnon. Aihe : Roberto Mangú Suhde : kouluttautunut osoitteessa</w:t>
      </w:r>
    </w:p>
    <w:p>
      <w:r>
        <w:rPr>
          <w:b/>
        </w:rPr>
        <w:t xml:space="preserve">Tulos</w:t>
      </w:r>
    </w:p>
    <w:p>
      <w:r>
        <w:t xml:space="preserve">Missä yliopistossa Roberto Mangú opiskeli?</w:t>
      </w:r>
    </w:p>
    <w:p>
      <w:r>
        <w:rPr>
          <w:b/>
        </w:rPr>
        <w:t xml:space="preserve">Esimerkki 4.1410</w:t>
      </w:r>
    </w:p>
    <w:p>
      <w:r>
        <w:t xml:space="preserve">Taustaa : QBZ-95:tä havainnoitiin ensimmäisen kerran Kiinan ulkopuolella 1. heinäkuuta 1997, kun Yhdistynyt kuningaskunta siirsi Hongkongin suvereniteetin Kiinan kansantasavallalle. Aihe : QBZ-95 Suhde: palvelusmerkintä</w:t>
      </w:r>
    </w:p>
    <w:p>
      <w:r>
        <w:rPr>
          <w:b/>
        </w:rPr>
        <w:t xml:space="preserve">Tulos</w:t>
      </w:r>
    </w:p>
    <w:p>
      <w:r>
        <w:t xml:space="preserve">Minä vuonna QBZ-95 otettiin käyttöön?</w:t>
      </w:r>
    </w:p>
    <w:p>
      <w:r>
        <w:rPr>
          <w:b/>
        </w:rPr>
        <w:t xml:space="preserve">Esimerkki 4.1411</w:t>
      </w:r>
    </w:p>
    <w:p>
      <w:r>
        <w:t xml:space="preserve">Konteksti : Martin Bayne on Parkinsonin tautia sairastava bloggaaja ja avustetun asumisen puolestapuhuja. Aihe : Martin Bayne Suhde : sairaus.</w:t>
      </w:r>
    </w:p>
    <w:p>
      <w:r>
        <w:rPr>
          <w:b/>
        </w:rPr>
        <w:t xml:space="preserve">Tulos</w:t>
      </w:r>
    </w:p>
    <w:p>
      <w:r>
        <w:t xml:space="preserve">Mikä sairaus Martin Baynella oli?</w:t>
      </w:r>
    </w:p>
    <w:p>
      <w:r>
        <w:rPr>
          <w:b/>
        </w:rPr>
        <w:t xml:space="preserve">Esimerkki 4.1412</w:t>
      </w:r>
    </w:p>
    <w:p>
      <w:r>
        <w:t xml:space="preserve">Konteksti: Montague Shadworth Seymour Moore VC (9. lokakuuta 1896 - 12. syyskuuta 1966) oli englantilainen Victoria Cross -mitalin saaja, joka on korkein ja arvostetuin palkinto, joka voidaan myöntää Britannian ja Kansainyhteisön joukoille urheudesta vihollisen edessä. Aihe : Montague Shadworth Seymour Moore Suhde : saatu palkinto.</w:t>
      </w:r>
    </w:p>
    <w:p>
      <w:r>
        <w:rPr>
          <w:b/>
        </w:rPr>
        <w:t xml:space="preserve">Tulos</w:t>
      </w:r>
    </w:p>
    <w:p>
      <w:r>
        <w:t xml:space="preserve">Mikä palkinto myönnettiin Montague Shadworth Seymour Moorelle?</w:t>
      </w:r>
    </w:p>
    <w:p>
      <w:r>
        <w:rPr>
          <w:b/>
        </w:rPr>
        <w:t xml:space="preserve">Esimerkki 4.1413</w:t>
      </w:r>
    </w:p>
    <w:p>
      <w:r>
        <w:t xml:space="preserve">Konteksti : Wilder ja Edwin Blum sovittivat elokuvan Donald Bevanin ja Edmund Trzcinskin Broadway-näytelmästä, joka perustui heidän kokemuksiinsa vankeina Stalag 17B:ssä Itävallassa. Aihe : Stalag 17 Suhde : perustuu elokuvaan.</w:t>
      </w:r>
    </w:p>
    <w:p>
      <w:r>
        <w:rPr>
          <w:b/>
        </w:rPr>
        <w:t xml:space="preserve">Tulos</w:t>
      </w:r>
    </w:p>
    <w:p>
      <w:r>
        <w:t xml:space="preserve">Mihin Stalag 17 perustuu?</w:t>
      </w:r>
    </w:p>
    <w:p>
      <w:r>
        <w:rPr>
          <w:b/>
        </w:rPr>
        <w:t xml:space="preserve">Esimerkki 4.1414</w:t>
      </w:r>
    </w:p>
    <w:p>
      <w:r>
        <w:t xml:space="preserve">Konteksti : Andrew Edward McKeever DSO, MC &amp; Bar, DFC (21. elokuuta 1894 -- 25. joulukuuta 1919) oli kanadalainen ensimmäisen maailmansodan kaksipaikkainen lentäjä-ässä, joka yhdessä tykkimiestensä kanssa saavutti 31 voittoa. Aihe : Andrew Edward McKeever Suhde : konflikti</w:t>
      </w:r>
    </w:p>
    <w:p>
      <w:r>
        <w:rPr>
          <w:b/>
        </w:rPr>
        <w:t xml:space="preserve">Tulos</w:t>
      </w:r>
    </w:p>
    <w:p>
      <w:r>
        <w:t xml:space="preserve">Mihin historialliseen sotaan Andrew Edward McKeever osallistui?</w:t>
      </w:r>
    </w:p>
    <w:p>
      <w:r>
        <w:rPr>
          <w:b/>
        </w:rPr>
        <w:t xml:space="preserve">Esimerkki 4.1415</w:t>
      </w:r>
    </w:p>
    <w:p>
      <w:r>
        <w:t xml:space="preserve">Konteksti: LaSalle Thompson III (s. 23. kesäkuuta 1961) on yhdysvaltalainen entinen koripalloilija, joka vietti suurimman osan 15-vuotisesta urastaan Kansas City/Sacramento Kingsissä ja Indiana Pacersissa. Kohde : LaSalle Thompson Suhde : drafted by</w:t>
      </w:r>
    </w:p>
    <w:p>
      <w:r>
        <w:rPr>
          <w:b/>
        </w:rPr>
        <w:t xml:space="preserve">Tulos</w:t>
      </w:r>
    </w:p>
    <w:p>
      <w:r>
        <w:t xml:space="preserve">Mihin joukkueeseen LaSalle Thompson liittyy?</w:t>
      </w:r>
    </w:p>
    <w:p>
      <w:r>
        <w:rPr>
          <w:b/>
        </w:rPr>
        <w:t xml:space="preserve">Esimerkki 4.1416</w:t>
      </w:r>
    </w:p>
    <w:p>
      <w:r>
        <w:t xml:space="preserve">Konteksti : Jeff Chychrun (s. 3. toukokuuta 1966 LaSalle, Quebec ja kasvanut Nepean, Ontario) on eläkkeellä oleva kanadalainen jääkiekkopuolustaja, joka pelasi kahdeksan kautta NHL:ssä (National Hockey League) Philadelphia Flyersin, Los Angeles Kingsin, Pittsburgh Penguinsin ja Edmonton Oilersin kanssa. Aihe : Jeff Chychrun Suhde : drafted by</w:t>
      </w:r>
    </w:p>
    <w:p>
      <w:r>
        <w:rPr>
          <w:b/>
        </w:rPr>
        <w:t xml:space="preserve">Tulos</w:t>
      </w:r>
    </w:p>
    <w:p>
      <w:r>
        <w:t xml:space="preserve">Pelaaja Jeff Chychrun pelasi minkä joukkueen riveissä?</w:t>
      </w:r>
    </w:p>
    <w:p>
      <w:r>
        <w:rPr>
          <w:b/>
        </w:rPr>
        <w:t xml:space="preserve">Esimerkki 4.1417</w:t>
      </w:r>
    </w:p>
    <w:p>
      <w:r>
        <w:t xml:space="preserve">Konteksti : Qoros Auto Co., Ltd. on kiinalainen autoteollisuusyritys, jonka pääkonttori sijaitsee Shanghaissa, Kiinassa. Aihe : Qoros Suhde : emoyhtiö</w:t>
      </w:r>
    </w:p>
    <w:p>
      <w:r>
        <w:rPr>
          <w:b/>
        </w:rPr>
        <w:t xml:space="preserve">Tulos</w:t>
      </w:r>
    </w:p>
    <w:p>
      <w:r>
        <w:t xml:space="preserve">Mikä yritys on Qorosin emoyhtiö?</w:t>
      </w:r>
    </w:p>
    <w:p>
      <w:r>
        <w:rPr>
          <w:b/>
        </w:rPr>
        <w:t xml:space="preserve">Esimerkki 4.1418</w:t>
      </w:r>
    </w:p>
    <w:p>
      <w:r>
        <w:t xml:space="preserve">Konteksti : Navarinon taistelu oli Kreikan itsenäisyyssodan (1821-32) aikana 20. lokakuuta 1827 käyty meritaistelu Navarinon lahdella (nykyisessä Pylosissa) Peloponnesoksen niemimaan länsirannikolla Joonianmerellä. Aihe : Navarinon taistelu Suhde : ajallinen sijainti</w:t>
      </w:r>
    </w:p>
    <w:p>
      <w:r>
        <w:rPr>
          <w:b/>
        </w:rPr>
        <w:t xml:space="preserve">Tulos</w:t>
      </w:r>
    </w:p>
    <w:p>
      <w:r>
        <w:t xml:space="preserve">Milloin Navarinon taistelu tapahtui?</w:t>
      </w:r>
    </w:p>
    <w:p>
      <w:r>
        <w:rPr>
          <w:b/>
        </w:rPr>
        <w:t xml:space="preserve">Esimerkki 4.1419</w:t>
      </w:r>
    </w:p>
    <w:p>
      <w:r>
        <w:t xml:space="preserve">Konteksti : Ranskan poliisi jatkoi MAS-38:n käyttöä toisen maailmansodan jälkeen, kunnes se korvattiin 1950-luvulla MAT-49-konepistoolilla. Aihe : MAS-38 Suhde : palvelusmerkintä</w:t>
      </w:r>
    </w:p>
    <w:p>
      <w:r>
        <w:rPr>
          <w:b/>
        </w:rPr>
        <w:t xml:space="preserve">Tulos</w:t>
      </w:r>
    </w:p>
    <w:p>
      <w:r>
        <w:t xml:space="preserve">Minä vuonna MAS-38 aloitti toimintansa?</w:t>
      </w:r>
    </w:p>
    <w:p>
      <w:r>
        <w:rPr>
          <w:b/>
        </w:rPr>
        <w:t xml:space="preserve">Esimerkki 4.1420</w:t>
      </w:r>
    </w:p>
    <w:p>
      <w:r>
        <w:t xml:space="preserve">Konteksti : Satabdi Roy (bengali: শতাব্দী রায়; s. 5. lokakuuta 1968) on intialainen näyttelijä ja poliitikko Länsi-Bengalista. Aihe : Satabdi Roy Suhde : kouluttautunut osoitteessa</w:t>
      </w:r>
    </w:p>
    <w:p>
      <w:r>
        <w:rPr>
          <w:b/>
        </w:rPr>
        <w:t xml:space="preserve">Tulos</w:t>
      </w:r>
    </w:p>
    <w:p>
      <w:r>
        <w:t xml:space="preserve">Mikä korkeakoulu tai yliopisto liittyy Satabdi Royyn?</w:t>
      </w:r>
    </w:p>
    <w:p>
      <w:r>
        <w:rPr>
          <w:b/>
        </w:rPr>
        <w:t xml:space="preserve">Esimerkki 4.1421</w:t>
      </w:r>
    </w:p>
    <w:p>
      <w:r>
        <w:t xml:space="preserve">Konteksti: Laurens Hammond (11. tammikuuta 1895 - 3. heinäkuuta 1973) oli yhdysvaltalainen insinööri ja keksijä. Aihe : Laurens Hammond Suhde : asuinpaikka</w:t>
      </w:r>
    </w:p>
    <w:p>
      <w:r>
        <w:rPr>
          <w:b/>
        </w:rPr>
        <w:t xml:space="preserve">Tulos</w:t>
      </w:r>
    </w:p>
    <w:p>
      <w:r>
        <w:t xml:space="preserve">Mihin kaupunkiin Laurens Hammond liittyy?</w:t>
      </w:r>
    </w:p>
    <w:p>
      <w:r>
        <w:rPr>
          <w:b/>
        </w:rPr>
        <w:t xml:space="preserve">Esimerkki 4.1422</w:t>
      </w:r>
    </w:p>
    <w:p>
      <w:r>
        <w:t xml:space="preserve">Konteksti : Cubi XXVI on David Smithin abstrakti veistos National Gallery of Art Sculpture Gardenissa Washingtonissa, D.C.:ssä, Yhdysvalloissa. Kohde : Cubi XXVI Suhde : kokoelma</w:t>
      </w:r>
    </w:p>
    <w:p>
      <w:r>
        <w:rPr>
          <w:b/>
        </w:rPr>
        <w:t xml:space="preserve">Tulos</w:t>
      </w:r>
    </w:p>
    <w:p>
      <w:r>
        <w:t xml:space="preserve">Mikä on sen paikan nimi, josta Cubi XXVI löytyy?</w:t>
      </w:r>
    </w:p>
    <w:p>
      <w:r>
        <w:rPr>
          <w:b/>
        </w:rPr>
        <w:t xml:space="preserve">Esimerkki 4.1423</w:t>
      </w:r>
    </w:p>
    <w:p>
      <w:r>
        <w:t xml:space="preserve">Konteksti : Saksan armeija (1940) kielsi yli 250 laukauksen ampumisen yhdellä laukauksella ja suositteli, että laukaisunopeus olisi enintään 300-350 laukausta minuutissa piipun kulumisen ja ylikuumenemisen minimoimiseksi, vaikka erinomainen nopeasti vaihdettavan piipun muotoilu auttoikin paljon. Rajoitukset ovat tyypillisiä vesijäähdyttämättömille automaattiaseille, ja liittoutuneiden hitaammin ampuvilla aseilla, kuten M1919:llä, oli myös rajoituksia; ne ampuivat hitaammin, mutta niissä ei ollut pikavaihtopiippua, joten käyttäjän oli rajoitettava ampuminen muutamaan sataan laukaukseen minuutissa, jotta piippu ehti jäähtyä laukausten välillä. Hitaamman ampumisnopeuden vuoksi tämä johti pidempään ampumisaikaan, mutta suunnilleen vastaavaan ammuttujen laukausten kokonaismäärään. Operatiivisesti MG 42:n suurin haittapuoli oli se, että se saattoi kuluttaa ammuksia niin nopeasti, että ampumista oli hyvin vaikea jatkaa hyökkäystoimien aikana, koska ammuksia oli kuljetettava jatkuvasti eteenpäin. Tämä oli myös ongelma sodan loppuvaiheessa kokemattomien saksalaisjoukkojen kanssa, hyvä tulenkuri oli välttämätöntä ja saksalaisen jalkaväen koulutuksen taso oli heikko. Piipunvaihtomenetelmä teki MG 42:sta soveltumattoman toisen maailmansodan aikaisen saksalaisen panssarivaunun toissijaiseksi tai yhteisakseliseksi aseistukseksi, lukuun ottamatta seuraavia poikkeuksia: Aihe : MG 42 Suhde : palvelukseenotto.</w:t>
      </w:r>
    </w:p>
    <w:p>
      <w:r>
        <w:rPr>
          <w:b/>
        </w:rPr>
        <w:t xml:space="preserve">Tulos</w:t>
      </w:r>
    </w:p>
    <w:p>
      <w:r>
        <w:t xml:space="preserve">Minä vuonna MG 42 otettiin käyttöön?</w:t>
      </w:r>
    </w:p>
    <w:p>
      <w:r>
        <w:rPr>
          <w:b/>
        </w:rPr>
        <w:t xml:space="preserve">Esimerkki 4.1424</w:t>
      </w:r>
    </w:p>
    <w:p>
      <w:r>
        <w:t xml:space="preserve">Konteksti : Riku Rantala (s. 20. heinäkuuta 1974) on suomalainen toimittaja, joka tunnetaan parhaiten matkasarja Madventuresista. Aihe : Riku Rantala Suhde : sukupuoli tai sukupuolta</w:t>
      </w:r>
    </w:p>
    <w:p>
      <w:r>
        <w:rPr>
          <w:b/>
        </w:rPr>
        <w:t xml:space="preserve">Tulos</w:t>
      </w:r>
    </w:p>
    <w:p>
      <w:r>
        <w:t xml:space="preserve">Mikä on Riku Rantalan sukupuoli?</w:t>
      </w:r>
    </w:p>
    <w:p>
      <w:r>
        <w:rPr>
          <w:b/>
        </w:rPr>
        <w:t xml:space="preserve">Esimerkki 4.1425</w:t>
      </w:r>
    </w:p>
    <w:p>
      <w:r>
        <w:t xml:space="preserve">Konteksti : Tuorin tarina on yksi monista, jotka kerrotaan lyhyesti Silmarillionin 23. luvussa. Aihe : Tuor Suhde : asuinpaikka</w:t>
      </w:r>
    </w:p>
    <w:p>
      <w:r>
        <w:rPr>
          <w:b/>
        </w:rPr>
        <w:t xml:space="preserve">Tulos</w:t>
      </w:r>
    </w:p>
    <w:p>
      <w:r>
        <w:t xml:space="preserve">Mistä kaupungista Tuor on kotoisin?</w:t>
      </w:r>
    </w:p>
    <w:p>
      <w:r>
        <w:rPr>
          <w:b/>
        </w:rPr>
        <w:t xml:space="preserve">Esimerkki 4.1426</w:t>
      </w:r>
    </w:p>
    <w:p>
      <w:r>
        <w:t xml:space="preserve">Konteksti : Yu Hongqi (kiinaksi 于红旗, s. 2. helmikuuta 1973) on kiinalainen naispuolinen jalkapalloilija, joka kilpaili vuoden 1996 kesäolympialaisissa. Kohde : Yu Hongqi Suhde : sukupuoli tai sukupuolta</w:t>
      </w:r>
    </w:p>
    <w:p>
      <w:r>
        <w:rPr>
          <w:b/>
        </w:rPr>
        <w:t xml:space="preserve">Tulos</w:t>
      </w:r>
    </w:p>
    <w:p>
      <w:r>
        <w:t xml:space="preserve">Minkä sukupuolen Yu Hongqi on?</w:t>
      </w:r>
    </w:p>
    <w:p>
      <w:r>
        <w:rPr>
          <w:b/>
        </w:rPr>
        <w:t xml:space="preserve">Esimerkki 4.1427</w:t>
      </w:r>
    </w:p>
    <w:p>
      <w:r>
        <w:t xml:space="preserve">Konteksti : Judy Dater käyttää valokuvaa välineenä, jolla hän haastaa perinteiset käsitykset naisvartalosta. Aihe : Judy Dater Suhde : asuinpaikka</w:t>
      </w:r>
    </w:p>
    <w:p>
      <w:r>
        <w:rPr>
          <w:b/>
        </w:rPr>
        <w:t xml:space="preserve">Tulos</w:t>
      </w:r>
    </w:p>
    <w:p>
      <w:r>
        <w:t xml:space="preserve">Mistä kaupungista Judy Dater on kotoisin?</w:t>
      </w:r>
    </w:p>
    <w:p>
      <w:r>
        <w:rPr>
          <w:b/>
        </w:rPr>
        <w:t xml:space="preserve">Esimerkki 4.1428</w:t>
      </w:r>
    </w:p>
    <w:p>
      <w:r>
        <w:t xml:space="preserve">Konteksti : Warren McGlone (s. 17. syyskuuta 1969 Philadelphiassa, Pennsylvaniassa), joka tunnetaan taiteilijanimellä Steady B, on yhdysvaltalainen hip hop -emcee, joka yhdessä Schoolly D:n, Fresh Princen ja Three Times Dopen kanssa oli yksi Philadelphian alueen emceesien ensimmäisestä aallosta, joka tuli tunnetuksi 1980-luvun puolivälissä ja lopulla. Aihe : Steady B Suhde : tuomittu of</w:t>
      </w:r>
    </w:p>
    <w:p>
      <w:r>
        <w:rPr>
          <w:b/>
        </w:rPr>
        <w:t xml:space="preserve">Tulos</w:t>
      </w:r>
    </w:p>
    <w:p>
      <w:r>
        <w:t xml:space="preserve">Mistä rikoksesta Steady B:tä syytettiin?</w:t>
      </w:r>
    </w:p>
    <w:p>
      <w:r>
        <w:rPr>
          <w:b/>
        </w:rPr>
        <w:t xml:space="preserve">Esimerkki 4.1429</w:t>
      </w:r>
    </w:p>
    <w:p>
      <w:r>
        <w:t xml:space="preserve">Konteksti : Física o Química aloitti seitsemännen kautensa Nuria Gonzálezin, Úrsula Corberón, Angy Fernándezin ja José Manuel Seda lähdön myötä. Aihe : Física o Química Suhde : alkuperäinen verkko.</w:t>
      </w:r>
    </w:p>
    <w:p>
      <w:r>
        <w:rPr>
          <w:b/>
        </w:rPr>
        <w:t xml:space="preserve">Tulos</w:t>
      </w:r>
    </w:p>
    <w:p>
      <w:r>
        <w:t xml:space="preserve">Mikä oli ensimmäinen verkko, jossa Física o Química oli?</w:t>
      </w:r>
    </w:p>
    <w:p>
      <w:r>
        <w:rPr>
          <w:b/>
        </w:rPr>
        <w:t xml:space="preserve">Esimerkki 4.1430</w:t>
      </w:r>
    </w:p>
    <w:p>
      <w:r>
        <w:t xml:space="preserve">Konteksti: Harmar Harmar-Nicholls, paroni Harmar-Nicholls (1. marraskuuta 1912 - 15. syyskuuta 2000), joka tunnettiin nimellä Sir Harmar Nicholls, 1. baronet, vuosina 1960-1975, oli brittiläinen konservatiivipuolueen poliitikko. Aihe : Harmar Nicholls Suhde : kuolinpäivä</w:t>
      </w:r>
    </w:p>
    <w:p>
      <w:r>
        <w:rPr>
          <w:b/>
        </w:rPr>
        <w:t xml:space="preserve">Tulos</w:t>
      </w:r>
    </w:p>
    <w:p>
      <w:r>
        <w:t xml:space="preserve">Mikä oli Harmar Nichollsin kuolinpäivä?</w:t>
      </w:r>
    </w:p>
    <w:p>
      <w:r>
        <w:rPr>
          <w:b/>
        </w:rPr>
        <w:t xml:space="preserve">Esimerkki 4.1431</w:t>
      </w:r>
    </w:p>
    <w:p>
      <w:r>
        <w:t xml:space="preserve">Konteksti : Can Ladies Kill? on brittiläisen kirjailijan Peter Cheyneyn rikosromaani, joka julkaistiin ensimmäisen kerran vuonna 1938 William Collins, Sons &amp; Co:n kustantamana. Ltd. Se sijoittuu San Franciscoon ja siinä esiintyy Cheyneyn luomus, G-Man Lemmy Caution, ja se kuuluu rikoskirjallisuuden hardboiled-koulukuntaan. Aihe: Voivatko naiset tappaa? Suhde : kerronnan sijainti</w:t>
      </w:r>
    </w:p>
    <w:p>
      <w:r>
        <w:rPr>
          <w:b/>
        </w:rPr>
        <w:t xml:space="preserve">Tulos</w:t>
      </w:r>
    </w:p>
    <w:p>
      <w:r>
        <w:t xml:space="preserve">Missä paikassa Can Ladies Kill? on olemassa?</w:t>
      </w:r>
    </w:p>
    <w:p>
      <w:r>
        <w:rPr>
          <w:b/>
        </w:rPr>
        <w:t xml:space="preserve">Esimerkki 4.1432</w:t>
      </w:r>
    </w:p>
    <w:p>
      <w:r>
        <w:t xml:space="preserve">Konteksti: Benjamin Abrahão Botto murhattiin Estado novo -kaudella Brasiliassa. Aihe : Benjamin Abrahão Botto Suhde : kuolinpäivä.</w:t>
      </w:r>
    </w:p>
    <w:p>
      <w:r>
        <w:rPr>
          <w:b/>
        </w:rPr>
        <w:t xml:space="preserve">Tulos</w:t>
      </w:r>
    </w:p>
    <w:p>
      <w:r>
        <w:t xml:space="preserve">Minä päivänä Benjamin Abrahão Botto kuoli?</w:t>
      </w:r>
    </w:p>
    <w:p>
      <w:r>
        <w:rPr>
          <w:b/>
        </w:rPr>
        <w:t xml:space="preserve">Esimerkki 4.1433</w:t>
      </w:r>
    </w:p>
    <w:p>
      <w:r>
        <w:t xml:space="preserve">Konteksti : Marketa Kimbrell kuoli Alzheimerin taudin komplikaatioihin 6. heinäkuuta 2011 Sykesvillessä, Marylandissa, 82-vuotiaana. Aihe : Marketa Kimbrell Suhde : sairaus.</w:t>
      </w:r>
    </w:p>
    <w:p>
      <w:r>
        <w:rPr>
          <w:b/>
        </w:rPr>
        <w:t xml:space="preserve">Tulos</w:t>
      </w:r>
    </w:p>
    <w:p>
      <w:r>
        <w:t xml:space="preserve">Mikä sairaus tappoi Marketa Kimbrellin?</w:t>
      </w:r>
    </w:p>
    <w:p>
      <w:r>
        <w:rPr>
          <w:b/>
        </w:rPr>
        <w:t xml:space="preserve">Esimerkki 4.1434</w:t>
      </w:r>
    </w:p>
    <w:p>
      <w:r>
        <w:t xml:space="preserve">Konteksti: Tarina kuvaa useita vuosikymmeniä Forrest Gumpin elämästä, hidasälyisen ja naiivin, mutta hyväsydämisen ja urheilullisesti ihmeellisen miehen elämästä Alabamassa, joka on todistamassa ja joissakin tapauksissa vaikuttamassa joihinkin 1900-luvun jälkimmäisen puoliskon ratkaiseviin tapahtumiin Yhdysvalloissa; tarkemmin sanottuna Forrestin syntymän (1944) ja vuoden 1982 välisenä aikana. Aihe : Forrest Gump Suhde : saatu palkinto.</w:t>
      </w:r>
    </w:p>
    <w:p>
      <w:r>
        <w:rPr>
          <w:b/>
        </w:rPr>
        <w:t xml:space="preserve">Tulos</w:t>
      </w:r>
    </w:p>
    <w:p>
      <w:r>
        <w:t xml:space="preserve">Mikä palkinto myönnettiin Forrest Gumpille?</w:t>
      </w:r>
    </w:p>
    <w:p>
      <w:r>
        <w:rPr>
          <w:b/>
        </w:rPr>
        <w:t xml:space="preserve">Esimerkki 4.1435</w:t>
      </w:r>
    </w:p>
    <w:p>
      <w:r>
        <w:t xml:space="preserve">Konteksti: The Shopping Bags tuotettiin Vancouverissa, Brittiläisessä Kolumbiassa, Kanadassa Worldwide Bag Media Inc:n toimesta. Juontajina ja ohjelman tekijöinä toimivat palkitut toimittajat Anna Wallner ja Kristina Matisic. Aihe : The Shopping Bags Suhde : alkuperäinen verkko.</w:t>
      </w:r>
    </w:p>
    <w:p>
      <w:r>
        <w:rPr>
          <w:b/>
        </w:rPr>
        <w:t xml:space="preserve">Tulos</w:t>
      </w:r>
    </w:p>
    <w:p>
      <w:r>
        <w:t xml:space="preserve">Mikä oli The Shopping Bagsin alkuperäinen verkosto?</w:t>
      </w:r>
    </w:p>
    <w:p>
      <w:r>
        <w:rPr>
          <w:b/>
        </w:rPr>
        <w:t xml:space="preserve">Esimerkki 4.1436</w:t>
      </w:r>
    </w:p>
    <w:p>
      <w:r>
        <w:t xml:space="preserve">Konteksti : Miikka Salomäki (s. 9. maaliskuuta 1993) on suomalainen jääkiekkoammattilainen hyökkääjä, joka pelaa tällä hetkellä National Hockey Leaguen (NHL) Nashville Predatorsissa. Aihe : Miikka Salomäki Suhde : drafted by</w:t>
      </w:r>
    </w:p>
    <w:p>
      <w:r>
        <w:rPr>
          <w:b/>
        </w:rPr>
        <w:t xml:space="preserve">Tulos</w:t>
      </w:r>
    </w:p>
    <w:p>
      <w:r>
        <w:t xml:space="preserve">Mihin joukkueeseen Miikka Salomäki liittyy?</w:t>
      </w:r>
    </w:p>
    <w:p>
      <w:r>
        <w:rPr>
          <w:b/>
        </w:rPr>
        <w:t xml:space="preserve">Esimerkki 4.1437</w:t>
      </w:r>
    </w:p>
    <w:p>
      <w:r>
        <w:t xml:space="preserve">Konteksti : HD 126271 on epäilty muuttuva tähti pohjoisessa Boötesin tähdistössä. Kohde : HD 126271 Suhde : tähdistö.</w:t>
      </w:r>
    </w:p>
    <w:p>
      <w:r>
        <w:rPr>
          <w:b/>
        </w:rPr>
        <w:t xml:space="preserve">Tulos</w:t>
      </w:r>
    </w:p>
    <w:p>
      <w:r>
        <w:t xml:space="preserve">Missä tähtikuviossa HD 126271 on?</w:t>
      </w:r>
    </w:p>
    <w:p>
      <w:r>
        <w:rPr>
          <w:b/>
        </w:rPr>
        <w:t xml:space="preserve">Esimerkki 4.1438</w:t>
      </w:r>
    </w:p>
    <w:p>
      <w:r>
        <w:t xml:space="preserve">Konteksti : WASP-18 on 9 magnitudin tähti, joka sijaitsee Phoenixin tähdistössä eteläisellä pallonpuoliskolla. Aihe : WASP-18 Suhde : tähdistö</w:t>
      </w:r>
    </w:p>
    <w:p>
      <w:r>
        <w:rPr>
          <w:b/>
        </w:rPr>
        <w:t xml:space="preserve">Tulos</w:t>
      </w:r>
    </w:p>
    <w:p>
      <w:r>
        <w:t xml:space="preserve">Mihin tähtikuvioon WASP-18 kuuluu?</w:t>
      </w:r>
    </w:p>
    <w:p>
      <w:r>
        <w:rPr>
          <w:b/>
        </w:rPr>
        <w:t xml:space="preserve">Esimerkki 4.1439</w:t>
      </w:r>
    </w:p>
    <w:p>
      <w:r>
        <w:t xml:space="preserve">Konteksti : HK Television Entertainment Company Limited (kiinaksi 香港電視娛樂有限公司, tunnetaan nimellä HKTVE) on Hongkongissa toimiva televisiopalveluoperaattori, jota hallinnoi Hongkongin miljardöörin Richard Lin PCCW, joka omistaa myös IPTV-alustan Now TV. Kohde : HK Television Entertainment Suhde : emoyhtiö.</w:t>
      </w:r>
    </w:p>
    <w:p>
      <w:r>
        <w:rPr>
          <w:b/>
        </w:rPr>
        <w:t xml:space="preserve">Tulos</w:t>
      </w:r>
    </w:p>
    <w:p>
      <w:r>
        <w:t xml:space="preserve">Mikä yritys on HK Television Entertainmentin emoyhtiö?</w:t>
      </w:r>
    </w:p>
    <w:p>
      <w:r>
        <w:rPr>
          <w:b/>
        </w:rPr>
        <w:t xml:space="preserve">Esimerkki 4.1440</w:t>
      </w:r>
    </w:p>
    <w:p>
      <w:r>
        <w:t xml:space="preserve">Konteksti : Gliese 649 on punainen kääpiötähti Herkuleksen tähdistössä, noin 34 valovuoden päässä Auringosta. Tähden on havaittu isännöivän aurinkokunnan ulkopuolista planeettaa. Kohde : Gliese 649 Suhde : tähdistössä</w:t>
      </w:r>
    </w:p>
    <w:p>
      <w:r>
        <w:rPr>
          <w:b/>
        </w:rPr>
        <w:t xml:space="preserve">Tulos</w:t>
      </w:r>
    </w:p>
    <w:p>
      <w:r>
        <w:t xml:space="preserve">Mikä oli Gliese 649:n tähtikuvio?</w:t>
      </w:r>
    </w:p>
    <w:p>
      <w:r>
        <w:rPr>
          <w:b/>
        </w:rPr>
        <w:t xml:space="preserve">Esimerkki 4.1441</w:t>
      </w:r>
    </w:p>
    <w:p>
      <w:r>
        <w:t xml:space="preserve">Konteksti : William Tetley, CM, QC (10. helmikuuta 1927 - 1. heinäkuuta 2014) oli asianajaja ja oikeustieteen professori McGillin yliopistossa Montrealissa, vieraileva professori merenkulku- ja kauppaoikeuden oppiaineessa Tulane-yliopistossa New Orleansissa, Louisianassa, sekä entinen Quebecin kansalliskokouksen jäsen ja kabinettiministeri. Aihe : William Tetley Suhde : saatu palkinto.</w:t>
      </w:r>
    </w:p>
    <w:p>
      <w:r>
        <w:rPr>
          <w:b/>
        </w:rPr>
        <w:t xml:space="preserve">Tulos</w:t>
      </w:r>
    </w:p>
    <w:p>
      <w:r>
        <w:t xml:space="preserve">Mikä palkinto myönnettiin William Tetleylle?</w:t>
      </w:r>
    </w:p>
    <w:p>
      <w:r>
        <w:rPr>
          <w:b/>
        </w:rPr>
        <w:t xml:space="preserve">Esimerkki 4.1442</w:t>
      </w:r>
    </w:p>
    <w:p>
      <w:r>
        <w:t xml:space="preserve">Konteksti : Luutnantti Edward Grahame Johnstone (6. toukokuuta 1899 -- 1946) oli brittiläinen ensimmäisen maailmansodan lentäjä-ässä, joka saavutti 17 lentovoittoa. Aihe : Edward Grahame Johnstone Suhde : konflikti</w:t>
      </w:r>
    </w:p>
    <w:p>
      <w:r>
        <w:rPr>
          <w:b/>
        </w:rPr>
        <w:t xml:space="preserve">Tulos</w:t>
      </w:r>
    </w:p>
    <w:p>
      <w:r>
        <w:t xml:space="preserve">Mihin historialliseen sotaan Edward Grahame Johnstone osallistui?</w:t>
      </w:r>
    </w:p>
    <w:p>
      <w:r>
        <w:rPr>
          <w:b/>
        </w:rPr>
        <w:t xml:space="preserve">Esimerkki 4.1443</w:t>
      </w:r>
    </w:p>
    <w:p>
      <w:r>
        <w:t xml:space="preserve">Konteksti: Li Renfun sanottiin olevan samaa Tuoba-klaania kuin Tang-dynastian lopun sotapäällikkö Li Sigong (né Tuoba Sigong), Dingnanin ensimmäinen Dangxiang-sotilaskuvernööri, ja oli siten etnisesti Dangxiang. Aihe: Li Renfu Suhde: kuolinpäivä.</w:t>
      </w:r>
    </w:p>
    <w:p>
      <w:r>
        <w:rPr>
          <w:b/>
        </w:rPr>
        <w:t xml:space="preserve">Tulos</w:t>
      </w:r>
    </w:p>
    <w:p>
      <w:r>
        <w:t xml:space="preserve">Minä päivänä Li Renfu kuoli?</w:t>
      </w:r>
    </w:p>
    <w:p>
      <w:r>
        <w:rPr>
          <w:b/>
        </w:rPr>
        <w:t xml:space="preserve">Esimerkki 4.1444</w:t>
      </w:r>
    </w:p>
    <w:p>
      <w:r>
        <w:t xml:space="preserve">Konteksti: The Lab with Leo Laporte -niminen spin-off-ohjelma, joka esitti paljon samaa sisältöä kuin Call for Help, ja se pyöri samoilla kanavilla. Aihe : Call for Help Suhde : alkuperäinen verkko.</w:t>
      </w:r>
    </w:p>
    <w:p>
      <w:r>
        <w:rPr>
          <w:b/>
        </w:rPr>
        <w:t xml:space="preserve">Tulos</w:t>
      </w:r>
    </w:p>
    <w:p>
      <w:r>
        <w:t xml:space="preserve">Mitä kanavaa käytettiin Soita apua?</w:t>
      </w:r>
    </w:p>
    <w:p>
      <w:r>
        <w:rPr>
          <w:b/>
        </w:rPr>
        <w:t xml:space="preserve">Esimerkki 4.1445</w:t>
      </w:r>
    </w:p>
    <w:p>
      <w:r>
        <w:t xml:space="preserve">Konteksti : Sodan linnoitus (venäjäksi: Брестская крепость; suom. Brestskaia krepost; festivaalin nimi: Brestin linnoitus) on venäläis-valkovenäläinen sotaelokuva vuodelta 2010. Aihe : Sotalinnoitus Suhde : kerronnan sijaintipaikkakunta</w:t>
      </w:r>
    </w:p>
    <w:p>
      <w:r>
        <w:rPr>
          <w:b/>
        </w:rPr>
        <w:t xml:space="preserve">Tulos</w:t>
      </w:r>
    </w:p>
    <w:p>
      <w:r>
        <w:t xml:space="preserve">Missä paikassa Fortress of War on olemassa?</w:t>
      </w:r>
    </w:p>
    <w:p>
      <w:r>
        <w:rPr>
          <w:b/>
        </w:rPr>
        <w:t xml:space="preserve">Esimerkki 4.1446</w:t>
      </w:r>
    </w:p>
    <w:p>
      <w:r>
        <w:t xml:space="preserve">Konteksti : Gerd Langguth oli vuosina 1976-1980 Saksan liittopäivien jäsen Kristillisdemokraattisen unionin edustajana. Aihe : Gerd Langguth Suhde : kuolinpäivä.</w:t>
      </w:r>
    </w:p>
    <w:p>
      <w:r>
        <w:rPr>
          <w:b/>
        </w:rPr>
        <w:t xml:space="preserve">Tulos</w:t>
      </w:r>
    </w:p>
    <w:p>
      <w:r>
        <w:t xml:space="preserve">Mikä oli Gerd Langguthin kuolinpäivä?</w:t>
      </w:r>
    </w:p>
    <w:p>
      <w:r>
        <w:rPr>
          <w:b/>
        </w:rPr>
        <w:t xml:space="preserve">Esimerkki 4.1447</w:t>
      </w:r>
    </w:p>
    <w:p>
      <w:r>
        <w:t xml:space="preserve">Konteksti : ``Bart the Genius'' on Simpsonien ensimmäisen kauden toinen jakso, joka esitettiin alun perin Fox-kanavalla 14. tammikuuta 1990. Aihe : Bart the Genius Suhde : sarja</w:t>
      </w:r>
    </w:p>
    <w:p>
      <w:r>
        <w:rPr>
          <w:b/>
        </w:rPr>
        <w:t xml:space="preserve">Tulos</w:t>
      </w:r>
    </w:p>
    <w:p>
      <w:r>
        <w:t xml:space="preserve">Mihin sarjaan Bart the Genius kuuluu?</w:t>
      </w:r>
    </w:p>
    <w:p>
      <w:r>
        <w:rPr>
          <w:b/>
        </w:rPr>
        <w:t xml:space="preserve">Esimerkki 4.1448</w:t>
      </w:r>
    </w:p>
    <w:p>
      <w:r>
        <w:t xml:space="preserve">Konteksti : Hän kehui animaatiota ja kuvaili väripalettia "kirkkaaksi ja iloiseksi (...) ja hieman realistiseksi", ja että Pixar onnistui saamaan aikaan "uteliaisuuden" WALL-E:tä kohtaan, ja vertasi hänen "ruosteista, ahkeraa ja rohkeaa" muotoiluaan verrattuna ilmeisempiin yrityksiin luoda "rakastettavia" päähenkilöitä. Aihe : WALL-E Suhde : tarinankerronnallinen sijainti</w:t>
      </w:r>
    </w:p>
    <w:p>
      <w:r>
        <w:rPr>
          <w:b/>
        </w:rPr>
        <w:t xml:space="preserve">Tulos</w:t>
      </w:r>
    </w:p>
    <w:p>
      <w:r>
        <w:t xml:space="preserve">Missä paikassa WALL-E on?</w:t>
      </w:r>
    </w:p>
    <w:p>
      <w:r>
        <w:rPr>
          <w:b/>
        </w:rPr>
        <w:t xml:space="preserve">Esimerkki 4.1449</w:t>
      </w:r>
    </w:p>
    <w:p>
      <w:r>
        <w:t xml:space="preserve">Konteksti: Paolo Virzì syntyi Livornossa, Italiassa vuonna 1964 sisilialaisen Carabinieri-poliisin ja entisen laulajan poikana. Aihe : Paolo Virzì Suhde : ammatti.</w:t>
      </w:r>
    </w:p>
    <w:p>
      <w:r>
        <w:rPr>
          <w:b/>
        </w:rPr>
        <w:t xml:space="preserve">Tulos</w:t>
      </w:r>
    </w:p>
    <w:p>
      <w:r>
        <w:t xml:space="preserve">Mikä oli Paolo Virzìn ammatti?</w:t>
      </w:r>
    </w:p>
    <w:p>
      <w:r>
        <w:rPr>
          <w:b/>
        </w:rPr>
        <w:t xml:space="preserve">Esimerkki 4.1450</w:t>
      </w:r>
    </w:p>
    <w:p>
      <w:r>
        <w:t xml:space="preserve">Konteksti : NGC 2419 kantaa lempinimeä "galaksienvälinen vaeltaja", joka annettiin, kun sen virheellisesti luultiin olevan Linnunrataa kiertämättä. Kohde : NGC 2419 Suhde : tähdistö.</w:t>
      </w:r>
    </w:p>
    <w:p>
      <w:r>
        <w:rPr>
          <w:b/>
        </w:rPr>
        <w:t xml:space="preserve">Tulos</w:t>
      </w:r>
    </w:p>
    <w:p>
      <w:r>
        <w:t xml:space="preserve">Missä tähdistössä NGC 2419 sijaitsee?</w:t>
      </w:r>
    </w:p>
    <w:p>
      <w:r>
        <w:rPr>
          <w:b/>
        </w:rPr>
        <w:t xml:space="preserve">Esimerkki 4.1451</w:t>
      </w:r>
    </w:p>
    <w:p>
      <w:r>
        <w:t xml:space="preserve">Konteksti : Pictures of Hollis Woods on Patricia Reilly Giffin vuonna 2002 ilmestynyt nuortenromaani. Aihe : Hollis Woodsin kuvat Suhde : sarja</w:t>
      </w:r>
    </w:p>
    <w:p>
      <w:r>
        <w:rPr>
          <w:b/>
        </w:rPr>
        <w:t xml:space="preserve">Tulos</w:t>
      </w:r>
    </w:p>
    <w:p>
      <w:r>
        <w:t xml:space="preserve">Mihin sarjaan jakso Pictures of Hollis Woods kuuluu?</w:t>
      </w:r>
    </w:p>
    <w:p>
      <w:r>
        <w:rPr>
          <w:b/>
        </w:rPr>
        <w:t xml:space="preserve">Esimerkki 4.1452</w:t>
      </w:r>
    </w:p>
    <w:p>
      <w:r>
        <w:t xml:space="preserve">Konteksti: Eric Gascoigne Robinson syntyi vuonna 1882 Greenwichissä Kaakkois-Lontoossa John Lovell Robinsonin ja Louisa Aveline Gascoignen lapsena. Aihe : Eric Gascoigne Robinson Suhde : sotilasharrastus.</w:t>
      </w:r>
    </w:p>
    <w:p>
      <w:r>
        <w:rPr>
          <w:b/>
        </w:rPr>
        <w:t xml:space="preserve">Tulos</w:t>
      </w:r>
    </w:p>
    <w:p>
      <w:r>
        <w:t xml:space="preserve">Mihin sotilasjärjestöön Eric Gascoigne Robinson kuului?</w:t>
      </w:r>
    </w:p>
    <w:p>
      <w:r>
        <w:rPr>
          <w:b/>
        </w:rPr>
        <w:t xml:space="preserve">Esimerkki 4.1453</w:t>
      </w:r>
    </w:p>
    <w:p>
      <w:r>
        <w:t xml:space="preserve">Konteksti: Vardges Sureniants syntyi Akhaltsikhessa, Venäjän keisarikunnassa nykyisessä Georgiassa 27. helmikuuta 1860. Aihe : Vardges Sureniants Suhde : kuolinpäivä.</w:t>
      </w:r>
    </w:p>
    <w:p>
      <w:r>
        <w:rPr>
          <w:b/>
        </w:rPr>
        <w:t xml:space="preserve">Tulos</w:t>
      </w:r>
    </w:p>
    <w:p>
      <w:r>
        <w:t xml:space="preserve">Milloin Vardges Sureniants päättyi?</w:t>
      </w:r>
    </w:p>
    <w:p>
      <w:r>
        <w:rPr>
          <w:b/>
        </w:rPr>
        <w:t xml:space="preserve">Esimerkki 4.1454</w:t>
      </w:r>
    </w:p>
    <w:p>
      <w:r>
        <w:t xml:space="preserve">Konteksti : Sarah Elizabeth Doyle syntyi Providencessa vuonna 1830 Martha Dorrance Doylen ja kirjansitoja Thomas Doylen seitsemän lapsen kolmantena lapsena. Aihe : Sarah Elizabeth Doyle Suhde : asuinpaikka</w:t>
      </w:r>
    </w:p>
    <w:p>
      <w:r>
        <w:rPr>
          <w:b/>
        </w:rPr>
        <w:t xml:space="preserve">Tulos</w:t>
      </w:r>
    </w:p>
    <w:p>
      <w:r>
        <w:t xml:space="preserve">Mihin kaupunkiin Sarah Elizabeth Doyle liittyy?</w:t>
      </w:r>
    </w:p>
    <w:p>
      <w:r>
        <w:rPr>
          <w:b/>
        </w:rPr>
        <w:t xml:space="preserve">Esimerkki 4.1455</w:t>
      </w:r>
    </w:p>
    <w:p>
      <w:r>
        <w:t xml:space="preserve">Konteksti : Hillside Cannibals on Leigh Scottin ohjaama ja The Asylum -yhtiön tuottama yhdysvaltalainen kauhuelokuva vuodelta 2006. Aihe : Hillside Cannibals Suhde : tuotantoyhtiö</w:t>
      </w:r>
    </w:p>
    <w:p>
      <w:r>
        <w:rPr>
          <w:b/>
        </w:rPr>
        <w:t xml:space="preserve">Tulos</w:t>
      </w:r>
    </w:p>
    <w:p>
      <w:r>
        <w:t xml:space="preserve">Mikä tuotantoyhtiö oli mukana Hillside Cannibals -elokuvassa?</w:t>
      </w:r>
    </w:p>
    <w:p>
      <w:r>
        <w:rPr>
          <w:b/>
        </w:rPr>
        <w:t xml:space="preserve">Esimerkki 4.1456</w:t>
      </w:r>
    </w:p>
    <w:p>
      <w:r>
        <w:t xml:space="preserve">Konteksti : TriStar Picturesin julkaisema Husbands and Wives oli Allenin ensimmäinen elokuva, jonka hän teki yksinään ohjaajana muulle studiolle kuin United Artistsille tai Orion Picturesille (molemmat nykyään osa Metro-Goldwyn-Mayeria) sitten Take the Money and Runin (1969) (vaikka hän oli näytellyt elokuvissa, jotka julkaistiin muiden studioiden toimesta mutta joita hän ei ohjannut). Aihe : Aviomiehet ja vaimot Suhde : tuotantoyhtiö.</w:t>
      </w:r>
    </w:p>
    <w:p>
      <w:r>
        <w:rPr>
          <w:b/>
        </w:rPr>
        <w:t xml:space="preserve">Tulos</w:t>
      </w:r>
    </w:p>
    <w:p>
      <w:r>
        <w:t xml:space="preserve">Mikä studio tuotti Husbands and Wives -elokuvan?</w:t>
      </w:r>
    </w:p>
    <w:p>
      <w:r>
        <w:rPr>
          <w:b/>
        </w:rPr>
        <w:t xml:space="preserve">Esimerkki 4.1457</w:t>
      </w:r>
    </w:p>
    <w:p>
      <w:r>
        <w:t xml:space="preserve">Konteksti : ``Slap Bet'' on suositun komediasarjan How I Met Your Mother 2. kauden yhdeksäs jakso. Aihe : Slap Bet Suhde : sarja</w:t>
      </w:r>
    </w:p>
    <w:p>
      <w:r>
        <w:rPr>
          <w:b/>
        </w:rPr>
        <w:t xml:space="preserve">Tulos</w:t>
      </w:r>
    </w:p>
    <w:p>
      <w:r>
        <w:t xml:space="preserve">Missä sarjassa Slap Bet on?</w:t>
      </w:r>
    </w:p>
    <w:p>
      <w:r>
        <w:rPr>
          <w:b/>
        </w:rPr>
        <w:t xml:space="preserve">Esimerkki 4.1458</w:t>
      </w:r>
    </w:p>
    <w:p>
      <w:r>
        <w:t xml:space="preserve">MAP Linhas Aéreas on Manausissa, Brasiliassa sijaitseva kotimainen lentoyhtiö, joka perustettiin vuonna 2011 ja jolla on lupa liikennöidä säännöllisiä ja epäsäännöllisiä tilauslentoja Brasiliassa. Kohde : MAP Linhas Aéreas Suhde : emoyhtiö.</w:t>
      </w:r>
    </w:p>
    <w:p>
      <w:r>
        <w:rPr>
          <w:b/>
        </w:rPr>
        <w:t xml:space="preserve">Tulos</w:t>
      </w:r>
    </w:p>
    <w:p>
      <w:r>
        <w:t xml:space="preserve">Mikä on MAP Linhas Aéreasin emoyhtiö?</w:t>
      </w:r>
    </w:p>
    <w:p>
      <w:r>
        <w:rPr>
          <w:b/>
        </w:rPr>
        <w:t xml:space="preserve">Esimerkki 4.1459</w:t>
      </w:r>
    </w:p>
    <w:p>
      <w:r>
        <w:t xml:space="preserve">Konteksti : National Film Board of Canada (NFB) tuotti Fields of Sacrifice -elokuvan Kanadan veteraaniasioista vastaavalle ministeriölle. Aihe : Fields of Sacrifice Suhde : tuotantoyhtiö.</w:t>
      </w:r>
    </w:p>
    <w:p>
      <w:r>
        <w:rPr>
          <w:b/>
        </w:rPr>
        <w:t xml:space="preserve">Tulos</w:t>
      </w:r>
    </w:p>
    <w:p>
      <w:r>
        <w:t xml:space="preserve">Mikä studio tuotti Fields of Sacrificen?</w:t>
      </w:r>
    </w:p>
    <w:p>
      <w:r>
        <w:rPr>
          <w:b/>
        </w:rPr>
        <w:t xml:space="preserve">Esimerkki 4.1460</w:t>
      </w:r>
    </w:p>
    <w:p>
      <w:r>
        <w:t xml:space="preserve">Konteksti: Hänelle myönnettiin Leninin ritarikunnan kunniamerkki ja "rohkeudesta" myönnettävä mitali Tsyrendashi Dorzhiev syntyi Burjatiassa (Venäjä) vuonna 1912. Aihe : Tsyrendashi Dorzhiev Suhde : saatu palkinto</w:t>
      </w:r>
    </w:p>
    <w:p>
      <w:r>
        <w:rPr>
          <w:b/>
        </w:rPr>
        <w:t xml:space="preserve">Tulos</w:t>
      </w:r>
    </w:p>
    <w:p>
      <w:r>
        <w:t xml:space="preserve">Mikä palkinto myönnettiin Tsyrendashi Dorzhieville?</w:t>
      </w:r>
    </w:p>
    <w:p>
      <w:r>
        <w:rPr>
          <w:b/>
        </w:rPr>
        <w:t xml:space="preserve">Esimerkki 4.1461</w:t>
      </w:r>
    </w:p>
    <w:p>
      <w:r>
        <w:t xml:space="preserve">Konteksti : Morton &amp; Hayes oli komediasarja, joka esitettiin keskiviikkoiltaisin klo 20.30 CBS:llä. Aihe : Morton &amp; Hayes Suhde : alkuperäinen kanava</w:t>
      </w:r>
    </w:p>
    <w:p>
      <w:r>
        <w:rPr>
          <w:b/>
        </w:rPr>
        <w:t xml:space="preserve">Tulos</w:t>
      </w:r>
    </w:p>
    <w:p>
      <w:r>
        <w:t xml:space="preserve">Mikä oli kanava, joka esitti Morton &amp; Hayes -ohjelmaa?</w:t>
      </w:r>
    </w:p>
    <w:p>
      <w:r>
        <w:rPr>
          <w:b/>
        </w:rPr>
        <w:t xml:space="preserve">Esimerkki 4.1462</w:t>
      </w:r>
    </w:p>
    <w:p>
      <w:r>
        <w:t xml:space="preserve">Konteksti : Margaret Fulton Spencer (1882--1966) oli taidemaalari ja varhainen amerikkalainen naisarkkitehti, joka suunnitteli ja rakensi arkkitehtonisesti ainutlaatuisen Las Lomas Estates -nimisen maatilan Tucsonin ulkopuolella Arizonassa. Aihe : Margaret Fulton Spencer Suhde : asuinpaikka.</w:t>
      </w:r>
    </w:p>
    <w:p>
      <w:r>
        <w:rPr>
          <w:b/>
        </w:rPr>
        <w:t xml:space="preserve">Tulos</w:t>
      </w:r>
    </w:p>
    <w:p>
      <w:r>
        <w:t xml:space="preserve">Mistä kaupungista Margaret Fulton Spencer on kotoisin?</w:t>
      </w:r>
    </w:p>
    <w:p>
      <w:r>
        <w:rPr>
          <w:b/>
        </w:rPr>
        <w:t xml:space="preserve">Esimerkki 4.1463</w:t>
      </w:r>
    </w:p>
    <w:p>
      <w:r>
        <w:t xml:space="preserve">Konteksti : ``Babel One'' oli ensimmäinen osa kolmiosaisesta tarinasta, joka jatkui jaksoissa ``United'' ja ``The Aenar''. Aihe : Babel One Suhde : sarja</w:t>
      </w:r>
    </w:p>
    <w:p>
      <w:r>
        <w:rPr>
          <w:b/>
        </w:rPr>
        <w:t xml:space="preserve">Tulos</w:t>
      </w:r>
    </w:p>
    <w:p>
      <w:r>
        <w:t xml:space="preserve">Mistä sarjasta Babel One on?</w:t>
      </w:r>
    </w:p>
    <w:p>
      <w:r>
        <w:rPr>
          <w:b/>
        </w:rPr>
        <w:t xml:space="preserve">Esimerkki 4.1464</w:t>
      </w:r>
    </w:p>
    <w:p>
      <w:r>
        <w:t xml:space="preserve">Konteksti : Mary Tighe kärsi ainakin vuoden ajan vakavasta tuberkuloosikohtauksesta vuonna 1805. Hän oli kärsinyt siitä ainakin vuoden ajan. Aihe : Mary Tighe Suhde : sairaus.</w:t>
      </w:r>
    </w:p>
    <w:p>
      <w:r>
        <w:rPr>
          <w:b/>
        </w:rPr>
        <w:t xml:space="preserve">Tulos</w:t>
      </w:r>
    </w:p>
    <w:p>
      <w:r>
        <w:t xml:space="preserve">Mikä oli Mary Tighen terveydentila lähellä hänen elämänsä loppua?</w:t>
      </w:r>
    </w:p>
    <w:p>
      <w:r>
        <w:rPr>
          <w:b/>
        </w:rPr>
        <w:t xml:space="preserve">Esimerkki 4.1465</w:t>
      </w:r>
    </w:p>
    <w:p>
      <w:r>
        <w:t xml:space="preserve">Konteksti : Dame Daphne du Maurier, Lady Browning DBE (/ˈdæfni duː ˈmɒri.eɪ/; 13. toukokuuta 1907 -- 19. huhtikuuta 1989) oli brittiläinen kirjailija ja näytelmäkirjailija. Aihe : Daphne du Maurier Suhde : puoliso</w:t>
      </w:r>
    </w:p>
    <w:p>
      <w:r>
        <w:rPr>
          <w:b/>
        </w:rPr>
        <w:t xml:space="preserve">Tulos</w:t>
      </w:r>
    </w:p>
    <w:p>
      <w:r>
        <w:t xml:space="preserve">Mikä on Daphne du Maurierin puolison nimi?</w:t>
      </w:r>
    </w:p>
    <w:p>
      <w:r>
        <w:rPr>
          <w:b/>
        </w:rPr>
        <w:t xml:space="preserve">Esimerkki 4.1466</w:t>
      </w:r>
    </w:p>
    <w:p>
      <w:r>
        <w:t xml:space="preserve">Taustaa: Novair International Airways perustettiin 7. joulukuuta 1988 sen jälkeen, kun Rank Organisation oli ostanut Cal Air Internationalin. Kohde : Novair International Airways Suhde : emoyhtiö.</w:t>
      </w:r>
    </w:p>
    <w:p>
      <w:r>
        <w:rPr>
          <w:b/>
        </w:rPr>
        <w:t xml:space="preserve">Tulos</w:t>
      </w:r>
    </w:p>
    <w:p>
      <w:r>
        <w:t xml:space="preserve">Mikä on Novair International Airwaysin emoyhtiö?</w:t>
      </w:r>
    </w:p>
    <w:p>
      <w:r>
        <w:rPr>
          <w:b/>
        </w:rPr>
        <w:t xml:space="preserve">Esimerkki 4.1467</w:t>
      </w:r>
    </w:p>
    <w:p>
      <w:r>
        <w:t xml:space="preserve">Konteksti : Early Edition on yhdysvaltalainen draamasarja, joka esitettiin CBS:n televisiokanavalla 28. syyskuuta 1996-27. toukokuuta 2000. Aihe : Early Edition Suhde : alkuperäinen kanava</w:t>
      </w:r>
    </w:p>
    <w:p>
      <w:r>
        <w:rPr>
          <w:b/>
        </w:rPr>
        <w:t xml:space="preserve">Tulos</w:t>
      </w:r>
    </w:p>
    <w:p>
      <w:r>
        <w:t xml:space="preserve">Millä kanavalla Early Edition lähetetään?</w:t>
      </w:r>
    </w:p>
    <w:p>
      <w:r>
        <w:rPr>
          <w:b/>
        </w:rPr>
        <w:t xml:space="preserve">Esimerkki 4.1468</w:t>
      </w:r>
    </w:p>
    <w:p>
      <w:r>
        <w:t xml:space="preserve">Konteksti : Burne-Jonesin alustavissa luonnoksissa The Merciful Knight -teoksesta Kristuksen antama suudelma on paljon intohimoisempi, ja siinä on voimakkaita homoeroottisia sävyjä. Aihe : Armollinen ritari Suhde : kokoelma</w:t>
      </w:r>
    </w:p>
    <w:p>
      <w:r>
        <w:rPr>
          <w:b/>
        </w:rPr>
        <w:t xml:space="preserve">Tulos</w:t>
      </w:r>
    </w:p>
    <w:p>
      <w:r>
        <w:t xml:space="preserve">Mikä on sen paikan nimi, josta Armollinen ritari löytyy?</w:t>
      </w:r>
    </w:p>
    <w:p>
      <w:r>
        <w:rPr>
          <w:b/>
        </w:rPr>
        <w:t xml:space="preserve">Esimerkki 4.1469</w:t>
      </w:r>
    </w:p>
    <w:p>
      <w:r>
        <w:t xml:space="preserve">Konteksti : ISO 3166-2:SS on Etelä-Sudania koskeva merkintä ISO 3166-2:ssa, joka on osa Kansainvälisen standardisoimisjärjestön (ISO) julkaisemaa ISO 3166 -standardia, joka määrittelee koodit kaikkien ISO 3166-1:ssä koodattujen maiden tärkeimpien alajaottelujen (esim. maakuntien tai osavaltioiden) nimille. Kohde : ISO 3166-2:SS Suhde : standardointielin.</w:t>
      </w:r>
    </w:p>
    <w:p>
      <w:r>
        <w:rPr>
          <w:b/>
        </w:rPr>
        <w:t xml:space="preserve">Tulos</w:t>
      </w:r>
    </w:p>
    <w:p>
      <w:r>
        <w:t xml:space="preserve">Kuka on laatinut ISO 3166-2:SS -standardit?</w:t>
      </w:r>
    </w:p>
    <w:p>
      <w:r>
        <w:rPr>
          <w:b/>
        </w:rPr>
        <w:t xml:space="preserve">Esimerkki 4.1470</w:t>
      </w:r>
    </w:p>
    <w:p>
      <w:r>
        <w:t xml:space="preserve">Konteksti : DVD Movie Guiden Colin Jacobson sanoi, että edellisen "loistavan" jakson "Kuoleman koira" jälkeen "voisi odottaa, että "Eversti Homer" menisi hieman huonompaan suuntaan, mutta sitä ei tapahdu juuri lainkaan. Aihe : Eversti Homer Suhde : sarja.</w:t>
      </w:r>
    </w:p>
    <w:p>
      <w:r>
        <w:rPr>
          <w:b/>
        </w:rPr>
        <w:t xml:space="preserve">Tulos</w:t>
      </w:r>
    </w:p>
    <w:p>
      <w:r>
        <w:t xml:space="preserve">Mihin sarjaan jakso Eversti Homer kuuluu?</w:t>
      </w:r>
    </w:p>
    <w:p>
      <w:r>
        <w:rPr>
          <w:b/>
        </w:rPr>
        <w:t xml:space="preserve">Esimerkki 4.1471</w:t>
      </w:r>
    </w:p>
    <w:p>
      <w:r>
        <w:t xml:space="preserve">Konteksti: Georg Burgfeld (20. kesäkuuta 1909 -- 8. elokuuta 1957) oli Wehrmachtin korkeasti palkittu päämies toisen maailmansodan aikana. Hän sai myös rautaristin ritariristin. Aihe : Georg Burgfeld Suhde : saatu palkinto.</w:t>
      </w:r>
    </w:p>
    <w:p>
      <w:r>
        <w:rPr>
          <w:b/>
        </w:rPr>
        <w:t xml:space="preserve">Tulos</w:t>
      </w:r>
    </w:p>
    <w:p>
      <w:r>
        <w:t xml:space="preserve">Minkä palkinnon Georg Burgfeld sai?</w:t>
      </w:r>
    </w:p>
    <w:p>
      <w:r>
        <w:rPr>
          <w:b/>
        </w:rPr>
        <w:t xml:space="preserve">Esimerkki 4.1472</w:t>
      </w:r>
    </w:p>
    <w:p>
      <w:r>
        <w:t xml:space="preserve">Konteksti: Bian Lan (s. 1984-08-17 Yixing, Jiangsu) on kiinalainen naiskoripalloilija, joka kuului joukkueeseen, joka voitti kultamitalin vuoden 2002 Aasian mestaruuskilpailuissa. Aihe : Bian Lan Suhde : sukupuoli tai sukupuolta.</w:t>
      </w:r>
    </w:p>
    <w:p>
      <w:r>
        <w:rPr>
          <w:b/>
        </w:rPr>
        <w:t xml:space="preserve">Tulos</w:t>
      </w:r>
    </w:p>
    <w:p>
      <w:r>
        <w:t xml:space="preserve">Millä sukupuolella Bian Lan tunnetaan?</w:t>
      </w:r>
    </w:p>
    <w:p>
      <w:r>
        <w:rPr>
          <w:b/>
        </w:rPr>
        <w:t xml:space="preserve">Esimerkki 4.1473</w:t>
      </w:r>
    </w:p>
    <w:p>
      <w:r>
        <w:t xml:space="preserve">Konteksti : Tohtori Charlotte Johnson Baker (30. maaliskuuta 1855 - 31. lokakuuta 1937) oli ensimmäinen naislääkäri, joka harjoitti lääkärin ammattia San Diegossa, Kaliforniassa. Aihe : Charlotte Johnson Baker Suhde : ammatti</w:t>
      </w:r>
    </w:p>
    <w:p>
      <w:r>
        <w:rPr>
          <w:b/>
        </w:rPr>
        <w:t xml:space="preserve">Tulos</w:t>
      </w:r>
    </w:p>
    <w:p>
      <w:r>
        <w:t xml:space="preserve">Mikä oli Charlotte Johnson Bakerin ammatti?</w:t>
      </w:r>
    </w:p>
    <w:p>
      <w:r>
        <w:rPr>
          <w:b/>
        </w:rPr>
        <w:t xml:space="preserve">Esimerkki 4.1474</w:t>
      </w:r>
    </w:p>
    <w:p>
      <w:r>
        <w:t xml:space="preserve">Konteksti : Rod Dallman (26. tammikuuta 1967) on eläkkeellä oleva kanadalainen jääkiekkoammattilainen vasen laitahyökkääjä, joka pelasi seitsemän NHL-ottelua New York Islandersissa ja Philadelphia Flyersissa. Aihe : Rod Dallman Suhde : drafted by</w:t>
      </w:r>
    </w:p>
    <w:p>
      <w:r>
        <w:rPr>
          <w:b/>
        </w:rPr>
        <w:t xml:space="preserve">Tulos</w:t>
      </w:r>
    </w:p>
    <w:p>
      <w:r>
        <w:t xml:space="preserve">Mihin joukkueeseen Rod Dallman kuuluu?</w:t>
      </w:r>
    </w:p>
    <w:p>
      <w:r>
        <w:rPr>
          <w:b/>
        </w:rPr>
        <w:t xml:space="preserve">Esimerkki 4.1475</w:t>
      </w:r>
    </w:p>
    <w:p>
      <w:r>
        <w:t xml:space="preserve">Konteksti: Pulloottupadathu Bhaskaran (21. huhtikuuta 1924 - 25. helmikuuta 2007), joka tunnetaan paremmin nimellä P. Bhaskaran, oli malajalamilainen runoilija ja malajalamilaisten elokuvalaulujen sanoittaja. Aihe : P. Bhaskaran Suhde : lääketieteellinen tila.</w:t>
      </w:r>
    </w:p>
    <w:p>
      <w:r>
        <w:rPr>
          <w:b/>
        </w:rPr>
        <w:t xml:space="preserve">Tulos</w:t>
      </w:r>
    </w:p>
    <w:p>
      <w:r>
        <w:t xml:space="preserve">Mikä sairaus aiheutti P. Bhaskaranin kuoleman?</w:t>
      </w:r>
    </w:p>
    <w:p>
      <w:r>
        <w:rPr>
          <w:b/>
        </w:rPr>
        <w:t xml:space="preserve">Esimerkki 4.1476</w:t>
      </w:r>
    </w:p>
    <w:p>
      <w:r>
        <w:t xml:space="preserve">Konteksti : 20. kesäkuuta 2008 NetBSD-säätiö ilmoitti siirtyvänsä kaksilausekkeiseen BSD-lisenssiin vedoten huoliin UCB:n tuesta lausekkeelle 3 ja lausekkeen 4 sovellettavuudesta teollisuudessa. Aihe : NetBSD Suhde : perustuu seuraavaan osoitteeseen</w:t>
      </w:r>
    </w:p>
    <w:p>
      <w:r>
        <w:rPr>
          <w:b/>
        </w:rPr>
        <w:t xml:space="preserve">Tulos</w:t>
      </w:r>
    </w:p>
    <w:p>
      <w:r>
        <w:t xml:space="preserve">Mikä on NetBSD:n perusta?</w:t>
      </w:r>
    </w:p>
    <w:p>
      <w:r>
        <w:rPr>
          <w:b/>
        </w:rPr>
        <w:t xml:space="preserve">Esimerkki 4.1477</w:t>
      </w:r>
    </w:p>
    <w:p>
      <w:r>
        <w:t xml:space="preserve">Konteksti : Nathaniel Fanning (31. toukokuuta 1755 - 30. syyskuuta 1805) oli Manner-Euroopan laivaston ja myöhemmin Yhdysvaltain laivaston upseeri, joka palveli Bonhomme Richard -aluksella sen taistellessa HMS Serapisin kanssa vuonna 1779. Aihe : Nathaniel Fanning Suhde : sotilashaara.</w:t>
      </w:r>
    </w:p>
    <w:p>
      <w:r>
        <w:rPr>
          <w:b/>
        </w:rPr>
        <w:t xml:space="preserve">Tulos</w:t>
      </w:r>
    </w:p>
    <w:p>
      <w:r>
        <w:t xml:space="preserve">Mihin sotilashaaraan Nathaniel Fanning kuului?</w:t>
      </w:r>
    </w:p>
    <w:p>
      <w:r>
        <w:rPr>
          <w:b/>
        </w:rPr>
        <w:t xml:space="preserve">Esimerkki 4.1478</w:t>
      </w:r>
    </w:p>
    <w:p>
      <w:r>
        <w:t xml:space="preserve">Konteksti : Chicago Sun-Timesin Roger Ebert antoi elokuvalle 3 tähteä 4:stä: ``Going All the Way on syvällisempi ja älykkäämpi elokuva kuin miltä se ensin näyttää. Suuri osa sen vahvuudesta riippuu Jeremy Daviesin räjähtävästä suorituksesta."'' Aihe : Going All the Way Suhde : ohjaaja</w:t>
      </w:r>
    </w:p>
    <w:p>
      <w:r>
        <w:rPr>
          <w:b/>
        </w:rPr>
        <w:t xml:space="preserve">Tulos</w:t>
      </w:r>
    </w:p>
    <w:p>
      <w:r>
        <w:t xml:space="preserve">Kuka toimi Going All the Way -elokuvan ohjaajana?</w:t>
      </w:r>
    </w:p>
    <w:p>
      <w:r>
        <w:rPr>
          <w:b/>
        </w:rPr>
        <w:t xml:space="preserve">Esimerkki 4.1479</w:t>
      </w:r>
    </w:p>
    <w:p>
      <w:r>
        <w:t xml:space="preserve">Konteksti : ISO 3166-2:MT on Maltan nimike ISO 3166-2:ssa, joka on osa Kansainvälisen standardisoimisjärjestön (ISO) julkaisemaa ISO 3166 -standardia, joka määrittelee koodit kaikkien ISO 3166-1:ssä koodattujen maiden tärkeimpien osa-alueiden (esim. maakuntien tai osavaltioiden) nimille. Kohde : ISO 3166-2:MT Suhde : standardointielin.</w:t>
      </w:r>
    </w:p>
    <w:p>
      <w:r>
        <w:rPr>
          <w:b/>
        </w:rPr>
        <w:t xml:space="preserve">Tulos</w:t>
      </w:r>
    </w:p>
    <w:p>
      <w:r>
        <w:t xml:space="preserve">Kuka on laatinut ISO 3166-2:MT -standardit?</w:t>
      </w:r>
    </w:p>
    <w:p>
      <w:r>
        <w:rPr>
          <w:b/>
        </w:rPr>
        <w:t xml:space="preserve">Esimerkki 4.1480</w:t>
      </w:r>
    </w:p>
    <w:p>
      <w:r>
        <w:t xml:space="preserve">Konteksti : ISO 3166-2:KE on Kenian nimike ISO 3166-2:ssa, joka on osa Kansainvälisen standardisoimisjärjestön (ISO) julkaisemaa ISO 3166 -standardia, joka määrittelee koodit kaikkien ISO 3166-1:ssä koodattujen maiden tärkeimpien alajaotteluiden (esim. maakuntien tai osavaltioiden) nimille. Kohde : ISO 3166-2:KE Suhde : standardointielin.</w:t>
      </w:r>
    </w:p>
    <w:p>
      <w:r>
        <w:rPr>
          <w:b/>
        </w:rPr>
        <w:t xml:space="preserve">Tulos</w:t>
      </w:r>
    </w:p>
    <w:p>
      <w:r>
        <w:t xml:space="preserve">Kuka on laatinut ISO 3166-2:KE -standardit?</w:t>
      </w:r>
    </w:p>
    <w:p>
      <w:r>
        <w:rPr>
          <w:b/>
        </w:rPr>
        <w:t xml:space="preserve">Esimerkki 4.1481</w:t>
      </w:r>
    </w:p>
    <w:p>
      <w:r>
        <w:t xml:space="preserve">Konteksti : ISO 3166-2:US on Yhdysvaltoja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3166-2:US Suhde : standardointielin.</w:t>
      </w:r>
    </w:p>
    <w:p>
      <w:r>
        <w:rPr>
          <w:b/>
        </w:rPr>
        <w:t xml:space="preserve">Tulos</w:t>
      </w:r>
    </w:p>
    <w:p>
      <w:r>
        <w:t xml:space="preserve">Kuka on laatinut ISO 3166-2:US -standardit?</w:t>
      </w:r>
    </w:p>
    <w:p>
      <w:r>
        <w:rPr>
          <w:b/>
        </w:rPr>
        <w:t xml:space="preserve">Esimerkki 4.1482</w:t>
      </w:r>
    </w:p>
    <w:p>
      <w:r>
        <w:t xml:space="preserve">Konteksti : Degtjarjovin konekivääri (ven: Пулемёт Дегтярёвa Пехотный Pulemyot Degtyaryova Pekhotny ``Degtyaryovin jalkaväen konekivääri'') eli DP on kevyt konekivääri, joka ampuu 7,62×54mmR-patruunaa ja jota käytettiin pääasiassa Neuvostoliitossa vuodesta 1928 alkaen. Aihe : Degtjarjovin konekivääri Suhde : palvelusmerkintä.</w:t>
      </w:r>
    </w:p>
    <w:p>
      <w:r>
        <w:rPr>
          <w:b/>
        </w:rPr>
        <w:t xml:space="preserve">Tulos</w:t>
      </w:r>
    </w:p>
    <w:p>
      <w:r>
        <w:t xml:space="preserve">Minä vuonna Degtyaryovin konekivääri otettiin käyttöön?</w:t>
      </w:r>
    </w:p>
    <w:p>
      <w:r>
        <w:rPr>
          <w:b/>
        </w:rPr>
        <w:t xml:space="preserve">Esimerkki 4.1483</w:t>
      </w:r>
    </w:p>
    <w:p>
      <w:r>
        <w:t xml:space="preserve">Konteksti : Halmir on fiktiivinen hahmo J. R. R. Tolkienin legendaarissa. Aihe : Halmir Suhde : asuinpaikka</w:t>
      </w:r>
    </w:p>
    <w:p>
      <w:r>
        <w:rPr>
          <w:b/>
        </w:rPr>
        <w:t xml:space="preserve">Tulos</w:t>
      </w:r>
    </w:p>
    <w:p>
      <w:r>
        <w:t xml:space="preserve">Mihin kaupunkiin Halmir liittyy?</w:t>
      </w:r>
    </w:p>
    <w:p>
      <w:r>
        <w:rPr>
          <w:b/>
        </w:rPr>
        <w:t xml:space="preserve">Esimerkki 4.1484</w:t>
      </w:r>
    </w:p>
    <w:p>
      <w:r>
        <w:t xml:space="preserve">Konteksti : Käännytys matkalla Damaskoon (Conversione di San Paolo) on Caravaggion mestariteos, joka maalattiin vuonna 1601 Santa Maria del Popolon kirkon Cerasi-kappeliin Roomassa. Aihe : Käännytys matkalla Damaskokseen Suhde : kokoelma.</w:t>
      </w:r>
    </w:p>
    <w:p>
      <w:r>
        <w:rPr>
          <w:b/>
        </w:rPr>
        <w:t xml:space="preserve">Tulos</w:t>
      </w:r>
    </w:p>
    <w:p>
      <w:r>
        <w:t xml:space="preserve">Mikä on sen paikan nimi, josta löytyy Käännytys Damaskoksen tiellä?</w:t>
      </w:r>
    </w:p>
    <w:p>
      <w:r>
        <w:rPr>
          <w:b/>
        </w:rPr>
        <w:t xml:space="preserve">Esimerkki 4.1485</w:t>
      </w:r>
    </w:p>
    <w:p>
      <w:r>
        <w:t xml:space="preserve">Konteksti : Eye Drops oli TechTV:n televisio-ohjelma, jossa esiteltiin lyhyitä tietokoneanimaatioelokuvia ja -leikkeitä, jotka oli tehty valmiilla 3D-animaatio-ohjelmilla. Aihe : Silmätipat Suhde : alkuperäinen verkko.</w:t>
      </w:r>
    </w:p>
    <w:p>
      <w:r>
        <w:rPr>
          <w:b/>
        </w:rPr>
        <w:t xml:space="preserve">Tulos</w:t>
      </w:r>
    </w:p>
    <w:p>
      <w:r>
        <w:t xml:space="preserve">Mihin verkkoon silmätipat liittyvät?</w:t>
      </w:r>
    </w:p>
    <w:p>
      <w:r>
        <w:rPr>
          <w:b/>
        </w:rPr>
        <w:t xml:space="preserve">Esimerkki 4.1486</w:t>
      </w:r>
    </w:p>
    <w:p>
      <w:r>
        <w:t xml:space="preserve">Konteksti : Not.com.mercial (2000), laulajan ensimmäinen albumi, joka on pääosin hänen itsensä kirjoittama, tarjoaa ``1970-luvun laulaja-lauluntekijän tunnelman'', joka osoittaa ``Cherin olevan taitava tarinankertojan roolissa'', AllMusicin Jose F. Promisin mukaan. Aihe : Cher Suhde : koulutettu at</w:t>
      </w:r>
    </w:p>
    <w:p>
      <w:r>
        <w:rPr>
          <w:b/>
        </w:rPr>
        <w:t xml:space="preserve">Tulos</w:t>
      </w:r>
    </w:p>
    <w:p>
      <w:r>
        <w:t xml:space="preserve">Missä Cher opiskeli tai työskenteli?</w:t>
      </w:r>
    </w:p>
    <w:p>
      <w:r>
        <w:rPr>
          <w:b/>
        </w:rPr>
        <w:t xml:space="preserve">Esimerkki 4.1487</w:t>
      </w:r>
    </w:p>
    <w:p>
      <w:r>
        <w:t xml:space="preserve">Taustaa: Virgin Media Irelandin päätuote on kaapeli- ja MMDS-televisiopalvelut (langaton kaapeli) analogisessa sekä SD- ja HD-digitaalisessa muodossa, jotka käyttävät DVB-C-salausta Nagravisionin avulla. Kohde : Virgin Media Ireland Suhde : emoyhtiö.</w:t>
      </w:r>
    </w:p>
    <w:p>
      <w:r>
        <w:rPr>
          <w:b/>
        </w:rPr>
        <w:t xml:space="preserve">Tulos</w:t>
      </w:r>
    </w:p>
    <w:p>
      <w:r>
        <w:t xml:space="preserve">Mihin yhtiöön Virgin Media Ireland kuuluu?</w:t>
      </w:r>
    </w:p>
    <w:p>
      <w:r>
        <w:rPr>
          <w:b/>
        </w:rPr>
        <w:t xml:space="preserve">Esimerkki 4.1488</w:t>
      </w:r>
    </w:p>
    <w:p>
      <w:r>
        <w:t xml:space="preserve">Konteksti: Reid Boucher (s. 8. syyskuuta 1993) on yhdysvaltalainen jääkiekkoilija, joka pelaa tällä hetkellä New Jersey Devils National Hockey League. Aihe : Reid Boucher Suhde : drafted by</w:t>
      </w:r>
    </w:p>
    <w:p>
      <w:r>
        <w:rPr>
          <w:b/>
        </w:rPr>
        <w:t xml:space="preserve">Tulos</w:t>
      </w:r>
    </w:p>
    <w:p>
      <w:r>
        <w:t xml:space="preserve">Missä joukkueessa Reid Boucher on?</w:t>
      </w:r>
    </w:p>
    <w:p>
      <w:r>
        <w:rPr>
          <w:b/>
        </w:rPr>
        <w:t xml:space="preserve">Esimerkki 4.1489</w:t>
      </w:r>
    </w:p>
    <w:p>
      <w:r>
        <w:t xml:space="preserve">Konteksti : Geoffrey Burnand syntyi Hastingsissa, Sussexissa englantilaiselle isälle, joka oli Britannian armeijan eversti, ja irlantilaiselle äidille. Aihe : Geoffrey Burnand Suhde : kuolinpäivä.</w:t>
      </w:r>
    </w:p>
    <w:p>
      <w:r>
        <w:rPr>
          <w:b/>
        </w:rPr>
        <w:t xml:space="preserve">Tulos</w:t>
      </w:r>
    </w:p>
    <w:p>
      <w:r>
        <w:t xml:space="preserve">Mikä on Geoffrey Burnandin kuolinpäivä?</w:t>
      </w:r>
    </w:p>
    <w:p>
      <w:r>
        <w:rPr>
          <w:b/>
        </w:rPr>
        <w:t xml:space="preserve">Esimerkki 4.1490</w:t>
      </w:r>
    </w:p>
    <w:p>
      <w:r>
        <w:t xml:space="preserve">Konteksti: JTBC rakentaa uutta rakennusta Digital Media Cityyn Sangam-dongiin, Souliin. Kohde : JTBC Suhde : emoyhtiö.</w:t>
      </w:r>
    </w:p>
    <w:p>
      <w:r>
        <w:rPr>
          <w:b/>
        </w:rPr>
        <w:t xml:space="preserve">Tulos</w:t>
      </w:r>
    </w:p>
    <w:p>
      <w:r>
        <w:t xml:space="preserve">Mikä yhtiö on JTBC:n emoyhtiö?</w:t>
      </w:r>
    </w:p>
    <w:p>
      <w:r>
        <w:rPr>
          <w:b/>
        </w:rPr>
        <w:t xml:space="preserve">Esimerkki 4.1491</w:t>
      </w:r>
    </w:p>
    <w:p>
      <w:r>
        <w:t xml:space="preserve">Konteksti: Mieczysław Mümler kotiutettiin vuonna 1946, ja hän asettui Lontooseen, jossa hän työskenteli leipurina. Aihe : Mieczysław Mümler Suhde : sotilasala</w:t>
      </w:r>
    </w:p>
    <w:p>
      <w:r>
        <w:rPr>
          <w:b/>
        </w:rPr>
        <w:t xml:space="preserve">Tulos</w:t>
      </w:r>
    </w:p>
    <w:p>
      <w:r>
        <w:t xml:space="preserve">Mihin asevoimiin Mieczysław Mümler kuului?</w:t>
      </w:r>
    </w:p>
    <w:p>
      <w:r>
        <w:rPr>
          <w:b/>
        </w:rPr>
        <w:t xml:space="preserve">Esimerkki 4.1492</w:t>
      </w:r>
    </w:p>
    <w:p>
      <w:r>
        <w:t xml:space="preserve">Konteksti : Eyes Wide Shut on vuonna 1999 valmistunut eroottinen trilleri, joka perustuu Arthur Schnitzlerin vuonna 1926 ilmestyneeseen novelliin Traumnovelli (Dream Story), joka on siirretty 1900-luvun alun Wienistä 1990-luvun New Yorkiin. Aihe : Eyes Wide Shut Suhde : perustuu elokuvaan.</w:t>
      </w:r>
    </w:p>
    <w:p>
      <w:r>
        <w:rPr>
          <w:b/>
        </w:rPr>
        <w:t xml:space="preserve">Tulos</w:t>
      </w:r>
    </w:p>
    <w:p>
      <w:r>
        <w:t xml:space="preserve">Mihin Eyes Wide Shut perustuu?</w:t>
      </w:r>
    </w:p>
    <w:p>
      <w:r>
        <w:rPr>
          <w:b/>
        </w:rPr>
        <w:t xml:space="preserve">Esimerkki 4.1493</w:t>
      </w:r>
    </w:p>
    <w:p>
      <w:r>
        <w:t xml:space="preserve">Konteksti: Karl Gesele syntyi 15. elokuuta 1912 Riedlingenissä. Aihe : Karl Gesele Suhde : saatu palkinto.</w:t>
      </w:r>
    </w:p>
    <w:p>
      <w:r>
        <w:rPr>
          <w:b/>
        </w:rPr>
        <w:t xml:space="preserve">Tulos</w:t>
      </w:r>
    </w:p>
    <w:p>
      <w:r>
        <w:t xml:space="preserve">Minkä palkinnon Karl Gesele sai?</w:t>
      </w:r>
    </w:p>
    <w:p>
      <w:r>
        <w:rPr>
          <w:b/>
        </w:rPr>
        <w:t xml:space="preserve">Esimerkki 4.1494</w:t>
      </w:r>
    </w:p>
    <w:p>
      <w:r>
        <w:t xml:space="preserve">Konteksti : Dzmitry Likharad (s. 9. toukokuuta 1977) on valkovenäläinen miespuolinen entinen lentopalloilija. Aihe : Dzmitry Likharad Suhde : sukupuoli tai sukupuolta.</w:t>
      </w:r>
    </w:p>
    <w:p>
      <w:r>
        <w:rPr>
          <w:b/>
        </w:rPr>
        <w:t xml:space="preserve">Tulos</w:t>
      </w:r>
    </w:p>
    <w:p>
      <w:r>
        <w:t xml:space="preserve">Mikä on Dzmitry Likharadin sukupuoli tai sukupuoli?</w:t>
      </w:r>
    </w:p>
    <w:p>
      <w:r>
        <w:rPr>
          <w:b/>
        </w:rPr>
        <w:t xml:space="preserve">Esimerkki 4.1495</w:t>
      </w:r>
    </w:p>
    <w:p>
      <w:r>
        <w:t xml:space="preserve">Konteksti: Sloboda Mićalović syntyi 21. elokuuta 1981 Leskovacissa, Jugoslaviassa. Aihe : Sloboda Mićalović Suhde : puoliso.</w:t>
      </w:r>
    </w:p>
    <w:p>
      <w:r>
        <w:rPr>
          <w:b/>
        </w:rPr>
        <w:t xml:space="preserve">Tulos</w:t>
      </w:r>
    </w:p>
    <w:p>
      <w:r>
        <w:t xml:space="preserve">Mikä on Sloboda Mićalovićin puolison nimi?</w:t>
      </w:r>
    </w:p>
    <w:p>
      <w:r>
        <w:rPr>
          <w:b/>
        </w:rPr>
        <w:t xml:space="preserve">Esimerkki 4.1496</w:t>
      </w:r>
    </w:p>
    <w:p>
      <w:r>
        <w:t xml:space="preserve">Konteksti : Chandrayee Ghosh (bengali: চান্দ্রেয়ী ঘোষ) (joskus kirjoitettuna Chandreye Ghosh tai Chandreyi Ghosh) on bengalilainen intialainen naismalli sekä tv- ja elokuvanäyttelijä. Aihe : Chandrayee Ghosh Suhde : sukupuoli tai sukupuolta.</w:t>
      </w:r>
    </w:p>
    <w:p>
      <w:r>
        <w:rPr>
          <w:b/>
        </w:rPr>
        <w:t xml:space="preserve">Tulos</w:t>
      </w:r>
    </w:p>
    <w:p>
      <w:r>
        <w:t xml:space="preserve">Mihin sukupuoleen Chandrayee Ghosh kuuluu?</w:t>
      </w:r>
    </w:p>
    <w:p>
      <w:r>
        <w:rPr>
          <w:b/>
        </w:rPr>
        <w:t xml:space="preserve">Esimerkki 4.1497</w:t>
      </w:r>
    </w:p>
    <w:p>
      <w:r>
        <w:t xml:space="preserve">Konteksti : Hazirin taistelu ja Qinnasrinin antautuminen käytiin noin kesäkuussa 637. Aihe : Hazirin taistelu Suhde : ajallinen sijainti</w:t>
      </w:r>
    </w:p>
    <w:p>
      <w:r>
        <w:rPr>
          <w:b/>
        </w:rPr>
        <w:t xml:space="preserve">Tulos</w:t>
      </w:r>
    </w:p>
    <w:p>
      <w:r>
        <w:t xml:space="preserve">Mikä oli Hazirin taistelun päivämäärä?</w:t>
      </w:r>
    </w:p>
    <w:p>
      <w:r>
        <w:rPr>
          <w:b/>
        </w:rPr>
        <w:t xml:space="preserve">Esimerkki 4.1498</w:t>
      </w:r>
    </w:p>
    <w:p>
      <w:r>
        <w:t xml:space="preserve">Konteksti : Windows 10 on Microsoftin julkaisema henkilökohtaisten tietokoneiden käyttöjärjestelmä, joka on osa Windows NT -käyttöjärjestelmäperhettä. Aihe : Windows 10 Suhde : sarja</w:t>
      </w:r>
    </w:p>
    <w:p>
      <w:r>
        <w:rPr>
          <w:b/>
        </w:rPr>
        <w:t xml:space="preserve">Tulos</w:t>
      </w:r>
    </w:p>
    <w:p>
      <w:r>
        <w:t xml:space="preserve">Windows 10 on osa mitä sarjaa?</w:t>
      </w:r>
    </w:p>
    <w:p>
      <w:r>
        <w:rPr>
          <w:b/>
        </w:rPr>
        <w:t xml:space="preserve">Esimerkki 4.1499</w:t>
      </w:r>
    </w:p>
    <w:p>
      <w:r>
        <w:t xml:space="preserve">Konteksti : Collin Altamirano on yhdysvaltalainen tennispelaaja Yuba Citystä, Kaliforniasta. Aihe : Collin Altamirano Suhde : asuinpaikka</w:t>
      </w:r>
    </w:p>
    <w:p>
      <w:r>
        <w:rPr>
          <w:b/>
        </w:rPr>
        <w:t xml:space="preserve">Tulos</w:t>
      </w:r>
    </w:p>
    <w:p>
      <w:r>
        <w:t xml:space="preserve">Mistä kaupungista Collin Altamirano on kotoisin?</w:t>
      </w:r>
    </w:p>
    <w:p>
      <w:r>
        <w:rPr>
          <w:b/>
        </w:rPr>
        <w:t xml:space="preserve">Esimerkki 4.1500</w:t>
      </w:r>
    </w:p>
    <w:p>
      <w:r>
        <w:t xml:space="preserve">Konteksti : Elijah Millgram väitteli tohtoriksi Harvardin yliopistosta vuonna 1991. Aihe : Elijah Millgram Suhde : kouluttautui vuonna</w:t>
      </w:r>
    </w:p>
    <w:p>
      <w:r>
        <w:rPr>
          <w:b/>
        </w:rPr>
        <w:t xml:space="preserve">Tulos</w:t>
      </w:r>
    </w:p>
    <w:p>
      <w:r>
        <w:t xml:space="preserve">Missä yliopistossa Elijah Millgram opiskeli?</w:t>
      </w:r>
    </w:p>
    <w:p>
      <w:r>
        <w:rPr>
          <w:b/>
        </w:rPr>
        <w:t xml:space="preserve">Esimerkki 4.1501</w:t>
      </w:r>
    </w:p>
    <w:p>
      <w:r>
        <w:t xml:space="preserve">Konteksti : Supertwink on Richard Christyn ja Sal Governalen ohjaama, käsikirjoittama ja kuvaama komediaelokuva vuodelta 2006. Aihe : Supertwink Suhde : ohjaaja</w:t>
      </w:r>
    </w:p>
    <w:p>
      <w:r>
        <w:rPr>
          <w:b/>
        </w:rPr>
        <w:t xml:space="preserve">Tulos</w:t>
      </w:r>
    </w:p>
    <w:p>
      <w:r>
        <w:t xml:space="preserve">Kuka ohjasi elokuvan Supertwink?</w:t>
      </w:r>
    </w:p>
    <w:p>
      <w:r>
        <w:rPr>
          <w:b/>
        </w:rPr>
        <w:t xml:space="preserve">Esimerkki 4.1502</w:t>
      </w:r>
    </w:p>
    <w:p>
      <w:r>
        <w:t xml:space="preserve">Konteksti: David Syrett (8. tammikuuta 1939 White Plains, New York -- 18. lokakuuta 2004 Leonia, New Jersey) oli New Yorkin kaupunginyliopiston Queens Collegen historian professori Flushingissa, New Yorkissa. Hän oli laajalti arvostettu tutkija ja dokumenttien toimittaja, joka on tutkinut Britannian 1700-luvun merenkulun historiaa ja toisen maailmansodan aikaista Atlantin taistelua. Aihe : David Syrett Suhde : koulutettu klo</w:t>
      </w:r>
    </w:p>
    <w:p>
      <w:r>
        <w:rPr>
          <w:b/>
        </w:rPr>
        <w:t xml:space="preserve">Tulos</w:t>
      </w:r>
    </w:p>
    <w:p>
      <w:r>
        <w:t xml:space="preserve">Missä yliopistossa David Syrett opiskeli?</w:t>
      </w:r>
    </w:p>
    <w:p>
      <w:r>
        <w:rPr>
          <w:b/>
        </w:rPr>
        <w:t xml:space="preserve">Esimerkki 4.1503</w:t>
      </w:r>
    </w:p>
    <w:p>
      <w:r>
        <w:t xml:space="preserve">Konteksti: Linda Ty Casper (Malabon, 1931) on filippiiniläinen kirjailija. Aihe : Linda Ty Casper Suhde : kouluttautunut vuonna</w:t>
      </w:r>
    </w:p>
    <w:p>
      <w:r>
        <w:rPr>
          <w:b/>
        </w:rPr>
        <w:t xml:space="preserve">Tulos</w:t>
      </w:r>
    </w:p>
    <w:p>
      <w:r>
        <w:t xml:space="preserve">Mikä on Linda Ty Casperin kouluttaneen yliopiston nimi?</w:t>
      </w:r>
    </w:p>
    <w:p>
      <w:r>
        <w:rPr>
          <w:b/>
        </w:rPr>
        <w:t xml:space="preserve">Esimerkki 4.1504</w:t>
      </w:r>
    </w:p>
    <w:p>
      <w:r>
        <w:t xml:space="preserve">Konteksti : Qara Hülegüa seurasi myöhemmin hänen poikansa Mubarak Shah. Aihe : Qara Hülegü Suhde : kuolinpäivä.</w:t>
      </w:r>
    </w:p>
    <w:p>
      <w:r>
        <w:rPr>
          <w:b/>
        </w:rPr>
        <w:t xml:space="preserve">Tulos</w:t>
      </w:r>
    </w:p>
    <w:p>
      <w:r>
        <w:t xml:space="preserve">Milloin Qara Hülegü kuoli?</w:t>
      </w:r>
    </w:p>
    <w:p>
      <w:r>
        <w:rPr>
          <w:b/>
        </w:rPr>
        <w:t xml:space="preserve">Esimerkki 4.1505</w:t>
      </w:r>
    </w:p>
    <w:p>
      <w:r>
        <w:t xml:space="preserve">Konteksti : James H. Turpin syntyi Eastonissa, Massachusettsissa vuonna 1846. Aihe : James H. Turpin Suhde : konflikti</w:t>
      </w:r>
    </w:p>
    <w:p>
      <w:r>
        <w:rPr>
          <w:b/>
        </w:rPr>
        <w:t xml:space="preserve">Tulos</w:t>
      </w:r>
    </w:p>
    <w:p>
      <w:r>
        <w:t xml:space="preserve">Mihin konfliktiin James H. Turpin osallistui?</w:t>
      </w:r>
    </w:p>
    <w:p>
      <w:r>
        <w:rPr>
          <w:b/>
        </w:rPr>
        <w:t xml:space="preserve">Esimerkki 4.1506</w:t>
      </w:r>
    </w:p>
    <w:p>
      <w:r>
        <w:t xml:space="preserve">Asiayhteys : Kathleen Dorsett, lastentarhanopettaja ja kolmannen luokan opettaja Gables Schoolissa Neptune Townshipissa, New Jerseyssä, ja Stephen Moore, paikallisen Honda-myyjän myyjä ja entinen pikaluistelija, avioituivat kesäkuussa 2007. Aihe : Kathleen Dorsett Suhde : tuomittu of</w:t>
      </w:r>
    </w:p>
    <w:p>
      <w:r>
        <w:rPr>
          <w:b/>
        </w:rPr>
        <w:t xml:space="preserve">Tulos</w:t>
      </w:r>
    </w:p>
    <w:p>
      <w:r>
        <w:t xml:space="preserve">Mikä rikos johti Kathleen Dorsettin tuomitsemiseen?</w:t>
      </w:r>
    </w:p>
    <w:p>
      <w:r>
        <w:rPr>
          <w:b/>
        </w:rPr>
        <w:t xml:space="preserve">Esimerkki 4.1507</w:t>
      </w:r>
    </w:p>
    <w:p>
      <w:r>
        <w:t xml:space="preserve">Konteksti : Lord Chumley on James Kirkwoodin ohjaama lyhyt draamaelokuva vuodelta 1914. Aihe : Lordi Chumley Suhde : ohjaaja</w:t>
      </w:r>
    </w:p>
    <w:p>
      <w:r>
        <w:rPr>
          <w:b/>
        </w:rPr>
        <w:t xml:space="preserve">Tulos</w:t>
      </w:r>
    </w:p>
    <w:p>
      <w:r>
        <w:t xml:space="preserve">Kuka oli vastuussa lordi Chumleyn ohjauksesta?</w:t>
      </w:r>
    </w:p>
    <w:p>
      <w:r>
        <w:rPr>
          <w:b/>
        </w:rPr>
        <w:t xml:space="preserve">Esimerkki 4.1508</w:t>
      </w:r>
    </w:p>
    <w:p>
      <w:r>
        <w:t xml:space="preserve">Konteksti: Ryhmäkapteeni Leonard Henry Trent VC DFC (14. huhtikuuta 1915 - 19. toukokuuta 1986) oli uusiseelantilainen, joka sai Victorian ristin, joka on Britannian ja kansainyhteisön joukkojen arvostetuin palkinto urhoollisuudesta vihollisen edessä. Aihe : Leonard Henry Trent Suhde : saatu palkinto.</w:t>
      </w:r>
    </w:p>
    <w:p>
      <w:r>
        <w:rPr>
          <w:b/>
        </w:rPr>
        <w:t xml:space="preserve">Tulos</w:t>
      </w:r>
    </w:p>
    <w:p>
      <w:r>
        <w:t xml:space="preserve">Minkä palkinnon sai Leonard Henry Trent?</w:t>
      </w:r>
    </w:p>
    <w:p>
      <w:r>
        <w:rPr>
          <w:b/>
        </w:rPr>
        <w:t xml:space="preserve">Esimerkki 4.1509</w:t>
      </w:r>
    </w:p>
    <w:p>
      <w:r>
        <w:t xml:space="preserve">Konteksti : Apocalypto on Mel Gibsonin ohjaama ja tuottama amerikkalainen seikkailuelokuva vuodelta 2006. Aihe : Apocalypto Suhde : narratiivinen sijaintipaikka</w:t>
      </w:r>
    </w:p>
    <w:p>
      <w:r>
        <w:rPr>
          <w:b/>
        </w:rPr>
        <w:t xml:space="preserve">Tulos</w:t>
      </w:r>
    </w:p>
    <w:p>
      <w:r>
        <w:t xml:space="preserve">Missä paikassa Apocalypto on olemassa?</w:t>
      </w:r>
    </w:p>
    <w:p>
      <w:r>
        <w:rPr>
          <w:b/>
        </w:rPr>
        <w:t xml:space="preserve">Esimerkki 4.1510</w:t>
      </w:r>
    </w:p>
    <w:p>
      <w:r>
        <w:t xml:space="preserve">Konteksti : Uupumuksen ja tuberkuloosin heikentämässä kunnossa oleva Jacob Albright sairastui matkalla Linglestownista, Pennsylvanian osavaltiosta, Harrisburgin koillispuolelta. Aihe : Jacob Albright Suhde : terveydentila.</w:t>
      </w:r>
    </w:p>
    <w:p>
      <w:r>
        <w:rPr>
          <w:b/>
        </w:rPr>
        <w:t xml:space="preserve">Tulos</w:t>
      </w:r>
    </w:p>
    <w:p>
      <w:r>
        <w:t xml:space="preserve">Mikä oli Jacob Albrightin terveydentila lähellä elämänsä loppua?</w:t>
      </w:r>
    </w:p>
    <w:p>
      <w:r>
        <w:rPr>
          <w:b/>
        </w:rPr>
        <w:t xml:space="preserve">Esimerkki 4.1511</w:t>
      </w:r>
    </w:p>
    <w:p>
      <w:r>
        <w:t xml:space="preserve">Konteksti : James Rizzi opiskeli kuvataidetta Floridan yliopistossa Gainesvillessä, Floridassa. Aihe : James Rizzi Suhde : ammatti</w:t>
      </w:r>
    </w:p>
    <w:p>
      <w:r>
        <w:rPr>
          <w:b/>
        </w:rPr>
        <w:t xml:space="preserve">Tulos</w:t>
      </w:r>
    </w:p>
    <w:p>
      <w:r>
        <w:t xml:space="preserve">Mikä oli James Rizzin ura?</w:t>
      </w:r>
    </w:p>
    <w:p>
      <w:r>
        <w:rPr>
          <w:b/>
        </w:rPr>
        <w:t xml:space="preserve">Esimerkki 4.1512</w:t>
      </w:r>
    </w:p>
    <w:p>
      <w:r>
        <w:t xml:space="preserve">Konteksti : Ahneus auringossa (ranskaksi Cent mille dollars au soleil) on Henri Verneuilin ohjaama ranskalais-italialainen seikkailuelokuva vuodelta 1964. Aihe : Ahneus auringossa Suhde : ohjaaja</w:t>
      </w:r>
    </w:p>
    <w:p>
      <w:r>
        <w:rPr>
          <w:b/>
        </w:rPr>
        <w:t xml:space="preserve">Tulos</w:t>
      </w:r>
    </w:p>
    <w:p>
      <w:r>
        <w:t xml:space="preserve">Kuka ohjasi elokuvan Greed in the Sun?</w:t>
      </w:r>
    </w:p>
    <w:p>
      <w:r>
        <w:rPr>
          <w:b/>
        </w:rPr>
        <w:t xml:space="preserve">Esimerkki 4.1513</w:t>
      </w:r>
    </w:p>
    <w:p>
      <w:r>
        <w:t xml:space="preserve">Konteksti : Dynastian keisarinna on taiwanilainen televisiosarja, joka perustuu Kiinan historian ainoan naispuolisen keisarin Wu Zetianin elämään. Aihe : Dynastian keisarinna Suhde : sukupuoli tai sukupuolta.</w:t>
      </w:r>
    </w:p>
    <w:p>
      <w:r>
        <w:rPr>
          <w:b/>
        </w:rPr>
        <w:t xml:space="preserve">Tulos</w:t>
      </w:r>
    </w:p>
    <w:p>
      <w:r>
        <w:t xml:space="preserve">Mikä on Dynastian keisarinnan sukupuoli tai sukupuoli?</w:t>
      </w:r>
    </w:p>
    <w:p>
      <w:r>
        <w:rPr>
          <w:b/>
        </w:rPr>
        <w:t xml:space="preserve">Esimerkki 4.1514</w:t>
      </w:r>
    </w:p>
    <w:p>
      <w:r>
        <w:t xml:space="preserve">Konteksti: Ensimmäiset rungot toimitettiin joulukuussa 1943, ja Alkett sai kolme ensimmäistä Sturmtigeria valmiiksi 20. helmikuuta 1944 mennessä. Aihe : Sturmtiger Suhde : palvelusmerkintä.</w:t>
      </w:r>
    </w:p>
    <w:p>
      <w:r>
        <w:rPr>
          <w:b/>
        </w:rPr>
        <w:t xml:space="preserve">Tulos</w:t>
      </w:r>
    </w:p>
    <w:p>
      <w:r>
        <w:t xml:space="preserve">Minä vuonna Sturmtiger valmistettiin?</w:t>
      </w:r>
    </w:p>
    <w:p>
      <w:r>
        <w:rPr>
          <w:b/>
        </w:rPr>
        <w:t xml:space="preserve">Esimerkki 4.1515</w:t>
      </w:r>
    </w:p>
    <w:p>
      <w:r>
        <w:t xml:space="preserve">Konteksti : Nancy Talbot kuoli Alzheimerin taudin komplikaatioihin 30. elokuuta 2009 kotonaan Boulderissa, Coloradossa, 89-vuotiaana. Aihe : Nancy Talbot Suhde : sairaus.</w:t>
      </w:r>
    </w:p>
    <w:p>
      <w:r>
        <w:rPr>
          <w:b/>
        </w:rPr>
        <w:t xml:space="preserve">Tulos</w:t>
      </w:r>
    </w:p>
    <w:p>
      <w:r>
        <w:t xml:space="preserve">Mikä oli Nancy Talbotin terveydentila hänen elämänsä loppuvaiheessa?</w:t>
      </w:r>
    </w:p>
    <w:p>
      <w:r>
        <w:rPr>
          <w:b/>
        </w:rPr>
        <w:t xml:space="preserve">Esimerkki 4.1516</w:t>
      </w:r>
    </w:p>
    <w:p>
      <w:r>
        <w:t xml:space="preserve">Konteksti : David Randitsheni (s. 1964/5, kuollut 2009) oli eteläafrikkalainen raiskaaja ja sarjamurhaaja, joka tuomittiin vuonna 2009 kymmenestä murhasta, 17 raiskauksesta, 18 sieppauksesta ja yhdestä siveettömästä pahoinpitelystä. Aihe : David Randitsheni Suhde : tuomittu seuraavista syistä</w:t>
      </w:r>
    </w:p>
    <w:p>
      <w:r>
        <w:rPr>
          <w:b/>
        </w:rPr>
        <w:t xml:space="preserve">Tulos</w:t>
      </w:r>
    </w:p>
    <w:p>
      <w:r>
        <w:t xml:space="preserve">Minkä rikoksen David Randitshenin katsotaan tehneen?</w:t>
      </w:r>
    </w:p>
    <w:p>
      <w:r>
        <w:rPr>
          <w:b/>
        </w:rPr>
        <w:t xml:space="preserve">Esimerkki 4.1517</w:t>
      </w:r>
    </w:p>
    <w:p>
      <w:r>
        <w:t xml:space="preserve">Konteksti : René Maran (Fort-de-France, Martinique, 8. marraskuuta 1887 - 9. toukokuuta 1960) oli ranskalais-guyanalainen runoilija ja kirjailija, ja ensimmäinen mustaihoinen kirjailija, joka voitti Ranskan Prix Goncourt -palkinnon (vuonna 1921). Aihe : René Maran Suhde : saatu palkinto</w:t>
      </w:r>
    </w:p>
    <w:p>
      <w:r>
        <w:rPr>
          <w:b/>
        </w:rPr>
        <w:t xml:space="preserve">Tulos</w:t>
      </w:r>
    </w:p>
    <w:p>
      <w:r>
        <w:t xml:space="preserve">Mikä palkinto myönnettiin René Maranille?</w:t>
      </w:r>
    </w:p>
    <w:p>
      <w:r>
        <w:rPr>
          <w:b/>
        </w:rPr>
        <w:t xml:space="preserve">Esimerkki 4.1518</w:t>
      </w:r>
    </w:p>
    <w:p>
      <w:r>
        <w:t xml:space="preserve">Konteksti : La bohème (ransk. ääntäminen: (la bɔ.ɛm), italiaksi: (la boˈɛm)) on Giacomo Puccinin Luigi Illican ja Giuseppe Giacosan italialaiseen librettoon säveltämä neljänäytöksinen ooppera, joka perustuu Henri Murgerin Scènes de la vie de bohème -teokseen. Aihe : La bohème Suhde : kerronnallinen sijaintipaikat</w:t>
      </w:r>
    </w:p>
    <w:p>
      <w:r>
        <w:rPr>
          <w:b/>
        </w:rPr>
        <w:t xml:space="preserve">Tulos</w:t>
      </w:r>
    </w:p>
    <w:p>
      <w:r>
        <w:t xml:space="preserve">Missä paikassa La bohème on olemassa?</w:t>
      </w:r>
    </w:p>
    <w:p>
      <w:r>
        <w:rPr>
          <w:b/>
        </w:rPr>
        <w:t xml:space="preserve">Esimerkki 4.1519</w:t>
      </w:r>
    </w:p>
    <w:p>
      <w:r>
        <w:t xml:space="preserve">Konteksti : 106. jalkaväkirykmentti (Black Musqueteers) oli Britannian armeijan jalkaväkirykmentti vuosina 1761-1763. Aihe : 106. jalkaväkirykmentti (Black Musqueteers) Suhde : sotilashaara.</w:t>
      </w:r>
    </w:p>
    <w:p>
      <w:r>
        <w:rPr>
          <w:b/>
        </w:rPr>
        <w:t xml:space="preserve">Tulos</w:t>
      </w:r>
    </w:p>
    <w:p>
      <w:r>
        <w:t xml:space="preserve">Mihin asevoimiin 106. jalkaväkirykmentti (Black Musqueteers) kuului?</w:t>
      </w:r>
    </w:p>
    <w:p>
      <w:r>
        <w:rPr>
          <w:b/>
        </w:rPr>
        <w:t xml:space="preserve">Esimerkki 4.1520</w:t>
      </w:r>
    </w:p>
    <w:p>
      <w:r>
        <w:t xml:space="preserve">Konteksti : Woodin inspiraationa toimi se, mikä nykyään tunnetaan amerikkalaisena goottilaisena talona, ja hänen päätöksensä maalata talo sekä "sellaiset ihmiset, joiden kuvittelin asuvan siinä talossa". Aihe : Amerikkalainen goottilaisuus Suhde : kokoelma</w:t>
      </w:r>
    </w:p>
    <w:p>
      <w:r>
        <w:rPr>
          <w:b/>
        </w:rPr>
        <w:t xml:space="preserve">Tulos</w:t>
      </w:r>
    </w:p>
    <w:p>
      <w:r>
        <w:t xml:space="preserve">Mikä on sen paikan nimi, josta löytyy amerikkalaista goottilaista tyyliä?</w:t>
      </w:r>
    </w:p>
    <w:p>
      <w:r>
        <w:rPr>
          <w:b/>
        </w:rPr>
        <w:t xml:space="preserve">Esimerkki 4.1521</w:t>
      </w:r>
    </w:p>
    <w:p>
      <w:r>
        <w:t xml:space="preserve">Konteksti : I Really Hate My Job on brittiläinen komediaelokuva vuodelta 2007 ohjaus Oliver Parker, pääosissa Neve Campbell, Shirley Henderson, Alexandra Maria Lara, Anna Maxwell Martin, Oana Pellea ja Danny Huston itse. Aihe : I Really Hate My Job Suhde : narratiivinen sijaintipaikka</w:t>
      </w:r>
    </w:p>
    <w:p>
      <w:r>
        <w:rPr>
          <w:b/>
        </w:rPr>
        <w:t xml:space="preserve">Tulos</w:t>
      </w:r>
    </w:p>
    <w:p>
      <w:r>
        <w:t xml:space="preserve">Missä paikassa I Really Hate My Job on olemassa?</w:t>
      </w:r>
    </w:p>
    <w:p>
      <w:r>
        <w:rPr>
          <w:b/>
        </w:rPr>
        <w:t xml:space="preserve">Esimerkki 4.1522</w:t>
      </w:r>
    </w:p>
    <w:p>
      <w:r>
        <w:t xml:space="preserve">Konteksti : Vuonna 1918 tapahtui tragedia, kun sekä Rose Cleveland että Nelly Erichsen kuolivat vuoden 1918 influenssapandemiaan, joka hävitti sodanjälkeisen maailman. Aihe : Nelly Erichsen Suhde : sairaus...</w:t>
      </w:r>
    </w:p>
    <w:p>
      <w:r>
        <w:rPr>
          <w:b/>
        </w:rPr>
        <w:t xml:space="preserve">Tulos</w:t>
      </w:r>
    </w:p>
    <w:p>
      <w:r>
        <w:t xml:space="preserve">Minkä sairauden kanssa Nelly Erichsen kamppaili?</w:t>
      </w:r>
    </w:p>
    <w:p>
      <w:r>
        <w:rPr>
          <w:b/>
        </w:rPr>
        <w:t xml:space="preserve">Esimerkki 4.1523</w:t>
      </w:r>
    </w:p>
    <w:p>
      <w:r>
        <w:t xml:space="preserve">Konteksti : Darshana Jhaveri (Gujarati: દર્શના ઝવેરી) (s. 1940), nuorin neljästä Jhaveri-sisaruksesta, on johtava intialainen manipuri-tanssin, intialaisen klassisen tanssin, edustaja. Aihe : Darshana Jhaveri Suhde : saatu palkinto.</w:t>
      </w:r>
    </w:p>
    <w:p>
      <w:r>
        <w:rPr>
          <w:b/>
        </w:rPr>
        <w:t xml:space="preserve">Tulos</w:t>
      </w:r>
    </w:p>
    <w:p>
      <w:r>
        <w:t xml:space="preserve">Minkä palkinnon Darshana Jhaveri sai?</w:t>
      </w:r>
    </w:p>
    <w:p>
      <w:r>
        <w:rPr>
          <w:b/>
        </w:rPr>
        <w:t xml:space="preserve">Esimerkki 4.1524</w:t>
      </w:r>
    </w:p>
    <w:p>
      <w:r>
        <w:t xml:space="preserve">Konteksti : Miroslav Guzdek (s. 3. elokuuta 1975 Třinec, Tšekkoslovakia) on tšekkiläinen keihäänheittäjä. Aihe : Miroslav Guzdek Suhde : sukupuoli tai sukupuolta.</w:t>
      </w:r>
    </w:p>
    <w:p>
      <w:r>
        <w:rPr>
          <w:b/>
        </w:rPr>
        <w:t xml:space="preserve">Tulos</w:t>
      </w:r>
    </w:p>
    <w:p>
      <w:r>
        <w:t xml:space="preserve">Onko Miroslav Guzdek mies vai nainen?</w:t>
      </w:r>
    </w:p>
    <w:p>
      <w:r>
        <w:rPr>
          <w:b/>
        </w:rPr>
        <w:t xml:space="preserve">Esimerkki 4.1525</w:t>
      </w:r>
    </w:p>
    <w:p>
      <w:r>
        <w:t xml:space="preserve">Konteksti : Kahden vierekkäisen jakson arvostelussa AV Clubin David Sims kirjoittaa: ``Bizarro Jerry ja The Little Kicks ovat luultavasti kaksi tunnetuinta 8. kauden jaksoa, ja hyvästä syystä - ne ovat erittäin hauskoja.''. Aihe : Bizarro Jerry Suhde : sarja</w:t>
      </w:r>
    </w:p>
    <w:p>
      <w:r>
        <w:rPr>
          <w:b/>
        </w:rPr>
        <w:t xml:space="preserve">Tulos</w:t>
      </w:r>
    </w:p>
    <w:p>
      <w:r>
        <w:t xml:space="preserve">Missä ohjelmassa Bizarro Jerry esiintyy?</w:t>
      </w:r>
    </w:p>
    <w:p>
      <w:r>
        <w:rPr>
          <w:b/>
        </w:rPr>
        <w:t xml:space="preserve">Esimerkki 4.1526</w:t>
      </w:r>
    </w:p>
    <w:p>
      <w:r>
        <w:t xml:space="preserve">Konteksti : Easton Corbin (s. 12. huhtikuuta 1982) on yhdysvaltalainen kantrilaulaja. Aihe : Easton Corbin Suhde : sukupuoli tai sukupuolta.</w:t>
      </w:r>
    </w:p>
    <w:p>
      <w:r>
        <w:rPr>
          <w:b/>
        </w:rPr>
        <w:t xml:space="preserve">Tulos</w:t>
      </w:r>
    </w:p>
    <w:p>
      <w:r>
        <w:t xml:space="preserve">Mitä sukupuolta Easton Corbin on?</w:t>
      </w:r>
    </w:p>
    <w:p>
      <w:r>
        <w:rPr>
          <w:b/>
        </w:rPr>
        <w:t xml:space="preserve">Esimerkki 4.1527</w:t>
      </w:r>
    </w:p>
    <w:p>
      <w:r>
        <w:t xml:space="preserve">Kontra-amiraali Katherine L. Gregory on Yhdysvaltain laivaston siviili-insinöörijoukkojen (CEC) ensimmäinen naispuolinen lippueupseeri. Aihe : Katherine L. Gregory Suhde : sotilasharrastus.</w:t>
      </w:r>
    </w:p>
    <w:p>
      <w:r>
        <w:rPr>
          <w:b/>
        </w:rPr>
        <w:t xml:space="preserve">Tulos</w:t>
      </w:r>
    </w:p>
    <w:p>
      <w:r>
        <w:t xml:space="preserve">Missä sotilashaarassa Katherine L. Gregory oli?</w:t>
      </w:r>
    </w:p>
    <w:p>
      <w:r>
        <w:rPr>
          <w:b/>
        </w:rPr>
        <w:t xml:space="preserve">Esimerkki 4.1528</w:t>
      </w:r>
    </w:p>
    <w:p>
      <w:r>
        <w:t xml:space="preserve">Konteksti : Johann Christian Bach syntyi Johann Sebastian ja Anna Magdalena Bachin lapsena Leipzigissa, Saksassa. Aihe : Johann Christian Bach Suhde : ammatti.</w:t>
      </w:r>
    </w:p>
    <w:p>
      <w:r>
        <w:rPr>
          <w:b/>
        </w:rPr>
        <w:t xml:space="preserve">Tulos</w:t>
      </w:r>
    </w:p>
    <w:p>
      <w:r>
        <w:t xml:space="preserve">Millainen ammatti Johann Christian Bachilla on?</w:t>
      </w:r>
    </w:p>
    <w:p>
      <w:r>
        <w:rPr>
          <w:b/>
        </w:rPr>
        <w:t xml:space="preserve">Esimerkki 4.1529</w:t>
      </w:r>
    </w:p>
    <w:p>
      <w:r>
        <w:t xml:space="preserve">Taustaa : Association for Library Service to Children (ALSC) on American Library Associationin osasto, ja se on maailman suurin lapsille suunnattujen kirjastopalvelujen järjestö. Aihe : Association for Library Service to Children Suhde : emoyhtiö.</w:t>
      </w:r>
    </w:p>
    <w:p>
      <w:r>
        <w:rPr>
          <w:b/>
        </w:rPr>
        <w:t xml:space="preserve">Tulos</w:t>
      </w:r>
    </w:p>
    <w:p>
      <w:r>
        <w:t xml:space="preserve">Mikä on Association for Library Service to Childrenin emoyhtiö?</w:t>
      </w:r>
    </w:p>
    <w:p>
      <w:r>
        <w:rPr>
          <w:b/>
        </w:rPr>
        <w:t xml:space="preserve">Esimerkki 4.1530</w:t>
      </w:r>
    </w:p>
    <w:p>
      <w:r>
        <w:t xml:space="preserve">Konteksti : Takaikkuna on Alfred Hitchcockin ohjaama ja John Michael Hayesin käsikirjoittama yhdysvaltalainen trillerielokuva vuodelta 1954, joka perustuu Cornell Woolrichin vuonna 1942 ilmestyneeseen novelliin ``It Had to Be Murder''. Aihe : Rear Window Suhde : saatu palkinto</w:t>
      </w:r>
    </w:p>
    <w:p>
      <w:r>
        <w:rPr>
          <w:b/>
        </w:rPr>
        <w:t xml:space="preserve">Tulos</w:t>
      </w:r>
    </w:p>
    <w:p>
      <w:r>
        <w:t xml:space="preserve">Minkä palkinnon Rear Window sai?</w:t>
      </w:r>
    </w:p>
    <w:p>
      <w:r>
        <w:rPr>
          <w:b/>
        </w:rPr>
        <w:t xml:space="preserve">Esimerkki 4.1531</w:t>
      </w:r>
    </w:p>
    <w:p>
      <w:r>
        <w:t xml:space="preserve">Konteksti : Doug Whiteford oli australialainen kilpa-ajaja. Aihe : Doug Whiteford Suhde : kuolinpäivä</w:t>
      </w:r>
    </w:p>
    <w:p>
      <w:r>
        <w:rPr>
          <w:b/>
        </w:rPr>
        <w:t xml:space="preserve">Tulos</w:t>
      </w:r>
    </w:p>
    <w:p>
      <w:r>
        <w:t xml:space="preserve">Mikä oli Doug Whitefordin kuolinpäivä?</w:t>
      </w:r>
    </w:p>
    <w:p>
      <w:r>
        <w:rPr>
          <w:b/>
        </w:rPr>
        <w:t xml:space="preserve">Esimerkki 4.1532</w:t>
      </w:r>
    </w:p>
    <w:p>
      <w:r>
        <w:t xml:space="preserve">Kontra-amiraali Albert Kautz (29. tammikuuta 1839 - 6. helmikuuta 1907) oli Yhdysvaltain laivaston upseeri, joka palveli Yhdysvaltain sisällissodan aikana ja sen jälkeen. Aihe : Albert Kautz Suhde : sotilasala</w:t>
      </w:r>
    </w:p>
    <w:p>
      <w:r>
        <w:rPr>
          <w:b/>
        </w:rPr>
        <w:t xml:space="preserve">Tulos</w:t>
      </w:r>
    </w:p>
    <w:p>
      <w:r>
        <w:t xml:space="preserve">Missä järjestössä Albert Kautz oli mukana?</w:t>
      </w:r>
    </w:p>
    <w:p>
      <w:r>
        <w:rPr>
          <w:b/>
        </w:rPr>
        <w:t xml:space="preserve">Esimerkki 4.1533</w:t>
      </w:r>
    </w:p>
    <w:p>
      <w:r>
        <w:t xml:space="preserve">Konteksti : Cutthroat Islandin surkean katastrofin katsotaan myös vähentäneen merkittävästi merirosvoaiheisten elokuvien kannattavuutta ja Hollywoodin tuotantoa, joka elpyi vasta Disneyn Pirates of the Caribbean -elokuvan tuotannon myötä: Aihe : Cutthroat Island Suhde : kertomuspaikka</w:t>
      </w:r>
    </w:p>
    <w:p>
      <w:r>
        <w:rPr>
          <w:b/>
        </w:rPr>
        <w:t xml:space="preserve">Tulos</w:t>
      </w:r>
    </w:p>
    <w:p>
      <w:r>
        <w:t xml:space="preserve">Missä paikassa Cutthroat Island on olemassa?</w:t>
      </w:r>
    </w:p>
    <w:p>
      <w:r>
        <w:rPr>
          <w:b/>
        </w:rPr>
        <w:t xml:space="preserve">Esimerkki 4.1534</w:t>
      </w:r>
    </w:p>
    <w:p>
      <w:r>
        <w:t xml:space="preserve">Konteksti : Sam (Michael Hutchence) ja Tim (Nique Needles) ovat Dogs in Space -nimisen bändin keskeisiä jäseniä, ja he jakavat talon erilaisten sosiaalisten hylkiöiden kanssa, joihin kuuluvat Samin tyttöystävä Anna (Saskia Post), yliopisto-opiskelija nimeltä Luchio (Tony Helou) ja läpikulkumatkalla oleva ja ilmeisesti nimetön teini-ikäinen, joka tunnetaan vain nimellä The Girl (Deanna Bond). Aihe : Koirat avaruudessa Suhde : kerronnallinen kuvauspaikka</w:t>
      </w:r>
    </w:p>
    <w:p>
      <w:r>
        <w:rPr>
          <w:b/>
        </w:rPr>
        <w:t xml:space="preserve">Tulos</w:t>
      </w:r>
    </w:p>
    <w:p>
      <w:r>
        <w:t xml:space="preserve">Missä paikassa Dogs in Space on olemassa?</w:t>
      </w:r>
    </w:p>
    <w:p>
      <w:r>
        <w:rPr>
          <w:b/>
        </w:rPr>
        <w:t xml:space="preserve">Esimerkki 4.1535</w:t>
      </w:r>
    </w:p>
    <w:p>
      <w:r>
        <w:t xml:space="preserve">Konteksti: Luigi Olivari syntyi 29. joulukuuta 1891 La Speziassa, Italian kuningaskunnassa. Aihe : Luigi Olivari Suhde : konflikti.</w:t>
      </w:r>
    </w:p>
    <w:p>
      <w:r>
        <w:rPr>
          <w:b/>
        </w:rPr>
        <w:t xml:space="preserve">Tulos</w:t>
      </w:r>
    </w:p>
    <w:p>
      <w:r>
        <w:t xml:space="preserve">Mihin sotaan Luigi Olivari osallistui?</w:t>
      </w:r>
    </w:p>
    <w:p>
      <w:r>
        <w:rPr>
          <w:b/>
        </w:rPr>
        <w:t xml:space="preserve">Esimerkki 4.1536</w:t>
      </w:r>
    </w:p>
    <w:p>
      <w:r>
        <w:t xml:space="preserve">Konteksti : Kirjoittaja Ken Pontac kirjoitti aiemmin Happy Tree Friends -sivustolle blogimerkinnän, jossa kerrottiin faneille peliä tekevän henkilökunnan seikkailuista, mutta se lopetettiin ennen pelin ensimmäistä julkaisupäivää keväällä 2008. Aihe : Happy Tree Friends Suhde : alkuperäinen verkosto</w:t>
      </w:r>
    </w:p>
    <w:p>
      <w:r>
        <w:rPr>
          <w:b/>
        </w:rPr>
        <w:t xml:space="preserve">Tulos</w:t>
      </w:r>
    </w:p>
    <w:p>
      <w:r>
        <w:t xml:space="preserve">Mikä on alkuperäinen kanava, jolla Happy Tree Friends esitettiin?</w:t>
      </w:r>
    </w:p>
    <w:p>
      <w:r>
        <w:rPr>
          <w:b/>
        </w:rPr>
        <w:t xml:space="preserve">Esimerkki 4.1537</w:t>
      </w:r>
    </w:p>
    <w:p>
      <w:r>
        <w:t xml:space="preserve">Konteksti : Lähes kaikki taistelut, joita pidetään osana "rajataistelua" (lukuun ottamatta Helin taistelua, joka kesti yli kuukauden, ja Mokran taistelua, joka oli puolalaisten puolustusvoitto), johtivat puolalaisten joukkojen nopeaan tappioon, ja ne joutuivat jättämään Pommerin, Suur-Puolan ja Sleesian alueet. Aihe : Rajataistelu Suhde : ajallinen sijainti</w:t>
      </w:r>
    </w:p>
    <w:p>
      <w:r>
        <w:rPr>
          <w:b/>
        </w:rPr>
        <w:t xml:space="preserve">Tulos</w:t>
      </w:r>
    </w:p>
    <w:p>
      <w:r>
        <w:t xml:space="preserve">Milloin oli rajataistelun ajankohta?</w:t>
      </w:r>
    </w:p>
    <w:p>
      <w:r>
        <w:rPr>
          <w:b/>
        </w:rPr>
        <w:t xml:space="preserve">Esimerkki 4.1538</w:t>
      </w:r>
    </w:p>
    <w:p>
      <w:r>
        <w:t xml:space="preserve">Konteksti : NGC 247 on Sculptor-ryhmän jäsen. Kohde : NGC 247 Suhde : tähtikuvio</w:t>
      </w:r>
    </w:p>
    <w:p>
      <w:r>
        <w:rPr>
          <w:b/>
        </w:rPr>
        <w:t xml:space="preserve">Tulos</w:t>
      </w:r>
    </w:p>
    <w:p>
      <w:r>
        <w:t xml:space="preserve">Mihin tähdistöön NGC 247 kuuluu?</w:t>
      </w:r>
    </w:p>
    <w:p>
      <w:r>
        <w:rPr>
          <w:b/>
        </w:rPr>
        <w:t xml:space="preserve">Esimerkki 4.1539</w:t>
      </w:r>
    </w:p>
    <w:p>
      <w:r>
        <w:t xml:space="preserve">Konteksti : Caroline Bird (s. 1986) on brittiläinen runoilija, näytelmäkirjailija ja kirjailija. Aihe : Caroline Bird Suhde : saatu palkinto.</w:t>
      </w:r>
    </w:p>
    <w:p>
      <w:r>
        <w:rPr>
          <w:b/>
        </w:rPr>
        <w:t xml:space="preserve">Tulos</w:t>
      </w:r>
    </w:p>
    <w:p>
      <w:r>
        <w:t xml:space="preserve">Minkä palkinnon Caroline Bird sai?</w:t>
      </w:r>
    </w:p>
    <w:p>
      <w:r>
        <w:rPr>
          <w:b/>
        </w:rPr>
        <w:t xml:space="preserve">Esimerkki 4.1540</w:t>
      </w:r>
    </w:p>
    <w:p>
      <w:r>
        <w:t xml:space="preserve">Konteksti : Teräsmiehen syntytarina kertoo, että hän syntyi Kal-Elinä Krypton-planeetalla, ennen kuin hänen tiedemies-isänsä Jor-El lennätti hänet lapsena Maahan hetkeä ennen Kryptonin tuhoa. Aihe : Teräsmies Suhde : puoliso</w:t>
      </w:r>
    </w:p>
    <w:p>
      <w:r>
        <w:rPr>
          <w:b/>
        </w:rPr>
        <w:t xml:space="preserve">Tulos</w:t>
      </w:r>
    </w:p>
    <w:p>
      <w:r>
        <w:t xml:space="preserve">Mikä on Teräsmiehen puolison nimi?</w:t>
      </w:r>
    </w:p>
    <w:p>
      <w:r>
        <w:rPr>
          <w:b/>
        </w:rPr>
        <w:t xml:space="preserve">Esimerkki 4.1541</w:t>
      </w:r>
    </w:p>
    <w:p>
      <w:r>
        <w:t xml:space="preserve">Konteksti : Madame Moitessier on Jean-Auguste-Dominique Ingresin Marie-Clotilde-Inès Moitessierista (o.s. de Foucauld) vuonna 1844 aloittaman ja vuonna 1856 valmistuneen muotokuvan nimi. Aihe : Madame Moitessier Suhde : kokoelma.</w:t>
      </w:r>
    </w:p>
    <w:p>
      <w:r>
        <w:rPr>
          <w:b/>
        </w:rPr>
        <w:t xml:space="preserve">Tulos</w:t>
      </w:r>
    </w:p>
    <w:p>
      <w:r>
        <w:t xml:space="preserve">Mikä on sen paikan nimi, josta Madame Moitessier löytyy?</w:t>
      </w:r>
    </w:p>
    <w:p>
      <w:r>
        <w:rPr>
          <w:b/>
        </w:rPr>
        <w:t xml:space="preserve">Esimerkki 4.1542</w:t>
      </w:r>
    </w:p>
    <w:p>
      <w:r>
        <w:t xml:space="preserve">Konteksti : ``Mr. Lisa Goes to Washington'' ja jakso ``When Flanders Failed'' julkaistiin videokasetilla vuonna 1999 nimellä The Best of the Simpsons. Aihe : Mr. Lisa Goes to Washington Suhde : sarja.</w:t>
      </w:r>
    </w:p>
    <w:p>
      <w:r>
        <w:rPr>
          <w:b/>
        </w:rPr>
        <w:t xml:space="preserve">Tulos</w:t>
      </w:r>
    </w:p>
    <w:p>
      <w:r>
        <w:t xml:space="preserve">Mihin sarjaan Mr. Lisa Goes to Washington kuuluu?</w:t>
      </w:r>
    </w:p>
    <w:p>
      <w:r>
        <w:rPr>
          <w:b/>
        </w:rPr>
        <w:t xml:space="preserve">Esimerkki 4.1543</w:t>
      </w:r>
    </w:p>
    <w:p>
      <w:r>
        <w:t xml:space="preserve">Konteksti : Björk työskenteli tuottajien Arca ja The Haxan Cloak kanssa yhdeksännen studioalbuminsa Vulnicura parissa. Aihe : Björk Suhde : sukupuoli tai sukupuolta.</w:t>
      </w:r>
    </w:p>
    <w:p>
      <w:r>
        <w:rPr>
          <w:b/>
        </w:rPr>
        <w:t xml:space="preserve">Tulos</w:t>
      </w:r>
    </w:p>
    <w:p>
      <w:r>
        <w:t xml:space="preserve">Mikä on Björkin sukupuoli?</w:t>
      </w:r>
    </w:p>
    <w:p>
      <w:r>
        <w:rPr>
          <w:b/>
        </w:rPr>
        <w:t xml:space="preserve">Esimerkki 4.1544</w:t>
      </w:r>
    </w:p>
    <w:p>
      <w:r>
        <w:t xml:space="preserve">Konteksti : Karl Gottlieb Bretschneider (11. helmikuuta 1776 Gersdorf, Saksin osavaltio - 22. tammikuuta 1848 Gotha, Thüringen) oli saksalainen protestanttinen tutkija ja teologi Gersdorfista, Saksin osavaltiosta. Aihe : Karl Gottlieb Bretschneider Suhde : ammatti.</w:t>
      </w:r>
    </w:p>
    <w:p>
      <w:r>
        <w:rPr>
          <w:b/>
        </w:rPr>
        <w:t xml:space="preserve">Tulos</w:t>
      </w:r>
    </w:p>
    <w:p>
      <w:r>
        <w:t xml:space="preserve">Mikä oli Karl Gottlieb Bretschneiderin ammatti?</w:t>
      </w:r>
    </w:p>
    <w:p>
      <w:r>
        <w:rPr>
          <w:b/>
        </w:rPr>
        <w:t xml:space="preserve">Esimerkki 4.1545</w:t>
      </w:r>
    </w:p>
    <w:p>
      <w:r>
        <w:t xml:space="preserve">Konteksti : Mary Anita Thigpen Perry (s. 5. toukokuuta 1952) on Teksasin pitkäaikaisin presidentinvaimo ja kuvernööri Rick Perryn vaimo, joka toimi virassaan vuosina 2000-2015. Aihe : Anita Thigpen Perry Suhde : puoliso.</w:t>
      </w:r>
    </w:p>
    <w:p>
      <w:r>
        <w:rPr>
          <w:b/>
        </w:rPr>
        <w:t xml:space="preserve">Tulos</w:t>
      </w:r>
    </w:p>
    <w:p>
      <w:r>
        <w:t xml:space="preserve">Mikä on Anita Thigpen Perryn puolison nimi?</w:t>
      </w:r>
    </w:p>
    <w:p>
      <w:r>
        <w:rPr>
          <w:b/>
        </w:rPr>
        <w:t xml:space="preserve">Esimerkki 4.1546</w:t>
      </w:r>
    </w:p>
    <w:p>
      <w:r>
        <w:t xml:space="preserve">Konteksti : Pyhä perhe ja Johannes Kastaja on italialaisen taiteilijan Giovanni Francesco Bezzin, joka tunnetaan myös nimellä Nosadella, öljymaalaus, joka sijaitsee Indianapolisissa Indianapolisissa Indianan osavaltiossa sijaitsevassa Indianapolis Museum of Artissa. Aihe : Pyhä perhe ja Johannes Kastaja Suhde : kokoelma</w:t>
      </w:r>
    </w:p>
    <w:p>
      <w:r>
        <w:rPr>
          <w:b/>
        </w:rPr>
        <w:t xml:space="preserve">Tulos</w:t>
      </w:r>
    </w:p>
    <w:p>
      <w:r>
        <w:t xml:space="preserve">Mikä on sen paikan nimi, jossa on Pyhä perhe ja Johannes Kastaja?</w:t>
      </w:r>
    </w:p>
    <w:p>
      <w:r>
        <w:rPr>
          <w:b/>
        </w:rPr>
        <w:t xml:space="preserve">Esimerkki 4.1547</w:t>
      </w:r>
    </w:p>
    <w:p>
      <w:r>
        <w:t xml:space="preserve">Konteksti : The Days of Being Dumb on hongkongilainen komediaelokuva vuodelta 1992, jonka on tuottanut Peter Chan, ohjannut Blackie Ko ja jonka pääosissa nähdään Tony Leung Chiu-wai, Jacky Cheung, Eric Tsang (joka toimii myös elokuvan juontajana), Kent Tong ja näyttelijä Anita Yuen debyyttiroolissaan. Aihe : The Days of Being Dumb Suhde : narratiivinen kuvauspaikka</w:t>
      </w:r>
    </w:p>
    <w:p>
      <w:r>
        <w:rPr>
          <w:b/>
        </w:rPr>
        <w:t xml:space="preserve">Tulos</w:t>
      </w:r>
    </w:p>
    <w:p>
      <w:r>
        <w:t xml:space="preserve">Missä paikassa The Days of Being Dumb on?</w:t>
      </w:r>
    </w:p>
    <w:p>
      <w:r>
        <w:rPr>
          <w:b/>
        </w:rPr>
        <w:t xml:space="preserve">Esimerkki 4.1548</w:t>
      </w:r>
    </w:p>
    <w:p>
      <w:r>
        <w:t xml:space="preserve">Konteksti : Rani Karnavati (kuoli 8. maaliskuuta 1535) oli Intian Bundin prinsessa ja väliaikainen hallitsija. Aihe : Rani Karnavati Suhde : asunto</w:t>
      </w:r>
    </w:p>
    <w:p>
      <w:r>
        <w:rPr>
          <w:b/>
        </w:rPr>
        <w:t xml:space="preserve">Tulos</w:t>
      </w:r>
    </w:p>
    <w:p>
      <w:r>
        <w:t xml:space="preserve">Mihin kaupunkiin Rani Karnavati liittyy?</w:t>
      </w:r>
    </w:p>
    <w:p>
      <w:r>
        <w:rPr>
          <w:b/>
        </w:rPr>
        <w:t xml:space="preserve">Esimerkki 4.1549</w:t>
      </w:r>
    </w:p>
    <w:p>
      <w:r>
        <w:t xml:space="preserve">Konteksti : Kivimuurarin piha (joka tunnetaan virallisesti nimillä Campo S. Vidal ja Santa Maria della Carità) on Giovanni Antonio Canalin, joka tunnetaan paremmin nimellä Canaletto, varhainen öljymaalaus. Aihe : Kivimiehen piha Suhde : kokoelma</w:t>
      </w:r>
    </w:p>
    <w:p>
      <w:r>
        <w:rPr>
          <w:b/>
        </w:rPr>
        <w:t xml:space="preserve">Tulos</w:t>
      </w:r>
    </w:p>
    <w:p>
      <w:r>
        <w:t xml:space="preserve">Mikä on sen paikan nimi, jossa The Stonemason's Yard sijaitsee?</w:t>
      </w:r>
    </w:p>
    <w:p>
      <w:r>
        <w:rPr>
          <w:b/>
        </w:rPr>
        <w:t xml:space="preserve">Esimerkki 4.1550</w:t>
      </w:r>
    </w:p>
    <w:p>
      <w:r>
        <w:t xml:space="preserve">Konteksti : Broccolin terveydentilan huonontuessa (hän kuoli seitsemän kuukautta GoldenEye-elokuvan julkaisun jälkeen) hänen tyttärensä Barbara Broccoli kuvaili Broccolin ottaneen "hieman taka-alalle" elokuvan tuotannossa. Aihe : Kultainen silmä Suhde : perustuu elokuvaan.</w:t>
      </w:r>
    </w:p>
    <w:p>
      <w:r>
        <w:rPr>
          <w:b/>
        </w:rPr>
        <w:t xml:space="preserve">Tulos</w:t>
      </w:r>
    </w:p>
    <w:p>
      <w:r>
        <w:t xml:space="preserve">Mihin GoldenEye perustuu?</w:t>
      </w:r>
    </w:p>
    <w:p>
      <w:r>
        <w:rPr>
          <w:b/>
        </w:rPr>
        <w:t xml:space="preserve">Esimerkki 4.1551</w:t>
      </w:r>
    </w:p>
    <w:p>
      <w:r>
        <w:t xml:space="preserve">Konteksti : Larry Eyler (21. joulukuuta 1952 - 6. maaliskuuta 1994) oli yhdysvaltalainen sarjamurhaaja, joka tuomittiin kuolemaan Illinoisissa 15-vuotiaan Daniel Bridgesin murhasta ja paloittelusta vuonna 1984. Aihe : Larry Eyler Suhde : tuomittu...</w:t>
      </w:r>
    </w:p>
    <w:p>
      <w:r>
        <w:rPr>
          <w:b/>
        </w:rPr>
        <w:t xml:space="preserve">Tulos</w:t>
      </w:r>
    </w:p>
    <w:p>
      <w:r>
        <w:t xml:space="preserve">Mikä rikos johti Larry Eylerin tuomitsemiseen?</w:t>
      </w:r>
    </w:p>
    <w:p>
      <w:r>
        <w:rPr>
          <w:b/>
        </w:rPr>
        <w:t xml:space="preserve">Esimerkki 4.1552</w:t>
      </w:r>
    </w:p>
    <w:p>
      <w:r>
        <w:t xml:space="preserve">Konteksti : Bahriye Üçok syntyi Trabzonissa, kävi peruskoulunsa Ordussa ja valmistui sitten Istanbulin Kandilli-tyttölukiosta. Aihe : Bahriye Üçok Suhde : sukupuoli tai sukupuolta.</w:t>
      </w:r>
    </w:p>
    <w:p>
      <w:r>
        <w:rPr>
          <w:b/>
        </w:rPr>
        <w:t xml:space="preserve">Tulos</w:t>
      </w:r>
    </w:p>
    <w:p>
      <w:r>
        <w:t xml:space="preserve">Mihin sukupuoliluokkaan Bahriye Üçok kuuluu?</w:t>
      </w:r>
    </w:p>
    <w:p>
      <w:r>
        <w:rPr>
          <w:b/>
        </w:rPr>
        <w:t xml:space="preserve">Esimerkki 4.1553</w:t>
      </w:r>
    </w:p>
    <w:p>
      <w:r>
        <w:t xml:space="preserve">Konteksti : Lisa Cross (s. 4. huhtikuuta 1978) on brittiläinen naiskehonrakentaja. Kohde : Lisa Cross Suhde : sukupuoli tai sukupuolta</w:t>
      </w:r>
    </w:p>
    <w:p>
      <w:r>
        <w:rPr>
          <w:b/>
        </w:rPr>
        <w:t xml:space="preserve">Tulos</w:t>
      </w:r>
    </w:p>
    <w:p>
      <w:r>
        <w:t xml:space="preserve">Mihin sukupuoliluokkaan Lisa Cross kuuluu?</w:t>
      </w:r>
    </w:p>
    <w:p>
      <w:r>
        <w:rPr>
          <w:b/>
        </w:rPr>
        <w:t xml:space="preserve">Esimerkki 4.1554</w:t>
      </w:r>
    </w:p>
    <w:p>
      <w:r>
        <w:t xml:space="preserve">Konteksti : Bulworth on yhdysvaltalainen poliittinen komediaelokuva vuodelta 1998, jonka käsikirjoittaja, tuottaja, ohjaaja ja pääosan esittäjä on Warren Beatty. Aihe : Bulworth Suhde : narratiivinen sijaintipaikka</w:t>
      </w:r>
    </w:p>
    <w:p>
      <w:r>
        <w:rPr>
          <w:b/>
        </w:rPr>
        <w:t xml:space="preserve">Tulos</w:t>
      </w:r>
    </w:p>
    <w:p>
      <w:r>
        <w:t xml:space="preserve">Missä paikassa Bulworth on olemassa?</w:t>
      </w:r>
    </w:p>
    <w:p>
      <w:r>
        <w:rPr>
          <w:b/>
        </w:rPr>
        <w:t xml:space="preserve">Esimerkki 4.1555</w:t>
      </w:r>
    </w:p>
    <w:p>
      <w:r>
        <w:t xml:space="preserve">Konteksti : Luutnantti Walter Noble DFC oli ensimmäisen maailmansodan lentävä ässä, joka saavutti kaksitoista ilmavoittoa. Aihe : Walter Noble Suhde : saatu palkinto.</w:t>
      </w:r>
    </w:p>
    <w:p>
      <w:r>
        <w:rPr>
          <w:b/>
        </w:rPr>
        <w:t xml:space="preserve">Tulos</w:t>
      </w:r>
    </w:p>
    <w:p>
      <w:r>
        <w:t xml:space="preserve">Minkä palkinnon Walter Noble sai?</w:t>
      </w:r>
    </w:p>
    <w:p>
      <w:r>
        <w:rPr>
          <w:b/>
        </w:rPr>
        <w:t xml:space="preserve">Esimerkki 4.1556</w:t>
      </w:r>
    </w:p>
    <w:p>
      <w:r>
        <w:t xml:space="preserve">Konteksti : Kaliganjin verilöyly (bengali: কালিগঞ্জ হত্যাকান্ড) tarkoittaa Intiaan pakenevien aseettomien bengalihindujen joukkomurhaa Kaliganjin markkinoilla, nykyisessä Jaldhaka Upazilassa Nilphamarin piirikunnassa 27. huhtikuuta 1971. Aihe : Kaliganjin verilöyly Suhde : ajankohtainen asia</w:t>
      </w:r>
    </w:p>
    <w:p>
      <w:r>
        <w:rPr>
          <w:b/>
        </w:rPr>
        <w:t xml:space="preserve">Tulos</w:t>
      </w:r>
    </w:p>
    <w:p>
      <w:r>
        <w:t xml:space="preserve">Mikä on Kaliganjin verilöylyn täysi päivämäärä?</w:t>
      </w:r>
    </w:p>
    <w:p>
      <w:r>
        <w:rPr>
          <w:b/>
        </w:rPr>
        <w:t xml:space="preserve">Esimerkki 4.1557</w:t>
      </w:r>
    </w:p>
    <w:p>
      <w:r>
        <w:t xml:space="preserve">Konteksti : Gallienus avioitui Cornelia Saloninan kanssa noin kymmenen vuotta ennen valtaistuimelle nousuaan. Aihe : Gallienus Suhde : puoliso</w:t>
      </w:r>
    </w:p>
    <w:p>
      <w:r>
        <w:rPr>
          <w:b/>
        </w:rPr>
        <w:t xml:space="preserve">Tulos</w:t>
      </w:r>
    </w:p>
    <w:p>
      <w:r>
        <w:t xml:space="preserve">Mikä on Gallienuksen puolison nimi?</w:t>
      </w:r>
    </w:p>
    <w:p>
      <w:r>
        <w:rPr>
          <w:b/>
        </w:rPr>
        <w:t xml:space="preserve">Esimerkki 4.1558</w:t>
      </w:r>
    </w:p>
    <w:p>
      <w:r>
        <w:t xml:space="preserve">Konteksti : Venetsiassa, Italiassa järjestetyt 64. Venetsian kansainväliset elokuvajuhlat avattiin 29. elokuuta 2007 Joe Wrightin elokuvalla Atonement ja päättyivät 8. syyskuuta 2007. Aihe : 64. Venetsian kansainväliset elokuvajuhlat Suhde : ajallinen sijainti</w:t>
      </w:r>
    </w:p>
    <w:p>
      <w:r>
        <w:rPr>
          <w:b/>
        </w:rPr>
        <w:t xml:space="preserve">Tulos</w:t>
      </w:r>
    </w:p>
    <w:p>
      <w:r>
        <w:t xml:space="preserve">Milloin järjestettiin 64. Venetsian kansainväliset elokuvajuhlat?</w:t>
      </w:r>
    </w:p>
    <w:p>
      <w:r>
        <w:rPr>
          <w:b/>
        </w:rPr>
        <w:t xml:space="preserve">Esimerkki 4.1559</w:t>
      </w:r>
    </w:p>
    <w:p>
      <w:r>
        <w:t xml:space="preserve">Konteksti : Invader Zim on amerikkalainen animaatiosarja, jonka Jhonen Vasquez on luonut Nickelodeonille. Aihe : Invader Zim Suhde : alkuperäinen kanava</w:t>
      </w:r>
    </w:p>
    <w:p>
      <w:r>
        <w:rPr>
          <w:b/>
        </w:rPr>
        <w:t xml:space="preserve">Tulos</w:t>
      </w:r>
    </w:p>
    <w:p>
      <w:r>
        <w:t xml:space="preserve">Mikä kanava esitti Invader Zimin?</w:t>
      </w:r>
    </w:p>
    <w:p>
      <w:r>
        <w:rPr>
          <w:b/>
        </w:rPr>
        <w:t xml:space="preserve">Esimerkki 4.1560</w:t>
      </w:r>
    </w:p>
    <w:p>
      <w:r>
        <w:t xml:space="preserve">Konteksti: Josephine Owino (s. 28. elokuuta 1983 Kenia) on kenialainen koripalloilija, joka pelaa WNBA:ssa ja pelasi aiemmin Washington Mysticsissa. Kohde : Josephine Owino Suhde : drafted by</w:t>
      </w:r>
    </w:p>
    <w:p>
      <w:r>
        <w:rPr>
          <w:b/>
        </w:rPr>
        <w:t xml:space="preserve">Tulos</w:t>
      </w:r>
    </w:p>
    <w:p>
      <w:r>
        <w:t xml:space="preserve">Mihin joukkueeseen Josephine Owino liittyy?</w:t>
      </w:r>
    </w:p>
    <w:p>
      <w:r>
        <w:rPr>
          <w:b/>
        </w:rPr>
        <w:t xml:space="preserve">Esimerkki 4.1561</w:t>
      </w:r>
    </w:p>
    <w:p>
      <w:r>
        <w:t xml:space="preserve">Konteksti: Bhanu Bharti syntyi vuonna 1947 Ajmerissa, Rajasthanissa. Aihe : Bhanu Bharti Suhde : saatu palkinto.</w:t>
      </w:r>
    </w:p>
    <w:p>
      <w:r>
        <w:rPr>
          <w:b/>
        </w:rPr>
        <w:t xml:space="preserve">Tulos</w:t>
      </w:r>
    </w:p>
    <w:p>
      <w:r>
        <w:t xml:space="preserve">Mikä palkinto myönnettiin Bhanu Bhartille?</w:t>
      </w:r>
    </w:p>
    <w:p>
      <w:r>
        <w:rPr>
          <w:b/>
        </w:rPr>
        <w:t xml:space="preserve">Esimerkki 4.1562</w:t>
      </w:r>
    </w:p>
    <w:p>
      <w:r>
        <w:t xml:space="preserve">Konteksti : Vuosia myöhemmin Russ Regan kertoi julkisesti yllättyneensä ja hämmentyneensä siitä, että Dahlstromin albumit eivät olleet olleet menestyksekkäitä, ja sanoi: ``Urallani on kaksi naispuolista laulajaa/lauluntekijää, joiden kanssa tein sopimuksen ja joiden olisi pitänyt olla tähtiä, Patti Dahlstrom ja Harriet Schock''. Aihe : Patti Dahlstrom Suhde : sukupuoli tai sukupuolta.</w:t>
      </w:r>
    </w:p>
    <w:p>
      <w:r>
        <w:rPr>
          <w:b/>
        </w:rPr>
        <w:t xml:space="preserve">Tulos</w:t>
      </w:r>
    </w:p>
    <w:p>
      <w:r>
        <w:t xml:space="preserve">Minkä sukupuolen Patti Dahlström on?</w:t>
      </w:r>
    </w:p>
    <w:p>
      <w:r>
        <w:rPr>
          <w:b/>
        </w:rPr>
        <w:t xml:space="preserve">Esimerkki 4.1563</w:t>
      </w:r>
    </w:p>
    <w:p>
      <w:r>
        <w:t xml:space="preserve">Konteksti : Brett McLean (s. 14. elokuuta 1978) on kanadalainen ammattilaisjääkiekkoilija, joka pelaa tällä hetkellä EHC Black Wings Linzissä Itävallan jääkiekkoliigassa (EBEL). Aihe : Brett McLean Suhde : drafted by</w:t>
      </w:r>
    </w:p>
    <w:p>
      <w:r>
        <w:rPr>
          <w:b/>
        </w:rPr>
        <w:t xml:space="preserve">Tulos</w:t>
      </w:r>
    </w:p>
    <w:p>
      <w:r>
        <w:t xml:space="preserve">Missä joukkueessa Brett McLean pelaa?</w:t>
      </w:r>
    </w:p>
    <w:p>
      <w:r>
        <w:rPr>
          <w:b/>
        </w:rPr>
        <w:t xml:space="preserve">Esimerkki 4.1564</w:t>
      </w:r>
    </w:p>
    <w:p>
      <w:r>
        <w:t xml:space="preserve">Konteksti : Kenraali Wolfen kuolema on englantilais-amerikkalaisen taiteilijan Benjamin Westin vuonna 1770 tekemä tunnettu maalaus, joka kuvaa brittikenraali James Wolfen kuolemaa Quebecin taistelussa vuonna 1759 seitsenvuotisessa sodassa. Aihe : Kenraali Wolfen kuolema Suhde : kokoelma</w:t>
      </w:r>
    </w:p>
    <w:p>
      <w:r>
        <w:rPr>
          <w:b/>
        </w:rPr>
        <w:t xml:space="preserve">Tulos</w:t>
      </w:r>
    </w:p>
    <w:p>
      <w:r>
        <w:t xml:space="preserve">Mikä on sen paikan nimi, josta The Death of General Wolfe löytyy?</w:t>
      </w:r>
    </w:p>
    <w:p>
      <w:r>
        <w:rPr>
          <w:b/>
        </w:rPr>
        <w:t xml:space="preserve">Esimerkki 4.1565</w:t>
      </w:r>
    </w:p>
    <w:p>
      <w:r>
        <w:t xml:space="preserve">Konteksti : Franco Citti (Vittorio ``Accattone'' Cataldi) Franca Pasut (Stella) Silvana Corsini (Maddalena) Paola Guidi (Ascenza) Adriana Asti (Amore) Luciano Conti (Il Moicano) Luciano Gonini (Piede D'Oro) Renato Capogna (Renato) Alfredo Leggi (Papo Hirmedo) Galeazzo Riccardi (Cipolla) Leonardo Muraglia (Mammoletto) Giuseppe Ristagno (Peppe) Roberto Giovannoni (Saksalainen) Mario Cipriani (Balilla) Roberto Scaringella (Cartagine) Silvio Citti (Sabino) Monica Vitti (ilman luottoa) (Ascenza) Aihe : Accattone Suhde : ohjaaja</w:t>
      </w:r>
    </w:p>
    <w:p>
      <w:r>
        <w:rPr>
          <w:b/>
        </w:rPr>
        <w:t xml:space="preserve">Tulos</w:t>
      </w:r>
    </w:p>
    <w:p>
      <w:r>
        <w:t xml:space="preserve">Kuka on Accattonen johtaja?</w:t>
      </w:r>
    </w:p>
    <w:p>
      <w:r>
        <w:rPr>
          <w:b/>
        </w:rPr>
        <w:t xml:space="preserve">Esimerkki 4.1566</w:t>
      </w:r>
    </w:p>
    <w:p>
      <w:r>
        <w:t xml:space="preserve">Konteksti : Michael St. Croix (s. 10. huhtikuuta 1993) on kanadalainen jääkiekkoilija New York Rangersin organisaatiossa, joka pelaa tällä hetkellä Greenville Swamp Rabbitsin ECHL:ssä. Kohde : Michael St. Croix Suhde : drafted by</w:t>
      </w:r>
    </w:p>
    <w:p>
      <w:r>
        <w:rPr>
          <w:b/>
        </w:rPr>
        <w:t xml:space="preserve">Tulos</w:t>
      </w:r>
    </w:p>
    <w:p>
      <w:r>
        <w:t xml:space="preserve">Missä joukkueessa Michael St. Croix on?</w:t>
      </w:r>
    </w:p>
    <w:p>
      <w:r>
        <w:rPr>
          <w:b/>
        </w:rPr>
        <w:t xml:space="preserve">Esimerkki 4.1567</w:t>
      </w:r>
    </w:p>
    <w:p>
      <w:r>
        <w:t xml:space="preserve">Konteksti : Kreikkalaisessa mytologiassa Ktimene (kreik. Κτιμένη, Ktimene) oli Odysseuksen, legendaarisen Ithakan kuninkaan, nuorempi sisar. Aihe : Ktimene Suhde : puoliso</w:t>
      </w:r>
    </w:p>
    <w:p>
      <w:r>
        <w:rPr>
          <w:b/>
        </w:rPr>
        <w:t xml:space="preserve">Tulos</w:t>
      </w:r>
    </w:p>
    <w:p>
      <w:r>
        <w:t xml:space="preserve">Mikä on Ctimenen puolison nimi?</w:t>
      </w:r>
    </w:p>
    <w:p>
      <w:r>
        <w:rPr>
          <w:b/>
        </w:rPr>
        <w:t xml:space="preserve">Esimerkki 4.1568</w:t>
      </w:r>
    </w:p>
    <w:p>
      <w:r>
        <w:t xml:space="preserve">Konteksti : The Other Girl on Oliver Hardyn ohjaama ja tähdittämä amerikkalainen komediaelokuva vuodelta 1917. Aihe : The Other Girl Suhde : ohjaaja</w:t>
      </w:r>
    </w:p>
    <w:p>
      <w:r>
        <w:rPr>
          <w:b/>
        </w:rPr>
        <w:t xml:space="preserve">Tulos</w:t>
      </w:r>
    </w:p>
    <w:p>
      <w:r>
        <w:t xml:space="preserve">Kuka vastasi ohjauksesta elokuvassa The Other Girl?</w:t>
      </w:r>
    </w:p>
    <w:p>
      <w:r>
        <w:rPr>
          <w:b/>
        </w:rPr>
        <w:t xml:space="preserve">Esimerkki 4.1569</w:t>
      </w:r>
    </w:p>
    <w:p>
      <w:r>
        <w:t xml:space="preserve">Konteksti : Crash Bash on Eurocomin kehittämä ja Sony Computer Entertainmentin PlayStationille julkaisema juhlavideopeli. Aihe : Crash Bash Suhde : sarja</w:t>
      </w:r>
    </w:p>
    <w:p>
      <w:r>
        <w:rPr>
          <w:b/>
        </w:rPr>
        <w:t xml:space="preserve">Tulos</w:t>
      </w:r>
    </w:p>
    <w:p>
      <w:r>
        <w:t xml:space="preserve">Missä sarjassa Crash Bash on?</w:t>
      </w:r>
    </w:p>
    <w:p>
      <w:r>
        <w:rPr>
          <w:b/>
        </w:rPr>
        <w:t xml:space="preserve">Esimerkki 4.1570</w:t>
      </w:r>
    </w:p>
    <w:p>
      <w:r>
        <w:t xml:space="preserve">Konteksti : Menelaoksella ja Helenalla oli tytär Hermione, kuten esimerkiksi Sappho väittää, ja joidenkin myytin muunnelmien mukaan heillä oli myös kolme poikaa: Kohde : Menelaos Suhde : sukupuoli tai sukupuolta</w:t>
      </w:r>
    </w:p>
    <w:p>
      <w:r>
        <w:rPr>
          <w:b/>
        </w:rPr>
        <w:t xml:space="preserve">Tulos</w:t>
      </w:r>
    </w:p>
    <w:p>
      <w:r>
        <w:t xml:space="preserve">Mitä sukupuolta Menelaos oli?</w:t>
      </w:r>
    </w:p>
    <w:p>
      <w:r>
        <w:rPr>
          <w:b/>
        </w:rPr>
        <w:t xml:space="preserve">Esimerkki 4.1571</w:t>
      </w:r>
    </w:p>
    <w:p>
      <w:r>
        <w:t xml:space="preserve">Konteksti : Earl Derr Biggers (26. elokuuta 1884 - 5. huhtikuuta 1933) oli yhdysvaltalainen kirjailija ja näytelmäkirjailija. Aihe : Earl Derr Biggers Suhde : kouluttautui vuonna</w:t>
      </w:r>
    </w:p>
    <w:p>
      <w:r>
        <w:rPr>
          <w:b/>
        </w:rPr>
        <w:t xml:space="preserve">Tulos</w:t>
      </w:r>
    </w:p>
    <w:p>
      <w:r>
        <w:t xml:space="preserve">Missä yliopistossa Earl Derr Biggers opiskeli?</w:t>
      </w:r>
    </w:p>
    <w:p>
      <w:r>
        <w:rPr>
          <w:b/>
        </w:rPr>
        <w:t xml:space="preserve">Esimerkki 4.1572</w:t>
      </w:r>
    </w:p>
    <w:p>
      <w:r>
        <w:t xml:space="preserve">Konteksti : Nanny McPhee and the Big Bang (julkaistu Yhdysvalloissa ja Kanadassa nimellä Nanny McPhee Returns) on Susanna Whiten ohjaama fantasiakomediaperhe-elokuva vuodelta 2010, jonka ovat tuottaneet Tim Bevan, Eric Fellner ja Lindsay Doran, jonka musiikin on säveltänyt James Newton Howard ja jonka ovat tuottaneet StudioCanal, Relativity Media, Working Title Films ja Three Strange Angels. Aihe : Nanny McPhee and the Big Bang Suhde : tuotantoyhtiö</w:t>
      </w:r>
    </w:p>
    <w:p>
      <w:r>
        <w:rPr>
          <w:b/>
        </w:rPr>
        <w:t xml:space="preserve">Tulos</w:t>
      </w:r>
    </w:p>
    <w:p>
      <w:r>
        <w:t xml:space="preserve">Mikä tuotantoyhtiö tai mitkä tuotantoyhtiöt loivat Nanny McPhee and the Big Bangin?</w:t>
      </w:r>
    </w:p>
    <w:p>
      <w:r>
        <w:rPr>
          <w:b/>
        </w:rPr>
        <w:t xml:space="preserve">Esimerkki 4.1573</w:t>
      </w:r>
    </w:p>
    <w:p>
      <w:r>
        <w:t xml:space="preserve">Konteksti : John Byers Anderson (22. marraskuuta 1817 - 7. heinäkuuta 1897) (vaihtoehtoisesti John Byars Anderson) oli kouluttaja, rautatieurakoitsija ja Yhdysvaltain armeijan upseeri, joka palveli Yhdysvaltain sisällissodassa everstinä ja unionin rautateiden päällikkönä Ohion, Tennesseen ja Cumberlandin departementeissa. Aihe : John Byers Anderson Suhde : kouluttautui vuonna</w:t>
      </w:r>
    </w:p>
    <w:p>
      <w:r>
        <w:rPr>
          <w:b/>
        </w:rPr>
        <w:t xml:space="preserve">Tulos</w:t>
      </w:r>
    </w:p>
    <w:p>
      <w:r>
        <w:t xml:space="preserve">Missä yliopistossa John Byers Anderson opiskeli?</w:t>
      </w:r>
    </w:p>
    <w:p>
      <w:r>
        <w:rPr>
          <w:b/>
        </w:rPr>
        <w:t xml:space="preserve">Esimerkki 4.1574</w:t>
      </w:r>
    </w:p>
    <w:p>
      <w:r>
        <w:t xml:space="preserve">Konteksti : George W. George työskenteli myös televisio- ja elokuvakäsikirjoittajana 1950-luvulla ja 1960-luvun alussa. Aihe : George W. George Suhde : sairaus...</w:t>
      </w:r>
    </w:p>
    <w:p>
      <w:r>
        <w:rPr>
          <w:b/>
        </w:rPr>
        <w:t xml:space="preserve">Tulos</w:t>
      </w:r>
    </w:p>
    <w:p>
      <w:r>
        <w:t xml:space="preserve">Mitä sairautta George W. George sairasti?</w:t>
      </w:r>
    </w:p>
    <w:p>
      <w:r>
        <w:rPr>
          <w:b/>
        </w:rPr>
        <w:t xml:space="preserve">Esimerkki 4.1575</w:t>
      </w:r>
    </w:p>
    <w:p>
      <w:r>
        <w:t xml:space="preserve">Konteksti : Ilya Schor opiskeli ensin metalli- ja kaiverrusalan oppipoikana ennen kuin hän kirjoittautui Varsovan taideakatemiaan vuonna 1930, jossa hän opiskeli maalausta. Aihe : Ilya Schor Suhde : kouluttautui klo</w:t>
      </w:r>
    </w:p>
    <w:p>
      <w:r>
        <w:rPr>
          <w:b/>
        </w:rPr>
        <w:t xml:space="preserve">Tulos</w:t>
      </w:r>
    </w:p>
    <w:p>
      <w:r>
        <w:t xml:space="preserve">Missä yliopistossa Ilya Schor opiskeli?</w:t>
      </w:r>
    </w:p>
    <w:p>
      <w:r>
        <w:rPr>
          <w:b/>
        </w:rPr>
        <w:t xml:space="preserve">Esimerkki 4.1576</w:t>
      </w:r>
    </w:p>
    <w:p>
      <w:r>
        <w:t xml:space="preserve">Konteksti: Belgian prinsessa Lilian (o.s. Mary Lilian Baels, 28. marraskuuta 1916 - 7. kesäkuuta 2002), joka tunnetaan parhaiten nimellä Lilian, Réthyn prinsessa, oli Belgian kuningas Leopold III:n toinen vaimo. Aihe : Lilian, Réthyn prinsessa Suhde : puoliso.</w:t>
      </w:r>
    </w:p>
    <w:p>
      <w:r>
        <w:rPr>
          <w:b/>
        </w:rPr>
        <w:t xml:space="preserve">Tulos</w:t>
      </w:r>
    </w:p>
    <w:p>
      <w:r>
        <w:t xml:space="preserve">Mikä on Lilian, Réthyn prinsessan puolison nimi?</w:t>
      </w:r>
    </w:p>
    <w:p>
      <w:r>
        <w:rPr>
          <w:b/>
        </w:rPr>
        <w:t xml:space="preserve">Esimerkki 4.1577</w:t>
      </w:r>
    </w:p>
    <w:p>
      <w:r>
        <w:t xml:space="preserve">Konteksti : Cross Country Cruise on yhdysvaltalainen komediaelokuva vuodelta 1934, jonka on ohjannut Edward Buzzell ja käsikirjoittanut Elmer Blaney Harris. Aihe : Cross Country Cruise Suhde : ohjaaja</w:t>
      </w:r>
    </w:p>
    <w:p>
      <w:r>
        <w:rPr>
          <w:b/>
        </w:rPr>
        <w:t xml:space="preserve">Tulos</w:t>
      </w:r>
    </w:p>
    <w:p>
      <w:r>
        <w:t xml:space="preserve">Mikä oli Cross Country Cruisen ohjaajan nimi?</w:t>
      </w:r>
    </w:p>
    <w:p>
      <w:r>
        <w:rPr>
          <w:b/>
        </w:rPr>
        <w:t xml:space="preserve">Esimerkki 4.1578</w:t>
      </w:r>
    </w:p>
    <w:p>
      <w:r>
        <w:t xml:space="preserve">Konteksti: Tyrone Prothro (s. 24. toukokuuta 1984) on entinen amerikkalaisen jalkapallon laitahyökkääjä, joka pelasi Alabaman yliopistossa vuosina 2003-2005. Aihe : Tyrone Prothro Suhde : koulutettu osoitteessa</w:t>
      </w:r>
    </w:p>
    <w:p>
      <w:r>
        <w:rPr>
          <w:b/>
        </w:rPr>
        <w:t xml:space="preserve">Tulos</w:t>
      </w:r>
    </w:p>
    <w:p>
      <w:r>
        <w:t xml:space="preserve">Mikä on Tyrone Prothron kouluttaneen yliopiston nimi?</w:t>
      </w:r>
    </w:p>
    <w:p>
      <w:r>
        <w:rPr>
          <w:b/>
        </w:rPr>
        <w:t xml:space="preserve">Esimerkki 4.1579</w:t>
      </w:r>
    </w:p>
    <w:p>
      <w:r>
        <w:t xml:space="preserve">Konteksti : Stephen Galatti sai elinaikanaan Croix de Guerre -tunnustuksen ja kunniamerkin Chevalier of the Legion of Honor -tunnustuksen, Commander of the Order of the British Empire -tunnustuksen, Vapaudenmitalin, Oranjansin ja Nassaun ritarikunnan upseerin ja Verdienstkreuz erster Klasse -kunniamerkin (Saksan liittotasavalta) sekä Yalen kunniamerkin ja kunniatohtorin arvonimen (LL.D.) Buffalon ja Harvardin yliopistosta. Aihe : Stephen Galatti Suhde : kuolinpäivä.</w:t>
      </w:r>
    </w:p>
    <w:p>
      <w:r>
        <w:rPr>
          <w:b/>
        </w:rPr>
        <w:t xml:space="preserve">Tulos</w:t>
      </w:r>
    </w:p>
    <w:p>
      <w:r>
        <w:t xml:space="preserve">Minä vuonna Stephen Galatti kuoli?</w:t>
      </w:r>
    </w:p>
    <w:p>
      <w:r>
        <w:rPr>
          <w:b/>
        </w:rPr>
        <w:t xml:space="preserve">Esimerkki 4.1580</w:t>
      </w:r>
    </w:p>
    <w:p>
      <w:r>
        <w:t xml:space="preserve">Konteksti : Theta Circini (t Cir) on tähti, joka sijaitsee Circinuksen tähdistössä. Aihe : Theta Circini Suhde : tähdistö</w:t>
      </w:r>
    </w:p>
    <w:p>
      <w:r>
        <w:rPr>
          <w:b/>
        </w:rPr>
        <w:t xml:space="preserve">Tulos</w:t>
      </w:r>
    </w:p>
    <w:p>
      <w:r>
        <w:t xml:space="preserve">Tähti Theta Circini on osa tähdistöä, joka tunnetaan nimellä mikä?</w:t>
      </w:r>
    </w:p>
    <w:p>
      <w:r>
        <w:rPr>
          <w:b/>
        </w:rPr>
        <w:t xml:space="preserve">Esimerkki 4.1581</w:t>
      </w:r>
    </w:p>
    <w:p>
      <w:r>
        <w:t xml:space="preserve">Konteksti : Needing You... on ensimmäinen elokuva, jonka on tuottanut One Hundred Years of Film, China Star Entertainment Groupin tytäryhtiö. Aihe : Needing You... Suhde : tuotantoyhtiö</w:t>
      </w:r>
    </w:p>
    <w:p>
      <w:r>
        <w:rPr>
          <w:b/>
        </w:rPr>
        <w:t xml:space="preserve">Tulos</w:t>
      </w:r>
    </w:p>
    <w:p>
      <w:r>
        <w:t xml:space="preserve">Mikä on tuotantoyhtiö, joka vastaa elokuvasta Needing You...?</w:t>
      </w:r>
    </w:p>
    <w:p>
      <w:r>
        <w:rPr>
          <w:b/>
        </w:rPr>
        <w:t xml:space="preserve">Esimerkki 4.1582</w:t>
      </w:r>
    </w:p>
    <w:p>
      <w:r>
        <w:t xml:space="preserve">Konteksti : Franz Kolb (1880-luku) oli saksalainen farmaseutti ja Plastilin-mallinnustahnan keksijä. Aihe : Franz Kolb Suhde : ammatti</w:t>
      </w:r>
    </w:p>
    <w:p>
      <w:r>
        <w:rPr>
          <w:b/>
        </w:rPr>
        <w:t xml:space="preserve">Tulos</w:t>
      </w:r>
    </w:p>
    <w:p>
      <w:r>
        <w:t xml:space="preserve">Mikä oli Franz Kolbin ura?</w:t>
      </w:r>
    </w:p>
    <w:p>
      <w:r>
        <w:rPr>
          <w:b/>
        </w:rPr>
        <w:t xml:space="preserve">Esimerkki 4.1583</w:t>
      </w:r>
    </w:p>
    <w:p>
      <w:r>
        <w:t xml:space="preserve">Konteksti : Redwood Curtain on Hallmark Hall of Famen luoma ja John Kortyn ohjaama yhdysvaltalainen draamaelokuva vuodelta 1995, joka perustuu Lanford Wilsonin samannimiseen Broadway-näytelmään vuodelta 1993. Aihe : Redwood Curtain Suhde : tuotantoyhtiö</w:t>
      </w:r>
    </w:p>
    <w:p>
      <w:r>
        <w:rPr>
          <w:b/>
        </w:rPr>
        <w:t xml:space="preserve">Tulos</w:t>
      </w:r>
    </w:p>
    <w:p>
      <w:r>
        <w:t xml:space="preserve">Mikä tuotantoyhtiö oli mukana Redwood Curtain -elokuvassa?</w:t>
      </w:r>
    </w:p>
    <w:p>
      <w:r>
        <w:rPr>
          <w:b/>
        </w:rPr>
        <w:t xml:space="preserve">Esimerkki 4.1584</w:t>
      </w:r>
    </w:p>
    <w:p>
      <w:r>
        <w:t xml:space="preserve">Taustaa: Northern Telecom osti Bay Networksin kesäkuussa 1998 9,1 miljardilla dollarilla, mikä laajensi Nortelin toiminta-alaa perinteisestä operaattoriasiakaskunnasta yritysten tietoverkkoihin. Kohde : Bay Networks Suhde : emoyhtiö</w:t>
      </w:r>
    </w:p>
    <w:p>
      <w:r>
        <w:rPr>
          <w:b/>
        </w:rPr>
        <w:t xml:space="preserve">Tulos</w:t>
      </w:r>
    </w:p>
    <w:p>
      <w:r>
        <w:t xml:space="preserve">Mihin yritykseen Bay Networks kuuluu?</w:t>
      </w:r>
    </w:p>
    <w:p>
      <w:r>
        <w:rPr>
          <w:b/>
        </w:rPr>
        <w:t xml:space="preserve">Esimerkki 4.1585</w:t>
      </w:r>
    </w:p>
    <w:p>
      <w:r>
        <w:t xml:space="preserve">Konteksti: Zaize (17. maaliskuuta 1876 - kesäkuu 1929), syntyjään Zaijiao, kutsumanimeltään Yinping, oli Qing-dynastian aikainen mantsu-aatelinen. Kohde : Zaize Suhde : sukupuoli tai sukupuolta</w:t>
      </w:r>
    </w:p>
    <w:p>
      <w:r>
        <w:rPr>
          <w:b/>
        </w:rPr>
        <w:t xml:space="preserve">Tulos</w:t>
      </w:r>
    </w:p>
    <w:p>
      <w:r>
        <w:t xml:space="preserve">Mikä kuvaa Zaizen sukupuolta?</w:t>
      </w:r>
    </w:p>
    <w:p>
      <w:r>
        <w:rPr>
          <w:b/>
        </w:rPr>
        <w:t xml:space="preserve">Esimerkki 4.1586</w:t>
      </w:r>
    </w:p>
    <w:p>
      <w:r>
        <w:t xml:space="preserve">Konteksti : BMD-1 on neuvostoliittolainen ilmassa kulkeva amfibinen telaketjullinen jalkaväen taisteluajoneuvo, joka esiteltiin vuonna 1969 ja jota länsimaat näkivät ensimmäisen kerran vuonna 1970. Aihe : BMD-1 Suhde : palvelusmerkintä.</w:t>
      </w:r>
    </w:p>
    <w:p>
      <w:r>
        <w:rPr>
          <w:b/>
        </w:rPr>
        <w:t xml:space="preserve">Tulos</w:t>
      </w:r>
    </w:p>
    <w:p>
      <w:r>
        <w:t xml:space="preserve">Minä vuonna BMD-1 otettiin käyttöön?</w:t>
      </w:r>
    </w:p>
    <w:p>
      <w:r>
        <w:rPr>
          <w:b/>
        </w:rPr>
        <w:t xml:space="preserve">Esimerkki 4.1587</w:t>
      </w:r>
    </w:p>
    <w:p>
      <w:r>
        <w:t xml:space="preserve">Konteksti : Egtvedin tyttö (karkeasti (i) ˈɛɡtʋɛð) (n. 1390--1370 eaa.) oli pohjoismainen pronssikautinen tyttö, jonka hyvin säilyneet jäännökset löydettiin Egtvedin ulkopuolelta Tanskasta vuonna 1921. Aihe : Egtvedin tyttö Suhde : kokoelma</w:t>
      </w:r>
    </w:p>
    <w:p>
      <w:r>
        <w:rPr>
          <w:b/>
        </w:rPr>
        <w:t xml:space="preserve">Tulos</w:t>
      </w:r>
    </w:p>
    <w:p>
      <w:r>
        <w:t xml:space="preserve">Mikä on sen paikan nimi, josta Egtved Girl löytyy?</w:t>
      </w:r>
    </w:p>
    <w:p>
      <w:r>
        <w:rPr>
          <w:b/>
        </w:rPr>
        <w:t xml:space="preserve">Esimerkki 4.1588</w:t>
      </w:r>
    </w:p>
    <w:p>
      <w:r>
        <w:t xml:space="preserve">Konteksti: Leonard Wayne Merrick (s. 23. huhtikuuta 1952 Sarnia, Ontario) on eläkkeellä oleva entinen ammattilaisjääkiekkoilija, joka pelasi 774 NHL-uraa St. Louis Bluesissa, California Seals/Cleveland Baronsissa ja New York Islandersissa. Kohde : Wayne Merrick Suhde : drafted by</w:t>
      </w:r>
    </w:p>
    <w:p>
      <w:r>
        <w:rPr>
          <w:b/>
        </w:rPr>
        <w:t xml:space="preserve">Tulos</w:t>
      </w:r>
    </w:p>
    <w:p>
      <w:r>
        <w:t xml:space="preserve">Mihin joukkueeseen Wayne Merrick liittyy?</w:t>
      </w:r>
    </w:p>
    <w:p>
      <w:r>
        <w:rPr>
          <w:b/>
        </w:rPr>
        <w:t xml:space="preserve">Esimerkki 4.1589</w:t>
      </w:r>
    </w:p>
    <w:p>
      <w:r>
        <w:t xml:space="preserve">Konteksti : Mister Miracle esiintyy DC Universe Online -videopelissä DLC-trilogiassa "Halls of Power". Aihe : Mister Miracle Suhde : puoliso</w:t>
      </w:r>
    </w:p>
    <w:p>
      <w:r>
        <w:rPr>
          <w:b/>
        </w:rPr>
        <w:t xml:space="preserve">Tulos</w:t>
      </w:r>
    </w:p>
    <w:p>
      <w:r>
        <w:t xml:space="preserve">Mikä on herra Ihmeen puolison nimi?</w:t>
      </w:r>
    </w:p>
    <w:p>
      <w:r>
        <w:rPr>
          <w:b/>
        </w:rPr>
        <w:t xml:space="preserve">Esimerkki 4.1590</w:t>
      </w:r>
    </w:p>
    <w:p>
      <w:r>
        <w:t xml:space="preserve">Konteksti : Shiira käytti WebKitiä renderöintiin ja skriptaukseen. Aihe : Shiira Suhde : perustuu osoitteeseen</w:t>
      </w:r>
    </w:p>
    <w:p>
      <w:r>
        <w:rPr>
          <w:b/>
        </w:rPr>
        <w:t xml:space="preserve">Tulos</w:t>
      </w:r>
    </w:p>
    <w:p>
      <w:r>
        <w:t xml:space="preserve">Mikä on Shiiran perusta?</w:t>
      </w:r>
    </w:p>
    <w:p>
      <w:r>
        <w:rPr>
          <w:b/>
        </w:rPr>
        <w:t xml:space="preserve">Esimerkki 4.1591</w:t>
      </w:r>
    </w:p>
    <w:p>
      <w:r>
        <w:t xml:space="preserve">Konteksti: Hansgeorg Bätcher (13. tammikuuta 1914 - 23. huhtikuuta 2003) oli toisen maailmansodan aikana Luftwaffen korkeasti palkittu pommituslentäjä, Oberstleutnant, ja yksi vain 882:sta rautaristin ja tammilehtien ritariristin saajasta. Aihe : Hansgeorg Bätcher Suhde : konflikti</w:t>
      </w:r>
    </w:p>
    <w:p>
      <w:r>
        <w:rPr>
          <w:b/>
        </w:rPr>
        <w:t xml:space="preserve">Tulos</w:t>
      </w:r>
    </w:p>
    <w:p>
      <w:r>
        <w:t xml:space="preserve">Minkä sodan aikana Hansgeorg Bätcher oli asevoimissa?</w:t>
      </w:r>
    </w:p>
    <w:p>
      <w:r>
        <w:rPr>
          <w:b/>
        </w:rPr>
        <w:t xml:space="preserve">Esimerkki 4.1592</w:t>
      </w:r>
    </w:p>
    <w:p>
      <w:r>
        <w:t xml:space="preserve">Konteksti: Luutnantti Peter Gamble (5. marraskuuta 1793 - 11. syyskuuta 1814) oli Yhdysvaltain laivaston upseeri vuoden 1812 sodan aikana. Aihe : Peter Gamble Suhde : sotilasala</w:t>
      </w:r>
    </w:p>
    <w:p>
      <w:r>
        <w:rPr>
          <w:b/>
        </w:rPr>
        <w:t xml:space="preserve">Tulos</w:t>
      </w:r>
    </w:p>
    <w:p>
      <w:r>
        <w:t xml:space="preserve">Mihin sotilashaaraan Peter Gamble kuuluu?</w:t>
      </w:r>
    </w:p>
    <w:p>
      <w:r>
        <w:rPr>
          <w:b/>
        </w:rPr>
        <w:t xml:space="preserve">Esimerkki 4.1593</w:t>
      </w:r>
    </w:p>
    <w:p>
      <w:r>
        <w:t xml:space="preserve">Konteksti : Silver Stallion (Hangul: 은마는 오지 않는다; RR: Eunma neun oji anhneunda; lit. ``Hopea ori ei koskaan tule'') on palkittu eteläkorealainen elokuva vuodelta 1991, joka perustuu Ahn Jung-hyon romaaniin. Aihe : Hopeinen ori Suhde : perustuu elokuvaan.</w:t>
      </w:r>
    </w:p>
    <w:p>
      <w:r>
        <w:rPr>
          <w:b/>
        </w:rPr>
        <w:t xml:space="preserve">Tulos</w:t>
      </w:r>
    </w:p>
    <w:p>
      <w:r>
        <w:t xml:space="preserve">Mikä on Silver Stallionin perusta?</w:t>
      </w:r>
    </w:p>
    <w:p>
      <w:r>
        <w:rPr>
          <w:b/>
        </w:rPr>
        <w:t xml:space="preserve">Esimerkki 4.1594</w:t>
      </w:r>
    </w:p>
    <w:p>
      <w:r>
        <w:t xml:space="preserve">Konteksti : Anton Blidh (s. 14. maaliskuuta 1995) on ruotsalainen ammattilaisjääkiekkoilija, joka pelaa tällä hetkellä Providence Bruinsin joukkueessa American Hockey Leaguessa (AHL) ja on Boston Bruinsin NHL:n pelaaja. Kohde : Anton Blidh Suhde : drafted by</w:t>
      </w:r>
    </w:p>
    <w:p>
      <w:r>
        <w:rPr>
          <w:b/>
        </w:rPr>
        <w:t xml:space="preserve">Tulos</w:t>
      </w:r>
    </w:p>
    <w:p>
      <w:r>
        <w:t xml:space="preserve">Mihin joukkueeseen Anton Blidh kuuluu?</w:t>
      </w:r>
    </w:p>
    <w:p>
      <w:r>
        <w:rPr>
          <w:b/>
        </w:rPr>
        <w:t xml:space="preserve">Esimerkki 4.1595</w:t>
      </w:r>
    </w:p>
    <w:p>
      <w:r>
        <w:t xml:space="preserve">Konteksti : ``Sunday, Cruddy Sunday'' on Simpsonien kymmenennen kauden kahdestoista jakso. Aihe : Sunday, Cruddy Sunday Suhde : sarja</w:t>
      </w:r>
    </w:p>
    <w:p>
      <w:r>
        <w:rPr>
          <w:b/>
        </w:rPr>
        <w:t xml:space="preserve">Tulos</w:t>
      </w:r>
    </w:p>
    <w:p>
      <w:r>
        <w:t xml:space="preserve">Mihin sarjaan jakso Sunday, Cruddy Sunday kuuluu?</w:t>
      </w:r>
    </w:p>
    <w:p>
      <w:r>
        <w:rPr>
          <w:b/>
        </w:rPr>
        <w:t xml:space="preserve">Esimerkki 4.1596</w:t>
      </w:r>
    </w:p>
    <w:p>
      <w:r>
        <w:t xml:space="preserve">Konteksti : HD 115211 on tähti Muscan tähdistössä. Kohde : HD 115211 Suhde : tähdistö.</w:t>
      </w:r>
    </w:p>
    <w:p>
      <w:r>
        <w:rPr>
          <w:b/>
        </w:rPr>
        <w:t xml:space="preserve">Tulos</w:t>
      </w:r>
    </w:p>
    <w:p>
      <w:r>
        <w:t xml:space="preserve">Mikä oli HD 115211:n tähtikuvio?</w:t>
      </w:r>
    </w:p>
    <w:p>
      <w:r>
        <w:rPr>
          <w:b/>
        </w:rPr>
        <w:t xml:space="preserve">Esimerkki 4.1597</w:t>
      </w:r>
    </w:p>
    <w:p>
      <w:r>
        <w:t xml:space="preserve">Konteksti : Rothfuss kirjoitti The Name of the Wind -kirjan yhdeksän vuoden aikana, jolloin hän valmistui kandidaatiksi englannin kielestä. Aihe : The Name of the Wind Suhde : sarja</w:t>
      </w:r>
    </w:p>
    <w:p>
      <w:r>
        <w:rPr>
          <w:b/>
        </w:rPr>
        <w:t xml:space="preserve">Tulos</w:t>
      </w:r>
    </w:p>
    <w:p>
      <w:r>
        <w:t xml:space="preserve">Tuulen nimi on osa mitä sarjaa?</w:t>
      </w:r>
    </w:p>
    <w:p>
      <w:r>
        <w:rPr>
          <w:b/>
        </w:rPr>
        <w:t xml:space="preserve">Esimerkki 4.1598</w:t>
      </w:r>
    </w:p>
    <w:p>
      <w:r>
        <w:t xml:space="preserve">Konteksti : Saturday Night Slam Masters, joka tunnetaan Japanissa nimellä Muscle Bomber -- Aihe : Saturday Night Slam Masters Suhde : kerronnan paikka</w:t>
      </w:r>
    </w:p>
    <w:p>
      <w:r>
        <w:rPr>
          <w:b/>
        </w:rPr>
        <w:t xml:space="preserve">Tulos</w:t>
      </w:r>
    </w:p>
    <w:p>
      <w:r>
        <w:t xml:space="preserve">Missä paikassa Saturday Night Slam Masters on olemassa?</w:t>
      </w:r>
    </w:p>
    <w:p>
      <w:r>
        <w:rPr>
          <w:b/>
        </w:rPr>
        <w:t xml:space="preserve">Esimerkki 4.1599</w:t>
      </w:r>
    </w:p>
    <w:p>
      <w:r>
        <w:t xml:space="preserve">Konteksti : KDKA Sports Showdown on viikoittainen Pittsburghissa sijaitseva urheilupuheohjelma, joka esitetään sunnuntai-iltaisin klo 11.35 KDKA-TV Pittsburghissa. Aihe : KDKA Sports Showdown Suhde : kerronnan sijaintipaikka</w:t>
      </w:r>
    </w:p>
    <w:p>
      <w:r>
        <w:rPr>
          <w:b/>
        </w:rPr>
        <w:t xml:space="preserve">Tulos</w:t>
      </w:r>
    </w:p>
    <w:p>
      <w:r>
        <w:t xml:space="preserve">Missä paikassa KDKA Sports Showdown on olemassa?</w:t>
      </w:r>
    </w:p>
    <w:p>
      <w:r>
        <w:rPr>
          <w:b/>
        </w:rPr>
        <w:t xml:space="preserve">Esimerkki 4.1600</w:t>
      </w:r>
    </w:p>
    <w:p>
      <w:r>
        <w:t xml:space="preserve">Konteksti : NGC 625 on kääpiömäinen, noin 12,7 Mly:n etäisyydellä Phoenixin tähdistössä sijaitseva kääpiöspiraaligalaksi. Kohde : NGC 625 Suhde : tähtikuvio</w:t>
      </w:r>
    </w:p>
    <w:p>
      <w:r>
        <w:rPr>
          <w:b/>
        </w:rPr>
        <w:t xml:space="preserve">Tulos</w:t>
      </w:r>
    </w:p>
    <w:p>
      <w:r>
        <w:t xml:space="preserve">Missä tähdistössä NGC 625 sijaitsee?</w:t>
      </w:r>
    </w:p>
    <w:p>
      <w:r>
        <w:rPr>
          <w:b/>
        </w:rPr>
        <w:t xml:space="preserve">Esimerkki 4.1601</w:t>
      </w:r>
    </w:p>
    <w:p>
      <w:r>
        <w:t xml:space="preserve">Konteksti : Richard D. Creighton (1924-1988) oli Yhdysvaltain ilmavoimien lentävä ässä Korean sodan aikana, ja hän ampui sodan aikana alas viisi viholliskonetta. Aihe : Richard D. Creighton Suhde : konflikti.</w:t>
      </w:r>
    </w:p>
    <w:p>
      <w:r>
        <w:rPr>
          <w:b/>
        </w:rPr>
        <w:t xml:space="preserve">Tulos</w:t>
      </w:r>
    </w:p>
    <w:p>
      <w:r>
        <w:t xml:space="preserve">Missä sodassa Richard D. Creighton oli mukana?</w:t>
      </w:r>
    </w:p>
    <w:p>
      <w:r>
        <w:rPr>
          <w:b/>
        </w:rPr>
        <w:t xml:space="preserve">Esimerkki 4.1602</w:t>
      </w:r>
    </w:p>
    <w:p>
      <w:r>
        <w:t xml:space="preserve">Konteksti : Anne Fogarty (1919--1980) oli yhdysvaltalainen muotisuunnittelija, joka toimi vuosina 1940-80. Hänet tunnettiin hillityistä, naisellisista malleistaan, jotka olivat vähävaraisten amerikkalaisten naisten saatavilla. Aihe : Anne Fogarty Suhde : puoliso</w:t>
      </w:r>
    </w:p>
    <w:p>
      <w:r>
        <w:rPr>
          <w:b/>
        </w:rPr>
        <w:t xml:space="preserve">Tulos</w:t>
      </w:r>
    </w:p>
    <w:p>
      <w:r>
        <w:t xml:space="preserve">Mikä on Anne Fogartyn puolison nimi?</w:t>
      </w:r>
    </w:p>
    <w:p>
      <w:r>
        <w:rPr>
          <w:b/>
        </w:rPr>
        <w:t xml:space="preserve">Esimerkki 4.1603</w:t>
      </w:r>
    </w:p>
    <w:p>
      <w:r>
        <w:t xml:space="preserve">Konteksti: Ongelman korjaamiseksi Kangxin keisari antoi prinssi Yongille (tulevalle Yongzhengin keisarille) neuvoja talouden tehostamiseksi. Aihe : Kangxin keisari Suhde : sukupuoli tai sukupuolta.</w:t>
      </w:r>
    </w:p>
    <w:p>
      <w:r>
        <w:rPr>
          <w:b/>
        </w:rPr>
        <w:t xml:space="preserve">Tulos</w:t>
      </w:r>
    </w:p>
    <w:p>
      <w:r>
        <w:t xml:space="preserve">Mikä on Kangxi keisarin sukupuoli?</w:t>
      </w:r>
    </w:p>
    <w:p>
      <w:r>
        <w:rPr>
          <w:b/>
        </w:rPr>
        <w:t xml:space="preserve">Esimerkki 4.1604</w:t>
      </w:r>
    </w:p>
    <w:p>
      <w:r>
        <w:t xml:space="preserve">Konteksti: Irna Phillips loi As the World Turns -sarjan toisen saippuaoopperansa Guiding Lightin sisarohjelmaksi. Aihe : As the World Turns Suhde : alkuperäinen verkko.</w:t>
      </w:r>
    </w:p>
    <w:p>
      <w:r>
        <w:rPr>
          <w:b/>
        </w:rPr>
        <w:t xml:space="preserve">Tulos</w:t>
      </w:r>
    </w:p>
    <w:p>
      <w:r>
        <w:t xml:space="preserve">Mikä alkuperäinen verkko on osa As the World Turns -ohjelmaa?</w:t>
      </w:r>
    </w:p>
    <w:p>
      <w:r>
        <w:rPr>
          <w:b/>
        </w:rPr>
        <w:t xml:space="preserve">Esimerkki 4.1605</w:t>
      </w:r>
    </w:p>
    <w:p>
      <w:r>
        <w:t xml:space="preserve">Konteksti: Hänen saavutustensa vuoksi Filippiinien jesuiittojen provinssissa ja jesuiittakirkossa yleensä Ateneo de Manilan yliopiston Loyola School of Theology vihittiin käyttöön ja saman yliopiston Horacio de la Costa Hall nimettiin hänen kunniakseen. Aihe : Horacio de la Costa Suhde : ammatti</w:t>
      </w:r>
    </w:p>
    <w:p>
      <w:r>
        <w:rPr>
          <w:b/>
        </w:rPr>
        <w:t xml:space="preserve">Tulos</w:t>
      </w:r>
    </w:p>
    <w:p>
      <w:r>
        <w:t xml:space="preserve">Mikä oli Horacio de la Costan ura?</w:t>
      </w:r>
    </w:p>
    <w:p>
      <w:r>
        <w:rPr>
          <w:b/>
        </w:rPr>
        <w:t xml:space="preserve">Esimerkki 4.1606</w:t>
      </w:r>
    </w:p>
    <w:p>
      <w:r>
        <w:t xml:space="preserve">Konteksti : Goodby, Silverstein &amp; Partners (tunnetaan myös nimellä GSP) on San Franciscossa toimiva mainostoimisto. Aihe : Goodby, Silverstein &amp; Partners Suhde : emoyhtiö.</w:t>
      </w:r>
    </w:p>
    <w:p>
      <w:r>
        <w:rPr>
          <w:b/>
        </w:rPr>
        <w:t xml:space="preserve">Tulos</w:t>
      </w:r>
    </w:p>
    <w:p>
      <w:r>
        <w:t xml:space="preserve">Mihin yritykseen Goodby, Silverstein &amp; Partners kuuluu?</w:t>
      </w:r>
    </w:p>
    <w:p>
      <w:r>
        <w:rPr>
          <w:b/>
        </w:rPr>
        <w:t xml:space="preserve">Esimerkki 4.1607</w:t>
      </w:r>
    </w:p>
    <w:p>
      <w:r>
        <w:t xml:space="preserve">Konteksti: Guru Ratikant Mohapatra on naimisissa Sujata Mohapatran kanssa, joka on tanssija ja Odissi-tanssija. Aihe : Ratikant Mohapatra Suhde : puoliso</w:t>
      </w:r>
    </w:p>
    <w:p>
      <w:r>
        <w:rPr>
          <w:b/>
        </w:rPr>
        <w:t xml:space="preserve">Tulos</w:t>
      </w:r>
    </w:p>
    <w:p>
      <w:r>
        <w:t xml:space="preserve">Mikä on Ratikant Mohapatran puolison nimi?</w:t>
      </w:r>
    </w:p>
    <w:p>
      <w:r>
        <w:rPr>
          <w:b/>
        </w:rPr>
        <w:t xml:space="preserve">Esimerkki 4.1608</w:t>
      </w:r>
    </w:p>
    <w:p>
      <w:r>
        <w:t xml:space="preserve">Konteksti: Hermann Conrad (21. syyskuuta 1913 - 6. lokakuuta 1942) oli Wehrmachtin korkeasti palkittu yliluutnantti toisen maailmansodan aikana. Hän sai myös rautaristin ritariristin. Aihe : Hermann Conrad Suhde : saatu palkinto.</w:t>
      </w:r>
    </w:p>
    <w:p>
      <w:r>
        <w:rPr>
          <w:b/>
        </w:rPr>
        <w:t xml:space="preserve">Tulos</w:t>
      </w:r>
    </w:p>
    <w:p>
      <w:r>
        <w:t xml:space="preserve">Minkä palkinnon Hermann Conrad sai?</w:t>
      </w:r>
    </w:p>
    <w:p>
      <w:r>
        <w:rPr>
          <w:b/>
        </w:rPr>
        <w:t xml:space="preserve">Esimerkki 4.1609</w:t>
      </w:r>
    </w:p>
    <w:p>
      <w:r>
        <w:t xml:space="preserve">Konteksti: Hän oli noin 35-vuotias ja torvensoittaja 52. (Oxfordshire) jalkaväkirykmentissä (myöhemmin Oxfordshiren ja Buckinghamshiren kevyt jalkaväki) Britannian armeijassa Intian kapinan aikana, kun Delhissä tapahtui seuraava teko, josta hänelle myönnettiin ansiomerkki: Rykmentin 52. rykmentti, torvensoittaja Robert Hawthorne Urhoollisuusnäytteen päivämäärä 14. syyskuuta 1857: "Räjähdysryhmän mukana ollut torvensoittaja Hawthorne ei ainoastaan suorittanut vaarallista tehtävää, johon hänet oli määrätty, vaan liittyi aiemmin pioneeriluutnantti Salkeldin seuraan, kun hän haavoittui vaarallisesti, sitoi hänen haavansa raskaassa muskettitulesta ja poisti hänet loukkaantumatta enempää".'' Aihe : Robert Hawthorne Suhde : sotilasala</w:t>
      </w:r>
    </w:p>
    <w:p>
      <w:r>
        <w:rPr>
          <w:b/>
        </w:rPr>
        <w:t xml:space="preserve">Tulos</w:t>
      </w:r>
    </w:p>
    <w:p>
      <w:r>
        <w:t xml:space="preserve">Missä järjestössä Robert Hawthorne oli mukana?</w:t>
      </w:r>
    </w:p>
    <w:p>
      <w:r>
        <w:rPr>
          <w:b/>
        </w:rPr>
        <w:t xml:space="preserve">Esimerkki 4.1610</w:t>
      </w:r>
    </w:p>
    <w:p>
      <w:r>
        <w:t xml:space="preserve">Taustaa: TR-85-panssarivaunu perustui TR-77-580:een (neuvostoliittolaisen T-55-panssarivaunun romanialaisvalmisteinen versio), ja sitä kehitettiin vuosina 1978-1985 ja tuotettiin vuosina 1986-1990. Kohde : TR-85 Suhde : Käyttöönotto</w:t>
      </w:r>
    </w:p>
    <w:p>
      <w:r>
        <w:rPr>
          <w:b/>
        </w:rPr>
        <w:t xml:space="preserve">Tulos</w:t>
      </w:r>
    </w:p>
    <w:p>
      <w:r>
        <w:t xml:space="preserve">Minä vuonna TR-85 otettiin käyttöön?</w:t>
      </w:r>
    </w:p>
    <w:p>
      <w:r>
        <w:rPr>
          <w:b/>
        </w:rPr>
        <w:t xml:space="preserve">Esimerkki 4.1611</w:t>
      </w:r>
    </w:p>
    <w:p>
      <w:r>
        <w:t xml:space="preserve">Konteksti : Hari Rhodes kuoli sydänkohtaukseen tammikuussa 1992, muutama kuukausi ennen hänen viimeisen projektinsa, televisiolle tehdyn elokuvan Murha ilman motiivia ensi-iltaa: Kohde : Hari Rhodes Suhde : ammatti.</w:t>
      </w:r>
    </w:p>
    <w:p>
      <w:r>
        <w:rPr>
          <w:b/>
        </w:rPr>
        <w:t xml:space="preserve">Tulos</w:t>
      </w:r>
    </w:p>
    <w:p>
      <w:r>
        <w:t xml:space="preserve">Mikä oli Hari Rhodesin ammatti?</w:t>
      </w:r>
    </w:p>
    <w:p>
      <w:r>
        <w:rPr>
          <w:b/>
        </w:rPr>
        <w:t xml:space="preserve">Esimerkki 4.1612</w:t>
      </w:r>
    </w:p>
    <w:p>
      <w:r>
        <w:t xml:space="preserve">Konteksti : Peter, the Lord's cat (1950 -- 5. marraskuuta 1964), joka tunnetaan myös nimellä Marylebone mog, oli kissa, joka asui Lord's Cricket Groundilla Lontoossa vuosina 1952-1964. Aihe : Peter, the Lord's cat Suhde : asuinpaikka</w:t>
      </w:r>
    </w:p>
    <w:p>
      <w:r>
        <w:rPr>
          <w:b/>
        </w:rPr>
        <w:t xml:space="preserve">Tulos</w:t>
      </w:r>
    </w:p>
    <w:p>
      <w:r>
        <w:t xml:space="preserve">Mistä kaupungista Pietari, Herran kissa, on kotoisin?</w:t>
      </w:r>
    </w:p>
    <w:p>
      <w:r>
        <w:rPr>
          <w:b/>
        </w:rPr>
        <w:t xml:space="preserve">Esimerkki 4.1613</w:t>
      </w:r>
    </w:p>
    <w:p>
      <w:r>
        <w:t xml:space="preserve">Konteksti: Umm Farwah bint al-Qasim (arabia: أم فروة بنت القاسم) tai Umm Farwah Fatimah oli Muhammad al-Baqirin vaimo ja kuudennen imaamin, Ja'far al-Sadiqin äiti. Aihe : Umm Farwah bint al-Qasim Suhde : puoliso.</w:t>
      </w:r>
    </w:p>
    <w:p>
      <w:r>
        <w:rPr>
          <w:b/>
        </w:rPr>
        <w:t xml:space="preserve">Tulos</w:t>
      </w:r>
    </w:p>
    <w:p>
      <w:r>
        <w:t xml:space="preserve">Mikä on Umm Farwah bint al-Qasimin puolison nimi?</w:t>
      </w:r>
    </w:p>
    <w:p>
      <w:r>
        <w:rPr>
          <w:b/>
        </w:rPr>
        <w:t xml:space="preserve">Esimerkki 4.1614</w:t>
      </w:r>
    </w:p>
    <w:p>
      <w:r>
        <w:t xml:space="preserve">Konteksti : Kenraali Gervais Parker (myös Gervase; 1695 -- 19. kesäkuuta 1750) oli brittiläisen armeijan upseeri. Aihe : Gervais Parker Suhde : sotilashaara.</w:t>
      </w:r>
    </w:p>
    <w:p>
      <w:r>
        <w:rPr>
          <w:b/>
        </w:rPr>
        <w:t xml:space="preserve">Tulos</w:t>
      </w:r>
    </w:p>
    <w:p>
      <w:r>
        <w:t xml:space="preserve">Missä sotilashaarassa Gervais Parker palveli?</w:t>
      </w:r>
    </w:p>
    <w:p>
      <w:r>
        <w:rPr>
          <w:b/>
        </w:rPr>
        <w:t xml:space="preserve">Esimerkki 4.1615</w:t>
      </w:r>
    </w:p>
    <w:p>
      <w:r>
        <w:t xml:space="preserve">Konteksti : The Humpty Dumpty Circus on animaatioelokuva, jonka tekivät vuonna 1898 ohjaaja ja tuottaja J. Stuart Blackton ja Albert E. Smith, englantilais-amerikkalaiset Vitagraph Studiosin perustajat. Aihe : The Humpty Dumpty Circus Suhde : tuotantoyhtiö.</w:t>
      </w:r>
    </w:p>
    <w:p>
      <w:r>
        <w:rPr>
          <w:b/>
        </w:rPr>
        <w:t xml:space="preserve">Tulos</w:t>
      </w:r>
    </w:p>
    <w:p>
      <w:r>
        <w:t xml:space="preserve">Mikä tuotantoyhtiö oli mukana elokuvassa The Humpty Dumpty Circus?</w:t>
      </w:r>
    </w:p>
    <w:p>
      <w:r>
        <w:rPr>
          <w:b/>
        </w:rPr>
        <w:t xml:space="preserve">Esimerkki 4.1616</w:t>
      </w:r>
    </w:p>
    <w:p>
      <w:r>
        <w:t xml:space="preserve">Konteksti: Malik Zahoor Ahmad on entinen Pakistanin diplomaatti ja Lähi-idän asiantuntija. Aihe : Malik Zahoor Ahmad Suhde : koulutettu Pakistanissa.</w:t>
      </w:r>
    </w:p>
    <w:p>
      <w:r>
        <w:rPr>
          <w:b/>
        </w:rPr>
        <w:t xml:space="preserve">Tulos</w:t>
      </w:r>
    </w:p>
    <w:p>
      <w:r>
        <w:t xml:space="preserve">Missä yliopistossa Malik Zahoor Ahmad opiskeli?</w:t>
      </w:r>
    </w:p>
    <w:p>
      <w:r>
        <w:rPr>
          <w:b/>
        </w:rPr>
        <w:t xml:space="preserve">Esimerkki 4.1617</w:t>
      </w:r>
    </w:p>
    <w:p>
      <w:r>
        <w:t xml:space="preserve">Konteksti : Robert Sorrells (s. 29. kesäkuuta 1930) on entinen elokuva- ja televisiohahmojen näyttelijä, joka istuu määrittelemätöntä elinkautista tuomiota murhasta ja murhayrityksestä. Aihe : Robert Sorrells Suhde : tuomittu</w:t>
      </w:r>
    </w:p>
    <w:p>
      <w:r>
        <w:rPr>
          <w:b/>
        </w:rPr>
        <w:t xml:space="preserve">Tulos</w:t>
      </w:r>
    </w:p>
    <w:p>
      <w:r>
        <w:t xml:space="preserve">Mistä rikoksesta Robert Sorrellsia syytettiin?</w:t>
      </w:r>
    </w:p>
    <w:p>
      <w:r>
        <w:rPr>
          <w:b/>
        </w:rPr>
        <w:t xml:space="preserve">Esimerkki 4.1618</w:t>
      </w:r>
    </w:p>
    <w:p>
      <w:r>
        <w:t xml:space="preserve">Konteksti: Wang Yuanji (217-268) oli Cao Wei -valtion regentti Sima Zhaon vaimo Kolmen valtakunnan kaudella. Aihe : Wang Yuanji Suhde : puoliso</w:t>
      </w:r>
    </w:p>
    <w:p>
      <w:r>
        <w:rPr>
          <w:b/>
        </w:rPr>
        <w:t xml:space="preserve">Tulos</w:t>
      </w:r>
    </w:p>
    <w:p>
      <w:r>
        <w:t xml:space="preserve">Mikä on Wang Yuanjin puolison nimi?</w:t>
      </w:r>
    </w:p>
    <w:p>
      <w:r>
        <w:rPr>
          <w:b/>
        </w:rPr>
        <w:t xml:space="preserve">Esimerkki 4.1619</w:t>
      </w:r>
    </w:p>
    <w:p>
      <w:r>
        <w:t xml:space="preserve">Taustaa : Tammikuun 9. päivänä 2012 kapteeni Blake Luttrell, erikoistaktiikan upseeri, ja hänen ryhmänsä olivat suorittamassa helikopterihyökkäystä Afganistanissa vangitakseen tunnetun kapinallisen ja improvisoitujen räjähteiden välittäjän. Aihe : Blake Luttrell Suhde : sotilashaara.</w:t>
      </w:r>
    </w:p>
    <w:p>
      <w:r>
        <w:rPr>
          <w:b/>
        </w:rPr>
        <w:t xml:space="preserve">Tulos</w:t>
      </w:r>
    </w:p>
    <w:p>
      <w:r>
        <w:t xml:space="preserve">Missä sotilasjärjestössä Blake Luttrell palveli?</w:t>
      </w:r>
    </w:p>
    <w:p>
      <w:r>
        <w:rPr>
          <w:b/>
        </w:rPr>
        <w:t xml:space="preserve">Esimerkki 4.1620</w:t>
      </w:r>
    </w:p>
    <w:p>
      <w:r>
        <w:t xml:space="preserve">Konteksti : ISO 3166-2:AD on Andorraa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3166-2:AD Suhde : standardointielin.</w:t>
      </w:r>
    </w:p>
    <w:p>
      <w:r>
        <w:rPr>
          <w:b/>
        </w:rPr>
        <w:t xml:space="preserve">Tulos</w:t>
      </w:r>
    </w:p>
    <w:p>
      <w:r>
        <w:t xml:space="preserve">Kuka on laatinut ISO 3166-2:AD -standardit?</w:t>
      </w:r>
    </w:p>
    <w:p>
      <w:r>
        <w:rPr>
          <w:b/>
        </w:rPr>
        <w:t xml:space="preserve">Esimerkki 4.1621</w:t>
      </w:r>
    </w:p>
    <w:p>
      <w:r>
        <w:t xml:space="preserve">Konteksti : Dan Zerfaß (s. 1968) on saksalainen klassinen urkutaiteilija, Wormsin katedraalin kanttori ja akateeminen opettaja. Aihe : Dan Zerfaß Suhde : ammatti.</w:t>
      </w:r>
    </w:p>
    <w:p>
      <w:r>
        <w:rPr>
          <w:b/>
        </w:rPr>
        <w:t xml:space="preserve">Tulos</w:t>
      </w:r>
    </w:p>
    <w:p>
      <w:r>
        <w:t xml:space="preserve">Millainen ammatti Dan Zerfaßilla on?</w:t>
      </w:r>
    </w:p>
    <w:p>
      <w:r>
        <w:rPr>
          <w:b/>
        </w:rPr>
        <w:t xml:space="preserve">Esimerkki 4.1622</w:t>
      </w:r>
    </w:p>
    <w:p>
      <w:r>
        <w:t xml:space="preserve">Konteksti : Tibor Szele (Debrecen, 21. kesäkuuta 1918 -- Szeged, 5. huhtikuuta 1955) Unkarilainen matemaatikko, joka työskenteli kombinatoriikan ja abstraktin algebran parissa. Aihe : Tibor Szele Suhde : saatu palkinto.</w:t>
      </w:r>
    </w:p>
    <w:p>
      <w:r>
        <w:rPr>
          <w:b/>
        </w:rPr>
        <w:t xml:space="preserve">Tulos</w:t>
      </w:r>
    </w:p>
    <w:p>
      <w:r>
        <w:t xml:space="preserve">Minkä palkinnon Tibor Szele sai?</w:t>
      </w:r>
    </w:p>
    <w:p>
      <w:r>
        <w:rPr>
          <w:b/>
        </w:rPr>
        <w:t xml:space="preserve">Esimerkki 4.1623</w:t>
      </w:r>
    </w:p>
    <w:p>
      <w:r>
        <w:t xml:space="preserve">Konteksti : The Angriest Man in Brooklyn on Phil Alden Robinsonin ohjaama yhdysvaltalainen draamakomediaelokuva vuodelta 2014, Se on uusintaversio vuoden 1997 israelilaisesta elokuvasta The 92 Minutes of Mr. Baum, jonka on kirjoittanut ja ohjannut Assi Dayan. Aihe : The Angriest Man in Brooklyn Suhde : perustuu elokuvaan.</w:t>
      </w:r>
    </w:p>
    <w:p>
      <w:r>
        <w:rPr>
          <w:b/>
        </w:rPr>
        <w:t xml:space="preserve">Tulos</w:t>
      </w:r>
    </w:p>
    <w:p>
      <w:r>
        <w:t xml:space="preserve">Mihin perustuu The Angriest Man in Brooklyn?</w:t>
      </w:r>
    </w:p>
    <w:p>
      <w:r>
        <w:rPr>
          <w:b/>
        </w:rPr>
        <w:t xml:space="preserve">Esimerkki 4.1624</w:t>
      </w:r>
    </w:p>
    <w:p>
      <w:r>
        <w:t xml:space="preserve">Konteksti: David Schweitzer (18. heinäkuuta 1925 - 17. elokuuta 1997) oli israelilainen jalkapalloilija ja manageri, joka toimi sekä ammattilais- että kansainvälisellä tasolla. Aihe : David Schweitzer Suhde : kuolinpäivä.</w:t>
      </w:r>
    </w:p>
    <w:p>
      <w:r>
        <w:rPr>
          <w:b/>
        </w:rPr>
        <w:t xml:space="preserve">Tulos</w:t>
      </w:r>
    </w:p>
    <w:p>
      <w:r>
        <w:t xml:space="preserve">Milloin David Schweitzer kuoli?</w:t>
      </w:r>
    </w:p>
    <w:p>
      <w:r>
        <w:rPr>
          <w:b/>
        </w:rPr>
        <w:t xml:space="preserve">Esimerkki 4.1625</w:t>
      </w:r>
    </w:p>
    <w:p>
      <w:r>
        <w:t xml:space="preserve">Konteksti: Korean Air Linesin lento 015 oli Boeing 747 -lentokone, joka lensi reittimatkustajalentoa Los Angelesin kansainväliseltä lentokentältä Los Angelesissa, Kaliforniassa, Gimpon kansainväliselle lentokentälle Soulissa, Etelä-Koreassa, ja jonka välilaskupaikka oli Anchorage, Alaskassa. Lento syöksyi maahan laskeutumisyrityksen aikana 19. marraskuuta 1980. Aihe : Korean Air Linesin lento 015 Suhde : ajankohtainen.</w:t>
      </w:r>
    </w:p>
    <w:p>
      <w:r>
        <w:rPr>
          <w:b/>
        </w:rPr>
        <w:t xml:space="preserve">Tulos</w:t>
      </w:r>
    </w:p>
    <w:p>
      <w:r>
        <w:t xml:space="preserve">Mikä on Korean Air Linesin lennon 015 koko päivämäärä, jolloin lento syöksyi maahan?</w:t>
      </w:r>
    </w:p>
    <w:p>
      <w:r>
        <w:rPr>
          <w:b/>
        </w:rPr>
        <w:t xml:space="preserve">Esimerkki 4.1626</w:t>
      </w:r>
    </w:p>
    <w:p>
      <w:r>
        <w:t xml:space="preserve">Konteksti : Sons of Anarchy on Kurt Sutterin luoma yhdysvaltalainen rikosdraamasarja. Aihe : Sons of Anarchy Suhde : alkuperäinen verkko.</w:t>
      </w:r>
    </w:p>
    <w:p>
      <w:r>
        <w:rPr>
          <w:b/>
        </w:rPr>
        <w:t xml:space="preserve">Tulos</w:t>
      </w:r>
    </w:p>
    <w:p>
      <w:r>
        <w:t xml:space="preserve">Mikä oli Sons of Anarchyn alkuperäinen kanava?</w:t>
      </w:r>
    </w:p>
    <w:p>
      <w:r>
        <w:rPr>
          <w:b/>
        </w:rPr>
        <w:t xml:space="preserve">Esimerkki 4.1627</w:t>
      </w:r>
    </w:p>
    <w:p>
      <w:r>
        <w:t xml:space="preserve">Konteksti : Porky's on Bob Clarkin käsikirjoittama ja ohjaama kanadalais-amerikkalainen seksikomediaelokuva vuodelta 1981, joka kertoo Floridassa sijaitsevan kuvitteellisen Angel Beach High Schoolin teinien seikkailuista vuonna 1954. Aihe : Porky's Suhde : tuotantoyhtiö</w:t>
      </w:r>
    </w:p>
    <w:p>
      <w:r>
        <w:rPr>
          <w:b/>
        </w:rPr>
        <w:t xml:space="preserve">Tulos</w:t>
      </w:r>
    </w:p>
    <w:p>
      <w:r>
        <w:t xml:space="preserve">Mikä on Porky'sista vastaava tuotantoyhtiö?</w:t>
      </w:r>
    </w:p>
    <w:p>
      <w:r>
        <w:rPr>
          <w:b/>
        </w:rPr>
        <w:t xml:space="preserve">Esimerkki 4.1628</w:t>
      </w:r>
    </w:p>
    <w:p>
      <w:r>
        <w:t xml:space="preserve">Konteksti: Ora Jean Hazlewood (4. elokuuta 1916 - 2. maaliskuuta 1997) oli yhdysvaltalainen käsikirjoittaja ja näyttelijä Richard Widmarkin vaimo 55 vuoden ajan. Aihe : Jean Hazlewood Suhde : sairaus.</w:t>
      </w:r>
    </w:p>
    <w:p>
      <w:r>
        <w:rPr>
          <w:b/>
        </w:rPr>
        <w:t xml:space="preserve">Tulos</w:t>
      </w:r>
    </w:p>
    <w:p>
      <w:r>
        <w:t xml:space="preserve">Minkä sairauden kanssa Jean Hazlewood kamppaili?</w:t>
      </w:r>
    </w:p>
    <w:p>
      <w:r>
        <w:rPr>
          <w:b/>
        </w:rPr>
        <w:t xml:space="preserve">Esimerkki 4.1629</w:t>
      </w:r>
    </w:p>
    <w:p>
      <w:r>
        <w:t xml:space="preserve">Konteksti : Keli Lane (s. 21. maaliskuuta 1975), entinen australialainen vesipalloilija, tuomittiin vuonna 1996 vastasyntyneen Tegan-vauvansa murhasta ja kolmesta valehtelusta valan alla. Aihe : Keli Lane Suhde : tuomittu...</w:t>
      </w:r>
    </w:p>
    <w:p>
      <w:r>
        <w:rPr>
          <w:b/>
        </w:rPr>
        <w:t xml:space="preserve">Tulos</w:t>
      </w:r>
    </w:p>
    <w:p>
      <w:r>
        <w:t xml:space="preserve">Mihin rikokseen Keli Lanen katsotaan syyllistyneen?</w:t>
      </w:r>
    </w:p>
    <w:p>
      <w:r>
        <w:rPr>
          <w:b/>
        </w:rPr>
        <w:t xml:space="preserve">Esimerkki 4.1630</w:t>
      </w:r>
    </w:p>
    <w:p>
      <w:r>
        <w:t xml:space="preserve">Konteksti : Sarah Spencer (s. Ocala, Florida) on yhdysvaltalainen laulaja, lauluntekijä ja pianisti. Aihe : Sarah Spencer Suhde : ammatti</w:t>
      </w:r>
    </w:p>
    <w:p>
      <w:r>
        <w:rPr>
          <w:b/>
        </w:rPr>
        <w:t xml:space="preserve">Tulos</w:t>
      </w:r>
    </w:p>
    <w:p>
      <w:r>
        <w:t xml:space="preserve">Mikä oli Sarah Spencerin ammatti?</w:t>
      </w:r>
    </w:p>
    <w:p>
      <w:r>
        <w:rPr>
          <w:b/>
        </w:rPr>
        <w:t xml:space="preserve">Esimerkki 4.1631</w:t>
      </w:r>
    </w:p>
    <w:p>
      <w:r>
        <w:t xml:space="preserve">Konteksti: Al-Mu'ayyad Ahmad (944 - 1020) oli Zaydiyyah-lahkon imaami. Aihe : Al-Mu'ayyad Ahmad Suhde : kuolinpäivä.</w:t>
      </w:r>
    </w:p>
    <w:p>
      <w:r>
        <w:rPr>
          <w:b/>
        </w:rPr>
        <w:t xml:space="preserve">Tulos</w:t>
      </w:r>
    </w:p>
    <w:p>
      <w:r>
        <w:t xml:space="preserve">Mikä oli Al-Mu'ayyad Ahmadin kuolinpäivä?</w:t>
      </w:r>
    </w:p>
    <w:p>
      <w:r>
        <w:rPr>
          <w:b/>
        </w:rPr>
        <w:t xml:space="preserve">Esimerkki 4.1632</w:t>
      </w:r>
    </w:p>
    <w:p>
      <w:r>
        <w:t xml:space="preserve">Konteksti : Machuca menestyi hyvin Chilen teattereissa, mutta ei ollut merkittävä menestys Latinalaisen Amerikan ulkopuolella. Aihe : Machuca Suhde : kerronnallinen kuvauspaikka</w:t>
      </w:r>
    </w:p>
    <w:p>
      <w:r>
        <w:rPr>
          <w:b/>
        </w:rPr>
        <w:t xml:space="preserve">Tulos</w:t>
      </w:r>
    </w:p>
    <w:p>
      <w:r>
        <w:t xml:space="preserve">Missä paikassa Machuca sijaitsee?</w:t>
      </w:r>
    </w:p>
    <w:p>
      <w:r>
        <w:rPr>
          <w:b/>
        </w:rPr>
        <w:t xml:space="preserve">Esimerkki 4.1633</w:t>
      </w:r>
    </w:p>
    <w:p>
      <w:r>
        <w:t xml:space="preserve">Konteksti : Jean Sablon oli säveltäjän poika, jonka sisaruksilla oli omat menestyksekkäät uransa musiikkiviihdealalla, ja hän opiskeli pianonsoittoa Pariisin Lycée Charlemagne -yliopistossa. Aihe : Jean Sablon Suhde : sukupuoli tai sukupuolta.</w:t>
      </w:r>
    </w:p>
    <w:p>
      <w:r>
        <w:rPr>
          <w:b/>
        </w:rPr>
        <w:t xml:space="preserve">Tulos</w:t>
      </w:r>
    </w:p>
    <w:p>
      <w:r>
        <w:t xml:space="preserve">Mihin sukupuoleen Jean Sablon liittyy?</w:t>
      </w:r>
    </w:p>
    <w:p>
      <w:r>
        <w:rPr>
          <w:b/>
        </w:rPr>
        <w:t xml:space="preserve">Esimerkki 4.1634</w:t>
      </w:r>
    </w:p>
    <w:p>
      <w:r>
        <w:t xml:space="preserve">Taustaa: Guo Shengkun tuli työelämään vuonna 1973 kulttuurivallankumouksen aikana maalaisnuorena Jiangxin maaseudulla ja liittyi Kiinan kommunistiseen puolueeseen joulukuussa 1974. Aihe: Guo Shengkun Suhde: ammatti.</w:t>
      </w:r>
    </w:p>
    <w:p>
      <w:r>
        <w:rPr>
          <w:b/>
        </w:rPr>
        <w:t xml:space="preserve">Tulos</w:t>
      </w:r>
    </w:p>
    <w:p>
      <w:r>
        <w:t xml:space="preserve">Mikä oli Guo Shengkunin ura?</w:t>
      </w:r>
    </w:p>
    <w:p>
      <w:r>
        <w:rPr>
          <w:b/>
        </w:rPr>
        <w:t xml:space="preserve">Esimerkki 4.1635</w:t>
      </w:r>
    </w:p>
    <w:p>
      <w:r>
        <w:t xml:space="preserve">Konteksti: Roger Hale Sheaffe syntyi Bostonissa Massachusettsissa. Hän oli Harvardin yliopistosta valmistuneen William Sheaffen (1705-1771) kolmas poika ja kahdeksas lapsi, ja hänestä tuli Bostonin apulaistullitarkastaja. Aihe : Roger Hale Sheaffe Suhde : konflikti</w:t>
      </w:r>
    </w:p>
    <w:p>
      <w:r>
        <w:rPr>
          <w:b/>
        </w:rPr>
        <w:t xml:space="preserve">Tulos</w:t>
      </w:r>
    </w:p>
    <w:p>
      <w:r>
        <w:t xml:space="preserve">Missä sodassa Roger Hale Sheaffe oli mukana?</w:t>
      </w:r>
    </w:p>
    <w:p>
      <w:r>
        <w:rPr>
          <w:b/>
        </w:rPr>
        <w:t xml:space="preserve">Esimerkki 4.1636</w:t>
      </w:r>
    </w:p>
    <w:p>
      <w:r>
        <w:t xml:space="preserve">Konteksti : Tähän mennessä englanninkieliset fanit olivat viitanneet elokuvaan nimellä The Mystery of Mamo erottaakseen sen kahdesta televisiosarjasta ja The Castle of Cagliostrosta. Aihe : The Mystery of Mamo Suhde : perustuu elokuvaan.</w:t>
      </w:r>
    </w:p>
    <w:p>
      <w:r>
        <w:rPr>
          <w:b/>
        </w:rPr>
        <w:t xml:space="preserve">Tulos</w:t>
      </w:r>
    </w:p>
    <w:p>
      <w:r>
        <w:t xml:space="preserve">Mikä on Mamon mysteerin perusta?</w:t>
      </w:r>
    </w:p>
    <w:p>
      <w:r>
        <w:rPr>
          <w:b/>
        </w:rPr>
        <w:t xml:space="preserve">Esimerkki 4.1637</w:t>
      </w:r>
    </w:p>
    <w:p>
      <w:r>
        <w:t xml:space="preserve">Konteksti : Leutnantti Adolf Schulte oli saksalainen ensimmäisen maailmansodan lentävä ässä, joka saavutti yhdeksän lentovoittoa. Aihe : Adolf Schulte Suhde : konflikti</w:t>
      </w:r>
    </w:p>
    <w:p>
      <w:r>
        <w:rPr>
          <w:b/>
        </w:rPr>
        <w:t xml:space="preserve">Tulos</w:t>
      </w:r>
    </w:p>
    <w:p>
      <w:r>
        <w:t xml:space="preserve">Missä sodassa Adolf Schulte taisteli?</w:t>
      </w:r>
    </w:p>
    <w:p>
      <w:r>
        <w:rPr>
          <w:b/>
        </w:rPr>
        <w:t xml:space="preserve">Esimerkki 4.1638</w:t>
      </w:r>
    </w:p>
    <w:p>
      <w:r>
        <w:t xml:space="preserve">Konteksti : 3DML-tiedostot on kirjoitettu XML-syntaksilla, joka voidaan toimittaa tavallisilta web-palvelimilta ja näyttää selainliitännäisellä ja riippumattomalla 3DML-selaimella nimeltä Flatland Rover. Aihe : 3DML Suhde : perustuu</w:t>
      </w:r>
    </w:p>
    <w:p>
      <w:r>
        <w:rPr>
          <w:b/>
        </w:rPr>
        <w:t xml:space="preserve">Tulos</w:t>
      </w:r>
    </w:p>
    <w:p>
      <w:r>
        <w:t xml:space="preserve">Mikä on 3DML:n perusta?</w:t>
      </w:r>
    </w:p>
    <w:p>
      <w:r>
        <w:rPr>
          <w:b/>
        </w:rPr>
        <w:t xml:space="preserve">Esimerkki 4.1639</w:t>
      </w:r>
    </w:p>
    <w:p>
      <w:r>
        <w:t xml:space="preserve">Konteksti : Codex Arundel (British Library, Arundel, 263) on sidottu kokoelma Leonardo da Vincin kirjoittamia muistiinpanoja, jotka ovat pääosin peräisin vuosilta 1480-1518. Aihe : Codex Arundel Suhde : kokoelma</w:t>
      </w:r>
    </w:p>
    <w:p>
      <w:r>
        <w:rPr>
          <w:b/>
        </w:rPr>
        <w:t xml:space="preserve">Tulos</w:t>
      </w:r>
    </w:p>
    <w:p>
      <w:r>
        <w:t xml:space="preserve">Mikä on sen paikan nimi, josta Codex Arundel löytyy?</w:t>
      </w:r>
    </w:p>
    <w:p>
      <w:r>
        <w:rPr>
          <w:b/>
        </w:rPr>
        <w:t xml:space="preserve">Esimerkki 4.1640</w:t>
      </w:r>
    </w:p>
    <w:p>
      <w:r>
        <w:t xml:space="preserve">Konteksti : Verrattuna viime viikon jaksoon ``The Missionary Position'', ``Rekindled'' nousi hieman katsojamäärissä ja jopa aikuisten 18-49 keskuudessa. Aihe : Suhde : sarja</w:t>
      </w:r>
    </w:p>
    <w:p>
      <w:r>
        <w:rPr>
          <w:b/>
        </w:rPr>
        <w:t xml:space="preserve">Tulos</w:t>
      </w:r>
    </w:p>
    <w:p>
      <w:r>
        <w:t xml:space="preserve">Mihin sarjaan Rekindled kuuluu?</w:t>
      </w:r>
    </w:p>
    <w:p>
      <w:r>
        <w:rPr>
          <w:b/>
        </w:rPr>
        <w:t xml:space="preserve">Esimerkki 4.1641</w:t>
      </w:r>
    </w:p>
    <w:p>
      <w:r>
        <w:t xml:space="preserve">Konteksti: Ralph H. Spanjer (20. syyskuuta 1920 - 8. helmikuuta 1999) oli Yhdysvaltain merijalkaväen kenraalimajuri. Aihe : Ralph H. Spanjer Suhde : sotilasala</w:t>
      </w:r>
    </w:p>
    <w:p>
      <w:r>
        <w:rPr>
          <w:b/>
        </w:rPr>
        <w:t xml:space="preserve">Tulos</w:t>
      </w:r>
    </w:p>
    <w:p>
      <w:r>
        <w:t xml:space="preserve">Missä sotilashaarassa Ralph H. Spanjer palveli?</w:t>
      </w:r>
    </w:p>
    <w:p>
      <w:r>
        <w:rPr>
          <w:b/>
        </w:rPr>
        <w:t xml:space="preserve">Esimerkki 4.1642</w:t>
      </w:r>
    </w:p>
    <w:p>
      <w:r>
        <w:t xml:space="preserve">Konteksti : Lisäksi Apatow järjesti Los Angelesin Orpheum-teatterissa stand up -komiikan konserttitapahtuman nimeltä ``A Night of Funny People'' kuvatakseen elokuvan kohtauksen. Aihe : Funny People Suhde : kerronnallinen kuvauspaikka</w:t>
      </w:r>
    </w:p>
    <w:p>
      <w:r>
        <w:rPr>
          <w:b/>
        </w:rPr>
        <w:t xml:space="preserve">Tulos</w:t>
      </w:r>
    </w:p>
    <w:p>
      <w:r>
        <w:t xml:space="preserve">Missä paikassa Funny People on olemassa?</w:t>
      </w:r>
    </w:p>
    <w:p>
      <w:r>
        <w:rPr>
          <w:b/>
        </w:rPr>
        <w:t xml:space="preserve">Esimerkki 4.1643</w:t>
      </w:r>
    </w:p>
    <w:p>
      <w:r>
        <w:t xml:space="preserve">Konteksti : Dhoom 2 ((ˈd̪ʱuːm),Finnish: Blast 2, myös lyhennetty ja tunnettu nimillä D:2, D2 ja Dhoom 2: Back In Action) on Sanjay Gadhvin ohjaama intialainen toimintaelokuva vuodelta 2006, jonka tuottivat Aditya Chopra ja Yash Chopra ja jonka arvioitu budjetti oli ₹350 miljoonaa euroa (5,2 miljoonaa Yhdysvaltain dollaria) ja joka on tehty Yash Raj Films -nimellä. Aihe : Dhoom 2 Suhde : kerronnan sijaintipaikka</w:t>
      </w:r>
    </w:p>
    <w:p>
      <w:r>
        <w:rPr>
          <w:b/>
        </w:rPr>
        <w:t xml:space="preserve">Tulos</w:t>
      </w:r>
    </w:p>
    <w:p>
      <w:r>
        <w:t xml:space="preserve">Missä paikassa Dhoom 2 on?</w:t>
      </w:r>
    </w:p>
    <w:p>
      <w:r>
        <w:rPr>
          <w:b/>
        </w:rPr>
        <w:t xml:space="preserve">Esimerkki 4.1644</w:t>
      </w:r>
    </w:p>
    <w:p>
      <w:r>
        <w:t xml:space="preserve">Konteksti : Anatoli Papanov palkittiin Neuvostoliiton kansantaiteilijana (1973). Aihe : Anatoli Papanov Suhde : saatu palkinto.</w:t>
      </w:r>
    </w:p>
    <w:p>
      <w:r>
        <w:rPr>
          <w:b/>
        </w:rPr>
        <w:t xml:space="preserve">Tulos</w:t>
      </w:r>
    </w:p>
    <w:p>
      <w:r>
        <w:t xml:space="preserve">Mikä palkinto myönnettiin Anatoli Papanoville?</w:t>
      </w:r>
    </w:p>
    <w:p>
      <w:r>
        <w:rPr>
          <w:b/>
        </w:rPr>
        <w:t xml:space="preserve">Esimerkki 4.1645</w:t>
      </w:r>
    </w:p>
    <w:p>
      <w:r>
        <w:t xml:space="preserve">Konteksti : Suomen puolustusvoimilla oli talvisodan alkaessa noin 4000 Suomi KP/-31 konepistoolia. Aihe : Suomi KP/-31 Suhde : palvelusmerkintä</w:t>
      </w:r>
    </w:p>
    <w:p>
      <w:r>
        <w:rPr>
          <w:b/>
        </w:rPr>
        <w:t xml:space="preserve">Tulos</w:t>
      </w:r>
    </w:p>
    <w:p>
      <w:r>
        <w:t xml:space="preserve">Minä vuonna Suomi KP/-31 valmistettiin?</w:t>
      </w:r>
    </w:p>
    <w:p>
      <w:r>
        <w:rPr>
          <w:b/>
        </w:rPr>
        <w:t xml:space="preserve">Esimerkki 4.1646</w:t>
      </w:r>
    </w:p>
    <w:p>
      <w:r>
        <w:t xml:space="preserve">Konteksti: Remi Elie (s. 16. huhtikuuta 1995) on kanadalainen jääkiekkoilija ja Dallas Starsin pelaaja National Hockey Leaguessa. Aihe : Remi Elie Suhde : drafted by</w:t>
      </w:r>
    </w:p>
    <w:p>
      <w:r>
        <w:rPr>
          <w:b/>
        </w:rPr>
        <w:t xml:space="preserve">Tulos</w:t>
      </w:r>
    </w:p>
    <w:p>
      <w:r>
        <w:t xml:space="preserve">Mihin joukkueeseen Remi Elie kuuluu?</w:t>
      </w:r>
    </w:p>
    <w:p>
      <w:r>
        <w:rPr>
          <w:b/>
        </w:rPr>
        <w:t xml:space="preserve">Esimerkki 4.1647</w:t>
      </w:r>
    </w:p>
    <w:p>
      <w:r>
        <w:t xml:space="preserve">Konteksti : Eva Mori (s. 13. maaliskuuta 1996) on slovenialainen naislentopalloilija, joka pelaa laiturina. Aihe : Eva Mori Suhde : sukupuoli tai sukupuolta.</w:t>
      </w:r>
    </w:p>
    <w:p>
      <w:r>
        <w:rPr>
          <w:b/>
        </w:rPr>
        <w:t xml:space="preserve">Tulos</w:t>
      </w:r>
    </w:p>
    <w:p>
      <w:r>
        <w:t xml:space="preserve">Oliko Eva Mori mies vai nainen?</w:t>
      </w:r>
    </w:p>
    <w:p>
      <w:r>
        <w:rPr>
          <w:b/>
        </w:rPr>
        <w:t xml:space="preserve">Esimerkki 4.1648</w:t>
      </w:r>
    </w:p>
    <w:p>
      <w:r>
        <w:t xml:space="preserve">Konteksti: Im Kyu-tae (s. 6. tammikuuta 1981 Soul, Etelä-Korea) on tennisammattilainen. Aihe : Im Kyu-tae Suhde : asuinpaikka</w:t>
      </w:r>
    </w:p>
    <w:p>
      <w:r>
        <w:rPr>
          <w:b/>
        </w:rPr>
        <w:t xml:space="preserve">Tulos</w:t>
      </w:r>
    </w:p>
    <w:p>
      <w:r>
        <w:t xml:space="preserve">Mihin kaupunkiin Im Kyu-tae liittyy?</w:t>
      </w:r>
    </w:p>
    <w:p>
      <w:r>
        <w:rPr>
          <w:b/>
        </w:rPr>
        <w:t xml:space="preserve">Esimerkki 4.1649</w:t>
      </w:r>
    </w:p>
    <w:p>
      <w:r>
        <w:t xml:space="preserve">Konteksti: Gianni Mina (s. 9. helmikuuta 1992 Les Abymes, Guadeloupe, Ranska) on ranskalainen tenniksen ammattilainen. Aihe : Gianni Mina Suhde : asuinpaikka</w:t>
      </w:r>
    </w:p>
    <w:p>
      <w:r>
        <w:rPr>
          <w:b/>
        </w:rPr>
        <w:t xml:space="preserve">Tulos</w:t>
      </w:r>
    </w:p>
    <w:p>
      <w:r>
        <w:t xml:space="preserve">Mihin kaupunkiin Gianni Mina liittyy?</w:t>
      </w:r>
    </w:p>
    <w:p>
      <w:r>
        <w:rPr>
          <w:b/>
        </w:rPr>
        <w:t xml:space="preserve">Esimerkki 4.1650</w:t>
      </w:r>
    </w:p>
    <w:p>
      <w:r>
        <w:t xml:space="preserve">Konteksti: Stéphane Mallarmé syntyi Pariisissa. Aihe : Stéphane Mallarmé Suhde : kuolinpäivä.</w:t>
      </w:r>
    </w:p>
    <w:p>
      <w:r>
        <w:rPr>
          <w:b/>
        </w:rPr>
        <w:t xml:space="preserve">Tulos</w:t>
      </w:r>
    </w:p>
    <w:p>
      <w:r>
        <w:t xml:space="preserve">Minä päivänä Stéphane Mallarmé kuoli?</w:t>
      </w:r>
    </w:p>
    <w:p>
      <w:r>
        <w:rPr>
          <w:b/>
        </w:rPr>
        <w:t xml:space="preserve">Esimerkki 4.1651</w:t>
      </w:r>
    </w:p>
    <w:p>
      <w:r>
        <w:t xml:space="preserve">Konteksti : Sony Santa Monican teknologiajohtajan Tim Mossin mukaan God of War III käytti 35 gigatavua Blu-ray Disc -levyä. Aihe : God of War III Suhde : ohjaaja</w:t>
      </w:r>
    </w:p>
    <w:p>
      <w:r>
        <w:rPr>
          <w:b/>
        </w:rPr>
        <w:t xml:space="preserve">Tulos</w:t>
      </w:r>
    </w:p>
    <w:p>
      <w:r>
        <w:t xml:space="preserve">Kuka on God of War III:n ohjaaja?</w:t>
      </w:r>
    </w:p>
    <w:p>
      <w:r>
        <w:rPr>
          <w:b/>
        </w:rPr>
        <w:t xml:space="preserve">Esimerkki 4.1652</w:t>
      </w:r>
    </w:p>
    <w:p>
      <w:r>
        <w:t xml:space="preserve">Konteksti : Acquanetta aloitti uransa mallina New Yorkissa Harry Conoverin ja John Robert Powersin kanssa. Aihe : Acquanetta Suhde : lääketieteellinen tila.</w:t>
      </w:r>
    </w:p>
    <w:p>
      <w:r>
        <w:rPr>
          <w:b/>
        </w:rPr>
        <w:t xml:space="preserve">Tulos</w:t>
      </w:r>
    </w:p>
    <w:p>
      <w:r>
        <w:t xml:space="preserve">Mikä oli Acquanettan terveydentila lähellä hänen elämänsä loppua?</w:t>
      </w:r>
    </w:p>
    <w:p>
      <w:r>
        <w:rPr>
          <w:b/>
        </w:rPr>
        <w:t xml:space="preserve">Esimerkki 4.1653</w:t>
      </w:r>
    </w:p>
    <w:p>
      <w:r>
        <w:t xml:space="preserve">Konteksti : Segue 3 on Linnunradan galaksin heikko tähtijoukko, joka löydettiin vuonna 2010 Sloan Digital Sky Survey -aineistosta. Kohde : Segue 3 Suhde : tähtikuvio</w:t>
      </w:r>
    </w:p>
    <w:p>
      <w:r>
        <w:rPr>
          <w:b/>
        </w:rPr>
        <w:t xml:space="preserve">Tulos</w:t>
      </w:r>
    </w:p>
    <w:p>
      <w:r>
        <w:t xml:space="preserve">Tähti/galaksi Segue 3 sijaitsee missä tähtikuviossa?</w:t>
      </w:r>
    </w:p>
    <w:p>
      <w:r>
        <w:rPr>
          <w:b/>
        </w:rPr>
        <w:t xml:space="preserve">Esimerkki 4.1654</w:t>
      </w:r>
    </w:p>
    <w:p>
      <w:r>
        <w:t xml:space="preserve">Konteksti: James Maley kuoli 9. huhtikuuta 2007 kotikaupungissaan Glasgow'ssa keuhkokuumeeseen 99-vuotiaana. Hänen lähipiiriinsä kuuluivat vaimo, yhdeksän lasta ja viisi lastenlasta. Aihe : James Maley Suhde : konflikti</w:t>
      </w:r>
    </w:p>
    <w:p>
      <w:r>
        <w:rPr>
          <w:b/>
        </w:rPr>
        <w:t xml:space="preserve">Tulos</w:t>
      </w:r>
    </w:p>
    <w:p>
      <w:r>
        <w:t xml:space="preserve">Missä sodassa tai taistelussa James Maley taisteli?</w:t>
      </w:r>
    </w:p>
    <w:p>
      <w:r>
        <w:rPr>
          <w:b/>
        </w:rPr>
        <w:t xml:space="preserve">Esimerkki 4.1655</w:t>
      </w:r>
    </w:p>
    <w:p>
      <w:r>
        <w:t xml:space="preserve">Konteksti: Aurelio Macchi (27. tammikuuta 1916 -- 1. heinäkuuta 2010) oli argentiinalainen kuvanveistäjä. Aihe : Aurelio Macchi Suhde : kuolinpäivä</w:t>
      </w:r>
    </w:p>
    <w:p>
      <w:r>
        <w:rPr>
          <w:b/>
        </w:rPr>
        <w:t xml:space="preserve">Tulos</w:t>
      </w:r>
    </w:p>
    <w:p>
      <w:r>
        <w:t xml:space="preserve">Minä päivänä Aurelio Macchi kuoli?</w:t>
      </w:r>
    </w:p>
    <w:p>
      <w:r>
        <w:rPr>
          <w:b/>
        </w:rPr>
        <w:t xml:space="preserve">Esimerkki 4.1656</w:t>
      </w:r>
    </w:p>
    <w:p>
      <w:r>
        <w:t xml:space="preserve">Konteksti : Rembrandt maalasi Andromedan sidottuna kallioon noin vuonna 1630, ja se on nykyään Mauritshuisin museossa Haagissa. Aihe : Andromeda kahlittuna kallioihin Suhde : kokoelma.</w:t>
      </w:r>
    </w:p>
    <w:p>
      <w:r>
        <w:rPr>
          <w:b/>
        </w:rPr>
        <w:t xml:space="preserve">Tulos</w:t>
      </w:r>
    </w:p>
    <w:p>
      <w:r>
        <w:t xml:space="preserve">Mikä on sen paikan nimi, josta Andromeda Chained to the Rocks löytyy?</w:t>
      </w:r>
    </w:p>
    <w:p>
      <w:r>
        <w:rPr>
          <w:b/>
        </w:rPr>
        <w:t xml:space="preserve">Esimerkki 4.1657</w:t>
      </w:r>
    </w:p>
    <w:p>
      <w:r>
        <w:t xml:space="preserve">Konteksti: Jaden Schwartz (s. 25. kesäkuuta 1992) on kanadalainen jääkiekkoilija, joka pelaa tällä hetkellä National Hockey Leaguen (NHL) St. Louis Bluesissa. Kohde : Jaden Schwartz Suhde : drafted by</w:t>
      </w:r>
    </w:p>
    <w:p>
      <w:r>
        <w:rPr>
          <w:b/>
        </w:rPr>
        <w:t xml:space="preserve">Tulos</w:t>
      </w:r>
    </w:p>
    <w:p>
      <w:r>
        <w:t xml:space="preserve">Missä joukkueessa Jaden Schwartz pelasi?</w:t>
      </w:r>
    </w:p>
    <w:p>
      <w:r>
        <w:rPr>
          <w:b/>
        </w:rPr>
        <w:t xml:space="preserve">Esimerkki 4.1658</w:t>
      </w:r>
    </w:p>
    <w:p>
      <w:r>
        <w:t xml:space="preserve">Eldred Gregory Peck (5. huhtikuuta 1916 - 12. kesäkuuta 2003) oli yhdysvaltalainen näyttelijä, joka oli yksi suosituimmista elokuvatähdistä 1940-luvulta 1960-luvulle. Aihe : Gregory Peck Suhde : asuinpaikka.</w:t>
      </w:r>
    </w:p>
    <w:p>
      <w:r>
        <w:rPr>
          <w:b/>
        </w:rPr>
        <w:t xml:space="preserve">Tulos</w:t>
      </w:r>
    </w:p>
    <w:p>
      <w:r>
        <w:t xml:space="preserve">Mistä kaupungista Gregory Peck on kotoisin?</w:t>
      </w:r>
    </w:p>
    <w:p>
      <w:r>
        <w:rPr>
          <w:b/>
        </w:rPr>
        <w:t xml:space="preserve">Esimerkki 4.1659</w:t>
      </w:r>
    </w:p>
    <w:p>
      <w:r>
        <w:t xml:space="preserve">Konteksti : W. G. Snuffy Walden sai Emmy-palkinnon erinomaisesta pääotsikkoteemamusiikista vuonna 2000 elokuvasta ``The West Wing Opening Theme''. Aihe : The West Wing Suhde : alkuperäinen verkko.</w:t>
      </w:r>
    </w:p>
    <w:p>
      <w:r>
        <w:rPr>
          <w:b/>
        </w:rPr>
        <w:t xml:space="preserve">Tulos</w:t>
      </w:r>
    </w:p>
    <w:p>
      <w:r>
        <w:t xml:space="preserve">Millä kanavalla The West Wing esitettiin ensimmäisen kerran?</w:t>
      </w:r>
    </w:p>
    <w:p>
      <w:r>
        <w:rPr>
          <w:b/>
        </w:rPr>
        <w:t xml:space="preserve">Esimerkki 4.1660</w:t>
      </w:r>
    </w:p>
    <w:p>
      <w:r>
        <w:t xml:space="preserve">Konteksti: Kruununprinssinä Murong Bao tuli tunnetuksi ahkerana oppijana ja lahjakkaana kirjailijana, ja tämän ja hänen huolellisen suhteidensa vaalimisen Murong Chuin palvelijoihin ja virkamiehiin ansiosta hänen isänsä piti häntä hyvänä seuraajana ja piti hänet tässä asemassa huolimatta siitä, että hän suosi muiden poikiensa Murong Nongin, Liaoxin prinssin, Murong Longin, Gaoyangin prinssin, ja Murong Linin, Zhaon prinssin, sotilaallisia kykyjä. Aihe : Murong Bao Suhde : puoliso</w:t>
      </w:r>
    </w:p>
    <w:p>
      <w:r>
        <w:rPr>
          <w:b/>
        </w:rPr>
        <w:t xml:space="preserve">Tulos</w:t>
      </w:r>
    </w:p>
    <w:p>
      <w:r>
        <w:t xml:space="preserve">Mikä on Murong Baon puolison nimi?</w:t>
      </w:r>
    </w:p>
    <w:p>
      <w:r>
        <w:rPr>
          <w:b/>
        </w:rPr>
        <w:t xml:space="preserve">Esimerkki 4.1661</w:t>
      </w:r>
    </w:p>
    <w:p>
      <w:r>
        <w:t xml:space="preserve">Konteksti : Game of Thrones on amerikkalainen fantasiadraama-televisiosarja, jonka ovat luoneet showrunnerit David Benioff ja D. B. Weiss. Aihe : Game of Thrones Suhde : perustuu elokuvaan.</w:t>
      </w:r>
    </w:p>
    <w:p>
      <w:r>
        <w:rPr>
          <w:b/>
        </w:rPr>
        <w:t xml:space="preserve">Tulos</w:t>
      </w:r>
    </w:p>
    <w:p>
      <w:r>
        <w:t xml:space="preserve">Mihin perustuu Game of Thrones?</w:t>
      </w:r>
    </w:p>
    <w:p>
      <w:r>
        <w:rPr>
          <w:b/>
        </w:rPr>
        <w:t xml:space="preserve">Esimerkki 4.1662</w:t>
      </w:r>
    </w:p>
    <w:p>
      <w:r>
        <w:t xml:space="preserve">Konteksti : Ernest Scared Stupid on yhdysvaltalainen kauhukomedia-fantasiaelokuva vuodelta 1991 ohjaus John R. Cherry III pääosissa Jim Varney. Aihe : Ernest Scared Stupid Suhde : tuotantoyhtiö</w:t>
      </w:r>
    </w:p>
    <w:p>
      <w:r>
        <w:rPr>
          <w:b/>
        </w:rPr>
        <w:t xml:space="preserve">Tulos</w:t>
      </w:r>
    </w:p>
    <w:p>
      <w:r>
        <w:t xml:space="preserve">Mikä tuotantoyhtiö on mukana elokuvassa Ernest Scared Stupid?</w:t>
      </w:r>
    </w:p>
    <w:p>
      <w:r>
        <w:rPr>
          <w:b/>
        </w:rPr>
        <w:t xml:space="preserve">Esimerkki 4.1663</w:t>
      </w:r>
    </w:p>
    <w:p>
      <w:r>
        <w:t xml:space="preserve">Konteksti: Vuonna 2004 CBC:n televisio-ohjelma nimesi Tommy Douglasin Kanadan suurimmaksi kanadalaiseksi Kanadan laajuisen, katsojien tukeman kyselyn perusteella. Aihe : Tommy Douglas Suhde : palkinto, jonka hän on saanut.</w:t>
      </w:r>
    </w:p>
    <w:p>
      <w:r>
        <w:rPr>
          <w:b/>
        </w:rPr>
        <w:t xml:space="preserve">Tulos</w:t>
      </w:r>
    </w:p>
    <w:p>
      <w:r>
        <w:t xml:space="preserve">Mikä palkinto myönnettiin Tommy Douglasille?</w:t>
      </w:r>
    </w:p>
    <w:p>
      <w:r>
        <w:rPr>
          <w:b/>
        </w:rPr>
        <w:t xml:space="preserve">Esimerkki 4.1664</w:t>
      </w:r>
    </w:p>
    <w:p>
      <w:r>
        <w:t xml:space="preserve">Konteksti : Sarja esitteli intensiivisesti ja suorasukaisesti Los Angelesin poliisin nykypäivän ryöstömurharyhmää. Aihe : Ryöstömurharyhmä Suhde : kuvauspaikka</w:t>
      </w:r>
    </w:p>
    <w:p>
      <w:r>
        <w:rPr>
          <w:b/>
        </w:rPr>
        <w:t xml:space="preserve">Tulos</w:t>
      </w:r>
    </w:p>
    <w:p>
      <w:r>
        <w:t xml:space="preserve">Missä paikassa ryöstömurharyhmä on olemassa?</w:t>
      </w:r>
    </w:p>
    <w:p>
      <w:r>
        <w:rPr>
          <w:b/>
        </w:rPr>
        <w:t xml:space="preserve">Esimerkki 4.1665</w:t>
      </w:r>
    </w:p>
    <w:p>
      <w:r>
        <w:t xml:space="preserve">Konteksti : Leon de Winter syntyi 24. helmikuuta 1954 Den Boschissa, Alankomaiden eteläosassa. Aihe : Leon de Winter Suhde : ammatti.</w:t>
      </w:r>
    </w:p>
    <w:p>
      <w:r>
        <w:rPr>
          <w:b/>
        </w:rPr>
        <w:t xml:space="preserve">Tulos</w:t>
      </w:r>
    </w:p>
    <w:p>
      <w:r>
        <w:t xml:space="preserve">Mikä oli Leon de Winterin ammatti?</w:t>
      </w:r>
    </w:p>
    <w:p>
      <w:r>
        <w:rPr>
          <w:b/>
        </w:rPr>
        <w:t xml:space="preserve">Esimerkki 4.1666</w:t>
      </w:r>
    </w:p>
    <w:p>
      <w:r>
        <w:t xml:space="preserve">Konteksti : Vuoden 2013 Lake Grassmere -järistys oli 6,6 magnitudin maanjäristys, joka tapahtui perjantaina 16. elokuuta 2013 kello 14:31:05 (NZST). Aihe : 2013 Lake Grassmere -järistys Suhde : ajallinen sijainti</w:t>
      </w:r>
    </w:p>
    <w:p>
      <w:r>
        <w:rPr>
          <w:b/>
        </w:rPr>
        <w:t xml:space="preserve">Tulos</w:t>
      </w:r>
    </w:p>
    <w:p>
      <w:r>
        <w:t xml:space="preserve">Minä päivänä tapahtui vuoden 2013 Lake Grassmere -järven maanjäristys?</w:t>
      </w:r>
    </w:p>
    <w:p>
      <w:r>
        <w:rPr>
          <w:b/>
        </w:rPr>
        <w:t xml:space="preserve">Esimerkki 4.1667</w:t>
      </w:r>
    </w:p>
    <w:p>
      <w:r>
        <w:t xml:space="preserve">Konteksti : Asbjørn Wang (28. syyskuuta 1899 -- 16. tammikuuta 1966) oli norjalainen urheiluuimari. Aihe : Asbjørn Wang Suhde : kuolinpäivä.</w:t>
      </w:r>
    </w:p>
    <w:p>
      <w:r>
        <w:rPr>
          <w:b/>
        </w:rPr>
        <w:t xml:space="preserve">Tulos</w:t>
      </w:r>
    </w:p>
    <w:p>
      <w:r>
        <w:t xml:space="preserve">Mikä on Asbjørn Wangin kuolinpäivä?</w:t>
      </w:r>
    </w:p>
    <w:p>
      <w:r>
        <w:rPr>
          <w:b/>
        </w:rPr>
        <w:t xml:space="preserve">Esimerkki 4.1668</w:t>
      </w:r>
    </w:p>
    <w:p>
      <w:r>
        <w:t xml:space="preserve">Konteksti : Burroughs aloitti A Princess of Mars -teoksen kirjoittamisen kesällä 1911 ollessaan 35-vuotias. Aihe : Marsin prinsessa Suhde : sarja</w:t>
      </w:r>
    </w:p>
    <w:p>
      <w:r>
        <w:rPr>
          <w:b/>
        </w:rPr>
        <w:t xml:space="preserve">Tulos</w:t>
      </w:r>
    </w:p>
    <w:p>
      <w:r>
        <w:t xml:space="preserve">Mihin sarjaan A Princess of Mars kuuluu?</w:t>
      </w:r>
    </w:p>
    <w:p>
      <w:r>
        <w:rPr>
          <w:b/>
        </w:rPr>
        <w:t xml:space="preserve">Esimerkki 4.1669</w:t>
      </w:r>
    </w:p>
    <w:p>
      <w:r>
        <w:t xml:space="preserve">Konteksti : Ansidein Madonna (ital. Pala Ansidei) on italialaisen korkea-renessanssitaiteilijan Rafaelin vuosina 1505-1507 maalaama maalaus, joka on maalattu hänen firenzeläisenä kautenaan. Aihe : Ansidei Madonna Suhde : kokoelma</w:t>
      </w:r>
    </w:p>
    <w:p>
      <w:r>
        <w:rPr>
          <w:b/>
        </w:rPr>
        <w:t xml:space="preserve">Tulos</w:t>
      </w:r>
    </w:p>
    <w:p>
      <w:r>
        <w:t xml:space="preserve">Mikä on sen paikan nimi, josta Ansidei Madonna löytyy?</w:t>
      </w:r>
    </w:p>
    <w:p>
      <w:r>
        <w:rPr>
          <w:b/>
        </w:rPr>
        <w:t xml:space="preserve">Esimerkki 4.1670</w:t>
      </w:r>
    </w:p>
    <w:p>
      <w:r>
        <w:t xml:space="preserve">Konteksti : Jock Mahoney - Yancy Derringer X Brands - Pahoo-Ka-Ta-Wah Kevin Hagen - John Colton, New Orleansin kaupungin hallintojohtaja Frances Bergen - Madame Francine Bill Walker - Obadiah ja myös Jeremiah, Madame Francinen klubin ovimies (ilman luottoa) Richard Devon - Jody Barker, Bourbon Streetin taskuvaras Lisa Lu - Miss Mandarin Sandy Kenyon - Willy Nilly, Sazeracin baarimikko Margaret Field (nimellä Maggie Mahoney) - Bridget Malone Robert McCord, III - kapteeni Fry, Yhdysvaltain salaisen palvelun paikallinen päällikkö Woody Chambliss - kapteeni Tom, Sultana J. Pat O'Malley - Sultanan kapteeni Billy Larry J. Blake - Turnkey, vanginvartija Gene Collins - Willy Quill, Sultanan lentäjä Aihe : Yancy Derringer Suhde : alkuperäinen verkko.</w:t>
      </w:r>
    </w:p>
    <w:p>
      <w:r>
        <w:rPr>
          <w:b/>
        </w:rPr>
        <w:t xml:space="preserve">Tulos</w:t>
      </w:r>
    </w:p>
    <w:p>
      <w:r>
        <w:t xml:space="preserve">Mikä kanava lähetti Yancy Derringerin?</w:t>
      </w:r>
    </w:p>
    <w:p>
      <w:r>
        <w:rPr>
          <w:b/>
        </w:rPr>
        <w:t xml:space="preserve">Esimerkki 4.1671</w:t>
      </w:r>
    </w:p>
    <w:p>
      <w:r>
        <w:t xml:space="preserve">Konteksti : Qantas Airways Limited (/ˈkwɒntəs/ KWON-təs; ASX: QAN) on Australian lippulaivayhtiö ja sen suurin lentoyhtiö laivaston koon, kansainvälisten lentojen ja kansainvälisten määränpäiden perusteella. Aihe : Qantas Suhde : emoyhtiö</w:t>
      </w:r>
    </w:p>
    <w:p>
      <w:r>
        <w:rPr>
          <w:b/>
        </w:rPr>
        <w:t xml:space="preserve">Tulos</w:t>
      </w:r>
    </w:p>
    <w:p>
      <w:r>
        <w:t xml:space="preserve">Mihin yhtiöön Qantas kuuluu?</w:t>
      </w:r>
    </w:p>
    <w:p>
      <w:r>
        <w:rPr>
          <w:b/>
        </w:rPr>
        <w:t xml:space="preserve">Esimerkki 4.1672</w:t>
      </w:r>
    </w:p>
    <w:p>
      <w:r>
        <w:t xml:space="preserve">Konteksti: James Homer Elledge (9. joulukuuta 1942 - 28. elokuuta 2001) oli yhdysvaltalainen murhaaja, joka teloitettiin Washingtonin osavaltion vankilassa tappavalla ruiskeella 47-vuotiaan Eloise Jane Fitznerin murhasta. Aihe : James Homer Elledge Suhde : tuomittu seuraavista syistä</w:t>
      </w:r>
    </w:p>
    <w:p>
      <w:r>
        <w:rPr>
          <w:b/>
        </w:rPr>
        <w:t xml:space="preserve">Tulos</w:t>
      </w:r>
    </w:p>
    <w:p>
      <w:r>
        <w:t xml:space="preserve">Mihin rikokseen James Homer Elledgen katsotaan syyllistyneen?</w:t>
      </w:r>
    </w:p>
    <w:p>
      <w:r>
        <w:rPr>
          <w:b/>
        </w:rPr>
        <w:t xml:space="preserve">Esimerkki 4.1673</w:t>
      </w:r>
    </w:p>
    <w:p>
      <w:r>
        <w:t xml:space="preserve">Konteksti : Vuoden 2015 Clásica de San Sebastián oli yksipäiväinen pyöräilyn klassikkokilpailu, joka järjestettiin Baskimaalla Espanjassa 1. elokuuta 2015. Aihe : 2015 Clásica de San Sebastián Suhde : ajankohta</w:t>
      </w:r>
    </w:p>
    <w:p>
      <w:r>
        <w:rPr>
          <w:b/>
        </w:rPr>
        <w:t xml:space="preserve">Tulos</w:t>
      </w:r>
    </w:p>
    <w:p>
      <w:r>
        <w:t xml:space="preserve">Milloin vuoden 2015 Clásica de San Sebastián järjestettiin?</w:t>
      </w:r>
    </w:p>
    <w:p>
      <w:r>
        <w:rPr>
          <w:b/>
        </w:rPr>
        <w:t xml:space="preserve">Esimerkki 4.1674</w:t>
      </w:r>
    </w:p>
    <w:p>
      <w:r>
        <w:t xml:space="preserve">Konteksti : Caravaggio (Michelangelo Merisi tai Amerighi) syntyi Milanossa, jossa hänen isänsä Fermo (Fermo Merixio) oli Caravaggion markiisien taloudenhoitaja ja arkkitehti-koristelija, joka asui lähellä Bergamon kaupunkia. Aihe : Caravaggio Suhde : ammatti.</w:t>
      </w:r>
    </w:p>
    <w:p>
      <w:r>
        <w:rPr>
          <w:b/>
        </w:rPr>
        <w:t xml:space="preserve">Tulos</w:t>
      </w:r>
    </w:p>
    <w:p>
      <w:r>
        <w:t xml:space="preserve">Mikä oli Caravaggion ura?</w:t>
      </w:r>
    </w:p>
    <w:p>
      <w:r>
        <w:rPr>
          <w:b/>
        </w:rPr>
        <w:t xml:space="preserve">Esimerkki 4.1675</w:t>
      </w:r>
    </w:p>
    <w:p>
      <w:r>
        <w:t xml:space="preserve">Konteksti: Bryan Bickell (s. 9. maaliskuuta 1986) on kanadalainen jääkiekkoilija, joka on tällä hetkellä sopimuksen alainen Chicago Blackhawksin National Hockey Leaguen (NHL) kanssa. Kohde : Bryan Bickell Suhde : drafted by</w:t>
      </w:r>
    </w:p>
    <w:p>
      <w:r>
        <w:rPr>
          <w:b/>
        </w:rPr>
        <w:t xml:space="preserve">Tulos</w:t>
      </w:r>
    </w:p>
    <w:p>
      <w:r>
        <w:t xml:space="preserve">Missä joukkueessa Bryan Bickell on?</w:t>
      </w:r>
    </w:p>
    <w:p>
      <w:r>
        <w:rPr>
          <w:b/>
        </w:rPr>
        <w:t xml:space="preserve">Esimerkki 4.1676</w:t>
      </w:r>
    </w:p>
    <w:p>
      <w:r>
        <w:t xml:space="preserve">Konteksti: Oskar Dinort syntyi Berlin-Charlottenburgissa. Aihe : Oskar Dinort Suhde : konflikti.</w:t>
      </w:r>
    </w:p>
    <w:p>
      <w:r>
        <w:rPr>
          <w:b/>
        </w:rPr>
        <w:t xml:space="preserve">Tulos</w:t>
      </w:r>
    </w:p>
    <w:p>
      <w:r>
        <w:t xml:space="preserve">Missä sodassa/taistelussa Oskar Dinort taisteli?</w:t>
      </w:r>
    </w:p>
    <w:p>
      <w:r>
        <w:rPr>
          <w:b/>
        </w:rPr>
        <w:t xml:space="preserve">Esimerkki 4.1677</w:t>
      </w:r>
    </w:p>
    <w:p>
      <w:r>
        <w:t xml:space="preserve">Konteksti : Elementary OS (tyyliin ``elementary OS'') on Ubuntuun perustuva Linux-jakelu. Aihe : Elementary OS Suhde : based on</w:t>
      </w:r>
    </w:p>
    <w:p>
      <w:r>
        <w:rPr>
          <w:b/>
        </w:rPr>
        <w:t xml:space="preserve">Tulos</w:t>
      </w:r>
    </w:p>
    <w:p>
      <w:r>
        <w:t xml:space="preserve">Mihin Elementary OS perustuu?</w:t>
      </w:r>
    </w:p>
    <w:p>
      <w:r>
        <w:rPr>
          <w:b/>
        </w:rPr>
        <w:t xml:space="preserve">Esimerkki 4.1678</w:t>
      </w:r>
    </w:p>
    <w:p>
      <w:r>
        <w:t xml:space="preserve">Konteksti : Neitsytnaisen istuva nainen, joka tunnetaan myös nimellä Nuori nainen istuu neitsytnaisen ääressä, on hollantilaisen Johannes Vermeerin noin vuosina 1670-72 tekemä genremaalaus, joka on nykyisin Lontoon kansallisgalleriassa. Aihe : Neitsytnainen neitsytin ääressä Suhde : kokoelma</w:t>
      </w:r>
    </w:p>
    <w:p>
      <w:r>
        <w:rPr>
          <w:b/>
        </w:rPr>
        <w:t xml:space="preserve">Tulos</w:t>
      </w:r>
    </w:p>
    <w:p>
      <w:r>
        <w:t xml:space="preserve">Mikä on sen paikan nimi, josta Lady Seated at a Virginal löytyy?</w:t>
      </w:r>
    </w:p>
    <w:p>
      <w:r>
        <w:rPr>
          <w:b/>
        </w:rPr>
        <w:t xml:space="preserve">Esimerkki 4.1679</w:t>
      </w:r>
    </w:p>
    <w:p>
      <w:r>
        <w:t xml:space="preserve">Konteksti: Sponsa de Libano on osa Walker Art Galleryn viktoriaanista kokoelmaa Liverpoolissa, Merseysidessa, Englannissa. Aihe : Sponsa de Libano Suhde : kokoelma</w:t>
      </w:r>
    </w:p>
    <w:p>
      <w:r>
        <w:rPr>
          <w:b/>
        </w:rPr>
        <w:t xml:space="preserve">Tulos</w:t>
      </w:r>
    </w:p>
    <w:p>
      <w:r>
        <w:t xml:space="preserve">Mikä on sen paikan nimi, josta Sponsa de Libano löytyy?</w:t>
      </w:r>
    </w:p>
    <w:p>
      <w:r>
        <w:rPr>
          <w:b/>
        </w:rPr>
        <w:t xml:space="preserve">Esimerkki 4.1680</w:t>
      </w:r>
    </w:p>
    <w:p>
      <w:r>
        <w:t xml:space="preserve">Konteksti : IC 2149 on Aurigan tähdistössä sijaitseva planetaarinen tähtisumu. Aihe : IC 2149 Suhde : tähdistö</w:t>
      </w:r>
    </w:p>
    <w:p>
      <w:r>
        <w:rPr>
          <w:b/>
        </w:rPr>
        <w:t xml:space="preserve">Tulos</w:t>
      </w:r>
    </w:p>
    <w:p>
      <w:r>
        <w:t xml:space="preserve">Tähti IC 2149 on osa tähdistöä, jonka nimi on mikä?</w:t>
      </w:r>
    </w:p>
    <w:p>
      <w:r>
        <w:rPr>
          <w:b/>
        </w:rPr>
        <w:t xml:space="preserve">Esimerkki 4.1681</w:t>
      </w:r>
    </w:p>
    <w:p>
      <w:r>
        <w:t xml:space="preserve">Taustaa : Libia Grueso sai Goldman-ympäristöpalkinnon vuonna 2004. Aihe : Libia Grueso Suhde : saatu palkinto.</w:t>
      </w:r>
    </w:p>
    <w:p>
      <w:r>
        <w:rPr>
          <w:b/>
        </w:rPr>
        <w:t xml:space="preserve">Tulos</w:t>
      </w:r>
    </w:p>
    <w:p>
      <w:r>
        <w:t xml:space="preserve">Minkä palkinnon Libia Grueso sai?</w:t>
      </w:r>
    </w:p>
    <w:p>
      <w:r>
        <w:rPr>
          <w:b/>
        </w:rPr>
        <w:t xml:space="preserve">Esimerkki 4.1682</w:t>
      </w:r>
    </w:p>
    <w:p>
      <w:r>
        <w:t xml:space="preserve">Konteksti: Murdo Macfarlane (15. helmikuuta 1901 - 1982) (gaeliksi Murchadh MacPhàrlain), joka tunnettiin nimellä "Bàrd Mhealboist" (Melbost Bard), oli julkaistu runoilija ja skotlannin gaelin kielen puolestapuhuja erityisesti 1970-luvulla, jolloin ceartas-liike vahvistui. Aihe: Murdo Macfarlane Suhde: kuolinpäivä.</w:t>
      </w:r>
    </w:p>
    <w:p>
      <w:r>
        <w:rPr>
          <w:b/>
        </w:rPr>
        <w:t xml:space="preserve">Tulos</w:t>
      </w:r>
    </w:p>
    <w:p>
      <w:r>
        <w:t xml:space="preserve">Minä päivänä Murdo Macfarlane kuoli?</w:t>
      </w:r>
    </w:p>
    <w:p>
      <w:r>
        <w:rPr>
          <w:b/>
        </w:rPr>
        <w:t xml:space="preserve">Esimerkki 4.1683</w:t>
      </w:r>
    </w:p>
    <w:p>
      <w:r>
        <w:t xml:space="preserve">Konteksti: Gladys Bustamante, OJ, (8. maaliskuuta 1912 - 25. heinäkuuta 2009) oli jamaikalainen työläisten ja naisten oikeuksien aktivisti ja Jamaikan ensimmäisen pääministerin Sir Alexander Bustamanten leski. Aihe : Gladys Bustamante Suhde : puoliso.</w:t>
      </w:r>
    </w:p>
    <w:p>
      <w:r>
        <w:rPr>
          <w:b/>
        </w:rPr>
        <w:t xml:space="preserve">Tulos</w:t>
      </w:r>
    </w:p>
    <w:p>
      <w:r>
        <w:t xml:space="preserve">Mikä on Gladys Bustamanten puolison nimi?</w:t>
      </w:r>
    </w:p>
    <w:p>
      <w:r>
        <w:rPr>
          <w:b/>
        </w:rPr>
        <w:t xml:space="preserve">Esimerkki 4.1684</w:t>
      </w:r>
    </w:p>
    <w:p>
      <w:r>
        <w:t xml:space="preserve">Konteksti : Nainen hattu päässä ja turkiskauluksessa (Marie-Thérèse Walter) on Pablo Picasson maalaus, joka on esillä Katalonian kansallisessa taidemuseossa (Museu Nacional d'Art de Catalunya) Barcelonassa, Espanjassa. Aihe : Nainen hatussa ja turkiskauluksessa Suhde : kokoelma</w:t>
      </w:r>
    </w:p>
    <w:p>
      <w:r>
        <w:rPr>
          <w:b/>
        </w:rPr>
        <w:t xml:space="preserve">Tulos</w:t>
      </w:r>
    </w:p>
    <w:p>
      <w:r>
        <w:t xml:space="preserve">Mikä on sen paikan nimi, josta löytyy Nainen hattu päässä ja turkiskauluksessa?</w:t>
      </w:r>
    </w:p>
    <w:p>
      <w:r>
        <w:rPr>
          <w:b/>
        </w:rPr>
        <w:t xml:space="preserve">Esimerkki 4.1685</w:t>
      </w:r>
    </w:p>
    <w:p>
      <w:r>
        <w:t xml:space="preserve">Konteksti : Justine Siegemund tai Siegemundin (26. joulukuuta 1636 -- 10. marraskuuta 1705) oli tunnettu saksalainen kätilö, jonka Court Midwife (1690) oli luetuin, mutta ei ensimmäinen naispuolisten naisten julkaisema saksalainen synnytysopas. Aihe : Justine Siegemund Suhde : kuolinpäivä.</w:t>
      </w:r>
    </w:p>
    <w:p>
      <w:r>
        <w:rPr>
          <w:b/>
        </w:rPr>
        <w:t xml:space="preserve">Tulos</w:t>
      </w:r>
    </w:p>
    <w:p>
      <w:r>
        <w:t xml:space="preserve">Mikä on Justine Siegemundin kuolinpäivä?</w:t>
      </w:r>
    </w:p>
    <w:p>
      <w:r>
        <w:rPr>
          <w:b/>
        </w:rPr>
        <w:t xml:space="preserve">Esimerkki 4.1686</w:t>
      </w:r>
    </w:p>
    <w:p>
      <w:r>
        <w:t xml:space="preserve">Konteksti : G. K. Chesterton kirjoitti vuonna 1904 romaanin Notting Hillin Napoleon, joka sijoittuu lähes muuttumattomaan Lontooseen vuonna 1984. Aihe : Notting Hillin Napoleon Suhde : kerronnan paikka</w:t>
      </w:r>
    </w:p>
    <w:p>
      <w:r>
        <w:rPr>
          <w:b/>
        </w:rPr>
        <w:t xml:space="preserve">Tulos</w:t>
      </w:r>
    </w:p>
    <w:p>
      <w:r>
        <w:t xml:space="preserve">Missä paikassa Notting Hillin Napoleon on olemassa?</w:t>
      </w:r>
    </w:p>
    <w:p>
      <w:r>
        <w:rPr>
          <w:b/>
        </w:rPr>
        <w:t xml:space="preserve">Esimerkki 4.1687</w:t>
      </w:r>
    </w:p>
    <w:p>
      <w:r>
        <w:t xml:space="preserve">Konteksti : Pääosin Kanadassa kuvatussa ja kanadalaisen ohjaajan (Ted Kotcheff) ohjaamassa Switching Channels -elokuvassa on monia suosittuja kanadalaisia näyttelijöitä sivuosissa: Aihe : Switching Channels Suhde : perustuu elokuvaan.</w:t>
      </w:r>
    </w:p>
    <w:p>
      <w:r>
        <w:rPr>
          <w:b/>
        </w:rPr>
        <w:t xml:space="preserve">Tulos</w:t>
      </w:r>
    </w:p>
    <w:p>
      <w:r>
        <w:t xml:space="preserve">Mihin kanavien vaihtaminen perustuu?</w:t>
      </w:r>
    </w:p>
    <w:p>
      <w:r>
        <w:rPr>
          <w:b/>
        </w:rPr>
        <w:t xml:space="preserve">Esimerkki 4.1688</w:t>
      </w:r>
    </w:p>
    <w:p>
      <w:r>
        <w:t xml:space="preserve">Konteksti : Salomo (/ˈsɒləmən/; heprea: שְׁלֹמֹה, moderni Shlomo, tiberialainen Šəlōmō ISO 259-3 Šlomo; syyriaksi: ܫܠܝܡܘܢ Shlemun; arabia: سُليمان Sulaymān, myös puhekielessä: Silimān tai Slemān; kreikaksi: Σολομών Solomōn; latinaksi: Salomon), myös Jedidia (hepreaksi יְדִידְיָהּ), oli Raamatun mukaan (Kuninkaiden kirja: 1 Kuninkaat 1--11; Aikakirjat: 1. Aikakirja 28-29, 2. Aikakirja 1--9), Koraanin ja Piilotettujen sanojen mukaan satumaisen rikas ja viisas Israelin kuningas ja Daavidin poika. Aihe : Salomo Suhde : puoliso</w:t>
      </w:r>
    </w:p>
    <w:p>
      <w:r>
        <w:rPr>
          <w:b/>
        </w:rPr>
        <w:t xml:space="preserve">Tulos</w:t>
      </w:r>
    </w:p>
    <w:p>
      <w:r>
        <w:t xml:space="preserve">Mikä on Salomonin puolison nimi?</w:t>
      </w:r>
    </w:p>
    <w:p>
      <w:r>
        <w:rPr>
          <w:b/>
        </w:rPr>
        <w:t xml:space="preserve">Esimerkki 4.1689</w:t>
      </w:r>
    </w:p>
    <w:p>
      <w:r>
        <w:t xml:space="preserve">Konteksti : Steven Smith perusti Tazo (/tɑːˈzoʊ/) -teen vuonna 1994. Aihe : Tazo Suhde : emoyhtiö.</w:t>
      </w:r>
    </w:p>
    <w:p>
      <w:r>
        <w:rPr>
          <w:b/>
        </w:rPr>
        <w:t xml:space="preserve">Tulos</w:t>
      </w:r>
    </w:p>
    <w:p>
      <w:r>
        <w:t xml:space="preserve">Mihin yhtiöön Tazo kuuluu?</w:t>
      </w:r>
    </w:p>
    <w:p>
      <w:r>
        <w:rPr>
          <w:b/>
        </w:rPr>
        <w:t xml:space="preserve">Esimerkki 4.1690</w:t>
      </w:r>
    </w:p>
    <w:p>
      <w:r>
        <w:t xml:space="preserve">Konteksti: Ray L. Smith on Yhdysvaltain merijalkaväen kenraalimajuri, joka on eläkkeellä. Aihe : Ray L. Smith Suhde : sotilasala</w:t>
      </w:r>
    </w:p>
    <w:p>
      <w:r>
        <w:rPr>
          <w:b/>
        </w:rPr>
        <w:t xml:space="preserve">Tulos</w:t>
      </w:r>
    </w:p>
    <w:p>
      <w:r>
        <w:t xml:space="preserve">Missä asevoimissa Ray L. Smith oli?</w:t>
      </w:r>
    </w:p>
    <w:p>
      <w:r>
        <w:rPr>
          <w:b/>
        </w:rPr>
        <w:t xml:space="preserve">Esimerkki 4.1691</w:t>
      </w:r>
    </w:p>
    <w:p>
      <w:r>
        <w:t xml:space="preserve">Konteksti : Uusimmassa versiossa on GTK+-tuki ja natiivi Carbon-portti Mac OS X:lle. XEmacsilla on aina ollut hyvin avoin kehitysympäristö, johon on kuulunut anonyymi CVS, myöhemmin Mercurial ja julkisesti saatavilla olevat kehityspostilistat. Aihe : XEmacs Suhde : perustuu seuraavaan</w:t>
      </w:r>
    </w:p>
    <w:p>
      <w:r>
        <w:rPr>
          <w:b/>
        </w:rPr>
        <w:t xml:space="preserve">Tulos</w:t>
      </w:r>
    </w:p>
    <w:p>
      <w:r>
        <w:t xml:space="preserve">Mikä on XEmacsin perusta?</w:t>
      </w:r>
    </w:p>
    <w:p>
      <w:r>
        <w:rPr>
          <w:b/>
        </w:rPr>
        <w:t xml:space="preserve">Esimerkki 4.1692</w:t>
      </w:r>
    </w:p>
    <w:p>
      <w:r>
        <w:t xml:space="preserve">Konteksti : Adolphus Meetkerke (22. joulukuuta 1819 - 11. helmikuuta 1879) oli englantilainen maanomistaja ja kriketinpelaaja, joka pelasi Cambridgen yliopistossa yhden krikettiottelun, joka on tunnustettu ensimmäisen luokan otteluksi. Aihe : Adolphus Meetkerke Suhde : kouluttautui vuonna</w:t>
      </w:r>
    </w:p>
    <w:p>
      <w:r>
        <w:rPr>
          <w:b/>
        </w:rPr>
        <w:t xml:space="preserve">Tulos</w:t>
      </w:r>
    </w:p>
    <w:p>
      <w:r>
        <w:t xml:space="preserve">Mikä on sen yliopiston nimi, jossa Adolphus Meetkerke opiskeli?</w:t>
      </w:r>
    </w:p>
    <w:p>
      <w:r>
        <w:rPr>
          <w:b/>
        </w:rPr>
        <w:t xml:space="preserve">Esimerkki 4.1693</w:t>
      </w:r>
    </w:p>
    <w:p>
      <w:r>
        <w:t xml:space="preserve">Taustaa : Esselte osti Ampadin 8. kesäkuuta 2010. Aihe : Ampad Suhde : emoyhtiö</w:t>
      </w:r>
    </w:p>
    <w:p>
      <w:r>
        <w:rPr>
          <w:b/>
        </w:rPr>
        <w:t xml:space="preserve">Tulos</w:t>
      </w:r>
    </w:p>
    <w:p>
      <w:r>
        <w:t xml:space="preserve">Mikä yritys on Ampadin emoyhtiö?</w:t>
      </w:r>
    </w:p>
    <w:p>
      <w:r>
        <w:rPr>
          <w:b/>
        </w:rPr>
        <w:t xml:space="preserve">Esimerkki 4.1694</w:t>
      </w:r>
    </w:p>
    <w:p>
      <w:r>
        <w:t xml:space="preserve">Konteksti : Hunter Marshall III syntyi Charlottessa, Pohjois-Carolinassa, 6. lokakuuta 1917. Aihe : Hunter Marshall III Suhde : sotilasala</w:t>
      </w:r>
    </w:p>
    <w:p>
      <w:r>
        <w:rPr>
          <w:b/>
        </w:rPr>
        <w:t xml:space="preserve">Tulos</w:t>
      </w:r>
    </w:p>
    <w:p>
      <w:r>
        <w:t xml:space="preserve">Mihin yksikköön Hunter Marshall III kuului?</w:t>
      </w:r>
    </w:p>
    <w:p>
      <w:r>
        <w:rPr>
          <w:b/>
        </w:rPr>
        <w:t xml:space="preserve">Esimerkki 4.1695</w:t>
      </w:r>
    </w:p>
    <w:p>
      <w:r>
        <w:t xml:space="preserve">Konteksti: Jürgen Thorwald (syntynyt Heinz Bongartz 28. lokakuuta 1915 - 4. huhtikuuta 2006) oli saksalainen kirjailija, toimittaja ja historioitsija, joka tunnetaan teoksistaan, joissa hän kuvailee oikeuslääketieteen ja toisen maailmansodan historiaa. Thorwald oli kotoisin Solingenista, Reinin Preussista, ja hän opiskeli Kölnin yliopistossa. Aihe : Jürgen Thorwald Suhde : kouluttautunut osoitteessa</w:t>
      </w:r>
    </w:p>
    <w:p>
      <w:r>
        <w:rPr>
          <w:b/>
        </w:rPr>
        <w:t xml:space="preserve">Tulos</w:t>
      </w:r>
    </w:p>
    <w:p>
      <w:r>
        <w:t xml:space="preserve">Missä yliopistossa Jürgen Thorwald opiskeli?</w:t>
      </w:r>
    </w:p>
    <w:p>
      <w:r>
        <w:rPr>
          <w:b/>
        </w:rPr>
        <w:t xml:space="preserve">Esimerkki 4.1696</w:t>
      </w:r>
    </w:p>
    <w:p>
      <w:r>
        <w:t xml:space="preserve">Konteksti : ``Entertaining Father Stone'' on Channel 4:n komediasarjan Father Ted toinen jakso. Aihe : Viihdyttävä isä Stone Suhde : sarja</w:t>
      </w:r>
    </w:p>
    <w:p>
      <w:r>
        <w:rPr>
          <w:b/>
        </w:rPr>
        <w:t xml:space="preserve">Tulos</w:t>
      </w:r>
    </w:p>
    <w:p>
      <w:r>
        <w:t xml:space="preserve">Mihin sarjaan jakso Viihdyttävä isä kivi kuuluu?</w:t>
      </w:r>
    </w:p>
    <w:p>
      <w:r>
        <w:rPr>
          <w:b/>
        </w:rPr>
        <w:t xml:space="preserve">Esimerkki 4.1697</w:t>
      </w:r>
    </w:p>
    <w:p>
      <w:r>
        <w:t xml:space="preserve">Konteksti: Carmen Lyra (1888 -- 13. toukokuuta 1949) oli ensimmäisen merkittävän costa-ricolaisen naiskirjailijan salanimi, joka oli syntynyt Maria Isabel Carvajal Quesadana. Aihe : Carmen Lyra Suhde : sukupuoli tai sukupuolta.</w:t>
      </w:r>
    </w:p>
    <w:p>
      <w:r>
        <w:rPr>
          <w:b/>
        </w:rPr>
        <w:t xml:space="preserve">Tulos</w:t>
      </w:r>
    </w:p>
    <w:p>
      <w:r>
        <w:t xml:space="preserve">Mihin sukupuoleen Carmen Lyra kuuluu?</w:t>
      </w:r>
    </w:p>
    <w:p>
      <w:r>
        <w:rPr>
          <w:b/>
        </w:rPr>
        <w:t xml:space="preserve">Esimerkki 4.1698</w:t>
      </w:r>
    </w:p>
    <w:p>
      <w:r>
        <w:t xml:space="preserve">Konteksti : Micah True syntyi Michael Randall Hickmanina Oaklandissa, Kaliforniassa, toisen maailmansodan aikaisen merijalkaväen tykistökersantin poikana ja toisena neljästä lapsesta. Aihe : Micah True Suhde : asuinpaikka</w:t>
      </w:r>
    </w:p>
    <w:p>
      <w:r>
        <w:rPr>
          <w:b/>
        </w:rPr>
        <w:t xml:space="preserve">Tulos</w:t>
      </w:r>
    </w:p>
    <w:p>
      <w:r>
        <w:t xml:space="preserve">Mistä kaupungista Micah True on kotoisin?</w:t>
      </w:r>
    </w:p>
    <w:p>
      <w:r>
        <w:rPr>
          <w:b/>
        </w:rPr>
        <w:t xml:space="preserve">Esimerkki 4.1699</w:t>
      </w:r>
    </w:p>
    <w:p>
      <w:r>
        <w:t xml:space="preserve">Konteksti: Abdulrahim Abdulhameed (s. 31. maaliskuuta 1990) on bahrainilainen taekwondo-harrastaja. Aihe : Abdulrahim Abdulhameed Suhde : sukupuoli tai sukupuolta.</w:t>
      </w:r>
    </w:p>
    <w:p>
      <w:r>
        <w:rPr>
          <w:b/>
        </w:rPr>
        <w:t xml:space="preserve">Tulos</w:t>
      </w:r>
    </w:p>
    <w:p>
      <w:r>
        <w:t xml:space="preserve">Minkä sukupuolen Abdulrahim Abdulhameed on?</w:t>
      </w:r>
    </w:p>
    <w:p>
      <w:r>
        <w:rPr>
          <w:b/>
        </w:rPr>
        <w:t xml:space="preserve">Esimerkki 4.1700</w:t>
      </w:r>
    </w:p>
    <w:p>
      <w:r>
        <w:t xml:space="preserve">Taustaa : Mistral Air on italialainen tilauslentoyhtiö, jonka kotipaikka on Roomassa ja joka on Poste italiane -yhtiön tytäryhtiö. Aihe : Mistral Air Suhde : emoyhtiö.</w:t>
      </w:r>
    </w:p>
    <w:p>
      <w:r>
        <w:rPr>
          <w:b/>
        </w:rPr>
        <w:t xml:space="preserve">Tulos</w:t>
      </w:r>
    </w:p>
    <w:p>
      <w:r>
        <w:t xml:space="preserve">Mikä yritys on Mistral Airin emoyhtiö?</w:t>
      </w:r>
    </w:p>
    <w:p>
      <w:r>
        <w:rPr>
          <w:b/>
        </w:rPr>
        <w:t xml:space="preserve">Esimerkki 4.1701</w:t>
      </w:r>
    </w:p>
    <w:p>
      <w:r>
        <w:t xml:space="preserve">Konteksti : Hans Howaldt (12. marraskuuta 1888, Kiel -- 6. syyskuuta 1970) oli menestyksekäs ja korkeasti palkittu saksalainen sukellusveneiden komentaja Kaiserliche Marine -aluksessa ensimmäisen maailmansodan aikana ja aktiivinen myös toisessa maailmansodassa. Ensimmäisen maailmansodan lopussa hänet ylennettiin kapteeniluutnantiksi. Aihe : Hans Howaldt Suhde : konflikti</w:t>
      </w:r>
    </w:p>
    <w:p>
      <w:r>
        <w:rPr>
          <w:b/>
        </w:rPr>
        <w:t xml:space="preserve">Tulos</w:t>
      </w:r>
    </w:p>
    <w:p>
      <w:r>
        <w:t xml:space="preserve">Missä sodassa Hans Howaldt taisteli?</w:t>
      </w:r>
    </w:p>
    <w:p>
      <w:r>
        <w:rPr>
          <w:b/>
        </w:rPr>
        <w:t xml:space="preserve">Esimerkki 4.1702</w:t>
      </w:r>
    </w:p>
    <w:p>
      <w:r>
        <w:t xml:space="preserve">Konteksti : Ferry Carondelet syntyi Mechelenissä, Flanderissa, rikkaaseen, porvarilliseen ja vaikutusvaltaiseen perheeseen, joka oli kotoisin Dolesta. Aihe : Ferry Carondelet Suhde : ammatti.</w:t>
      </w:r>
    </w:p>
    <w:p>
      <w:r>
        <w:rPr>
          <w:b/>
        </w:rPr>
        <w:t xml:space="preserve">Tulos</w:t>
      </w:r>
    </w:p>
    <w:p>
      <w:r>
        <w:t xml:space="preserve">Millainen ammatti Ferry Carondeletilla on?</w:t>
      </w:r>
    </w:p>
    <w:p>
      <w:r>
        <w:rPr>
          <w:b/>
        </w:rPr>
        <w:t xml:space="preserve">Esimerkki 4.1703</w:t>
      </w:r>
    </w:p>
    <w:p>
      <w:r>
        <w:t xml:space="preserve">Konteksti: Rudolf Witzig astui uudelleen asepalvelukseen Saksan liittotasavallan vastaperustetussa Bundeswehrissä 16. tammikuuta 1956. Aihe : Rudolf Witzig Suhde : konflikti</w:t>
      </w:r>
    </w:p>
    <w:p>
      <w:r>
        <w:rPr>
          <w:b/>
        </w:rPr>
        <w:t xml:space="preserve">Tulos</w:t>
      </w:r>
    </w:p>
    <w:p>
      <w:r>
        <w:t xml:space="preserve">Mihin sotaan Rudolf Witzig osallistui?</w:t>
      </w:r>
    </w:p>
    <w:p>
      <w:r>
        <w:rPr>
          <w:b/>
        </w:rPr>
        <w:t xml:space="preserve">Esimerkki 4.1704</w:t>
      </w:r>
    </w:p>
    <w:p>
      <w:r>
        <w:t xml:space="preserve">Konteksti : "The Way We Weren't" on Simpsonien viidennentoista kauden kahdeskymmenes jakso. Aihe : The Way We Weren't Suhde : sarja</w:t>
      </w:r>
    </w:p>
    <w:p>
      <w:r>
        <w:rPr>
          <w:b/>
        </w:rPr>
        <w:t xml:space="preserve">Tulos</w:t>
      </w:r>
    </w:p>
    <w:p>
      <w:r>
        <w:t xml:space="preserve">Mihin sarjaan The Way We Weren't kuuluu?</w:t>
      </w:r>
    </w:p>
    <w:p>
      <w:r>
        <w:rPr>
          <w:b/>
        </w:rPr>
        <w:t xml:space="preserve">Esimerkki 4.1705</w:t>
      </w:r>
    </w:p>
    <w:p>
      <w:r>
        <w:t xml:space="preserve">Konteksti: Pilrigin vapaakirkon papin William Garden Blaikien ja Margaret Catherine Biggarin seitsemästä pojasta toinen, Walter Biggar Blaikie opiskeli Edinburghin akatemiassa ja Edinburghin yliopistossa. Aihe : Walter Biggar Blaikie Suhde : kouluttautui Edinburghissa.</w:t>
      </w:r>
    </w:p>
    <w:p>
      <w:r>
        <w:rPr>
          <w:b/>
        </w:rPr>
        <w:t xml:space="preserve">Tulos</w:t>
      </w:r>
    </w:p>
    <w:p>
      <w:r>
        <w:t xml:space="preserve">Mikä oli se korkeakoulu, jossa Walter Biggar Blaikie opiskeli?</w:t>
      </w:r>
    </w:p>
    <w:p>
      <w:r>
        <w:rPr>
          <w:b/>
        </w:rPr>
        <w:t xml:space="preserve">Esimerkki 4.1706</w:t>
      </w:r>
    </w:p>
    <w:p>
      <w:r>
        <w:t xml:space="preserve">Konteksti: Albin Wolf (28. lokakuuta 1920 - 2. huhtikuuta 1944) oli saksalainen toisen maailmansodan Luftwaffen lentävä ässä, joka sai postuumisti himoitun Rautaristin ritariristin (Ritterkreuz des Eisernen Kreuzes mit Eichenlaub) tammilehdillä. Aihe : Albin Wolf Suhde : konflikti</w:t>
      </w:r>
    </w:p>
    <w:p>
      <w:r>
        <w:rPr>
          <w:b/>
        </w:rPr>
        <w:t xml:space="preserve">Tulos</w:t>
      </w:r>
    </w:p>
    <w:p>
      <w:r>
        <w:t xml:space="preserve">Missä sodassa tai taistelussa Albin Wolf taisteli?</w:t>
      </w:r>
    </w:p>
    <w:p>
      <w:r>
        <w:rPr>
          <w:b/>
        </w:rPr>
        <w:t xml:space="preserve">Esimerkki 4.1707</w:t>
      </w:r>
    </w:p>
    <w:p>
      <w:r>
        <w:t xml:space="preserve">Konteksti : Ishi (n. 1861 -- 25. maaliskuuta 1916) oli Yahin viimeinen jäsen, joka kuului Kalifornian osavaltiossa asuvan Yana-heimon ryhmään. Aihe : Ishi Suhde : sairaus</w:t>
      </w:r>
    </w:p>
    <w:p>
      <w:r>
        <w:rPr>
          <w:b/>
        </w:rPr>
        <w:t xml:space="preserve">Tulos</w:t>
      </w:r>
    </w:p>
    <w:p>
      <w:r>
        <w:t xml:space="preserve">Mistä sairaudesta Ishi kärsi?</w:t>
      </w:r>
    </w:p>
    <w:p>
      <w:r>
        <w:rPr>
          <w:b/>
        </w:rPr>
        <w:t xml:space="preserve">Esimerkki 4.1708</w:t>
      </w:r>
    </w:p>
    <w:p>
      <w:r>
        <w:t xml:space="preserve">Konteksti : GoldenEye (1995) on James Bond -sarjan seitsemästoista vakoojaelokuva ja ensimmäinen, jossa Pierce Brosnan näyttelee kuvitteellista MI6:n upseeria James Bondia. Aihe : Kultainen silmä Suhde : kerronnallinen sijainti.</w:t>
      </w:r>
    </w:p>
    <w:p>
      <w:r>
        <w:rPr>
          <w:b/>
        </w:rPr>
        <w:t xml:space="preserve">Tulos</w:t>
      </w:r>
    </w:p>
    <w:p>
      <w:r>
        <w:t xml:space="preserve">Missä paikassa GoldenEye on?</w:t>
      </w:r>
    </w:p>
    <w:p>
      <w:r>
        <w:rPr>
          <w:b/>
        </w:rPr>
        <w:t xml:space="preserve">Esimerkki 4.1709</w:t>
      </w:r>
    </w:p>
    <w:p>
      <w:r>
        <w:t xml:space="preserve">Konteksti : Lissabonissa syntynyt Andreas de Escobar liittyi ensin dominikaaneihin ja sitten augustinolaisiin ennen kuin hänestä tuli benediktiinimunkki. Aihe : Andreas de Escobar Suhde : kuolinpäivä.</w:t>
      </w:r>
    </w:p>
    <w:p>
      <w:r>
        <w:rPr>
          <w:b/>
        </w:rPr>
        <w:t xml:space="preserve">Tulos</w:t>
      </w:r>
    </w:p>
    <w:p>
      <w:r>
        <w:t xml:space="preserve">Minä päivänä Andreas de Escobar kuoli?</w:t>
      </w:r>
    </w:p>
    <w:p>
      <w:r>
        <w:rPr>
          <w:b/>
        </w:rPr>
        <w:t xml:space="preserve">Esimerkki 4.1710</w:t>
      </w:r>
    </w:p>
    <w:p>
      <w:r>
        <w:t xml:space="preserve">Konteksti : 22. tammikuuta 1971 Surgutissa tapahtunut Aeroflot Antonov An-12 -lentokoneen maahansyöksy tapahtui 22. tammikuuta 1971, kun Neuvostoliiton Venäjän sosialistisen federatiivisen neuvostotasavallan (RSFSR) Omsk Tsentralnyn lentokentältä lähtenyt Aeroflot Antonov An-12B -lentokone, rekisteritunnus CCCP-11000, syöksyi 15 km:n päähän kiitotieltä lähestyttäessä Surgutin kansainvälistä lentokenttää Surgutissa RSFSR:n alueella. Aihe : 1971 tammikuun 22. päivä Surgut Aeroflot Antonov An-12:n maahansyöksy Suhde : ajallinen sijainti</w:t>
      </w:r>
    </w:p>
    <w:p>
      <w:r>
        <w:rPr>
          <w:b/>
        </w:rPr>
        <w:t xml:space="preserve">Tulos</w:t>
      </w:r>
    </w:p>
    <w:p>
      <w:r>
        <w:t xml:space="preserve">Minä päivänä tapahtui vuoden 1971 tammikuun 22. päivänä Surgut Aeroflot Antonov An-12 -lentokoneen maahansyöksy?</w:t>
      </w:r>
    </w:p>
    <w:p>
      <w:r>
        <w:rPr>
          <w:b/>
        </w:rPr>
        <w:t xml:space="preserve">Esimerkki 4.1711</w:t>
      </w:r>
    </w:p>
    <w:p>
      <w:r>
        <w:t xml:space="preserve">Konteksti: Clint Richardson Jr. (s. 7. elokuuta 1956) on yhdysvaltalainen entinen koripalloilija, jonka Philadelphia 76ers valitsi vuoden 1979 NBA-draftin toisella kierroksella (36.). Kohde : Clint Richardson Suhde : valitsi pelaajan</w:t>
      </w:r>
    </w:p>
    <w:p>
      <w:r>
        <w:rPr>
          <w:b/>
        </w:rPr>
        <w:t xml:space="preserve">Tulos</w:t>
      </w:r>
    </w:p>
    <w:p>
      <w:r>
        <w:t xml:space="preserve">Mihin joukkueeseen Clint Richardson liittyy?</w:t>
      </w:r>
    </w:p>
    <w:p>
      <w:r>
        <w:rPr>
          <w:b/>
        </w:rPr>
        <w:t xml:space="preserve">Esimerkki 4.1712</w:t>
      </w:r>
    </w:p>
    <w:p>
      <w:r>
        <w:t xml:space="preserve">Konteksti : Kenraali James Cholmondeley (18. huhtikuuta 1708 - 13. lokakuuta 1775) oli brittiläisen armeijan upseeri, joka oli myös parlamentin jäsen. Aihe : James Cholmondeley Suhde : sotilasharha.</w:t>
      </w:r>
    </w:p>
    <w:p>
      <w:r>
        <w:rPr>
          <w:b/>
        </w:rPr>
        <w:t xml:space="preserve">Tulos</w:t>
      </w:r>
    </w:p>
    <w:p>
      <w:r>
        <w:t xml:space="preserve">Missä järjestössä James Cholmondeley oli mukana?</w:t>
      </w:r>
    </w:p>
    <w:p>
      <w:r>
        <w:rPr>
          <w:b/>
        </w:rPr>
        <w:t xml:space="preserve">Esimerkki 4.1713</w:t>
      </w:r>
    </w:p>
    <w:p>
      <w:r>
        <w:t xml:space="preserve">Konteksti: Hoa Hakananai'a on pääsiäissaaripatsas (moai), joka on sijoitettu British Museumiin Lontoossa. Kohde : Hoa Hakananai'a Suhde : kokoelma.</w:t>
      </w:r>
    </w:p>
    <w:p>
      <w:r>
        <w:rPr>
          <w:b/>
        </w:rPr>
        <w:t xml:space="preserve">Tulos</w:t>
      </w:r>
    </w:p>
    <w:p>
      <w:r>
        <w:t xml:space="preserve">Mikä on sen paikan nimi, josta Hoa Hakananai'a löytyy?</w:t>
      </w:r>
    </w:p>
    <w:p>
      <w:r>
        <w:rPr>
          <w:b/>
        </w:rPr>
        <w:t xml:space="preserve">Esimerkki 4.1714</w:t>
      </w:r>
    </w:p>
    <w:p>
      <w:r>
        <w:t xml:space="preserve">Konteksti: Prinssi (Leul) Asfawossen Kassa oli herttua (Ras) Kassa Haile Dargen kolmas poika. Aihe : Asfawossen Kassa Suhde : konflikti.</w:t>
      </w:r>
    </w:p>
    <w:p>
      <w:r>
        <w:rPr>
          <w:b/>
        </w:rPr>
        <w:t xml:space="preserve">Tulos</w:t>
      </w:r>
    </w:p>
    <w:p>
      <w:r>
        <w:t xml:space="preserve">Missä sodassa Asfawossen Kassa taisteli?</w:t>
      </w:r>
    </w:p>
    <w:p>
      <w:r>
        <w:rPr>
          <w:b/>
        </w:rPr>
        <w:t xml:space="preserve">Esimerkki 4.1715</w:t>
      </w:r>
    </w:p>
    <w:p>
      <w:r>
        <w:t xml:space="preserve">Konteksti : Ragnarok DS, joka tunnetaan Japanissa nimellä Ragnarok Online DS (ラグナロクオンラインDS), on Nintendo DS -videopeli, joka perustuu MMORPG Ragnarok Onlineen ja julkaistiin Japanissa 18. joulukuuta 2008. Aihe : Ragnarok DS Suhde : sarja</w:t>
      </w:r>
    </w:p>
    <w:p>
      <w:r>
        <w:rPr>
          <w:b/>
        </w:rPr>
        <w:t xml:space="preserve">Tulos</w:t>
      </w:r>
    </w:p>
    <w:p>
      <w:r>
        <w:t xml:space="preserve">Mihin sarjaan Ragnarok DS kuuluu?</w:t>
      </w:r>
    </w:p>
    <w:p>
      <w:r>
        <w:rPr>
          <w:b/>
        </w:rPr>
        <w:t xml:space="preserve">Esimerkki 4.1716</w:t>
      </w:r>
    </w:p>
    <w:p>
      <w:r>
        <w:t xml:space="preserve">Konteksti: Ri Chun-ok (s. 25. toukokuuta 1947) on pohjoiskorealainen entinen lentopalloilija, joka kilpaili vuoden 1972 kesäolympialaisissa. Aihe : Ri Chun-ok Suhde : sukupuoli tai sukupuolta.</w:t>
      </w:r>
    </w:p>
    <w:p>
      <w:r>
        <w:rPr>
          <w:b/>
        </w:rPr>
        <w:t xml:space="preserve">Tulos</w:t>
      </w:r>
    </w:p>
    <w:p>
      <w:r>
        <w:t xml:space="preserve">Mikä on Ri Chun-okin sukupuoli?</w:t>
      </w:r>
    </w:p>
    <w:p>
      <w:r>
        <w:rPr>
          <w:b/>
        </w:rPr>
        <w:t xml:space="preserve">Esimerkki 4.1717</w:t>
      </w:r>
    </w:p>
    <w:p>
      <w:r>
        <w:t xml:space="preserve">Konteksti : Loki on vaimonsa Sigynin kanssa Narfin ja/tai Narin isä. Aihe : Loki Suhde : puoliso</w:t>
      </w:r>
    </w:p>
    <w:p>
      <w:r>
        <w:rPr>
          <w:b/>
        </w:rPr>
        <w:t xml:space="preserve">Tulos</w:t>
      </w:r>
    </w:p>
    <w:p>
      <w:r>
        <w:t xml:space="preserve">Mikä on Lokin puolison nimi?</w:t>
      </w:r>
    </w:p>
    <w:p>
      <w:r>
        <w:rPr>
          <w:b/>
        </w:rPr>
        <w:t xml:space="preserve">Esimerkki 4.1718</w:t>
      </w:r>
    </w:p>
    <w:p>
      <w:r>
        <w:t xml:space="preserve">Konteksti : A Scattered Life on yhdysvaltalaisen kirjailijan Karen McQuestionin kirjoittama romaani vuodelta 2010, jonka on julkaissut AmazonEncore, joka on Amazon Publishingin osasto. Aihe : A Scattered Life Suhde : kerronnallinen sijaintipaikkakunta</w:t>
      </w:r>
    </w:p>
    <w:p>
      <w:r>
        <w:rPr>
          <w:b/>
        </w:rPr>
        <w:t xml:space="preserve">Tulos</w:t>
      </w:r>
    </w:p>
    <w:p>
      <w:r>
        <w:t xml:space="preserve">Missä paikassa A Scattered Life sijaitsee?</w:t>
      </w:r>
    </w:p>
    <w:p>
      <w:r>
        <w:rPr>
          <w:b/>
        </w:rPr>
        <w:t xml:space="preserve">Esimerkki 4.1719</w:t>
      </w:r>
    </w:p>
    <w:p>
      <w:r>
        <w:t xml:space="preserve">Konteksti : Puolikova on Michael Ritchien ohjaama yhdysvaltalainen komediaelokuva vuodelta 1977, jonka pääosissa nähdään Burt Reynolds, Kris Kristofferson, Jill Clayburgh, Robert Preston, Lotte Lenya ja Bert Convy ja joka sijoittuu amerikkalaisen ammattilaisjalkapallon maailmaan. Aihe : Semi-Tough Suhde : perustuu seuraavaan elokuvaan</w:t>
      </w:r>
    </w:p>
    <w:p>
      <w:r>
        <w:rPr>
          <w:b/>
        </w:rPr>
        <w:t xml:space="preserve">Tulos</w:t>
      </w:r>
    </w:p>
    <w:p>
      <w:r>
        <w:t xml:space="preserve">Mikä on Semi-Toughin perusta?</w:t>
      </w:r>
    </w:p>
    <w:p>
      <w:r>
        <w:rPr>
          <w:b/>
        </w:rPr>
        <w:t xml:space="preserve">Esimerkki 4.1720</w:t>
      </w:r>
    </w:p>
    <w:p>
      <w:r>
        <w:t xml:space="preserve">Konteksti : Judy Moran (s. 18. joulukuuta 1944) on Melbournen Victorian osavaltiossa Australiassa sijaitsevan Moranin pahamaineisen rikollisperheen matriarkka. Aihe : Judy Moran Suhde : tuomittu...</w:t>
      </w:r>
    </w:p>
    <w:p>
      <w:r>
        <w:rPr>
          <w:b/>
        </w:rPr>
        <w:t xml:space="preserve">Tulos</w:t>
      </w:r>
    </w:p>
    <w:p>
      <w:r>
        <w:t xml:space="preserve">Mikä rikos johti Judy Moranin tuomitsemiseen?</w:t>
      </w:r>
    </w:p>
    <w:p>
      <w:r>
        <w:rPr>
          <w:b/>
        </w:rPr>
        <w:t xml:space="preserve">Esimerkki 4.1721</w:t>
      </w:r>
    </w:p>
    <w:p>
      <w:r>
        <w:t xml:space="preserve">Konteksti : Per Pålsson (16. syyskuuta 1828 - 4. helmikuuta 1914), jota kutsuttiin myös nimellä Kitte-Pelle, oli ruotsalainen murhaaja, joka tuomittiin Hanna Pålsdotterin murhasta. Aihe : Per Pålsson Suhde : tuomittu.</w:t>
      </w:r>
    </w:p>
    <w:p>
      <w:r>
        <w:rPr>
          <w:b/>
        </w:rPr>
        <w:t xml:space="preserve">Tulos</w:t>
      </w:r>
    </w:p>
    <w:p>
      <w:r>
        <w:t xml:space="preserve">Mihin rikokseen Per Pålssonin katsotaan syyllistyneen?</w:t>
      </w:r>
    </w:p>
    <w:p>
      <w:r>
        <w:rPr>
          <w:b/>
        </w:rPr>
        <w:t xml:space="preserve">Esimerkki 4.1722</w:t>
      </w:r>
    </w:p>
    <w:p>
      <w:r>
        <w:t xml:space="preserve">Konteksti: Face/Off oli käsikirjoitus, jota käsikirjoittajat Mike Werb ja Michael Colleary yrittivät myydä studiolle jo vuonna 1990. Aihe : Face/Off Suhde : ohjaaja</w:t>
      </w:r>
    </w:p>
    <w:p>
      <w:r>
        <w:rPr>
          <w:b/>
        </w:rPr>
        <w:t xml:space="preserve">Tulos</w:t>
      </w:r>
    </w:p>
    <w:p>
      <w:r>
        <w:t xml:space="preserve">Kenen suuntaan Face/Off on menossa?</w:t>
      </w:r>
    </w:p>
    <w:p>
      <w:r>
        <w:rPr>
          <w:b/>
        </w:rPr>
        <w:t xml:space="preserve">Esimerkki 4.1723</w:t>
      </w:r>
    </w:p>
    <w:p>
      <w:r>
        <w:t xml:space="preserve">Konteksti : Firenzeläiset Prigionit (Nuori orja, Partaorja, Atlasorja ja Heräävä orja) veistettiin todennäköisesti 1520-luvun jälkipuoliskolla, jolloin Michelangelo työskenteli San Lorenzossa Firenzessä (mutta historioitsijat ovat ehdottaneet vuosilukuja 1519-1534). Aihe : Nuori orja Suhde : kokoelma</w:t>
      </w:r>
    </w:p>
    <w:p>
      <w:r>
        <w:rPr>
          <w:b/>
        </w:rPr>
        <w:t xml:space="preserve">Tulos</w:t>
      </w:r>
    </w:p>
    <w:p>
      <w:r>
        <w:t xml:space="preserve">Mikä on sen paikan nimi, josta Nuori orja löytyy?</w:t>
      </w:r>
    </w:p>
    <w:p>
      <w:r>
        <w:rPr>
          <w:b/>
        </w:rPr>
        <w:t xml:space="preserve">Esimerkki 4.1724</w:t>
      </w:r>
    </w:p>
    <w:p>
      <w:r>
        <w:t xml:space="preserve">Konteksti : ISO 3166-2:BI on Burundia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3166-2:BI Suhde : standardointielin.</w:t>
      </w:r>
    </w:p>
    <w:p>
      <w:r>
        <w:rPr>
          <w:b/>
        </w:rPr>
        <w:t xml:space="preserve">Tulos</w:t>
      </w:r>
    </w:p>
    <w:p>
      <w:r>
        <w:t xml:space="preserve">Kuka on laatinut ISO 3166-2:BI -standardit?</w:t>
      </w:r>
    </w:p>
    <w:p>
      <w:r>
        <w:rPr>
          <w:b/>
        </w:rPr>
        <w:t xml:space="preserve">Esimerkki 4.1725</w:t>
      </w:r>
    </w:p>
    <w:p>
      <w:r>
        <w:t xml:space="preserve">Konteksti : Daniello Porri (kuoli 1566) oli italialainen renessanssimaalari, joka toimi kotimaassaan Parmassa muotokuva- ja historiamaalarina 1500-luvun alkuvuosina. Aihe : Daniello Porri Suhde : kuolinpäivä.</w:t>
      </w:r>
    </w:p>
    <w:p>
      <w:r>
        <w:rPr>
          <w:b/>
        </w:rPr>
        <w:t xml:space="preserve">Tulos</w:t>
      </w:r>
    </w:p>
    <w:p>
      <w:r>
        <w:t xml:space="preserve">Mikä on Daniello Porrin kuolinpäivä?</w:t>
      </w:r>
    </w:p>
    <w:p>
      <w:r>
        <w:rPr>
          <w:b/>
        </w:rPr>
        <w:t xml:space="preserve">Esimerkki 4.1726</w:t>
      </w:r>
    </w:p>
    <w:p>
      <w:r>
        <w:t xml:space="preserve">Konteksti : The Other Tomorrow on kadonnut amerikkalainen Pre-Code-elokuva vuodelta 1930, jonka on ohjannut Lloyd Bacon ja tuottanut First National Pictures, Warner Bros:n tytäryhtiö. Octavus Roy Cohenin tarinaan perustuvan rakkauskolmiodraaman pääosissa nähdään Billie Dove, Kenneth Thomson ja Grant Withers. Aihe : The Other Tomorrow Suhde : ohjaaja : ohjaaja</w:t>
      </w:r>
    </w:p>
    <w:p>
      <w:r>
        <w:rPr>
          <w:b/>
        </w:rPr>
        <w:t xml:space="preserve">Tulos</w:t>
      </w:r>
    </w:p>
    <w:p>
      <w:r>
        <w:t xml:space="preserve">Kuka ohjasi elokuvan The Other Tomorrow?</w:t>
      </w:r>
    </w:p>
    <w:p>
      <w:r>
        <w:rPr>
          <w:b/>
        </w:rPr>
        <w:t xml:space="preserve">Esimerkki 4.1727</w:t>
      </w:r>
    </w:p>
    <w:p>
      <w:r>
        <w:t xml:space="preserve">Konteksti: Jean-Stéphane Bron (1969-) on sveitsiläinen elokuvaohjaaja. Aihe : Jean-Stéphane Bron Suhde : kouluttautunut</w:t>
      </w:r>
    </w:p>
    <w:p>
      <w:r>
        <w:rPr>
          <w:b/>
        </w:rPr>
        <w:t xml:space="preserve">Tulos</w:t>
      </w:r>
    </w:p>
    <w:p>
      <w:r>
        <w:t xml:space="preserve">Mikä on Jean-Stéphane Bronin kouluttaneen yliopiston nimi?</w:t>
      </w:r>
    </w:p>
    <w:p>
      <w:r>
        <w:rPr>
          <w:b/>
        </w:rPr>
        <w:t xml:space="preserve">Esimerkki 4.1728</w:t>
      </w:r>
    </w:p>
    <w:p>
      <w:r>
        <w:t xml:space="preserve">Konteksti: Seianti Hanunia Tlesnasan sarkofagi on etruskialaisen aatelisnaisen elämänkokoinen sarkofagi, joka on peräisin vuosilta 150-140 eaa. Vuodesta 1887 lähtien se on kuulunut British Museumin kokoelmaan. Aihe : Seianti Hanunia Tlesnasan sarkofagi Suhde : kokoelma</w:t>
      </w:r>
    </w:p>
    <w:p>
      <w:r>
        <w:rPr>
          <w:b/>
        </w:rPr>
        <w:t xml:space="preserve">Tulos</w:t>
      </w:r>
    </w:p>
    <w:p>
      <w:r>
        <w:t xml:space="preserve">Mikä on sen paikan nimi, josta löytyy Seianti Hanunia Tlesnasan sarkofagi?</w:t>
      </w:r>
    </w:p>
    <w:p>
      <w:r>
        <w:rPr>
          <w:b/>
        </w:rPr>
        <w:t xml:space="preserve">Esimerkki 4.1729</w:t>
      </w:r>
    </w:p>
    <w:p>
      <w:r>
        <w:t xml:space="preserve">Konteksti : ``I Saw What I Saw'' on yhdysvaltalaisen lääketieteellisen tv-draamasarjan Grey's Anatomy kuudennen kauden kuudes jakso ja sarjan 108. jakso kokonaisuudessaan. Aihe : Näin mitä näin Suhde : sarja : sarja</w:t>
      </w:r>
    </w:p>
    <w:p>
      <w:r>
        <w:rPr>
          <w:b/>
        </w:rPr>
        <w:t xml:space="preserve">Tulos</w:t>
      </w:r>
    </w:p>
    <w:p>
      <w:r>
        <w:t xml:space="preserve">Mistä sarjasta I Saw What I Saw on?</w:t>
      </w:r>
    </w:p>
    <w:p>
      <w:r>
        <w:rPr>
          <w:b/>
        </w:rPr>
        <w:t xml:space="preserve">Esimerkki 4.1730</w:t>
      </w:r>
    </w:p>
    <w:p>
      <w:r>
        <w:t xml:space="preserve">Asiayhteys : Aer Turas Teoranta (irlantilaisittain Air Journey) oli irlantilainen lentoyhtiö ja myöhemmin rahtiliikenteen harjoittaja, jonka toimipaikka oli Dublinissa, Irlannissa vuodesta 1962 toukokuuhun 2003. Kohde : Aer Turas Suhde : emoyhtiö.</w:t>
      </w:r>
    </w:p>
    <w:p>
      <w:r>
        <w:rPr>
          <w:b/>
        </w:rPr>
        <w:t xml:space="preserve">Tulos</w:t>
      </w:r>
    </w:p>
    <w:p>
      <w:r>
        <w:t xml:space="preserve">Mihin yhtiöön Aer Turas kuuluu?</w:t>
      </w:r>
    </w:p>
    <w:p>
      <w:r>
        <w:rPr>
          <w:b/>
        </w:rPr>
        <w:t xml:space="preserve">Esimerkki 4.1731</w:t>
      </w:r>
    </w:p>
    <w:p>
      <w:r>
        <w:t xml:space="preserve">Konteksti : William Machin Stairs oli Grenadasta kotoisin olleen John Stairsin (1749-1797) poika, joka oli muuttanut Philadelphiaan, Pennsylvaniaan, Yhdysvaltoihin ennen kuin muutti Halifaxiin. Aihe : William Machin Stairs Suhde : puoliso</w:t>
      </w:r>
    </w:p>
    <w:p>
      <w:r>
        <w:rPr>
          <w:b/>
        </w:rPr>
        <w:t xml:space="preserve">Tulos</w:t>
      </w:r>
    </w:p>
    <w:p>
      <w:r>
        <w:t xml:space="preserve">Mikä on William Machin Stairsin puolison nimi?</w:t>
      </w:r>
    </w:p>
    <w:p>
      <w:r>
        <w:rPr>
          <w:b/>
        </w:rPr>
        <w:t xml:space="preserve">Esimerkki 4.1732</w:t>
      </w:r>
    </w:p>
    <w:p>
      <w:r>
        <w:t xml:space="preserve">Konteksti: Darren Morningstar (s. 22. huhtikuuta 1969) on yhdysvaltalainen koripalloilija, jonka Boston Celtics valitsi vuoden 1992 NBA-draftin toisella kierroksella (47.). Kohde : Darren Morningstar Suhde : valitsi hänet.</w:t>
      </w:r>
    </w:p>
    <w:p>
      <w:r>
        <w:rPr>
          <w:b/>
        </w:rPr>
        <w:t xml:space="preserve">Tulos</w:t>
      </w:r>
    </w:p>
    <w:p>
      <w:r>
        <w:t xml:space="preserve">Missä joukkueessa Darren Morningstar on?</w:t>
      </w:r>
    </w:p>
    <w:p>
      <w:r>
        <w:rPr>
          <w:b/>
        </w:rPr>
        <w:t xml:space="preserve">Esimerkki 4.1733</w:t>
      </w:r>
    </w:p>
    <w:p>
      <w:r>
        <w:t xml:space="preserve">Konteksti : James Allen Hardie (5. toukokuuta 1823 - 14. joulukuuta 1876) oli yhdysvaltalainen sotilas, joka toimi useissa tärkeissä hallinnollisissa tehtävissä unionin armeijassa Yhdysvaltain sisällissodan aikana. Aihe : James Allen Hardie Suhde : konflikti</w:t>
      </w:r>
    </w:p>
    <w:p>
      <w:r>
        <w:rPr>
          <w:b/>
        </w:rPr>
        <w:t xml:space="preserve">Tulos</w:t>
      </w:r>
    </w:p>
    <w:p>
      <w:r>
        <w:t xml:space="preserve">Mihin sotaan tai taisteluun James Allen Hardie osallistui?</w:t>
      </w:r>
    </w:p>
    <w:p>
      <w:r>
        <w:rPr>
          <w:b/>
        </w:rPr>
        <w:t xml:space="preserve">Esimerkki 4.1734</w:t>
      </w:r>
    </w:p>
    <w:p>
      <w:r>
        <w:t xml:space="preserve">Asiayhteys : Albertsons (655 toimipistettä Arizonassa, Pohjois-Kaliforniassa, Coloradossa, Floridassa, Louisianassa, New Mexicossa, Oklahomassa, Texasissa ja Wyomingissa - Albertsons LLC) County Line Liquors (1 toimipiste) Grocery Warehouse (1 toimipiste) Jewel-Osco (2 toimipistettä) Max Foods (2 toimipistettä) Super Saver Foods (23 toimipistettä, joista 21 suljettiin vuoden 2006 lopulla) Aihe : Albertsons Suhde : emoyhtiö.</w:t>
      </w:r>
    </w:p>
    <w:p>
      <w:r>
        <w:rPr>
          <w:b/>
        </w:rPr>
        <w:t xml:space="preserve">Tulos</w:t>
      </w:r>
    </w:p>
    <w:p>
      <w:r>
        <w:t xml:space="preserve">Mikä yritys on Albertsonsin emoyhtiö?</w:t>
      </w:r>
    </w:p>
    <w:p>
      <w:r>
        <w:rPr>
          <w:b/>
        </w:rPr>
        <w:t xml:space="preserve">Esimerkki 4.1735</w:t>
      </w:r>
    </w:p>
    <w:p>
      <w:r>
        <w:t xml:space="preserve">Konteksti: "Muistatko Paulin?" -jakso jäi seuraavan jakson "Sinun on tavattava vaimoni" varjoon, joka keräsi 13,234 miljoonaa katsojaa ja saavutti 8,2 katsojalukua/12 osuutta kokonaiskatsojissa ja 4,4 katsojalukua 18-49-vuotiaissa katsojissa. Aihe : Muistatko Paulin? Suhde : sarja</w:t>
      </w:r>
    </w:p>
    <w:p>
      <w:r>
        <w:rPr>
          <w:b/>
        </w:rPr>
        <w:t xml:space="preserve">Tulos</w:t>
      </w:r>
    </w:p>
    <w:p>
      <w:r>
        <w:t xml:space="preserve">Muista Paul? oli missä sarjassa?</w:t>
      </w:r>
    </w:p>
    <w:p>
      <w:r>
        <w:rPr>
          <w:b/>
        </w:rPr>
        <w:t xml:space="preserve">Esimerkki 4.1736</w:t>
      </w:r>
    </w:p>
    <w:p>
      <w:r>
        <w:t xml:space="preserve">Konteksti : Mooses (/ˈmoʊzɪz, -zɪs/; heprea: מֹשֶׁה, moderni Moshe Tiberian Mōšéh ISO 259-3 Moše; syyriaksi: ܡܘܫܐ Moushe; arabiaksi: موسى Mūsā; kreikaksi: Mωϋσῆς Mōÿsēs sekä Septuagintassa että Uudessa testamentissa) on profeetta Abrahamin uskonnoissa. Subjekti : Mooses Suhde : sukupuoli tai sukupuolta</w:t>
      </w:r>
    </w:p>
    <w:p>
      <w:r>
        <w:rPr>
          <w:b/>
        </w:rPr>
        <w:t xml:space="preserve">Tulos</w:t>
      </w:r>
    </w:p>
    <w:p>
      <w:r>
        <w:t xml:space="preserve">Mikä oli Mooseksen sukupuoli?</w:t>
      </w:r>
    </w:p>
    <w:p>
      <w:r>
        <w:rPr>
          <w:b/>
        </w:rPr>
        <w:t xml:space="preserve">Esimerkki 4.1737</w:t>
      </w:r>
    </w:p>
    <w:p>
      <w:r>
        <w:t xml:space="preserve">Konteksti: Letícia Persiles (s. 7. tammikuuta 1983) on brasilialainen näyttelijä ja laulaja, joka näytteli pääroolin telenovelassa Amor Eterno Amor. Aihe : Letícia Persiles Suhde : puoliso.</w:t>
      </w:r>
    </w:p>
    <w:p>
      <w:r>
        <w:rPr>
          <w:b/>
        </w:rPr>
        <w:t xml:space="preserve">Tulos</w:t>
      </w:r>
    </w:p>
    <w:p>
      <w:r>
        <w:t xml:space="preserve">Mikä on Letícia Persilesin puolison nimi?</w:t>
      </w:r>
    </w:p>
    <w:p>
      <w:r>
        <w:rPr>
          <w:b/>
        </w:rPr>
        <w:t xml:space="preserve">Esimerkki 4.1738</w:t>
      </w:r>
    </w:p>
    <w:p>
      <w:r>
        <w:t xml:space="preserve">Konteksti : South Eastern Mounted Brigade oli Britannian armeijan alueellisten joukkojen muodostelma, joka järjestettiin vuonna 1908. Aihe : South Eastern Mounted Brigade Suhde : sotilashaara.</w:t>
      </w:r>
    </w:p>
    <w:p>
      <w:r>
        <w:rPr>
          <w:b/>
        </w:rPr>
        <w:t xml:space="preserve">Tulos</w:t>
      </w:r>
    </w:p>
    <w:p>
      <w:r>
        <w:t xml:space="preserve">Mitkä asevoimat hyödynsivät South Eastern Mounted Brigade -joukkojen palvelusta?</w:t>
      </w:r>
    </w:p>
    <w:p>
      <w:r>
        <w:rPr>
          <w:b/>
        </w:rPr>
        <w:t xml:space="preserve">Esimerkki 4.1739</w:t>
      </w:r>
    </w:p>
    <w:p>
      <w:r>
        <w:t xml:space="preserve">Konteksti: Nicholas Vere-Hodge MB, FRCS, BCh, LRCP (31. lokakuuta 1912 - 7. joulukuuta 2005) oli englantilainen kriketinpelaaja ja kuninkaallisten ilmavoimien upseeri. Aihe : Nicholas Vere-Hodge Suhde : sotilashaara.</w:t>
      </w:r>
    </w:p>
    <w:p>
      <w:r>
        <w:rPr>
          <w:b/>
        </w:rPr>
        <w:t xml:space="preserve">Tulos</w:t>
      </w:r>
    </w:p>
    <w:p>
      <w:r>
        <w:t xml:space="preserve">Missä sotilashaarassa Nicholas Vere-Hodge palveli?</w:t>
      </w:r>
    </w:p>
    <w:p>
      <w:r>
        <w:rPr>
          <w:b/>
        </w:rPr>
        <w:t xml:space="preserve">Esimerkki 4.1740</w:t>
      </w:r>
    </w:p>
    <w:p>
      <w:r>
        <w:t xml:space="preserve">Konteksti : Sir Thomas Allin, 1. baronet (1612-1685) oli kuninkaallisen laivaston upseeri, joka palveli Englannin sisällissodassa sekä toisessa ja kolmannessa englantilais-hollantilaisessa sodassa. Aihe : Sir Thomas Allin, 1. vapaaherra Suhde : sotilasala.</w:t>
      </w:r>
    </w:p>
    <w:p>
      <w:r>
        <w:rPr>
          <w:b/>
        </w:rPr>
        <w:t xml:space="preserve">Tulos</w:t>
      </w:r>
    </w:p>
    <w:p>
      <w:r>
        <w:t xml:space="preserve">Missä asevoimissa Sir Thomas Allin, 1. baronet oli?</w:t>
      </w:r>
    </w:p>
    <w:p>
      <w:r>
        <w:rPr>
          <w:b/>
        </w:rPr>
        <w:t xml:space="preserve">Esimerkki 4.1741</w:t>
      </w:r>
    </w:p>
    <w:p>
      <w:r>
        <w:t xml:space="preserve">Konteksti: Joseph Francis Richard Sévigny (s. 11. huhtikuuta 1957 Montreal, Quebec) on entinen kanadalainen ammattilaisjääkiekkomaalivahti, joka pelasi Montreal Canadiens ja Quebec Nordiques National Hockey League. Aihe : Richard Sévigny Suhde : drafted by</w:t>
      </w:r>
    </w:p>
    <w:p>
      <w:r>
        <w:rPr>
          <w:b/>
        </w:rPr>
        <w:t xml:space="preserve">Tulos</w:t>
      </w:r>
    </w:p>
    <w:p>
      <w:r>
        <w:t xml:space="preserve">Mihin joukkueeseen Richard Sévigny kuuluu?</w:t>
      </w:r>
    </w:p>
    <w:p>
      <w:r>
        <w:rPr>
          <w:b/>
        </w:rPr>
        <w:t xml:space="preserve">Esimerkki 4.1742</w:t>
      </w:r>
    </w:p>
    <w:p>
      <w:r>
        <w:t xml:space="preserve">Konteksti : Geoffrey Bush syntyi Lontoossa, hänestä tuli 8-vuotiaana Salisburyn katedraalin kuorolainen ja hän opiskeli epävirallisesti säveltäjä John Irelandin kanssa. Kohde : Geoffrey Bush Suhde : kuolinpäivämäärä</w:t>
      </w:r>
    </w:p>
    <w:p>
      <w:r>
        <w:rPr>
          <w:b/>
        </w:rPr>
        <w:t xml:space="preserve">Tulos</w:t>
      </w:r>
    </w:p>
    <w:p>
      <w:r>
        <w:t xml:space="preserve">Mikä oli Geoffrey Bushin kuolinpäivä?</w:t>
      </w:r>
    </w:p>
    <w:p>
      <w:r>
        <w:rPr>
          <w:b/>
        </w:rPr>
        <w:t xml:space="preserve">Esimerkki 4.1743</w:t>
      </w:r>
    </w:p>
    <w:p>
      <w:r>
        <w:t xml:space="preserve">Konteksti : The Dancing Masters on 20th Century-Foxin tuottama Laurel ja Hardy -elokuva vuodelta 1943. Aihe : The Dancing Masters Suhde : tuotantoyhtiö</w:t>
      </w:r>
    </w:p>
    <w:p>
      <w:r>
        <w:rPr>
          <w:b/>
        </w:rPr>
        <w:t xml:space="preserve">Tulos</w:t>
      </w:r>
    </w:p>
    <w:p>
      <w:r>
        <w:t xml:space="preserve">Mikä tuotantoyhtiö tai mitkä tuotantoyhtiöt loivat The Dancing Mastersin?</w:t>
      </w:r>
    </w:p>
    <w:p>
      <w:r>
        <w:rPr>
          <w:b/>
        </w:rPr>
        <w:t xml:space="preserve">Esimerkki 4.1744</w:t>
      </w:r>
    </w:p>
    <w:p>
      <w:r>
        <w:t xml:space="preserve">Konteksti: Kenraali Sir Frederick Francis Maude VC GCB (20. joulukuuta 1821 - 20. kesäkuuta 1897) sai Victoria-ristin, joka on korkein ja arvostetuin palkinto urhoollisuudesta vihollisen edessä, joka voidaan myöntää Britannian ja kansainyhteisön joukoille. Aihe : Frederick Francis Maude Suhde : saatu palkinto.</w:t>
      </w:r>
    </w:p>
    <w:p>
      <w:r>
        <w:rPr>
          <w:b/>
        </w:rPr>
        <w:t xml:space="preserve">Tulos</w:t>
      </w:r>
    </w:p>
    <w:p>
      <w:r>
        <w:t xml:space="preserve">Minkä palkinnon sai Frederick Francis Maude?</w:t>
      </w:r>
    </w:p>
    <w:p>
      <w:r>
        <w:rPr>
          <w:b/>
        </w:rPr>
        <w:t xml:space="preserve">Esimerkki 4.1745</w:t>
      </w:r>
    </w:p>
    <w:p>
      <w:r>
        <w:t xml:space="preserve">Konteksti : 503 Normandian sotaretkellä 11. heinäkuuta 1944; itärintamalla ensimmäinen Tiger II:lla varustettu yksikkö oli s.H.Pz.Abt. Aihe : Tiger II Suhde : palvelusmerkintä</w:t>
      </w:r>
    </w:p>
    <w:p>
      <w:r>
        <w:rPr>
          <w:b/>
        </w:rPr>
        <w:t xml:space="preserve">Tulos</w:t>
      </w:r>
    </w:p>
    <w:p>
      <w:r>
        <w:t xml:space="preserve">Minä vuonna Tiger II hyväksyttiin virallisesti?</w:t>
      </w:r>
    </w:p>
    <w:p>
      <w:r>
        <w:rPr>
          <w:b/>
        </w:rPr>
        <w:t xml:space="preserve">Esimerkki 4.1746</w:t>
      </w:r>
    </w:p>
    <w:p>
      <w:r>
        <w:t xml:space="preserve">Konteksti : Evil Clutch (tunnetaan myös nimellä Il Bosco 1) on italialainen kauhuelokuva vuodelta 1988, jonka on käsikirjoittanut ja ohjannut Andrea Marfori ja jota Troma Entertainment levittää. Aihe : Evil Clutch Suhde : tuotantoyhtiö</w:t>
      </w:r>
    </w:p>
    <w:p>
      <w:r>
        <w:rPr>
          <w:b/>
        </w:rPr>
        <w:t xml:space="preserve">Tulos</w:t>
      </w:r>
    </w:p>
    <w:p>
      <w:r>
        <w:t xml:space="preserve">Mikä on Evil Clutchin tuotantoyhtiö?</w:t>
      </w:r>
    </w:p>
    <w:p>
      <w:r>
        <w:rPr>
          <w:b/>
        </w:rPr>
        <w:t xml:space="preserve">Esimerkki 4.1747</w:t>
      </w:r>
    </w:p>
    <w:p>
      <w:r>
        <w:t xml:space="preserve">Konteksti : James De La Vega syntyi East Harlemissa Jaime De La Vegan ja Elsie Matosin poikana, ja hän valmistui York Preparatory Schoolin priimusoppilaaksi ja kävi Cornellin yliopistoa, josta hän valmistui vuonna 1994 kuvataiteen kandidaatiksi. Aihe : James De La Vega Suhde : kouluttautunut osoitteessa</w:t>
      </w:r>
    </w:p>
    <w:p>
      <w:r>
        <w:rPr>
          <w:b/>
        </w:rPr>
        <w:t xml:space="preserve">Tulos</w:t>
      </w:r>
    </w:p>
    <w:p>
      <w:r>
        <w:t xml:space="preserve">Missä James De La Vega opiskeli tai työskenteli?</w:t>
      </w:r>
    </w:p>
    <w:p>
      <w:r>
        <w:rPr>
          <w:b/>
        </w:rPr>
        <w:t xml:space="preserve">Esimerkki 4.1748</w:t>
      </w:r>
    </w:p>
    <w:p>
      <w:r>
        <w:t xml:space="preserve">Konteksti : Wolfgang Kretzschmar (2. heinäkuuta 1907 - 27. joulukuuta 1944) oli toisen maailmansodan aikana palvellut saksalainen upseeri, jolle myönnettiin himoitun Rautaristin ritariristi tammilehvillä ja miekoilla (saksaksi: Ritterkreuz des Eisernen Kreuzes mit Eichenlaub und Schwertern). Aihe : Wolfgang Kretzschmar Suhde : konflikti</w:t>
      </w:r>
    </w:p>
    <w:p>
      <w:r>
        <w:rPr>
          <w:b/>
        </w:rPr>
        <w:t xml:space="preserve">Tulos</w:t>
      </w:r>
    </w:p>
    <w:p>
      <w:r>
        <w:t xml:space="preserve">Missä sodassa Wolfgang Kretzschmar palveli?</w:t>
      </w:r>
    </w:p>
    <w:p>
      <w:r>
        <w:rPr>
          <w:b/>
        </w:rPr>
        <w:t xml:space="preserve">Esimerkki 4.1749</w:t>
      </w:r>
    </w:p>
    <w:p>
      <w:r>
        <w:t xml:space="preserve">Konteksti: Steven A. Carter on valmistunut Cornellin yliopistosta, Quill and Dagger -yhdistyksen jäsen, Ho Nun De Kah -kunniaseuran entinen puheenjohtaja ja William K. Kennedy Dean's Prize -palkinnon voittaja poikkeuksellisista akateemisista saavutuksista. Hänellä on myös kasvatustieteen ja psykologian maisterin tutkinnot. Aihe : Steven A. Carter Suhde : koulutettu osoitteessa</w:t>
      </w:r>
    </w:p>
    <w:p>
      <w:r>
        <w:rPr>
          <w:b/>
        </w:rPr>
        <w:t xml:space="preserve">Tulos</w:t>
      </w:r>
    </w:p>
    <w:p>
      <w:r>
        <w:t xml:space="preserve">Missä yliopistossa Steven A. Carter opiskeli?</w:t>
      </w:r>
    </w:p>
    <w:p>
      <w:r>
        <w:rPr>
          <w:b/>
        </w:rPr>
        <w:t xml:space="preserve">Esimerkki 4.1750</w:t>
      </w:r>
    </w:p>
    <w:p>
      <w:r>
        <w:t xml:space="preserve">Konteksti: Garrett Mitchell (s. 2. syyskuuta 1991) on kanadalainen ammatillinen jääkiekko eteenpäin, joka pelaa tällä hetkellä Hershey Bears of American Hockey League kuin mahdollisuus Washington Capitals National Hockey League. Aihe : Garrett Mitchell Suhde : drafted by</w:t>
      </w:r>
    </w:p>
    <w:p>
      <w:r>
        <w:rPr>
          <w:b/>
        </w:rPr>
        <w:t xml:space="preserve">Tulos</w:t>
      </w:r>
    </w:p>
    <w:p>
      <w:r>
        <w:t xml:space="preserve">Missä joukkueessa Garrett Mitchell on?</w:t>
      </w:r>
    </w:p>
    <w:p>
      <w:r>
        <w:rPr>
          <w:b/>
        </w:rPr>
        <w:t xml:space="preserve">Esimerkki 4.1751</w:t>
      </w:r>
    </w:p>
    <w:p>
      <w:r>
        <w:t xml:space="preserve">Konteksti : Suuri masturboija (1929) on Salvador Dalín surrealistisen aikakauden aikana tekemä maalaus, joka on tällä hetkellä esillä Museo Nacional Centro de Arte Reina Sofíassa Madridissa. Aihe : Suuri masturboija Suhde : kokoelma</w:t>
      </w:r>
    </w:p>
    <w:p>
      <w:r>
        <w:rPr>
          <w:b/>
        </w:rPr>
        <w:t xml:space="preserve">Tulos</w:t>
      </w:r>
    </w:p>
    <w:p>
      <w:r>
        <w:t xml:space="preserve">Mikä on sen paikan nimi, josta Suuri Masturboija löytyy?</w:t>
      </w:r>
    </w:p>
    <w:p>
      <w:r>
        <w:rPr>
          <w:b/>
        </w:rPr>
        <w:t xml:space="preserve">Esimerkki 4.1752</w:t>
      </w:r>
    </w:p>
    <w:p>
      <w:r>
        <w:t xml:space="preserve">Konteksti : ISO 3166-2:GQ on Päiväntasaajan Guineaa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3166-2:GQ Suhde : standardointielin.</w:t>
      </w:r>
    </w:p>
    <w:p>
      <w:r>
        <w:rPr>
          <w:b/>
        </w:rPr>
        <w:t xml:space="preserve">Tulos</w:t>
      </w:r>
    </w:p>
    <w:p>
      <w:r>
        <w:t xml:space="preserve">Kuka on laatinut ISO 3166-2:GQ -standardit?</w:t>
      </w:r>
    </w:p>
    <w:p>
      <w:r>
        <w:rPr>
          <w:b/>
        </w:rPr>
        <w:t xml:space="preserve">Esimerkki 4.1753</w:t>
      </w:r>
    </w:p>
    <w:p>
      <w:r>
        <w:t xml:space="preserve">Konteksti : Raidallinen matka (venäjäksi Полосатый рейс) on Vladimir Fetinin ohjaama neuvostoliittolainen komediaelokuva vuodelta 1961. Aihe : Striped Trip Suhde : ohjaaja</w:t>
      </w:r>
    </w:p>
    <w:p>
      <w:r>
        <w:rPr>
          <w:b/>
        </w:rPr>
        <w:t xml:space="preserve">Tulos</w:t>
      </w:r>
    </w:p>
    <w:p>
      <w:r>
        <w:t xml:space="preserve">Kuka oli Striped Tripin ohjaaja?</w:t>
      </w:r>
    </w:p>
    <w:p>
      <w:r>
        <w:rPr>
          <w:b/>
        </w:rPr>
        <w:t xml:space="preserve">Esimerkki 4.1754</w:t>
      </w:r>
    </w:p>
    <w:p>
      <w:r>
        <w:t xml:space="preserve">Konteksti : Robson Moura Fonseca on brasilialainen Jiu Jitsu -kilpailija, kouluttaja ja sekakamppailija. Aihe : Robson Moura Suhde : asuinpaikka</w:t>
      </w:r>
    </w:p>
    <w:p>
      <w:r>
        <w:rPr>
          <w:b/>
        </w:rPr>
        <w:t xml:space="preserve">Tulos</w:t>
      </w:r>
    </w:p>
    <w:p>
      <w:r>
        <w:t xml:space="preserve">Mihin kaupunkiin Robson Moura liittyy?</w:t>
      </w:r>
    </w:p>
    <w:p>
      <w:r>
        <w:rPr>
          <w:b/>
        </w:rPr>
        <w:t xml:space="preserve">Esimerkki 4.1755</w:t>
      </w:r>
    </w:p>
    <w:p>
      <w:r>
        <w:t xml:space="preserve">Konteksti : Kirjettä kirjoittava nainen (tunnetaan myös nimellä A Lady Writing; hollanniksi: Schrijvend meisje) on 1600-luvun hollantilaiselle taidemaalarille Johannes Vermeerille omistettu öljymaalaus. Aihe : Kirjettä kirjoittava nainen Suhde : kokoelma</w:t>
      </w:r>
    </w:p>
    <w:p>
      <w:r>
        <w:rPr>
          <w:b/>
        </w:rPr>
        <w:t xml:space="preserve">Tulos</w:t>
      </w:r>
    </w:p>
    <w:p>
      <w:r>
        <w:t xml:space="preserve">Mikä on sen paikan nimi, josta löytyy A Lady Writing a Letter?</w:t>
      </w:r>
    </w:p>
    <w:p>
      <w:r>
        <w:rPr>
          <w:b/>
        </w:rPr>
        <w:t xml:space="preserve">Esimerkki 4.1756</w:t>
      </w:r>
    </w:p>
    <w:p>
      <w:r>
        <w:t xml:space="preserve">Konteksti : Keisarinna leskirouva Xu (徐太后, henkilökohtainen nimi tuntematon) (kuoli 926), jota kunnioitettiin keisarinna leskirouva Shunshenginä (順聖太后) poikansa Wang Yanin (ent. Wang Zongyan) aikana, tunnettu nimellä Consort Xu keisarillisen konsertin arvolla Xianfei (徐賢妃) miehensä Wang Jianin aikana, oli Kiinan viiden dynastian ja kymmenen valtakunnan kauden valtion entisen Shun keisarinnan leskirouva. Aihe : Keisarinna Xu Suhde : puoliso.</w:t>
      </w:r>
    </w:p>
    <w:p>
      <w:r>
        <w:rPr>
          <w:b/>
        </w:rPr>
        <w:t xml:space="preserve">Tulos</w:t>
      </w:r>
    </w:p>
    <w:p>
      <w:r>
        <w:t xml:space="preserve">Mikä on keisarinnan leskirouva Xun puolison nimi?</w:t>
      </w:r>
    </w:p>
    <w:p>
      <w:r>
        <w:rPr>
          <w:b/>
        </w:rPr>
        <w:t xml:space="preserve">Esimerkki 4.1757</w:t>
      </w:r>
    </w:p>
    <w:p>
      <w:r>
        <w:t xml:space="preserve">Konteksti : Moody's Investors Service, josta käytetään usein nimitystä Moody's, on Moody's Corporationin joukkovelkakirjalainojen luottoluokitusliiketoiminta, joka edustaa yhtiön perinteistä toimialaa ja sen historiallista nimeä. Aihe : Moody's Investors Service Suhde : emoyhtiö.</w:t>
      </w:r>
    </w:p>
    <w:p>
      <w:r>
        <w:rPr>
          <w:b/>
        </w:rPr>
        <w:t xml:space="preserve">Tulos</w:t>
      </w:r>
    </w:p>
    <w:p>
      <w:r>
        <w:t xml:space="preserve">Mikä yritys on Moody's Investors Servicen emoyhtiö?</w:t>
      </w:r>
    </w:p>
    <w:p>
      <w:r>
        <w:rPr>
          <w:b/>
        </w:rPr>
        <w:t xml:space="preserve">Esimerkki 4.1758</w:t>
      </w:r>
    </w:p>
    <w:p>
      <w:r>
        <w:t xml:space="preserve">Konteksti : Don Quijote on espanjalais-italialainen 3D-tietokoneanimaatioelokuva vuodelta 2007, jonka ovat tuottaneet Fabio Massimo Cacciatori, Filmax International, Lumiq Studios ja Julio Fernández. Elokuva perustuu Miguel de Cervantesin romaaniin Don Quijote ja sen pääosissa ovat Andreu Buenafuente, David Fernández, Sonia Ferrer ja José Luis Gil. Aihe : Donkey Xote Suhde : tuotantoyhtiö</w:t>
      </w:r>
    </w:p>
    <w:p>
      <w:r>
        <w:rPr>
          <w:b/>
        </w:rPr>
        <w:t xml:space="preserve">Tulos</w:t>
      </w:r>
    </w:p>
    <w:p>
      <w:r>
        <w:t xml:space="preserve">Mikä on Donkey Xoten tuotantoyhtiö?</w:t>
      </w:r>
    </w:p>
    <w:p>
      <w:r>
        <w:rPr>
          <w:b/>
        </w:rPr>
        <w:t xml:space="preserve">Esimerkki 4.1759</w:t>
      </w:r>
    </w:p>
    <w:p>
      <w:r>
        <w:t xml:space="preserve">Konteksti : Enkelin talo (espanjaksi La Casa del ángel) on argentiinalainen draamallinen trillerielokuva vuodelta 1957, jonka Leopoldo Torre Nilsson ohjasi Beatriz Guidon romaanista. Aihe : Enkelin talo Suhde : ohjaaja</w:t>
      </w:r>
    </w:p>
    <w:p>
      <w:r>
        <w:rPr>
          <w:b/>
        </w:rPr>
        <w:t xml:space="preserve">Tulos</w:t>
      </w:r>
    </w:p>
    <w:p>
      <w:r>
        <w:t xml:space="preserve">Kuka on ohjannut Enkelin talo -elokuvan?</w:t>
      </w:r>
    </w:p>
    <w:p>
      <w:r>
        <w:rPr>
          <w:b/>
        </w:rPr>
        <w:t xml:space="preserve">Esimerkki 4.1760</w:t>
      </w:r>
    </w:p>
    <w:p>
      <w:r>
        <w:t xml:space="preserve">Konteksti : Ronnie Lee Gardner (16. tammikuuta 1961 - 18. kesäkuuta 2010) oli yhdysvaltalainen rikollinen, joka sai kuolemanrangaistuksen murhasta vuonna 1985 ja joka teloitettiin Utahin osavaltiossa ampumalla vuonna 2010. Aihe : Ronnie Lee Gardner Suhde : tuomittu...</w:t>
      </w:r>
    </w:p>
    <w:p>
      <w:r>
        <w:rPr>
          <w:b/>
        </w:rPr>
        <w:t xml:space="preserve">Tulos</w:t>
      </w:r>
    </w:p>
    <w:p>
      <w:r>
        <w:t xml:space="preserve">Mikä rikos johti Ronnie Lee Gardnerin tuomitsemiseen?</w:t>
      </w:r>
    </w:p>
    <w:p>
      <w:r>
        <w:rPr>
          <w:b/>
        </w:rPr>
        <w:t xml:space="preserve">Esimerkki 4.1761</w:t>
      </w:r>
    </w:p>
    <w:p>
      <w:r>
        <w:t xml:space="preserve">Konteksti: Sutan Sjahrir (5. maaliskuuta 1909 -- 9. huhtikuuta 1966), avantgardistinen ja idealistinen indonesialainen intellektuelli, oli vallankumouksellinen itsenäisyysjohtaja. Aihe : Sutan Sjahrir Suhde : kuolinpäivä.</w:t>
      </w:r>
    </w:p>
    <w:p>
      <w:r>
        <w:rPr>
          <w:b/>
        </w:rPr>
        <w:t xml:space="preserve">Tulos</w:t>
      </w:r>
    </w:p>
    <w:p>
      <w:r>
        <w:t xml:space="preserve">Milloin Sutan Sjahrir kuoli?</w:t>
      </w:r>
    </w:p>
    <w:p>
      <w:r>
        <w:rPr>
          <w:b/>
        </w:rPr>
        <w:t xml:space="preserve">Esimerkki 4.1762</w:t>
      </w:r>
    </w:p>
    <w:p>
      <w:r>
        <w:t xml:space="preserve">Konteksti : Hot Saturday julkaistiin DVD:llä osana kolmen levyn ja kuuden elokuvan Pre-Code Hollywood Collection -elokuvasarjaa 7. huhtikuuta 2009. Aihe : Hot Saturday Suhde : perustuu</w:t>
      </w:r>
    </w:p>
    <w:p>
      <w:r>
        <w:rPr>
          <w:b/>
        </w:rPr>
        <w:t xml:space="preserve">Tulos</w:t>
      </w:r>
    </w:p>
    <w:p>
      <w:r>
        <w:t xml:space="preserve">Mihin Hot Saturday perustuu?</w:t>
      </w:r>
    </w:p>
    <w:p>
      <w:r>
        <w:rPr>
          <w:b/>
        </w:rPr>
        <w:t xml:space="preserve">Esimerkki 4.1763</w:t>
      </w:r>
    </w:p>
    <w:p>
      <w:r>
        <w:t xml:space="preserve">Konteksti : GER-luokka 127 oli Great Eastern Railwayn Stratfordin tehtaalla vuonna 1888 valmistama yksinäinen kokeellinen 0-6-0-yhdistelmähöyryveturiluokka. Kohde : GER Class 127 Suhde : käyttömerkintä.</w:t>
      </w:r>
    </w:p>
    <w:p>
      <w:r>
        <w:rPr>
          <w:b/>
        </w:rPr>
        <w:t xml:space="preserve">Tulos</w:t>
      </w:r>
    </w:p>
    <w:p>
      <w:r>
        <w:t xml:space="preserve">Mikä oli virallinen vuosi, jolloin GER-luokka 127 hyväksyttiin?</w:t>
      </w:r>
    </w:p>
    <w:p>
      <w:r>
        <w:rPr>
          <w:b/>
        </w:rPr>
        <w:t xml:space="preserve">Esimerkki 4.1764</w:t>
      </w:r>
    </w:p>
    <w:p>
      <w:r>
        <w:t xml:space="preserve">Konteksti : Elokuva perustuu Dick Gordonin junaryöstön estämiseen, josta Paul Leicester Ford kertoi kirjassaan The Great K &amp; A Train Robbery, joka julkaistiin alun perin Lippincott's Monthly Magazine -lehdessä vuonna 1896. Aihe : Suuri K &amp; A-junaryöstö Suhde : ohjaaja</w:t>
      </w:r>
    </w:p>
    <w:p>
      <w:r>
        <w:rPr>
          <w:b/>
        </w:rPr>
        <w:t xml:space="preserve">Tulos</w:t>
      </w:r>
    </w:p>
    <w:p>
      <w:r>
        <w:t xml:space="preserve">Mikä on The Great K &amp; A Train Robbery -elokuvan ohjaajan nimi?</w:t>
      </w:r>
    </w:p>
    <w:p>
      <w:r>
        <w:rPr>
          <w:b/>
        </w:rPr>
        <w:t xml:space="preserve">Esimerkki 4.1765</w:t>
      </w:r>
    </w:p>
    <w:p>
      <w:r>
        <w:t xml:space="preserve">Konteksti : M Suganth The Times of India -lehdestä antoi 3 pistettä 5:stä ja sanoi: ''Naanga'' ei kuitenkaan jätä sinua haikeaksi ja kaipaamaan viehättävää, ei-niin-kaukana-olevaa menneisyyttä''. Aihe : Naanga Suhde : ohjaaja</w:t>
      </w:r>
    </w:p>
    <w:p>
      <w:r>
        <w:rPr>
          <w:b/>
        </w:rPr>
        <w:t xml:space="preserve">Tulos</w:t>
      </w:r>
    </w:p>
    <w:p>
      <w:r>
        <w:t xml:space="preserve">Kuka ohjasi elokuvan Naanga?</w:t>
      </w:r>
    </w:p>
    <w:p>
      <w:r>
        <w:rPr>
          <w:b/>
        </w:rPr>
        <w:t xml:space="preserve">Esimerkki 4.1766</w:t>
      </w:r>
    </w:p>
    <w:p>
      <w:r>
        <w:t xml:space="preserve">Konteksti: Rosita Baltazar (1960--2015) oli belizeläinen koreografi, tanssija, tanssinopettaja ja Belizen kansallisen tanssiryhmän apulaisjohtaja. Aihe : Rosita Baltazar Suhde : asuinpaikka.</w:t>
      </w:r>
    </w:p>
    <w:p>
      <w:r>
        <w:rPr>
          <w:b/>
        </w:rPr>
        <w:t xml:space="preserve">Tulos</w:t>
      </w:r>
    </w:p>
    <w:p>
      <w:r>
        <w:t xml:space="preserve">Mistä kaupungista Rosita Baltazar on kotoisin?</w:t>
      </w:r>
    </w:p>
    <w:p>
      <w:r>
        <w:rPr>
          <w:b/>
        </w:rPr>
        <w:t xml:space="preserve">Esimerkki 4.1767</w:t>
      </w:r>
    </w:p>
    <w:p>
      <w:r>
        <w:t xml:space="preserve">Konteksti: Paul Zaloom syntyi Garden Cityssä Long Islandilla, New Yorkissa, ja hän kävi Choate-koulua (nykyään Choate Rosemary Hall) Wallingfordissa, Connecticutissa, ja aloitti viihdeuransa Goddard Collegessa Bread and Puppet Theater -ryhmän taiteilijoiden residenssissä, joka oli erikoistunut itse keksittyyn, kotitekoiseen teatteriin. Aihe : Paul Zaloom Suhde : kouluttautunut osoitteessa</w:t>
      </w:r>
    </w:p>
    <w:p>
      <w:r>
        <w:rPr>
          <w:b/>
        </w:rPr>
        <w:t xml:space="preserve">Tulos</w:t>
      </w:r>
    </w:p>
    <w:p>
      <w:r>
        <w:t xml:space="preserve">Missä yliopistossa Paul Zaloom opiskeli?</w:t>
      </w:r>
    </w:p>
    <w:p>
      <w:r>
        <w:rPr>
          <w:b/>
        </w:rPr>
        <w:t xml:space="preserve">Esimerkki 4.1768</w:t>
      </w:r>
    </w:p>
    <w:p>
      <w:r>
        <w:t xml:space="preserve">Konteksti: Kuninkaallinen laivasto käytti Paveway IV -ohjusta ensimmäistä kertaa operatiivisesti operaatio Herrickissä Afganistanissa. Aihe : Paveway IV Suhde : palvelusmerkintä.</w:t>
      </w:r>
    </w:p>
    <w:p>
      <w:r>
        <w:rPr>
          <w:b/>
        </w:rPr>
        <w:t xml:space="preserve">Tulos</w:t>
      </w:r>
    </w:p>
    <w:p>
      <w:r>
        <w:t xml:space="preserve">Minä vuonna Paveway IV otettiin käyttöön?</w:t>
      </w:r>
    </w:p>
    <w:p>
      <w:r>
        <w:rPr>
          <w:b/>
        </w:rPr>
        <w:t xml:space="preserve">Esimerkki 4.1769</w:t>
      </w:r>
    </w:p>
    <w:p>
      <w:r>
        <w:t xml:space="preserve">Konteksti : Abe Burrows (18. joulukuuta 1910 - 17. toukokuuta 1985) oli yhdysvaltalainen humoristi, kirjailija ja ohjaaja radiossa ja näyttämöllä. Aihe : Abe Burrows Suhde : lääketieteellinen tila.</w:t>
      </w:r>
    </w:p>
    <w:p>
      <w:r>
        <w:rPr>
          <w:b/>
        </w:rPr>
        <w:t xml:space="preserve">Tulos</w:t>
      </w:r>
    </w:p>
    <w:p>
      <w:r>
        <w:t xml:space="preserve">Mikä johti Abe Burrowsin kuolemaan?</w:t>
      </w:r>
    </w:p>
    <w:p>
      <w:r>
        <w:rPr>
          <w:b/>
        </w:rPr>
        <w:t xml:space="preserve">Esimerkki 4.1770</w:t>
      </w:r>
    </w:p>
    <w:p>
      <w:r>
        <w:t xml:space="preserve">Konteksti : Wallis, Windsorin herttuatar (aiemmin Wallis Simpson ja Wallis Spencer, syntynyt Bessie Wallis Warfield; 19. kesäkuuta 1896 - 24. huhtikuuta 1986) oli yhdysvaltalainen seurapiirikaunotar. Aihe : Wallis Simpson Suhde : kuolinpäivä.</w:t>
      </w:r>
    </w:p>
    <w:p>
      <w:r>
        <w:rPr>
          <w:b/>
        </w:rPr>
        <w:t xml:space="preserve">Tulos</w:t>
      </w:r>
    </w:p>
    <w:p>
      <w:r>
        <w:t xml:space="preserve">Minä päivänä Wallis Simpson kuoli?</w:t>
      </w:r>
    </w:p>
    <w:p>
      <w:r>
        <w:rPr>
          <w:b/>
        </w:rPr>
        <w:t xml:space="preserve">Esimerkki 4.1771</w:t>
      </w:r>
    </w:p>
    <w:p>
      <w:r>
        <w:t xml:space="preserve">Konteksti: Poikkeuksellisen hyvin säilynyt pergamentti, jota käytettiin 4Q41:n kirjoittamiseen, on melko pieni verrattuna muihin Qumranin kääröihin. Aihe : 4Q41 Suhde : sarja</w:t>
      </w:r>
    </w:p>
    <w:p>
      <w:r>
        <w:rPr>
          <w:b/>
        </w:rPr>
        <w:t xml:space="preserve">Tulos</w:t>
      </w:r>
    </w:p>
    <w:p>
      <w:r>
        <w:t xml:space="preserve">Mihin sarjaan 4Q41 kuuluu?</w:t>
      </w:r>
    </w:p>
    <w:p>
      <w:r>
        <w:rPr>
          <w:b/>
        </w:rPr>
        <w:t xml:space="preserve">Esimerkki 4.1772</w:t>
      </w:r>
    </w:p>
    <w:p>
      <w:r>
        <w:t xml:space="preserve">Konteksti: Kenraaliluutnantti William Staveley CB (29. heinäkuuta 1784 - 4. huhtikuuta 1854) oli brittiläisen armeijan upseeri, joka taisteli niemimaan sodassa ja josta tuli myöhemmin Hongkongin komentaja ja kuvernööriluutnantti. Aihe : William Staveley Suhde : konflikti</w:t>
      </w:r>
    </w:p>
    <w:p>
      <w:r>
        <w:rPr>
          <w:b/>
        </w:rPr>
        <w:t xml:space="preserve">Tulos</w:t>
      </w:r>
    </w:p>
    <w:p>
      <w:r>
        <w:t xml:space="preserve">Missä sodassa William Staveley taisteli?</w:t>
      </w:r>
    </w:p>
    <w:p>
      <w:r>
        <w:rPr>
          <w:b/>
        </w:rPr>
        <w:t xml:space="preserve">Esimerkki 4.1773</w:t>
      </w:r>
    </w:p>
    <w:p>
      <w:r>
        <w:t xml:space="preserve">Taustaa: Varigin lento 254 oli Boeing 737-241 -lentokone, c/n 21006/398, rekisteritunnus PP-VMK, joka lensi reittimatkustajalennolla São Paulosta, Brasiliasta Belémeen, Parásta, Brasiliaan, ja siihen sisältyi useita välilaskuja 3. syyskuuta 1989. Aihe: Varigin lento 254 Suhde: ajankohtainen.</w:t>
      </w:r>
    </w:p>
    <w:p>
      <w:r>
        <w:rPr>
          <w:b/>
        </w:rPr>
        <w:t xml:space="preserve">Tulos</w:t>
      </w:r>
    </w:p>
    <w:p>
      <w:r>
        <w:t xml:space="preserve">Milloin Varigin lento 254 tapahtui?</w:t>
      </w:r>
    </w:p>
    <w:p>
      <w:r>
        <w:rPr>
          <w:b/>
        </w:rPr>
        <w:t xml:space="preserve">Esimerkki 4.1774</w:t>
      </w:r>
    </w:p>
    <w:p>
      <w:r>
        <w:t xml:space="preserve">Konteksti : Gray Lensmanin toiminta jatkuu välittömästi siitä, mihin Galactic Patrol jäi, keskellä taistelua Helmuthin päätukikohdan tuhoamiseksi ja toivottavasti Boskonen uhan lopettamiseksi. Aihe : Harmaa Lensman Suhde : sarja</w:t>
      </w:r>
    </w:p>
    <w:p>
      <w:r>
        <w:rPr>
          <w:b/>
        </w:rPr>
        <w:t xml:space="preserve">Tulos</w:t>
      </w:r>
    </w:p>
    <w:p>
      <w:r>
        <w:t xml:space="preserve">Mihin sarjaan Gray Lensman kuuluu?</w:t>
      </w:r>
    </w:p>
    <w:p>
      <w:r>
        <w:rPr>
          <w:b/>
        </w:rPr>
        <w:t xml:space="preserve">Esimerkki 4.1775</w:t>
      </w:r>
    </w:p>
    <w:p>
      <w:r>
        <w:t xml:space="preserve">Taustaa: Activia on Groupe Danonen (Yhdysvalloissa "The Dannon Company") omistama jogurttimerkki, joka otettiin käyttöön Ranskassa vuonna 1987. Aihe : Activia Suhde : emoyhtiö</w:t>
      </w:r>
    </w:p>
    <w:p>
      <w:r>
        <w:rPr>
          <w:b/>
        </w:rPr>
        <w:t xml:space="preserve">Tulos</w:t>
      </w:r>
    </w:p>
    <w:p>
      <w:r>
        <w:t xml:space="preserve">Mihin yhtiöön Activia kuuluu?</w:t>
      </w:r>
    </w:p>
    <w:p>
      <w:r>
        <w:rPr>
          <w:b/>
        </w:rPr>
        <w:t xml:space="preserve">Esimerkki 4.1776</w:t>
      </w:r>
    </w:p>
    <w:p>
      <w:r>
        <w:t xml:space="preserve">Konteksti : Tom, Dick and Hairy on hongkongilainen romanttinen komediaelokuva vuodelta 1993, jonka ovat ohjanneet Lee Chi-ngai ja Peter Chan ja jonka kolme päähenkilöä ovat Tony Leung Chiu-wai, Tony Leung Ka-fai ja Lawrence Cheng. Aihe : Tom, Dick ja karvainen Suhde : kerronnallinen kuvauspaikka</w:t>
      </w:r>
    </w:p>
    <w:p>
      <w:r>
        <w:rPr>
          <w:b/>
        </w:rPr>
        <w:t xml:space="preserve">Tulos</w:t>
      </w:r>
    </w:p>
    <w:p>
      <w:r>
        <w:t xml:space="preserve">Missä paikassa Tom, Dick ja Karvainen on olemassa?</w:t>
      </w:r>
    </w:p>
    <w:p>
      <w:r>
        <w:rPr>
          <w:b/>
        </w:rPr>
        <w:t xml:space="preserve">Esimerkki 4.1777</w:t>
      </w:r>
    </w:p>
    <w:p>
      <w:r>
        <w:t xml:space="preserve">Konteksti : Sir Neil Elliott Lewis, KCMG (27. lokakuuta 1858 -- 22. syyskuuta 1935), australialainen poliitikko, Tasmanian pääministeri kolme kertaa. Aihe : Elliott Lewis Suhde : kuolinpäivä.</w:t>
      </w:r>
    </w:p>
    <w:p>
      <w:r>
        <w:rPr>
          <w:b/>
        </w:rPr>
        <w:t xml:space="preserve">Tulos</w:t>
      </w:r>
    </w:p>
    <w:p>
      <w:r>
        <w:t xml:space="preserve">Mikä oli Elliott Lewisin kuolinpäivä?</w:t>
      </w:r>
    </w:p>
    <w:p>
      <w:r>
        <w:rPr>
          <w:b/>
        </w:rPr>
        <w:t xml:space="preserve">Esimerkki 4.1778</w:t>
      </w:r>
    </w:p>
    <w:p>
      <w:r>
        <w:t xml:space="preserve">Konteksti : Karl Gunnar Malmquist (21. helmikuuta 1893 - 27. kesäkuuta 1982) oli ruotsalainen tähtitieteilijä. Aihe : Gunnar Malmquist Suhde : kouluttautui vuonna</w:t>
      </w:r>
    </w:p>
    <w:p>
      <w:r>
        <w:rPr>
          <w:b/>
        </w:rPr>
        <w:t xml:space="preserve">Tulos</w:t>
      </w:r>
    </w:p>
    <w:p>
      <w:r>
        <w:t xml:space="preserve">Mikä on Gunnar Malmquistin kouluttaneen yliopiston nimi?</w:t>
      </w:r>
    </w:p>
    <w:p>
      <w:r>
        <w:rPr>
          <w:b/>
        </w:rPr>
        <w:t xml:space="preserve">Esimerkki 4.1779</w:t>
      </w:r>
    </w:p>
    <w:p>
      <w:r>
        <w:t xml:space="preserve">Udo Cordes (22. heinäkuuta 1921 - 7. maaliskuuta 2007) oli toisen maailmansodan aikana Luftwaffen yliluutnantti ja rautaristin ritariristin saaja. Aihe : Udo Cordes Suhde : saatu palkinto.</w:t>
      </w:r>
    </w:p>
    <w:p>
      <w:r>
        <w:rPr>
          <w:b/>
        </w:rPr>
        <w:t xml:space="preserve">Tulos</w:t>
      </w:r>
    </w:p>
    <w:p>
      <w:r>
        <w:t xml:space="preserve">Minkä palkinnon Udo Cordes sai?</w:t>
      </w:r>
    </w:p>
    <w:p>
      <w:r>
        <w:rPr>
          <w:b/>
        </w:rPr>
        <w:t xml:space="preserve">Esimerkki 4.1780</w:t>
      </w:r>
    </w:p>
    <w:p>
      <w:r>
        <w:t xml:space="preserve">Konteksti : Kenttämarsalkka Richard Boyle, 2. varakreivi Shannon PC (1675 -- 20. joulukuuta 1740) oli brittiläinen sotilasupseeri ja valtiomies. Aihe : Richard Boyle, 2. varakreivi Shannon Suhde : ammatti</w:t>
      </w:r>
    </w:p>
    <w:p>
      <w:r>
        <w:rPr>
          <w:b/>
        </w:rPr>
        <w:t xml:space="preserve">Tulos</w:t>
      </w:r>
    </w:p>
    <w:p>
      <w:r>
        <w:t xml:space="preserve">Mikä oli Richard Boylen, 2. varakreivi Shannonin ammatti?</w:t>
      </w:r>
    </w:p>
    <w:p>
      <w:r>
        <w:rPr>
          <w:b/>
        </w:rPr>
        <w:t xml:space="preserve">Esimerkki 4.1781</w:t>
      </w:r>
    </w:p>
    <w:p>
      <w:r>
        <w:t xml:space="preserve">Konteksti: Prom-asaurus keräsi 6,67 miljoonaa amerikkalaista katsojaa ensimmäisen lähetyksensä aikana ja sai Nielsenin 2,7/8 katsojaluvun/osuuden 18-49-vuotiaiden keskuudessa, mikä oli huomattavasti enemmän kuin edellisen jakson, ``Choke'', joka lähetettiin 1. toukokuuta 2012, 2,5/8 katsojaluvun/osuuden ja 6,01 miljoonan katsojan tulos. Aihe : Prom-asaurus Suhde : sarja.</w:t>
      </w:r>
    </w:p>
    <w:p>
      <w:r>
        <w:rPr>
          <w:b/>
        </w:rPr>
        <w:t xml:space="preserve">Tulos</w:t>
      </w:r>
    </w:p>
    <w:p>
      <w:r>
        <w:t xml:space="preserve">Mihin sarjaan Prom-asaurus kuuluu?</w:t>
      </w:r>
    </w:p>
    <w:p>
      <w:r>
        <w:rPr>
          <w:b/>
        </w:rPr>
        <w:t xml:space="preserve">Esimerkki 4.1782</w:t>
      </w:r>
    </w:p>
    <w:p>
      <w:r>
        <w:t xml:space="preserve">Konteksti : Vizeflugmeister Karl Scharon oli ensimmäisen maailmansodan aikainen lentävä ässä, joka saavutti kahdeksan ilmavoittoa. Aihe : Karl Scharon Suhde : konflikti</w:t>
      </w:r>
    </w:p>
    <w:p>
      <w:r>
        <w:rPr>
          <w:b/>
        </w:rPr>
        <w:t xml:space="preserve">Tulos</w:t>
      </w:r>
    </w:p>
    <w:p>
      <w:r>
        <w:t xml:space="preserve">Missä sodassa Karl Scharon taisteli?</w:t>
      </w:r>
    </w:p>
    <w:p>
      <w:r>
        <w:rPr>
          <w:b/>
        </w:rPr>
        <w:t xml:space="preserve">Esimerkki 4.1783</w:t>
      </w:r>
    </w:p>
    <w:p>
      <w:r>
        <w:t xml:space="preserve">Konteksti : Power Rangers S.P.D. on yhdysvaltalainen televisiosarja ja Power Rangers -sarjan kolmastoista kausi, joka perustuu Super Sentai -sarjaan Tokusou Sentai Dekaranger. Aihe : Power Rangers S.P.D. Suhde : perustuu seuraavaan sarjaan</w:t>
      </w:r>
    </w:p>
    <w:p>
      <w:r>
        <w:rPr>
          <w:b/>
        </w:rPr>
        <w:t xml:space="preserve">Tulos</w:t>
      </w:r>
    </w:p>
    <w:p>
      <w:r>
        <w:t xml:space="preserve">Mihin Power Rangers S.P.D. perustuu?</w:t>
      </w:r>
    </w:p>
    <w:p>
      <w:r>
        <w:rPr>
          <w:b/>
        </w:rPr>
        <w:t xml:space="preserve">Esimerkki 4.1784</w:t>
      </w:r>
    </w:p>
    <w:p>
      <w:r>
        <w:t xml:space="preserve">Konteksti: Adam Adamant Lives! on brittiläinen televisiosarja, joka esitettiin BBC:llä vuosina 1966-1967 ja jonka nimiroolin näytteli Gerald Harper. Aihe : Adam Adamant Lives! Suhde : alkuperäinen verkko</w:t>
      </w:r>
    </w:p>
    <w:p>
      <w:r>
        <w:rPr>
          <w:b/>
        </w:rPr>
        <w:t xml:space="preserve">Tulos</w:t>
      </w:r>
    </w:p>
    <w:p>
      <w:r>
        <w:t xml:space="preserve">Missä verkossa Adam Adamant Lives! esitettiin?</w:t>
      </w:r>
    </w:p>
    <w:p>
      <w:r>
        <w:rPr>
          <w:b/>
        </w:rPr>
        <w:t xml:space="preserve">Esimerkki 4.1785</w:t>
      </w:r>
    </w:p>
    <w:p>
      <w:r>
        <w:t xml:space="preserve">Konteksti : Henrieta Delavrancea syntyi 19. lokakuuta 1897 Bukarestissa, Romaniassa Maria Lupaşcun ja Barbu Ștefănescu Delavrancean lapsena. Koska hänen perheensä kuului yhteiskunnan ylempiin piireihin ja hänen isänsä oli sekä poliitikko että kirjallisuuden henkilö, Delavrancea varttui romanialaisen yhteiskunnan tunnettujen jäsenten ympäröimänä. Aihe : Henrieta Delavrancea Suhde : sukupuoli tai sukupuolta.</w:t>
      </w:r>
    </w:p>
    <w:p>
      <w:r>
        <w:rPr>
          <w:b/>
        </w:rPr>
        <w:t xml:space="preserve">Tulos</w:t>
      </w:r>
    </w:p>
    <w:p>
      <w:r>
        <w:t xml:space="preserve">Onko Henrieta Delavrancea mies vai nainen?</w:t>
      </w:r>
    </w:p>
    <w:p>
      <w:r>
        <w:rPr>
          <w:b/>
        </w:rPr>
        <w:t xml:space="preserve">Esimerkki 4.1786</w:t>
      </w:r>
    </w:p>
    <w:p>
      <w:r>
        <w:t xml:space="preserve">Konteksti: Disney Mobile (DMobile) on The Walt Disney Company -yhtiön tytäryhtiön Disney Interactiven yksikkö, joka suunnittelee mobiilisovelluksia, -sisältöä ja -palveluja. Aihe : Disney Mobile Suhde : emoyhtiö</w:t>
      </w:r>
    </w:p>
    <w:p>
      <w:r>
        <w:rPr>
          <w:b/>
        </w:rPr>
        <w:t xml:space="preserve">Tulos</w:t>
      </w:r>
    </w:p>
    <w:p>
      <w:r>
        <w:t xml:space="preserve">Mihin yhtiöön Disney Mobile kuuluu?</w:t>
      </w:r>
    </w:p>
    <w:p>
      <w:r>
        <w:rPr>
          <w:b/>
        </w:rPr>
        <w:t xml:space="preserve">Esimerkki 4.1787</w:t>
      </w:r>
    </w:p>
    <w:p>
      <w:r>
        <w:t xml:space="preserve">Konteksti : George W. George kuoli Parkinsonin tautiin Manhattanilla 7. marraskuuta 2007. Aihe : George W. George Suhde : sairaus</w:t>
      </w:r>
    </w:p>
    <w:p>
      <w:r>
        <w:rPr>
          <w:b/>
        </w:rPr>
        <w:t xml:space="preserve">Tulos</w:t>
      </w:r>
    </w:p>
    <w:p>
      <w:r>
        <w:t xml:space="preserve">Mikä sairaus George W. Georgella oli elämänsä lopussa?</w:t>
      </w:r>
    </w:p>
    <w:p>
      <w:r>
        <w:rPr>
          <w:b/>
        </w:rPr>
        <w:t xml:space="preserve">Esimerkki 4.1788</w:t>
      </w:r>
    </w:p>
    <w:p>
      <w:r>
        <w:t xml:space="preserve">Konteksti : Esillä olevat kappaleet olivat musiikkilegendojen Harry Warrenin ja Jack Brooksin säveltämiä, ja niihin kuuluivat ``When You Pretend'', ``You Look So Familiar'', ``Innamorata (Sweetheart)'', ``The Lucky Song'' ja ``Artists and Models''. Aihe : Taiteilijat ja mallit Suhde : ohjaaja</w:t>
      </w:r>
    </w:p>
    <w:p>
      <w:r>
        <w:rPr>
          <w:b/>
        </w:rPr>
        <w:t xml:space="preserve">Tulos</w:t>
      </w:r>
    </w:p>
    <w:p>
      <w:r>
        <w:t xml:space="preserve">Kenellä oli ohjaajan rooli elokuvassa Artists and Models?</w:t>
      </w:r>
    </w:p>
    <w:p>
      <w:r>
        <w:rPr>
          <w:b/>
        </w:rPr>
        <w:t xml:space="preserve">Esimerkki 4.1789</w:t>
      </w:r>
    </w:p>
    <w:p>
      <w:r>
        <w:t xml:space="preserve">Konteksti : Ashutosh Rana on naimisissa Renuka Shahanen kanssa, joka on myös Bollywood-näyttelijä. Aihe : Ashutosh Rana Suhde : puoliso</w:t>
      </w:r>
    </w:p>
    <w:p>
      <w:r>
        <w:rPr>
          <w:b/>
        </w:rPr>
        <w:t xml:space="preserve">Tulos</w:t>
      </w:r>
    </w:p>
    <w:p>
      <w:r>
        <w:t xml:space="preserve">Mikä on Ashutosh Ranan puolison nimi?</w:t>
      </w:r>
    </w:p>
    <w:p>
      <w:r>
        <w:rPr>
          <w:b/>
        </w:rPr>
        <w:t xml:space="preserve">Esimerkki 4.1790</w:t>
      </w:r>
    </w:p>
    <w:p>
      <w:r>
        <w:t xml:space="preserve">Konteksti : ISO 639 on kansainvälisen standardisoimisjärjestön standardisarja, joka koskee kielten ja kieliryhmien nimien esittämistä. Aihe : ISO 639 Suhde : standardointielin</w:t>
      </w:r>
    </w:p>
    <w:p>
      <w:r>
        <w:rPr>
          <w:b/>
        </w:rPr>
        <w:t xml:space="preserve">Tulos</w:t>
      </w:r>
    </w:p>
    <w:p>
      <w:r>
        <w:t xml:space="preserve">Kuka määritteli ISO 639 -standardit?</w:t>
      </w:r>
    </w:p>
    <w:p>
      <w:r>
        <w:rPr>
          <w:b/>
        </w:rPr>
        <w:t xml:space="preserve">Esimerkki 4.1791</w:t>
      </w:r>
    </w:p>
    <w:p>
      <w:r>
        <w:t xml:space="preserve">Konteksti : Baat Ban Jaye on Bharat Rangacharyn ohjaama hindinkielinen intialainen näytelmäelokuva vuodelta 1986, jonka pääosissa nähdään Sanjeev Kumar, Mithun Chakraborty, Utpal Dutt, Raj Babbar, Zeenat Aman, Amol Palekar, Aruna Irani ja Shakti Kapoor. Aihe : Baat Ban Jaye Suhde : ohjaaja</w:t>
      </w:r>
    </w:p>
    <w:p>
      <w:r>
        <w:rPr>
          <w:b/>
        </w:rPr>
        <w:t xml:space="preserve">Tulos</w:t>
      </w:r>
    </w:p>
    <w:p>
      <w:r>
        <w:t xml:space="preserve">Mikä oli Baat Ban Jayen ohjaajan nimi?</w:t>
      </w:r>
    </w:p>
    <w:p>
      <w:r>
        <w:rPr>
          <w:b/>
        </w:rPr>
        <w:t xml:space="preserve">Esimerkki 4.1792</w:t>
      </w:r>
    </w:p>
    <w:p>
      <w:r>
        <w:t xml:space="preserve">Konteksti : Qué bonito amor (kansainvälinen nimi: Beautiful Love, kirjaimellisesti: Mikä kaunis rakkaus) on Salvador Mejía Alexandren televisiolle tuottama meksikolainen telenovela vuodelta 2012. Aihe : Qué bonito amor Suhde : alkuperäisverkko</w:t>
      </w:r>
    </w:p>
    <w:p>
      <w:r>
        <w:rPr>
          <w:b/>
        </w:rPr>
        <w:t xml:space="preserve">Tulos</w:t>
      </w:r>
    </w:p>
    <w:p>
      <w:r>
        <w:t xml:space="preserve">Mikä oli Qué bonito amorin alkuperäinen verkko?</w:t>
      </w:r>
    </w:p>
    <w:p>
      <w:r>
        <w:rPr>
          <w:b/>
        </w:rPr>
        <w:t xml:space="preserve">Esimerkki 4.1793</w:t>
      </w:r>
    </w:p>
    <w:p>
      <w:r>
        <w:t xml:space="preserve">Konteksti : W33A on prototähti, joka sijaitsee noin 12 000 valovuoden päässä Maasta Jousimiehen tähdistössä. Kohde : W33A Suhde : tähdistö</w:t>
      </w:r>
    </w:p>
    <w:p>
      <w:r>
        <w:rPr>
          <w:b/>
        </w:rPr>
        <w:t xml:space="preserve">Tulos</w:t>
      </w:r>
    </w:p>
    <w:p>
      <w:r>
        <w:t xml:space="preserve">Mikä on sen tähtikuvion nimi, johon W33A kuuluu?</w:t>
      </w:r>
    </w:p>
    <w:p>
      <w:r>
        <w:rPr>
          <w:b/>
        </w:rPr>
        <w:t xml:space="preserve">Esimerkki 4.1794</w:t>
      </w:r>
    </w:p>
    <w:p>
      <w:r>
        <w:t xml:space="preserve">Taustaa: Iveco S.p.A. omisti vuodesta 1986 lähtien 52 prosentin osuuden Iveco Ford Truck Ltd:stä, joka oli yhteisyritys (ja käytännössä fuusio) Ford of Europen kuorma-autoja valmistavan osaston kanssa. Kohde : Iveco Suhde : emoyhtiö.</w:t>
      </w:r>
    </w:p>
    <w:p>
      <w:r>
        <w:rPr>
          <w:b/>
        </w:rPr>
        <w:t xml:space="preserve">Tulos</w:t>
      </w:r>
    </w:p>
    <w:p>
      <w:r>
        <w:t xml:space="preserve">Mihin yhtiöön Iveco kuuluu?</w:t>
      </w:r>
    </w:p>
    <w:p>
      <w:r>
        <w:rPr>
          <w:b/>
        </w:rPr>
        <w:t xml:space="preserve">Esimerkki 4.1795</w:t>
      </w:r>
    </w:p>
    <w:p>
      <w:r>
        <w:t xml:space="preserve">Konteksti : Mega-Gem valmistettiin vuonna 1989 Cincinnatissa toimivan taidekauppiaan Carl Solwayn voimin. Aihe : Mega-Gem Suhde : kokoelma</w:t>
      </w:r>
    </w:p>
    <w:p>
      <w:r>
        <w:rPr>
          <w:b/>
        </w:rPr>
        <w:t xml:space="preserve">Tulos</w:t>
      </w:r>
    </w:p>
    <w:p>
      <w:r>
        <w:t xml:space="preserve">Mikä on sen paikan nimi, josta Mega-Gem löytyy?</w:t>
      </w:r>
    </w:p>
    <w:p>
      <w:r>
        <w:rPr>
          <w:b/>
        </w:rPr>
        <w:t xml:space="preserve">Esimerkki 4.1796</w:t>
      </w:r>
    </w:p>
    <w:p>
      <w:r>
        <w:t xml:space="preserve">Konteksti : Fuglevad on Mølleåen-joen varrella sijaitseva paikkakunta Lyngby-Taarbækin kunnassa Kööpenhaminan pohjoisessa esikaupungissa Tanskassa. Kohde : Fuglevad Suhde : kokoelma</w:t>
      </w:r>
    </w:p>
    <w:p>
      <w:r>
        <w:rPr>
          <w:b/>
        </w:rPr>
        <w:t xml:space="preserve">Tulos</w:t>
      </w:r>
    </w:p>
    <w:p>
      <w:r>
        <w:t xml:space="preserve">Mikä on sen paikan nimi, josta Fuglevad löytyy?</w:t>
      </w:r>
    </w:p>
    <w:p>
      <w:r>
        <w:rPr>
          <w:b/>
        </w:rPr>
        <w:t xml:space="preserve">Esimerkki 4.1797</w:t>
      </w:r>
    </w:p>
    <w:p>
      <w:r>
        <w:t xml:space="preserve">Konteksti : Hiram Burnham syntyi Narraguagusissa, myöhemmin Cherryfieldissä, Mainessa, vuonna 1814. Aihe : Hiram Burnham Suhde : sotilashaara</w:t>
      </w:r>
    </w:p>
    <w:p>
      <w:r>
        <w:rPr>
          <w:b/>
        </w:rPr>
        <w:t xml:space="preserve">Tulos</w:t>
      </w:r>
    </w:p>
    <w:p>
      <w:r>
        <w:t xml:space="preserve">Mihin asevoimiin Hiram Burnham kuului?</w:t>
      </w:r>
    </w:p>
    <w:p>
      <w:r>
        <w:rPr>
          <w:b/>
        </w:rPr>
        <w:t xml:space="preserve">Esimerkki 4.1798</w:t>
      </w:r>
    </w:p>
    <w:p>
      <w:r>
        <w:t xml:space="preserve">Konteksti : Clare Shore (s. 1954) on yhdysvaltalainen säveltäjä, musiikkipedagogi, mezzosopraano ja kapellimestari. Aihe : Clare Shore Suhde : kouluttautui klo</w:t>
      </w:r>
    </w:p>
    <w:p>
      <w:r>
        <w:rPr>
          <w:b/>
        </w:rPr>
        <w:t xml:space="preserve">Tulos</w:t>
      </w:r>
    </w:p>
    <w:p>
      <w:r>
        <w:t xml:space="preserve">Missä yliopistossa Clare Shore opiskeli?</w:t>
      </w:r>
    </w:p>
    <w:p>
      <w:r>
        <w:rPr>
          <w:b/>
        </w:rPr>
        <w:t xml:space="preserve">Esimerkki 4.1799</w:t>
      </w:r>
    </w:p>
    <w:p>
      <w:r>
        <w:t xml:space="preserve">Konteksti : Marianna Laba syntyi 7. syyskuuta Serebrjanje Prudyssa Moskovan lähellä ammattimuusikoiden perheeseen. Aihe : Marianna Laba Suhde : palkinto saatu</w:t>
      </w:r>
    </w:p>
    <w:p>
      <w:r>
        <w:rPr>
          <w:b/>
        </w:rPr>
        <w:t xml:space="preserve">Tulos</w:t>
      </w:r>
    </w:p>
    <w:p>
      <w:r>
        <w:t xml:space="preserve">Minkä palkinnon Marianna Laba sai?</w:t>
      </w:r>
    </w:p>
    <w:p>
      <w:r>
        <w:rPr>
          <w:b/>
        </w:rPr>
        <w:t xml:space="preserve">Esimerkki 4.1800</w:t>
      </w:r>
    </w:p>
    <w:p>
      <w:r>
        <w:t xml:space="preserve">Konteksti : Come Dine with Me on suosittu Channel 4:n televisio-ohjelma, jota esitetään Yhdistyneessä kuningaskunnassa. Aihe : Come Dine with Me Suhde : alkuperäinen verkko.</w:t>
      </w:r>
    </w:p>
    <w:p>
      <w:r>
        <w:rPr>
          <w:b/>
        </w:rPr>
        <w:t xml:space="preserve">Tulos</w:t>
      </w:r>
    </w:p>
    <w:p>
      <w:r>
        <w:t xml:space="preserve">Mikä kanava lähetti Come Dine with Me -ohjelman?</w:t>
      </w:r>
    </w:p>
    <w:p>
      <w:r>
        <w:rPr>
          <w:b/>
        </w:rPr>
        <w:t xml:space="preserve">Esimerkki 4.1801</w:t>
      </w:r>
    </w:p>
    <w:p>
      <w:r>
        <w:t xml:space="preserve">Konteksti : Hiroyuki Kai (s. 17. heinäkuuta 1978) on eläkkeellä oleva japanilainen lentopalloilija. Aihe : Hiroyuki Kai Suhde : sukupuoli tai sukupuolta.</w:t>
      </w:r>
    </w:p>
    <w:p>
      <w:r>
        <w:rPr>
          <w:b/>
        </w:rPr>
        <w:t xml:space="preserve">Tulos</w:t>
      </w:r>
    </w:p>
    <w:p>
      <w:r>
        <w:t xml:space="preserve">Mitä sukupuolta Hiroyuki Kai on?</w:t>
      </w:r>
    </w:p>
    <w:p>
      <w:r>
        <w:rPr>
          <w:b/>
        </w:rPr>
        <w:t xml:space="preserve">Esimerkki 4.1802</w:t>
      </w:r>
    </w:p>
    <w:p>
      <w:r>
        <w:t xml:space="preserve">Konteksti : Jakson ohjasi David Carson, joka oli ohjannut vain yhden jakson ennen "Eilisen Enterprisen" kuvaamista. Aihe : Yesterday's Enterprise Suhde : sarja</w:t>
      </w:r>
    </w:p>
    <w:p>
      <w:r>
        <w:rPr>
          <w:b/>
        </w:rPr>
        <w:t xml:space="preserve">Tulos</w:t>
      </w:r>
    </w:p>
    <w:p>
      <w:r>
        <w:t xml:space="preserve">Mihin sarjaan Yesterday's Enterprise kuuluu?</w:t>
      </w:r>
    </w:p>
    <w:p>
      <w:r>
        <w:rPr>
          <w:b/>
        </w:rPr>
        <w:t xml:space="preserve">Esimerkki 4.1803</w:t>
      </w:r>
    </w:p>
    <w:p>
      <w:r>
        <w:t xml:space="preserve">Konteksti : The Grim Adventures of Billy &amp; Mandy on taistelupeli, joka perustuu samannimiseen televisiosarjaan. Aihe : The Grim Adventures of Billy &amp; Mandy Suhde : alkuperäisverkko.</w:t>
      </w:r>
    </w:p>
    <w:p>
      <w:r>
        <w:rPr>
          <w:b/>
        </w:rPr>
        <w:t xml:space="preserve">Tulos</w:t>
      </w:r>
    </w:p>
    <w:p>
      <w:r>
        <w:t xml:space="preserve">Mikä kanava esitti The Grim Adventures of Billy &amp; Mandy -elokuvan?</w:t>
      </w:r>
    </w:p>
    <w:p>
      <w:r>
        <w:rPr>
          <w:b/>
        </w:rPr>
        <w:t xml:space="preserve">Esimerkki 4.1804</w:t>
      </w:r>
    </w:p>
    <w:p>
      <w:r>
        <w:t xml:space="preserve">Konteksti : Van Allen Plexico syntyi Sylacaugassa, Alabamassa, Yhdysvalloissa. Hän valmistui Auburnin yliopistosta kandidaatin ja maisterin tutkinnoista vuosina 1990 ja 1994, ja hän suoritti jatko-opintoja Georgetownin yliopistossa ja Emory Universityssä. Aihe : Van Allen Plexico Suhde : koulutettu klo</w:t>
      </w:r>
    </w:p>
    <w:p>
      <w:r>
        <w:rPr>
          <w:b/>
        </w:rPr>
        <w:t xml:space="preserve">Tulos</w:t>
      </w:r>
    </w:p>
    <w:p>
      <w:r>
        <w:t xml:space="preserve">Mikä korkeakoulu tai yliopisto liittyy Van Allen Plexicoon?</w:t>
      </w:r>
    </w:p>
    <w:p>
      <w:r>
        <w:rPr>
          <w:b/>
        </w:rPr>
        <w:t xml:space="preserve">Esimerkki 4.1805</w:t>
      </w:r>
    </w:p>
    <w:p>
      <w:r>
        <w:t xml:space="preserve">Konteksti: Sue S. Dauserista tuli laivaston sairaanhoitaja syyskuussa 1917, minkä jälkeen hän palveli ensimmäisen maailmansodan aikana merivoimien tukikohtasairaalassa numero 3 Yhdysvalloissa ja Edinburghissa, Skotlannissa, ja hän toimi suurimman osan tuosta ajasta ylihoitajana. Aihe : Sue S. Dauser Suhde : sotilasala</w:t>
      </w:r>
    </w:p>
    <w:p>
      <w:r>
        <w:rPr>
          <w:b/>
        </w:rPr>
        <w:t xml:space="preserve">Tulos</w:t>
      </w:r>
    </w:p>
    <w:p>
      <w:r>
        <w:t xml:space="preserve">Missä sotilasjärjestössä Sue S. Dauser palveli?</w:t>
      </w:r>
    </w:p>
    <w:p>
      <w:r>
        <w:rPr>
          <w:b/>
        </w:rPr>
        <w:t xml:space="preserve">Esimerkki 4.1806</w:t>
      </w:r>
    </w:p>
    <w:p>
      <w:r>
        <w:t xml:space="preserve">Konteksti : ``Koodinimi Europa'' on Supermarionationin televisiosarjan Kapteeni Scarlet ja mysteerit 27. jakso. Aihe : Codename Europa Suhde : sarja</w:t>
      </w:r>
    </w:p>
    <w:p>
      <w:r>
        <w:rPr>
          <w:b/>
        </w:rPr>
        <w:t xml:space="preserve">Tulos</w:t>
      </w:r>
    </w:p>
    <w:p>
      <w:r>
        <w:t xml:space="preserve">Mihin sarjaan Codename Europa kuuluu?</w:t>
      </w:r>
    </w:p>
    <w:p>
      <w:r>
        <w:rPr>
          <w:b/>
        </w:rPr>
        <w:t xml:space="preserve">Esimerkki 4.1807</w:t>
      </w:r>
    </w:p>
    <w:p>
      <w:r>
        <w:t xml:space="preserve">Konteksti : Ernesto Ambrosini (29. syyskuuta 1894 - 4. marraskuuta 1951) oli italialainen urheilija, joka kilpaili pääasiassa 3000 metrin estejuoksussa. Aihe : Ernesto Ambrosini Suhde : kuolinpäivä.</w:t>
      </w:r>
    </w:p>
    <w:p>
      <w:r>
        <w:rPr>
          <w:b/>
        </w:rPr>
        <w:t xml:space="preserve">Tulos</w:t>
      </w:r>
    </w:p>
    <w:p>
      <w:r>
        <w:t xml:space="preserve">Minä päivänä Ernesto Ambrosini kuoli?</w:t>
      </w:r>
    </w:p>
    <w:p>
      <w:r>
        <w:rPr>
          <w:b/>
        </w:rPr>
        <w:t xml:space="preserve">Esimerkki 4.1808</w:t>
      </w:r>
    </w:p>
    <w:p>
      <w:r>
        <w:t xml:space="preserve">Konteksti: Eversti Reginald Edward Harry Dyer CB (9. lokakuuta 1864 - 23. heinäkuuta 1927) oli Britannian armeijan upseeri, joka väliaikaisena prikaatikenraalina oli vastuussa Jallianwala Baghin verilöylystä Amritsarissa (Punjabin maakunnassa). Aihe : Reginald Edward Harry Dyer Suhde : sotilasala</w:t>
      </w:r>
    </w:p>
    <w:p>
      <w:r>
        <w:rPr>
          <w:b/>
        </w:rPr>
        <w:t xml:space="preserve">Tulos</w:t>
      </w:r>
    </w:p>
    <w:p>
      <w:r>
        <w:t xml:space="preserve">Mitkä asevoimat käyttivät Reginald Edward Harry Dyerin palvelusta?</w:t>
      </w:r>
    </w:p>
    <w:p>
      <w:r>
        <w:rPr>
          <w:b/>
        </w:rPr>
        <w:t xml:space="preserve">Esimerkki 4.1809</w:t>
      </w:r>
    </w:p>
    <w:p>
      <w:r>
        <w:t xml:space="preserve">Konteksti : John Relyea on valmistunut vuonna 1998 Philadelphian Curtis Institute of Musicista. Aihe : John Relyea Suhde : kouluttautunut osoitteessa</w:t>
      </w:r>
    </w:p>
    <w:p>
      <w:r>
        <w:rPr>
          <w:b/>
        </w:rPr>
        <w:t xml:space="preserve">Tulos</w:t>
      </w:r>
    </w:p>
    <w:p>
      <w:r>
        <w:t xml:space="preserve">Missä yliopistossa John Relyea opiskeli?</w:t>
      </w:r>
    </w:p>
    <w:p>
      <w:r>
        <w:rPr>
          <w:b/>
        </w:rPr>
        <w:t xml:space="preserve">Esimerkki 4.1810</w:t>
      </w:r>
    </w:p>
    <w:p>
      <w:r>
        <w:t xml:space="preserve">Konteksti: Warren syntyi Middleboroughissa, Massachusettsissa nimellä Mercy Lavinia Warren Bump, Bonpasse-nimisen ranskalaiskatolisen perheen, kuvernööri Thomas Mayhew'n ja viiden Mayflower-matkustajan jälkeläinen: Aihe : Lavinia Warren Suhde : puoliso.</w:t>
      </w:r>
    </w:p>
    <w:p>
      <w:r>
        <w:rPr>
          <w:b/>
        </w:rPr>
        <w:t xml:space="preserve">Tulos</w:t>
      </w:r>
    </w:p>
    <w:p>
      <w:r>
        <w:t xml:space="preserve">Mikä on Lavinia Warrenin puolison nimi?</w:t>
      </w:r>
    </w:p>
    <w:p>
      <w:r>
        <w:rPr>
          <w:b/>
        </w:rPr>
        <w:t xml:space="preserve">Esimerkki 4.1811</w:t>
      </w:r>
    </w:p>
    <w:p>
      <w:r>
        <w:t xml:space="preserve">Konteksti: Ratna Fabri oli tunnettu intialainen museologi, joka sai Padma Shri -palkinnon vuonna 1971 saavutuksistaan. Aihe : Ratna Fabri Suhde : saatu palkinto</w:t>
      </w:r>
    </w:p>
    <w:p>
      <w:r>
        <w:rPr>
          <w:b/>
        </w:rPr>
        <w:t xml:space="preserve">Tulos</w:t>
      </w:r>
    </w:p>
    <w:p>
      <w:r>
        <w:t xml:space="preserve">Mikä palkinto myönnettiin Ratna Fabrille?</w:t>
      </w:r>
    </w:p>
    <w:p>
      <w:r>
        <w:rPr>
          <w:b/>
        </w:rPr>
        <w:t xml:space="preserve">Esimerkki 4.1812</w:t>
      </w:r>
    </w:p>
    <w:p>
      <w:r>
        <w:t xml:space="preserve">Konteksti : Big Night on Campbell Scottin ja Stanley Tuccin ohjaama yhdysvaltalainen draamaelokuva vuodelta 1996, jossa on komediallisia sävyjä. Aihe : Big Night Suhde : ohjaaja</w:t>
      </w:r>
    </w:p>
    <w:p>
      <w:r>
        <w:rPr>
          <w:b/>
        </w:rPr>
        <w:t xml:space="preserve">Tulos</w:t>
      </w:r>
    </w:p>
    <w:p>
      <w:r>
        <w:t xml:space="preserve">Kuka ohjasi Big Night -elokuvan?</w:t>
      </w:r>
    </w:p>
    <w:p>
      <w:r>
        <w:rPr>
          <w:b/>
        </w:rPr>
        <w:t xml:space="preserve">Esimerkki 4.1813</w:t>
      </w:r>
    </w:p>
    <w:p>
      <w:r>
        <w:t xml:space="preserve">Konteksti : Dekameronin yöt on vuonna 1953 valmistunut Technicolor-antologiaelokuva, joka perustuu Giovanni Boccaccion Dekameronin kolmeen tarinaan, erityisesti toisen päivän yhdeksänteen ja kymmenenteen tarinaan sekä kolmannen päivän yhdeksänteen tarinaan. Aihe : Dekameronin yöt Suhde : perustuu...</w:t>
      </w:r>
    </w:p>
    <w:p>
      <w:r>
        <w:rPr>
          <w:b/>
        </w:rPr>
        <w:t xml:space="preserve">Tulos</w:t>
      </w:r>
    </w:p>
    <w:p>
      <w:r>
        <w:t xml:space="preserve">Mikä on Decameron Nightsin perusta?</w:t>
      </w:r>
    </w:p>
    <w:p>
      <w:r>
        <w:rPr>
          <w:b/>
        </w:rPr>
        <w:t xml:space="preserve">Esimerkki 4.1814</w:t>
      </w:r>
    </w:p>
    <w:p>
      <w:r>
        <w:t xml:space="preserve">Konteksti: Stephen L. Bettinger (28. huhtikuuta 1924 - 4. joulukuuta 2010) oli Yhdysvaltain ilmavoimien lentävä ässä Korean sodan aikana, ja hän ampui sodan aikana alas viisi vihollisen konetta. Aihe : Stephen L. Bettinger Suhde : sotilashaara.</w:t>
      </w:r>
    </w:p>
    <w:p>
      <w:r>
        <w:rPr>
          <w:b/>
        </w:rPr>
        <w:t xml:space="preserve">Tulos</w:t>
      </w:r>
    </w:p>
    <w:p>
      <w:r>
        <w:t xml:space="preserve">Mihin sotilashaaraan Stephen L. Bettinger kuului?</w:t>
      </w:r>
    </w:p>
    <w:p>
      <w:r>
        <w:rPr>
          <w:b/>
        </w:rPr>
        <w:t xml:space="preserve">Esimerkki 4.1815</w:t>
      </w:r>
    </w:p>
    <w:p>
      <w:r>
        <w:t xml:space="preserve">Konteksti : The Man in the Road on brittiläinen trilleri vuodelta 1956 ohjaus Lance Comfort, pääosissa Derek Farr, Ella Raines, Donald Wolfit ja Cyril Cusack. Aihe : The Man in the Road Suhde : ohjaaja</w:t>
      </w:r>
    </w:p>
    <w:p>
      <w:r>
        <w:rPr>
          <w:b/>
        </w:rPr>
        <w:t xml:space="preserve">Tulos</w:t>
      </w:r>
    </w:p>
    <w:p>
      <w:r>
        <w:t xml:space="preserve">Kenen suuntaan The Man in the Road on menossa?</w:t>
      </w:r>
    </w:p>
    <w:p>
      <w:r>
        <w:rPr>
          <w:b/>
        </w:rPr>
        <w:t xml:space="preserve">Esimerkki 4.1816</w:t>
      </w:r>
    </w:p>
    <w:p>
      <w:r>
        <w:t xml:space="preserve">Konteksti: Kenneth Bowman Watson syntyi Hamiltonissa, Ontariossa, Kanadassa 5. kesäkuuta 1897. Aihe : Kenneth Bowman Watson Suhde : konflikti.</w:t>
      </w:r>
    </w:p>
    <w:p>
      <w:r>
        <w:rPr>
          <w:b/>
        </w:rPr>
        <w:t xml:space="preserve">Tulos</w:t>
      </w:r>
    </w:p>
    <w:p>
      <w:r>
        <w:t xml:space="preserve">Mihin sotaan Kenneth Bowman Watson osallistui?</w:t>
      </w:r>
    </w:p>
    <w:p>
      <w:r>
        <w:rPr>
          <w:b/>
        </w:rPr>
        <w:t xml:space="preserve">Esimerkki 4.1817</w:t>
      </w:r>
    </w:p>
    <w:p>
      <w:r>
        <w:t xml:space="preserve">Konteksti: Yitzhak Frenkel syntyi vuonna 1899 Odessassa, Venäjän keisarikunnassa. Aihe : Yitzhak Frenkel Suhde : kuolinpäivä.</w:t>
      </w:r>
    </w:p>
    <w:p>
      <w:r>
        <w:rPr>
          <w:b/>
        </w:rPr>
        <w:t xml:space="preserve">Tulos</w:t>
      </w:r>
    </w:p>
    <w:p>
      <w:r>
        <w:t xml:space="preserve">Mikä oli Yitzhak Frenkelin kuolinpäivä?</w:t>
      </w:r>
    </w:p>
    <w:p>
      <w:r>
        <w:rPr>
          <w:b/>
        </w:rPr>
        <w:t xml:space="preserve">Esimerkki 4.1818</w:t>
      </w:r>
    </w:p>
    <w:p>
      <w:r>
        <w:t xml:space="preserve">Taustaa : Endemol USA omistaa True Entertainmentin ja enemmistöosuudet tuotantoyhtiöistä Authentic Entertainment, 51 Minds Entertainment ja Original Media. Aihe : Endemol Suhde : emoyhtiö.</w:t>
      </w:r>
    </w:p>
    <w:p>
      <w:r>
        <w:rPr>
          <w:b/>
        </w:rPr>
        <w:t xml:space="preserve">Tulos</w:t>
      </w:r>
    </w:p>
    <w:p>
      <w:r>
        <w:t xml:space="preserve">Mihin yhtiöön Endemol kuuluu?</w:t>
      </w:r>
    </w:p>
    <w:p>
      <w:r>
        <w:rPr>
          <w:b/>
        </w:rPr>
        <w:t xml:space="preserve">Esimerkki 4.1819</w:t>
      </w:r>
    </w:p>
    <w:p>
      <w:r>
        <w:t xml:space="preserve">Konteksti : Jerry Newsom (s. 19. toukokuuta 1946) on entinen yhdysvaltalainen yliopistokoripalloilija. Aihe : Jerry Newsom Suhde : drafted by</w:t>
      </w:r>
    </w:p>
    <w:p>
      <w:r>
        <w:rPr>
          <w:b/>
        </w:rPr>
        <w:t xml:space="preserve">Tulos</w:t>
      </w:r>
    </w:p>
    <w:p>
      <w:r>
        <w:t xml:space="preserve">Mihin joukkueeseen Jerry Newsom kuuluu?</w:t>
      </w:r>
    </w:p>
    <w:p>
      <w:r>
        <w:rPr>
          <w:b/>
        </w:rPr>
        <w:t xml:space="preserve">Esimerkki 4.1820</w:t>
      </w:r>
    </w:p>
    <w:p>
      <w:r>
        <w:t xml:space="preserve">Konteksti : Fetch! with Ruff Ruffman, joskus lyhennettynä Fetch!, on lasten televisiosarja, joka esitettiin PBS Kidsillä. Aihe : Fetch! with Ruff Ruffman Suhde : alkuperäinen verkko.</w:t>
      </w:r>
    </w:p>
    <w:p>
      <w:r>
        <w:rPr>
          <w:b/>
        </w:rPr>
        <w:t xml:space="preserve">Tulos</w:t>
      </w:r>
    </w:p>
    <w:p>
      <w:r>
        <w:t xml:space="preserve">Millä kanavalla Fetch! ja Ruff Ruffman esitettiin ensimmäisen kerran?</w:t>
      </w:r>
    </w:p>
    <w:p>
      <w:r>
        <w:rPr>
          <w:b/>
        </w:rPr>
        <w:t xml:space="preserve">Esimerkki 4.1821</w:t>
      </w:r>
    </w:p>
    <w:p>
      <w:r>
        <w:t xml:space="preserve">Konteksti : Levavasseur-projekti oli ranskalainen kapteeni Levavasseur, 6. tykistöpataljoonan kapteeni, vuonna 1903 suunnittelema varhainen panssarivaunuhanke, jota kuvailtiin nimellä ``automobile cannon project'' (ranskaksi: Projet de canon autopropulseur). Aihe: Levavasseur-projekti Suhde: palvelusmerkintä.</w:t>
      </w:r>
    </w:p>
    <w:p>
      <w:r>
        <w:rPr>
          <w:b/>
        </w:rPr>
        <w:t xml:space="preserve">Tulos</w:t>
      </w:r>
    </w:p>
    <w:p>
      <w:r>
        <w:t xml:space="preserve">Minä vuonna Levavasseur-projekti otettiin käyttöön?</w:t>
      </w:r>
    </w:p>
    <w:p>
      <w:r>
        <w:rPr>
          <w:b/>
        </w:rPr>
        <w:t xml:space="preserve">Esimerkki 4.1822</w:t>
      </w:r>
    </w:p>
    <w:p>
      <w:r>
        <w:t xml:space="preserve">Konteksti : John Percival, joka tunnettiin nimellä Mad Jack Percival (3. huhtikuuta 1779 - 7. syyskuuta 1862), oli kuuluisa upseeri Yhdysvaltain laivastossa Ranskan kanssa käydyn näennäissodan, vuoden 1812 sodan, Länsi-Intian merirosvojen vastaisen sotaretken ja Meksikon ja Amerikan sodan aikana. Aihe : John Percival Suhde : sotilasala</w:t>
      </w:r>
    </w:p>
    <w:p>
      <w:r>
        <w:rPr>
          <w:b/>
        </w:rPr>
        <w:t xml:space="preserve">Tulos</w:t>
      </w:r>
    </w:p>
    <w:p>
      <w:r>
        <w:t xml:space="preserve">Missä sotilashaarassa John Percival palveli?</w:t>
      </w:r>
    </w:p>
    <w:p>
      <w:r>
        <w:rPr>
          <w:b/>
        </w:rPr>
        <w:t xml:space="preserve">Esimerkki 4.1823</w:t>
      </w:r>
    </w:p>
    <w:p>
      <w:r>
        <w:t xml:space="preserve">Konteksti: Nohra Puyana Bickenbach (s. 29. toukokuuta 1955) on Kolumbian 30. presidentin Andrés Pastrana Arangon vaimo, ja hän toimi Kolumbian presidentin rouvana vuosina 1998-2002. Aihe : Nohra Puyana Bickenbach Suhde : puoliso</w:t>
      </w:r>
    </w:p>
    <w:p>
      <w:r>
        <w:rPr>
          <w:b/>
        </w:rPr>
        <w:t xml:space="preserve">Tulos</w:t>
      </w:r>
    </w:p>
    <w:p>
      <w:r>
        <w:t xml:space="preserve">Mikä on Nohra Puyana Bickenbachin puolison nimi?</w:t>
      </w:r>
    </w:p>
    <w:p>
      <w:r>
        <w:rPr>
          <w:b/>
        </w:rPr>
        <w:t xml:space="preserve">Esimerkki 4.1824</w:t>
      </w:r>
    </w:p>
    <w:p>
      <w:r>
        <w:t xml:space="preserve">Konteksti: Harry Reeks syntyi Covingtonissa, Louisianassa. Aihe : Harry Reeks Suhde : asuinpaikka</w:t>
      </w:r>
    </w:p>
    <w:p>
      <w:r>
        <w:rPr>
          <w:b/>
        </w:rPr>
        <w:t xml:space="preserve">Tulos</w:t>
      </w:r>
    </w:p>
    <w:p>
      <w:r>
        <w:t xml:space="preserve">Mistä kaupungista Harry Reeks on kotoisin?</w:t>
      </w:r>
    </w:p>
    <w:p>
      <w:r>
        <w:rPr>
          <w:b/>
        </w:rPr>
        <w:t xml:space="preserve">Esimerkki 4.1825</w:t>
      </w:r>
    </w:p>
    <w:p>
      <w:r>
        <w:t xml:space="preserve">Konteksti : Hans Schellong kuoli 22. toukokuuta 1944 Mariupolin yllä Ukrainassa. Aihe : Hans Schellong Suhde : konflikti</w:t>
      </w:r>
    </w:p>
    <w:p>
      <w:r>
        <w:rPr>
          <w:b/>
        </w:rPr>
        <w:t xml:space="preserve">Tulos</w:t>
      </w:r>
    </w:p>
    <w:p>
      <w:r>
        <w:t xml:space="preserve">Minkä historiallisen sodan aikana Hans Schellong oli upseeri?</w:t>
      </w:r>
    </w:p>
    <w:p>
      <w:r>
        <w:rPr>
          <w:b/>
        </w:rPr>
        <w:t xml:space="preserve">Esimerkki 4.1826</w:t>
      </w:r>
    </w:p>
    <w:p>
      <w:r>
        <w:t xml:space="preserve">Konteksti: Amiraali Sir Augustus Leopold Kuper GCB (16. elokuuta 1809 - 28. lokakuuta 1885) oli kuninkaallisen laivaston upseeri, joka tunnettiin komennoistaan Kaukoidässä. Aihe : Augustus Leopold Kuper Suhde : sotilasala</w:t>
      </w:r>
    </w:p>
    <w:p>
      <w:r>
        <w:rPr>
          <w:b/>
        </w:rPr>
        <w:t xml:space="preserve">Tulos</w:t>
      </w:r>
    </w:p>
    <w:p>
      <w:r>
        <w:t xml:space="preserve">Mitkä asevoimat käyttivät Augustus Leopold Kuperia?</w:t>
      </w:r>
    </w:p>
    <w:p>
      <w:r>
        <w:rPr>
          <w:b/>
        </w:rPr>
        <w:t xml:space="preserve">Esimerkki 4.1827</w:t>
      </w:r>
    </w:p>
    <w:p>
      <w:r>
        <w:t xml:space="preserve">Konteksti : Ondřej Kaše (s. 8. marraskuuta 1995) on tšekkiläinen jääkiekkoammattilainen, joka pelaa tällä hetkellä San Diego Gullsin kanssa American Hockey Leaguessa (AHL) Anaheim Ducksin National Hockey Leaguessa (NHL). Kohde : Ondřej Kaše Suhde : drafted by</w:t>
      </w:r>
    </w:p>
    <w:p>
      <w:r>
        <w:rPr>
          <w:b/>
        </w:rPr>
        <w:t xml:space="preserve">Tulos</w:t>
      </w:r>
    </w:p>
    <w:p>
      <w:r>
        <w:t xml:space="preserve">Pelaaja Ondřej Kaše pelasi minkä joukkueen riveissä?</w:t>
      </w:r>
    </w:p>
    <w:p>
      <w:r>
        <w:rPr>
          <w:b/>
        </w:rPr>
        <w:t xml:space="preserve">Esimerkki 4.1828</w:t>
      </w:r>
    </w:p>
    <w:p>
      <w:r>
        <w:t xml:space="preserve">Konteksti : ``Grumpy Old Man'' on amerikkalaisen animaatiosarjakuvan Family Guy kymmenennen kauden yhdeksäs jakso. Aihe : Grumpy Old Man Suhde : sarja</w:t>
      </w:r>
    </w:p>
    <w:p>
      <w:r>
        <w:rPr>
          <w:b/>
        </w:rPr>
        <w:t xml:space="preserve">Tulos</w:t>
      </w:r>
    </w:p>
    <w:p>
      <w:r>
        <w:t xml:space="preserve">Mikä on sarjan nimi, johon Grumpy Old Man kuuluu?</w:t>
      </w:r>
    </w:p>
    <w:p>
      <w:r>
        <w:rPr>
          <w:b/>
        </w:rPr>
        <w:t xml:space="preserve">Esimerkki 4.1829</w:t>
      </w:r>
    </w:p>
    <w:p>
      <w:r>
        <w:t xml:space="preserve">Konteksti : Ursula von der Leyen on naimisissa Heiko von der Leyenin kanssa, joka on lääketieteen professori, liiketoiminnan kehittämisyhtiön (lääketieteellinen tekniikka) toimitusjohtaja ja aristokraattisen von der Leyen -suvun jäsen, joka on tunnettu silkkiteollisuuden edustajana. Aihe : Ursula von der Leyen Suhde : sukupuoli tai sukupuolta.</w:t>
      </w:r>
    </w:p>
    <w:p>
      <w:r>
        <w:rPr>
          <w:b/>
        </w:rPr>
        <w:t xml:space="preserve">Tulos</w:t>
      </w:r>
    </w:p>
    <w:p>
      <w:r>
        <w:t xml:space="preserve">Mikä on Ursula von der Leyenin sukupuoli?</w:t>
      </w:r>
    </w:p>
    <w:p>
      <w:r>
        <w:rPr>
          <w:b/>
        </w:rPr>
        <w:t xml:space="preserve">Esimerkki 4.1830</w:t>
      </w:r>
    </w:p>
    <w:p>
      <w:r>
        <w:t xml:space="preserve">Konteksti : Hän syntyi 2. tammikuuta 1869 Brooklynissa, New Yorkissa Philip Bayard Veillerille. Aihe : Bayard Veiller Suhde : ammatti.</w:t>
      </w:r>
    </w:p>
    <w:p>
      <w:r>
        <w:rPr>
          <w:b/>
        </w:rPr>
        <w:t xml:space="preserve">Tulos</w:t>
      </w:r>
    </w:p>
    <w:p>
      <w:r>
        <w:t xml:space="preserve">Millainen ammatti Bayard Veillerillä on?</w:t>
      </w:r>
    </w:p>
    <w:p>
      <w:r>
        <w:rPr>
          <w:b/>
        </w:rPr>
        <w:t xml:space="preserve">Esimerkki 4.1831</w:t>
      </w:r>
    </w:p>
    <w:p>
      <w:r>
        <w:t xml:space="preserve">Konteksti : Uiva poro on nimi, joka on annettu British Museumissa säilytetylle 13 000 vuotta vanhalle magdaleenalaiselle veistokselle, joka esittää kahta uivaa poroa. Aihe : Uiva poro Suhde : kokoelma</w:t>
      </w:r>
    </w:p>
    <w:p>
      <w:r>
        <w:rPr>
          <w:b/>
        </w:rPr>
        <w:t xml:space="preserve">Tulos</w:t>
      </w:r>
    </w:p>
    <w:p>
      <w:r>
        <w:t xml:space="preserve">Mikä on sen paikan nimi, josta löytyy Uiva Poro?</w:t>
      </w:r>
    </w:p>
    <w:p>
      <w:r>
        <w:rPr>
          <w:b/>
        </w:rPr>
        <w:t xml:space="preserve">Esimerkki 4.1832</w:t>
      </w:r>
    </w:p>
    <w:p>
      <w:r>
        <w:t xml:space="preserve">Konteksti : 16. Busanin kansainväliset elokuvafestivaalit järjestettiin 6.-14. lokakuuta 2011 Busanin elokuvakeskuksessa, ja niitä isännöivät näyttelijät Uhm Ji-won ja Ye Ji-won, joten ensimmäistä kertaa festivaalia isännöi kaksi naista. Aihe : 16. Busanin kansainväliset elokuvafestivaalit Suhde : ajankohta</w:t>
      </w:r>
    </w:p>
    <w:p>
      <w:r>
        <w:rPr>
          <w:b/>
        </w:rPr>
        <w:t xml:space="preserve">Tulos</w:t>
      </w:r>
    </w:p>
    <w:p>
      <w:r>
        <w:t xml:space="preserve">Mikä on koko päivämäärä, jolloin 16. Busanin kansainvälinen elokuvafestivaali kaatui?</w:t>
      </w:r>
    </w:p>
    <w:p>
      <w:r>
        <w:rPr>
          <w:b/>
        </w:rPr>
        <w:t xml:space="preserve">Esimerkki 4.1833</w:t>
      </w:r>
    </w:p>
    <w:p>
      <w:r>
        <w:t xml:space="preserve">Konteksti: Rod Derline (s. 11. maaliskuuta 1952) on entinen koripalloammattilainen, joka pelasi Seattle SuperSonicsissa National Basketball Associationissa (NBA). Aihe : Rod Derline Suhde : drafted by</w:t>
      </w:r>
    </w:p>
    <w:p>
      <w:r>
        <w:rPr>
          <w:b/>
        </w:rPr>
        <w:t xml:space="preserve">Tulos</w:t>
      </w:r>
    </w:p>
    <w:p>
      <w:r>
        <w:t xml:space="preserve">Mihin joukkueeseen Rod Derline kuuluu?</w:t>
      </w:r>
    </w:p>
    <w:p>
      <w:r>
        <w:rPr>
          <w:b/>
        </w:rPr>
        <w:t xml:space="preserve">Esimerkki 4.1834</w:t>
      </w:r>
    </w:p>
    <w:p>
      <w:r>
        <w:t xml:space="preserve">Konteksti: Henry Tandey syntyi Leamingtonissa, Warwickshiressä, entisen sotilaan poikana. Aihe : Henry Tandey Suhde : saatu palkinto.</w:t>
      </w:r>
    </w:p>
    <w:p>
      <w:r>
        <w:rPr>
          <w:b/>
        </w:rPr>
        <w:t xml:space="preserve">Tulos</w:t>
      </w:r>
    </w:p>
    <w:p>
      <w:r>
        <w:t xml:space="preserve">Minkä palkinnon Henry Tandey sai?</w:t>
      </w:r>
    </w:p>
    <w:p>
      <w:r>
        <w:rPr>
          <w:b/>
        </w:rPr>
        <w:t xml:space="preserve">Esimerkki 4.1835</w:t>
      </w:r>
    </w:p>
    <w:p>
      <w:r>
        <w:t xml:space="preserve">Konteksti : William Albert Allard (s. 1937 Minneapolis, Minnesota) on yhdysvaltalainen dokumenttikuvaaja. Aihe : William Albert Allard Suhde : kouluttautunut</w:t>
      </w:r>
    </w:p>
    <w:p>
      <w:r>
        <w:rPr>
          <w:b/>
        </w:rPr>
        <w:t xml:space="preserve">Tulos</w:t>
      </w:r>
    </w:p>
    <w:p>
      <w:r>
        <w:t xml:space="preserve">Mikä korkeakoulu tai yliopisto liittyy William Albert Allardiin?</w:t>
      </w:r>
    </w:p>
    <w:p>
      <w:r>
        <w:rPr>
          <w:b/>
        </w:rPr>
        <w:t xml:space="preserve">Esimerkki 4.1836</w:t>
      </w:r>
    </w:p>
    <w:p>
      <w:r>
        <w:t xml:space="preserve">Konteksti: John David Duty (25. huhtikuuta 1952 - 16. joulukuuta 2010) oli yhdysvaltalainen, joka teloitettiin Oklahomassa ensimmäisen asteen murhasta. Aihe : John David Duty Suhde : tuomittu seuraavista syistä</w:t>
      </w:r>
    </w:p>
    <w:p>
      <w:r>
        <w:rPr>
          <w:b/>
        </w:rPr>
        <w:t xml:space="preserve">Tulos</w:t>
      </w:r>
    </w:p>
    <w:p>
      <w:r>
        <w:t xml:space="preserve">Mistä rikoksesta John David Duty sai syytteen?</w:t>
      </w:r>
    </w:p>
    <w:p>
      <w:r>
        <w:rPr>
          <w:b/>
        </w:rPr>
        <w:t xml:space="preserve">Esimerkki 4.1837</w:t>
      </w:r>
    </w:p>
    <w:p>
      <w:r>
        <w:t xml:space="preserve">Konteksti : HD 165189 on tähti Corona Australiksen tähdistössä. Kohde : HD 165189 Suhde : tähdistö.</w:t>
      </w:r>
    </w:p>
    <w:p>
      <w:r>
        <w:rPr>
          <w:b/>
        </w:rPr>
        <w:t xml:space="preserve">Tulos</w:t>
      </w:r>
    </w:p>
    <w:p>
      <w:r>
        <w:t xml:space="preserve">Mihin tähdistöön HD 165189 kuuluu?</w:t>
      </w:r>
    </w:p>
    <w:p>
      <w:r>
        <w:rPr>
          <w:b/>
        </w:rPr>
        <w:t xml:space="preserve">Esimerkki 4.1838</w:t>
      </w:r>
    </w:p>
    <w:p>
      <w:r>
        <w:t xml:space="preserve">Konteksti : Stephen Gotch (s. 18. lokakuuta 1985) on entinen kanadalainen mieslentopalloilija. Aihe : Stephen Gotch Suhde : sukupuoli tai sukupuolta.</w:t>
      </w:r>
    </w:p>
    <w:p>
      <w:r>
        <w:rPr>
          <w:b/>
        </w:rPr>
        <w:t xml:space="preserve">Tulos</w:t>
      </w:r>
    </w:p>
    <w:p>
      <w:r>
        <w:t xml:space="preserve">Mitä sukupuolta Stephen Gotch on?</w:t>
      </w:r>
    </w:p>
    <w:p>
      <w:r>
        <w:rPr>
          <w:b/>
        </w:rPr>
        <w:t xml:space="preserve">Esimerkki 4.1839</w:t>
      </w:r>
    </w:p>
    <w:p>
      <w:r>
        <w:t xml:space="preserve">Konteksti : Xposé keskittyy pääasiassa julkkisten elämään Irlannissa ja muualla maailmassa. Aihe : Xposé Suhde : alkuperäinen verkosto</w:t>
      </w:r>
    </w:p>
    <w:p>
      <w:r>
        <w:rPr>
          <w:b/>
        </w:rPr>
        <w:t xml:space="preserve">Tulos</w:t>
      </w:r>
    </w:p>
    <w:p>
      <w:r>
        <w:t xml:space="preserve">Millä kanavalla Xposé esitettiin?</w:t>
      </w:r>
    </w:p>
    <w:p>
      <w:r>
        <w:rPr>
          <w:b/>
        </w:rPr>
        <w:t xml:space="preserve">Esimerkki 4.1840</w:t>
      </w:r>
    </w:p>
    <w:p>
      <w:r>
        <w:t xml:space="preserve">Konteksti : ``Huhuja, kauppoja ja valheita'' on jakso tieteissarja Babylon 5:n neljänneltä kaudelta. Aihe : Huhut, kaupat ja valheet Suhde : sarja</w:t>
      </w:r>
    </w:p>
    <w:p>
      <w:r>
        <w:rPr>
          <w:b/>
        </w:rPr>
        <w:t xml:space="preserve">Tulos</w:t>
      </w:r>
    </w:p>
    <w:p>
      <w:r>
        <w:t xml:space="preserve">Mihin sarjaan Huhut, kaupat ja valheet kuuluu?</w:t>
      </w:r>
    </w:p>
    <w:p>
      <w:r>
        <w:rPr>
          <w:b/>
        </w:rPr>
        <w:t xml:space="preserve">Esimerkki 4.1841</w:t>
      </w:r>
    </w:p>
    <w:p>
      <w:r>
        <w:t xml:space="preserve">Konteksti : Stalk of the Celery Monster on lyhyt animaatioelokuva vuodelta 1979, jonka Tim Burton käsikirjoitti, ohjasi ja animoi kokonaan lyijykynällä opiskeluaikanaan Kalifornian taideinstituutissa. Aihe : Stalk of the Celery Monster Suhde : tuotantoyhtiö</w:t>
      </w:r>
    </w:p>
    <w:p>
      <w:r>
        <w:rPr>
          <w:b/>
        </w:rPr>
        <w:t xml:space="preserve">Tulos</w:t>
      </w:r>
    </w:p>
    <w:p>
      <w:r>
        <w:t xml:space="preserve">Mikä tuotantoyhtiö oli mukana elokuvassa Stalk of the Celery Monster?</w:t>
      </w:r>
    </w:p>
    <w:p>
      <w:r>
        <w:rPr>
          <w:b/>
        </w:rPr>
        <w:t xml:space="preserve">Esimerkki 4.1842</w:t>
      </w:r>
    </w:p>
    <w:p>
      <w:r>
        <w:t xml:space="preserve">Konteksti : NGC 7026 on planetaarinen tähtisumu, joka sijaitsee 6000 valovuoden päässä Cygnuksen tähdistössä. Aihe : NGC 7026 Suhde : tähtikuvio</w:t>
      </w:r>
    </w:p>
    <w:p>
      <w:r>
        <w:rPr>
          <w:b/>
        </w:rPr>
        <w:t xml:space="preserve">Tulos</w:t>
      </w:r>
    </w:p>
    <w:p>
      <w:r>
        <w:t xml:space="preserve">Missä tähdistössä NGC 7026 sijaitsee?</w:t>
      </w:r>
    </w:p>
    <w:p>
      <w:r>
        <w:rPr>
          <w:b/>
        </w:rPr>
        <w:t xml:space="preserve">Esimerkki 4.1843</w:t>
      </w:r>
    </w:p>
    <w:p>
      <w:r>
        <w:t xml:space="preserve">Konteksti : Useimmat TokuMX:n lähdetiedostot ovat saatavilla GNU Affero General Public License (AGPL) -lisenssin ehdoilla. Aihe : TokuMX Suhde : perustuu seuraavaan</w:t>
      </w:r>
    </w:p>
    <w:p>
      <w:r>
        <w:rPr>
          <w:b/>
        </w:rPr>
        <w:t xml:space="preserve">Tulos</w:t>
      </w:r>
    </w:p>
    <w:p>
      <w:r>
        <w:t xml:space="preserve">Mihin TokuMX perustuu?</w:t>
      </w:r>
    </w:p>
    <w:p>
      <w:r>
        <w:rPr>
          <w:b/>
        </w:rPr>
        <w:t xml:space="preserve">Esimerkki 4.1844</w:t>
      </w:r>
    </w:p>
    <w:p>
      <w:r>
        <w:t xml:space="preserve">Konteksti: Barris and Company oli kanadalainen varietee- ja keskustelusarja, jota esitettiin CBC Televisionilla vuosina 1968-1969. Aihe : Barris and Company Suhde : alkuperäinen verkko.</w:t>
      </w:r>
    </w:p>
    <w:p>
      <w:r>
        <w:rPr>
          <w:b/>
        </w:rPr>
        <w:t xml:space="preserve">Tulos</w:t>
      </w:r>
    </w:p>
    <w:p>
      <w:r>
        <w:t xml:space="preserve">Millä kanavalla lähetetään Barris and Company?</w:t>
      </w:r>
    </w:p>
    <w:p>
      <w:r>
        <w:rPr>
          <w:b/>
        </w:rPr>
        <w:t xml:space="preserve">Esimerkki 4.1845</w:t>
      </w:r>
    </w:p>
    <w:p>
      <w:r>
        <w:t xml:space="preserve">Konteksti : Solamente nero (kansainvälisesti julkaistu nimillä The Bloodstained Shadow, Bloodstained Shadow ja Only Blackness) on Antoniobidon ohjaama italialainen giallo-elokuva vuodelta 1978. Aihe : Verinen varjo Suhde : tuotantoyhtiö.</w:t>
      </w:r>
    </w:p>
    <w:p>
      <w:r>
        <w:rPr>
          <w:b/>
        </w:rPr>
        <w:t xml:space="preserve">Tulos</w:t>
      </w:r>
    </w:p>
    <w:p>
      <w:r>
        <w:t xml:space="preserve">Mikä tuotantoyhtiö tai mitkä tuotantoyhtiöt loivat The Bloodstained Shadow -elokuvan?</w:t>
      </w:r>
    </w:p>
    <w:p>
      <w:r>
        <w:rPr>
          <w:b/>
        </w:rPr>
        <w:t xml:space="preserve">Esimerkki 4.1846</w:t>
      </w:r>
    </w:p>
    <w:p>
      <w:r>
        <w:t xml:space="preserve">Konteksti : A Bomb Was Stolen (romania: S-a furat o bombă) on Ion Popescu-Gopon ohjaama romanialainen dialogiton vakoojaelokuva vuodelta 1961. Aihe : Pommi varastettiin Suhde : ohjaaja</w:t>
      </w:r>
    </w:p>
    <w:p>
      <w:r>
        <w:rPr>
          <w:b/>
        </w:rPr>
        <w:t xml:space="preserve">Tulos</w:t>
      </w:r>
    </w:p>
    <w:p>
      <w:r>
        <w:t xml:space="preserve">Kuka on A Bomb Was Stolen ohjaaja?</w:t>
      </w:r>
    </w:p>
    <w:p>
      <w:r>
        <w:rPr>
          <w:b/>
        </w:rPr>
        <w:t xml:space="preserve">Esimerkki 4.1847</w:t>
      </w:r>
    </w:p>
    <w:p>
      <w:r>
        <w:t xml:space="preserve">Taustaa : Isaac Toussie sai vuonna 1999 syytteen vääristä lausunnoista asunto- ja kaupunkikehitysministeriölle asuntolainojen hankkimiseksi sekä postipetoksesta, joka johtui hänen Suffolkin piirikunnan virkamiehille lähettämästään kirjeestä, jossa ilmoitettiin liian suuri arvo kiinteistölle, jonka piirikunta myöhemmin osti Toussien isältä. Aihe : Isaac Toussie Suhde : tuomittu...</w:t>
      </w:r>
    </w:p>
    <w:p>
      <w:r>
        <w:rPr>
          <w:b/>
        </w:rPr>
        <w:t xml:space="preserve">Tulos</w:t>
      </w:r>
    </w:p>
    <w:p>
      <w:r>
        <w:t xml:space="preserve">Mistä rikoksesta Isaac Toussie sai syytteen?</w:t>
      </w:r>
    </w:p>
    <w:p>
      <w:r>
        <w:rPr>
          <w:b/>
        </w:rPr>
        <w:t xml:space="preserve">Esimerkki 4.1848</w:t>
      </w:r>
    </w:p>
    <w:p>
      <w:r>
        <w:t xml:space="preserve">Konteksti : Sinclair President on Sinclair Radionicsin vuoden 1978 alussa julkaisema laskin. Aihe : Sinclair President Suhde : palvelumerkintä.</w:t>
      </w:r>
    </w:p>
    <w:p>
      <w:r>
        <w:rPr>
          <w:b/>
        </w:rPr>
        <w:t xml:space="preserve">Tulos</w:t>
      </w:r>
    </w:p>
    <w:p>
      <w:r>
        <w:t xml:space="preserve">Mikä oli Sinclair Presidentin virallinen hyväksymisvuosi?</w:t>
      </w:r>
    </w:p>
    <w:p>
      <w:r>
        <w:rPr>
          <w:b/>
        </w:rPr>
        <w:t xml:space="preserve">Esimerkki 4.1849</w:t>
      </w:r>
    </w:p>
    <w:p>
      <w:r>
        <w:t xml:space="preserve">Konteksti : Yleisesti ottaen dialogi on vähäistä, sillä Tom ja Jerry eivät juuri koskaan puhu; sivuhahmoja ei kuitenkaan ole rajoitettu samalla tavalla, ja kaksi päähenkilöä pystyy puhumaan englantia harvoin, eivätkä he siis ole mykkiä. Aihe : Tom ja Jerry Suhde : ohjaaja</w:t>
      </w:r>
    </w:p>
    <w:p>
      <w:r>
        <w:rPr>
          <w:b/>
        </w:rPr>
        <w:t xml:space="preserve">Tulos</w:t>
      </w:r>
    </w:p>
    <w:p>
      <w:r>
        <w:t xml:space="preserve">Kuka ohjasi Tom ja Jerryn?</w:t>
      </w:r>
    </w:p>
    <w:p>
      <w:r>
        <w:rPr>
          <w:b/>
        </w:rPr>
        <w:t xml:space="preserve">Esimerkki 4.1850</w:t>
      </w:r>
    </w:p>
    <w:p>
      <w:r>
        <w:t xml:space="preserve">Konteksti : Call For Music on kanadalainen musiikkisarja, joka esitettiin CBC Televisionilla vuosina 1957-1958. Aihe : Call For Music Suhde : alkuperäinen verkko.</w:t>
      </w:r>
    </w:p>
    <w:p>
      <w:r>
        <w:rPr>
          <w:b/>
        </w:rPr>
        <w:t xml:space="preserve">Tulos</w:t>
      </w:r>
    </w:p>
    <w:p>
      <w:r>
        <w:t xml:space="preserve">Missä verkossa Call For Music alun perin esitettiin?</w:t>
      </w:r>
    </w:p>
    <w:p>
      <w:r>
        <w:rPr>
          <w:b/>
        </w:rPr>
        <w:t xml:space="preserve">Esimerkki 4.1851</w:t>
      </w:r>
    </w:p>
    <w:p>
      <w:r>
        <w:t xml:space="preserve">Konteksti : Domingos Repas (s. 12. marraskuuta 1968) on portugalilainen miespuolinen jousiampuja. Aihe : Domingos Repas Suhde : sukupuoli tai sukupuolta.</w:t>
      </w:r>
    </w:p>
    <w:p>
      <w:r>
        <w:rPr>
          <w:b/>
        </w:rPr>
        <w:t xml:space="preserve">Tulos</w:t>
      </w:r>
    </w:p>
    <w:p>
      <w:r>
        <w:t xml:space="preserve">Mikä oli Domingos Repasin sukupuoli?</w:t>
      </w:r>
    </w:p>
    <w:p>
      <w:r>
        <w:rPr>
          <w:b/>
        </w:rPr>
        <w:t xml:space="preserve">Esimerkki 4.1852</w:t>
      </w:r>
    </w:p>
    <w:p>
      <w:r>
        <w:t xml:space="preserve">Konteksti : An American Tail on Don Bluthin ohjaama ja Sullivan Bluth Studiosin ja Amblin Entertainmentin tuottama amerikkalainen animaatioelokuva vuodelta 1986. Aihe : An American Tail Suhde : tuotantoyhtiö</w:t>
      </w:r>
    </w:p>
    <w:p>
      <w:r>
        <w:rPr>
          <w:b/>
        </w:rPr>
        <w:t xml:space="preserve">Tulos</w:t>
      </w:r>
    </w:p>
    <w:p>
      <w:r>
        <w:t xml:space="preserve">Mikä tuotantoyhtiö on mukana elokuvassa An American Tail?</w:t>
      </w:r>
    </w:p>
    <w:p>
      <w:r>
        <w:rPr>
          <w:b/>
        </w:rPr>
        <w:t xml:space="preserve">Esimerkki 4.1853</w:t>
      </w:r>
    </w:p>
    <w:p>
      <w:r>
        <w:t xml:space="preserve">Konteksti : Morwen ja Rían olivat niiden joukossa, jotka lopulta pääsivät Dor-lóminiin. Aihe : Morwen Suhde : asuinpaikka</w:t>
      </w:r>
    </w:p>
    <w:p>
      <w:r>
        <w:rPr>
          <w:b/>
        </w:rPr>
        <w:t xml:space="preserve">Tulos</w:t>
      </w:r>
    </w:p>
    <w:p>
      <w:r>
        <w:t xml:space="preserve">Mistä kaupungista Morwen on kotoisin?</w:t>
      </w:r>
    </w:p>
    <w:p>
      <w:r>
        <w:rPr>
          <w:b/>
        </w:rPr>
        <w:t xml:space="preserve">Esimerkki 4.1854</w:t>
      </w:r>
    </w:p>
    <w:p>
      <w:r>
        <w:t xml:space="preserve">Konteksti : Farrukhabadin taistelu (14. marraskuuta 1804) oli toisen Englannin ja Marathan sodan aikana käyty taistelu brittiläisen Itä-Intian komppanian joukkojen ja Maratha-valtakunnan maharadza Yashwantrao Holkarin joukkojen välillä. Aihe : Farrukhabadin taistelu Suhde : ajallinen sijainti</w:t>
      </w:r>
    </w:p>
    <w:p>
      <w:r>
        <w:rPr>
          <w:b/>
        </w:rPr>
        <w:t xml:space="preserve">Tulos</w:t>
      </w:r>
    </w:p>
    <w:p>
      <w:r>
        <w:t xml:space="preserve">Mikä oli Farrukhabadin taistelun päivämäärä?</w:t>
      </w:r>
    </w:p>
    <w:p>
      <w:r>
        <w:rPr>
          <w:b/>
        </w:rPr>
        <w:t xml:space="preserve">Esimerkki 4.1855</w:t>
      </w:r>
    </w:p>
    <w:p>
      <w:r>
        <w:t xml:space="preserve">Konteksti : Pian Matrixista tuli Warner Bros:n ja australialaisen Village Roadshow Picturesin yhteistuotanto. Aihe : Matrix Suhde : tuotantoyhtiö</w:t>
      </w:r>
    </w:p>
    <w:p>
      <w:r>
        <w:rPr>
          <w:b/>
        </w:rPr>
        <w:t xml:space="preserve">Tulos</w:t>
      </w:r>
    </w:p>
    <w:p>
      <w:r>
        <w:t xml:space="preserve">Mikä tuotantoyhtiö tai -yhtiöt loivat Matrixin?</w:t>
      </w:r>
    </w:p>
    <w:p>
      <w:r>
        <w:rPr>
          <w:b/>
        </w:rPr>
        <w:t xml:space="preserve">Esimerkki 4.1856</w:t>
      </w:r>
    </w:p>
    <w:p>
      <w:r>
        <w:t xml:space="preserve">Konteksti: Françoise-Marie Jacquelin syntyi vuonna 1621 - Nogent-Le-Rotrou Ranskassa Baptisée le 18 juillet 1621 à Nogent-le-Rotrou (Lähde Jean-Marie Germe (2001) Les Amitiés Généalogiques Canadiennes-Françaises/DGFA Moncton 2003) . Aihe : Françoise-Marie Jacquelin Suhde : puoliso.</w:t>
      </w:r>
    </w:p>
    <w:p>
      <w:r>
        <w:rPr>
          <w:b/>
        </w:rPr>
        <w:t xml:space="preserve">Tulos</w:t>
      </w:r>
    </w:p>
    <w:p>
      <w:r>
        <w:t xml:space="preserve">Mikä on Françoise-Marie Jacquelinin puolison nimi?</w:t>
      </w:r>
    </w:p>
    <w:p>
      <w:r>
        <w:rPr>
          <w:b/>
        </w:rPr>
        <w:t xml:space="preserve">Esimerkki 4.1857</w:t>
      </w:r>
    </w:p>
    <w:p>
      <w:r>
        <w:t xml:space="preserve">Konteksti : Jacob Albright (Jakob Albrecht) (1. toukokuuta 1759 - 17. toukokuuta 1808) oli yhdysvaltalainen kristitty johtaja, Albrightin kansan (Die Albrechtsleute) perustaja, joka nimettiin virallisesti Evankeliseksi yhteisöksi (Evangelische Gemeinschaft) vuonna 1816. Aihe : Jacob Albright Suhde : sairaus.</w:t>
      </w:r>
    </w:p>
    <w:p>
      <w:r>
        <w:rPr>
          <w:b/>
        </w:rPr>
        <w:t xml:space="preserve">Tulos</w:t>
      </w:r>
    </w:p>
    <w:p>
      <w:r>
        <w:t xml:space="preserve">Mikä sairaus tappoi Jacob Albrightin?</w:t>
      </w:r>
    </w:p>
    <w:p>
      <w:r>
        <w:rPr>
          <w:b/>
        </w:rPr>
        <w:t xml:space="preserve">Esimerkki 4.1858</w:t>
      </w:r>
    </w:p>
    <w:p>
      <w:r>
        <w:t xml:space="preserve">Konteksti : Kaksi Fridaa (espanjaksi Las dos Fridas) on meksikolaisen taiteilijan Frida Kahlon öljymaalaus. Aihe : Kaksi Fridaa Suhde : kokoelma</w:t>
      </w:r>
    </w:p>
    <w:p>
      <w:r>
        <w:rPr>
          <w:b/>
        </w:rPr>
        <w:t xml:space="preserve">Tulos</w:t>
      </w:r>
    </w:p>
    <w:p>
      <w:r>
        <w:t xml:space="preserve">Mikä on sen paikan nimi, jossa The Two Fridas löytyy?</w:t>
      </w:r>
    </w:p>
    <w:p>
      <w:r>
        <w:rPr>
          <w:b/>
        </w:rPr>
        <w:t xml:space="preserve">Esimerkki 4.1859</w:t>
      </w:r>
    </w:p>
    <w:p>
      <w:r>
        <w:t xml:space="preserve">Konteksti: Max Seela kuoli Ratingenissä 88-vuotiaana 31. heinäkuuta 1999. Aihe : Max Seela Suhde : saatu palkinto.</w:t>
      </w:r>
    </w:p>
    <w:p>
      <w:r>
        <w:rPr>
          <w:b/>
        </w:rPr>
        <w:t xml:space="preserve">Tulos</w:t>
      </w:r>
    </w:p>
    <w:p>
      <w:r>
        <w:t xml:space="preserve">Minkä palkinnon Max Seela sai?</w:t>
      </w:r>
    </w:p>
    <w:p>
      <w:r>
        <w:rPr>
          <w:b/>
        </w:rPr>
        <w:t xml:space="preserve">Esimerkki 4.1860</w:t>
      </w:r>
    </w:p>
    <w:p>
      <w:r>
        <w:t xml:space="preserve">Konteksti : Kepler-31 on Cygnuksen, joutsenen, pohjoisessa tähdistössä sijaitseva tähti, jota kiertää planeetta, jonka on todettu olevan yksiselitteisesti tähden asumiskelpoisen vyöhykkeen sisällä. Kohde : Kepler-31 Suhde : tähdistö</w:t>
      </w:r>
    </w:p>
    <w:p>
      <w:r>
        <w:rPr>
          <w:b/>
        </w:rPr>
        <w:t xml:space="preserve">Tulos</w:t>
      </w:r>
    </w:p>
    <w:p>
      <w:r>
        <w:t xml:space="preserve">Missä tähtikuviossa Kepler-31 sijaitsee?</w:t>
      </w:r>
    </w:p>
    <w:p>
      <w:r>
        <w:rPr>
          <w:b/>
        </w:rPr>
        <w:t xml:space="preserve">Esimerkki 4.1861</w:t>
      </w:r>
    </w:p>
    <w:p>
      <w:r>
        <w:t xml:space="preserve">Konteksti : DoubleClick on Googlen tytäryhtiö, joka kehittää ja tarjoaa Internet-mainospalveluja. Aihe : DoubleClick Suhde : emoyhtiö.</w:t>
      </w:r>
    </w:p>
    <w:p>
      <w:r>
        <w:rPr>
          <w:b/>
        </w:rPr>
        <w:t xml:space="preserve">Tulos</w:t>
      </w:r>
    </w:p>
    <w:p>
      <w:r>
        <w:t xml:space="preserve">Mikä yritys on DoubleClickin emoyhtiö?</w:t>
      </w:r>
    </w:p>
    <w:p>
      <w:r>
        <w:rPr>
          <w:b/>
        </w:rPr>
        <w:t xml:space="preserve">Esimerkki 4.1862</w:t>
      </w:r>
    </w:p>
    <w:p>
      <w:r>
        <w:t xml:space="preserve">Konteksti: Eddie Lee Wilkins (s. 7. toukokuuta 1962) on yhdysvaltalainen entinen koripalloilija, jonka New York Knicks valitsi vuoden 1984 NBA-draftin kuudennella kierroksella (133.). Kohde : Eddie Lee Wilkins Suhde : valitsi pelaajaksi</w:t>
      </w:r>
    </w:p>
    <w:p>
      <w:r>
        <w:rPr>
          <w:b/>
        </w:rPr>
        <w:t xml:space="preserve">Tulos</w:t>
      </w:r>
    </w:p>
    <w:p>
      <w:r>
        <w:t xml:space="preserve">Missä joukkueessa Eddie Lee Wilkins pelasi?</w:t>
      </w:r>
    </w:p>
    <w:p>
      <w:r>
        <w:rPr>
          <w:b/>
        </w:rPr>
        <w:t xml:space="preserve">Esimerkki 4.1863</w:t>
      </w:r>
    </w:p>
    <w:p>
      <w:r>
        <w:t xml:space="preserve">Konteksti : ``The Falcon and the D'ohman'' on Simpsonit-animaatiosarjan kahdennenkymmenennenkolmannen kauden ensi-ilta. Aihe : The Falcon and the D'ohman Suhde : sarja : sarja</w:t>
      </w:r>
    </w:p>
    <w:p>
      <w:r>
        <w:rPr>
          <w:b/>
        </w:rPr>
        <w:t xml:space="preserve">Tulos</w:t>
      </w:r>
    </w:p>
    <w:p>
      <w:r>
        <w:t xml:space="preserve">Mihin sarjaan The Falcon and the D'ohman kuuluu?</w:t>
      </w:r>
    </w:p>
    <w:p>
      <w:r>
        <w:rPr>
          <w:b/>
        </w:rPr>
        <w:t xml:space="preserve">Esimerkki 4.1864</w:t>
      </w:r>
    </w:p>
    <w:p>
      <w:r>
        <w:t xml:space="preserve">Konteksti: Delta Solar on venezuelalaisen kuvanveistäjän Alejandro Oteron julkinen taideteos, joka sijaitsee Washingtonissa, DC:ssä, Yhdysvalloissa sijaitsevan National Air and Space Museumin ulkopuolella. Aihe : Delta Solar Suhde : kokoelma</w:t>
      </w:r>
    </w:p>
    <w:p>
      <w:r>
        <w:rPr>
          <w:b/>
        </w:rPr>
        <w:t xml:space="preserve">Tulos</w:t>
      </w:r>
    </w:p>
    <w:p>
      <w:r>
        <w:t xml:space="preserve">Mikä on sen paikan nimi, josta Delta Solar löytyy?</w:t>
      </w:r>
    </w:p>
    <w:p>
      <w:r>
        <w:rPr>
          <w:b/>
        </w:rPr>
        <w:t xml:space="preserve">Esimerkki 4.1865</w:t>
      </w:r>
    </w:p>
    <w:p>
      <w:r>
        <w:t xml:space="preserve">Konteksti : Annamma Mathew (Malayalam: അന്നമ്മ മാത്യു, 22. maaliskuuta 1922 -- 10. heinäkuuta 2003), joka tunnetaan myös nimellä Mrs. K. M. Mathew (Malayalam: മിസ്സിസ് കെ. എം. മാത്യു), oli Intian myydyimmän naistenlehden Vanithan perustaja päätoimittaja ja Malayala Manoraman päätoimittajan K. M. Matthew'n vaimo. Aihe : Annamma Mathew Sukulaisuus : puoliso</w:t>
      </w:r>
    </w:p>
    <w:p>
      <w:r>
        <w:rPr>
          <w:b/>
        </w:rPr>
        <w:t xml:space="preserve">Tulos</w:t>
      </w:r>
    </w:p>
    <w:p>
      <w:r>
        <w:t xml:space="preserve">Mikä on Annamma Matthew'n puolison nimi?</w:t>
      </w:r>
    </w:p>
    <w:p>
      <w:r>
        <w:rPr>
          <w:b/>
        </w:rPr>
        <w:t xml:space="preserve">Esimerkki 4.1866</w:t>
      </w:r>
    </w:p>
    <w:p>
      <w:r>
        <w:t xml:space="preserve">Konteksti: Ihor Pavljuk on nykyään Ukrainan kansallisen tiedeakatemian Taras Shevtshenkon kirjallisuusinstituutin johtava tutkija Kiovassa, ukrainalaisen median professori Ivan Frankon kansallisessa yliopistossa Lvivissä sekä kirjallisuus-, taide- ja tiedelehtien toimitusneuvostojen jäsen: ``Золота пектораль'', ``Дзвін'', ``Українська літературна газета'', ``Вісник Львівського університету''. Aihe : Ihor Pavljuk Suhde : ammatti</w:t>
      </w:r>
    </w:p>
    <w:p>
      <w:r>
        <w:rPr>
          <w:b/>
        </w:rPr>
        <w:t xml:space="preserve">Tulos</w:t>
      </w:r>
    </w:p>
    <w:p>
      <w:r>
        <w:t xml:space="preserve">Mikä oli Ihor Pavljukin ammatti?</w:t>
      </w:r>
    </w:p>
    <w:p>
      <w:r>
        <w:rPr>
          <w:b/>
        </w:rPr>
        <w:t xml:space="preserve">Esimerkki 4.1867</w:t>
      </w:r>
    </w:p>
    <w:p>
      <w:r>
        <w:t xml:space="preserve">Konteksti : Crowfoot (1830 -- 25. huhtikuuta 1890) tai Isapo-Muxika (Blackfoot Issapóómahksika, ``Crow-big-foot'') oli Siksika First Nationin päällikkö. Aihe : Varisjalka Suhde : sairaus.</w:t>
      </w:r>
    </w:p>
    <w:p>
      <w:r>
        <w:rPr>
          <w:b/>
        </w:rPr>
        <w:t xml:space="preserve">Tulos</w:t>
      </w:r>
    </w:p>
    <w:p>
      <w:r>
        <w:t xml:space="preserve">Mistä sairaudesta Crowfoot kärsi?</w:t>
      </w:r>
    </w:p>
    <w:p>
      <w:r>
        <w:rPr>
          <w:b/>
        </w:rPr>
        <w:t xml:space="preserve">Esimerkki 4.1868</w:t>
      </w:r>
    </w:p>
    <w:p>
      <w:r>
        <w:t xml:space="preserve">Konteksti: Herbert Menges OBE (27. elokuuta 1902 - 20. helmikuuta 1972) oli englantilainen kapellimestari ja säveltäjä, joka kirjoitti oheismusiikkia kaikkiin Shakespearen näytelmiin. Aihe : Herbert Menges Suhde : saatu palkinto.</w:t>
      </w:r>
    </w:p>
    <w:p>
      <w:r>
        <w:rPr>
          <w:b/>
        </w:rPr>
        <w:t xml:space="preserve">Tulos</w:t>
      </w:r>
    </w:p>
    <w:p>
      <w:r>
        <w:t xml:space="preserve">Minkä palkinnon Herbert Menges sai?</w:t>
      </w:r>
    </w:p>
    <w:p>
      <w:r>
        <w:rPr>
          <w:b/>
        </w:rPr>
        <w:t xml:space="preserve">Esimerkki 4.1869</w:t>
      </w:r>
    </w:p>
    <w:p>
      <w:r>
        <w:t xml:space="preserve">Konteksti : Scud Race (tyylitelty SCUD Race, ``Sport Car Ultimate Drive''), joka tunnetaan Pohjois-Amerikassa nimellä Sega Super GT, on Segan vuonna 1996 julkaisema arcade-ajopeli. Kohde : Scud Race Suhde : kerronnan sijaintipaikka</w:t>
      </w:r>
    </w:p>
    <w:p>
      <w:r>
        <w:rPr>
          <w:b/>
        </w:rPr>
        <w:t xml:space="preserve">Tulos</w:t>
      </w:r>
    </w:p>
    <w:p>
      <w:r>
        <w:t xml:space="preserve">Missä paikassa Scud Race on?</w:t>
      </w:r>
    </w:p>
    <w:p>
      <w:r>
        <w:rPr>
          <w:b/>
        </w:rPr>
        <w:t xml:space="preserve">Esimerkki 4.1870</w:t>
      </w:r>
    </w:p>
    <w:p>
      <w:r>
        <w:t xml:space="preserve">Konteksti : Radio Timesin David Parkinson arvioi Storm Catcherin 1/5 tähteä ja kirjoitti: ``Vaikka hänellä on käytettävissään vain pieni budjetti, muutama metri varastossa olevaa ilmakuvamateriaalia ja käsikirjoitus, jonka dialogi on yhtä kuin kuulohyökkäys, ohjaaja Anthony Hickox on onnistunut tuottamaan elokuvan, joka on vain yhtä huono kuin tämä. Aihe : Storm Catcher Suhde : narratiivinen kuvauspaikka</w:t>
      </w:r>
    </w:p>
    <w:p>
      <w:r>
        <w:rPr>
          <w:b/>
        </w:rPr>
        <w:t xml:space="preserve">Tulos</w:t>
      </w:r>
    </w:p>
    <w:p>
      <w:r>
        <w:t xml:space="preserve">Missä paikassa Storm Catcher on olemassa?</w:t>
      </w:r>
    </w:p>
    <w:p>
      <w:r>
        <w:rPr>
          <w:b/>
        </w:rPr>
        <w:t xml:space="preserve">Esimerkki 4.1871</w:t>
      </w:r>
    </w:p>
    <w:p>
      <w:r>
        <w:t xml:space="preserve">Konteksti : Attilio Imolesi kuoli 11. maaliskuuta 1918 kenttäsairaalassa Marosticassa. Aihe : Attilio Imolesi Suhde : konflikti</w:t>
      </w:r>
    </w:p>
    <w:p>
      <w:r>
        <w:rPr>
          <w:b/>
        </w:rPr>
        <w:t xml:space="preserve">Tulos</w:t>
      </w:r>
    </w:p>
    <w:p>
      <w:r>
        <w:t xml:space="preserve">Mihin sotaan Attilio Imolesi osallistui?</w:t>
      </w:r>
    </w:p>
    <w:p>
      <w:r>
        <w:rPr>
          <w:b/>
        </w:rPr>
        <w:t xml:space="preserve">Esimerkki 4.1872</w:t>
      </w:r>
    </w:p>
    <w:p>
      <w:r>
        <w:t xml:space="preserve">Konteksti : Brian L. Rooney (s. 27. kesäkuuta 1970) on entinen rakennustyöläinen, joka tuomittiin 21-vuotiaan yliopisto-opiskelija Michelle Gardner-Quinnin, joka opiskeli Vermontin yliopistossa Burlingtonissa, Vermontissa, sieppauksesta ja murhasta. Aihe : Brian L. Rooney Suhde : tuomittu seuraavista syistä</w:t>
      </w:r>
    </w:p>
    <w:p>
      <w:r>
        <w:rPr>
          <w:b/>
        </w:rPr>
        <w:t xml:space="preserve">Tulos</w:t>
      </w:r>
    </w:p>
    <w:p>
      <w:r>
        <w:t xml:space="preserve">Mikä rikos johti Brian L. Rooneyn tuomitsemiseen?</w:t>
      </w:r>
    </w:p>
    <w:p>
      <w:r>
        <w:rPr>
          <w:b/>
        </w:rPr>
        <w:t xml:space="preserve">Esimerkki 4.1873</w:t>
      </w:r>
    </w:p>
    <w:p>
      <w:r>
        <w:t xml:space="preserve">Konteksti : Clement Wilks (15. helmikuuta 1819 - 2. toukokuuta 1871) oli merkittävä rakennusinsinööri ja arkkitehti Australian Victoria-saaristossa. Aihe : Clement Wilks Suhde : ammatti.</w:t>
      </w:r>
    </w:p>
    <w:p>
      <w:r>
        <w:rPr>
          <w:b/>
        </w:rPr>
        <w:t xml:space="preserve">Tulos</w:t>
      </w:r>
    </w:p>
    <w:p>
      <w:r>
        <w:t xml:space="preserve">Millainen ammatti Clement Wilksillä on?</w:t>
      </w:r>
    </w:p>
    <w:p>
      <w:r>
        <w:rPr>
          <w:b/>
        </w:rPr>
        <w:t xml:space="preserve">Esimerkki 4.1874</w:t>
      </w:r>
    </w:p>
    <w:p>
      <w:r>
        <w:t xml:space="preserve">Konteksti : Pandit Wamanrao Sadolikar (16. syyskuuta 1907 -- 25. maaliskuuta 1991) oli klassisen hindulaisen Hindustani-laulun edustaja, joka kuului Jaipur-Atrauli Gharanaan, jonka perusti hänen gurunsa Utd. Aihe : Wamanrao Sadolikar Suhde : kuolinpäivä.</w:t>
      </w:r>
    </w:p>
    <w:p>
      <w:r>
        <w:rPr>
          <w:b/>
        </w:rPr>
        <w:t xml:space="preserve">Tulos</w:t>
      </w:r>
    </w:p>
    <w:p>
      <w:r>
        <w:t xml:space="preserve">Milloin Wamanrao Sadolikar kuoli?</w:t>
      </w:r>
    </w:p>
    <w:p>
      <w:r>
        <w:rPr>
          <w:b/>
        </w:rPr>
        <w:t xml:space="preserve">Esimerkki 4.1875</w:t>
      </w:r>
    </w:p>
    <w:p>
      <w:r>
        <w:t xml:space="preserve">Konteksti : ``Fools for Love'' on House-sarjan kolmannen kauden viides jakso ja kaikkiaan viideskymmenesensimmäinen jakso. Aihe : Fools for Love Suhde : sarja</w:t>
      </w:r>
    </w:p>
    <w:p>
      <w:r>
        <w:rPr>
          <w:b/>
        </w:rPr>
        <w:t xml:space="preserve">Tulos</w:t>
      </w:r>
    </w:p>
    <w:p>
      <w:r>
        <w:t xml:space="preserve">Rakkauden hölmöläiset on osa mitä sarjaa?</w:t>
      </w:r>
    </w:p>
    <w:p>
      <w:r>
        <w:rPr>
          <w:b/>
        </w:rPr>
        <w:t xml:space="preserve">Esimerkki 4.1876</w:t>
      </w:r>
    </w:p>
    <w:p>
      <w:r>
        <w:t xml:space="preserve">Konteksti : Moultrie Patten kuoli keuhkokuumeeseen Beavertonissa, Oregonissa, 18. maaliskuuta 2009 89-vuotiaana. Aihe : Moultrie Patten Suhde : ammatti</w:t>
      </w:r>
    </w:p>
    <w:p>
      <w:r>
        <w:rPr>
          <w:b/>
        </w:rPr>
        <w:t xml:space="preserve">Tulos</w:t>
      </w:r>
    </w:p>
    <w:p>
      <w:r>
        <w:t xml:space="preserve">Mikä oli Moultrie Pattenin ura?</w:t>
      </w:r>
    </w:p>
    <w:p>
      <w:r>
        <w:rPr>
          <w:b/>
        </w:rPr>
        <w:t xml:space="preserve">Esimerkki 4.1877</w:t>
      </w:r>
    </w:p>
    <w:p>
      <w:r>
        <w:t xml:space="preserve">Konteksti : Tears of the Sun on yhdysvaltalainen sotadraamaelokuva vuodelta 2003, joka kuvaa Yhdysvaltain laivaston SEAL-joukkueen pelastusoperaatiota Nigerian sisällissodan keskellä. Aihe : Tears of the Sun Suhde : tuotantoyhtiö.</w:t>
      </w:r>
    </w:p>
    <w:p>
      <w:r>
        <w:rPr>
          <w:b/>
        </w:rPr>
        <w:t xml:space="preserve">Tulos</w:t>
      </w:r>
    </w:p>
    <w:p>
      <w:r>
        <w:t xml:space="preserve">Mikä on Tears of the Sunin tuotantoyhtiö?</w:t>
      </w:r>
    </w:p>
    <w:p>
      <w:r>
        <w:rPr>
          <w:b/>
        </w:rPr>
        <w:t xml:space="preserve">Esimerkki 4.1878</w:t>
      </w:r>
    </w:p>
    <w:p>
      <w:r>
        <w:t xml:space="preserve">Konteksti : Larry Griffin (23. syyskuuta 1954 -- 21. kesäkuuta 1995) tuomittiin kuolemaan 19-vuotiaan Quintin Mossin murhasta. Aihe : Larry Griffin Suhde : tuomittu...</w:t>
      </w:r>
    </w:p>
    <w:p>
      <w:r>
        <w:rPr>
          <w:b/>
        </w:rPr>
        <w:t xml:space="preserve">Tulos</w:t>
      </w:r>
    </w:p>
    <w:p>
      <w:r>
        <w:t xml:space="preserve">Mihin rikokseen Larry Griffinin katsotaan syyllistyneen?</w:t>
      </w:r>
    </w:p>
    <w:p>
      <w:r>
        <w:rPr>
          <w:b/>
        </w:rPr>
        <w:t xml:space="preserve">Esimerkki 4.1879</w:t>
      </w:r>
    </w:p>
    <w:p>
      <w:r>
        <w:t xml:space="preserve">Konteksti : Olet intiaanien maalla on dokumenttielokuva vuodelta 1969, joka kertoo poliisin ja St. Regis -reservaatin mohawkien välisestä yhteenotosta Kanadan ja Yhdysvaltojen välisellä sillalla, joka sijaitsee mohawkien maalla lähellä Cornwallia, Ontariossa. Aihe : You Are on Indian Land Suhde : tuotantoyhtiö</w:t>
      </w:r>
    </w:p>
    <w:p>
      <w:r>
        <w:rPr>
          <w:b/>
        </w:rPr>
        <w:t xml:space="preserve">Tulos</w:t>
      </w:r>
    </w:p>
    <w:p>
      <w:r>
        <w:t xml:space="preserve">Mitä studio tuotti Oletko intiaanien maalla?</w:t>
      </w:r>
    </w:p>
    <w:p>
      <w:r>
        <w:rPr>
          <w:b/>
        </w:rPr>
        <w:t xml:space="preserve">Esimerkki 4.1880</w:t>
      </w:r>
    </w:p>
    <w:p>
      <w:r>
        <w:t xml:space="preserve">Konteksti : Kirjoittanut Robert MacGimsey; esittäneet Johnny Lee ja James Baskett ``How Do You Do?'' (uusinta) Esittävät Bobby Driscoll ja Glenn Leedy ``Sooner or Later'' Kirjoittaneet Charles Wolcott ja Ray Gilbert; esittäjä Hattie McDaniel ``Everybody's Got a Laughing Place'' Kirjoittaneet Allie Wrubel ja Ray Gilbert; esittävät James Baskett ja Nick Stewart ``Let the Rain Pour Down'' (downtempo) Kirjoittaneet Ken Darby ja Foster Carling; esittää Hall Johnson Choir ``All I Want'' Perinteinen, uusi sovitus ja sanat Ken Darby; Hall Johnson Choir esittää ``Zip-a-Dee-Doo-Dah'' (uusintaversio) Esittävät Bobby Driscoll, Luana Patten, Glenn Leedy, Johnny Lee ja James Baskett ``Song of the South'' (uusintaversio) Esittää Disney Studio Choir ``Let the Rain Pour Down'' on sävelletty Lead Bellyn (Huddie William Ledbetter) popularisoiman perinteisen blues-laulun ``Midnight Special'' melodiaan. Aihe : Etelän laulu Suhde : perustuu seuraavaan kappaleeseen</w:t>
      </w:r>
    </w:p>
    <w:p>
      <w:r>
        <w:rPr>
          <w:b/>
        </w:rPr>
        <w:t xml:space="preserve">Tulos</w:t>
      </w:r>
    </w:p>
    <w:p>
      <w:r>
        <w:t xml:space="preserve">Mikä on Song of the Southin perusta?</w:t>
      </w:r>
    </w:p>
    <w:p>
      <w:r>
        <w:rPr>
          <w:b/>
        </w:rPr>
        <w:t xml:space="preserve">Esimerkki 4.1881</w:t>
      </w:r>
    </w:p>
    <w:p>
      <w:r>
        <w:t xml:space="preserve">Konteksti : Oleksii Fedorov kuoli 9. syyskuuta 1989 Kiovassa, ja hänen kotikaupungissaan Dnipropetrovskissa rakennettiin muistomerkki natsien vastaisen taistelun partisaanisankarin kunniaksi. Aihe : Oleksiy Fedorov Suhde : saatu palkinto</w:t>
      </w:r>
    </w:p>
    <w:p>
      <w:r>
        <w:rPr>
          <w:b/>
        </w:rPr>
        <w:t xml:space="preserve">Tulos</w:t>
      </w:r>
    </w:p>
    <w:p>
      <w:r>
        <w:t xml:space="preserve">Mikä palkinto myönnettiin Oleksiy Fedoroville?</w:t>
      </w:r>
    </w:p>
    <w:p>
      <w:r>
        <w:rPr>
          <w:b/>
        </w:rPr>
        <w:t xml:space="preserve">Esimerkki 4.1882</w:t>
      </w:r>
    </w:p>
    <w:p>
      <w:r>
        <w:t xml:space="preserve">Konteksti : Muppets Most Wanted on Walt Disney Picturesin ja Mandeville Filmsin tuottama amerikkalainen musiikkikomediaelokuva vuodelta 2014, joka on kahdeksas Muppets-elokuva. Aihe : Muppets Most Wanted Suhde : kerronnallinen kuvauspaikka.</w:t>
      </w:r>
    </w:p>
    <w:p>
      <w:r>
        <w:rPr>
          <w:b/>
        </w:rPr>
        <w:t xml:space="preserve">Tulos</w:t>
      </w:r>
    </w:p>
    <w:p>
      <w:r>
        <w:t xml:space="preserve">Missä paikassa Muppets Most Wanted on?</w:t>
      </w:r>
    </w:p>
    <w:p>
      <w:r>
        <w:rPr>
          <w:b/>
        </w:rPr>
        <w:t xml:space="preserve">Esimerkki 4.1883</w:t>
      </w:r>
    </w:p>
    <w:p>
      <w:r>
        <w:t xml:space="preserve">Konteksti : Christian Bale esitti Moosesta Ridley Scottin vuonna 2014 valmistuneessa elokuvassa Exodus: Jumalat ja kuninkaat, jossa Mooses ja Ramses II kuvataan Seti I:n kasvattamina serkuksina. Aihe : Mooses Suhde : sukupuoli tai sukupuolta.</w:t>
      </w:r>
    </w:p>
    <w:p>
      <w:r>
        <w:rPr>
          <w:b/>
        </w:rPr>
        <w:t xml:space="preserve">Tulos</w:t>
      </w:r>
    </w:p>
    <w:p>
      <w:r>
        <w:t xml:space="preserve">Mitä sukupuolta Mooses on?</w:t>
      </w:r>
    </w:p>
    <w:p>
      <w:r>
        <w:rPr>
          <w:b/>
        </w:rPr>
        <w:t xml:space="preserve">Esimerkki 4.1884</w:t>
      </w:r>
    </w:p>
    <w:p>
      <w:r>
        <w:t xml:space="preserve">Konteksti : Vuoden 2009 maastojuoksun Euroopan mestaruuskilpailut oli mannermainen maastojuoksukilpailu, joka järjestettiin 13. joulukuuta 2009 lähellä Dublinin kaupunkia, Fingalissa Irlannissa. Aihe : Vuoden 2009 maastojuoksun Euroopan mestaruuskilpailut Suhde : ajallinen sijainti</w:t>
      </w:r>
    </w:p>
    <w:p>
      <w:r>
        <w:rPr>
          <w:b/>
        </w:rPr>
        <w:t xml:space="preserve">Tulos</w:t>
      </w:r>
    </w:p>
    <w:p>
      <w:r>
        <w:t xml:space="preserve">Mikä on vuoden 2009 maastojuoksun Euroopan mestaruuskilpailujen koko päivämäärä, jolloin ne kaatuivat?</w:t>
      </w:r>
    </w:p>
    <w:p>
      <w:r>
        <w:rPr>
          <w:b/>
        </w:rPr>
        <w:t xml:space="preserve">Esimerkki 4.1885</w:t>
      </w:r>
    </w:p>
    <w:p>
      <w:r>
        <w:t xml:space="preserve">Konteksti : Betty Wagner Spandikow oli saanut aivohalvauksen ja sairasti Alzheimerin tautia kuollessaan 85-vuotiaana 26. lokakuuta 2008. Aihe : Betty Wagner Spandikow Suhde : sairaus.</w:t>
      </w:r>
    </w:p>
    <w:p>
      <w:r>
        <w:rPr>
          <w:b/>
        </w:rPr>
        <w:t xml:space="preserve">Tulos</w:t>
      </w:r>
    </w:p>
    <w:p>
      <w:r>
        <w:t xml:space="preserve">Mikä sairaus Betty Wagner Spandikowilla oli?</w:t>
      </w:r>
    </w:p>
    <w:p>
      <w:r>
        <w:rPr>
          <w:b/>
        </w:rPr>
        <w:t xml:space="preserve">Esimerkki 4.1886</w:t>
      </w:r>
    </w:p>
    <w:p>
      <w:r>
        <w:t xml:space="preserve">Konteksti : Katnip Kollege on vuonna 1938 valmistunut Merrie Melodies -animaatioelokuva, jonka Leon Schlesinger Studios tuotti Warner Bros. Picturesille. Aihe : Katnip Kollege Suhde : sarja</w:t>
      </w:r>
    </w:p>
    <w:p>
      <w:r>
        <w:rPr>
          <w:b/>
        </w:rPr>
        <w:t xml:space="preserve">Tulos</w:t>
      </w:r>
    </w:p>
    <w:p>
      <w:r>
        <w:t xml:space="preserve">Katnip Kollege on osa mitä sarjaa?</w:t>
      </w:r>
    </w:p>
    <w:p>
      <w:r>
        <w:rPr>
          <w:b/>
        </w:rPr>
        <w:t xml:space="preserve">Esimerkki 4.1887</w:t>
      </w:r>
    </w:p>
    <w:p>
      <w:r>
        <w:t xml:space="preserve">Konteksti : Oise-joen rannat lähellä Pontoisea on ranskalaisen taiteilijan Camille Pissarron öljymaalaus vuodelta 1873, joka sijaitsee Indianapolisin taidemuseossa Indianapolisissa Indianassa. Aihe : Oisen rannat Pontoisen lähellä Suhde : kokoelma</w:t>
      </w:r>
    </w:p>
    <w:p>
      <w:r>
        <w:rPr>
          <w:b/>
        </w:rPr>
        <w:t xml:space="preserve">Tulos</w:t>
      </w:r>
    </w:p>
    <w:p>
      <w:r>
        <w:t xml:space="preserve">Mikä on sen paikan nimi, jossa Pontoisen lähellä sijaitseva Oise-joen ranta sijaitsee?</w:t>
      </w:r>
    </w:p>
    <w:p>
      <w:r>
        <w:rPr>
          <w:b/>
        </w:rPr>
        <w:t xml:space="preserve">Esimerkki 4.1888</w:t>
      </w:r>
    </w:p>
    <w:p>
      <w:r>
        <w:t xml:space="preserve">Konteksti : Juutalaisille antamansa palvelutyön helpottamiseksi Jeesukselle annettiin kyky tehdä ihmeitä pikemminkin Jumalan luvalla kuin omin voimin. Aihe : Jeesus Suhde : asuinpaikka</w:t>
      </w:r>
    </w:p>
    <w:p>
      <w:r>
        <w:rPr>
          <w:b/>
        </w:rPr>
        <w:t xml:space="preserve">Tulos</w:t>
      </w:r>
    </w:p>
    <w:p>
      <w:r>
        <w:t xml:space="preserve">Mistä kaupungista Jeesus on kotoisin?</w:t>
      </w:r>
    </w:p>
    <w:p>
      <w:r>
        <w:rPr>
          <w:b/>
        </w:rPr>
        <w:t xml:space="preserve">Esimerkki 4.1889</w:t>
      </w:r>
    </w:p>
    <w:p>
      <w:r>
        <w:t xml:space="preserve">Konteksti : Tim Cordes on sokea yhdysvaltalainen lääkäri, joka suoritti lääketieteen tohtorin tutkinnon Madisonin Wisconsinin yliopistossa vuonna 2005 ja on toinen sokea henkilö, joka on koskaan hyväksytty yhdysvaltalaiseen lääketieteelliseen tiedekuntaan. Aihe : Tim Cordes Suhde : kouluttautunut osoitteessa</w:t>
      </w:r>
    </w:p>
    <w:p>
      <w:r>
        <w:rPr>
          <w:b/>
        </w:rPr>
        <w:t xml:space="preserve">Tulos</w:t>
      </w:r>
    </w:p>
    <w:p>
      <w:r>
        <w:t xml:space="preserve">Missä yliopistossa Tim Cordes opiskeli?</w:t>
      </w:r>
    </w:p>
    <w:p>
      <w:r>
        <w:rPr>
          <w:b/>
        </w:rPr>
        <w:t xml:space="preserve">Esimerkki 4.1890</w:t>
      </w:r>
    </w:p>
    <w:p>
      <w:r>
        <w:t xml:space="preserve">Konteksti : Matthew Le Geyt (jèrriais: Matchi L'Gé; 1777--1849) oli ensimmäinen jèrriaisiksi julkaistu runoilija kirjapainon käyttöönoton jälkeen. Aihe : Matthew Le Geyt Suhde : ammatti</w:t>
      </w:r>
    </w:p>
    <w:p>
      <w:r>
        <w:rPr>
          <w:b/>
        </w:rPr>
        <w:t xml:space="preserve">Tulos</w:t>
      </w:r>
    </w:p>
    <w:p>
      <w:r>
        <w:t xml:space="preserve">Mikä oli Matthew Le Geytin ammatti?</w:t>
      </w:r>
    </w:p>
    <w:p>
      <w:r>
        <w:rPr>
          <w:b/>
        </w:rPr>
        <w:t xml:space="preserve">Esimerkki 4.1891</w:t>
      </w:r>
    </w:p>
    <w:p>
      <w:r>
        <w:t xml:space="preserve">Konteksti : Gizem Bozkurt (s. 23. toukokuuta 1993) on turkkilainen naisuimari, joka kilpailee vapaauinnissa ja useimmiten sekauinnissa sekä viestissä. Aihe : Gizem Bozkurt Suhde : sukupuoli tai sukupuolta.</w:t>
      </w:r>
    </w:p>
    <w:p>
      <w:r>
        <w:rPr>
          <w:b/>
        </w:rPr>
        <w:t xml:space="preserve">Tulos</w:t>
      </w:r>
    </w:p>
    <w:p>
      <w:r>
        <w:t xml:space="preserve">Minkä sukupuolen Gizem Bozkurt on?</w:t>
      </w:r>
    </w:p>
    <w:p>
      <w:r>
        <w:rPr>
          <w:b/>
        </w:rPr>
        <w:t xml:space="preserve">Esimerkki 4.1892</w:t>
      </w:r>
    </w:p>
    <w:p>
      <w:r>
        <w:t xml:space="preserve">Konteksti : Angela's Eyes on yhdysvaltalainen rikosdraama, joka sai ensi-iltansa 16. heinäkuuta 2006 Lifetime-kanavalla 13 jakson ajan. Aihe : Angela's Eyes Suhde : alkuperäinen verkko.</w:t>
      </w:r>
    </w:p>
    <w:p>
      <w:r>
        <w:rPr>
          <w:b/>
        </w:rPr>
        <w:t xml:space="preserve">Tulos</w:t>
      </w:r>
    </w:p>
    <w:p>
      <w:r>
        <w:t xml:space="preserve">Millä kanavalla Angela's Eyes esitettiin ensimmäisen kerran?</w:t>
      </w:r>
    </w:p>
    <w:p>
      <w:r>
        <w:rPr>
          <w:b/>
        </w:rPr>
        <w:t xml:space="preserve">Esimerkki 4.1893</w:t>
      </w:r>
    </w:p>
    <w:p>
      <w:r>
        <w:t xml:space="preserve">Konteksti : Born Confused on Tanuja Desai Hidierin vuonna 2002 kirjoittama nuortenromaani intialais-amerikkalaisesta tytöstä, joka kasvaa New Jerseyssä. Aihe : Born Confused Suhde : kerronnan paikka</w:t>
      </w:r>
    </w:p>
    <w:p>
      <w:r>
        <w:rPr>
          <w:b/>
        </w:rPr>
        <w:t xml:space="preserve">Tulos</w:t>
      </w:r>
    </w:p>
    <w:p>
      <w:r>
        <w:t xml:space="preserve">Missä paikassa on Born Confused?</w:t>
      </w:r>
    </w:p>
    <w:p>
      <w:r>
        <w:rPr>
          <w:b/>
        </w:rPr>
        <w:t xml:space="preserve">Esimerkki 4.1894</w:t>
      </w:r>
    </w:p>
    <w:p>
      <w:r>
        <w:t xml:space="preserve">Konteksti: Lisette Model syntyi Elise Felic Amelie Sterninä Wienissä, Itävalta-Unkarissa. Aihe : Lisette Model Suhde : saatu palkinto.</w:t>
      </w:r>
    </w:p>
    <w:p>
      <w:r>
        <w:rPr>
          <w:b/>
        </w:rPr>
        <w:t xml:space="preserve">Tulos</w:t>
      </w:r>
    </w:p>
    <w:p>
      <w:r>
        <w:t xml:space="preserve">Mikä palkinto myönnettiin Lisette Modelille?</w:t>
      </w:r>
    </w:p>
    <w:p>
      <w:r>
        <w:rPr>
          <w:b/>
        </w:rPr>
        <w:t xml:space="preserve">Esimerkki 4.1895</w:t>
      </w:r>
    </w:p>
    <w:p>
      <w:r>
        <w:t xml:space="preserve">Taustaa : Neuvostoliiton ja Venäjän lisäksi DShK:ta on valmistettu lisenssillä useissa maissa, kuten Kiinan kansantasavallassa, Pakistanissa ja Romaniassa. Aihe : DShK Suhde : palvelusmerkintä</w:t>
      </w:r>
    </w:p>
    <w:p>
      <w:r>
        <w:rPr>
          <w:b/>
        </w:rPr>
        <w:t xml:space="preserve">Tulos</w:t>
      </w:r>
    </w:p>
    <w:p>
      <w:r>
        <w:t xml:space="preserve">Mihin vuoteen DShK liittyy?</w:t>
      </w:r>
    </w:p>
    <w:p>
      <w:r>
        <w:rPr>
          <w:b/>
        </w:rPr>
        <w:t xml:space="preserve">Esimerkki 4.1896</w:t>
      </w:r>
    </w:p>
    <w:p>
      <w:r>
        <w:t xml:space="preserve">Konteksti : Elizabeth Jarvis Colt (5. lokakuuta 1826 - 23. elokuuta 1905, syntynyt Elizabeth Hart Jarvis) oli Colt's Manufacturing Companyn perustajan, ampuma-asevalmistaja Samuel Coltin leski ja perillinen. Aihe : Elizabeth Jarvis Colt Suhde : puoliso.</w:t>
      </w:r>
    </w:p>
    <w:p>
      <w:r>
        <w:rPr>
          <w:b/>
        </w:rPr>
        <w:t xml:space="preserve">Tulos</w:t>
      </w:r>
    </w:p>
    <w:p>
      <w:r>
        <w:t xml:space="preserve">Mikä on Elizabeth Jarvis Coltin puolison nimi?</w:t>
      </w:r>
    </w:p>
    <w:p>
      <w:r>
        <w:rPr>
          <w:b/>
        </w:rPr>
        <w:t xml:space="preserve">Esimerkki 4.1897</w:t>
      </w:r>
    </w:p>
    <w:p>
      <w:r>
        <w:t xml:space="preserve">Konteksti : Aquí hay tomate oli suosittu espanjalainen televisio-ohjelma, jonka tuotti Salta ja julkaisi ketju Telecinco. Aihe : Aquí hay tomate Suhde : alkuperäinen verkko.</w:t>
      </w:r>
    </w:p>
    <w:p>
      <w:r>
        <w:rPr>
          <w:b/>
        </w:rPr>
        <w:t xml:space="preserve">Tulos</w:t>
      </w:r>
    </w:p>
    <w:p>
      <w:r>
        <w:t xml:space="preserve">Mikä kanava esitti Aquí hay tomatea?</w:t>
      </w:r>
    </w:p>
    <w:p>
      <w:r>
        <w:rPr>
          <w:b/>
        </w:rPr>
        <w:t xml:space="preserve">Esimerkki 4.1898</w:t>
      </w:r>
    </w:p>
    <w:p>
      <w:r>
        <w:t xml:space="preserve">Taustaa : William F. O'Neil perusti General Tire -yrityksen vuonna 1915 Akronissa, Ohiossa. Aihe : General Tire Suhde : emoyhtiö.</w:t>
      </w:r>
    </w:p>
    <w:p>
      <w:r>
        <w:rPr>
          <w:b/>
        </w:rPr>
        <w:t xml:space="preserve">Tulos</w:t>
      </w:r>
    </w:p>
    <w:p>
      <w:r>
        <w:t xml:space="preserve">Mikä on General Tiren emoyhtiö?</w:t>
      </w:r>
    </w:p>
    <w:p>
      <w:r>
        <w:rPr>
          <w:b/>
        </w:rPr>
        <w:t xml:space="preserve">Esimerkki 4.1899</w:t>
      </w:r>
    </w:p>
    <w:p>
      <w:r>
        <w:t xml:space="preserve">Konteksti: BTR-60P:n käyttöönotto Neuvostoliiton armeijassa määrättiin 13. joulukuuta 1959. Aihe : BTR-60 Suhde : palvelukseen ottaminen</w:t>
      </w:r>
    </w:p>
    <w:p>
      <w:r>
        <w:rPr>
          <w:b/>
        </w:rPr>
        <w:t xml:space="preserve">Tulos</w:t>
      </w:r>
    </w:p>
    <w:p>
      <w:r>
        <w:t xml:space="preserve">Minä vuonna BTR-60 otettiin käyttöön?</w:t>
      </w:r>
    </w:p>
    <w:p>
      <w:r>
        <w:rPr>
          <w:b/>
        </w:rPr>
        <w:t xml:space="preserve">Esimerkki 4.1900</w:t>
      </w:r>
    </w:p>
    <w:p>
      <w:r>
        <w:t xml:space="preserve">Konteksti: Sun Weishi (1921 -- 15. lokakuuta 1968) oli Kiinan historian ensimmäinen naispuolinen modernin puhutun draaman (Huaju) ohjaaja. Aihe : Sun Weishi Suhde : sukupuoli tai sukupuolta.</w:t>
      </w:r>
    </w:p>
    <w:p>
      <w:r>
        <w:rPr>
          <w:b/>
        </w:rPr>
        <w:t xml:space="preserve">Tulos</w:t>
      </w:r>
    </w:p>
    <w:p>
      <w:r>
        <w:t xml:space="preserve">Mikä oli Sun Weishin sukupuoli?</w:t>
      </w:r>
    </w:p>
    <w:p>
      <w:r>
        <w:rPr>
          <w:b/>
        </w:rPr>
        <w:t xml:space="preserve">Esimerkki 4.1901</w:t>
      </w:r>
    </w:p>
    <w:p>
      <w:r>
        <w:t xml:space="preserve">Konteksti : Bad Timing sai ensi-iltansa Toronton kansainvälisillä elokuvafestivaaleilla 12. syyskuuta 1980, ja se esitettiin New Yorkissa 22. syyskuuta; elokuva sai teatterilevityksen Yhdysvalloissa 25. lokakuuta 1980. Aihe : Bad Timing Suhde : ohjaaja</w:t>
      </w:r>
    </w:p>
    <w:p>
      <w:r>
        <w:rPr>
          <w:b/>
        </w:rPr>
        <w:t xml:space="preserve">Tulos</w:t>
      </w:r>
    </w:p>
    <w:p>
      <w:r>
        <w:t xml:space="preserve">Kenellä oli ohjaajan rooli elokuvassa Bad Timing?</w:t>
      </w:r>
    </w:p>
    <w:p>
      <w:r>
        <w:rPr>
          <w:b/>
        </w:rPr>
        <w:t xml:space="preserve">Esimerkki 4.1902</w:t>
      </w:r>
    </w:p>
    <w:p>
      <w:r>
        <w:t xml:space="preserve">Konteksti : Ketunmetsästys on Winslow Homerin vuonna 1893 tekemä öljymaalaus kankaalle. Aihe : Ketunmetsästys Suhde : kokoelma</w:t>
      </w:r>
    </w:p>
    <w:p>
      <w:r>
        <w:rPr>
          <w:b/>
        </w:rPr>
        <w:t xml:space="preserve">Tulos</w:t>
      </w:r>
    </w:p>
    <w:p>
      <w:r>
        <w:t xml:space="preserve">Mikä on sen paikan nimi, josta Ketunmetsästys löytyy?</w:t>
      </w:r>
    </w:p>
    <w:p>
      <w:r>
        <w:rPr>
          <w:b/>
        </w:rPr>
        <w:t xml:space="preserve">Esimerkki 4.1903</w:t>
      </w:r>
    </w:p>
    <w:p>
      <w:r>
        <w:t xml:space="preserve">Konteksti: Zagi M-91 on konepistooli, joka luotiin vuonna 1991, kun Jugoslavian hajoamisen jälkeen Kroatialla oli vain vähän tai ei lainkaan aseita armeijansa aseistamiseen Kroatian itsenäisyyssodan aikana. Kohde : Zagi M-91 Suhde : palvelusmerkintä.</w:t>
      </w:r>
    </w:p>
    <w:p>
      <w:r>
        <w:rPr>
          <w:b/>
        </w:rPr>
        <w:t xml:space="preserve">Tulos</w:t>
      </w:r>
    </w:p>
    <w:p>
      <w:r>
        <w:t xml:space="preserve">Minä vuonna Zagi M-91 otettiin käyttöön?</w:t>
      </w:r>
    </w:p>
    <w:p>
      <w:r>
        <w:rPr>
          <w:b/>
        </w:rPr>
        <w:t xml:space="preserve">Esimerkki 4.1904</w:t>
      </w:r>
    </w:p>
    <w:p>
      <w:r>
        <w:t xml:space="preserve">Konteksti : Hippolyte Ferrat syntyi 9. elokuuta 1822 Aix-en-Provencessa Ranskassa. Aihe : Hippolyte Ferrat Suhde : ammatti.</w:t>
      </w:r>
    </w:p>
    <w:p>
      <w:r>
        <w:rPr>
          <w:b/>
        </w:rPr>
        <w:t xml:space="preserve">Tulos</w:t>
      </w:r>
    </w:p>
    <w:p>
      <w:r>
        <w:t xml:space="preserve">Mikä oli Hippolyte Ferratin ammatti?</w:t>
      </w:r>
    </w:p>
    <w:p>
      <w:r>
        <w:rPr>
          <w:b/>
        </w:rPr>
        <w:t xml:space="preserve">Esimerkki 4.1905</w:t>
      </w:r>
    </w:p>
    <w:p>
      <w:r>
        <w:t xml:space="preserve">Konteksti : The Heiress at Coffee Dan's on Bessie Loven tähdittämä mykkä draamakomedia vuodelta 1916, jonka on ohjannut Edward Dillon. Aihe : The Heiress at Coffee Dan's Suhde : ohjaaja</w:t>
      </w:r>
    </w:p>
    <w:p>
      <w:r>
        <w:rPr>
          <w:b/>
        </w:rPr>
        <w:t xml:space="preserve">Tulos</w:t>
      </w:r>
    </w:p>
    <w:p>
      <w:r>
        <w:t xml:space="preserve">Mikä on Coffee Danin perijättären ohjaajan nimi?</w:t>
      </w:r>
    </w:p>
    <w:p>
      <w:r>
        <w:rPr>
          <w:b/>
        </w:rPr>
        <w:t xml:space="preserve">Esimerkki 4.1906</w:t>
      </w:r>
    </w:p>
    <w:p>
      <w:r>
        <w:t xml:space="preserve">Konteksti : Salt Water Tabby -elokuvan musiikin on tehnyt Scott Bradley, sen on tuottanut Fred Quimby, ja sen ovat ohjanneet ja käsikirjoittaneet William Hanna ja Joseph Barbera. Aihe : Salt Water Tabby Suhde : sarja</w:t>
      </w:r>
    </w:p>
    <w:p>
      <w:r>
        <w:rPr>
          <w:b/>
        </w:rPr>
        <w:t xml:space="preserve">Tulos</w:t>
      </w:r>
    </w:p>
    <w:p>
      <w:r>
        <w:t xml:space="preserve">Mikä on sarjan nimi, johon Salt Water Tabby kuuluu?</w:t>
      </w:r>
    </w:p>
    <w:p>
      <w:r>
        <w:rPr>
          <w:b/>
        </w:rPr>
        <w:t xml:space="preserve">Esimerkki 4.1907</w:t>
      </w:r>
    </w:p>
    <w:p>
      <w:r>
        <w:t xml:space="preserve">Konteksti : Rhadamistus (georgia: რადამისტი, radamist'i, armenia: Հռադամիզդ, Hřadamizd) (kuollut 58) oli Iberian kuningaskunnan Pharnavazidien dynastian kuninkaallinen prinssi, joka hallitsi Armenian kuningaskuntaa vuosina 51-53 ja 54-55. Hän oli myös Armenian kuningaskunnan kuningas. Aihe : Rhadamistus Suhde : puoliso</w:t>
      </w:r>
    </w:p>
    <w:p>
      <w:r>
        <w:rPr>
          <w:b/>
        </w:rPr>
        <w:t xml:space="preserve">Tulos</w:t>
      </w:r>
    </w:p>
    <w:p>
      <w:r>
        <w:t xml:space="preserve">Mikä on Rhadamistuksen puolison nimi?</w:t>
      </w:r>
    </w:p>
    <w:p>
      <w:r>
        <w:rPr>
          <w:b/>
        </w:rPr>
        <w:t xml:space="preserve">Esimerkki 4.1908</w:t>
      </w:r>
    </w:p>
    <w:p>
      <w:r>
        <w:t xml:space="preserve">Konteksti: Kepler-62f (tunnetaan myös Kepler Object of Interest -nimellä KOI-701.04) on supermaallinen eksoplaneetta, joka kiertää Kepler-62:n asuinkelpoisella vyöhykkeellä. Kepler-62 on uloin viidestä tällaisesta planeetasta, jotka NASAn Kepler-avaruusalus on löytänyt. Kohde : Kepler-62f Suhde : tähtikuvio</w:t>
      </w:r>
    </w:p>
    <w:p>
      <w:r>
        <w:rPr>
          <w:b/>
        </w:rPr>
        <w:t xml:space="preserve">Tulos</w:t>
      </w:r>
    </w:p>
    <w:p>
      <w:r>
        <w:t xml:space="preserve">Missä tähtikuviossa Kepler-62f on?</w:t>
      </w:r>
    </w:p>
    <w:p>
      <w:r>
        <w:rPr>
          <w:b/>
        </w:rPr>
        <w:t xml:space="preserve">Esimerkki 4.1909</w:t>
      </w:r>
    </w:p>
    <w:p>
      <w:r>
        <w:t xml:space="preserve">Konteksti : Bright Shadow (persiaksi: سايه روشن) on vuonna 1997 valmistunut iranilainen draamaelokuva, jonka on käsikirjoittanut ja ohjannut Hossein Shahabi (persiaksi: حسین حسسین شهابی) Aihe : Bright Shadow Suhde : ohjaaja</w:t>
      </w:r>
    </w:p>
    <w:p>
      <w:r>
        <w:rPr>
          <w:b/>
        </w:rPr>
        <w:t xml:space="preserve">Tulos</w:t>
      </w:r>
    </w:p>
    <w:p>
      <w:r>
        <w:t xml:space="preserve">Kuka ohjasi Bright Shadow?</w:t>
      </w:r>
    </w:p>
    <w:p>
      <w:r>
        <w:rPr>
          <w:b/>
        </w:rPr>
        <w:t xml:space="preserve">Esimerkki 4.1910</w:t>
      </w:r>
    </w:p>
    <w:p>
      <w:r>
        <w:t xml:space="preserve">Konteksti: Mohan Upreti oli keskeinen tekijä kumaonilaisen kulttuurin ja musiikin tuomisessa kansalliseen tietoisuuteen perustamalla instituutioita, kuten Parvatiya Kala Kendra (kukkuloiden taidekeskus), jonka hän perusti Delhiin vuonna 1968. Aihe: Mohan Upreti Suhde: koulutettu osoitteessa</w:t>
      </w:r>
    </w:p>
    <w:p>
      <w:r>
        <w:rPr>
          <w:b/>
        </w:rPr>
        <w:t xml:space="preserve">Tulos</w:t>
      </w:r>
    </w:p>
    <w:p>
      <w:r>
        <w:t xml:space="preserve">Mikä korkeakoulu tai yliopisto liittyy Mohan Upretiin?</w:t>
      </w:r>
    </w:p>
    <w:p>
      <w:r>
        <w:rPr>
          <w:b/>
        </w:rPr>
        <w:t xml:space="preserve">Esimerkki 4.1911</w:t>
      </w:r>
    </w:p>
    <w:p>
      <w:r>
        <w:t xml:space="preserve">Konteksti : Isaac D. Seyburn oli episkopaalinen uskontokunta ja kävi jumalanpalveluksissa Pyhän Kolminaisuuden kirkossa Pattersonissa, Louisianassa. Aihe : Isaac D. Seyburn Suhde : sotilashaara.</w:t>
      </w:r>
    </w:p>
    <w:p>
      <w:r>
        <w:rPr>
          <w:b/>
        </w:rPr>
        <w:t xml:space="preserve">Tulos</w:t>
      </w:r>
    </w:p>
    <w:p>
      <w:r>
        <w:t xml:space="preserve">Mihin asevoimiin Isaac D. Seyburn kuului?</w:t>
      </w:r>
    </w:p>
    <w:p>
      <w:r>
        <w:rPr>
          <w:b/>
        </w:rPr>
        <w:t xml:space="preserve">Esimerkki 4.1912</w:t>
      </w:r>
    </w:p>
    <w:p>
      <w:r>
        <w:t xml:space="preserve">Konteksti : Jörg Schneider (7. helmikuuta 1935 -- 22. elokuuta 2015) oli sveitsiläinen näyttelijä, joka näytteli yleensä sveitsiläisissä saksankielisissä elokuvissa, televisio- ja näyttämöteoksissa. Aihe : Jörg Schneider Suhde : asuinpaikka</w:t>
      </w:r>
    </w:p>
    <w:p>
      <w:r>
        <w:rPr>
          <w:b/>
        </w:rPr>
        <w:t xml:space="preserve">Tulos</w:t>
      </w:r>
    </w:p>
    <w:p>
      <w:r>
        <w:t xml:space="preserve">Mihin kaupunkiin Jörg Schneider liittyy?</w:t>
      </w:r>
    </w:p>
    <w:p>
      <w:r>
        <w:rPr>
          <w:b/>
        </w:rPr>
        <w:t xml:space="preserve">Esimerkki 4.1913</w:t>
      </w:r>
    </w:p>
    <w:p>
      <w:r>
        <w:t xml:space="preserve">Konteksti : Keyhole Markup Language (KML) on XML-merkintätapa, jolla ilmaistaan maantieteellisiä merkintöjä ja visualisointia Internet-pohjaisissa kaksiulotteisissa kartoissa ja kolmiulotteisissa Earth-selaimissa. Aihe : Keyhole Markup Language Suhde : perustuu osoitteeseen</w:t>
      </w:r>
    </w:p>
    <w:p>
      <w:r>
        <w:rPr>
          <w:b/>
        </w:rPr>
        <w:t xml:space="preserve">Tulos</w:t>
      </w:r>
    </w:p>
    <w:p>
      <w:r>
        <w:t xml:space="preserve">Mihin perustuu Keyhole Markup Language?</w:t>
      </w:r>
    </w:p>
    <w:p>
      <w:r>
        <w:rPr>
          <w:b/>
        </w:rPr>
        <w:t xml:space="preserve">Esimerkki 4.1914</w:t>
      </w:r>
    </w:p>
    <w:p>
      <w:r>
        <w:t xml:space="preserve">Konteksti: Ernest George Horlock VC (tunnetaan myös nimellä Ernest George Harlock) (24. lokakuuta 1885 - 30. joulukuuta 1917) oli englantilainen Victoria Crossin saaja, joka on korkein ja arvostetuin palkinto, joka voidaan myöntää Britannian ja Kansainyhteisön joukoille urheudesta vihollisen edessä. Aihe : Ernest George Horlock Suhde : saatu palkinto.</w:t>
      </w:r>
    </w:p>
    <w:p>
      <w:r>
        <w:rPr>
          <w:b/>
        </w:rPr>
        <w:t xml:space="preserve">Tulos</w:t>
      </w:r>
    </w:p>
    <w:p>
      <w:r>
        <w:t xml:space="preserve">Minkä palkinnon Ernest George Horlock sai?</w:t>
      </w:r>
    </w:p>
    <w:p>
      <w:r>
        <w:rPr>
          <w:b/>
        </w:rPr>
        <w:t xml:space="preserve">Esimerkki 4.1915</w:t>
      </w:r>
    </w:p>
    <w:p>
      <w:r>
        <w:t xml:space="preserve">Konteksti: Fred Kaan kuoli Penrithissä 4. lokakuuta 2009 kärsittyään Alzheimerin taudista ja syövästä viimeisinä vuosinaan. Aihe : Fred Kaan Suhde : sairaus.</w:t>
      </w:r>
    </w:p>
    <w:p>
      <w:r>
        <w:rPr>
          <w:b/>
        </w:rPr>
        <w:t xml:space="preserve">Tulos</w:t>
      </w:r>
    </w:p>
    <w:p>
      <w:r>
        <w:t xml:space="preserve">Mistä sairaudesta Fred Kaan kärsi?</w:t>
      </w:r>
    </w:p>
    <w:p>
      <w:r>
        <w:rPr>
          <w:b/>
        </w:rPr>
        <w:t xml:space="preserve">Esimerkki 4.1916</w:t>
      </w:r>
    </w:p>
    <w:p>
      <w:r>
        <w:t xml:space="preserve">Konteksti : Ole Hannibal Sommerfelt (3. maaliskuuta 1753 - 6. huhtikuuta 1821) oli norjalainen juristi, virkamies ja topografi. Aihe : Ole Hannibal Sommerfelt Suhde : kuolinpäivä.</w:t>
      </w:r>
    </w:p>
    <w:p>
      <w:r>
        <w:rPr>
          <w:b/>
        </w:rPr>
        <w:t xml:space="preserve">Tulos</w:t>
      </w:r>
    </w:p>
    <w:p>
      <w:r>
        <w:t xml:space="preserve">Mikä oli Ole Hannibal Sommerfeltin kuolinpäivä?</w:t>
      </w:r>
    </w:p>
    <w:p>
      <w:r>
        <w:rPr>
          <w:b/>
        </w:rPr>
        <w:t xml:space="preserve">Esimerkki 4.1917</w:t>
      </w:r>
    </w:p>
    <w:p>
      <w:r>
        <w:t xml:space="preserve">Konteksti : Wu Huawen (yksinkertaistettu kiina: 吴化文; perinteinen kiina: 吳化文; pinyin: Wú Huàwén, 1904--1962) oli sotilaskomentaja toisen kiinalais-japanilaisen sodan ja Kiinan sisällissodan aikana. Aihe : Wu Huawen Suhde : konflikti.</w:t>
      </w:r>
    </w:p>
    <w:p>
      <w:r>
        <w:rPr>
          <w:b/>
        </w:rPr>
        <w:t xml:space="preserve">Tulos</w:t>
      </w:r>
    </w:p>
    <w:p>
      <w:r>
        <w:t xml:space="preserve">Mihin sotaan Wu Huawen osallistui?</w:t>
      </w:r>
    </w:p>
    <w:p>
      <w:r>
        <w:rPr>
          <w:b/>
        </w:rPr>
        <w:t xml:space="preserve">Esimerkki 4.1918</w:t>
      </w:r>
    </w:p>
    <w:p>
      <w:r>
        <w:t xml:space="preserve">Konteksti : Vuonna 1928 Marianne Zoff avioitui näyttelijä Theo Lingenin kanssa, ja Zoffin tytär Hanne kasvoi hänen ja Lingenin kanssa. Aihe : Marianne Zoff Suhde : puoliso</w:t>
      </w:r>
    </w:p>
    <w:p>
      <w:r>
        <w:rPr>
          <w:b/>
        </w:rPr>
        <w:t xml:space="preserve">Tulos</w:t>
      </w:r>
    </w:p>
    <w:p>
      <w:r>
        <w:t xml:space="preserve">Mikä on Marianne Zoffin puolison nimi?</w:t>
      </w:r>
    </w:p>
    <w:p>
      <w:r>
        <w:rPr>
          <w:b/>
        </w:rPr>
        <w:t xml:space="preserve">Esimerkki 4.1919</w:t>
      </w:r>
    </w:p>
    <w:p>
      <w:r>
        <w:t xml:space="preserve">Konteksti : Dennis Giannini (s. 13. heinäkuuta 1950) on kanadalainen entinen jääkiekkoammattilainen vasen laitahyökkääjä, joka pelasi kahdeksan kautta American Hockey Leaguessa (AHL), Western Hockey Leaguessa (WHL) ja Italian Serie A:ssa. Philadelphia Flyers valitsi hänet NHL Amateur Draftin kuudennella kierroksella (74.) vuonna 1970. Aihe : Dennis Giannini Suhde : drafted by</w:t>
      </w:r>
    </w:p>
    <w:p>
      <w:r>
        <w:rPr>
          <w:b/>
        </w:rPr>
        <w:t xml:space="preserve">Tulos</w:t>
      </w:r>
    </w:p>
    <w:p>
      <w:r>
        <w:t xml:space="preserve">Missä joukkueessa Dennis Giannini pelaa?</w:t>
      </w:r>
    </w:p>
    <w:p>
      <w:r>
        <w:rPr>
          <w:b/>
        </w:rPr>
        <w:t xml:space="preserve">Esimerkki 4.1920</w:t>
      </w:r>
    </w:p>
    <w:p>
      <w:r>
        <w:t xml:space="preserve">Konteksti: Conrad Homan (27. helmikuuta 1840 - 30. tammikuuta 1922) oli vapaaehtoinen sotilas unionin armeijassa Yhdysvaltain sisällissodan aikana. Aihe : Conrad Homan Suhde : konflikti</w:t>
      </w:r>
    </w:p>
    <w:p>
      <w:r>
        <w:rPr>
          <w:b/>
        </w:rPr>
        <w:t xml:space="preserve">Tulos</w:t>
      </w:r>
    </w:p>
    <w:p>
      <w:r>
        <w:t xml:space="preserve">Mihin konfliktiin Conrad Homan osallistui?</w:t>
      </w:r>
    </w:p>
    <w:p>
      <w:r>
        <w:rPr>
          <w:b/>
        </w:rPr>
        <w:t xml:space="preserve">Esimerkki 4.1921</w:t>
      </w:r>
    </w:p>
    <w:p>
      <w:r>
        <w:t xml:space="preserve">Konteksti : Sarah Cracknell (s. 12. huhtikuuta 1967 Chelmsford, Essex) on englantilainen laulaja-lauluntekijä, joka tunnetaan parhaiten elektronisen musiikin yhtyeen Saint Etienne laulajana. Aihe : Sarah Cracknell Suhde : ammatti.</w:t>
      </w:r>
    </w:p>
    <w:p>
      <w:r>
        <w:rPr>
          <w:b/>
        </w:rPr>
        <w:t xml:space="preserve">Tulos</w:t>
      </w:r>
    </w:p>
    <w:p>
      <w:r>
        <w:t xml:space="preserve">Mikä oli Sarah Cracknellin ura?</w:t>
      </w:r>
    </w:p>
    <w:p>
      <w:r>
        <w:rPr>
          <w:b/>
        </w:rPr>
        <w:t xml:space="preserve">Esimerkki 4.1922</w:t>
      </w:r>
    </w:p>
    <w:p>
      <w:r>
        <w:t xml:space="preserve">Taustaa : Ynetnews perustettiin vuonna 2005 Tel Avivissa tarjoamaan uutisia Israelista ja Lähi-idästä israelilaiselle yhteisölle ja lukijoilleen. Aihe : Ynetnews Suhde : emoyhtiö.</w:t>
      </w:r>
    </w:p>
    <w:p>
      <w:r>
        <w:rPr>
          <w:b/>
        </w:rPr>
        <w:t xml:space="preserve">Tulos</w:t>
      </w:r>
    </w:p>
    <w:p>
      <w:r>
        <w:t xml:space="preserve">Mikä on Ynetnewsin emoyhtiö?</w:t>
      </w:r>
    </w:p>
    <w:p>
      <w:r>
        <w:rPr>
          <w:b/>
        </w:rPr>
        <w:t xml:space="preserve">Esimerkki 4.1923</w:t>
      </w:r>
    </w:p>
    <w:p>
      <w:r>
        <w:t xml:space="preserve">Konteksti : Fiat L6/40 oli kevyt panssarivaunu, jota Italian armeija käytti vuodesta 1940 toisen maailmansodan ajan. Fiat-Ansaldo suunnitteli sen vientituotteeksi, ja Italian armeija otti sen käyttöön, kun viranomaiset saivat tietää sen suunnittelusta ja ilmaisivat kiinnostuksensa. Aihe : Fiat L6/40 Suhde : huoltomerkintä</w:t>
      </w:r>
    </w:p>
    <w:p>
      <w:r>
        <w:rPr>
          <w:b/>
        </w:rPr>
        <w:t xml:space="preserve">Tulos</w:t>
      </w:r>
    </w:p>
    <w:p>
      <w:r>
        <w:t xml:space="preserve">Minä vuonna Fiat L6/40 otettiin käyttöön?</w:t>
      </w:r>
    </w:p>
    <w:p>
      <w:r>
        <w:rPr>
          <w:b/>
        </w:rPr>
        <w:t xml:space="preserve">Esimerkki 4.1924</w:t>
      </w:r>
    </w:p>
    <w:p>
      <w:r>
        <w:t xml:space="preserve">Konteksti : Crowfoot kuoli tuberkuloosiin Blackfoot Crossingissa 25. huhtikuuta 1890. Aihe : Crowfoot Suhde : sairaus.</w:t>
      </w:r>
    </w:p>
    <w:p>
      <w:r>
        <w:rPr>
          <w:b/>
        </w:rPr>
        <w:t xml:space="preserve">Tulos</w:t>
      </w:r>
    </w:p>
    <w:p>
      <w:r>
        <w:t xml:space="preserve">Mikä aiheutti Varisjalan kuoleman?</w:t>
      </w:r>
    </w:p>
    <w:p>
      <w:r>
        <w:rPr>
          <w:b/>
        </w:rPr>
        <w:t xml:space="preserve">Esimerkki 4.1925</w:t>
      </w:r>
    </w:p>
    <w:p>
      <w:r>
        <w:t xml:space="preserve">Konteksti : Window Water Baby Moving on Stan Brakhagen kokeellinen lyhytelokuva, joka kuvattiin marraskuussa 1958 ja julkaistiin vuonna 1959. Aihe : Window Water Baby Moving Suhde : ohjaaja.</w:t>
      </w:r>
    </w:p>
    <w:p>
      <w:r>
        <w:rPr>
          <w:b/>
        </w:rPr>
        <w:t xml:space="preserve">Tulos</w:t>
      </w:r>
    </w:p>
    <w:p>
      <w:r>
        <w:t xml:space="preserve">Kuka on ohjaaja elokuvassa Window Water Baby Moving?</w:t>
      </w:r>
    </w:p>
    <w:p>
      <w:r>
        <w:rPr>
          <w:b/>
        </w:rPr>
        <w:t xml:space="preserve">Esimerkki 4.1926</w:t>
      </w:r>
    </w:p>
    <w:p>
      <w:r>
        <w:t xml:space="preserve">Konteksti: Abdul Hadi al Iraqi (arab: عبد الهادي العراقي) on Nashwan Abdulrazaq Abdulbaqin ( نشوان عبد الرزاق عبد الباق عبد الباقي ) antama sissinimi, al-Qaidan korkea-arvoiseksi epäilty jäsen, joka on nyt Yhdysvaltain huostassa Guantanamo Bayn vankileirillä Kuubassa. Aihe : Abdul Hadi al Iraqi Suhde : asuinpaikka</w:t>
      </w:r>
    </w:p>
    <w:p>
      <w:r>
        <w:rPr>
          <w:b/>
        </w:rPr>
        <w:t xml:space="preserve">Tulos</w:t>
      </w:r>
    </w:p>
    <w:p>
      <w:r>
        <w:t xml:space="preserve">Mihin kaupunkiin Abdul Hadi al-Iraki liittyy?</w:t>
      </w:r>
    </w:p>
    <w:p>
      <w:r>
        <w:rPr>
          <w:b/>
        </w:rPr>
        <w:t xml:space="preserve">Esimerkki 4.1927</w:t>
      </w:r>
    </w:p>
    <w:p>
      <w:r>
        <w:t xml:space="preserve">Konteksti : Alexandre Dumoulin (s. 24. elokuuta 1989) on ranskalainen rugby union -pelaaja. Aihe : Alexandre Dumoulin Suhde : ammatti</w:t>
      </w:r>
    </w:p>
    <w:p>
      <w:r>
        <w:rPr>
          <w:b/>
        </w:rPr>
        <w:t xml:space="preserve">Tulos</w:t>
      </w:r>
    </w:p>
    <w:p>
      <w:r>
        <w:t xml:space="preserve">Mikä oli Alexandre Dumoulinin ammatti?</w:t>
      </w:r>
    </w:p>
    <w:p>
      <w:r>
        <w:rPr>
          <w:b/>
        </w:rPr>
        <w:t xml:space="preserve">Esimerkki 4.1928</w:t>
      </w:r>
    </w:p>
    <w:p>
      <w:r>
        <w:t xml:space="preserve">Taustaa : West Sussexin kreivikunnanvaltuuston vaalit 2013 pidettiin 2. toukokuuta 2013 osana Yhdistyneen kuningaskunnan vuoden 2013 paikallisvaaleja. Aihe : West Sussexin kreivikunnanvaltuuston vaalit, 2013 Suhde : ajankohta</w:t>
      </w:r>
    </w:p>
    <w:p>
      <w:r>
        <w:rPr>
          <w:b/>
        </w:rPr>
        <w:t xml:space="preserve">Tulos</w:t>
      </w:r>
    </w:p>
    <w:p>
      <w:r>
        <w:t xml:space="preserve">Minä päivänä pidettiin West Sussexin kreivikunnanvaltuuston vaalit 2013?</w:t>
      </w:r>
    </w:p>
    <w:p>
      <w:r>
        <w:rPr>
          <w:b/>
        </w:rPr>
        <w:t xml:space="preserve">Esimerkki 4.1929</w:t>
      </w:r>
    </w:p>
    <w:p>
      <w:r>
        <w:t xml:space="preserve">Konteksti : ISO 3166-2:AQ on Etelämannerta koskeva merkintä ISO 3166-2:ssa, joka on osa Kansainvälisen standardisoimisjärjestön (ISO) julkaisemaa ISO 3166 -standardia, joka määrittelee koodit kaikkien ISO 3166-1:ssä koodattujen maiden tärkeimpien alajaotteluiden (esim. maakuntien tai osavaltioiden) nimille. Kohde : ISO 3166-2:AQ Suhde : standardointielin.</w:t>
      </w:r>
    </w:p>
    <w:p>
      <w:r>
        <w:rPr>
          <w:b/>
        </w:rPr>
        <w:t xml:space="preserve">Tulos</w:t>
      </w:r>
    </w:p>
    <w:p>
      <w:r>
        <w:t xml:space="preserve">Kuka on laatinut ISO 3166-2:AQ -standardit?</w:t>
      </w:r>
    </w:p>
    <w:p>
      <w:r>
        <w:rPr>
          <w:b/>
        </w:rPr>
        <w:t xml:space="preserve">Esimerkki 4.1930</w:t>
      </w:r>
    </w:p>
    <w:p>
      <w:r>
        <w:t xml:space="preserve">Konteksti : Aleksandr Brjantsev voitti Stalin-palkinnon vuonna 1950, ja hänet palkittiin Neuvostoliiton kansantaiteilijana vuonna 1956. Aihe : Aleksandr Brjantsev Suhde : saatu palkinto.</w:t>
      </w:r>
    </w:p>
    <w:p>
      <w:r>
        <w:rPr>
          <w:b/>
        </w:rPr>
        <w:t xml:space="preserve">Tulos</w:t>
      </w:r>
    </w:p>
    <w:p>
      <w:r>
        <w:t xml:space="preserve">Minkä palkinnon Alexander Bryantsev sai?</w:t>
      </w:r>
    </w:p>
    <w:p>
      <w:r>
        <w:rPr>
          <w:b/>
        </w:rPr>
        <w:t xml:space="preserve">Esimerkki 4.1931</w:t>
      </w:r>
    </w:p>
    <w:p>
      <w:r>
        <w:t xml:space="preserve">Context : Soundtrack (julkaistu 3. joulukuuta 2007) Edition Super Jewel Box ``Ouverture'' (3:52) ``Le Vent et la Neige'' (1:14) ``La Route de Chanteloup'' (1:05) ``L'Orphelinat'' ``Les Montagnes noires'' (2:11) ``En calèche'' (2:19) ``À Catherine'' (1:26) ``Giorgino teema'' (3:37) ``Levée du corps'' (0:46) ``L'Abbé Glaise'' (1:45) ``Giorgio et les Enfants'' (3:09) ``La Nursery'' (3:09) ``Retour à l'orphelinat'' (2:30) ``L'Armistice'' (1: 42) ``La Valse des baisers'' ``Giorgio et Catherine'' (3: 49) ``Docteur Degrâce'' (4: 31) ``Morts pour la France'' (2: 28) ``Les Femmes dans l'église'' (1: 41) ``Les Funérailles'' (2:37) ``Petit Georges'' (1:21) ``Sombres Souvenirs'' (2:34) ``Le Christ et les Cierges'' (1:41) ``Menteur'' (3:30) ``Le Marais'' (1:50) ``Final'' (7:43) Aihe : Giorgino Suhde : ohjaaja</w:t>
      </w:r>
    </w:p>
    <w:p>
      <w:r>
        <w:rPr>
          <w:b/>
        </w:rPr>
        <w:t xml:space="preserve">Tulos</w:t>
      </w:r>
    </w:p>
    <w:p>
      <w:r>
        <w:t xml:space="preserve">Kuka toimi Giorginon ohjaajana?</w:t>
      </w:r>
    </w:p>
    <w:p>
      <w:r>
        <w:rPr>
          <w:b/>
        </w:rPr>
        <w:t xml:space="preserve">Esimerkki 4.1932</w:t>
      </w:r>
    </w:p>
    <w:p>
      <w:r>
        <w:t xml:space="preserve">Konteksti : Barclay Fox kuoli Egyptissä 10. maaliskuuta 1855 tuberkuloosiin. Aihe : Barclay Fox Suhde : sairaus.</w:t>
      </w:r>
    </w:p>
    <w:p>
      <w:r>
        <w:rPr>
          <w:b/>
        </w:rPr>
        <w:t xml:space="preserve">Tulos</w:t>
      </w:r>
    </w:p>
    <w:p>
      <w:r>
        <w:t xml:space="preserve">Mistä sairaudesta Barclay Fox kärsii?</w:t>
      </w:r>
    </w:p>
    <w:p>
      <w:r>
        <w:rPr>
          <w:b/>
        </w:rPr>
        <w:t xml:space="preserve">Esimerkki 4.1933</w:t>
      </w:r>
    </w:p>
    <w:p>
      <w:r>
        <w:t xml:space="preserve">Konteksti: Maulana Muhammad Khan Sherani on pakistanilainen poliitikko ja parlamentaarikko. Aihe: Maulana Muhammad Khan Sherani Suhde: ammatti.</w:t>
      </w:r>
    </w:p>
    <w:p>
      <w:r>
        <w:rPr>
          <w:b/>
        </w:rPr>
        <w:t xml:space="preserve">Tulos</w:t>
      </w:r>
    </w:p>
    <w:p>
      <w:r>
        <w:t xml:space="preserve">Millainen ammatti Maulana Muhammad Khan Sherani on?</w:t>
      </w:r>
    </w:p>
    <w:p>
      <w:r>
        <w:rPr>
          <w:b/>
        </w:rPr>
        <w:t xml:space="preserve">Esimerkki 4.1934</w:t>
      </w:r>
    </w:p>
    <w:p>
      <w:r>
        <w:t xml:space="preserve">Konteksti : Nick Burd on yhdysvaltalainen palkittu kirjailija. Aihe : Nick Burd Suhde : kouluttautunut osoitteessa</w:t>
      </w:r>
    </w:p>
    <w:p>
      <w:r>
        <w:rPr>
          <w:b/>
        </w:rPr>
        <w:t xml:space="preserve">Tulos</w:t>
      </w:r>
    </w:p>
    <w:p>
      <w:r>
        <w:t xml:space="preserve">Missä yliopistossa Nick Burd opiskeli?</w:t>
      </w:r>
    </w:p>
    <w:p>
      <w:r>
        <w:rPr>
          <w:b/>
        </w:rPr>
        <w:t xml:space="preserve">Esimerkki 4.1935</w:t>
      </w:r>
    </w:p>
    <w:p>
      <w:r>
        <w:t xml:space="preserve">Konteksti: Antonio Chiri syntyi Locanassa, Italian kuningaskunnassa 26. elokuuta 1894. Aihe : Antonio Chiri Suhde : kuolinpäivä.</w:t>
      </w:r>
    </w:p>
    <w:p>
      <w:r>
        <w:rPr>
          <w:b/>
        </w:rPr>
        <w:t xml:space="preserve">Tulos</w:t>
      </w:r>
    </w:p>
    <w:p>
      <w:r>
        <w:t xml:space="preserve">Mikä on Antonio Chirin kuolinpäivä?</w:t>
      </w:r>
    </w:p>
    <w:p>
      <w:r>
        <w:rPr>
          <w:b/>
        </w:rPr>
        <w:t xml:space="preserve">Esimerkki 4.1936</w:t>
      </w:r>
    </w:p>
    <w:p>
      <w:r>
        <w:t xml:space="preserve">Konteksti : Evian (/ˈeɪviɒn/ AY-vee-on; ranskankielinen ääntäminen: (evjɑ̃)) on kivennäisvesimerkki, joka on peräisin useista lähteistä Évian-les-Bainsin lähellä, Genevenjärven etelärannalla. Aihe : Evian Suhde : emoyhtiö</w:t>
      </w:r>
    </w:p>
    <w:p>
      <w:r>
        <w:rPr>
          <w:b/>
        </w:rPr>
        <w:t xml:space="preserve">Tulos</w:t>
      </w:r>
    </w:p>
    <w:p>
      <w:r>
        <w:t xml:space="preserve">Mikä yritys on Evianin emoyhtiö?</w:t>
      </w:r>
    </w:p>
    <w:p>
      <w:r>
        <w:rPr>
          <w:b/>
        </w:rPr>
        <w:t xml:space="preserve">Esimerkki 4.1937</w:t>
      </w:r>
    </w:p>
    <w:p>
      <w:r>
        <w:t xml:space="preserve">Konteksti : Alankomaalainen tähtitieteilijä Jacobus Kapteyn kiinnitti ensimmäisen kerran huomiota Kapteynin tähtenä tunnettuun tähteen vuonna 1898. Kohde : Kapteynin tähti Suhde : tähdistö.</w:t>
      </w:r>
    </w:p>
    <w:p>
      <w:r>
        <w:rPr>
          <w:b/>
        </w:rPr>
        <w:t xml:space="preserve">Tulos</w:t>
      </w:r>
    </w:p>
    <w:p>
      <w:r>
        <w:t xml:space="preserve">Tähti/galaksi Kapteynin tähti on missä tähtikuviossa?</w:t>
      </w:r>
    </w:p>
    <w:p>
      <w:r>
        <w:rPr>
          <w:b/>
        </w:rPr>
        <w:t xml:space="preserve">Esimerkki 4.1938</w:t>
      </w:r>
    </w:p>
    <w:p>
      <w:r>
        <w:t xml:space="preserve">Konteksti : The Test of Honor (1919) on yhdysvaltalainen mykkäelokuvan draama, jonka on tuottanut Famous Players-Lasky, julkaissut Paramount, ohjannut John S. Robertson ja pääosassa on John Barrymore. Aihe : The Test of Honor Suhde : tuotantoyhtiö</w:t>
      </w:r>
    </w:p>
    <w:p>
      <w:r>
        <w:rPr>
          <w:b/>
        </w:rPr>
        <w:t xml:space="preserve">Tulos</w:t>
      </w:r>
    </w:p>
    <w:p>
      <w:r>
        <w:t xml:space="preserve">Mikä tuotantoyhtiö oli mukana The Test of Honor -elokuvassa?</w:t>
      </w:r>
    </w:p>
    <w:p>
      <w:r>
        <w:rPr>
          <w:b/>
        </w:rPr>
        <w:t xml:space="preserve">Esimerkki 4.1939</w:t>
      </w:r>
    </w:p>
    <w:p>
      <w:r>
        <w:t xml:space="preserve">Konteksti : Säveltäjä Marc Shaiman oli ehdolla alkuperäisen musikaali- tai komediamusiikin Oscar-palkinnon saajaksi elokuvasta The American President. Aihe : The American President Suhde : ohjaaja</w:t>
      </w:r>
    </w:p>
    <w:p>
      <w:r>
        <w:rPr>
          <w:b/>
        </w:rPr>
        <w:t xml:space="preserve">Tulos</w:t>
      </w:r>
    </w:p>
    <w:p>
      <w:r>
        <w:t xml:space="preserve">Kuka ohjasi elokuvan The American President?</w:t>
      </w:r>
    </w:p>
    <w:p>
      <w:r>
        <w:rPr>
          <w:b/>
        </w:rPr>
        <w:t xml:space="preserve">Esimerkki 4.1940</w:t>
      </w:r>
    </w:p>
    <w:p>
      <w:r>
        <w:t xml:space="preserve">Konteksti : Baladin lento-onnettomuus vuonna 2007 oli 9. tammikuuta 2007 tapahtunut lento-onnettomuus, jossa Antonov An-26 -lentokone syöksyi maahan yrittäessään laskeutua Baladin yhteiselle tukikohdalle Baladissa, Irakissa, jota tuolloin ylläpiti Yhdysvaltain ilmavoimat. Aihe : Baladin lento-onnettomuus vuonna 2007 Suhde : ajallinen sijainti</w:t>
      </w:r>
    </w:p>
    <w:p>
      <w:r>
        <w:rPr>
          <w:b/>
        </w:rPr>
        <w:t xml:space="preserve">Tulos</w:t>
      </w:r>
    </w:p>
    <w:p>
      <w:r>
        <w:t xml:space="preserve">Minä päivänä tapahtui Baladin lento-onnettomuus vuonna 2007?</w:t>
      </w:r>
    </w:p>
    <w:p>
      <w:r>
        <w:rPr>
          <w:b/>
        </w:rPr>
        <w:t xml:space="preserve">Esimerkki 4.1941</w:t>
      </w:r>
    </w:p>
    <w:p>
      <w:r>
        <w:t xml:space="preserve">Konteksti : Taste the Blood of Dracula on Hammer Film Productionsin tuottama brittiläinen kauhuelokuva, joka julkaistiin vuonna 1970. Aihe : Taste the Blood of Dracula Suhde : tuotantoyhtiö</w:t>
      </w:r>
    </w:p>
    <w:p>
      <w:r>
        <w:rPr>
          <w:b/>
        </w:rPr>
        <w:t xml:space="preserve">Tulos</w:t>
      </w:r>
    </w:p>
    <w:p>
      <w:r>
        <w:t xml:space="preserve">Mikä tuotantoyhtiö oli mukana elokuvassa Taste the Blood of Dracula?</w:t>
      </w:r>
    </w:p>
    <w:p>
      <w:r>
        <w:rPr>
          <w:b/>
        </w:rPr>
        <w:t xml:space="preserve">Esimerkki 4.1942</w:t>
      </w:r>
    </w:p>
    <w:p>
      <w:r>
        <w:t xml:space="preserve">Konteksti: Wen-Ying Tsai syntyi Xiamenissa, Fujianin maakunnassa Kiinassa, ja muutti Yhdysvaltoihin vuonna 1950, jossa hän opiskeli Michiganin yliopistossa ja suoritti konetekniikan kandidaatin tutkinnon (BSME) vuonna 1953. Aihe: Wen-Ying Tsai Suhde: koulutettu osoitteessa</w:t>
      </w:r>
    </w:p>
    <w:p>
      <w:r>
        <w:rPr>
          <w:b/>
        </w:rPr>
        <w:t xml:space="preserve">Tulos</w:t>
      </w:r>
    </w:p>
    <w:p>
      <w:r>
        <w:t xml:space="preserve">Missä yliopistossa Wen-Ying Tsai opiskeli?</w:t>
      </w:r>
    </w:p>
    <w:p>
      <w:r>
        <w:rPr>
          <w:b/>
        </w:rPr>
        <w:t xml:space="preserve">Esimerkki 4.1943</w:t>
      </w:r>
    </w:p>
    <w:p>
      <w:r>
        <w:t xml:space="preserve">Konteksti : House From Hell on australialainen tosi-tv-sarja, joka esitettiin Network Ten -kanavalla vuonna 1998. Aihe : House From Hell Suhde : alkuperäinen verkko.</w:t>
      </w:r>
    </w:p>
    <w:p>
      <w:r>
        <w:rPr>
          <w:b/>
        </w:rPr>
        <w:t xml:space="preserve">Tulos</w:t>
      </w:r>
    </w:p>
    <w:p>
      <w:r>
        <w:t xml:space="preserve">Millä kanavalla House From Hell esitettiin ensimmäisenä?</w:t>
      </w:r>
    </w:p>
    <w:p>
      <w:r>
        <w:rPr>
          <w:b/>
        </w:rPr>
        <w:t xml:space="preserve">Esimerkki 4.1944</w:t>
      </w:r>
    </w:p>
    <w:p>
      <w:r>
        <w:t xml:space="preserve">Konteksti : Charles in Charge on amerikkalainen komediasarja, jonka pääosassa on Scott Baio. Aihe : Charles in Charge Suhde : alkuperäinen verkko.</w:t>
      </w:r>
    </w:p>
    <w:p>
      <w:r>
        <w:rPr>
          <w:b/>
        </w:rPr>
        <w:t xml:space="preserve">Tulos</w:t>
      </w:r>
    </w:p>
    <w:p>
      <w:r>
        <w:t xml:space="preserve">Mikä verkko isännöi Charles in Chargea?</w:t>
      </w:r>
    </w:p>
    <w:p>
      <w:r>
        <w:rPr>
          <w:b/>
        </w:rPr>
        <w:t xml:space="preserve">Esimerkki 4.1945</w:t>
      </w:r>
    </w:p>
    <w:p>
      <w:r>
        <w:t xml:space="preserve">Konteksti : Charlie Brooker's Screenwipe on brittiläinen televisio-ohjelmakatseluohjelma, jonka on luonut ja esittänyt Charlie Brooker ja joka lähetetään BBC Four -kanavalla. Aihe : Charlie Brooker's Screenwipe Suhde : alkuperäinen verkko.</w:t>
      </w:r>
    </w:p>
    <w:p>
      <w:r>
        <w:rPr>
          <w:b/>
        </w:rPr>
        <w:t xml:space="preserve">Tulos</w:t>
      </w:r>
    </w:p>
    <w:p>
      <w:r>
        <w:t xml:space="preserve">Mikä kanava esitti Charlie Brookerin Screenwipe-ohjelman?</w:t>
      </w:r>
    </w:p>
    <w:p>
      <w:r>
        <w:rPr>
          <w:b/>
        </w:rPr>
        <w:t xml:space="preserve">Esimerkki 4.1946</w:t>
      </w:r>
    </w:p>
    <w:p>
      <w:r>
        <w:t xml:space="preserve">Konteksti : Rocky V on yhdysvaltalainen urheiludraamaelokuva vuodelta 1990. Aihe : Rocky V Suhde : tuotantoyhtiö</w:t>
      </w:r>
    </w:p>
    <w:p>
      <w:r>
        <w:rPr>
          <w:b/>
        </w:rPr>
        <w:t xml:space="preserve">Tulos</w:t>
      </w:r>
    </w:p>
    <w:p>
      <w:r>
        <w:t xml:space="preserve">Mikä studio tuotti Rocky V:n?</w:t>
      </w:r>
    </w:p>
    <w:p>
      <w:r>
        <w:rPr>
          <w:b/>
        </w:rPr>
        <w:t xml:space="preserve">Esimerkki 4.1947</w:t>
      </w:r>
    </w:p>
    <w:p>
      <w:r>
        <w:t xml:space="preserve">Context : The Early Twentieth Century -teoksen kirjoittajat vertaavat Van Goghin Tyttö valkoisessa -teosta John Byam Shaw'n vuonna 1900 ilmestyneessä Buurisodassa esitettyyn naisen muotokuvaan. Aihe : Valkoinen tyttö Suhde : kokoelma</w:t>
      </w:r>
    </w:p>
    <w:p>
      <w:r>
        <w:rPr>
          <w:b/>
        </w:rPr>
        <w:t xml:space="preserve">Tulos</w:t>
      </w:r>
    </w:p>
    <w:p>
      <w:r>
        <w:t xml:space="preserve">Mikä on sen paikan nimi, josta Girl in White löytyy?</w:t>
      </w:r>
    </w:p>
    <w:p>
      <w:r>
        <w:rPr>
          <w:b/>
        </w:rPr>
        <w:t xml:space="preserve">Esimerkki 4.1948</w:t>
      </w:r>
    </w:p>
    <w:p>
      <w:r>
        <w:t xml:space="preserve">Konteksti : Hanns-Horst von Necker (28. elokuuta 1903 -- 27. helmikuuta 1979) oli toisen maailmansodan aikana Luftwaffen korkeasti palkittu kenraalimajuri, joka komensi Fallschirm-Panzer Division 1 Hermann Göringiä. Aihe : Hanns-Horst von Necker Suhde : konflikti</w:t>
      </w:r>
    </w:p>
    <w:p>
      <w:r>
        <w:rPr>
          <w:b/>
        </w:rPr>
        <w:t xml:space="preserve">Tulos</w:t>
      </w:r>
    </w:p>
    <w:p>
      <w:r>
        <w:t xml:space="preserve">Minkä sodan aikana Hanns-Horst von Necker oli asevoimissa?</w:t>
      </w:r>
    </w:p>
    <w:p>
      <w:r>
        <w:rPr>
          <w:b/>
        </w:rPr>
        <w:t xml:space="preserve">Esimerkki 4.1949</w:t>
      </w:r>
    </w:p>
    <w:p>
      <w:r>
        <w:t xml:space="preserve">Konteksti : Samassa kuussa Warner Bros. lähestyi Singeriä esitelläkseen ideansa Superman Returns -elokuvasta, kun hän valmistautui lähtemään Havaijille lyhyelle lomalle X2:n käsikirjoittajien Michael Doughertyn ja Dan Harrisin kanssa. Aihe : Superman Returns Suhde : tuotantoyhtiö.</w:t>
      </w:r>
    </w:p>
    <w:p>
      <w:r>
        <w:rPr>
          <w:b/>
        </w:rPr>
        <w:t xml:space="preserve">Tulos</w:t>
      </w:r>
    </w:p>
    <w:p>
      <w:r>
        <w:t xml:space="preserve">Mikä studio tuotti Superman Returns -elokuvan?</w:t>
      </w:r>
    </w:p>
    <w:p>
      <w:r>
        <w:rPr>
          <w:b/>
        </w:rPr>
        <w:t xml:space="preserve">Esimerkki 4.1950</w:t>
      </w:r>
    </w:p>
    <w:p>
      <w:r>
        <w:t xml:space="preserve">Konteksti : Waitress! on Lloyd Kaufmanin ja Michael Herzin Troma Entertainment -yhtiössä ohjaama komediaelokuva vuodelta 1981. Aihe : Waitress! Suhde : tuotantoyhtiö</w:t>
      </w:r>
    </w:p>
    <w:p>
      <w:r>
        <w:rPr>
          <w:b/>
        </w:rPr>
        <w:t xml:space="preserve">Tulos</w:t>
      </w:r>
    </w:p>
    <w:p>
      <w:r>
        <w:t xml:space="preserve">Mikä studio tuotti Waitress!?</w:t>
      </w:r>
    </w:p>
    <w:p>
      <w:r>
        <w:rPr>
          <w:b/>
        </w:rPr>
        <w:t xml:space="preserve">Esimerkki 4.1951</w:t>
      </w:r>
    </w:p>
    <w:p>
      <w:r>
        <w:t xml:space="preserve">Konteksti : Sahagúnin taistelu (21. joulukuuta 1808) oli ratsuväen yhteenotto Sahagúnissa, Espanjassa, jossa brittiläinen 15. kevytrykmentti (husaarit) voitti kaksi ranskalaista ratsuväkirykmenttiä niemimaan sodan Corunnan kampanjan aikana. Aihe : Sahagúnin taistelu Suhde : ajallinen sijainti</w:t>
      </w:r>
    </w:p>
    <w:p>
      <w:r>
        <w:rPr>
          <w:b/>
        </w:rPr>
        <w:t xml:space="preserve">Tulos</w:t>
      </w:r>
    </w:p>
    <w:p>
      <w:r>
        <w:t xml:space="preserve">Milloin Sahagúnin taistelu tapahtui?</w:t>
      </w:r>
    </w:p>
    <w:p>
      <w:r>
        <w:rPr>
          <w:b/>
        </w:rPr>
        <w:t xml:space="preserve">Esimerkki 4.1952</w:t>
      </w:r>
    </w:p>
    <w:p>
      <w:r>
        <w:t xml:space="preserve">Konteksti : Lawrence Berry Washington (26. marraskuuta 1811 - 21. syyskuuta 1856) oli yhdysvaltalainen lakimies, upseeri, kirjailija, Forty nine, Border Ruffian ja Washingtonin perheen jäsen. Aihe : Lawrence Berry Washington Suhde : sukupuoli tai sukupuolta.</w:t>
      </w:r>
    </w:p>
    <w:p>
      <w:r>
        <w:rPr>
          <w:b/>
        </w:rPr>
        <w:t xml:space="preserve">Tulos</w:t>
      </w:r>
    </w:p>
    <w:p>
      <w:r>
        <w:t xml:space="preserve">Mikä on Lawrence Berry Washingtonin sukupuoli tai sukupuoli?</w:t>
      </w:r>
    </w:p>
    <w:p>
      <w:r>
        <w:rPr>
          <w:b/>
        </w:rPr>
        <w:t xml:space="preserve">Esimerkki 4.1953</w:t>
      </w:r>
    </w:p>
    <w:p>
      <w:r>
        <w:t xml:space="preserve">Konteksti : Sinisten hevosten torni (saksaksi Der Turm der blauen Pferde) on saksalaisen taiteilijan Franz Marcin ekspressionistinen öljymaalaus vuodelta 1913. Aihe : Sinisten hevosten torni Suhde : kokoelma</w:t>
      </w:r>
    </w:p>
    <w:p>
      <w:r>
        <w:rPr>
          <w:b/>
        </w:rPr>
        <w:t xml:space="preserve">Tulos</w:t>
      </w:r>
    </w:p>
    <w:p>
      <w:r>
        <w:t xml:space="preserve">Mikä on sen paikan nimi, josta löytyy Sinisten hevosten torni?</w:t>
      </w:r>
    </w:p>
    <w:p>
      <w:r>
        <w:rPr>
          <w:b/>
        </w:rPr>
        <w:t xml:space="preserve">Esimerkki 4.1954</w:t>
      </w:r>
    </w:p>
    <w:p>
      <w:r>
        <w:t xml:space="preserve">Konteksti : Wuya (äänenä Susan Silo Xiaolin Showdownissa ja Cree Summer Xiaolin Chroniclesissa) -- Kohde : Xiaolin Showdown Suhde : alkuperäinen verkosto</w:t>
      </w:r>
    </w:p>
    <w:p>
      <w:r>
        <w:rPr>
          <w:b/>
        </w:rPr>
        <w:t xml:space="preserve">Tulos</w:t>
      </w:r>
    </w:p>
    <w:p>
      <w:r>
        <w:t xml:space="preserve">Mikä oli Xiaolin Showdownin alkuperäinen verkko?</w:t>
      </w:r>
    </w:p>
    <w:p>
      <w:r>
        <w:rPr>
          <w:b/>
        </w:rPr>
        <w:t xml:space="preserve">Esimerkki 4.1955</w:t>
      </w:r>
    </w:p>
    <w:p>
      <w:r>
        <w:t xml:space="preserve">Asiayhteys : Montevideo, Jumala siunatkoon sinua! (serb. Монтевидео, Бог те vide, Montevideo, Bog te video; kansainvälinen nimi Montevideo, Taste of a Dream) on Dragan Bjelogrlićin ohjaama serbialainen elokuva vuodelta 2010, joka kertoo tapahtumista, jotka johtivat Jugoslavian jalkapallomaajoukkueen osallistumiseen ensimmäisiin jalkapallon MM-kilpailuihin Montevideossa, Uruguayssa heinäkuussa 1930. Aihe : Montevideo, Jumala siunatkoon sinua! Suhde : kertomuspaikka</w:t>
      </w:r>
    </w:p>
    <w:p>
      <w:r>
        <w:rPr>
          <w:b/>
        </w:rPr>
        <w:t xml:space="preserve">Tulos</w:t>
      </w:r>
    </w:p>
    <w:p>
      <w:r>
        <w:t xml:space="preserve">Missä paikassa on Montevideo, Jumala sinua siunatkoon!?</w:t>
      </w:r>
    </w:p>
    <w:p>
      <w:r>
        <w:rPr>
          <w:b/>
        </w:rPr>
        <w:t xml:space="preserve">Esimerkki 4.1956</w:t>
      </w:r>
    </w:p>
    <w:p>
      <w:r>
        <w:t xml:space="preserve">Konteksti : Veturi 3642 on kaksisylinterinen, yksinkertainen, ei-lauhdutteinen, hiililämmitteinen, ylikuumennettu, 4-6-0 36-luokan matkustajapikahöyryveturi Uuden Etelä-Walesin valtionrautateille, jonka Clyde Engineering rakensi vuonna 1926. Kohde : 3642 Suhde : käyttömerkintä</w:t>
      </w:r>
    </w:p>
    <w:p>
      <w:r>
        <w:rPr>
          <w:b/>
        </w:rPr>
        <w:t xml:space="preserve">Tulos</w:t>
      </w:r>
    </w:p>
    <w:p>
      <w:r>
        <w:t xml:space="preserve">Mihin vuoteen 3642 liittyy?</w:t>
      </w:r>
    </w:p>
    <w:p>
      <w:r>
        <w:rPr>
          <w:b/>
        </w:rPr>
        <w:t xml:space="preserve">Esimerkki 4.1957</w:t>
      </w:r>
    </w:p>
    <w:p>
      <w:r>
        <w:t xml:space="preserve">Konteksti : Confessions of Crime on yhdysvaltalainen reality-sarja, joka esitettiin Lifetime-kanavalla vuonna 1991. Aihe : Confessions of Crime Suhde : alkuperäinen verkko.</w:t>
      </w:r>
    </w:p>
    <w:p>
      <w:r>
        <w:rPr>
          <w:b/>
        </w:rPr>
        <w:t xml:space="preserve">Tulos</w:t>
      </w:r>
    </w:p>
    <w:p>
      <w:r>
        <w:t xml:space="preserve">Millä kanavalla Confessions of Crime esitettiin ensimmäisen kerran?</w:t>
      </w:r>
    </w:p>
    <w:p>
      <w:r>
        <w:rPr>
          <w:b/>
        </w:rPr>
        <w:t xml:space="preserve">Esimerkki 4.1958</w:t>
      </w:r>
    </w:p>
    <w:p>
      <w:r>
        <w:t xml:space="preserve">Konteksti : Suosittu musiikkiohjelma ``Wunschkonzert für die Wehrmacht'' (``Pyyntökonsertti Wehrmachtille'') lähetettiin Saksan radioverkossa joka sunnuntai iltapäivällä kello 15.00 Berliinin Masurenalleella sijaitsevan Haus des Rundfunksin suuresta lähetyshuoneesta. Aihe : Toivekonsertti Suhde : kerronnan paikka</w:t>
      </w:r>
    </w:p>
    <w:p>
      <w:r>
        <w:rPr>
          <w:b/>
        </w:rPr>
        <w:t xml:space="preserve">Tulos</w:t>
      </w:r>
    </w:p>
    <w:p>
      <w:r>
        <w:t xml:space="preserve">Missä paikassa Wunschkonzert on?</w:t>
      </w:r>
    </w:p>
    <w:p>
      <w:r>
        <w:rPr>
          <w:b/>
        </w:rPr>
        <w:t xml:space="preserve">Esimerkki 4.1959</w:t>
      </w:r>
    </w:p>
    <w:p>
      <w:r>
        <w:t xml:space="preserve">Konteksti : Gewehr 98 (lyhenteet G98, Gew 98 tai M98) on saksalainen pulttipyssytoiminen Mauser-kivääri, joka ampuu patruunoita 5-kierroksisesta sisäisestä lippaaseen ladattavasta lipaslippaasta ja joka oli Saksan palveluskivääri vuodesta 1898 vuoteen 1935, jolloin se korvattiin Karabiner 98k:lla. Aihe : Gewehr 98 Suhde : konflikti</w:t>
      </w:r>
    </w:p>
    <w:p>
      <w:r>
        <w:rPr>
          <w:b/>
        </w:rPr>
        <w:t xml:space="preserve">Tulos</w:t>
      </w:r>
    </w:p>
    <w:p>
      <w:r>
        <w:t xml:space="preserve">Mihin konfliktiin Gewehr 98 kuului?</w:t>
      </w:r>
    </w:p>
    <w:p>
      <w:r>
        <w:rPr>
          <w:b/>
        </w:rPr>
        <w:t xml:space="preserve">Esimerkki 4.1960</w:t>
      </w:r>
    </w:p>
    <w:p>
      <w:r>
        <w:t xml:space="preserve">Konteksti : Matthias Billen (29. maaliskuuta 1910 -- 1. heinäkuuta 1989) oli saksalainen jalkapalloilija. Aihe : Matthias Billen Suhde : kuolinpäivä</w:t>
      </w:r>
    </w:p>
    <w:p>
      <w:r>
        <w:rPr>
          <w:b/>
        </w:rPr>
        <w:t xml:space="preserve">Tulos</w:t>
      </w:r>
    </w:p>
    <w:p>
      <w:r>
        <w:t xml:space="preserve">Milloin Matthias Billen kuoli?</w:t>
      </w:r>
    </w:p>
    <w:p>
      <w:r>
        <w:rPr>
          <w:b/>
        </w:rPr>
        <w:t xml:space="preserve">Esimerkki 4.1961</w:t>
      </w:r>
    </w:p>
    <w:p>
      <w:r>
        <w:t xml:space="preserve">Konteksti: Hockey Night in Canada -brändin omistaa CBC, ja CBC Sports käytti sitä yksinoikeudella NHL-kauden 2013-14 loppuun asti. Aihe : Hockey Night in Canada Suhde : alkuperäinen verkko.</w:t>
      </w:r>
    </w:p>
    <w:p>
      <w:r>
        <w:rPr>
          <w:b/>
        </w:rPr>
        <w:t xml:space="preserve">Tulos</w:t>
      </w:r>
    </w:p>
    <w:p>
      <w:r>
        <w:t xml:space="preserve">Millä alkuperäisellä kanavalla Hockey Night in Canada esitettiin?</w:t>
      </w:r>
    </w:p>
    <w:p>
      <w:r>
        <w:rPr>
          <w:b/>
        </w:rPr>
        <w:t xml:space="preserve">Esimerkki 4.1962</w:t>
      </w:r>
    </w:p>
    <w:p>
      <w:r>
        <w:t xml:space="preserve">Taustaa : Coles Supermarkets Australia Pty Ltd, joka toimii nimellä Coles, on australialainen supermarketketju, jonka omistaa Wesfarmers. Aihe : Coles Supermarkets Suhde : emoyhtiö.</w:t>
      </w:r>
    </w:p>
    <w:p>
      <w:r>
        <w:rPr>
          <w:b/>
        </w:rPr>
        <w:t xml:space="preserve">Tulos</w:t>
      </w:r>
    </w:p>
    <w:p>
      <w:r>
        <w:t xml:space="preserve">Mikä yritys on Coles Supermarketsin emoyhtiö?</w:t>
      </w:r>
    </w:p>
    <w:p>
      <w:r>
        <w:rPr>
          <w:b/>
        </w:rPr>
        <w:t xml:space="preserve">Esimerkki 4.1963</w:t>
      </w:r>
    </w:p>
    <w:p>
      <w:r>
        <w:t xml:space="preserve">Konteksti : Eta Ceti (η Cet, η Ceti) on tähti valaan (Cetus) päiväntasaajan tähdistössä. Aihe : Eta Ceti Suhde : tähdistö.</w:t>
      </w:r>
    </w:p>
    <w:p>
      <w:r>
        <w:rPr>
          <w:b/>
        </w:rPr>
        <w:t xml:space="preserve">Tulos</w:t>
      </w:r>
    </w:p>
    <w:p>
      <w:r>
        <w:t xml:space="preserve">Missä tähtikuviossa Eta Ceti on?</w:t>
      </w:r>
    </w:p>
    <w:p>
      <w:r>
        <w:rPr>
          <w:b/>
        </w:rPr>
        <w:t xml:space="preserve">Esimerkki 4.1964</w:t>
      </w:r>
    </w:p>
    <w:p>
      <w:r>
        <w:t xml:space="preserve">Konteksti : Max Gassner (s. 28. marraskuuta 1926) on liechtensteinilainen entinen alppihiihtäjä, joka kilpaili vuoden 1948 talviolympialaisissa. Aihe : Max Gassner Suhde : ammatti</w:t>
      </w:r>
    </w:p>
    <w:p>
      <w:r>
        <w:rPr>
          <w:b/>
        </w:rPr>
        <w:t xml:space="preserve">Tulos</w:t>
      </w:r>
    </w:p>
    <w:p>
      <w:r>
        <w:t xml:space="preserve">Millainen ammatti Max Gassnerilla on?</w:t>
      </w:r>
    </w:p>
    <w:p>
      <w:r>
        <w:rPr>
          <w:b/>
        </w:rPr>
        <w:t xml:space="preserve">Esimerkki 4.1965</w:t>
      </w:r>
    </w:p>
    <w:p>
      <w:r>
        <w:t xml:space="preserve">Konteksti : Cunera van Baersdorpin muotokuva on hollantilaisen kultakauden maalarin Frans Halsin vuonna 1625 maalaama maalaus, joka on nykyään yksityiskokoelmassa. Aihe : Cunera van Baersdorp Suhde : kokoelma</w:t>
      </w:r>
    </w:p>
    <w:p>
      <w:r>
        <w:rPr>
          <w:b/>
        </w:rPr>
        <w:t xml:space="preserve">Tulos</w:t>
      </w:r>
    </w:p>
    <w:p>
      <w:r>
        <w:t xml:space="preserve">Mikä on sen paikan nimi, josta Cunera van Baersdorp löytyy?</w:t>
      </w:r>
    </w:p>
    <w:p>
      <w:r>
        <w:rPr>
          <w:b/>
        </w:rPr>
        <w:t xml:space="preserve">Esimerkki 4.1966</w:t>
      </w:r>
    </w:p>
    <w:p>
      <w:r>
        <w:t xml:space="preserve">Konteksti: Anna Simó i Castelló (s. 26. heinäkuuta 1968) on katalonialainen poliitikko. Aihe : Anna Simó Suhde : kouluttautunut vuonna</w:t>
      </w:r>
    </w:p>
    <w:p>
      <w:r>
        <w:rPr>
          <w:b/>
        </w:rPr>
        <w:t xml:space="preserve">Tulos</w:t>
      </w:r>
    </w:p>
    <w:p>
      <w:r>
        <w:t xml:space="preserve">Missä yliopistossa Anna Simó opiskeli?</w:t>
      </w:r>
    </w:p>
    <w:p>
      <w:r>
        <w:rPr>
          <w:b/>
        </w:rPr>
        <w:t xml:space="preserve">Esimerkki 4.1967</w:t>
      </w:r>
    </w:p>
    <w:p>
      <w:r>
        <w:t xml:space="preserve">Konteksti : Strathfieldin verilöyly oli ampumavälikohtaus Strathfieldissä, Sydneyssä, Australiassa 17. elokuuta 1991. Aihe : Strathfieldin verilöyly Suhde : ajallinen sijainti</w:t>
      </w:r>
    </w:p>
    <w:p>
      <w:r>
        <w:rPr>
          <w:b/>
        </w:rPr>
        <w:t xml:space="preserve">Tulos</w:t>
      </w:r>
    </w:p>
    <w:p>
      <w:r>
        <w:t xml:space="preserve">Milloin Strathfieldin verilöyly tapahtui?</w:t>
      </w:r>
    </w:p>
    <w:p>
      <w:r>
        <w:rPr>
          <w:b/>
        </w:rPr>
        <w:t xml:space="preserve">Esimerkki 4.1968</w:t>
      </w:r>
    </w:p>
    <w:p>
      <w:r>
        <w:t xml:space="preserve">Konteksti : Amanda Lear - Sexy Stryx Anna Oxa - Stereo Stryx Asha Puthli- Indian Stryx Corrado Lojacono Gal Costa - Stryx do Brasil Gianni Cajfa Grace Jones - Rumstryx Hal Yamanduchi Mia Martini - Gipsy Stryx Luis Agudo Ombretta Colli - Ludmilla Patty Pravo - Subliminal Stryx Tony Renis - Piloconduttore Walter Valdi Kohde : Stryx Suhde : alkuperäisverkko</w:t>
      </w:r>
    </w:p>
    <w:p>
      <w:r>
        <w:rPr>
          <w:b/>
        </w:rPr>
        <w:t xml:space="preserve">Tulos</w:t>
      </w:r>
    </w:p>
    <w:p>
      <w:r>
        <w:t xml:space="preserve">Mikä on alkuperäinen kanava, jolla Stryx soitti?</w:t>
      </w:r>
    </w:p>
    <w:p>
      <w:r>
        <w:rPr>
          <w:b/>
        </w:rPr>
        <w:t xml:space="preserve">Esimerkki 4.1969</w:t>
      </w:r>
    </w:p>
    <w:p>
      <w:r>
        <w:t xml:space="preserve">Konteksti : The Girl from U.N.C.L.E. on yhdysvaltalainen vakoilu-fi-televisiosarja, jota esitettiin NBC:llä yhden kauden ajan 16. syyskuuta 1966 - 11. huhtikuuta 1967. Aihe : The Girl from U.N.C.L.E. Suhde : alkuperäinen tv-kanava.</w:t>
      </w:r>
    </w:p>
    <w:p>
      <w:r>
        <w:rPr>
          <w:b/>
        </w:rPr>
        <w:t xml:space="preserve">Tulos</w:t>
      </w:r>
    </w:p>
    <w:p>
      <w:r>
        <w:t xml:space="preserve">Mihin kanavaan The Girl from U.N.C.L.E. kuuluu?</w:t>
      </w:r>
    </w:p>
    <w:p>
      <w:r>
        <w:rPr>
          <w:b/>
        </w:rPr>
        <w:t xml:space="preserve">Esimerkki 4.1970</w:t>
      </w:r>
    </w:p>
    <w:p>
      <w:r>
        <w:t xml:space="preserve">Konteksti : John Darwall (1731--1789) oli englantilainen pappi ja virsikirjailija. Aihe : John Darwall Suhde : kuolinpäivä.</w:t>
      </w:r>
    </w:p>
    <w:p>
      <w:r>
        <w:rPr>
          <w:b/>
        </w:rPr>
        <w:t xml:space="preserve">Tulos</w:t>
      </w:r>
    </w:p>
    <w:p>
      <w:r>
        <w:t xml:space="preserve">Milloin John Darwall kuoli?</w:t>
      </w:r>
    </w:p>
    <w:p>
      <w:r>
        <w:rPr>
          <w:b/>
        </w:rPr>
        <w:t xml:space="preserve">Esimerkki 4.1971</w:t>
      </w:r>
    </w:p>
    <w:p>
      <w:r>
        <w:t xml:space="preserve">Konteksti: Richard Finn opiskeli St Catharine's Collegessa Cambridgessa (BA englanti, MA). Aihe : Richard Finn Suhde : koulutettu</w:t>
      </w:r>
    </w:p>
    <w:p>
      <w:r>
        <w:rPr>
          <w:b/>
        </w:rPr>
        <w:t xml:space="preserve">Tulos</w:t>
      </w:r>
    </w:p>
    <w:p>
      <w:r>
        <w:t xml:space="preserve">Mikä on Richard Finnin kouluttaneen yliopiston nimi?</w:t>
      </w:r>
    </w:p>
    <w:p>
      <w:r>
        <w:rPr>
          <w:b/>
        </w:rPr>
        <w:t xml:space="preserve">Esimerkki 4.1972</w:t>
      </w:r>
    </w:p>
    <w:p>
      <w:r>
        <w:t xml:space="preserve">Konteksti : HD 125040 on näkyvä kaksoistähti pohjoisessa Boötesin tähdistössä. Kohde : HD 125040 Suhde : tähdistö.</w:t>
      </w:r>
    </w:p>
    <w:p>
      <w:r>
        <w:rPr>
          <w:b/>
        </w:rPr>
        <w:t xml:space="preserve">Tulos</w:t>
      </w:r>
    </w:p>
    <w:p>
      <w:r>
        <w:t xml:space="preserve">Mikä oli HD 125040:n tähtikuvio?</w:t>
      </w:r>
    </w:p>
    <w:p>
      <w:r>
        <w:rPr>
          <w:b/>
        </w:rPr>
        <w:t xml:space="preserve">Esimerkki 4.1973</w:t>
      </w:r>
    </w:p>
    <w:p>
      <w:r>
        <w:t xml:space="preserve">Context : Force of the Imperial Master, näki kolme räppääjää ja DJ:tä, jotka vaihtoivat nimiä ja esiintyivät paikallisilla keikoilla; koska he asuivat eri kaupunginosissa, GZA ja Ol' Dirty matkustivat Brooklynista Staten Islandille tapaamaan serkkuaan RZA:ta, minkä jälkeen he matkustivat New Yorkin halki ja haastoivat muita MC:itä taisteluihin. Aihe : GZA Suhde : ammatti</w:t>
      </w:r>
    </w:p>
    <w:p>
      <w:r>
        <w:rPr>
          <w:b/>
        </w:rPr>
        <w:t xml:space="preserve">Tulos</w:t>
      </w:r>
    </w:p>
    <w:p>
      <w:r>
        <w:t xml:space="preserve">Millainen oli GZA:n ura?</w:t>
      </w:r>
    </w:p>
    <w:p>
      <w:r>
        <w:rPr>
          <w:b/>
        </w:rPr>
        <w:t xml:space="preserve">Esimerkki 4.1974</w:t>
      </w:r>
    </w:p>
    <w:p>
      <w:r>
        <w:t xml:space="preserve">Konteksti : François Watrin (s. 29. tammikuuta 1772 Beauvais; k. 22. marraskuuta 1802 Port-au-Prince) oli ranskalainen jalkaväen komentaja Ranskan vallankumoussotien aikana. Aihe : François Watrin Suhde : konflikti</w:t>
      </w:r>
    </w:p>
    <w:p>
      <w:r>
        <w:rPr>
          <w:b/>
        </w:rPr>
        <w:t xml:space="preserve">Tulos</w:t>
      </w:r>
    </w:p>
    <w:p>
      <w:r>
        <w:t xml:space="preserve">Missä sodassa François Watrin taisteli?</w:t>
      </w:r>
    </w:p>
    <w:p>
      <w:r>
        <w:rPr>
          <w:b/>
        </w:rPr>
        <w:t xml:space="preserve">Esimerkki 4.1975</w:t>
      </w:r>
    </w:p>
    <w:p>
      <w:r>
        <w:t xml:space="preserve">Konteksti : Kurt Rydl (s. 8. lokakuuta 1947) on itävaltalainen oopperabasso (basso profondo). Kohde : Kurt Rydl Suhde : koulutettu osoitteessa</w:t>
      </w:r>
    </w:p>
    <w:p>
      <w:r>
        <w:rPr>
          <w:b/>
        </w:rPr>
        <w:t xml:space="preserve">Tulos</w:t>
      </w:r>
    </w:p>
    <w:p>
      <w:r>
        <w:t xml:space="preserve">Missä yliopistossa Kurt Rydl opiskeli?</w:t>
      </w:r>
    </w:p>
    <w:p>
      <w:r>
        <w:rPr>
          <w:b/>
        </w:rPr>
        <w:t xml:space="preserve">Esimerkki 4.1976</w:t>
      </w:r>
    </w:p>
    <w:p>
      <w:r>
        <w:t xml:space="preserve">Konteksti : Igor Khenkin (s. 21. maaliskuuta 1968 Vladimir, Venäjä) on saksalainen shakinpelaaja. Aihe : Igor Khenkin Suhde : saatu palkinto.</w:t>
      </w:r>
    </w:p>
    <w:p>
      <w:r>
        <w:rPr>
          <w:b/>
        </w:rPr>
        <w:t xml:space="preserve">Tulos</w:t>
      </w:r>
    </w:p>
    <w:p>
      <w:r>
        <w:t xml:space="preserve">Mikä palkinto myönnettiin Igor Khenkinille?</w:t>
      </w:r>
    </w:p>
    <w:p>
      <w:r>
        <w:rPr>
          <w:b/>
        </w:rPr>
        <w:t xml:space="preserve">Esimerkki 4.1977</w:t>
      </w:r>
    </w:p>
    <w:p>
      <w:r>
        <w:t xml:space="preserve">Konteksti : Day of the Fight näyttää irlantilais-amerikkalaisen keskisarjan nyrkkeilijä Walter Cartierin uransa huipulla, 17. huhtikuuta 1950 järjestetyn mustan keskisarjan Bobby Jamesin kanssa käydyn ottelun päivänä. Aihe : Day of the Fight Suhde : tuotantoyhtiö</w:t>
      </w:r>
    </w:p>
    <w:p>
      <w:r>
        <w:rPr>
          <w:b/>
        </w:rPr>
        <w:t xml:space="preserve">Tulos</w:t>
      </w:r>
    </w:p>
    <w:p>
      <w:r>
        <w:t xml:space="preserve">Mikä tuotantoyhtiö on mukana Day of the Fightissa?</w:t>
      </w:r>
    </w:p>
    <w:p>
      <w:r>
        <w:rPr>
          <w:b/>
        </w:rPr>
        <w:t xml:space="preserve">Esimerkki 4.1978</w:t>
      </w:r>
    </w:p>
    <w:p>
      <w:r>
        <w:t xml:space="preserve">Konteksti : Singaporen Grand Prix 2015 (viralliselta nimeltään Formula 1 Singapore Airlines Singapore Grand Prix 2015) oli Formula 1 -moottorikilpailu, joka järjestettiin 20. syyskuuta 2015 Marina Bay Street Circuit -radalla Marina Bayssä Singaporessa. Aihe : Singaporen Grand Prix 2015 Suhde : ajallinen sijainti</w:t>
      </w:r>
    </w:p>
    <w:p>
      <w:r>
        <w:rPr>
          <w:b/>
        </w:rPr>
        <w:t xml:space="preserve">Tulos</w:t>
      </w:r>
    </w:p>
    <w:p>
      <w:r>
        <w:t xml:space="preserve">Milloin Singaporen Grand Prix järjestettiin vuonna 2015?</w:t>
      </w:r>
    </w:p>
    <w:p>
      <w:r>
        <w:rPr>
          <w:b/>
        </w:rPr>
        <w:t xml:space="preserve">Esimerkki 4.1979</w:t>
      </w:r>
    </w:p>
    <w:p>
      <w:r>
        <w:t xml:space="preserve">Konteksti: Jakob Altenberg syntyi Hrymailivissa, lähellä Skalatia, itäisessä Galitsiassa-Lodomeriassa (nykyisessä Ukrainassa) vuonna 1875. Aihe : Jakob Altenberg Suhde : kuolinpäivä</w:t>
      </w:r>
    </w:p>
    <w:p>
      <w:r>
        <w:rPr>
          <w:b/>
        </w:rPr>
        <w:t xml:space="preserve">Tulos</w:t>
      </w:r>
    </w:p>
    <w:p>
      <w:r>
        <w:t xml:space="preserve">Mikä oli Jakob Altenbergin kuolinpäivä?</w:t>
      </w:r>
    </w:p>
    <w:p>
      <w:r>
        <w:rPr>
          <w:b/>
        </w:rPr>
        <w:t xml:space="preserve">Esimerkki 4.1980</w:t>
      </w:r>
    </w:p>
    <w:p>
      <w:r>
        <w:t xml:space="preserve">Konteksti : DShK 1938 (ДШК, sillä Дегтярёва-Шпагина Крупнокалиберный, Degtjaryova-Shpagina Krupnokaliberny, 'Degtjaryov-Shpagin Large-Calibre') on neuvostoliittolainen raskas konekivääri, joka ampuu 12,7×108 mm:n patruunalla. Kohde : DShK Suhde : huoltomerkintä</w:t>
      </w:r>
    </w:p>
    <w:p>
      <w:r>
        <w:rPr>
          <w:b/>
        </w:rPr>
        <w:t xml:space="preserve">Tulos</w:t>
      </w:r>
    </w:p>
    <w:p>
      <w:r>
        <w:t xml:space="preserve">Minä vuonna DShK aloitti toimintansa?</w:t>
      </w:r>
    </w:p>
    <w:p>
      <w:r>
        <w:rPr>
          <w:b/>
        </w:rPr>
        <w:t xml:space="preserve">Esimerkki 4.1981</w:t>
      </w:r>
    </w:p>
    <w:p>
      <w:r>
        <w:t xml:space="preserve">Konteksti: Santiago Albarracín syntyi San Juanissa Argentiinassa 23. heinäkuuta 1800. Aihe : Santiago Albarracín Suhde : konflikti.</w:t>
      </w:r>
    </w:p>
    <w:p>
      <w:r>
        <w:rPr>
          <w:b/>
        </w:rPr>
        <w:t xml:space="preserve">Tulos</w:t>
      </w:r>
    </w:p>
    <w:p>
      <w:r>
        <w:t xml:space="preserve">Mihin konfliktiin Santiago Albarracín osallistui?</w:t>
      </w:r>
    </w:p>
    <w:p>
      <w:r>
        <w:rPr>
          <w:b/>
        </w:rPr>
        <w:t xml:space="preserve">Esimerkki 4.1982</w:t>
      </w:r>
    </w:p>
    <w:p>
      <w:r>
        <w:t xml:space="preserve">Konteksti : Star of Midnight on yhdysvaltalainen mysteerikomediaelokuva, jonka RKO Pictures julkaisi vuonna 1935. Aihe : Star of Midnight Suhde : tuotantoyhtiö.</w:t>
      </w:r>
    </w:p>
    <w:p>
      <w:r>
        <w:rPr>
          <w:b/>
        </w:rPr>
        <w:t xml:space="preserve">Tulos</w:t>
      </w:r>
    </w:p>
    <w:p>
      <w:r>
        <w:t xml:space="preserve">Mikä tuotantoyhtiö on mukana Star of Midnightissa?</w:t>
      </w:r>
    </w:p>
    <w:p>
      <w:r>
        <w:rPr>
          <w:b/>
        </w:rPr>
        <w:t xml:space="preserve">Esimerkki 4.1983</w:t>
      </w:r>
    </w:p>
    <w:p>
      <w:r>
        <w:t xml:space="preserve">Konteksti : Mu Ceti A on F0V-alimassiivi, jonka uskotaan olevan Delta Scuti -muuttuja. Kohde : Mu Ceti Suhde : tähdistötähti</w:t>
      </w:r>
    </w:p>
    <w:p>
      <w:r>
        <w:rPr>
          <w:b/>
        </w:rPr>
        <w:t xml:space="preserve">Tulos</w:t>
      </w:r>
    </w:p>
    <w:p>
      <w:r>
        <w:t xml:space="preserve">Mikä oli Mu Cetin tähtikuvio?</w:t>
      </w:r>
    </w:p>
    <w:p>
      <w:r>
        <w:rPr>
          <w:b/>
        </w:rPr>
        <w:t xml:space="preserve">Esimerkki 4.1984</w:t>
      </w:r>
    </w:p>
    <w:p>
      <w:r>
        <w:t xml:space="preserve">Konteksti: Berliinin tanssivan tytön maalari oli apulialainen punaisen figuurin malari, joka toimi vuosina 430-410 eaa. Hän sai nimensä Berliinin Antikensammlung Berlinin kokoelmissa olevan calyx-kraaterin mukaan, joka kuvaa tyttöä, joka tanssii istuvan naisen soittaman auloksen tahdissa. Aihe : Berliinin tanssivan tytön maalari Suhde : ammatti.</w:t>
      </w:r>
    </w:p>
    <w:p>
      <w:r>
        <w:rPr>
          <w:b/>
        </w:rPr>
        <w:t xml:space="preserve">Tulos</w:t>
      </w:r>
    </w:p>
    <w:p>
      <w:r>
        <w:t xml:space="preserve">Mikä oli Berliinin tanssityttöjen maalarin ammatti?</w:t>
      </w:r>
    </w:p>
    <w:p>
      <w:r>
        <w:rPr>
          <w:b/>
        </w:rPr>
        <w:t xml:space="preserve">Esimerkki 4.1985</w:t>
      </w:r>
    </w:p>
    <w:p>
      <w:r>
        <w:t xml:space="preserve">Konteksti : Homeless Joe on Troma Entertainment, Inc:n maailmanlaajuinen levitysyhtiö. Aihe : Homeless Joe Suhde : ohjaaja</w:t>
      </w:r>
    </w:p>
    <w:p>
      <w:r>
        <w:rPr>
          <w:b/>
        </w:rPr>
        <w:t xml:space="preserve">Tulos</w:t>
      </w:r>
    </w:p>
    <w:p>
      <w:r>
        <w:t xml:space="preserve">Mikä on Homeless Joen ohjaaja?</w:t>
      </w:r>
    </w:p>
    <w:p>
      <w:r>
        <w:rPr>
          <w:b/>
        </w:rPr>
        <w:t xml:space="preserve">Esimerkki 4.1986</w:t>
      </w:r>
    </w:p>
    <w:p>
      <w:r>
        <w:t xml:space="preserve">Konteksti : Nellie Huntington Gere (1859--1949) oli yhdysvaltalainen taidemaalari ja kuvittaja. Aihe : Nellie Huntington Gere Suhde : kouluttautui yliopistossa</w:t>
      </w:r>
    </w:p>
    <w:p>
      <w:r>
        <w:rPr>
          <w:b/>
        </w:rPr>
        <w:t xml:space="preserve">Tulos</w:t>
      </w:r>
    </w:p>
    <w:p>
      <w:r>
        <w:t xml:space="preserve">Missä yliopistossa Nellie Huntington Gere opiskeli?</w:t>
      </w:r>
    </w:p>
    <w:p>
      <w:r>
        <w:rPr>
          <w:b/>
        </w:rPr>
        <w:t xml:space="preserve">Esimerkki 4.1987</w:t>
      </w:r>
    </w:p>
    <w:p>
      <w:r>
        <w:t xml:space="preserve">Konteksti: Govindappa Venkataswamy syntyi vuonna 1918 Vadamalapuramissa, Tamil Nadussa, Intiassa. Hän opiskeli American Collegessa, Maduraissa ja Stanley Medical Collegessa, Madrasissa, ennen kuin hän suoritti silmätautien maisterin tutkinnon Madrasin valtion silmäsairaalassa. Aihe: Govindappa Venkataswamy Suhde: saatu palkinto.</w:t>
      </w:r>
    </w:p>
    <w:p>
      <w:r>
        <w:rPr>
          <w:b/>
        </w:rPr>
        <w:t xml:space="preserve">Tulos</w:t>
      </w:r>
    </w:p>
    <w:p>
      <w:r>
        <w:t xml:space="preserve">Mikä palkinto myönnettiin Govindappa Venkataswamylle?</w:t>
      </w:r>
    </w:p>
    <w:p>
      <w:r>
        <w:rPr>
          <w:b/>
        </w:rPr>
        <w:t xml:space="preserve">Esimerkki 4.1988</w:t>
      </w:r>
    </w:p>
    <w:p>
      <w:r>
        <w:t xml:space="preserve">Konteksti: Andrew Toney (s. 23. marraskuuta 1957) on yhdysvaltalainen entinen koripalloilija, joka pelasi National Basketball Associationin Philadelphia 76ersissa vuosina 1980-1988. Aihe : Andrew Toney Suhde : drafted by</w:t>
      </w:r>
    </w:p>
    <w:p>
      <w:r>
        <w:rPr>
          <w:b/>
        </w:rPr>
        <w:t xml:space="preserve">Tulos</w:t>
      </w:r>
    </w:p>
    <w:p>
      <w:r>
        <w:t xml:space="preserve">Missä joukkueessa Andrew Toney pelaa?</w:t>
      </w:r>
    </w:p>
    <w:p>
      <w:r>
        <w:rPr>
          <w:b/>
        </w:rPr>
        <w:t xml:space="preserve">Esimerkki 4.1989</w:t>
      </w:r>
    </w:p>
    <w:p>
      <w:r>
        <w:t xml:space="preserve">Konteksti: Denisa Allertová (s. 7. maaliskuuta 1993 Praha) on tšekkiläinen tennispelaaja. Aihe : Denisa Allertová Suhde : asuinpaikka</w:t>
      </w:r>
    </w:p>
    <w:p>
      <w:r>
        <w:rPr>
          <w:b/>
        </w:rPr>
        <w:t xml:space="preserve">Tulos</w:t>
      </w:r>
    </w:p>
    <w:p>
      <w:r>
        <w:t xml:space="preserve">Mihin kaupunkiin Denisa Allertová liittyy?</w:t>
      </w:r>
    </w:p>
    <w:p>
      <w:r>
        <w:rPr>
          <w:b/>
        </w:rPr>
        <w:t xml:space="preserve">Esimerkki 4.1990</w:t>
      </w:r>
    </w:p>
    <w:p>
      <w:r>
        <w:t xml:space="preserve">Konteksti : All About Eve on Joseph L. Mankiewiczin käsikirjoittama ja ohjaama yhdysvaltalainen draamaelokuva vuodelta 1950, jonka tuotti Darryl F. Zanuck. Aihe : All About Eve Suhde : narratiivinen kuvauspaikka.</w:t>
      </w:r>
    </w:p>
    <w:p>
      <w:r>
        <w:rPr>
          <w:b/>
        </w:rPr>
        <w:t xml:space="preserve">Tulos</w:t>
      </w:r>
    </w:p>
    <w:p>
      <w:r>
        <w:t xml:space="preserve">Missä paikassa All About Eve on?</w:t>
      </w:r>
    </w:p>
    <w:p>
      <w:r>
        <w:rPr>
          <w:b/>
        </w:rPr>
        <w:t xml:space="preserve">Esimerkki 4.1991</w:t>
      </w:r>
    </w:p>
    <w:p>
      <w:r>
        <w:t xml:space="preserve">Konteksti: Peter Cheeseman kuoli 27. huhtikuuta 2010 väsymykseen ja verisuoniperäiseen dementiaan pitkän Parkinsonin tautia vastaan käydyn taistelun jälkeen. Aihe : Peter Cheeseman Suhde : sairaus.</w:t>
      </w:r>
    </w:p>
    <w:p>
      <w:r>
        <w:rPr>
          <w:b/>
        </w:rPr>
        <w:t xml:space="preserve">Tulos</w:t>
      </w:r>
    </w:p>
    <w:p>
      <w:r>
        <w:t xml:space="preserve">Mikä sairaus tappoi Peter Cheesemanin?</w:t>
      </w:r>
    </w:p>
    <w:p>
      <w:r>
        <w:rPr>
          <w:b/>
        </w:rPr>
        <w:t xml:space="preserve">Esimerkki 4.1992</w:t>
      </w:r>
    </w:p>
    <w:p>
      <w:r>
        <w:t xml:space="preserve">Konteksti: Midnight Caller -elokuvan pääosassa Gary Cole näytteli Jack Killiania, entistä San Franciscon poliisin etsivää, joka oli lopettanut työt sen jälkeen, kun hän oli vahingossa ampunut työparinsa kuoliaaksi yhteenotossa aseistettujen rikollisten kanssa. Aihe : Midnight Caller Suhde : alkuperäinen verkko.</w:t>
      </w:r>
    </w:p>
    <w:p>
      <w:r>
        <w:rPr>
          <w:b/>
        </w:rPr>
        <w:t xml:space="preserve">Tulos</w:t>
      </w:r>
    </w:p>
    <w:p>
      <w:r>
        <w:t xml:space="preserve">Mikä on Midnight Callerin alkuperäinen verkko?</w:t>
      </w:r>
    </w:p>
    <w:p>
      <w:r>
        <w:rPr>
          <w:b/>
        </w:rPr>
        <w:t xml:space="preserve">Esimerkki 4.1993</w:t>
      </w:r>
    </w:p>
    <w:p>
      <w:r>
        <w:t xml:space="preserve">Konteksti: Alex Lees (11. heinäkuuta 1911 - 22. huhtikuuta 2009) oli brittiläinen toisen maailmansodan veteraani, joka osallistui sotavankina suuren pakenemisen suunnitteluun. Aihe : Alex Lees Suhde : konflikti</w:t>
      </w:r>
    </w:p>
    <w:p>
      <w:r>
        <w:rPr>
          <w:b/>
        </w:rPr>
        <w:t xml:space="preserve">Tulos</w:t>
      </w:r>
    </w:p>
    <w:p>
      <w:r>
        <w:t xml:space="preserve">Missä sodassa Alex Lees taisteli?</w:t>
      </w:r>
    </w:p>
    <w:p>
      <w:r>
        <w:rPr>
          <w:b/>
        </w:rPr>
        <w:t xml:space="preserve">Esimerkki 4.1994</w:t>
      </w:r>
    </w:p>
    <w:p>
      <w:r>
        <w:t xml:space="preserve">Konteksti : Claude Dallemagne (8. marraskuuta 1754, Peyrieu, Ain -- 12. kesäkuuta 1813) aloitti uransa Ranskan armeijassa Bourbonien aikana, taisteli Amerikan vapaussodassa, nousi Ranskan vapaussotien aikana kenraaliupseeriksi, osallistui Napoleon Bonaparten johdolla Italian sotaretkeen vuonna 1796 ja toimi sotilasvirassa Napoleonin sotien aikana. Aihe : Claude Dallemagne Suhde : konflikti</w:t>
      </w:r>
    </w:p>
    <w:p>
      <w:r>
        <w:rPr>
          <w:b/>
        </w:rPr>
        <w:t xml:space="preserve">Tulos</w:t>
      </w:r>
    </w:p>
    <w:p>
      <w:r>
        <w:t xml:space="preserve">Mihin sotaan tai taisteluun Claude Dallemagne osallistui?</w:t>
      </w:r>
    </w:p>
    <w:p>
      <w:r>
        <w:rPr>
          <w:b/>
        </w:rPr>
        <w:t xml:space="preserve">Esimerkki 4.1995</w:t>
      </w:r>
    </w:p>
    <w:p>
      <w:r>
        <w:t xml:space="preserve">Konteksti : George Henry Cram syntyi Shamokinissa, Pennsylvaniassa, ja hän oli kauppias ennen kuin astui asepalvelukseen. Aihe : George Henry Cram Suhde : sotilashaara.</w:t>
      </w:r>
    </w:p>
    <w:p>
      <w:r>
        <w:rPr>
          <w:b/>
        </w:rPr>
        <w:t xml:space="preserve">Tulos</w:t>
      </w:r>
    </w:p>
    <w:p>
      <w:r>
        <w:t xml:space="preserve">Missä järjestössä George Henry Cram oli mukana?</w:t>
      </w:r>
    </w:p>
    <w:p>
      <w:r>
        <w:rPr>
          <w:b/>
        </w:rPr>
        <w:t xml:space="preserve">Esimerkki 4.1996</w:t>
      </w:r>
    </w:p>
    <w:p>
      <w:r>
        <w:t xml:space="preserve">Konteksti: Tostão oli älykäs hyökkääjä. Aihe : Tostão Suhde : asuinpaikka</w:t>
      </w:r>
    </w:p>
    <w:p>
      <w:r>
        <w:rPr>
          <w:b/>
        </w:rPr>
        <w:t xml:space="preserve">Tulos</w:t>
      </w:r>
    </w:p>
    <w:p>
      <w:r>
        <w:t xml:space="preserve">Mihin kaupunkiin Tostão liittyy?</w:t>
      </w:r>
    </w:p>
    <w:p>
      <w:r>
        <w:rPr>
          <w:b/>
        </w:rPr>
        <w:t xml:space="preserve">Esimerkki 4.1997</w:t>
      </w:r>
    </w:p>
    <w:p>
      <w:r>
        <w:t xml:space="preserve">Konteksti : Home Is the Exile on yhdysvaltalaisen kirjailijan Hilary Mastersin romaani, joka sijoittuu 1990-luvun Pittsburghiin, Pennsylvaniaan. Aihe : Koti on maanpakolainen Suhde : kerronnallinen paikka</w:t>
      </w:r>
    </w:p>
    <w:p>
      <w:r>
        <w:rPr>
          <w:b/>
        </w:rPr>
        <w:t xml:space="preserve">Tulos</w:t>
      </w:r>
    </w:p>
    <w:p>
      <w:r>
        <w:t xml:space="preserve">Missä paikassa Koti on maanpaossa?</w:t>
      </w:r>
    </w:p>
    <w:p>
      <w:r>
        <w:rPr>
          <w:b/>
        </w:rPr>
        <w:t xml:space="preserve">Esimerkki 4.1998</w:t>
      </w:r>
    </w:p>
    <w:p>
      <w:r>
        <w:t xml:space="preserve">Konteksti : Ammar Eloueini (s. 1968 Beirut, Libanon) on arkkitehti, joka perusti AEDS:n. Aihe : Ammar Eloueini Suhde : kouluttautunut</w:t>
      </w:r>
    </w:p>
    <w:p>
      <w:r>
        <w:rPr>
          <w:b/>
        </w:rPr>
        <w:t xml:space="preserve">Tulos</w:t>
      </w:r>
    </w:p>
    <w:p>
      <w:r>
        <w:t xml:space="preserve">Missä Ammar Eloueini opiskeli tai työskenteli?</w:t>
      </w:r>
    </w:p>
    <w:p>
      <w:r>
        <w:rPr>
          <w:b/>
        </w:rPr>
        <w:t xml:space="preserve">Esimerkki 4.1999</w:t>
      </w:r>
    </w:p>
    <w:p>
      <w:r>
        <w:t xml:space="preserve">Konteksti : Jenny Murphy (s. 30. toukokuuta 1989) on Irlannin naispuolinen rugby union -pelaaja. Aihe : Jenny Murphy Suhde : ammatti</w:t>
      </w:r>
    </w:p>
    <w:p>
      <w:r>
        <w:rPr>
          <w:b/>
        </w:rPr>
        <w:t xml:space="preserve">Tulos</w:t>
      </w:r>
    </w:p>
    <w:p>
      <w:r>
        <w:t xml:space="preserve">Mikä oli Jenny Murphyn ura?</w:t>
      </w:r>
    </w:p>
    <w:p>
      <w:r>
        <w:rPr>
          <w:b/>
        </w:rPr>
        <w:t xml:space="preserve">Esimerkki 4.2000</w:t>
      </w:r>
    </w:p>
    <w:p>
      <w:r>
        <w:t xml:space="preserve">Konteksti : Duel at Apache Wells (tunnetaan myös nimellä Durango Kid der Rächer Itävallan ja Länsi-Saksan alueilla) on Joseph Kanen (nimellä Joe Kane) ohjaama yhdysvaltalainen lännenelokuva vuodelta 1957 Republic Picturesille. Aihe : Duel at Apache Wells Suhde : tuotantoyhtiö.</w:t>
      </w:r>
    </w:p>
    <w:p>
      <w:r>
        <w:rPr>
          <w:b/>
        </w:rPr>
        <w:t xml:space="preserve">Tulos</w:t>
      </w:r>
    </w:p>
    <w:p>
      <w:r>
        <w:t xml:space="preserve">Mikä studio tuotti elokuvan Duel at Apache Wells?</w:t>
      </w:r>
    </w:p>
    <w:p>
      <w:r>
        <w:rPr>
          <w:b/>
        </w:rPr>
        <w:t xml:space="preserve">Esimerkki 4.2001</w:t>
      </w:r>
    </w:p>
    <w:p>
      <w:r>
        <w:t xml:space="preserve">Taustaa: Plansee SE on yhtiö, jonka pääkonttori sijaitsee Itävallan Reuttesta ja joka on Plansee-konsernin kokonaan omistama osasto. Kohde : Plansee SE Suhde : emoyhtiö.</w:t>
      </w:r>
    </w:p>
    <w:p>
      <w:r>
        <w:rPr>
          <w:b/>
        </w:rPr>
        <w:t xml:space="preserve">Tulos</w:t>
      </w:r>
    </w:p>
    <w:p>
      <w:r>
        <w:t xml:space="preserve">Mikä yritys on Plansee SE:n emoyhtiö?</w:t>
      </w:r>
    </w:p>
    <w:p>
      <w:r>
        <w:rPr>
          <w:b/>
        </w:rPr>
        <w:t xml:space="preserve">Esimerkki 4.2002</w:t>
      </w:r>
    </w:p>
    <w:p>
      <w:r>
        <w:t xml:space="preserve">Konteksti : Michael X (1933 -- 16. toukokuuta 1975), syntyjään Michael de Freitas Trinidadissa ja Tobagossa, oli 1960-luvun Lontoossa vaikuttanut musta vallankumouksellinen ja kansalaisoikeusaktivisti. Aihe : Michael X Suhde : tuomittu...</w:t>
      </w:r>
    </w:p>
    <w:p>
      <w:r>
        <w:rPr>
          <w:b/>
        </w:rPr>
        <w:t xml:space="preserve">Tulos</w:t>
      </w:r>
    </w:p>
    <w:p>
      <w:r>
        <w:t xml:space="preserve">Mihin rikokseen Michael X:n katsotaan syyllistyneen?</w:t>
      </w:r>
    </w:p>
    <w:p>
      <w:r>
        <w:rPr>
          <w:b/>
        </w:rPr>
        <w:t xml:space="preserve">Esimerkki 4.2003</w:t>
      </w:r>
    </w:p>
    <w:p>
      <w:r>
        <w:t xml:space="preserve">Konteksti: The Lives of Others voitti vuoden 2006 parhaan vieraskielisen elokuvan Oscar-palkinnon. Aihe : The Lives of Others Suhde : saatu palkinto.</w:t>
      </w:r>
    </w:p>
    <w:p>
      <w:r>
        <w:rPr>
          <w:b/>
        </w:rPr>
        <w:t xml:space="preserve">Tulos</w:t>
      </w:r>
    </w:p>
    <w:p>
      <w:r>
        <w:t xml:space="preserve">Minkä palkinnon sai The Lives of Others?</w:t>
      </w:r>
    </w:p>
    <w:p>
      <w:r>
        <w:rPr>
          <w:b/>
        </w:rPr>
        <w:t xml:space="preserve">Esimerkki 4.2004</w:t>
      </w:r>
    </w:p>
    <w:p>
      <w:r>
        <w:t xml:space="preserve">Konteksti: Tatamkhulu Afrika syntyi Egyptissä egyptiläisen isän ja turkkilaisen äidin lapsena Mogamed Fu'ad Nasifina, ja hän saapui Etelä-Afrikkaan hyvin pienenä lapsena. Aihe : Tatamkhulu Afrika Suhde : ammatti.</w:t>
      </w:r>
    </w:p>
    <w:p>
      <w:r>
        <w:rPr>
          <w:b/>
        </w:rPr>
        <w:t xml:space="preserve">Tulos</w:t>
      </w:r>
    </w:p>
    <w:p>
      <w:r>
        <w:t xml:space="preserve">Mikä oli Tatamkhulu Afrikan ura?</w:t>
      </w:r>
    </w:p>
    <w:p>
      <w:r>
        <w:rPr>
          <w:b/>
        </w:rPr>
        <w:t xml:space="preserve">Esimerkki 4.2005</w:t>
      </w:r>
    </w:p>
    <w:p>
      <w:r>
        <w:t xml:space="preserve">Konteksti : Cricket Wireless tarjoaa puhe-, tekstiviesti- ja datapalveluja, ja se on AT&amp;T Inc:n kokonaan omistama tytäryhtiö. Vuonna 2011 se tarjosi prepaid-maksullisia langattomia palveluja noin 5 miljoonalle tilaajalle Yhdysvalloissa. Aihe : Cricket Wireless Suhde : emoyhtiö</w:t>
      </w:r>
    </w:p>
    <w:p>
      <w:r>
        <w:rPr>
          <w:b/>
        </w:rPr>
        <w:t xml:space="preserve">Tulos</w:t>
      </w:r>
    </w:p>
    <w:p>
      <w:r>
        <w:t xml:space="preserve">Mikä yritys on Cricket Wirelessin emoyhtiö?</w:t>
      </w:r>
    </w:p>
    <w:p>
      <w:r>
        <w:rPr>
          <w:b/>
        </w:rPr>
        <w:t xml:space="preserve">Esimerkki 4.2006</w:t>
      </w:r>
    </w:p>
    <w:p>
      <w:r>
        <w:t xml:space="preserve">Konteksti: Mark Beer opiskeli King Edward's Schoolissa Birminghamissa ja Manchester Grammar Schoolissa ennen kuin hän valmistui Oxfordin yliopiston Lady Margaret Hallissa Oxfordissa vuonna 1993 opiskeltuaan oikeustiedettä ja lakia. Aihe : Mark Beer Suhde : kouluttautui osoitteessa</w:t>
      </w:r>
    </w:p>
    <w:p>
      <w:r>
        <w:rPr>
          <w:b/>
        </w:rPr>
        <w:t xml:space="preserve">Tulos</w:t>
      </w:r>
    </w:p>
    <w:p>
      <w:r>
        <w:t xml:space="preserve">Missä yliopistossa Mark Beer opiskeli?</w:t>
      </w:r>
    </w:p>
    <w:p>
      <w:r>
        <w:rPr>
          <w:b/>
        </w:rPr>
        <w:t xml:space="preserve">Esimerkki 4.2007</w:t>
      </w:r>
    </w:p>
    <w:p>
      <w:r>
        <w:t xml:space="preserve">Konteksti : Catalina Castaño Alvarez (s. 7. heinäkuuta 1979) on eläkkeellä oleva kolumbialainen naispuolinen tennispelaaja, joka saavutti uransa korkeimman sijoituksen kaksinpelissä: Aihe : Catalina Castaño Suhde : sukupuoli tai sukupuolta.</w:t>
      </w:r>
    </w:p>
    <w:p>
      <w:r>
        <w:rPr>
          <w:b/>
        </w:rPr>
        <w:t xml:space="preserve">Tulos</w:t>
      </w:r>
    </w:p>
    <w:p>
      <w:r>
        <w:t xml:space="preserve">Mihin sukupuoliluokkaan Catalina Castaño kuuluu?</w:t>
      </w:r>
    </w:p>
    <w:p>
      <w:r>
        <w:rPr>
          <w:b/>
        </w:rPr>
        <w:t xml:space="preserve">Esimerkki 4.2008</w:t>
      </w:r>
    </w:p>
    <w:p>
      <w:r>
        <w:t xml:space="preserve">Konteksti : Muotokuva miehestä silinterihattu päässä on Vincent van Goghin vuonna 1882 tekemä piirros, joka on tällä hetkellä Worcesterin taidemuseossa. Aihe : Muotokuva miehestä silinterihattu päässä Suhde : kokoelma.</w:t>
      </w:r>
    </w:p>
    <w:p>
      <w:r>
        <w:rPr>
          <w:b/>
        </w:rPr>
        <w:t xml:space="preserve">Tulos</w:t>
      </w:r>
    </w:p>
    <w:p>
      <w:r>
        <w:t xml:space="preserve">Mikä on sen paikan nimi, josta löytyy Portrait of a Man in a Top Hat?</w:t>
      </w:r>
    </w:p>
    <w:p>
      <w:r>
        <w:rPr>
          <w:b/>
        </w:rPr>
        <w:t xml:space="preserve">Esimerkki 4.2009</w:t>
      </w:r>
    </w:p>
    <w:p>
      <w:r>
        <w:t xml:space="preserve">Konteksti: Roger Gracie Gomes (s. 26. syyskuuta 1981) on brasilialainen jujutsu- ja sekakamppailulajien harjoittaja. Aihe : Roger Gracie Suhde : asuinpaikka</w:t>
      </w:r>
    </w:p>
    <w:p>
      <w:r>
        <w:rPr>
          <w:b/>
        </w:rPr>
        <w:t xml:space="preserve">Tulos</w:t>
      </w:r>
    </w:p>
    <w:p>
      <w:r>
        <w:t xml:space="preserve">Mihin kaupunkiin Roger Gracie liittyy?</w:t>
      </w:r>
    </w:p>
    <w:p>
      <w:r>
        <w:rPr>
          <w:b/>
        </w:rPr>
        <w:t xml:space="preserve">Esimerkki 4.2010</w:t>
      </w:r>
    </w:p>
    <w:p>
      <w:r>
        <w:t xml:space="preserve">Konteksti : Mike Myers kuin Shrek Eddie Murphy kuin Aasi Cameron Diaz kuin Prinsessa Fiona John Lithgow kuin Lordi Farquaad Vincent Cassel kuin ``Monsieur'' Robin Hood Conrad Vernon kuin Piparkakkumies Chris Miller kuin Geppetto/ Taikapeili Cody Cameron kuin Pinokkio / Kolme pientä possua Simon J. Smith: Kolme sokeaa hiirtä Christopher Knights: Kolme sokeaa hiirtä ja Thelonius Aron Warner: Iso paha susi Jim Cummings: Vartiokapteeni Kathleen Freeman: Vanha nainen (Aasin entinen omistaja) Andrew Adamson: Dulocin maskotti (pukuun pukeutunut mies, joka näyttää Lordi Farquaadilta) Bobby Block: Vauvakarhu Kolmen karhun tarinasta Michael Galasso: Peter Pan Elisa Gabrielli: lisääänet Aihe : Shrek Suhde : tuotantoyhtiö</w:t>
      </w:r>
    </w:p>
    <w:p>
      <w:r>
        <w:rPr>
          <w:b/>
        </w:rPr>
        <w:t xml:space="preserve">Tulos</w:t>
      </w:r>
    </w:p>
    <w:p>
      <w:r>
        <w:t xml:space="preserve">Mikä tuotantoyhtiö tai mitkä tuotantoyhtiöt loivat Shrekin?</w:t>
      </w:r>
    </w:p>
    <w:p>
      <w:r>
        <w:rPr>
          <w:b/>
        </w:rPr>
        <w:t xml:space="preserve">Esimerkki 4.2011</w:t>
      </w:r>
    </w:p>
    <w:p>
      <w:r>
        <w:t xml:space="preserve">Taustaa: Braathens SAFE säilytti kansainvälisen tilauslentopalvelun, jossa käytettiin DC-3- ja DC-6-koneita. Kohde : Braathens Suhde : emoyhtiö.</w:t>
      </w:r>
    </w:p>
    <w:p>
      <w:r>
        <w:rPr>
          <w:b/>
        </w:rPr>
        <w:t xml:space="preserve">Tulos</w:t>
      </w:r>
    </w:p>
    <w:p>
      <w:r>
        <w:t xml:space="preserve">Mikä yritys on Braathensin emoyhtiö?</w:t>
      </w:r>
    </w:p>
    <w:p>
      <w:r>
        <w:rPr>
          <w:b/>
        </w:rPr>
        <w:t xml:space="preserve">Esimerkki 4.2012</w:t>
      </w:r>
    </w:p>
    <w:p>
      <w:r>
        <w:t xml:space="preserve">Konteksti : Wim Taymans (täydellinen nimi Wim Odilia Georges Taymans) on ohjelmistokehittäjä ja Belgian kansalainen, joka asuu Barcelonassa, Espanjassa. Aihe : Wim Taymans Suhde : asuinpaikka</w:t>
      </w:r>
    </w:p>
    <w:p>
      <w:r>
        <w:rPr>
          <w:b/>
        </w:rPr>
        <w:t xml:space="preserve">Tulos</w:t>
      </w:r>
    </w:p>
    <w:p>
      <w:r>
        <w:t xml:space="preserve">Mihin kaupunkiin Wim Taymans liittyy?</w:t>
      </w:r>
    </w:p>
    <w:p>
      <w:r>
        <w:rPr>
          <w:b/>
        </w:rPr>
        <w:t xml:space="preserve">Esimerkki 4.2013</w:t>
      </w:r>
    </w:p>
    <w:p>
      <w:r>
        <w:t xml:space="preserve">Konteksti : Paula Vogel (s. 16. marraskuuta 1951) on yhdysvaltalainen näytelmäkirjailija ja yliopiston professori. Aihe : Paula Vogel Suhde : sukupuoli tai sukupuolta.</w:t>
      </w:r>
    </w:p>
    <w:p>
      <w:r>
        <w:rPr>
          <w:b/>
        </w:rPr>
        <w:t xml:space="preserve">Tulos</w:t>
      </w:r>
    </w:p>
    <w:p>
      <w:r>
        <w:t xml:space="preserve">Mikä oli Paula Vogelin sukupuoli?</w:t>
      </w:r>
    </w:p>
    <w:p>
      <w:r>
        <w:rPr>
          <w:b/>
        </w:rPr>
        <w:t xml:space="preserve">Esimerkki 4.2014</w:t>
      </w:r>
    </w:p>
    <w:p>
      <w:r>
        <w:t xml:space="preserve">Taustaa : Midwest Airlines (aiemmin Midwest Express) oli yhdysvaltalainen lentoyhtiö, joka toimi myös Republic Airways Holdingsin tuotemerkkinä ja jonka kotipaikka oli Oak Creek, Wisconsin, ja joka toimi Milwaukeen General Mitchellin kansainväliseltä lentokentältä. Aihe : Midwest Airlines Suhde : emoyhtiö.</w:t>
      </w:r>
    </w:p>
    <w:p>
      <w:r>
        <w:rPr>
          <w:b/>
        </w:rPr>
        <w:t xml:space="preserve">Tulos</w:t>
      </w:r>
    </w:p>
    <w:p>
      <w:r>
        <w:t xml:space="preserve">Mihin yhtiöön Midwest Airlines kuuluu?</w:t>
      </w:r>
    </w:p>
    <w:p>
      <w:r>
        <w:rPr>
          <w:b/>
        </w:rPr>
        <w:t xml:space="preserve">Esimerkki 4.2015</w:t>
      </w:r>
    </w:p>
    <w:p>
      <w:r>
        <w:t xml:space="preserve">Context : Ursäkta röran (vi bygger om) (suom: Pardon the mess (we're redecorating)) oli ruotsalainen televisio-ohjelma, joka esitettiin TV4:llä vuonna 2002. Aihe : Ursäkta röran (vi bygger om) Suhde : alkuperäisverkko</w:t>
      </w:r>
    </w:p>
    <w:p>
      <w:r>
        <w:rPr>
          <w:b/>
        </w:rPr>
        <w:t xml:space="preserve">Tulos</w:t>
      </w:r>
    </w:p>
    <w:p>
      <w:r>
        <w:t xml:space="preserve">Mikä kanava esitti ensimmäisenä Ursäkta röran (vi bygger om)?</w:t>
      </w:r>
    </w:p>
    <w:p>
      <w:r>
        <w:rPr>
          <w:b/>
        </w:rPr>
        <w:t xml:space="preserve">Esimerkki 4.2016</w:t>
      </w:r>
    </w:p>
    <w:p>
      <w:r>
        <w:t xml:space="preserve">Konteksti: Joulukuussa 1944 Nikolai Dobrokhotov muutti Kiovaan, jossa hän toimi Ukrainan SNTL:n tiedeakatemian rautametallurgian instituutin terässulatusosaston johtajana ja Kiovan Polyteknisen instituutin teräsmetallurgian ja teollisuusuunien osaston johtajana. Aihe : Nikolai Dobrokhotov Suhde : saatu palkinto.</w:t>
      </w:r>
    </w:p>
    <w:p>
      <w:r>
        <w:rPr>
          <w:b/>
        </w:rPr>
        <w:t xml:space="preserve">Tulos</w:t>
      </w:r>
    </w:p>
    <w:p>
      <w:r>
        <w:t xml:space="preserve">Minkä palkinnon Nikolai Dobrokhotov sai?</w:t>
      </w:r>
    </w:p>
    <w:p>
      <w:r>
        <w:rPr>
          <w:b/>
        </w:rPr>
        <w:t xml:space="preserve">Esimerkki 4.2017</w:t>
      </w:r>
    </w:p>
    <w:p>
      <w:r>
        <w:t xml:space="preserve">Konteksti : Nicolás Almagro Sánchez (espanjalainen ääntäminen: (nikoˈlas alˈmaɣɾo ˈsantʃeθ); s. 21. elokuuta 1985 Murcia, Espanja) on espanjalainen tennisammattilainen, joka on ATP World Tourin maailmanlistalla sijalla 74. Hän on pelannut tennistä. Aihe : Nicolás Almagro Suhde : asuinpaikka</w:t>
      </w:r>
    </w:p>
    <w:p>
      <w:r>
        <w:rPr>
          <w:b/>
        </w:rPr>
        <w:t xml:space="preserve">Tulos</w:t>
      </w:r>
    </w:p>
    <w:p>
      <w:r>
        <w:t xml:space="preserve">Mihin kaupunkiin Nicolás Almagro liittyy?</w:t>
      </w:r>
    </w:p>
    <w:p>
      <w:r>
        <w:rPr>
          <w:b/>
        </w:rPr>
        <w:t xml:space="preserve">Esimerkki 4.2018</w:t>
      </w:r>
    </w:p>
    <w:p>
      <w:r>
        <w:t xml:space="preserve">Konteksti : Club Oasis on 24 jakson mittainen puolen tunnin komedia- ja varieteeohjelma, joka sijoittuu tyylikkääseen simuloituun yökerhoon ja joka esitettiin NBC:llä televisiokaudella 1957-1958. Aihe : Club Oasis Suhde : alkuperäinen kanava</w:t>
      </w:r>
    </w:p>
    <w:p>
      <w:r>
        <w:rPr>
          <w:b/>
        </w:rPr>
        <w:t xml:space="preserve">Tulos</w:t>
      </w:r>
    </w:p>
    <w:p>
      <w:r>
        <w:t xml:space="preserve">Mikä on Club Oasiksen alkuperäinen verkosto?</w:t>
      </w:r>
    </w:p>
    <w:p>
      <w:r>
        <w:rPr>
          <w:b/>
        </w:rPr>
        <w:t xml:space="preserve">Esimerkki 4.2019</w:t>
      </w:r>
    </w:p>
    <w:p>
      <w:r>
        <w:t xml:space="preserve">Konteksti : Tyttö, jolla oli kaikki (1953) on Richard Thorpen ohjaama ja Armande Deutschin tuottama pitkä elokuva Metro-Goldwyn-Mayerille. Aihe : The Girl Who Had Everything Suhde : tuotantoyhtiö</w:t>
      </w:r>
    </w:p>
    <w:p>
      <w:r>
        <w:rPr>
          <w:b/>
        </w:rPr>
        <w:t xml:space="preserve">Tulos</w:t>
      </w:r>
    </w:p>
    <w:p>
      <w:r>
        <w:t xml:space="preserve">Mikä tuotantoyhtiö oli mukana elokuvassa The Girl Who Had Everything?</w:t>
      </w:r>
    </w:p>
    <w:p>
      <w:r>
        <w:rPr>
          <w:b/>
        </w:rPr>
        <w:t xml:space="preserve">Esimerkki 4.2020</w:t>
      </w:r>
    </w:p>
    <w:p>
      <w:r>
        <w:t xml:space="preserve">Konteksti : George Burges (/ˈbɜːrdʒɪs/; 1786 -- 11. tammikuuta 1864) oli Intiassa syntynyt englantilainen klassikkotutkija. Aihe : George Burges Suhde : kouluttautui vuonna</w:t>
      </w:r>
    </w:p>
    <w:p>
      <w:r>
        <w:rPr>
          <w:b/>
        </w:rPr>
        <w:t xml:space="preserve">Tulos</w:t>
      </w:r>
    </w:p>
    <w:p>
      <w:r>
        <w:t xml:space="preserve">Missä George Burges opiskeli tai työskenteli?</w:t>
      </w:r>
    </w:p>
    <w:p>
      <w:r>
        <w:rPr>
          <w:b/>
        </w:rPr>
        <w:t xml:space="preserve">Esimerkki 4.2021</w:t>
      </w:r>
    </w:p>
    <w:p>
      <w:r>
        <w:t xml:space="preserve">Konteksti : ``Aivokeskus Whipple'sissä'' on amerikkalaisen televisiosarjan The Twilight Zone jakso 153. Aihe : The Brain Center at Whipple's Suhde : sarja</w:t>
      </w:r>
    </w:p>
    <w:p>
      <w:r>
        <w:rPr>
          <w:b/>
        </w:rPr>
        <w:t xml:space="preserve">Tulos</w:t>
      </w:r>
    </w:p>
    <w:p>
      <w:r>
        <w:t xml:space="preserve">Mihin sarjaan The Brain Center at Whipple's kuuluu?</w:t>
      </w:r>
    </w:p>
    <w:p>
      <w:r>
        <w:rPr>
          <w:b/>
        </w:rPr>
        <w:t xml:space="preserve">Esimerkki 4.2022</w:t>
      </w:r>
    </w:p>
    <w:p>
      <w:r>
        <w:t xml:space="preserve">Konteksti : Edith Emily Dornwell BSc (31. elokuuta 1865 -- 18. marraskuuta 1945) (myöhemmin Raymond) oli ensimmäinen nainen Australiassa, joka suoritti luonnontieteellisen tutkinnon, ensimmäinen nainen, joka suoritti tutkinnon Adelaiden yliopistosta, ja ensimmäinen henkilö, mies tai nainen, joka suoritti luonnontieteellisen tutkinnon Adelaiden yliopistossa. Aihe : Edith Emily Dornwell Suhde : sukupuoli tai sukupuolta.</w:t>
      </w:r>
    </w:p>
    <w:p>
      <w:r>
        <w:rPr>
          <w:b/>
        </w:rPr>
        <w:t xml:space="preserve">Tulos</w:t>
      </w:r>
    </w:p>
    <w:p>
      <w:r>
        <w:t xml:space="preserve">Minkä sukupuolen Edith Emily Dornwell on?</w:t>
      </w:r>
    </w:p>
    <w:p>
      <w:r>
        <w:rPr>
          <w:b/>
        </w:rPr>
        <w:t xml:space="preserve">Esimerkki 4.2023</w:t>
      </w:r>
    </w:p>
    <w:p>
      <w:r>
        <w:t xml:space="preserve">Konteksti: Marjorie Sykes syntyi kylän koulumestarin tyttärenä Mexborough'ssa, Yorkshiren osavaltiossa Englannissa 11. toukokuuta 1905. Aihe : Marjorie Sykes Suhde : ammatti.</w:t>
      </w:r>
    </w:p>
    <w:p>
      <w:r>
        <w:rPr>
          <w:b/>
        </w:rPr>
        <w:t xml:space="preserve">Tulos</w:t>
      </w:r>
    </w:p>
    <w:p>
      <w:r>
        <w:t xml:space="preserve">Mikä oli Marjorie Sykesin ura?</w:t>
      </w:r>
    </w:p>
    <w:p>
      <w:r>
        <w:rPr>
          <w:b/>
        </w:rPr>
        <w:t xml:space="preserve">Esimerkki 4.2024</w:t>
      </w:r>
    </w:p>
    <w:p>
      <w:r>
        <w:t xml:space="preserve">Konteksti: Hadassah Lieberman suoritti Bostonin yliopistossa vuonna 1970 kandidaatin tutkinnon hallintotieteissä ja draamanopetuksessa ja seuraavana vuonna maisterin tutkinnon kansainvälisistä suhteista Northeastern Universityssä. Aihe : Hadassah Lieberman Suhde : puoliso.</w:t>
      </w:r>
    </w:p>
    <w:p>
      <w:r>
        <w:rPr>
          <w:b/>
        </w:rPr>
        <w:t xml:space="preserve">Tulos</w:t>
      </w:r>
    </w:p>
    <w:p>
      <w:r>
        <w:t xml:space="preserve">Mikä on Hadassah Liebermanin puolison nimi?</w:t>
      </w:r>
    </w:p>
    <w:p>
      <w:r>
        <w:rPr>
          <w:b/>
        </w:rPr>
        <w:t xml:space="preserve">Esimerkki 4.2025</w:t>
      </w:r>
    </w:p>
    <w:p>
      <w:r>
        <w:t xml:space="preserve">Konteksti : Christine Daaé syntyi Uppsalan lähellä sijaitsevassa kaupungissa Ruotsissa. Aihe : Christine Daaé Suhde : perustuu seuraaviin tekijöihin</w:t>
      </w:r>
    </w:p>
    <w:p>
      <w:r>
        <w:rPr>
          <w:b/>
        </w:rPr>
        <w:t xml:space="preserve">Tulos</w:t>
      </w:r>
    </w:p>
    <w:p>
      <w:r>
        <w:t xml:space="preserve">Mikä on Christine Daaén perusta?</w:t>
      </w:r>
    </w:p>
    <w:p>
      <w:r>
        <w:rPr>
          <w:b/>
        </w:rPr>
        <w:t xml:space="preserve">Esimerkki 4.2026</w:t>
      </w:r>
    </w:p>
    <w:p>
      <w:r>
        <w:t xml:space="preserve">Konteksti: Gottlob Müller (17. maaliskuuta 1895 - 28. huhtikuuta 1945) oli toisen maailmansodan aikana Luftwaffen korkeasti palkittu kenraaliluutnantti. Hän sai myös rautaristin ritariristin. Aihe : Gottlob Müller Suhde : saatu palkinto.</w:t>
      </w:r>
    </w:p>
    <w:p>
      <w:r>
        <w:rPr>
          <w:b/>
        </w:rPr>
        <w:t xml:space="preserve">Tulos</w:t>
      </w:r>
    </w:p>
    <w:p>
      <w:r>
        <w:t xml:space="preserve">Minkä palkinnon Gottlob Müller sai?</w:t>
      </w:r>
    </w:p>
    <w:p>
      <w:r>
        <w:rPr>
          <w:b/>
        </w:rPr>
        <w:t xml:space="preserve">Esimerkki 4.2027</w:t>
      </w:r>
    </w:p>
    <w:p>
      <w:r>
        <w:t xml:space="preserve">Konteksti: Frederick Libby syntyi 15. heinäkuuta 1891 Sterlingissä, Coloradossa. Aihe : Frederick Libby Suhde : kuolinpäivä</w:t>
      </w:r>
    </w:p>
    <w:p>
      <w:r>
        <w:rPr>
          <w:b/>
        </w:rPr>
        <w:t xml:space="preserve">Tulos</w:t>
      </w:r>
    </w:p>
    <w:p>
      <w:r>
        <w:t xml:space="preserve">Mikä on Frederick Libbyn kuolinpäivä?</w:t>
      </w:r>
    </w:p>
    <w:p>
      <w:r>
        <w:rPr>
          <w:b/>
        </w:rPr>
        <w:t xml:space="preserve">Esimerkki 4.2028</w:t>
      </w:r>
    </w:p>
    <w:p>
      <w:r>
        <w:t xml:space="preserve">Konteksti : Franz Graf von Bellegarde haavoittui Moskovan taistelussa ja kuoli 19. joulukuuta 1941 kenttäsairaalassa Armenskajassa Venäjällä. Aihe : Franz Graf von Bellegarde Suhde : saatu palkinto.</w:t>
      </w:r>
    </w:p>
    <w:p>
      <w:r>
        <w:rPr>
          <w:b/>
        </w:rPr>
        <w:t xml:space="preserve">Tulos</w:t>
      </w:r>
    </w:p>
    <w:p>
      <w:r>
        <w:t xml:space="preserve">Minkä palkinnon Franz Graf von Bellegarde sai?</w:t>
      </w:r>
    </w:p>
    <w:p>
      <w:r>
        <w:rPr>
          <w:b/>
        </w:rPr>
        <w:t xml:space="preserve">Esimerkki 4.2029</w:t>
      </w:r>
    </w:p>
    <w:p>
      <w:r>
        <w:t xml:space="preserve">Konteksti: Franz-Joseph Schulze (18. syyskuuta 1918 - 31. tammikuuta 2005) oli toisen maailmansodan aikana Luftwaffen korkeasti palkittu yliluutnantti. Hän sai myös rautaristin ritariristin. Aihe : Franz-Joseph Schulze Suhde : saatu palkinto.</w:t>
      </w:r>
    </w:p>
    <w:p>
      <w:r>
        <w:rPr>
          <w:b/>
        </w:rPr>
        <w:t xml:space="preserve">Tulos</w:t>
      </w:r>
    </w:p>
    <w:p>
      <w:r>
        <w:t xml:space="preserve">Minkä palkinnon Franz-Joseph Schulze sai?</w:t>
      </w:r>
    </w:p>
    <w:p>
      <w:r>
        <w:rPr>
          <w:b/>
        </w:rPr>
        <w:t xml:space="preserve">Esimerkki 4.2030</w:t>
      </w:r>
    </w:p>
    <w:p>
      <w:r>
        <w:t xml:space="preserve">Konteksti: Alexander Adam syntyi Forresin lähellä Morayssa. Aihe : Alexander Adam Suhde : kuolinpäivä.</w:t>
      </w:r>
    </w:p>
    <w:p>
      <w:r>
        <w:rPr>
          <w:b/>
        </w:rPr>
        <w:t xml:space="preserve">Tulos</w:t>
      </w:r>
    </w:p>
    <w:p>
      <w:r>
        <w:t xml:space="preserve">Mikä on Alexander Adamin kuolinpäivä?</w:t>
      </w:r>
    </w:p>
    <w:p>
      <w:r>
        <w:rPr>
          <w:b/>
        </w:rPr>
        <w:t xml:space="preserve">Esimerkki 4.2031</w:t>
      </w:r>
    </w:p>
    <w:p>
      <w:r>
        <w:t xml:space="preserve">Konteksti : Philadelphiassa syntynyt ja kasvanut juutalaisen teurastajan ainoa poika, Ed. Weinberger aloitti tv-uransa keskeytettyään Columbian yliopiston ja kirjoitti muun muassa Dick Gregoryn, Richard Pryorin ja Bill Cosbyn kaltaisille stand up -koomikoille. Aihe: Ed. Weinberger Suhde : koulutettu</w:t>
      </w:r>
    </w:p>
    <w:p>
      <w:r>
        <w:rPr>
          <w:b/>
        </w:rPr>
        <w:t xml:space="preserve">Tulos</w:t>
      </w:r>
    </w:p>
    <w:p>
      <w:r>
        <w:t xml:space="preserve">Mikä korkeakoulu tai yliopisto liittyy Ed. Weinbergeriin?</w:t>
      </w:r>
    </w:p>
    <w:p>
      <w:r>
        <w:rPr>
          <w:b/>
        </w:rPr>
        <w:t xml:space="preserve">Esimerkki 4.2032</w:t>
      </w:r>
    </w:p>
    <w:p>
      <w:r>
        <w:t xml:space="preserve">Konteksti : Vuonna 1998 Modern Library sijoittui Sister Carrie 33. sijalle 1900-luvun sadan parhaan englanninkielisen romaanin luettelossaan. Aihe : Sister Carrie Suhde : kerrontapaikka</w:t>
      </w:r>
    </w:p>
    <w:p>
      <w:r>
        <w:rPr>
          <w:b/>
        </w:rPr>
        <w:t xml:space="preserve">Tulos</w:t>
      </w:r>
    </w:p>
    <w:p>
      <w:r>
        <w:t xml:space="preserve">Missä paikassa Sister Carrie on olemassa?</w:t>
      </w:r>
    </w:p>
    <w:p>
      <w:r>
        <w:rPr>
          <w:b/>
        </w:rPr>
        <w:t xml:space="preserve">Esimerkki 4.2033</w:t>
      </w:r>
    </w:p>
    <w:p>
      <w:r>
        <w:t xml:space="preserve">Konteksti: Alfred Wolf syntyi Saksassa 1. elokuuta 1923. Aihe : Alfred Wolf Suhde : sotilasala</w:t>
      </w:r>
    </w:p>
    <w:p>
      <w:r>
        <w:rPr>
          <w:b/>
        </w:rPr>
        <w:t xml:space="preserve">Tulos</w:t>
      </w:r>
    </w:p>
    <w:p>
      <w:r>
        <w:t xml:space="preserve">Mihin sotilashaaraan Alfred Wolf kuului?</w:t>
      </w:r>
    </w:p>
    <w:p>
      <w:r>
        <w:rPr>
          <w:b/>
        </w:rPr>
        <w:t xml:space="preserve">Esimerkki 4.2034</w:t>
      </w:r>
    </w:p>
    <w:p>
      <w:r>
        <w:t xml:space="preserve">Konteksti : Fu Pi kieltäytyi ja yritti pysäyttää heidät, mutta kärsi suuren tappion, jossa Wang Yong ja kenraalimajuri Juqu Jushizi (沮渠俱石子) saivat surmansa ja suurin osa Fu Pin virkamiehistä ja hänen vaimonsa keisarinna Yang vangittiin. Aihe : Fu Pi Suhde : puoliso</w:t>
      </w:r>
    </w:p>
    <w:p>
      <w:r>
        <w:rPr>
          <w:b/>
        </w:rPr>
        <w:t xml:space="preserve">Tulos</w:t>
      </w:r>
    </w:p>
    <w:p>
      <w:r>
        <w:t xml:space="preserve">Mikä on Fu Piin puolison nimi?</w:t>
      </w:r>
    </w:p>
    <w:p>
      <w:r>
        <w:rPr>
          <w:b/>
        </w:rPr>
        <w:t xml:space="preserve">Esimerkki 4.2035</w:t>
      </w:r>
    </w:p>
    <w:p>
      <w:r>
        <w:t xml:space="preserve">Konteksti : Bad Machinery alkoi 21. syyskuuta 2009 ja perustuu löyhästi John Allisonin edellisen webcomicin Scary Go Roundin hahmoihin ja tilanteisiin. Aihe : Bad Machinery Suhde : kerronnallinen sijainti.</w:t>
      </w:r>
    </w:p>
    <w:p>
      <w:r>
        <w:rPr>
          <w:b/>
        </w:rPr>
        <w:t xml:space="preserve">Tulos</w:t>
      </w:r>
    </w:p>
    <w:p>
      <w:r>
        <w:t xml:space="preserve">Missä paikassa Bad Machinery on olemassa?</w:t>
      </w:r>
    </w:p>
    <w:p>
      <w:r>
        <w:rPr>
          <w:b/>
        </w:rPr>
        <w:t xml:space="preserve">Esimerkki 4.2036</w:t>
      </w:r>
    </w:p>
    <w:p>
      <w:r>
        <w:t xml:space="preserve">Konteksti : A Place of Our Own on lastenhoitoa käsittelevä päivittäinen ohjelma, joka esitetään PBS-kanavalla ja jonka tuottaa Los Angelesissa KCET. Aihe : A Place of Our Own Suhde : alkuperäinen verkko.</w:t>
      </w:r>
    </w:p>
    <w:p>
      <w:r>
        <w:rPr>
          <w:b/>
        </w:rPr>
        <w:t xml:space="preserve">Tulos</w:t>
      </w:r>
    </w:p>
    <w:p>
      <w:r>
        <w:t xml:space="preserve">Millä kanavalla A Place of Our Own esitettiin ensimmäisen kerran?</w:t>
      </w:r>
    </w:p>
    <w:p>
      <w:r>
        <w:rPr>
          <w:b/>
        </w:rPr>
        <w:t xml:space="preserve">Esimerkki 4.2037</w:t>
      </w:r>
    </w:p>
    <w:p>
      <w:r>
        <w:t xml:space="preserve">Konteksti: Thomas Cahey (13. huhtikuuta 1870 - 5. tammikuuta 1935) oli Yhdysvaltain laivaston merimies ja Yhdysvaltain armeijan korkeimman kunniamerkin, Medal of Honorin, saaja. Aihe : Thomas Cahey Suhde : sotilashaara.</w:t>
      </w:r>
    </w:p>
    <w:p>
      <w:r>
        <w:rPr>
          <w:b/>
        </w:rPr>
        <w:t xml:space="preserve">Tulos</w:t>
      </w:r>
    </w:p>
    <w:p>
      <w:r>
        <w:t xml:space="preserve">Missä armeijassa Thomas Cahey palveli?</w:t>
      </w:r>
    </w:p>
    <w:p>
      <w:r>
        <w:rPr>
          <w:b/>
        </w:rPr>
        <w:t xml:space="preserve">Esimerkki 4.2038</w:t>
      </w:r>
    </w:p>
    <w:p>
      <w:r>
        <w:t xml:space="preserve">Taustaa: Queenslandin puisto- ja villieläinpalvelu (Queensland Parks and Wildlife Service, QPWS) on Queenslandin hallituksen kansallispuisto-, urheilu- ja kilpaurheiluministeriön alaosasto. Aihe : Queensland Parks and Wildlife Service Suhde : emoyhtiö.</w:t>
      </w:r>
    </w:p>
    <w:p>
      <w:r>
        <w:rPr>
          <w:b/>
        </w:rPr>
        <w:t xml:space="preserve">Tulos</w:t>
      </w:r>
    </w:p>
    <w:p>
      <w:r>
        <w:t xml:space="preserve">Mikä yritys on Queensland Parks and Wildlife Servicen emoyhtiö?</w:t>
      </w:r>
    </w:p>
    <w:p>
      <w:r>
        <w:rPr>
          <w:b/>
        </w:rPr>
        <w:t xml:space="preserve">Esimerkki 4.2039</w:t>
      </w:r>
    </w:p>
    <w:p>
      <w:r>
        <w:t xml:space="preserve">Konteksti : Robert Jovičić (serbiksi Роберт Јовичић/Robert Jovičić) oli pitkään Australiassa asunut henkilö, joka karkotettiin Jugoslavian liittotasavaltaan, jossa hän jäi varattomaksi vuonna 2005. Aihe : Robert Jovičić Suhde : asuinpaikka</w:t>
      </w:r>
    </w:p>
    <w:p>
      <w:r>
        <w:rPr>
          <w:b/>
        </w:rPr>
        <w:t xml:space="preserve">Tulos</w:t>
      </w:r>
    </w:p>
    <w:p>
      <w:r>
        <w:t xml:space="preserve">Mihin kaupunkiin Robert Jovicic liittyy?</w:t>
      </w:r>
    </w:p>
    <w:p>
      <w:r>
        <w:rPr>
          <w:b/>
        </w:rPr>
        <w:t xml:space="preserve">Esimerkki 4.2040</w:t>
      </w:r>
    </w:p>
    <w:p>
      <w:r>
        <w:t xml:space="preserve">Konteksti : Erik Bruhn kuoli Toronton yleissairaalassa 1. huhtikuuta 1986 57-vuotiaana. Aihe : Erik Bruhn Suhde : sukupuoli tai sukupuolta.</w:t>
      </w:r>
    </w:p>
    <w:p>
      <w:r>
        <w:rPr>
          <w:b/>
        </w:rPr>
        <w:t xml:space="preserve">Tulos</w:t>
      </w:r>
    </w:p>
    <w:p>
      <w:r>
        <w:t xml:space="preserve">Mitä sukupuolta Erik Bruhn on?</w:t>
      </w:r>
    </w:p>
    <w:p>
      <w:r>
        <w:rPr>
          <w:b/>
        </w:rPr>
        <w:t xml:space="preserve">Esimerkki 4.2041</w:t>
      </w:r>
    </w:p>
    <w:p>
      <w:r>
        <w:t xml:space="preserve">Konteksti: Paul Levinson valmistui Bronxissa sijaitsevasta Christopher Columbus High Schoolista, opiskeli 1960-luvulla New Yorkin City College of New Yorkissa (CCNY) ja suoritti New Yorkin yliopistossa journalistiikan kandidaatin tutkinnon vuonna 1975, mediatutkimuksen maisterin tutkinnon New Schoolissa vuonna 1976 ja tohtorin tutkinnon New Yorkin yliopistossa mediaekologiasta vuonna 1979. Aihe : Paul Levinson Suhde : koulutettu klo</w:t>
      </w:r>
    </w:p>
    <w:p>
      <w:r>
        <w:rPr>
          <w:b/>
        </w:rPr>
        <w:t xml:space="preserve">Tulos</w:t>
      </w:r>
    </w:p>
    <w:p>
      <w:r>
        <w:t xml:space="preserve">Missä yliopistossa Paul Levinson opiskeli?</w:t>
      </w:r>
    </w:p>
    <w:p>
      <w:r>
        <w:rPr>
          <w:b/>
        </w:rPr>
        <w:t xml:space="preserve">Esimerkki 4.2042</w:t>
      </w:r>
    </w:p>
    <w:p>
      <w:r>
        <w:t xml:space="preserve">Konteksti: Friedrich Hauber (1. maaliskuuta 1916 -- 5. lokakuuta 1944) oli toisen maailmansodan aikana Fallschirmjägerin korkeasti palkittu Hauptmann. Hän sai myös rautaristin ritariristin. Aihe : Friedrich Hauber Suhde : saatu palkinto.</w:t>
      </w:r>
    </w:p>
    <w:p>
      <w:r>
        <w:rPr>
          <w:b/>
        </w:rPr>
        <w:t xml:space="preserve">Tulos</w:t>
      </w:r>
    </w:p>
    <w:p>
      <w:r>
        <w:t xml:space="preserve">Minkä palkinnon Friedrich Hauber sai?</w:t>
      </w:r>
    </w:p>
    <w:p>
      <w:r>
        <w:rPr>
          <w:b/>
        </w:rPr>
        <w:t xml:space="preserve">Esimerkki 4.2043</w:t>
      </w:r>
    </w:p>
    <w:p>
      <w:r>
        <w:t xml:space="preserve">Konteksti : Katzenberg muistutti, että Antz sai alkunsa Tim Johnsonin vuonna 1991 tekemästä tarinaehdotuksesta, joka kerrottiin Katzenbergille lokakuussa 1994. Aihe : Antz Suhde : tuotantoyhtiö</w:t>
      </w:r>
    </w:p>
    <w:p>
      <w:r>
        <w:rPr>
          <w:b/>
        </w:rPr>
        <w:t xml:space="preserve">Tulos</w:t>
      </w:r>
    </w:p>
    <w:p>
      <w:r>
        <w:t xml:space="preserve">Mikä tuotantoyhtiö tai mitkä tuotantoyhtiöt loivat Antzin?</w:t>
      </w:r>
    </w:p>
    <w:p>
      <w:r>
        <w:rPr>
          <w:b/>
        </w:rPr>
        <w:t xml:space="preserve">Esimerkki 4.2044</w:t>
      </w:r>
    </w:p>
    <w:p>
      <w:r>
        <w:t xml:space="preserve">Konteksti : California Heavenin ovat luoneet Todd Fisher ja Stewart St. John, joka on kirjoittanut muun muassa Disney Channelin Seventeen Again, The Incredible Hulk, The Mighty Morphin Power Rangers ja Sabrina, the Animated Series -animaatiosarjaan. Aihe : California Heaven Suhde : alkuperäinen verkko</w:t>
      </w:r>
    </w:p>
    <w:p>
      <w:r>
        <w:rPr>
          <w:b/>
        </w:rPr>
        <w:t xml:space="preserve">Tulos</w:t>
      </w:r>
    </w:p>
    <w:p>
      <w:r>
        <w:t xml:space="preserve">Mikä verkko esittää California Heavenia?</w:t>
      </w:r>
    </w:p>
    <w:p>
      <w:r>
        <w:rPr>
          <w:b/>
        </w:rPr>
        <w:t xml:space="preserve">Esimerkki 4.2045</w:t>
      </w:r>
    </w:p>
    <w:p>
      <w:r>
        <w:t xml:space="preserve">Konteksti: Darren Tillis (s. 23. helmikuuta 1960) on yhdysvaltalainen koripalloilija, jonka Boston Celtics valitsi vuoden 1982 NBA-draftin ensimmäisellä kierroksella (23.). Aihe : Darren Tillis Suhde : valitsi hänet.</w:t>
      </w:r>
    </w:p>
    <w:p>
      <w:r>
        <w:rPr>
          <w:b/>
        </w:rPr>
        <w:t xml:space="preserve">Tulos</w:t>
      </w:r>
    </w:p>
    <w:p>
      <w:r>
        <w:t xml:space="preserve">Pelaaja Darren Tillis pelasi minkä joukkueen riveissä?</w:t>
      </w:r>
    </w:p>
    <w:p>
      <w:r>
        <w:rPr>
          <w:b/>
        </w:rPr>
        <w:t xml:space="preserve">Esimerkki 4.2046</w:t>
      </w:r>
    </w:p>
    <w:p>
      <w:r>
        <w:t xml:space="preserve">Konteksti: Jarell Martin (s. 24. toukokuuta 1994) on yhdysvaltalainen koripalloilija, joka pelaa Memphis Grizzliesissa National Basketball Associationissa (NBA). Kohde : Jarell Martin Suhde : drafted by</w:t>
      </w:r>
    </w:p>
    <w:p>
      <w:r>
        <w:rPr>
          <w:b/>
        </w:rPr>
        <w:t xml:space="preserve">Tulos</w:t>
      </w:r>
    </w:p>
    <w:p>
      <w:r>
        <w:t xml:space="preserve">Pelaaja Jarell Martin pelasi minkä joukkueen riveissä?</w:t>
      </w:r>
    </w:p>
    <w:p>
      <w:r>
        <w:rPr>
          <w:b/>
        </w:rPr>
        <w:t xml:space="preserve">Esimerkki 4.2047</w:t>
      </w:r>
    </w:p>
    <w:p>
      <w:r>
        <w:t xml:space="preserve">Konteksti : Amerikan taide- ja tiedeakatemian jäsen (1949) Työväen ansiomitali (Brasilia, 1959) Kansainvälinen Leninin rauhanpalkinto (1963) Venetsian biennaalin Kultainen leijona (Italia, 1963) Amerikan arkkitehtiliiton kunniajäsen (1963) Kansallisen taide- ja kirjallisuusinstituutin kunniajäsen (USA, 1964) Premio Benito Juarez Meksikon vallankumouksen satavuotisjuhlan yhteydessä (1964) Médaille Joliot-Curie (1965) Niemeyerille omistettu sveitsiläisen avantgarde-säveltäjän Hermann Meierin teos jousille, puhaltimille ja pianoille (1967) Kunnialegioonan ritari (Chevalier de la Légion d'Honneur) (Ranska, 1970) Prinssi Henrikin ritarikunnan komentaja (Portugali, 3.3.1975) Accademia Internazionale Medicean Lorenzo il Magnifico -palkinto (Italia, 1980) Taiteiden ja kirjallisuuden ritarikunnan komentaja (Ordre des Arts et des Lettres) (Ranska, 1982) Neuvostoliiton taideakatemian kunniajäsen (1983) Pritzkerin arkkitehtuuripalkinto (1988) (yhdessä Gordon Bunshaftin kanssa) Asturian prinssin palkinto (1989) Brasílian yliopiston kunniatohtori (1989) Chico Mendesin vastarintamitali (1989) Barcelonan arkkitehtikoulun kultamitali (1990) St. Johannes Paavali II:n myöntämä Pyhän Jaakobin miekkaritarikunnan suurristi (Portugali, 26. marraskuuta 1994) São Paulon yliopiston kunniatohtorin arvonimi (1995) Minas Geraisin liittovaltion yliopiston kunniatohtori (1995) Saurí-ristin 1. luokan ritarikunta (Dominikaaninen tasavalta, 1996) Venetsian biennaalin VI kansainvälisen arkkitehtuurinäyttelyn kultainen leijona (Italia, 1996) Britannian kuninkaallisen arkkitehtuuri-instituutin kuninkaallinen kultainen ansiomitali (1998) Solidaarisuusmitali (Kuuba, 2001) Darcy Ribeiro -ansiomitali (Rio de Janeiron osavaltion opetushallitus, 2001) Unesco-palkinto kulttuurin alalla (2001) Opetus- ja kulttuurialan Gabriela Mistral -ansiomitalin suuri upseeri (Chilen opetusministeriö, 2001) "20. vuosisadan arkkitehti" (Brasilian arkkitehti-instituutin ylin neuvosto, 2001) Konex-palkinto (Argentiina, 2002) Praemium Imperiale (Japani, 2004) Itävallan tiede- ja taidepalkinto (2005) Brasilian arkkitehtuurin suojelija, joka on julistettu lailla nro. 11,117, 18. toukokuuta 2005 Cultural Merit Order (Brasilia, 2007) Commandeur de la Légion d'Honneur (Ranska, 2007) Ystävyysmitali (Venäjä, 2007) Oscar Niemeyer -mitali Kohde : Oscar Niemeyer Suhde : saatu palkinto.</w:t>
      </w:r>
    </w:p>
    <w:p>
      <w:r>
        <w:rPr>
          <w:b/>
        </w:rPr>
        <w:t xml:space="preserve">Tulos</w:t>
      </w:r>
    </w:p>
    <w:p>
      <w:r>
        <w:t xml:space="preserve">Mikä palkinto myönnettiin Oscar Niemeyerille?</w:t>
      </w:r>
    </w:p>
    <w:p>
      <w:r>
        <w:rPr>
          <w:b/>
        </w:rPr>
        <w:t xml:space="preserve">Esimerkki 4.2048</w:t>
      </w:r>
    </w:p>
    <w:p>
      <w:r>
        <w:t xml:space="preserve">Konteksti: Floyd Patterson (4. tammikuuta 1935 - 11. toukokuuta 2006) oli yhdysvaltalainen ammattinyrkkeilijä, joka oli kiistaton raskaan sarjan maailmanmestari. Aihe : Floyd Patterson Suhde : terveydentila.</w:t>
      </w:r>
    </w:p>
    <w:p>
      <w:r>
        <w:rPr>
          <w:b/>
        </w:rPr>
        <w:t xml:space="preserve">Tulos</w:t>
      </w:r>
    </w:p>
    <w:p>
      <w:r>
        <w:t xml:space="preserve">Mikä sairaus Floyd Pattersonilla on?</w:t>
      </w:r>
    </w:p>
    <w:p>
      <w:r>
        <w:rPr>
          <w:b/>
        </w:rPr>
        <w:t xml:space="preserve">Esimerkki 4.2049</w:t>
      </w:r>
    </w:p>
    <w:p>
      <w:r>
        <w:t xml:space="preserve">Konteksti : Blanche Taylor Moore pidätettiin 18. heinäkuuta 1989 ja häntä syytettiin Raymond Reidin ensimmäisen asteen murhasta. Aihe : Blanche Taylor Moore Suhde : tuomittu...</w:t>
      </w:r>
    </w:p>
    <w:p>
      <w:r>
        <w:rPr>
          <w:b/>
        </w:rPr>
        <w:t xml:space="preserve">Tulos</w:t>
      </w:r>
    </w:p>
    <w:p>
      <w:r>
        <w:t xml:space="preserve">Mistä rikoksesta Blanche Taylor Moore sai syytteen?</w:t>
      </w:r>
    </w:p>
    <w:p>
      <w:r>
        <w:rPr>
          <w:b/>
        </w:rPr>
        <w:t xml:space="preserve">Esimerkki 4.2050</w:t>
      </w:r>
    </w:p>
    <w:p>
      <w:r>
        <w:t xml:space="preserve">Konteksti : Olin vakooja on Victor Savillen ohjaama brittiläinen trillerielokuva vuodelta 1933, jonka pääosissa nähdään Madeleine Carroll, Herbert Marshall ja Conrad Veidt. Aihe : I Was a Spy Suhde : perustuu elokuvaan.</w:t>
      </w:r>
    </w:p>
    <w:p>
      <w:r>
        <w:rPr>
          <w:b/>
        </w:rPr>
        <w:t xml:space="preserve">Tulos</w:t>
      </w:r>
    </w:p>
    <w:p>
      <w:r>
        <w:t xml:space="preserve">Mikä on I Was a Spy -elokuvan perusta?</w:t>
      </w:r>
    </w:p>
    <w:p>
      <w:r>
        <w:rPr>
          <w:b/>
        </w:rPr>
        <w:t xml:space="preserve">Esimerkki 4.2051</w:t>
      </w:r>
    </w:p>
    <w:p>
      <w:r>
        <w:t xml:space="preserve">Konteksti : Jaidip Mukerjea (s. 21. huhtikuuta 1942 Kolkata) on intialainen eläkkeellä oleva tennisammattilainen. Aihe : Jaidip Mukerjea Suhde : asuinpaikka</w:t>
      </w:r>
    </w:p>
    <w:p>
      <w:r>
        <w:rPr>
          <w:b/>
        </w:rPr>
        <w:t xml:space="preserve">Tulos</w:t>
      </w:r>
    </w:p>
    <w:p>
      <w:r>
        <w:t xml:space="preserve">Mihin kaupunkiin Jaidip Mukerjea liittyy?</w:t>
      </w:r>
    </w:p>
    <w:p>
      <w:r>
        <w:rPr>
          <w:b/>
        </w:rPr>
        <w:t xml:space="preserve">Esimerkki 4.2052</w:t>
      </w:r>
    </w:p>
    <w:p>
      <w:r>
        <w:t xml:space="preserve">Konteksti : John Mortvedt syntyi ja kasvoi Dell Rapidsin maatilalla Etelä-Dakotassa Ernest ja Clara Mortvedtin perheessä, ja hän suoritti kandidaatin tutkinnon maataloudesta Etelä-Dakotan osavaltion yliopistossa vuonna 1953. Aihe : John Mortvedt Suhde : asuinpaikka</w:t>
      </w:r>
    </w:p>
    <w:p>
      <w:r>
        <w:rPr>
          <w:b/>
        </w:rPr>
        <w:t xml:space="preserve">Tulos</w:t>
      </w:r>
    </w:p>
    <w:p>
      <w:r>
        <w:t xml:space="preserve">Mihin kaupunkiin John Mortvedt liittyy?</w:t>
      </w:r>
    </w:p>
    <w:p>
      <w:r>
        <w:rPr>
          <w:b/>
        </w:rPr>
        <w:t xml:space="preserve">Esimerkki 4.2053</w:t>
      </w:r>
    </w:p>
    <w:p>
      <w:r>
        <w:t xml:space="preserve">Konteksti: Benjamin Balleret (s. 15. tammikuuta 1983 Monte Carlo, Monaco) on monacolainen tennisammattilainen. Aihe : Benjamin Balleret Suhde : asuinpaikka</w:t>
      </w:r>
    </w:p>
    <w:p>
      <w:r>
        <w:rPr>
          <w:b/>
        </w:rPr>
        <w:t xml:space="preserve">Tulos</w:t>
      </w:r>
    </w:p>
    <w:p>
      <w:r>
        <w:t xml:space="preserve">Mihin kaupunkiin Benjamin Balleret liittyy?</w:t>
      </w:r>
    </w:p>
    <w:p>
      <w:r>
        <w:rPr>
          <w:b/>
        </w:rPr>
        <w:t xml:space="preserve">Esimerkki 4.2054</w:t>
      </w:r>
    </w:p>
    <w:p>
      <w:r>
        <w:t xml:space="preserve">Konteksti: South Eastern and Chatham Railway (SECR) P-luokka on Harry Wainwrightin suunnittelema 0-6-0T-höyryveturiluokka. Kohde : South Eastern and Chatham Railway Suhde : palvelumerkintä.</w:t>
      </w:r>
    </w:p>
    <w:p>
      <w:r>
        <w:rPr>
          <w:b/>
        </w:rPr>
        <w:t xml:space="preserve">Tulos</w:t>
      </w:r>
    </w:p>
    <w:p>
      <w:r>
        <w:t xml:space="preserve">Minä vuonna South Eastern and Chatham Railway aloitti liikennöinnin?</w:t>
      </w:r>
    </w:p>
    <w:p>
      <w:r>
        <w:rPr>
          <w:b/>
        </w:rPr>
        <w:t xml:space="preserve">Esimerkki 4.2055</w:t>
      </w:r>
    </w:p>
    <w:p>
      <w:r>
        <w:t xml:space="preserve">Konteksti : Maureen Paley (s. 1953) on amerikkalainen nykytaidegallerian omistaja Bethnal Greenissä Lontoossa, jossa hän asuu. Aihe : Maureen Paley Suhde : kouluttautunut</w:t>
      </w:r>
    </w:p>
    <w:p>
      <w:r>
        <w:rPr>
          <w:b/>
        </w:rPr>
        <w:t xml:space="preserve">Tulos</w:t>
      </w:r>
    </w:p>
    <w:p>
      <w:r>
        <w:t xml:space="preserve">Missä yliopistossa Maureen Paley opiskeli?</w:t>
      </w:r>
    </w:p>
    <w:p>
      <w:r>
        <w:rPr>
          <w:b/>
        </w:rPr>
        <w:t xml:space="preserve">Esimerkki 4.2056</w:t>
      </w:r>
    </w:p>
    <w:p>
      <w:r>
        <w:t xml:space="preserve">Konteksti : Reinhold Conrad Muschler eli Reno Muschler (9. elokuuta 1882 Berliini -- 10. joulukuuta 1957 Berliini) oli saksalainen kasvitieteilijä, tutkimusmatkailija ja kirjailija, joka työskenteli Pohjois-Afrikan kasviston taksonomian parissa. Aihe : Reinhold Conrad Muschler Suhde : kuolinpäivä</w:t>
      </w:r>
    </w:p>
    <w:p>
      <w:r>
        <w:rPr>
          <w:b/>
        </w:rPr>
        <w:t xml:space="preserve">Tulos</w:t>
      </w:r>
    </w:p>
    <w:p>
      <w:r>
        <w:t xml:space="preserve">Minä päivänä Reinhold Conrad Muschler kuoli?</w:t>
      </w:r>
    </w:p>
    <w:p>
      <w:r>
        <w:rPr>
          <w:b/>
        </w:rPr>
        <w:t xml:space="preserve">Esimerkki 4.2057</w:t>
      </w:r>
    </w:p>
    <w:p>
      <w:r>
        <w:t xml:space="preserve">Konteksti : PSR B1257+12:n löysi puolalainen tähtitieteilijä Aleksander Wolszczan 9. helmikuuta 1990 Arecibon radioteleskoopin avulla. Kohde : PSR B1257+12 Suhde : tähtikuvio</w:t>
      </w:r>
    </w:p>
    <w:p>
      <w:r>
        <w:rPr>
          <w:b/>
        </w:rPr>
        <w:t xml:space="preserve">Tulos</w:t>
      </w:r>
    </w:p>
    <w:p>
      <w:r>
        <w:t xml:space="preserve">Tähti/galaksi PSR B1257+12 sijaitsee missä tähtikuviossa?</w:t>
      </w:r>
    </w:p>
    <w:p>
      <w:r>
        <w:rPr>
          <w:b/>
        </w:rPr>
        <w:t xml:space="preserve">Esimerkki 4.2058</w:t>
      </w:r>
    </w:p>
    <w:p>
      <w:r>
        <w:t xml:space="preserve">Konteksti : United Defense M42, joka tunnetaan joskus valmistajan nimellä Marlin, oli amerikkalainen konepistooli toisessa maailmansodassa. United Defense Supply Corp. (hallituksen perustama yritys, jonka tehtävänä oli erityisesti aseiden kehittäminen) valmisti sitä vuosina 1942-1943 mahdollista Thompson-konepistoolin korvaajaa varten, ja sitä käyttivät OSS:n (Office of Strategic Services) agentit. Aihe : United Defense M42 Suhde : palvelusmerkintä.</w:t>
      </w:r>
    </w:p>
    <w:p>
      <w:r>
        <w:rPr>
          <w:b/>
        </w:rPr>
        <w:t xml:space="preserve">Tulos</w:t>
      </w:r>
    </w:p>
    <w:p>
      <w:r>
        <w:t xml:space="preserve">Minä vuonna United Defense M42 tuli käyttöön?</w:t>
      </w:r>
    </w:p>
    <w:p>
      <w:r>
        <w:rPr>
          <w:b/>
        </w:rPr>
        <w:t xml:space="preserve">Esimerkki 4.2059</w:t>
      </w:r>
    </w:p>
    <w:p>
      <w:r>
        <w:t xml:space="preserve">Konteksti : Hamish McHamish (1999 -- 11. syyskuuta 2014) oli punaposkinen kissa, joka asui St Andrewsin kaupungissa, Fifessä, Skotlannissa. Aihe : Hamish McHamish Suhde : asuinpaikka</w:t>
      </w:r>
    </w:p>
    <w:p>
      <w:r>
        <w:rPr>
          <w:b/>
        </w:rPr>
        <w:t xml:space="preserve">Tulos</w:t>
      </w:r>
    </w:p>
    <w:p>
      <w:r>
        <w:t xml:space="preserve">Mihin kaupunkiin Hamish McHamish liittyy?</w:t>
      </w:r>
    </w:p>
    <w:p>
      <w:r>
        <w:rPr>
          <w:b/>
        </w:rPr>
        <w:t xml:space="preserve">Esimerkki 4.2060</w:t>
      </w:r>
    </w:p>
    <w:p>
      <w:r>
        <w:t xml:space="preserve">Konteksti : Liv Løberg (s. 28. toukokuuta 1949; entiset nimet Liv Else Lindeløf ja Liv Ranes-Kendall) on norjalainen sairaanhoitaja, edistyspuolueen entinen poliitikko ja tuomittu rikollinen. Aihe : Liv Løberg Suhde : ammatti</w:t>
      </w:r>
    </w:p>
    <w:p>
      <w:r>
        <w:rPr>
          <w:b/>
        </w:rPr>
        <w:t xml:space="preserve">Tulos</w:t>
      </w:r>
    </w:p>
    <w:p>
      <w:r>
        <w:t xml:space="preserve">Mikä oli Liv Løbergin ura?</w:t>
      </w:r>
    </w:p>
    <w:p>
      <w:r>
        <w:rPr>
          <w:b/>
        </w:rPr>
        <w:t xml:space="preserve">Esimerkki 4.2061</w:t>
      </w:r>
    </w:p>
    <w:p>
      <w:r>
        <w:t xml:space="preserve">Konteksti: Eduardo Comín Colomer oli poliisi. Aihe : Eduardo Comín Colomer Suhde : kuolinpäivä</w:t>
      </w:r>
    </w:p>
    <w:p>
      <w:r>
        <w:rPr>
          <w:b/>
        </w:rPr>
        <w:t xml:space="preserve">Tulos</w:t>
      </w:r>
    </w:p>
    <w:p>
      <w:r>
        <w:t xml:space="preserve">Milloin Eduardo Comín Colomer kuoli?</w:t>
      </w:r>
    </w:p>
    <w:p>
      <w:r>
        <w:rPr>
          <w:b/>
        </w:rPr>
        <w:t xml:space="preserve">Esimerkki 4.2062</w:t>
      </w:r>
    </w:p>
    <w:p>
      <w:r>
        <w:t xml:space="preserve">Konteksti : Michael X jätti jälkeensä myös katkelmia romaanista, joka kertoo romanttisesta mustasta sankarista, joka voittaa kertojan, nuoren englantilaisen Lena Boyd-Richardson -nimisen naisen, surkean ihailun. Aihe : Michael X Suhde : tuomittu...</w:t>
      </w:r>
    </w:p>
    <w:p>
      <w:r>
        <w:rPr>
          <w:b/>
        </w:rPr>
        <w:t xml:space="preserve">Tulos</w:t>
      </w:r>
    </w:p>
    <w:p>
      <w:r>
        <w:t xml:space="preserve">Mihin rikokseen Michael X:n katsotaan syyllistyneen?</w:t>
      </w:r>
    </w:p>
    <w:p>
      <w:r>
        <w:rPr>
          <w:b/>
        </w:rPr>
        <w:t xml:space="preserve">Esimerkki 4.2063</w:t>
      </w:r>
    </w:p>
    <w:p>
      <w:r>
        <w:t xml:space="preserve">Konteksti : Circe Invidiosa on John William Waterhousen vuonna 1892 valmistunut maalaus. Aihe : Circe Invidiosa Suhde : kokoelma</w:t>
      </w:r>
    </w:p>
    <w:p>
      <w:r>
        <w:rPr>
          <w:b/>
        </w:rPr>
        <w:t xml:space="preserve">Tulos</w:t>
      </w:r>
    </w:p>
    <w:p>
      <w:r>
        <w:t xml:space="preserve">Mikä on sen paikan nimi, josta Circe Invidiosa löytyy?</w:t>
      </w:r>
    </w:p>
    <w:p>
      <w:r>
        <w:rPr>
          <w:b/>
        </w:rPr>
        <w:t xml:space="preserve">Esimerkki 4.2064</w:t>
      </w:r>
    </w:p>
    <w:p>
      <w:r>
        <w:t xml:space="preserve">Konteksti : Otto Hartmann kuoli 3. syyskuuta 1917 kello 08.15 kahden luodin osuessa päähän, kun hän taisteli 48. laivueen Bristol F.2 -hävittäjää vastaan, jonka miehistönä oli luutnantti Hartmann. Kohde : Otto Hartmann Suhde : konflikti</w:t>
      </w:r>
    </w:p>
    <w:p>
      <w:r>
        <w:rPr>
          <w:b/>
        </w:rPr>
        <w:t xml:space="preserve">Tulos</w:t>
      </w:r>
    </w:p>
    <w:p>
      <w:r>
        <w:t xml:space="preserve">Mihin sotaan Otto Hartmann osallistui?</w:t>
      </w:r>
    </w:p>
    <w:p>
      <w:r>
        <w:rPr>
          <w:b/>
        </w:rPr>
        <w:t xml:space="preserve">Esimerkki 4.2065</w:t>
      </w:r>
    </w:p>
    <w:p>
      <w:r>
        <w:t xml:space="preserve">Konteksti : Se on uusintafilmatisointi vuoden 1922 mykkäelokuvasta Back Pay, jonka pääosassa oli Seena Owen. Aihe : Back Pay Suhde : tuotantoyhtiö</w:t>
      </w:r>
    </w:p>
    <w:p>
      <w:r>
        <w:rPr>
          <w:b/>
        </w:rPr>
        <w:t xml:space="preserve">Tulos</w:t>
      </w:r>
    </w:p>
    <w:p>
      <w:r>
        <w:t xml:space="preserve">Mikä on Back Payn tuotantoyhtiö?</w:t>
      </w:r>
    </w:p>
    <w:p>
      <w:r>
        <w:rPr>
          <w:b/>
        </w:rPr>
        <w:t xml:space="preserve">Esimerkki 4.2066</w:t>
      </w:r>
    </w:p>
    <w:p>
      <w:r>
        <w:t xml:space="preserve">Konteksti : Stefania Dall'Igna (s. 22. marraskuuta 1984) on entinen italialainen naislentopalloilija. Aihe : Stefania Dall'Igna Suhde : sukupuoli tai sukupuolta.</w:t>
      </w:r>
    </w:p>
    <w:p>
      <w:r>
        <w:rPr>
          <w:b/>
        </w:rPr>
        <w:t xml:space="preserve">Tulos</w:t>
      </w:r>
    </w:p>
    <w:p>
      <w:r>
        <w:t xml:space="preserve">Mitä sukupuolta Stefania Dall'Igna on?</w:t>
      </w:r>
    </w:p>
    <w:p>
      <w:r>
        <w:rPr>
          <w:b/>
        </w:rPr>
        <w:t xml:space="preserve">Esimerkki 4.2067</w:t>
      </w:r>
    </w:p>
    <w:p>
      <w:r>
        <w:t xml:space="preserve">Konteksti : Escape from Tomorrow on yhdysvaltalainen mustavalkoinen riippumaton fantasia-kauhuelokuva vuodelta 2013, käsikirjoittaja ja ohjaaja Randy Mooren debyytti. Aihe : Escape from Tomorrow Suhde : ohjaaja</w:t>
      </w:r>
    </w:p>
    <w:p>
      <w:r>
        <w:rPr>
          <w:b/>
        </w:rPr>
        <w:t xml:space="preserve">Tulos</w:t>
      </w:r>
    </w:p>
    <w:p>
      <w:r>
        <w:t xml:space="preserve">Kuka ohjasi Escape from Tomorrow -elokuvan?</w:t>
      </w:r>
    </w:p>
    <w:p>
      <w:r>
        <w:rPr>
          <w:b/>
        </w:rPr>
        <w:t xml:space="preserve">Esimerkki 4.2068</w:t>
      </w:r>
    </w:p>
    <w:p>
      <w:r>
        <w:t xml:space="preserve">Konteksti : Peter Lundgren (s. 29. tammikuuta 1965 Gudmundrå, Ruotsi) on entinen ruotsalainen tennisammattilainen ja tennisvalmentaja. Aihe : Peter Lundgren Suhde : sukupuoli tai sukupuolta.</w:t>
      </w:r>
    </w:p>
    <w:p>
      <w:r>
        <w:rPr>
          <w:b/>
        </w:rPr>
        <w:t xml:space="preserve">Tulos</w:t>
      </w:r>
    </w:p>
    <w:p>
      <w:r>
        <w:t xml:space="preserve">Oliko Peter Lundgren mies vai nainen?</w:t>
      </w:r>
    </w:p>
    <w:p>
      <w:r>
        <w:rPr>
          <w:b/>
        </w:rPr>
        <w:t xml:space="preserve">Esimerkki 4.2069</w:t>
      </w:r>
    </w:p>
    <w:p>
      <w:r>
        <w:t xml:space="preserve">Konteksti : Paruyr Sevak, merkittävä neuvostoliittolainen armenialainen kirjailija, kirjoitti vuonna 1963 esseen Andranikista luettuaan yhden sotilaan muistiinpanoja. Aihe : Andranik Suhde : konflikti</w:t>
      </w:r>
    </w:p>
    <w:p>
      <w:r>
        <w:rPr>
          <w:b/>
        </w:rPr>
        <w:t xml:space="preserve">Tulos</w:t>
      </w:r>
    </w:p>
    <w:p>
      <w:r>
        <w:t xml:space="preserve">Missä sodassa tai taistelussa Andranik taisteli?</w:t>
      </w:r>
    </w:p>
    <w:p>
      <w:r>
        <w:rPr>
          <w:b/>
        </w:rPr>
        <w:t xml:space="preserve">Esimerkki 4.2070</w:t>
      </w:r>
    </w:p>
    <w:p>
      <w:r>
        <w:t xml:space="preserve">Konteksti : Roger de Piles (7. lokakuuta 1635 - 5. huhtikuuta 1709) oli ranskalainen taidemaalari, kaivertaja, taidekriitikko ja diplomaatti. Aihe : Roger de Piles Suhde : kuolinpäivä</w:t>
      </w:r>
    </w:p>
    <w:p>
      <w:r>
        <w:rPr>
          <w:b/>
        </w:rPr>
        <w:t xml:space="preserve">Tulos</w:t>
      </w:r>
    </w:p>
    <w:p>
      <w:r>
        <w:t xml:space="preserve">Mikä on Roger de Pilesin kuolinpäivä?</w:t>
      </w:r>
    </w:p>
    <w:p>
      <w:r>
        <w:rPr>
          <w:b/>
        </w:rPr>
        <w:t xml:space="preserve">Esimerkki 4.2071</w:t>
      </w:r>
    </w:p>
    <w:p>
      <w:r>
        <w:t xml:space="preserve">Konteksti : Carl Gustaf Roos osallistui Ruotsin Kaarle XI:n sotaan Tanskaa vastaan. Aihe : Carl Gustaf Roos Suhde : kuolinpäivä</w:t>
      </w:r>
    </w:p>
    <w:p>
      <w:r>
        <w:rPr>
          <w:b/>
        </w:rPr>
        <w:t xml:space="preserve">Tulos</w:t>
      </w:r>
    </w:p>
    <w:p>
      <w:r>
        <w:t xml:space="preserve">Mikä on Carl Gustaf Roosin kuolinpäivä?</w:t>
      </w:r>
    </w:p>
    <w:p>
      <w:r>
        <w:rPr>
          <w:b/>
        </w:rPr>
        <w:t xml:space="preserve">Esimerkki 4.2072</w:t>
      </w:r>
    </w:p>
    <w:p>
      <w:r>
        <w:t xml:space="preserve">Konteksti : ArchBang Linux on yksinkertainen, kevyt ja kevyesti julkaistava Linux-jakelu, joka perustuu minimaaliseen Arch Linux -järjestelmään ja Openbox-ikkunanhallintaan. Aihe : ArchBang Suhde : based on</w:t>
      </w:r>
    </w:p>
    <w:p>
      <w:r>
        <w:rPr>
          <w:b/>
        </w:rPr>
        <w:t xml:space="preserve">Tulos</w:t>
      </w:r>
    </w:p>
    <w:p>
      <w:r>
        <w:t xml:space="preserve">Mikä on ArchBangin perusta?</w:t>
      </w:r>
    </w:p>
    <w:p>
      <w:r>
        <w:rPr>
          <w:b/>
        </w:rPr>
        <w:t xml:space="preserve">Esimerkki 4.2073</w:t>
      </w:r>
    </w:p>
    <w:p>
      <w:r>
        <w:t xml:space="preserve">Konteksti : Naftali Tishby (heprea: נפתלי תשבי; s. 1953) on Jerusalemin heprealaisen yliopiston tietojenkäsittelytieteen professori. Aihe : Naftali Tishby Suhde : koulutettu osoitteessa</w:t>
      </w:r>
    </w:p>
    <w:p>
      <w:r>
        <w:rPr>
          <w:b/>
        </w:rPr>
        <w:t xml:space="preserve">Tulos</w:t>
      </w:r>
    </w:p>
    <w:p>
      <w:r>
        <w:t xml:space="preserve">Missä Naftali Tishby opiskeli tai työskenteli?</w:t>
      </w:r>
    </w:p>
    <w:p>
      <w:r>
        <w:rPr>
          <w:b/>
        </w:rPr>
        <w:t xml:space="preserve">Esimerkki 4.2074</w:t>
      </w:r>
    </w:p>
    <w:p>
      <w:r>
        <w:t xml:space="preserve">Konteksti : Colin Clive kärsi vakavasta kroonisesta alkoholismista ja kuoli tuberkuloosin komplikaatioihin 37-vuotiaana vuonna 1937. Aihe : Colin Clive Suhde : sairaus.</w:t>
      </w:r>
    </w:p>
    <w:p>
      <w:r>
        <w:rPr>
          <w:b/>
        </w:rPr>
        <w:t xml:space="preserve">Tulos</w:t>
      </w:r>
    </w:p>
    <w:p>
      <w:r>
        <w:t xml:space="preserve">Mikä johti Colin Cliven kuolemaan?</w:t>
      </w:r>
    </w:p>
    <w:p>
      <w:r>
        <w:rPr>
          <w:b/>
        </w:rPr>
        <w:t xml:space="preserve">Esimerkki 4.2075</w:t>
      </w:r>
    </w:p>
    <w:p>
      <w:r>
        <w:t xml:space="preserve">Konteksti : Lawless Range on Republic Picturesin vuonna 1935 julkaisema lännenelokuva, jonka on ohjannut Robert N. Bradbury ja jonka pääosassa on John Wayne. Aihe : Lawless Range Suhde : tuotantoyhtiö</w:t>
      </w:r>
    </w:p>
    <w:p>
      <w:r>
        <w:rPr>
          <w:b/>
        </w:rPr>
        <w:t xml:space="preserve">Tulos</w:t>
      </w:r>
    </w:p>
    <w:p>
      <w:r>
        <w:t xml:space="preserve">Mikä studio tuotti Lawless Range -elokuvan?</w:t>
      </w:r>
    </w:p>
    <w:p>
      <w:r>
        <w:rPr>
          <w:b/>
        </w:rPr>
        <w:t xml:space="preserve">Esimerkki 4.2076</w:t>
      </w:r>
    </w:p>
    <w:p>
      <w:r>
        <w:t xml:space="preserve">Konteksti : Hans Peter Helander (s. 4. joulukuuta 1951 Tukholma, Ruotsi) on ruotsalainen eläkkeellä oleva jääkiekkoilija, joka pelasi seitsemän ottelua Los Angeles Kingsissä National Hockey Leaguessa. Aihe : Peter Helander Suhde : drafted by</w:t>
      </w:r>
    </w:p>
    <w:p>
      <w:r>
        <w:rPr>
          <w:b/>
        </w:rPr>
        <w:t xml:space="preserve">Tulos</w:t>
      </w:r>
    </w:p>
    <w:p>
      <w:r>
        <w:t xml:space="preserve">Mihin joukkueeseen Peter Helander kuuluu?</w:t>
      </w:r>
    </w:p>
    <w:p>
      <w:r>
        <w:rPr>
          <w:b/>
        </w:rPr>
        <w:t xml:space="preserve">Esimerkki 4.2077</w:t>
      </w:r>
    </w:p>
    <w:p>
      <w:r>
        <w:t xml:space="preserve">Konteksti : Elokuva perustuu Warner Bros. 1993-198 ilmestyneeseen Animaniacs-animaatiosarjaan, ja se on viimeinen Animaniacs-tuotanto. Aihe : Animaniacs Suhde : ohjaaja</w:t>
      </w:r>
    </w:p>
    <w:p>
      <w:r>
        <w:rPr>
          <w:b/>
        </w:rPr>
        <w:t xml:space="preserve">Tulos</w:t>
      </w:r>
    </w:p>
    <w:p>
      <w:r>
        <w:t xml:space="preserve">Mikä on Animaniacsin ohjaaja?</w:t>
      </w:r>
    </w:p>
    <w:p>
      <w:r>
        <w:rPr>
          <w:b/>
        </w:rPr>
        <w:t xml:space="preserve">Esimerkki 4.2078</w:t>
      </w:r>
    </w:p>
    <w:p>
      <w:r>
        <w:t xml:space="preserve">Konteksti: Senahid Halilović (s. 22. maaliskuuta 1958 Tuholj, Bosnia ja Hertsegovina) on bosnialainen kielitieteilijä. Aihe : Senahid Halilović Suhde : kouluttautunut</w:t>
      </w:r>
    </w:p>
    <w:p>
      <w:r>
        <w:rPr>
          <w:b/>
        </w:rPr>
        <w:t xml:space="preserve">Tulos</w:t>
      </w:r>
    </w:p>
    <w:p>
      <w:r>
        <w:t xml:space="preserve">Missä yliopistossa Senahid Halilović opiskeli?</w:t>
      </w:r>
    </w:p>
    <w:p>
      <w:r>
        <w:rPr>
          <w:b/>
        </w:rPr>
        <w:t xml:space="preserve">Esimerkki 4.2079</w:t>
      </w:r>
    </w:p>
    <w:p>
      <w:r>
        <w:t xml:space="preserve">Konteksti : Oliver Herring (s. 1964 Heidelbergissä, Saksassa) on New Yorkin Brooklynissa asuva kokeellinen taiteilija. Aihe : Oliver Herring Suhde : asuinpaikka</w:t>
      </w:r>
    </w:p>
    <w:p>
      <w:r>
        <w:rPr>
          <w:b/>
        </w:rPr>
        <w:t xml:space="preserve">Tulos</w:t>
      </w:r>
    </w:p>
    <w:p>
      <w:r>
        <w:t xml:space="preserve">Mistä kaupungista Oliver Herring on kotoisin?</w:t>
      </w:r>
    </w:p>
    <w:p>
      <w:r>
        <w:rPr>
          <w:b/>
        </w:rPr>
        <w:t xml:space="preserve">Esimerkki 4.2080</w:t>
      </w:r>
    </w:p>
    <w:p>
      <w:r>
        <w:t xml:space="preserve">Konteksti : Lia Purpura on valmistunut Oberlin Collegesta ja Iowa Writers' Workshopista, jossa hän oli runouden opetus-/kirjoitustukija, ja hän on tällä hetkellä Writer-in-Residence Marylandin yliopistossa Baltimoren piirikunnassa Baltimoressa, Marylandissa. Aihe : Lia Purpura Suhde : palkinto saatu.</w:t>
      </w:r>
    </w:p>
    <w:p>
      <w:r>
        <w:rPr>
          <w:b/>
        </w:rPr>
        <w:t xml:space="preserve">Tulos</w:t>
      </w:r>
    </w:p>
    <w:p>
      <w:r>
        <w:t xml:space="preserve">Minkä palkinnon Lia Purpura sai?</w:t>
      </w:r>
    </w:p>
    <w:p>
      <w:r>
        <w:rPr>
          <w:b/>
        </w:rPr>
        <w:t xml:space="preserve">Esimerkki 4.2081</w:t>
      </w:r>
    </w:p>
    <w:p>
      <w:r>
        <w:t xml:space="preserve">Konteksti : SN 2008ha oli tyypin Ia supernova, joka havaittiin ensimmäisen kerran noin 7. marraskuuta 2008 galaksissa UGC 12682, joka sijaitsee Pegasuksen tähdistössä noin 21,3 megapareksen (69 Mly) etäisyydellä Maasta. Aihe : SN 2008ha Suhde : tähtikuvio</w:t>
      </w:r>
    </w:p>
    <w:p>
      <w:r>
        <w:rPr>
          <w:b/>
        </w:rPr>
        <w:t xml:space="preserve">Tulos</w:t>
      </w:r>
    </w:p>
    <w:p>
      <w:r>
        <w:t xml:space="preserve">Mihin tähdistöön SN 2008ha kuuluu?</w:t>
      </w:r>
    </w:p>
    <w:p>
      <w:r>
        <w:rPr>
          <w:b/>
        </w:rPr>
        <w:t xml:space="preserve">Esimerkki 4.2082</w:t>
      </w:r>
    </w:p>
    <w:p>
      <w:r>
        <w:t xml:space="preserve">Konteksti : Thar She Blows! on australialainen lyhytelokuva vuodelta 1931, Cinesound Productionsin ensimmäinen tuotanto. Aihe : Thar She Blows! Suhde : tuotantoyhtiö</w:t>
      </w:r>
    </w:p>
    <w:p>
      <w:r>
        <w:rPr>
          <w:b/>
        </w:rPr>
        <w:t xml:space="preserve">Tulos</w:t>
      </w:r>
    </w:p>
    <w:p>
      <w:r>
        <w:t xml:space="preserve">Mikä on Thar She Blows! -elokuvan tuotantoyhtiö?</w:t>
      </w:r>
    </w:p>
    <w:p>
      <w:r>
        <w:rPr>
          <w:b/>
        </w:rPr>
        <w:t xml:space="preserve">Esimerkki 4.2083</w:t>
      </w:r>
    </w:p>
    <w:p>
      <w:r>
        <w:t xml:space="preserve">Konteksti: Phillip Danault (s. 24. helmikuuta 1993) on kanadalainen jääkiekkoilija, joka on tällä hetkellä pelaaja Chicago Blackhawks National Hockey League. Kohde : Phillip Danault Suhde : drafted by</w:t>
      </w:r>
    </w:p>
    <w:p>
      <w:r>
        <w:rPr>
          <w:b/>
        </w:rPr>
        <w:t xml:space="preserve">Tulos</w:t>
      </w:r>
    </w:p>
    <w:p>
      <w:r>
        <w:t xml:space="preserve">Mihin joukkueeseen Phillip Danault liittyy?</w:t>
      </w:r>
    </w:p>
    <w:p>
      <w:r>
        <w:rPr>
          <w:b/>
        </w:rPr>
        <w:t xml:space="preserve">Esimerkki 4.2084</w:t>
      </w:r>
    </w:p>
    <w:p>
      <w:r>
        <w:t xml:space="preserve">Konteksti : Anna Hedvig Büll (syntynyt Anna Hedwig Bühl, 4. helmikuuta (O.S. 23. tammikuuta) 1887 - 3. lokakuuta 1981) oli virolainen lähetystyöntekijä, joka oli baltiansaksalaista syntyperää ja auttoi pelastamaan useiden tuhansien armenialaisten orpojen hengen armenialaisten kansanmurhan aikana. Aihe : Anna Hedvig Büll Suhde : sukupuoli tai sukupuolta.</w:t>
      </w:r>
    </w:p>
    <w:p>
      <w:r>
        <w:rPr>
          <w:b/>
        </w:rPr>
        <w:t xml:space="preserve">Tulos</w:t>
      </w:r>
    </w:p>
    <w:p>
      <w:r>
        <w:t xml:space="preserve">Minkä sukupuolen mukaan Anna Hedvig Büll voidaan kuvata?</w:t>
      </w:r>
    </w:p>
    <w:p>
      <w:r>
        <w:rPr>
          <w:b/>
        </w:rPr>
        <w:t xml:space="preserve">Esimerkki 4.2085</w:t>
      </w:r>
    </w:p>
    <w:p>
      <w:r>
        <w:t xml:space="preserve">Konteksti: Get Water! on mobiilipeli, joka kertoo Intian ja Etelä-Aasian vesipulasta ja sen vaikutuksista tyttöjen koulutukseen. Aihe : Get Water! Suhde : kerronnallinen sijainti</w:t>
      </w:r>
    </w:p>
    <w:p>
      <w:r>
        <w:rPr>
          <w:b/>
        </w:rPr>
        <w:t xml:space="preserve">Tulos</w:t>
      </w:r>
    </w:p>
    <w:p>
      <w:r>
        <w:t xml:space="preserve">Missä paikassa Get Water! on olemassa?</w:t>
      </w:r>
    </w:p>
    <w:p>
      <w:r>
        <w:rPr>
          <w:b/>
        </w:rPr>
        <w:t xml:space="preserve">Esimerkki 4.2086</w:t>
      </w:r>
    </w:p>
    <w:p>
      <w:r>
        <w:t xml:space="preserve">Konteksti : Warner Bros. julkaisi Ocean's Twelve -elokuvan alkuperäisen soundtrackin. Records 7. joulukuuta 2004. Aihe : Ocean's Twelve Suhde : tuotantoyhtiö.</w:t>
      </w:r>
    </w:p>
    <w:p>
      <w:r>
        <w:rPr>
          <w:b/>
        </w:rPr>
        <w:t xml:space="preserve">Tulos</w:t>
      </w:r>
    </w:p>
    <w:p>
      <w:r>
        <w:t xml:space="preserve">Mikä tuotantoyhtiö on mukana Ocean's Twelve -elokuvassa?</w:t>
      </w:r>
    </w:p>
    <w:p>
      <w:r>
        <w:rPr>
          <w:b/>
        </w:rPr>
        <w:t xml:space="preserve">Esimerkki 4.2087</w:t>
      </w:r>
    </w:p>
    <w:p>
      <w:r>
        <w:t xml:space="preserve">Konteksti: Suburban Madness perustuu hyvin löyhästi tositarinaan 44-vuotiaasta Clara Harriksesta, menestyvästä teksasilaisesta hammaslääkäristä ja nuorten kaksosten äidistä, joka palkkasi yksityisetsivä Bobbi Bachan, jota näyttelijä Sela Ward näyttelee, vakoilemaan filanderoivaa ortodontistimiestään. Aihe : Suburban Madness Suhde : kerronnan paikka</w:t>
      </w:r>
    </w:p>
    <w:p>
      <w:r>
        <w:rPr>
          <w:b/>
        </w:rPr>
        <w:t xml:space="preserve">Tulos</w:t>
      </w:r>
    </w:p>
    <w:p>
      <w:r>
        <w:t xml:space="preserve">Missä paikassa Suburban Madness on?</w:t>
      </w:r>
    </w:p>
    <w:p>
      <w:r>
        <w:rPr>
          <w:b/>
        </w:rPr>
        <w:t xml:space="preserve">Esimerkki 4.2088</w:t>
      </w:r>
    </w:p>
    <w:p>
      <w:r>
        <w:t xml:space="preserve">Konteksti : Inkscape sai alkunsa vuonna 2003 Sodipodi-projektin koodihaarana. Aihe : Inkscape Suhde : perustuu osoitteeseen</w:t>
      </w:r>
    </w:p>
    <w:p>
      <w:r>
        <w:rPr>
          <w:b/>
        </w:rPr>
        <w:t xml:space="preserve">Tulos</w:t>
      </w:r>
    </w:p>
    <w:p>
      <w:r>
        <w:t xml:space="preserve">Mihin Inkscape perustuu?</w:t>
      </w:r>
    </w:p>
    <w:p>
      <w:r>
        <w:rPr>
          <w:b/>
        </w:rPr>
        <w:t xml:space="preserve">Esimerkki 4.2089</w:t>
      </w:r>
    </w:p>
    <w:p>
      <w:r>
        <w:t xml:space="preserve">Konteksti : Zeng Xueming (kiinaksi 曾雪明; pinyin: Zēng Xuěmíng; jyutping: Zang1 Syut3ming4, 1905--1991), joka tunnettiin vietnamiksi nimellä Tăng Tuyết Minh, oli kiinalainen kätilö, joka avioitui Vietnamin johtajan Ho Chi Minhin kanssa. Aihe : Zeng Xueming Suhde : puoliso</w:t>
      </w:r>
    </w:p>
    <w:p>
      <w:r>
        <w:rPr>
          <w:b/>
        </w:rPr>
        <w:t xml:space="preserve">Tulos</w:t>
      </w:r>
    </w:p>
    <w:p>
      <w:r>
        <w:t xml:space="preserve">Mikä on Zeng Xuemingin puolison nimi?</w:t>
      </w:r>
    </w:p>
    <w:p>
      <w:r>
        <w:rPr>
          <w:b/>
        </w:rPr>
        <w:t xml:space="preserve">Esimerkki 4.2090</w:t>
      </w:r>
    </w:p>
    <w:p>
      <w:r>
        <w:t xml:space="preserve">Taustaa: Malaysia Airlinesin lento 17 (MH17/MAS17) oli Amsterdamista Kuala Lumpuriin lähtenyt kansainvälinen reittilento, joka syöksyi maahan 17. heinäkuuta 2014 sen jälkeen, kun se oli ammuttu alas. Kaikki koneessa olleet 283 matkustajaa ja 15 miehistön jäsentä kuolivat. Kohde : Malaysia Airlinesin lento 17 Suhde : ajankohta</w:t>
      </w:r>
    </w:p>
    <w:p>
      <w:r>
        <w:rPr>
          <w:b/>
        </w:rPr>
        <w:t xml:space="preserve">Tulos</w:t>
      </w:r>
    </w:p>
    <w:p>
      <w:r>
        <w:t xml:space="preserve">Milloin Malaysia Airlinesin lento 17 tapahtui?</w:t>
      </w:r>
    </w:p>
    <w:p>
      <w:r>
        <w:rPr>
          <w:b/>
        </w:rPr>
        <w:t xml:space="preserve">Esimerkki 4.2091</w:t>
      </w:r>
    </w:p>
    <w:p>
      <w:r>
        <w:t xml:space="preserve">Konteksti : Barbara Radziwiłł (valkovenäjäksi Барбара Радзівіл, liettuaksi Барбара Радзівіл: Barbora Radvilaitė, puol: Barbara Radziwiłłówna; 6. joulukuuta 1520/23 -- 8. toukokuuta 1551) oli Puolan kuningatar ja Liettuan suuriruhtinatar Jagiellon-dynastian viimeisen miespuolisen hallitsijan Sigismund II Augustuksen puolisona. Aihe : Barbara Radziwiłł Suhde : puoliso</w:t>
      </w:r>
    </w:p>
    <w:p>
      <w:r>
        <w:rPr>
          <w:b/>
        </w:rPr>
        <w:t xml:space="preserve">Tulos</w:t>
      </w:r>
    </w:p>
    <w:p>
      <w:r>
        <w:t xml:space="preserve">Mikä on Barbara Radziwiłłin puolison nimi?</w:t>
      </w:r>
    </w:p>
    <w:p>
      <w:r>
        <w:rPr>
          <w:b/>
        </w:rPr>
        <w:t xml:space="preserve">Esimerkki 4.2092</w:t>
      </w:r>
    </w:p>
    <w:p>
      <w:r>
        <w:t xml:space="preserve">Konteksti : Kuten de Campin esseen ``The Krishna Stories'' vuoden 1959 versiossa ja James Cambiasin GURPS Planet Krishna -kirjassa (de Campin vuonna 1997 julkaisema peliopas Viagens-sarjaan) on esitetty, The Virgin of Zeshin toiminta sijoittuu vuoteen 2150 jKr., mikä sijoittuu The Prisoner of Zhamanak ja The Bones of Zora -kirjojen väliin ja tekee siitä sisäisen kronologian mukaan yhdeksännen Krishnaan sijoittuvan tarinan. Aihe : Zeshin neitsyt Suhde : sarja</w:t>
      </w:r>
    </w:p>
    <w:p>
      <w:r>
        <w:rPr>
          <w:b/>
        </w:rPr>
        <w:t xml:space="preserve">Tulos</w:t>
      </w:r>
    </w:p>
    <w:p>
      <w:r>
        <w:t xml:space="preserve">Zeshin neitsyt on osa mitä sarjaa?</w:t>
      </w:r>
    </w:p>
    <w:p>
      <w:r>
        <w:rPr>
          <w:b/>
        </w:rPr>
        <w:t xml:space="preserve">Esimerkki 4.2093</w:t>
      </w:r>
    </w:p>
    <w:p>
      <w:r>
        <w:t xml:space="preserve">Konteksti : Sarah's Key seuraa toimittajan nykypäivän tutkimusta juutalaisten Vel' d'Hivin keräyksestä Saksan miehittämässä Pariisissa vuonna 1942. Aihe : Sarah's Key Suhde : ohjaaja</w:t>
      </w:r>
    </w:p>
    <w:p>
      <w:r>
        <w:rPr>
          <w:b/>
        </w:rPr>
        <w:t xml:space="preserve">Tulos</w:t>
      </w:r>
    </w:p>
    <w:p>
      <w:r>
        <w:t xml:space="preserve">Kuka ohjaaja työskenteli Sarah's Key -elokuvan parissa?</w:t>
      </w:r>
    </w:p>
    <w:p>
      <w:r>
        <w:rPr>
          <w:b/>
        </w:rPr>
        <w:t xml:space="preserve">Esimerkki 4.2094</w:t>
      </w:r>
    </w:p>
    <w:p>
      <w:r>
        <w:t xml:space="preserve">Konteksti: Komentaja George Philip Jr. sai merivoimien ristin, hopeatähtimitalin, presidentin yksikkökunnian, amerikkalaisen puolustusmitalin ja purppurasydämen. Aihe : George Philip Jr. Suhde : saatu palkinto.</w:t>
      </w:r>
    </w:p>
    <w:p>
      <w:r>
        <w:rPr>
          <w:b/>
        </w:rPr>
        <w:t xml:space="preserve">Tulos</w:t>
      </w:r>
    </w:p>
    <w:p>
      <w:r>
        <w:t xml:space="preserve">Minkä palkinnon George Philip Jr. sai?</w:t>
      </w:r>
    </w:p>
    <w:p>
      <w:r>
        <w:rPr>
          <w:b/>
        </w:rPr>
        <w:t xml:space="preserve">Esimerkki 4.2095</w:t>
      </w:r>
    </w:p>
    <w:p>
      <w:r>
        <w:t xml:space="preserve">Konteksti : The Care Bears Movie on kanadalainen fantasia-animaatioelokuva vuodelta 1985, joka on torontolaisen Nelvana-animaatiostudion toinen pitkä elokuva. Aihe : The Care Bears Movie Suhde : tuotantoyhtiö</w:t>
      </w:r>
    </w:p>
    <w:p>
      <w:r>
        <w:rPr>
          <w:b/>
        </w:rPr>
        <w:t xml:space="preserve">Tulos</w:t>
      </w:r>
    </w:p>
    <w:p>
      <w:r>
        <w:t xml:space="preserve">Mikä tuotantoyhtiö on mukana The Care Bears Movie -elokuvassa?</w:t>
      </w:r>
    </w:p>
    <w:p>
      <w:r>
        <w:rPr>
          <w:b/>
        </w:rPr>
        <w:t xml:space="preserve">Esimerkki 4.2096</w:t>
      </w:r>
    </w:p>
    <w:p>
      <w:r>
        <w:t xml:space="preserve">Konteksti: Rytis Vaišvila (s. 23. toukokuuta 1971 Klaipėda, Liettua) on liettualainen koripalloilija ja valmentaja. Aihe : Rytis Vaišvila Suhde : ammatti</w:t>
      </w:r>
    </w:p>
    <w:p>
      <w:r>
        <w:rPr>
          <w:b/>
        </w:rPr>
        <w:t xml:space="preserve">Tulos</w:t>
      </w:r>
    </w:p>
    <w:p>
      <w:r>
        <w:t xml:space="preserve">Mikä oli Rytis Vaišvilan ura?</w:t>
      </w:r>
    </w:p>
    <w:p>
      <w:r>
        <w:rPr>
          <w:b/>
        </w:rPr>
        <w:t xml:space="preserve">Esimerkki 4.2097</w:t>
      </w:r>
    </w:p>
    <w:p>
      <w:r>
        <w:t xml:space="preserve">Konteksti : Great Guns on Monty Banksin ohjaama ja Sol M. Wurtzelin 20th Century Foxille tuottama elokuva vuodelta 1941, jonka pääosissa nähdään Laurel ja Hardy. Aihe : Great Guns Suhde : tuotantoyhtiö</w:t>
      </w:r>
    </w:p>
    <w:p>
      <w:r>
        <w:rPr>
          <w:b/>
        </w:rPr>
        <w:t xml:space="preserve">Tulos</w:t>
      </w:r>
    </w:p>
    <w:p>
      <w:r>
        <w:t xml:space="preserve">Mikä tuotantoyhtiö oli mukana Great Guns -elokuvassa?</w:t>
      </w:r>
    </w:p>
    <w:p>
      <w:r>
        <w:rPr>
          <w:b/>
        </w:rPr>
        <w:t xml:space="preserve">Esimerkki 4.2098</w:t>
      </w:r>
    </w:p>
    <w:p>
      <w:r>
        <w:t xml:space="preserve">Konteksti : Venäjän avaruusosaston komentaja, joka on salaa Januksen agentti, joka käyttää ilkeästi väärin valtaansa ja asemaansa auttaakseen Janusta pääsemään Kultaisen silmän luokse. Aihe : Kultainen silmä Suhde : perustuu</w:t>
      </w:r>
    </w:p>
    <w:p>
      <w:r>
        <w:rPr>
          <w:b/>
        </w:rPr>
        <w:t xml:space="preserve">Tulos</w:t>
      </w:r>
    </w:p>
    <w:p>
      <w:r>
        <w:t xml:space="preserve">Mikä on GoldenEyen perusta?</w:t>
      </w:r>
    </w:p>
    <w:p>
      <w:r>
        <w:rPr>
          <w:b/>
        </w:rPr>
        <w:t xml:space="preserve">Esimerkki 4.2099</w:t>
      </w:r>
    </w:p>
    <w:p>
      <w:r>
        <w:t xml:space="preserve">Taustaa: Boeing ehdotti ohjuksen edelleen muunneltua versiota, jossa oli parannettu ohjausta ja pidempi kantama, mutta MA-31-ohjelmaa ei kuitenkaan jatkettu, ja Yhdysvaltain laivaston varastossa olevat viimeiset ohjukset käytettiin loppuun vuonna 2007. Aihe : MA-31 Suhde : palvelukseen merkintä</w:t>
      </w:r>
    </w:p>
    <w:p>
      <w:r>
        <w:rPr>
          <w:b/>
        </w:rPr>
        <w:t xml:space="preserve">Tulos</w:t>
      </w:r>
    </w:p>
    <w:p>
      <w:r>
        <w:t xml:space="preserve">Mikä oli virallinen vuosi, jolloin MA-31 hyväksyttiin?</w:t>
      </w:r>
    </w:p>
    <w:p>
      <w:r>
        <w:rPr>
          <w:b/>
        </w:rPr>
        <w:t xml:space="preserve">Esimerkki 4.2100</w:t>
      </w:r>
    </w:p>
    <w:p>
      <w:r>
        <w:t xml:space="preserve">Konteksti : Meet the Robinsons on Walt Disney Animation Studiosin tuottama amerikkalainen tietokoneanimaatioelokuva vuodelta 2007, jonka Walt Disney Pictures julkaisi 30. maaliskuuta 2007. Aihe : Meet the Robinsons Suhde : tuotantoyhtiö.</w:t>
      </w:r>
    </w:p>
    <w:p>
      <w:r>
        <w:rPr>
          <w:b/>
        </w:rPr>
        <w:t xml:space="preserve">Tulos</w:t>
      </w:r>
    </w:p>
    <w:p>
      <w:r>
        <w:t xml:space="preserve">Mikä tuotantoyhtiö on mukana elokuvassa Meet the Robinsons?</w:t>
      </w:r>
    </w:p>
    <w:p>
      <w:r>
        <w:rPr>
          <w:b/>
        </w:rPr>
        <w:t xml:space="preserve">Esimerkki 4.2101</w:t>
      </w:r>
    </w:p>
    <w:p>
      <w:r>
        <w:t xml:space="preserve">Konteksti : Billy the Kidin taistelevat kaverit (tunnetaan myös nimellä Trigger Men) on Sam Newfieldin Producers Releasing Corporationille (PRC) ohjaama yhdysvaltalainen lännenelokuva vuodelta 1941, joka on viides PRC:n Billy the Kid -elokuvasarjassa. Aihe : Billy the Kid's Fighting Pals Suhde : tuotantoyhtiö</w:t>
      </w:r>
    </w:p>
    <w:p>
      <w:r>
        <w:rPr>
          <w:b/>
        </w:rPr>
        <w:t xml:space="preserve">Tulos</w:t>
      </w:r>
    </w:p>
    <w:p>
      <w:r>
        <w:t xml:space="preserve">Mikä studio tuotti Billy the Kidin taistelukaverit?</w:t>
      </w:r>
    </w:p>
    <w:p>
      <w:r>
        <w:rPr>
          <w:b/>
        </w:rPr>
        <w:t xml:space="preserve">Esimerkki 4.2102</w:t>
      </w:r>
    </w:p>
    <w:p>
      <w:r>
        <w:t xml:space="preserve">Konteksti : John Ross Macduff (23. toukokuuta 1818 - 30. huhtikuuta 1895) oli skotlantilainen jumalanpalvelus ja uskonnollisten esseiden tuottelias kirjoittaja. Aihe : John Ross Macduff Suhde : kuolinpäivä.</w:t>
      </w:r>
    </w:p>
    <w:p>
      <w:r>
        <w:rPr>
          <w:b/>
        </w:rPr>
        <w:t xml:space="preserve">Tulos</w:t>
      </w:r>
    </w:p>
    <w:p>
      <w:r>
        <w:t xml:space="preserve">Mikä on John Ross Macduffin kuolinpäivä?</w:t>
      </w:r>
    </w:p>
    <w:p>
      <w:r>
        <w:rPr>
          <w:b/>
        </w:rPr>
        <w:t xml:space="preserve">Esimerkki 4.2103</w:t>
      </w:r>
    </w:p>
    <w:p>
      <w:r>
        <w:t xml:space="preserve">Konteksti : Abe Burrows kuoli Alzheimerin tautiin kotikaupungissaan New Yorkissa. Aihe : Abe Burrows Suhde : sairaus.</w:t>
      </w:r>
    </w:p>
    <w:p>
      <w:r>
        <w:rPr>
          <w:b/>
        </w:rPr>
        <w:t xml:space="preserve">Tulos</w:t>
      </w:r>
    </w:p>
    <w:p>
      <w:r>
        <w:t xml:space="preserve">Mistä sairaudesta Abe Burrows kärsi?</w:t>
      </w:r>
    </w:p>
    <w:p>
      <w:r>
        <w:rPr>
          <w:b/>
        </w:rPr>
        <w:t xml:space="preserve">Esimerkki 4.2104</w:t>
      </w:r>
    </w:p>
    <w:p>
      <w:r>
        <w:t xml:space="preserve">Konteksti: Paronitar Hélène van Zuylen kuoli Lissabonissa, Portugalissa 17. lokakuuta 1947. Aihe : Hélène van Zuylen Suhde : sukupuoli tai sukupuolta.</w:t>
      </w:r>
    </w:p>
    <w:p>
      <w:r>
        <w:rPr>
          <w:b/>
        </w:rPr>
        <w:t xml:space="preserve">Tulos</w:t>
      </w:r>
    </w:p>
    <w:p>
      <w:r>
        <w:t xml:space="preserve">Mikä on Hélène van Zuylenin sukupuoli tai sukupuoli?</w:t>
      </w:r>
    </w:p>
    <w:p>
      <w:r>
        <w:rPr>
          <w:b/>
        </w:rPr>
        <w:t xml:space="preserve">Esimerkki 4.2105</w:t>
      </w:r>
    </w:p>
    <w:p>
      <w:r>
        <w:t xml:space="preserve">Konteksti : Grown Ups 2 jää historiaan ainoana elokuvana, jossa Steve Buscemi mahtuu ''Stone Cold'' Steve Austinin rinnalle. Aihe : Grown Ups 2 Suhde : ohjaaja</w:t>
      </w:r>
    </w:p>
    <w:p>
      <w:r>
        <w:rPr>
          <w:b/>
        </w:rPr>
        <w:t xml:space="preserve">Tulos</w:t>
      </w:r>
    </w:p>
    <w:p>
      <w:r>
        <w:t xml:space="preserve">Kenen ohjauksessa Grown Ups 2 on?</w:t>
      </w:r>
    </w:p>
    <w:p>
      <w:r>
        <w:rPr>
          <w:b/>
        </w:rPr>
        <w:t xml:space="preserve">Esimerkki 4.2106</w:t>
      </w:r>
    </w:p>
    <w:p>
      <w:r>
        <w:t xml:space="preserve">Konteksti : Draculan tytär on yhdysvaltalainen vampyyrikauhuelokuva vuodelta 1936, jonka Universal Studios tuotti jatko-osana vuoden 1931 Draculan elokuvalle. Aihe : Draculan tytär Suhde : tuotantoyhtiö</w:t>
      </w:r>
    </w:p>
    <w:p>
      <w:r>
        <w:rPr>
          <w:b/>
        </w:rPr>
        <w:t xml:space="preserve">Tulos</w:t>
      </w:r>
    </w:p>
    <w:p>
      <w:r>
        <w:t xml:space="preserve">Mikä tuotantoyhtiö oli mukana Draculan tytär -elokuvassa?</w:t>
      </w:r>
    </w:p>
    <w:p>
      <w:r>
        <w:rPr>
          <w:b/>
        </w:rPr>
        <w:t xml:space="preserve">Esimerkki 4.2107</w:t>
      </w:r>
    </w:p>
    <w:p>
      <w:r>
        <w:t xml:space="preserve">Konteksti : Delta Air Linesin lento 9570 syöksyi maahan 30. toukokuuta 1972 Greater Southwestin kansainvälisellä lentokentällä Fort Worthissa, Texasissa, kun se oli suorittamassa harjoituslentoa. Kohde : Delta Air Linesin lento 9570 Suhde : ajankohta</w:t>
      </w:r>
    </w:p>
    <w:p>
      <w:r>
        <w:rPr>
          <w:b/>
        </w:rPr>
        <w:t xml:space="preserve">Tulos</w:t>
      </w:r>
    </w:p>
    <w:p>
      <w:r>
        <w:t xml:space="preserve">Delta Air Linesin lennon 9570 päivämäärä?</w:t>
      </w:r>
    </w:p>
    <w:p>
      <w:r>
        <w:rPr>
          <w:b/>
        </w:rPr>
        <w:t xml:space="preserve">Esimerkki 4.2108</w:t>
      </w:r>
    </w:p>
    <w:p>
      <w:r>
        <w:t xml:space="preserve">Konteksti : Myrsky Galilean merellä on hollantilaisen kultakauden maalarin Rembrandt van Rijnin maalaus vuodelta 1633, joka oli Isabella Stewart Gardnerin museossa Bostonissa, Massachusettsissa, Yhdysvalloissa, ennen kuin se varastettiin vuonna 1990. Aihe : Myrsky Galilean merellä Suhde : kokoelma</w:t>
      </w:r>
    </w:p>
    <w:p>
      <w:r>
        <w:rPr>
          <w:b/>
        </w:rPr>
        <w:t xml:space="preserve">Tulos</w:t>
      </w:r>
    </w:p>
    <w:p>
      <w:r>
        <w:t xml:space="preserve">Mikä on sen paikan nimi, josta löytyy Myrsky Galilean merellä?</w:t>
      </w:r>
    </w:p>
    <w:p>
      <w:r>
        <w:rPr>
          <w:b/>
        </w:rPr>
        <w:t xml:space="preserve">Esimerkki 4.2109</w:t>
      </w:r>
    </w:p>
    <w:p>
      <w:r>
        <w:t xml:space="preserve">Konteksti : Die Hard on vuonna 1988 valmistunut yhdysvaltalainen toimintaelokuva, jonka on ohjannut John McTiernan ja käsikirjoittaneet Steven E. de Souza ja Jeb Stuart. Aihe : Die Hard Suhde : tuotantoyhtiö</w:t>
      </w:r>
    </w:p>
    <w:p>
      <w:r>
        <w:rPr>
          <w:b/>
        </w:rPr>
        <w:t xml:space="preserve">Tulos</w:t>
      </w:r>
    </w:p>
    <w:p>
      <w:r>
        <w:t xml:space="preserve">Mikä tuotantoyhtiö tai mitkä tuotantoyhtiöt loivat Die Hardin?</w:t>
      </w:r>
    </w:p>
    <w:p>
      <w:r>
        <w:rPr>
          <w:b/>
        </w:rPr>
        <w:t xml:space="preserve">Esimerkki 4.2110</w:t>
      </w:r>
    </w:p>
    <w:p>
      <w:r>
        <w:t xml:space="preserve">Kontra-amiraali Keith McNeil Campbell-Walter CB (1904--1976) oli kuninkaallisen laivaston korkea upseeri. Aihe : Keith McNeil Campbell-Walter Suhde : sotilasala</w:t>
      </w:r>
    </w:p>
    <w:p>
      <w:r>
        <w:rPr>
          <w:b/>
        </w:rPr>
        <w:t xml:space="preserve">Tulos</w:t>
      </w:r>
    </w:p>
    <w:p>
      <w:r>
        <w:t xml:space="preserve">Mihin haaraan Keith McNeil Campbell-Walter kuului?</w:t>
      </w:r>
    </w:p>
    <w:p>
      <w:r>
        <w:rPr>
          <w:b/>
        </w:rPr>
        <w:t xml:space="preserve">Esimerkki 4.2111</w:t>
      </w:r>
    </w:p>
    <w:p>
      <w:r>
        <w:t xml:space="preserve">Konteksti: Juan Carlos Gumucio (7. marraskuuta 1949 - 25. helmikuuta 2002) oli bolivialaissyntyinen toimittaja ja kirjailija ja Marie Colvinin toinen aviomies. Aihe : Juan Carlos Gumucio Suhde : puoliso</w:t>
      </w:r>
    </w:p>
    <w:p>
      <w:r>
        <w:rPr>
          <w:b/>
        </w:rPr>
        <w:t xml:space="preserve">Tulos</w:t>
      </w:r>
    </w:p>
    <w:p>
      <w:r>
        <w:t xml:space="preserve">Mikä on Juan Carlos Gumucion puolison nimi?</w:t>
      </w:r>
    </w:p>
    <w:p>
      <w:r>
        <w:rPr>
          <w:b/>
        </w:rPr>
        <w:t xml:space="preserve">Esimerkki 4.2112</w:t>
      </w:r>
    </w:p>
    <w:p>
      <w:r>
        <w:t xml:space="preserve">Konteksti: North Tonight oli Skotlannin STV Northin (entinen Grampian Television) tuottama Skotlannin pohjoista aluetta koskeva iltauutisohjelma. Aihe : North Tonight Suhde : alkuperäinen verkko.</w:t>
      </w:r>
    </w:p>
    <w:p>
      <w:r>
        <w:rPr>
          <w:b/>
        </w:rPr>
        <w:t xml:space="preserve">Tulos</w:t>
      </w:r>
    </w:p>
    <w:p>
      <w:r>
        <w:t xml:space="preserve">Mikä verkko lähetti North Tonight -ohjelman?</w:t>
      </w:r>
    </w:p>
    <w:p>
      <w:r>
        <w:rPr>
          <w:b/>
        </w:rPr>
        <w:t xml:space="preserve">Esimerkki 4.2113</w:t>
      </w:r>
    </w:p>
    <w:p>
      <w:r>
        <w:t xml:space="preserve">Konteksti: Edwin M. Truell (19. elokuuta 1841 - 12. lokakuuta 1907) oli Yhdysvaltain sisällissodan aikainen unionin armeijan sotilas, joka sai kunniamitalin. Aihe : Edwin M. Truell Suhde : konflikti.</w:t>
      </w:r>
    </w:p>
    <w:p>
      <w:r>
        <w:rPr>
          <w:b/>
        </w:rPr>
        <w:t xml:space="preserve">Tulos</w:t>
      </w:r>
    </w:p>
    <w:p>
      <w:r>
        <w:t xml:space="preserve">Mihin sotaan Edwin M. Truell osallistui?</w:t>
      </w:r>
    </w:p>
    <w:p>
      <w:r>
        <w:rPr>
          <w:b/>
        </w:rPr>
        <w:t xml:space="preserve">Esimerkki 4.2114</w:t>
      </w:r>
    </w:p>
    <w:p>
      <w:r>
        <w:t xml:space="preserve">Konteksti : Ana Lovrin (kroatian ääntäminen: (âna lǒːʋrin) tai (ǎːna-); s. 2. joulukuuta 1953) on kroatialainen poliitikko. Aihe : Ana Lovrin Suhde : ammatti</w:t>
      </w:r>
    </w:p>
    <w:p>
      <w:r>
        <w:rPr>
          <w:b/>
        </w:rPr>
        <w:t xml:space="preserve">Tulos</w:t>
      </w:r>
    </w:p>
    <w:p>
      <w:r>
        <w:t xml:space="preserve">Millainen ammatti Ana Lovrinilla on?</w:t>
      </w:r>
    </w:p>
    <w:p>
      <w:r>
        <w:rPr>
          <w:b/>
        </w:rPr>
        <w:t xml:space="preserve">Esimerkki 4.2115</w:t>
      </w:r>
    </w:p>
    <w:p>
      <w:r>
        <w:t xml:space="preserve">Konteksti : Iso bambu on Tim Dorseyn kahdeksas romaani, jossa on sosiopaattinen antisankari Serge A. Storms. Aihe : Iso bambu Suhde : sarja</w:t>
      </w:r>
    </w:p>
    <w:p>
      <w:r>
        <w:rPr>
          <w:b/>
        </w:rPr>
        <w:t xml:space="preserve">Tulos</w:t>
      </w:r>
    </w:p>
    <w:p>
      <w:r>
        <w:t xml:space="preserve">Missä ohjelmassa The Big Bamboo esiintyy?</w:t>
      </w:r>
    </w:p>
    <w:p>
      <w:r>
        <w:rPr>
          <w:b/>
        </w:rPr>
        <w:t xml:space="preserve">Esimerkki 4.2116</w:t>
      </w:r>
    </w:p>
    <w:p>
      <w:r>
        <w:t xml:space="preserve">Konteksti : Nabisco avasi yritystoimistot National Biscuit Company -nimellä maailman ensimmäiseen pilvenpiirtäjään, Home Insurance Buildingiin Chicagon Loopissa vuonna 1898. Aihe : Nabisco Suhde : emoyhtiö.</w:t>
      </w:r>
    </w:p>
    <w:p>
      <w:r>
        <w:rPr>
          <w:b/>
        </w:rPr>
        <w:t xml:space="preserve">Tulos</w:t>
      </w:r>
    </w:p>
    <w:p>
      <w:r>
        <w:t xml:space="preserve">Mikä on Nabiscon emoyhtiö?</w:t>
      </w:r>
    </w:p>
    <w:p>
      <w:r>
        <w:rPr>
          <w:b/>
        </w:rPr>
        <w:t xml:space="preserve">Esimerkki 4.2117</w:t>
      </w:r>
    </w:p>
    <w:p>
      <w:r>
        <w:t xml:space="preserve">Taustaa : Cargoluxin lento 7933 oli rahtilento, joka joutui 21. tammikuuta 2010 onnettomuuteen, jossa se laskeutui aktiivisella kiitotiellä olleen ajoneuvon päälle. Kohde : Cargoluxin lento 7933 Suhde : Ajankohta.</w:t>
      </w:r>
    </w:p>
    <w:p>
      <w:r>
        <w:rPr>
          <w:b/>
        </w:rPr>
        <w:t xml:space="preserve">Tulos</w:t>
      </w:r>
    </w:p>
    <w:p>
      <w:r>
        <w:t xml:space="preserve">Minä päivänä Cargoluxin lento 7933 tapahtui?</w:t>
      </w:r>
    </w:p>
    <w:p>
      <w:r>
        <w:rPr>
          <w:b/>
        </w:rPr>
        <w:t xml:space="preserve">Esimerkki 4.2118</w:t>
      </w:r>
    </w:p>
    <w:p>
      <w:r>
        <w:t xml:space="preserve">Konteksti : Michael Abdul Malik -nimellä Michael X kirjoitti teoksen From Michael Freitas to Michael X (André Deutsch, 1968). Aihe : Michael X Suhde : tuomittu...</w:t>
      </w:r>
    </w:p>
    <w:p>
      <w:r>
        <w:rPr>
          <w:b/>
        </w:rPr>
        <w:t xml:space="preserve">Tulos</w:t>
      </w:r>
    </w:p>
    <w:p>
      <w:r>
        <w:t xml:space="preserve">Mihin rikokseen Michael X:n katsotaan syyllistyneen?</w:t>
      </w:r>
    </w:p>
    <w:p>
      <w:r>
        <w:rPr>
          <w:b/>
        </w:rPr>
        <w:t xml:space="preserve">Esimerkki 4.2119</w:t>
      </w:r>
    </w:p>
    <w:p>
      <w:r>
        <w:t xml:space="preserve">Konteksti : Bambergin apokalypsi (Bambergin valtiollinen kirjasto, Msc.Bibl.140) on 1100-luvun runsaasti valaistu käsikirjoitus, joka sisältää Ilmestyskirjan ja evankeliumilukemiston. Aihe : Bambergin apokalypsi Suhde : kokoelma</w:t>
      </w:r>
    </w:p>
    <w:p>
      <w:r>
        <w:rPr>
          <w:b/>
        </w:rPr>
        <w:t xml:space="preserve">Tulos</w:t>
      </w:r>
    </w:p>
    <w:p>
      <w:r>
        <w:t xml:space="preserve">Mikä on sen paikan nimi, josta Bambergin maailmanloppu löytyy?</w:t>
      </w:r>
    </w:p>
    <w:p>
      <w:r>
        <w:rPr>
          <w:b/>
        </w:rPr>
        <w:t xml:space="preserve">Esimerkki 4.2120</w:t>
      </w:r>
    </w:p>
    <w:p>
      <w:r>
        <w:t xml:space="preserve">Konteksti : Samuel Johnson syntyi 18. syyskuuta 1709 (New Style) kirjakauppias Michael Johnsonin ja hänen vaimonsa Sarah Fordin lapsena, ja hän väitti usein kasvaneensa köyhyydessä. Aihe : Samuel Johnson Suhde : kuolinpäivä.</w:t>
      </w:r>
    </w:p>
    <w:p>
      <w:r>
        <w:rPr>
          <w:b/>
        </w:rPr>
        <w:t xml:space="preserve">Tulos</w:t>
      </w:r>
    </w:p>
    <w:p>
      <w:r>
        <w:t xml:space="preserve">Mikä oli Samuel Johnsonin kuolinpäivä?</w:t>
      </w:r>
    </w:p>
    <w:p>
      <w:r>
        <w:rPr>
          <w:b/>
        </w:rPr>
        <w:t xml:space="preserve">Esimerkki 4.2121</w:t>
      </w:r>
    </w:p>
    <w:p>
      <w:r>
        <w:t xml:space="preserve">Konteksti : ``Tervetuloa hautoihin'' on post-apokalyptisen kauhusarjan The Walking Dead kuudestoista jakso ja kolmannen kauden finaali. Aihe : Welcome to the Tombs Suhde : ohjaaja</w:t>
      </w:r>
    </w:p>
    <w:p>
      <w:r>
        <w:rPr>
          <w:b/>
        </w:rPr>
        <w:t xml:space="preserve">Tulos</w:t>
      </w:r>
    </w:p>
    <w:p>
      <w:r>
        <w:t xml:space="preserve">Kuka vastasi ohjauksesta elokuvassa Welcome to the Tombs?</w:t>
      </w:r>
    </w:p>
    <w:p>
      <w:r>
        <w:rPr>
          <w:b/>
        </w:rPr>
        <w:t xml:space="preserve">Esimerkki 4.2122</w:t>
      </w:r>
    </w:p>
    <w:p>
      <w:r>
        <w:t xml:space="preserve">Konteksti : NGC 61 on linssimäinen galaksipari NGC 61-A (tai NGC 61-1) ja NGC 61-B (tai NGC 61-2) Cetuksen tähdistössä. Kohde : NGC 61 Suhde : tähtikuvio</w:t>
      </w:r>
    </w:p>
    <w:p>
      <w:r>
        <w:rPr>
          <w:b/>
        </w:rPr>
        <w:t xml:space="preserve">Tulos</w:t>
      </w:r>
    </w:p>
    <w:p>
      <w:r>
        <w:t xml:space="preserve">Missä tähtikuviossa NGC 61 sijaitsee?</w:t>
      </w:r>
    </w:p>
    <w:p>
      <w:r>
        <w:rPr>
          <w:b/>
        </w:rPr>
        <w:t xml:space="preserve">Esimerkki 4.2123</w:t>
      </w:r>
    </w:p>
    <w:p>
      <w:r>
        <w:t xml:space="preserve">Konteksti: Nalapat Balamani Amma (19. heinäkuuta 1909 - 29. syyskuuta 2004) oli intialainen runoilija, joka kirjoitti malayalamiksi. Aihe : Balamani Amma Suhde : sairaus.</w:t>
      </w:r>
    </w:p>
    <w:p>
      <w:r>
        <w:rPr>
          <w:b/>
        </w:rPr>
        <w:t xml:space="preserve">Tulos</w:t>
      </w:r>
    </w:p>
    <w:p>
      <w:r>
        <w:t xml:space="preserve">Mistä sairaudesta Balamani Amma kärsi?</w:t>
      </w:r>
    </w:p>
    <w:p>
      <w:r>
        <w:rPr>
          <w:b/>
        </w:rPr>
        <w:t xml:space="preserve">Esimerkki 4.2124</w:t>
      </w:r>
    </w:p>
    <w:p>
      <w:r>
        <w:t xml:space="preserve">Konteksti : Newcastle United ja Blackpool pelasivat vuoden 1951 FA Cupin loppuottelun Wembleyllä 28. huhtikuuta 1951. Aihe : Vuoden 1951 FA Cupin loppuottelu Suhde : Ajankohta</w:t>
      </w:r>
    </w:p>
    <w:p>
      <w:r>
        <w:rPr>
          <w:b/>
        </w:rPr>
        <w:t xml:space="preserve">Tulos</w:t>
      </w:r>
    </w:p>
    <w:p>
      <w:r>
        <w:t xml:space="preserve">Milloin FA Cupin loppuottelu vuonna 1951 järjestettiin?</w:t>
      </w:r>
    </w:p>
    <w:p>
      <w:r>
        <w:rPr>
          <w:b/>
        </w:rPr>
        <w:t xml:space="preserve">Esimerkki 4.2125</w:t>
      </w:r>
    </w:p>
    <w:p>
      <w:r>
        <w:t xml:space="preserve">Konteksti : Tunnin mittainen draama perustuu Tess Gerritsenin Rizzoli &amp; Isles -romaanisarjaan. Aihe : Rizzoli &amp; Isles Suhde : alkuperäinen verkko.</w:t>
      </w:r>
    </w:p>
    <w:p>
      <w:r>
        <w:rPr>
          <w:b/>
        </w:rPr>
        <w:t xml:space="preserve">Tulos</w:t>
      </w:r>
    </w:p>
    <w:p>
      <w:r>
        <w:t xml:space="preserve">Millä kanavalla Rizzoli &amp; Isles esitettiin?</w:t>
      </w:r>
    </w:p>
    <w:p>
      <w:r>
        <w:rPr>
          <w:b/>
        </w:rPr>
        <w:t xml:space="preserve">Esimerkki 4.2126</w:t>
      </w:r>
    </w:p>
    <w:p>
      <w:r>
        <w:t xml:space="preserve">Konteksti : Chittod Ki Rani Padmini Ka Johur (englanniksi: The Johur of the Queen Padmini of Chittod) oli intialainen historiallinen televisiodraama, joka esitettiin Sony Entertainment Televisionin (Intia) kanavalla ja joka perustui Rani Padminin, kuuluisan 1300-luvun Chittodin (Mewar, Rajasthan, Mewar) kuningattaren elämään. Aihe: Chittod Ki Rani Padmini Ka Johur Suhde: tuotantoyhtiö.</w:t>
      </w:r>
    </w:p>
    <w:p>
      <w:r>
        <w:rPr>
          <w:b/>
        </w:rPr>
        <w:t xml:space="preserve">Tulos</w:t>
      </w:r>
    </w:p>
    <w:p>
      <w:r>
        <w:t xml:space="preserve">Mikä tuotantoyhtiö oli mukana elokuvassa Chittod Ki Rani Padmini Ka Johur?</w:t>
      </w:r>
    </w:p>
    <w:p>
      <w:r>
        <w:rPr>
          <w:b/>
        </w:rPr>
        <w:t xml:space="preserve">Esimerkki 4.2127</w:t>
      </w:r>
    </w:p>
    <w:p>
      <w:r>
        <w:t xml:space="preserve">Asiayhteys: Amerikan yhdysvaltojen presidentti, valtuutettu kongressin 9. heinäkuuta 1918 antamalla lailla, on iloinen voidessaan luovuttaa armeijan ansiomitalin eversti Francis Bowditch Wilbylle (insinöörikunta) (ASN: 0-2023), Yhdysvaltain armeija, poikkeuksellisen ansiokkaista ja huomattavista palveluksista Yhdysvaltain hallitukselle erittäin vastuullisessa tehtävässä ensimmäisen maailmansodan aikana. Eversti Wilby osoitti poikkeuksellista kyvykkyyttä ja korkeaa ammatillista pätevyyttä Yhdysvaltain sotaretkikunnan pääinsinöörin toimiston sotatekniikasta vastaavana apulaisena ja myöhemmin 1. divisioonan divisioonan insinöörinä. Aihe : Francis Bowditch Wilby Suhde : koulutettu yliopistossa</w:t>
      </w:r>
    </w:p>
    <w:p>
      <w:r>
        <w:rPr>
          <w:b/>
        </w:rPr>
        <w:t xml:space="preserve">Tulos</w:t>
      </w:r>
    </w:p>
    <w:p>
      <w:r>
        <w:t xml:space="preserve">Mikä oli Francis Bowditch Wilbyn koulu?</w:t>
      </w:r>
    </w:p>
    <w:p>
      <w:r>
        <w:rPr>
          <w:b/>
        </w:rPr>
        <w:t xml:space="preserve">Esimerkki 4.2128</w:t>
      </w:r>
    </w:p>
    <w:p>
      <w:r>
        <w:t xml:space="preserve">Konteksti: P. Bhaskaran syntyi 21. huhtikuuta 1924 Kodungallurissa, Thrissurin alueella. Aihe: P. Bhaskaran Suhde: sairaus.</w:t>
      </w:r>
    </w:p>
    <w:p>
      <w:r>
        <w:rPr>
          <w:b/>
        </w:rPr>
        <w:t xml:space="preserve">Tulos</w:t>
      </w:r>
    </w:p>
    <w:p>
      <w:r>
        <w:t xml:space="preserve">Mitä sairautta P. Bhaskaran sairasti?</w:t>
      </w:r>
    </w:p>
    <w:p>
      <w:r>
        <w:rPr>
          <w:b/>
        </w:rPr>
        <w:t xml:space="preserve">Esimerkki 4.2129</w:t>
      </w:r>
    </w:p>
    <w:p>
      <w:r>
        <w:t xml:space="preserve">Konteksti : Zafeirakis Theodosiou (kreik. Ζαφειράκης Θεοδοσίου) (1772 - 1822) oli kreikkalainen prokritos (πρόκριτος) eli kreikkalaisten poliittinen johtaja ottomaanien vallan aikana, Naousasta, Imathiasta kotoisin oleva kreikkalainen prokritos, joka oli tärkeä hahmo Kreikan vapaussodassa Makedonian alueella. Aihe : Zafeirakis Theodosiou Suhde : konflikti.</w:t>
      </w:r>
    </w:p>
    <w:p>
      <w:r>
        <w:rPr>
          <w:b/>
        </w:rPr>
        <w:t xml:space="preserve">Tulos</w:t>
      </w:r>
    </w:p>
    <w:p>
      <w:r>
        <w:t xml:space="preserve">Missä sodassa Zafeirakis Theodosiou palveli?</w:t>
      </w:r>
    </w:p>
    <w:p>
      <w:r>
        <w:rPr>
          <w:b/>
        </w:rPr>
        <w:t xml:space="preserve">Esimerkki 4.2130</w:t>
      </w:r>
    </w:p>
    <w:p>
      <w:r>
        <w:t xml:space="preserve">Konteksti : Mark Reyesin mukaan Encantadian lavasteet sijaitsevat eri puolilla Filippiinejä. Aihe : Encantadia Suhde : alkuperäinen verkko</w:t>
      </w:r>
    </w:p>
    <w:p>
      <w:r>
        <w:rPr>
          <w:b/>
        </w:rPr>
        <w:t xml:space="preserve">Tulos</w:t>
      </w:r>
    </w:p>
    <w:p>
      <w:r>
        <w:t xml:space="preserve">Mikä alkuperäinen verkko on osa Encantadiaa?</w:t>
      </w:r>
    </w:p>
    <w:p>
      <w:r>
        <w:rPr>
          <w:b/>
        </w:rPr>
        <w:t xml:space="preserve">Esimerkki 4.2131</w:t>
      </w:r>
    </w:p>
    <w:p>
      <w:r>
        <w:t xml:space="preserve">Konteksti : Vaikka nimeä on käytetty kaikista NHL-lähetyksistä CBC:n televisiossa (vuorokaudenajasta riippumatta), Hockey Night in Canada yhdistetään ensisijaisesti lauantai-illan NHL-lähetyksiin, jotka ovat peräisin lauantai-illan NHL-lähetyksistä, jotka alkoivat vuonna 1931 CNR:n radioverkossa ja jatkuivat sen seuraajissa, ja jotka alkoivat televisiossa vuodesta 1952 alkaen. Aihe : Hockey Night in Canada Suhde : tuotantoyhtiö.</w:t>
      </w:r>
    </w:p>
    <w:p>
      <w:r>
        <w:rPr>
          <w:b/>
        </w:rPr>
        <w:t xml:space="preserve">Tulos</w:t>
      </w:r>
    </w:p>
    <w:p>
      <w:r>
        <w:t xml:space="preserve">Mikä on Hockey Night in Canada -tuotannosta vastaava tuotantoyhtiö?</w:t>
      </w:r>
    </w:p>
    <w:p>
      <w:r>
        <w:rPr>
          <w:b/>
        </w:rPr>
        <w:t xml:space="preserve">Esimerkki 4.2132</w:t>
      </w:r>
    </w:p>
    <w:p>
      <w:r>
        <w:t xml:space="preserve">Konteksti : The Bugs Bunny/Road Runner Movie, joka alun perin julkaistiin nimellä The Great American Chase, on vuonna 1979 valmistunut Looney Tunes -elokuva, jossa on kokoelma Warner Bros. -yhtiön klassisia sarjakuvakohtauksia ja äskettäin animoituja siltakohtauksia, joiden isäntänä toimii Bugs Bunny. Aihe : The Bugs Bunny/Road Runner Movie Suhde : tuotantoyhtiö</w:t>
      </w:r>
    </w:p>
    <w:p>
      <w:r>
        <w:rPr>
          <w:b/>
        </w:rPr>
        <w:t xml:space="preserve">Tulos</w:t>
      </w:r>
    </w:p>
    <w:p>
      <w:r>
        <w:t xml:space="preserve">Mikä tuotantoyhtiö oli mukana Bugs Bunny/Road Runner Movie -elokuvassa?</w:t>
      </w:r>
    </w:p>
    <w:p>
      <w:r>
        <w:rPr>
          <w:b/>
        </w:rPr>
        <w:t xml:space="preserve">Esimerkki 4.2133</w:t>
      </w:r>
    </w:p>
    <w:p>
      <w:r>
        <w:t xml:space="preserve">Konteksti: Tiffany Bias syntyi 22. toukokuuta 1992 Wichitassa, Kansasissa. Aihe : Tiffany Bias Suhde : laatinut</w:t>
      </w:r>
    </w:p>
    <w:p>
      <w:r>
        <w:rPr>
          <w:b/>
        </w:rPr>
        <w:t xml:space="preserve">Tulos</w:t>
      </w:r>
    </w:p>
    <w:p>
      <w:r>
        <w:t xml:space="preserve">Pelaaja Tiffany Bias pelasi minkä joukkueen joukkueessa?</w:t>
      </w:r>
    </w:p>
    <w:p>
      <w:r>
        <w:rPr>
          <w:b/>
        </w:rPr>
        <w:t xml:space="preserve">Esimerkki 4.2134</w:t>
      </w:r>
    </w:p>
    <w:p>
      <w:r>
        <w:t xml:space="preserve">Konteksti : Juan Carlos Escotet on suorittanut maisterin tutkinnon Miamin yliopistossa. Aihe : Juan Carlos Escotet Suhde : kouluttautunut osoitteessa</w:t>
      </w:r>
    </w:p>
    <w:p>
      <w:r>
        <w:rPr>
          <w:b/>
        </w:rPr>
        <w:t xml:space="preserve">Tulos</w:t>
      </w:r>
    </w:p>
    <w:p>
      <w:r>
        <w:t xml:space="preserve">Mikä on Juan Carlos Escotetin kouluttaneen yliopiston nimi?</w:t>
      </w:r>
    </w:p>
    <w:p>
      <w:r>
        <w:rPr>
          <w:b/>
        </w:rPr>
        <w:t xml:space="preserve">Esimerkki 4.2135</w:t>
      </w:r>
    </w:p>
    <w:p>
      <w:r>
        <w:t xml:space="preserve">Konteksti : 102 Herculis (102 Her) on tähti Herkuleksen tähdistössä. Kohde : 102 Herculis Suhde : tähdistö</w:t>
      </w:r>
    </w:p>
    <w:p>
      <w:r>
        <w:rPr>
          <w:b/>
        </w:rPr>
        <w:t xml:space="preserve">Tulos</w:t>
      </w:r>
    </w:p>
    <w:p>
      <w:r>
        <w:t xml:space="preserve">Mihin tähdistöön 102 Herculis kuuluu?</w:t>
      </w:r>
    </w:p>
    <w:p>
      <w:r>
        <w:rPr>
          <w:b/>
        </w:rPr>
        <w:t xml:space="preserve">Esimerkki 4.2136</w:t>
      </w:r>
    </w:p>
    <w:p>
      <w:r>
        <w:t xml:space="preserve">Konteksti : Mary Willing Byrd (10. syyskuuta 1740 - maaliskuu 1814) oli eversti William Byrd III:n toinen vaimo, joka oli Amerikan vallankumouksen aikainen eversti William Byrd III ja Richmondin (Virginia) perustajan poika. Aihe : Mary Willing Byrd Suhde : puoliso.</w:t>
      </w:r>
    </w:p>
    <w:p>
      <w:r>
        <w:rPr>
          <w:b/>
        </w:rPr>
        <w:t xml:space="preserve">Tulos</w:t>
      </w:r>
    </w:p>
    <w:p>
      <w:r>
        <w:t xml:space="preserve">Mikä on Mary Willing Byrdin puolison nimi?</w:t>
      </w:r>
    </w:p>
    <w:p>
      <w:r>
        <w:rPr>
          <w:b/>
        </w:rPr>
        <w:t xml:space="preserve">Esimerkki 4.2137</w:t>
      </w:r>
    </w:p>
    <w:p>
      <w:r>
        <w:t xml:space="preserve">Konteksti : Laura Rogule pelasi Latvian puolesta shakkiolympialaisissa: Aihe : Laura Rogule Suhde : saatu palkinto.</w:t>
      </w:r>
    </w:p>
    <w:p>
      <w:r>
        <w:rPr>
          <w:b/>
        </w:rPr>
        <w:t xml:space="preserve">Tulos</w:t>
      </w:r>
    </w:p>
    <w:p>
      <w:r>
        <w:t xml:space="preserve">Minkä palkinnon Laura Rogule sai?</w:t>
      </w:r>
    </w:p>
    <w:p>
      <w:r>
        <w:rPr>
          <w:b/>
        </w:rPr>
        <w:t xml:space="preserve">Esimerkki 4.2138</w:t>
      </w:r>
    </w:p>
    <w:p>
      <w:r>
        <w:t xml:space="preserve">Konteksti: Walter Oswald Watt, OBE (11. helmikuuta 1878 - 21. toukokuuta 1921) oli australialainen lentäjä ja liikemies. Aihe : Oswald Watt Suhde : konflikti</w:t>
      </w:r>
    </w:p>
    <w:p>
      <w:r>
        <w:rPr>
          <w:b/>
        </w:rPr>
        <w:t xml:space="preserve">Tulos</w:t>
      </w:r>
    </w:p>
    <w:p>
      <w:r>
        <w:t xml:space="preserve">Missä sodassa Oswald Watt taisteli?</w:t>
      </w:r>
    </w:p>
    <w:p>
      <w:r>
        <w:rPr>
          <w:b/>
        </w:rPr>
        <w:t xml:space="preserve">Esimerkki 4.2139</w:t>
      </w:r>
    </w:p>
    <w:p>
      <w:r>
        <w:t xml:space="preserve">Konteksti : North of 36 on vuoden 1924 mykkäelokuva Western Drama, jonka on tuottanut Famous Players-Lasky ja jota Paramount Pictures levittää. Aihe : North of 36 Suhde : tuotantoyhtiö</w:t>
      </w:r>
    </w:p>
    <w:p>
      <w:r>
        <w:rPr>
          <w:b/>
        </w:rPr>
        <w:t xml:space="preserve">Tulos</w:t>
      </w:r>
    </w:p>
    <w:p>
      <w:r>
        <w:t xml:space="preserve">Mikä on North of 36 -elokuvasta vastaava tuotantoyhtiö?</w:t>
      </w:r>
    </w:p>
    <w:p>
      <w:r>
        <w:rPr>
          <w:b/>
        </w:rPr>
        <w:t xml:space="preserve">Esimerkki 4.2140</w:t>
      </w:r>
    </w:p>
    <w:p>
      <w:r>
        <w:t xml:space="preserve">Konteksti : Huo Cui (kiinaksi 霍翠; pinyin: Huò Cuì; s. 13. syyskuuta 1988 Harbin, Heilongjiang) on kiinalainen naispuolinen jääkiekkoilija. Kohde : Huo Cui Suhde : sukupuoli tai sukupuolta</w:t>
      </w:r>
    </w:p>
    <w:p>
      <w:r>
        <w:rPr>
          <w:b/>
        </w:rPr>
        <w:t xml:space="preserve">Tulos</w:t>
      </w:r>
    </w:p>
    <w:p>
      <w:r>
        <w:t xml:space="preserve">Mikä on Huo Cuin sukupuoli tai sukupuoli?</w:t>
      </w:r>
    </w:p>
    <w:p>
      <w:r>
        <w:rPr>
          <w:b/>
        </w:rPr>
        <w:t xml:space="preserve">Esimerkki 4.2141</w:t>
      </w:r>
    </w:p>
    <w:p>
      <w:r>
        <w:t xml:space="preserve">Konteksti: Arthur Kobus syntyi 9. helmikuuta 1879 Metzissä, Elsass-Lothringenissa. Aihe : Arthur Kobus Suhde : kuolinpäivä</w:t>
      </w:r>
    </w:p>
    <w:p>
      <w:r>
        <w:rPr>
          <w:b/>
        </w:rPr>
        <w:t xml:space="preserve">Tulos</w:t>
      </w:r>
    </w:p>
    <w:p>
      <w:r>
        <w:t xml:space="preserve">Minä vuonna Arthur Kobus kuoli?</w:t>
      </w:r>
    </w:p>
    <w:p>
      <w:r>
        <w:rPr>
          <w:b/>
        </w:rPr>
        <w:t xml:space="preserve">Esimerkki 4.2142</w:t>
      </w:r>
    </w:p>
    <w:p>
      <w:r>
        <w:t xml:space="preserve">Konteksti : ISO 3166-2:TJ on Tadžikistania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Asia : ISO 3166-2:TJ Suhde : standardointielin.</w:t>
      </w:r>
    </w:p>
    <w:p>
      <w:r>
        <w:rPr>
          <w:b/>
        </w:rPr>
        <w:t xml:space="preserve">Tulos</w:t>
      </w:r>
    </w:p>
    <w:p>
      <w:r>
        <w:t xml:space="preserve">Kuka on laatinut ISO 3166-2:TJ -standardit?</w:t>
      </w:r>
    </w:p>
    <w:p>
      <w:r>
        <w:rPr>
          <w:b/>
        </w:rPr>
        <w:t xml:space="preserve">Esimerkki 4.2143</w:t>
      </w:r>
    </w:p>
    <w:p>
      <w:r>
        <w:t xml:space="preserve">Konteksti : Sword, joka tunnetaan yleisesti nimellä Sword Beach, oli koodinimi, joka annettiin yhdelle viidestä tärkeimmästä maihinnousualueesta Normandian rannikolla 6. kesäkuuta 1944 alkaneen liittoutuneiden hyökkäysvaiheen, operaatio Overlordin, alkuvaiheessa, operaatio Neptunessa, liittoutuneiden hyökkäyksessä Saksan miehittämään Ranskaan. Kohde : Sword Beach Suhde : ajankohta</w:t>
      </w:r>
    </w:p>
    <w:p>
      <w:r>
        <w:rPr>
          <w:b/>
        </w:rPr>
        <w:t xml:space="preserve">Tulos</w:t>
      </w:r>
    </w:p>
    <w:p>
      <w:r>
        <w:t xml:space="preserve">Mikä oli Sword Beachin ajankohta?</w:t>
      </w:r>
    </w:p>
    <w:p>
      <w:r>
        <w:rPr>
          <w:b/>
        </w:rPr>
        <w:t xml:space="preserve">Esimerkki 4.2144</w:t>
      </w:r>
    </w:p>
    <w:p>
      <w:r>
        <w:t xml:space="preserve">Konteksti : Frédéric Bazille syntyi Montpellierissä, Hérault'ssa, Languedoc-Roussillonissa, Ranskassa, varakkaaseen protestanttiseen perheeseen. Aihe : Frédéric Bazille Suhde : konflikti.</w:t>
      </w:r>
    </w:p>
    <w:p>
      <w:r>
        <w:rPr>
          <w:b/>
        </w:rPr>
        <w:t xml:space="preserve">Tulos</w:t>
      </w:r>
    </w:p>
    <w:p>
      <w:r>
        <w:t xml:space="preserve">Missä sodassa Frédéric Bazille oli mukana?</w:t>
      </w:r>
    </w:p>
    <w:p>
      <w:r>
        <w:rPr>
          <w:b/>
        </w:rPr>
        <w:t xml:space="preserve">Esimerkki 4.2145</w:t>
      </w:r>
    </w:p>
    <w:p>
      <w:r>
        <w:t xml:space="preserve">Konteksti : Ioana Raluca Olaru (s. 3. maaliskuuta 1989) on romanialainen tennispelaaja. Aihe : Raluca Olaru Suhde : asuinpaikka</w:t>
      </w:r>
    </w:p>
    <w:p>
      <w:r>
        <w:rPr>
          <w:b/>
        </w:rPr>
        <w:t xml:space="preserve">Tulos</w:t>
      </w:r>
    </w:p>
    <w:p>
      <w:r>
        <w:t xml:space="preserve">Mihin kaupunkiin Raluca Olaru liittyy?</w:t>
      </w:r>
    </w:p>
    <w:p>
      <w:r>
        <w:rPr>
          <w:b/>
        </w:rPr>
        <w:t xml:space="preserve">Esimerkki 4.2146</w:t>
      </w:r>
    </w:p>
    <w:p>
      <w:r>
        <w:t xml:space="preserve">Konteksti : Mantovan Apollo ja sen muunnelmat ovat varhaisia Apollo Citharoedus -patsastyypin muotoja, joissa jumala pitää sitharaa vasemmassa kädessään. Aihe : Mantovan Apollo Suhde : kokoelma</w:t>
      </w:r>
    </w:p>
    <w:p>
      <w:r>
        <w:rPr>
          <w:b/>
        </w:rPr>
        <w:t xml:space="preserve">Tulos</w:t>
      </w:r>
    </w:p>
    <w:p>
      <w:r>
        <w:t xml:space="preserve">Mikä on sen paikan nimi, josta Apollo of Mantova löytyy?</w:t>
      </w:r>
    </w:p>
    <w:p>
      <w:r>
        <w:rPr>
          <w:b/>
        </w:rPr>
        <w:t xml:space="preserve">Esimerkki 4.2147</w:t>
      </w:r>
    </w:p>
    <w:p>
      <w:r>
        <w:t xml:space="preserve">Konteksti : Lili Damita (10. heinäkuuta 1904 - 21. maaliskuuta 1994) oli ranskalais-amerikkalainen näyttelijä ja laulaja, joka esiintyi 33 elokuvassa vuosina 1922-1937. Aihe : Lili Damita Suhde : lääketieteellinen tila.</w:t>
      </w:r>
    </w:p>
    <w:p>
      <w:r>
        <w:rPr>
          <w:b/>
        </w:rPr>
        <w:t xml:space="preserve">Tulos</w:t>
      </w:r>
    </w:p>
    <w:p>
      <w:r>
        <w:t xml:space="preserve">Mikä johti Lili Damitan kuolemaan?</w:t>
      </w:r>
    </w:p>
    <w:p>
      <w:r>
        <w:rPr>
          <w:b/>
        </w:rPr>
        <w:t xml:space="preserve">Esimerkki 4.2148</w:t>
      </w:r>
    </w:p>
    <w:p>
      <w:r>
        <w:t xml:space="preserve">Konteksti : Rautakupoli (heprea: כִּפַּת בַּרְזֶל, kippat barzel) on Rafael Advanced Defense Systemsin ja Israel Aircraft Industriesin kehittämä liikkuva kaikkisääilmatorjuntajärjestelmä. Aihe : Rautakupoli Suhde : palvelumerkintä.</w:t>
      </w:r>
    </w:p>
    <w:p>
      <w:r>
        <w:rPr>
          <w:b/>
        </w:rPr>
        <w:t xml:space="preserve">Tulos</w:t>
      </w:r>
    </w:p>
    <w:p>
      <w:r>
        <w:t xml:space="preserve">Minä vuonna Rautakupoli valmistettiin?</w:t>
      </w:r>
    </w:p>
    <w:p>
      <w:r>
        <w:rPr>
          <w:b/>
        </w:rPr>
        <w:t xml:space="preserve">Esimerkki 4.2149</w:t>
      </w:r>
    </w:p>
    <w:p>
      <w:r>
        <w:t xml:space="preserve">Konteksti : Mario Fucini kuoli Roomassa, Italiassa 1. syyskuuta 1977. Aihe : Mario Fucini Suhde : konflikti</w:t>
      </w:r>
    </w:p>
    <w:p>
      <w:r>
        <w:rPr>
          <w:b/>
        </w:rPr>
        <w:t xml:space="preserve">Tulos</w:t>
      </w:r>
    </w:p>
    <w:p>
      <w:r>
        <w:t xml:space="preserve">Missä sodassa/taistelussa Mario Fucini taisteli?</w:t>
      </w:r>
    </w:p>
    <w:p>
      <w:r>
        <w:rPr>
          <w:b/>
        </w:rPr>
        <w:t xml:space="preserve">Esimerkki 4.2150</w:t>
      </w:r>
    </w:p>
    <w:p>
      <w:r>
        <w:t xml:space="preserve">Konteksti : Boardwalk Empire on Terence Winterin luoma yhdysvaltalainen rikosdraamasarja, jota esitetään HBO:n kaapelikanavalla. Aihe : Boardwalk Empire Suhde : alkuperäinen verkko.</w:t>
      </w:r>
    </w:p>
    <w:p>
      <w:r>
        <w:rPr>
          <w:b/>
        </w:rPr>
        <w:t xml:space="preserve">Tulos</w:t>
      </w:r>
    </w:p>
    <w:p>
      <w:r>
        <w:t xml:space="preserve">Mikä oli Boardwalk Empiren alkuperäinen verkko?</w:t>
      </w:r>
    </w:p>
    <w:p>
      <w:r>
        <w:rPr>
          <w:b/>
        </w:rPr>
        <w:t xml:space="preserve">Esimerkki 4.2151</w:t>
      </w:r>
    </w:p>
    <w:p>
      <w:r>
        <w:t xml:space="preserve">Konteksti: Anthony Wood syntyi Oxfordissa 17. joulukuuta 1632. Aihe : Anthony Wood Suhde : kuolinpäivä.</w:t>
      </w:r>
    </w:p>
    <w:p>
      <w:r>
        <w:rPr>
          <w:b/>
        </w:rPr>
        <w:t xml:space="preserve">Tulos</w:t>
      </w:r>
    </w:p>
    <w:p>
      <w:r>
        <w:t xml:space="preserve">Mikä on Anthony Woodin kuolinpäivä?</w:t>
      </w:r>
    </w:p>
    <w:p>
      <w:r>
        <w:rPr>
          <w:b/>
        </w:rPr>
        <w:t xml:space="preserve">Esimerkki 4.2152</w:t>
      </w:r>
    </w:p>
    <w:p>
      <w:r>
        <w:t xml:space="preserve">Konteksti : Mangesh Hattikudur on yhdysvaltalaisen mental floss -huumorilehden perustaja, jonka hän perusti yhdessä Will Pearsonin kanssa, kun molemmat olivat opiskelijoita Duken yliopistossa. Aihe : Mangesh Hattikudur Suhde : kouluttautui Duke Dukessa.</w:t>
      </w:r>
    </w:p>
    <w:p>
      <w:r>
        <w:rPr>
          <w:b/>
        </w:rPr>
        <w:t xml:space="preserve">Tulos</w:t>
      </w:r>
    </w:p>
    <w:p>
      <w:r>
        <w:t xml:space="preserve">Mikä on Mangesh Hattikudurin kouluttaneen yliopiston nimi?</w:t>
      </w:r>
    </w:p>
    <w:p>
      <w:r>
        <w:rPr>
          <w:b/>
        </w:rPr>
        <w:t xml:space="preserve">Esimerkki 4.2153</w:t>
      </w:r>
    </w:p>
    <w:p>
      <w:r>
        <w:t xml:space="preserve">Konteksti : Mies riippumatossa on öljymaalaus kankaalle, jonka mitat ovat 130 x 155,5 cm (51,2 x 61,2 tuumaa), allekirjoitettu ja päivätty ``Alb Gleizes 13'', alhaalla vasemmalla. Aihe : Mies riippumatossa Suhde : kokoelma</w:t>
      </w:r>
    </w:p>
    <w:p>
      <w:r>
        <w:rPr>
          <w:b/>
        </w:rPr>
        <w:t xml:space="preserve">Tulos</w:t>
      </w:r>
    </w:p>
    <w:p>
      <w:r>
        <w:t xml:space="preserve">Mikä on sen paikan nimi, josta Man in a Hammock löytyy?</w:t>
      </w:r>
    </w:p>
    <w:p>
      <w:r>
        <w:rPr>
          <w:b/>
        </w:rPr>
        <w:t xml:space="preserve">Esimerkki 4.2154</w:t>
      </w:r>
    </w:p>
    <w:p>
      <w:r>
        <w:t xml:space="preserve">Konteksti : The Seven-Ups on yhdysvaltalainen dramaattinen trillerielokuva vuodelta 1973, jonka on tuottanut ja ohjannut Philip D'Antoni. Aihe : The Seven-Ups Suhde : narratiivinen paikka</w:t>
      </w:r>
    </w:p>
    <w:p>
      <w:r>
        <w:rPr>
          <w:b/>
        </w:rPr>
        <w:t xml:space="preserve">Tulos</w:t>
      </w:r>
    </w:p>
    <w:p>
      <w:r>
        <w:t xml:space="preserve">Missä paikassa The Seven-Ups on olemassa?</w:t>
      </w:r>
    </w:p>
    <w:p>
      <w:r>
        <w:rPr>
          <w:b/>
        </w:rPr>
        <w:t xml:space="preserve">Esimerkki 4.2155</w:t>
      </w:r>
    </w:p>
    <w:p>
      <w:r>
        <w:t xml:space="preserve">Konteksti : Väärä nainen on elokuva vuodelta 1995, jonka pääosissa nähdään Nancy McKeon, Chelsea Field ja Michele Scarabelli. Sen on tuottanut Pierre David, käsikirjoittanut Douglas Soesbe ja ohjannut Douglas Jackson. Aihe : Väärä nainen Suhde : ohjaaja</w:t>
      </w:r>
    </w:p>
    <w:p>
      <w:r>
        <w:rPr>
          <w:b/>
        </w:rPr>
        <w:t xml:space="preserve">Tulos</w:t>
      </w:r>
    </w:p>
    <w:p>
      <w:r>
        <w:t xml:space="preserve">Kuka ohjasi elokuvan Väärä nainen?</w:t>
      </w:r>
    </w:p>
    <w:p>
      <w:r>
        <w:rPr>
          <w:b/>
        </w:rPr>
        <w:t xml:space="preserve">Esimerkki 4.2156</w:t>
      </w:r>
    </w:p>
    <w:p>
      <w:r>
        <w:t xml:space="preserve">Asiayhteys: German Cargo Services GmbH, joka toimi nimellä German Cargo, oli (länsi)saksalainen lentoyhtiö, joka liikennöi rahtilentoja Lufthansan puolesta, jonka kokonaan omistama tytäryhtiö se oli. Kohde : German Cargo Suhde : emoyhtiö</w:t>
      </w:r>
    </w:p>
    <w:p>
      <w:r>
        <w:rPr>
          <w:b/>
        </w:rPr>
        <w:t xml:space="preserve">Tulos</w:t>
      </w:r>
    </w:p>
    <w:p>
      <w:r>
        <w:t xml:space="preserve">Mikä on German Cargon emoyhtiö?</w:t>
      </w:r>
    </w:p>
    <w:p>
      <w:r>
        <w:rPr>
          <w:b/>
        </w:rPr>
        <w:t xml:space="preserve">Esimerkki 4.2157</w:t>
      </w:r>
    </w:p>
    <w:p>
      <w:r>
        <w:t xml:space="preserve">Konteksti : Jean-Jacques Desvaux de Saint-Maurice, vapaaherra (26. kesäkuuta 1775 Pariisi - 18. kesäkuuta 1815 Waterloon lähellä) oli ranskalainen kenraali Napoleonin sodissa. Aihe : Jean-Jacques Desvaux de Saint-Maurice Suhde : kuolinpäivä.</w:t>
      </w:r>
    </w:p>
    <w:p>
      <w:r>
        <w:rPr>
          <w:b/>
        </w:rPr>
        <w:t xml:space="preserve">Tulos</w:t>
      </w:r>
    </w:p>
    <w:p>
      <w:r>
        <w:t xml:space="preserve">Milloin Jean-Jacques Desvaux de Saint-Maurice kuoli?</w:t>
      </w:r>
    </w:p>
    <w:p>
      <w:r>
        <w:rPr>
          <w:b/>
        </w:rPr>
        <w:t xml:space="preserve">Esimerkki 4.2158</w:t>
      </w:r>
    </w:p>
    <w:p>
      <w:r>
        <w:t xml:space="preserve">Konteksti : 989 Studios oli Sony Computer Entertainment America (SCEA) -yhtiön osasto, joka kehitti pelejä PlayStation-konsoleille ja Windows-päätteisille tietokoneille. Kohde : 989 Studios Suhde : emoyhtiö.</w:t>
      </w:r>
    </w:p>
    <w:p>
      <w:r>
        <w:rPr>
          <w:b/>
        </w:rPr>
        <w:t xml:space="preserve">Tulos</w:t>
      </w:r>
    </w:p>
    <w:p>
      <w:r>
        <w:t xml:space="preserve">Mikä yritys on 989 Studiosin emoyhtiö?</w:t>
      </w:r>
    </w:p>
    <w:p>
      <w:r>
        <w:rPr>
          <w:b/>
        </w:rPr>
        <w:t xml:space="preserve">Esimerkki 4.2159</w:t>
      </w:r>
    </w:p>
    <w:p>
      <w:r>
        <w:t xml:space="preserve">Konteksti: Balamani Amma kuoli 29. syyskuuta 2004 kärsittyään Alzheimerin taudista lähes viisi vuotta. Aihe: Balamani Amma Suhde: sairaus.</w:t>
      </w:r>
    </w:p>
    <w:p>
      <w:r>
        <w:rPr>
          <w:b/>
        </w:rPr>
        <w:t xml:space="preserve">Tulos</w:t>
      </w:r>
    </w:p>
    <w:p>
      <w:r>
        <w:t xml:space="preserve">Mikä sairaus Balamani Ammalla oli elämänsä lopussa?</w:t>
      </w:r>
    </w:p>
    <w:p>
      <w:r>
        <w:rPr>
          <w:b/>
        </w:rPr>
        <w:t xml:space="preserve">Esimerkki 4.2160</w:t>
      </w:r>
    </w:p>
    <w:p>
      <w:r>
        <w:t xml:space="preserve">Konteksti: Purcell Schoolin entinen oppilas Joo Yeon Sir on Lontoon Royal College of Musicin stipendiaatti, jossa hän opiskelee tohtori Felix Andrievskyn johdolla. Aihe: Joo Yeon Sir Suhde: kouluttautui yliopistossa.</w:t>
      </w:r>
    </w:p>
    <w:p>
      <w:r>
        <w:rPr>
          <w:b/>
        </w:rPr>
        <w:t xml:space="preserve">Tulos</w:t>
      </w:r>
    </w:p>
    <w:p>
      <w:r>
        <w:t xml:space="preserve">Mikä on Joo Yeon Sirin kouluttaneen yliopiston nimi?</w:t>
      </w:r>
    </w:p>
    <w:p>
      <w:r>
        <w:rPr>
          <w:b/>
        </w:rPr>
        <w:t xml:space="preserve">Esimerkki 4.2161</w:t>
      </w:r>
    </w:p>
    <w:p>
      <w:r>
        <w:t xml:space="preserve">Taustaa : Paveway IV tuli kuninkaallisen laivaston käyttöön vuonna 2008. Aihe : Paveway IV Suhde : palvelukseen tulo.</w:t>
      </w:r>
    </w:p>
    <w:p>
      <w:r>
        <w:rPr>
          <w:b/>
        </w:rPr>
        <w:t xml:space="preserve">Tulos</w:t>
      </w:r>
    </w:p>
    <w:p>
      <w:r>
        <w:t xml:space="preserve">Mikä oli Paveway IV:n virallinen hyväksymisvuosi?</w:t>
      </w:r>
    </w:p>
    <w:p>
      <w:r>
        <w:rPr>
          <w:b/>
        </w:rPr>
        <w:t xml:space="preserve">Esimerkki 4.2162</w:t>
      </w:r>
    </w:p>
    <w:p>
      <w:r>
        <w:t xml:space="preserve">Konteksti: Frodsham Hodson (1770--1822) oli englantilainen kirkonmies ja akateemikko, joka toimi Oxfordin Brasenose Collegen rehtorina vuodesta 1809. Aihe : Frodsham Hodson Suhde : kouluttautui vuonna</w:t>
      </w:r>
    </w:p>
    <w:p>
      <w:r>
        <w:rPr>
          <w:b/>
        </w:rPr>
        <w:t xml:space="preserve">Tulos</w:t>
      </w:r>
    </w:p>
    <w:p>
      <w:r>
        <w:t xml:space="preserve">Missä yliopistossa Frodsham Hodson opiskeli?</w:t>
      </w:r>
    </w:p>
    <w:p>
      <w:r>
        <w:rPr>
          <w:b/>
        </w:rPr>
        <w:t xml:space="preserve">Esimerkki 4.2163</w:t>
      </w:r>
    </w:p>
    <w:p>
      <w:r>
        <w:t xml:space="preserve">Konteksti : ISO 3166-2:IS on Islantia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3166-2:IS Suhde : standardointielin.</w:t>
      </w:r>
    </w:p>
    <w:p>
      <w:r>
        <w:rPr>
          <w:b/>
        </w:rPr>
        <w:t xml:space="preserve">Tulos</w:t>
      </w:r>
    </w:p>
    <w:p>
      <w:r>
        <w:t xml:space="preserve">Kuka on laatinut ISO 3166-2:IS -standardit?</w:t>
      </w:r>
    </w:p>
    <w:p>
      <w:r>
        <w:rPr>
          <w:b/>
        </w:rPr>
        <w:t xml:space="preserve">Esimerkki 4.2164</w:t>
      </w:r>
    </w:p>
    <w:p>
      <w:r>
        <w:t xml:space="preserve">Konteksti : Pajun taistelu (viroksi Paju lahing) käytiin Viron itsenäisyyssodan aikana 31. tammikuuta 1919 Pajussa, Valgan lähellä Virossa. Aihe : Pajun taistelu Suhde : ajallinen sijainti</w:t>
      </w:r>
    </w:p>
    <w:p>
      <w:r>
        <w:rPr>
          <w:b/>
        </w:rPr>
        <w:t xml:space="preserve">Tulos</w:t>
      </w:r>
    </w:p>
    <w:p>
      <w:r>
        <w:t xml:space="preserve">Mikä on päivämäärä, jolloin Pajun taistelu tapahtui?</w:t>
      </w:r>
    </w:p>
    <w:p>
      <w:r>
        <w:rPr>
          <w:b/>
        </w:rPr>
        <w:t xml:space="preserve">Esimerkki 4.2165</w:t>
      </w:r>
    </w:p>
    <w:p>
      <w:r>
        <w:t xml:space="preserve">Konteksti : Vladimir Jevsejevitš Zuev (venäjäksi Зуев, Владимир Евсеевич, 29. tammikuuta 1925 - 6. kesäkuuta 2003) oli venäläinen/neuvostoliittolainen fyysikko, Neuvostoliiton tiedeakatemian akateemikko, sosialistisen työn sankari, Neuvostoliiton valtionpalkinnon saaja, Tomskin kunniakansalainen, ilmakehän fysiikan ja optiikan asiantuntija. Aihe : Vladimir Jevsejevitš Zuev Suhde : palkinto, jonka hän sai</w:t>
      </w:r>
    </w:p>
    <w:p>
      <w:r>
        <w:rPr>
          <w:b/>
        </w:rPr>
        <w:t xml:space="preserve">Tulos</w:t>
      </w:r>
    </w:p>
    <w:p>
      <w:r>
        <w:t xml:space="preserve">Minkä palkinnon Vladimir Jevsejevitš Zuev sai?</w:t>
      </w:r>
    </w:p>
    <w:p>
      <w:r>
        <w:rPr>
          <w:b/>
        </w:rPr>
        <w:t xml:space="preserve">Esimerkki 4.2166</w:t>
      </w:r>
    </w:p>
    <w:p>
      <w:r>
        <w:t xml:space="preserve">Konteksti: Tämä kertomus kyseenalaistetaan Xu Beihongin myöhemmän vaimon kirjoittamassa elämäkerrassa - Liao Jingwen toteaa, että Xu Beihongin ja oppilaan välillä ei ollut sopimatonta suhdetta. Aihe : Xu Beihong Suhde : puoliso.</w:t>
      </w:r>
    </w:p>
    <w:p>
      <w:r>
        <w:rPr>
          <w:b/>
        </w:rPr>
        <w:t xml:space="preserve">Tulos</w:t>
      </w:r>
    </w:p>
    <w:p>
      <w:r>
        <w:t xml:space="preserve">Mikä on Xu Beihongin puolison nimi?</w:t>
      </w:r>
    </w:p>
    <w:p>
      <w:r>
        <w:rPr>
          <w:b/>
        </w:rPr>
        <w:t xml:space="preserve">Esimerkki 4.2167</w:t>
      </w:r>
    </w:p>
    <w:p>
      <w:r>
        <w:t xml:space="preserve">Konteksti : The Deadliest Season on vuonna 1977 tehty tv-elokuva, joka esitettiin alun perin Yhdysvalloissa CBS:llä. Aihe : The Deadliest Season Suhde : tuotantoyhtiö.</w:t>
      </w:r>
    </w:p>
    <w:p>
      <w:r>
        <w:rPr>
          <w:b/>
        </w:rPr>
        <w:t xml:space="preserve">Tulos</w:t>
      </w:r>
    </w:p>
    <w:p>
      <w:r>
        <w:t xml:space="preserve">Mikä tuotantoyhtiö oli mukana The Deadliest Seasonissa?</w:t>
      </w:r>
    </w:p>
    <w:p>
      <w:r>
        <w:rPr>
          <w:b/>
        </w:rPr>
        <w:t xml:space="preserve">Esimerkki 4.2168</w:t>
      </w:r>
    </w:p>
    <w:p>
      <w:r>
        <w:t xml:space="preserve">Konteksti : Reilu tuuli Jaavalle on Joseph Kanen ohjaama yhdysvaltalainen seikkailuelokuva vuodelta 1953, jonka pääosissa nähdään Fred MacMurray, Vera Ralston, Robert Douglas ja Victor McLaglen. Aihe : Reilu tuuli Jaavalle Suhde : ohjaaja</w:t>
      </w:r>
    </w:p>
    <w:p>
      <w:r>
        <w:rPr>
          <w:b/>
        </w:rPr>
        <w:t xml:space="preserve">Tulos</w:t>
      </w:r>
    </w:p>
    <w:p>
      <w:r>
        <w:t xml:space="preserve">Kuka ohjasi Fair Windin Jaavalle?</w:t>
      </w:r>
    </w:p>
    <w:p>
      <w:r>
        <w:rPr>
          <w:b/>
        </w:rPr>
        <w:t xml:space="preserve">Esimerkki 4.2169</w:t>
      </w:r>
    </w:p>
    <w:p>
      <w:r>
        <w:t xml:space="preserve">Konteksti : Muotokuvamaalari Georg Desmarées eli Des Marées syntyi vuonna 1697 Tukholmassa, jossa Martin Meytens, jonka assistentti hänestä myöhemmin tuli, opetti häntä maalaamaan. Aihe : Georg Desmarées Suhde : ammatti.</w:t>
      </w:r>
    </w:p>
    <w:p>
      <w:r>
        <w:rPr>
          <w:b/>
        </w:rPr>
        <w:t xml:space="preserve">Tulos</w:t>
      </w:r>
    </w:p>
    <w:p>
      <w:r>
        <w:t xml:space="preserve">Mikä oli Georg Desmaréesin ammatti?</w:t>
      </w:r>
    </w:p>
    <w:p>
      <w:r>
        <w:rPr>
          <w:b/>
        </w:rPr>
        <w:t xml:space="preserve">Esimerkki 4.2170</w:t>
      </w:r>
    </w:p>
    <w:p>
      <w:r>
        <w:t xml:space="preserve">Konteksti : ``Savukkeet, alkoholi ja rullaluistelu'' on Channel 4:n komediasarjan Father Ted toisen sarjan kahdeksas jakso ja kaikkiaan neljästoista jakso. Aihe : Savukkeet, alkoholi ja rullaluistelu Suhde : sarja : sarja</w:t>
      </w:r>
    </w:p>
    <w:p>
      <w:r>
        <w:rPr>
          <w:b/>
        </w:rPr>
        <w:t xml:space="preserve">Tulos</w:t>
      </w:r>
    </w:p>
    <w:p>
      <w:r>
        <w:t xml:space="preserve">Mistä sarjasta on Savukkeet ja alkoholi ja rullaluistelu?</w:t>
      </w:r>
    </w:p>
    <w:p>
      <w:r>
        <w:rPr>
          <w:b/>
        </w:rPr>
        <w:t xml:space="preserve">Esimerkki 4.2171</w:t>
      </w:r>
    </w:p>
    <w:p>
      <w:r>
        <w:t xml:space="preserve">Taustaa: Kaikki Viacom Productionsin ohjelmat omistaa nykyään CBS Studios Productions, LLC., joka on holdingyhtiö, ja niitä jakelee CBS Television Distribution Paramount Televisionin kautta (aiemmin CBS Paramount Domestic Television ja sitä ennen Paramount Domestic Television ja Viacom Enterprises). Aihe : Viacom Productions Suhde : emoyhtiö.</w:t>
      </w:r>
    </w:p>
    <w:p>
      <w:r>
        <w:rPr>
          <w:b/>
        </w:rPr>
        <w:t xml:space="preserve">Tulos</w:t>
      </w:r>
    </w:p>
    <w:p>
      <w:r>
        <w:t xml:space="preserve">Mihin yhtiöön Viacom Productions kuuluu?</w:t>
      </w:r>
    </w:p>
    <w:p>
      <w:r>
        <w:rPr>
          <w:b/>
        </w:rPr>
        <w:t xml:space="preserve">Esimerkki 4.2172</w:t>
      </w:r>
    </w:p>
    <w:p>
      <w:r>
        <w:t xml:space="preserve">Konteksti : John F. Bickford (12. maaliskuuta 1843 -- 28. huhtikuuta 1927) sai kunniamitalin Yhdysvaltain sisällissodassa. Aihe : John F. Bickford Suhde : konflikti</w:t>
      </w:r>
    </w:p>
    <w:p>
      <w:r>
        <w:rPr>
          <w:b/>
        </w:rPr>
        <w:t xml:space="preserve">Tulos</w:t>
      </w:r>
    </w:p>
    <w:p>
      <w:r>
        <w:t xml:space="preserve">Missä sodassa John F. Bickford taisteli?</w:t>
      </w:r>
    </w:p>
    <w:p>
      <w:r>
        <w:rPr>
          <w:b/>
        </w:rPr>
        <w:t xml:space="preserve">Esimerkki 4.2173</w:t>
      </w:r>
    </w:p>
    <w:p>
      <w:r>
        <w:t xml:space="preserve">Werner Dörnbrack (29. helmikuuta 1916 - 16. maaliskuuta 1981) oli toisen maailmansodan aikana Luftwaffen korkeasti palkittu majuri, joka oli yksi vain 882:sta rautaristin ja tammilehtien ritariristin saajasta. Aihe : Werner Dörnbrack Suhde : saatu palkinto.</w:t>
      </w:r>
    </w:p>
    <w:p>
      <w:r>
        <w:rPr>
          <w:b/>
        </w:rPr>
        <w:t xml:space="preserve">Tulos</w:t>
      </w:r>
    </w:p>
    <w:p>
      <w:r>
        <w:t xml:space="preserve">Minkä palkinnon Werner Dörnbrack sai?</w:t>
      </w:r>
    </w:p>
    <w:p>
      <w:r>
        <w:rPr>
          <w:b/>
        </w:rPr>
        <w:t xml:space="preserve">Esimerkki 4.2174</w:t>
      </w:r>
    </w:p>
    <w:p>
      <w:r>
        <w:t xml:space="preserve">Konteksti : Julie Andrieu syntyi Pariisissa näyttelijä Nicole Courcelin tyttärenä, joka oli naimisissa häntä paljon nuoremman miehen kanssa ja joka hylkäsi hänet raskauden aikana. Aihe : Julie Andrieu Suhde : puoliso</w:t>
      </w:r>
    </w:p>
    <w:p>
      <w:r>
        <w:rPr>
          <w:b/>
        </w:rPr>
        <w:t xml:space="preserve">Tulos</w:t>
      </w:r>
    </w:p>
    <w:p>
      <w:r>
        <w:t xml:space="preserve">Mikä on Julie Andrieun puolison nimi?</w:t>
      </w:r>
    </w:p>
    <w:p>
      <w:r>
        <w:rPr>
          <w:b/>
        </w:rPr>
        <w:t xml:space="preserve">Esimerkki 4.2175</w:t>
      </w:r>
    </w:p>
    <w:p>
      <w:r>
        <w:t xml:space="preserve">Konteksti: Nainen ja kokki (1660) on hollantilaisen taidemaalarin Pieter de Hoochin öljymaalaus kankaalle, joka on esimerkki hollantilaisen kultakauden maalaustaiteesta ja kuuluu Eremitaasin museon kokoelmaan. Aihe : Nainen ja kokki Suhde : kokoelma</w:t>
      </w:r>
    </w:p>
    <w:p>
      <w:r>
        <w:rPr>
          <w:b/>
        </w:rPr>
        <w:t xml:space="preserve">Tulos</w:t>
      </w:r>
    </w:p>
    <w:p>
      <w:r>
        <w:t xml:space="preserve">Mikä on sen paikan nimi, josta Lady ja hänen kokkinsa löytyvät?</w:t>
      </w:r>
    </w:p>
    <w:p>
      <w:r>
        <w:rPr>
          <w:b/>
        </w:rPr>
        <w:t xml:space="preserve">Esimerkki 4.2176</w:t>
      </w:r>
    </w:p>
    <w:p>
      <w:r>
        <w:t xml:space="preserve">Konteksti : Desert Combat (DC) on Trauma Studiosin luoma modi Battlefield 1942 -tietokonepeliin. Aihe : Desert Combat Suhde : perustuu modiin.</w:t>
      </w:r>
    </w:p>
    <w:p>
      <w:r>
        <w:rPr>
          <w:b/>
        </w:rPr>
        <w:t xml:space="preserve">Tulos</w:t>
      </w:r>
    </w:p>
    <w:p>
      <w:r>
        <w:t xml:space="preserve">Mikä on Desert Combatin perusta?</w:t>
      </w:r>
    </w:p>
    <w:p>
      <w:r>
        <w:rPr>
          <w:b/>
        </w:rPr>
        <w:t xml:space="preserve">Esimerkki 4.2177</w:t>
      </w:r>
    </w:p>
    <w:p>
      <w:r>
        <w:t xml:space="preserve">Konteksti : Inkscapen ensisijainen vektorigrafiikkaformaatti on Scalable Vector Graphics (SVG) versio 1.1. Aihe : Inkscape Suhde : perustuu</w:t>
      </w:r>
    </w:p>
    <w:p>
      <w:r>
        <w:rPr>
          <w:b/>
        </w:rPr>
        <w:t xml:space="preserve">Tulos</w:t>
      </w:r>
    </w:p>
    <w:p>
      <w:r>
        <w:t xml:space="preserve">Mikä on Inkscapen perusta?</w:t>
      </w:r>
    </w:p>
    <w:p>
      <w:r>
        <w:rPr>
          <w:b/>
        </w:rPr>
        <w:t xml:space="preserve">Esimerkki 4.2178</w:t>
      </w:r>
    </w:p>
    <w:p>
      <w:r>
        <w:t xml:space="preserve">Konteksti : Gabriel Betancourt erosi vaimostaan Yolanda Puleciosta vuonna 1980 ja sai tyttäriensä huoltajuuden. Aihe : Gabriel Betancourt Suhde : puoliso</w:t>
      </w:r>
    </w:p>
    <w:p>
      <w:r>
        <w:rPr>
          <w:b/>
        </w:rPr>
        <w:t xml:space="preserve">Tulos</w:t>
      </w:r>
    </w:p>
    <w:p>
      <w:r>
        <w:t xml:space="preserve">Mikä on Gabriel Betancourtin puolison nimi?</w:t>
      </w:r>
    </w:p>
    <w:p>
      <w:r>
        <w:rPr>
          <w:b/>
        </w:rPr>
        <w:t xml:space="preserve">Esimerkki 4.2179</w:t>
      </w:r>
    </w:p>
    <w:p>
      <w:r>
        <w:t xml:space="preserve">Konteksti : Augustus Dickens kuoli tuberkuloosiin Amerikassa 39-vuotiaana, ja hänet haudattiin Gracelandin hautausmaalle Chicagossa. Aihe : Augustus Dickens Suhde : sairaus.</w:t>
      </w:r>
    </w:p>
    <w:p>
      <w:r>
        <w:rPr>
          <w:b/>
        </w:rPr>
        <w:t xml:space="preserve">Tulos</w:t>
      </w:r>
    </w:p>
    <w:p>
      <w:r>
        <w:t xml:space="preserve">Minkä sairauden kanssa Augustus Dickens kamppaili?</w:t>
      </w:r>
    </w:p>
    <w:p>
      <w:r>
        <w:rPr>
          <w:b/>
        </w:rPr>
        <w:t xml:space="preserve">Esimerkki 4.2180</w:t>
      </w:r>
    </w:p>
    <w:p>
      <w:r>
        <w:t xml:space="preserve">Sisältö : The Dark Hills Divide (Kirja 1) Beyond the Valley of Thorns (Kirja 2) The Tenth City (Kirja 3) Into the Mist (Prequel) Stargazer (Patrick Carman) (Kirja 4) Aihe : The Dark Hills Divide Suhde : sarja</w:t>
      </w:r>
    </w:p>
    <w:p>
      <w:r>
        <w:rPr>
          <w:b/>
        </w:rPr>
        <w:t xml:space="preserve">Tulos</w:t>
      </w:r>
    </w:p>
    <w:p>
      <w:r>
        <w:t xml:space="preserve">Mihin sarjaan The Dark Hills Divide kuuluu?</w:t>
      </w:r>
    </w:p>
    <w:p>
      <w:r>
        <w:rPr>
          <w:b/>
        </w:rPr>
        <w:t xml:space="preserve">Esimerkki 4.2181</w:t>
      </w:r>
    </w:p>
    <w:p>
      <w:r>
        <w:t xml:space="preserve">Konteksti : Presidentti Gari Pellam (englanniksi: Wife of President) on A. Kodandarami Reddyn ohjaama ja V.Doraswamy Rajun tuottama teluguelokuva vuodelta 1992, jonka on tuottanut VMC Productions. Aihe : Presidentti Gari Pellam Suhde : tuotantoyhtiö.</w:t>
      </w:r>
    </w:p>
    <w:p>
      <w:r>
        <w:rPr>
          <w:b/>
        </w:rPr>
        <w:t xml:space="preserve">Tulos</w:t>
      </w:r>
    </w:p>
    <w:p>
      <w:r>
        <w:t xml:space="preserve">Mikä studio tuotti presidentti Gari Pellamin?</w:t>
      </w:r>
    </w:p>
    <w:p>
      <w:r>
        <w:rPr>
          <w:b/>
        </w:rPr>
        <w:t xml:space="preserve">Esimerkki 4.2182</w:t>
      </w:r>
    </w:p>
    <w:p>
      <w:r>
        <w:t xml:space="preserve">Konteksti : Nuray Deliktaş (s. 1971) on entinen turkkilainen taekwondon Euroopan mestari. Aihe : Nuray Deliktaş Suhde : sukupuoli tai sukupuolta.</w:t>
      </w:r>
    </w:p>
    <w:p>
      <w:r>
        <w:rPr>
          <w:b/>
        </w:rPr>
        <w:t xml:space="preserve">Tulos</w:t>
      </w:r>
    </w:p>
    <w:p>
      <w:r>
        <w:t xml:space="preserve">Mikä on Nuray Deliktaşin sukupuoli?</w:t>
      </w:r>
    </w:p>
    <w:p>
      <w:r>
        <w:rPr>
          <w:b/>
        </w:rPr>
        <w:t xml:space="preserve">Esimerkki 4.2183</w:t>
      </w:r>
    </w:p>
    <w:p>
      <w:r>
        <w:t xml:space="preserve">Konteksti : Elias Durnford kuoli keltakuumeeseen 21. kesäkuuta 1794 Tobagon saarella. Aihe : Elias Durnford Suhde : ammatti.</w:t>
      </w:r>
    </w:p>
    <w:p>
      <w:r>
        <w:rPr>
          <w:b/>
        </w:rPr>
        <w:t xml:space="preserve">Tulos</w:t>
      </w:r>
    </w:p>
    <w:p>
      <w:r>
        <w:t xml:space="preserve">Mikä oli Elias Durnfordin ammatti?</w:t>
      </w:r>
    </w:p>
    <w:p>
      <w:r>
        <w:rPr>
          <w:b/>
        </w:rPr>
        <w:t xml:space="preserve">Esimerkki 4.2184</w:t>
      </w:r>
    </w:p>
    <w:p>
      <w:r>
        <w:t xml:space="preserve">Konteksti : Se oli osa trilogiaa, Meghe Dhaka Tara (1960), Komal Gandhar ja Subarnarekha (1962), jotka kaikki käsittelivät Intian jakamisen jälkimaininkeja vuonna 1947 ja siitä selviytyviä pakolaisia, vaikkakin tämä oli hänen tuotantonsa optimistisin elokuva. Aihe : Komal Gandhar Suhde : ohjaaja.</w:t>
      </w:r>
    </w:p>
    <w:p>
      <w:r>
        <w:rPr>
          <w:b/>
        </w:rPr>
        <w:t xml:space="preserve">Tulos</w:t>
      </w:r>
    </w:p>
    <w:p>
      <w:r>
        <w:t xml:space="preserve">Kuka ohjasi Komal Gandharin?</w:t>
      </w:r>
    </w:p>
    <w:p>
      <w:r>
        <w:rPr>
          <w:b/>
        </w:rPr>
        <w:t xml:space="preserve">Esimerkki 4.2185</w:t>
      </w:r>
    </w:p>
    <w:p>
      <w:r>
        <w:t xml:space="preserve">Taustaa: Hewa Bora Airwaysin lento 952 (EO952/ALX952) oli matkustajalento, joka syöksyi maahan Bangokan kansainvälisellä lentokentällä Kisanganissa, Kongon demokraattisessa tasavallassa 8. heinäkuuta 2011. Kohde : Hewa Bora Airwaysin lento 952 Suhde : ajankohta</w:t>
      </w:r>
    </w:p>
    <w:p>
      <w:r>
        <w:rPr>
          <w:b/>
        </w:rPr>
        <w:t xml:space="preserve">Tulos</w:t>
      </w:r>
    </w:p>
    <w:p>
      <w:r>
        <w:t xml:space="preserve">Mikä oli Hewa Bora Airwaysin lennon 952 päivämäärä?</w:t>
      </w:r>
    </w:p>
    <w:p>
      <w:r>
        <w:rPr>
          <w:b/>
        </w:rPr>
        <w:t xml:space="preserve">Esimerkki 4.2186</w:t>
      </w:r>
    </w:p>
    <w:p>
      <w:r>
        <w:t xml:space="preserve">Konteksti : Slaughter Trail on Irving Allenin tuottama ja ohjaama, Corriganvillessä kuvattu lännenelokuva vuodelta 1951, jonka julkaisi RKO Pictures. Aihe : Slaughter Trail Suhde : tuotantoyhtiö</w:t>
      </w:r>
    </w:p>
    <w:p>
      <w:r>
        <w:rPr>
          <w:b/>
        </w:rPr>
        <w:t xml:space="preserve">Tulos</w:t>
      </w:r>
    </w:p>
    <w:p>
      <w:r>
        <w:t xml:space="preserve">Mikä studio tuotti Slaughter Trailin?</w:t>
      </w:r>
    </w:p>
    <w:p>
      <w:r>
        <w:rPr>
          <w:b/>
        </w:rPr>
        <w:t xml:space="preserve">Esimerkki 4.2187</w:t>
      </w:r>
    </w:p>
    <w:p>
      <w:r>
        <w:t xml:space="preserve">Context : ボア, s. 5. marraskuuta 1986), joka tunnetaan taiteilijanimellä BoA, on eteläkorealainen laulaja ja näyttelijä, joka toimii Etelä-Koreassa ja Japanissa. Aihe : BoA Suhde : sukupuoli tai sukupuolta.</w:t>
      </w:r>
    </w:p>
    <w:p>
      <w:r>
        <w:rPr>
          <w:b/>
        </w:rPr>
        <w:t xml:space="preserve">Tulos</w:t>
      </w:r>
    </w:p>
    <w:p>
      <w:r>
        <w:t xml:space="preserve">Mikä oli BoA:n sukupuoli?</w:t>
      </w:r>
    </w:p>
    <w:p>
      <w:r>
        <w:rPr>
          <w:b/>
        </w:rPr>
        <w:t xml:space="preserve">Esimerkki 4.2188</w:t>
      </w:r>
    </w:p>
    <w:p>
      <w:r>
        <w:t xml:space="preserve">Konteksti : Darrin Hancock syntyi ja kasvoi Birminghamissa, Alabamassa, mutta muutti kuudennella luokalla pieneen Griffinin kuntaan Georgiassa, Atlantan eteläpuolella Spaldingin piirikunnassa. Aihe: Darrin Hancock Suhde: ammatti.</w:t>
      </w:r>
    </w:p>
    <w:p>
      <w:r>
        <w:rPr>
          <w:b/>
        </w:rPr>
        <w:t xml:space="preserve">Tulos</w:t>
      </w:r>
    </w:p>
    <w:p>
      <w:r>
        <w:t xml:space="preserve">Mikä oli Darrin Hancockin ura?</w:t>
      </w:r>
    </w:p>
    <w:p>
      <w:r>
        <w:rPr>
          <w:b/>
        </w:rPr>
        <w:t xml:space="preserve">Esimerkki 4.2189</w:t>
      </w:r>
    </w:p>
    <w:p>
      <w:r>
        <w:t xml:space="preserve">Konteksti : Richard Gere - John ``Jack'' Sommersby/Horace Townsend Jodie Foster - Laurel Sommersby Brett Kelley - Rob Sommersby, poika Bill Pullman - Orin Meecham James Earl Jones - Tuomari Barry Conrad Isaacs Lanny Flaherty - Buck William Windom - Reverend Powell Wendell Wellman - Travis Clarice Taylor - Esther Frankie Faison - Joseph R. Lee Ermey - Dick Mead Richard Hamilton - Doc Evans Maury Chaykin - asianajaja Dawson Ray McKinnon - asianajaja Webb Caileb Ryder/Caitlen Ryder - Rachel-vauva Aihe : Sommersby Suhde : ohjaaja</w:t>
      </w:r>
    </w:p>
    <w:p>
      <w:r>
        <w:rPr>
          <w:b/>
        </w:rPr>
        <w:t xml:space="preserve">Tulos</w:t>
      </w:r>
    </w:p>
    <w:p>
      <w:r>
        <w:t xml:space="preserve">Kuka oli Sommersbyn pääohjaaja?</w:t>
      </w:r>
    </w:p>
    <w:p>
      <w:r>
        <w:rPr>
          <w:b/>
        </w:rPr>
        <w:t xml:space="preserve">Esimerkki 4.2190</w:t>
      </w:r>
    </w:p>
    <w:p>
      <w:r>
        <w:t xml:space="preserve">Konteksti: Rocky Barton (28. heinäkuuta 1956 -- 12. heinäkuuta 2006) teloitettiin Ohion osavaltiossa 12. heinäkuuta 2006 vaimonsa, 43-vuotiaan Kimbirli Jo Bartonin murhasta heidän kotonaan Waynesvillessä, Ohiossa. Aihe : Rocky Barton Suhde : tuomittu seuraavista syistä</w:t>
      </w:r>
    </w:p>
    <w:p>
      <w:r>
        <w:rPr>
          <w:b/>
        </w:rPr>
        <w:t xml:space="preserve">Tulos</w:t>
      </w:r>
    </w:p>
    <w:p>
      <w:r>
        <w:t xml:space="preserve">Mistä rikoksesta Rocky Bartonia syytettiin?</w:t>
      </w:r>
    </w:p>
    <w:p>
      <w:r>
        <w:rPr>
          <w:b/>
        </w:rPr>
        <w:t xml:space="preserve">Esimerkki 4.2191</w:t>
      </w:r>
    </w:p>
    <w:p>
      <w:r>
        <w:t xml:space="preserve">Konteksti: Ricki &amp; Copper (1959--1969) oli suosittu paikallinen lastenohjelma, joka esitettiin arkipäivisin aamuisin WTAE-TV:llä Pittsburghissa, Pennsylvaniassa, ja se oli toinen kahdesta paikallisesti tuotetusta lastenohjelmasta, jotka esitettiin WTAE:llä, toinen oli iltapäivällä esitettävä Paul Shannonin Adventure Time. Aihe : Ricki &amp; Copper Suhde : kuvauspaikka</w:t>
      </w:r>
    </w:p>
    <w:p>
      <w:r>
        <w:rPr>
          <w:b/>
        </w:rPr>
        <w:t xml:space="preserve">Tulos</w:t>
      </w:r>
    </w:p>
    <w:p>
      <w:r>
        <w:t xml:space="preserve">Missä paikassa Ricki &amp; Copper on olemassa?</w:t>
      </w:r>
    </w:p>
    <w:p>
      <w:r>
        <w:rPr>
          <w:b/>
        </w:rPr>
        <w:t xml:space="preserve">Esimerkki 4.2192</w:t>
      </w:r>
    </w:p>
    <w:p>
      <w:r>
        <w:t xml:space="preserve">Konteksti: Ystävämme pohjoisessa auttoi luomaan uran neljälle pääosanesittäjälleen, Daniel Craigille, Christopher Ecclestonin, Gina McKeen ja Mark Strongin, ja erityisesti Craigin roolia sarjassa on kutsuttu hänen läpimurtoroolikseen. Aihe : Ystävämme pohjoisessa Suhde : alkuperäinen verkko.</w:t>
      </w:r>
    </w:p>
    <w:p>
      <w:r>
        <w:rPr>
          <w:b/>
        </w:rPr>
        <w:t xml:space="preserve">Tulos</w:t>
      </w:r>
    </w:p>
    <w:p>
      <w:r>
        <w:t xml:space="preserve">Mikä oli Pohjoisen ystäviemme alkuperäinen verkosto?</w:t>
      </w:r>
    </w:p>
    <w:p>
      <w:r>
        <w:rPr>
          <w:b/>
        </w:rPr>
        <w:t xml:space="preserve">Esimerkki 4.2193</w:t>
      </w:r>
    </w:p>
    <w:p>
      <w:r>
        <w:t xml:space="preserve">Konteksti: Lorenzo di Credin muotokuva on italialaisen renessanssitaiteilijan Peruginon maalaus, joka on peräisin noin vuodelta 1504 ja joka on esillä National Gallery of Artissa Washingtonissa, DC:ssä, Yhdysvalloissa. Aihe : Lorenzo di Credin muotokuva Suhde : kokoelma</w:t>
      </w:r>
    </w:p>
    <w:p>
      <w:r>
        <w:rPr>
          <w:b/>
        </w:rPr>
        <w:t xml:space="preserve">Tulos</w:t>
      </w:r>
    </w:p>
    <w:p>
      <w:r>
        <w:t xml:space="preserve">Mikä on sen paikan nimi, josta löytyy Lorenzo di Credin muotokuva?</w:t>
      </w:r>
    </w:p>
    <w:p>
      <w:r>
        <w:rPr>
          <w:b/>
        </w:rPr>
        <w:t xml:space="preserve">Esimerkki 4.2194</w:t>
      </w:r>
    </w:p>
    <w:p>
      <w:r>
        <w:t xml:space="preserve">Konteksti : Roger Keith Coleman (1. marraskuuta 1958 - 20. toukokuuta 1992) oli Grundyn, Virginian osavaltion hiilikaivosmies, joka tuomittiin ja teloitettiin kälynsä Wanda McCoyn murhasta. Aihe : Roger Keith Coleman Suhde : tuomittu...</w:t>
      </w:r>
    </w:p>
    <w:p>
      <w:r>
        <w:rPr>
          <w:b/>
        </w:rPr>
        <w:t xml:space="preserve">Tulos</w:t>
      </w:r>
    </w:p>
    <w:p>
      <w:r>
        <w:t xml:space="preserve">Mikä rikos johti Roger Keith Colemanin tuomitsemiseen?</w:t>
      </w:r>
    </w:p>
    <w:p>
      <w:r>
        <w:rPr>
          <w:b/>
        </w:rPr>
        <w:t xml:space="preserve">Esimerkki 4.2195</w:t>
      </w:r>
    </w:p>
    <w:p>
      <w:r>
        <w:t xml:space="preserve">Konteksti : Petrus Hofstede de Groot (8. lokakuuta 1802 - 5. joulukuuta 1886), hollantilainen teologi, syntyi Leerissä Itä-Frieslandissa ja opiskeli Groningenin lukiossa ja yliopistossa. Aihe : Petrus Hofstede de Groot Suhde : kouluttautui vuonna</w:t>
      </w:r>
    </w:p>
    <w:p>
      <w:r>
        <w:rPr>
          <w:b/>
        </w:rPr>
        <w:t xml:space="preserve">Tulos</w:t>
      </w:r>
    </w:p>
    <w:p>
      <w:r>
        <w:t xml:space="preserve">Missä yliopistossa Petrus Hofstede de Groot opiskeli?</w:t>
      </w:r>
    </w:p>
    <w:p>
      <w:r>
        <w:rPr>
          <w:b/>
        </w:rPr>
        <w:t xml:space="preserve">Esimerkki 4.2196</w:t>
      </w:r>
    </w:p>
    <w:p>
      <w:r>
        <w:t xml:space="preserve">Konteksti : Sarah Fairbrother (kutsui itseään Louisaksi ja tunnettiin vuodesta 1859 alkaen nimellä Mrs FitzGeorge; 31. lokakuuta 1816 - 12. tammikuuta 1890) oli englantilainen näyttelijätär ja prinssi Yrjön, Cambridgen herttuan, Yrjö III:n miespuolisen pojanpojanpojan rakastajatar. Koska pariskunta avioitui vastoin vuoden 1772 kuninkaallisia avioliittoja koskevaa lakia, heidän avioliittoaan ei tunnustettu lain mukaan. Aihe : Sarah Fairbrother Suhde : puoliso</w:t>
      </w:r>
    </w:p>
    <w:p>
      <w:r>
        <w:rPr>
          <w:b/>
        </w:rPr>
        <w:t xml:space="preserve">Tulos</w:t>
      </w:r>
    </w:p>
    <w:p>
      <w:r>
        <w:t xml:space="preserve">Mikä on Sarah Fairbrotherin puolison nimi?</w:t>
      </w:r>
    </w:p>
    <w:p>
      <w:r>
        <w:rPr>
          <w:b/>
        </w:rPr>
        <w:t xml:space="preserve">Esimerkki 4.2197</w:t>
      </w:r>
    </w:p>
    <w:p>
      <w:r>
        <w:t xml:space="preserve">Konteksti : Syntynyt Malcolm Bruce Turnerina Saltburnissa ja opiskellut Dulwich Collegessa, hän oppi soittamaan klarinettia koulupoikana ja aloitti alttosaksofonin soittamisen palvellessaan kuninkaallisissa ilmavoimissa vuonna 1943 toisen maailmansodan aikana. Hän soitti Freddy Randallin kanssa vuosina 1948-53 ja työskenteli Queen Mary -aluksella tanssiyhtyeessä sekä kvartetissa Dill Jonesin ja Peter Indin kanssa. Hän opiskeli lyhyesti Lee Konitzin johdolla New Yorkissa vuonna 1950. Aihe : Bruce Turner Suhde : kuolinpäivä.</w:t>
      </w:r>
    </w:p>
    <w:p>
      <w:r>
        <w:rPr>
          <w:b/>
        </w:rPr>
        <w:t xml:space="preserve">Tulos</w:t>
      </w:r>
    </w:p>
    <w:p>
      <w:r>
        <w:t xml:space="preserve">Minä päivänä Bruce Turner kuoli?</w:t>
      </w:r>
    </w:p>
    <w:p>
      <w:r>
        <w:rPr>
          <w:b/>
        </w:rPr>
        <w:t xml:space="preserve">Esimerkki 4.2198</w:t>
      </w:r>
    </w:p>
    <w:p>
      <w:r>
        <w:t xml:space="preserve">Konteksti : New Yorkissa syntynyt Whitney Straight oli majuri Willard Dickerman Straightin ja perijätär Dorothy Payne Whitneyn poika. Aihe : Whitney Straight Suhde : sotilashaara.</w:t>
      </w:r>
    </w:p>
    <w:p>
      <w:r>
        <w:rPr>
          <w:b/>
        </w:rPr>
        <w:t xml:space="preserve">Tulos</w:t>
      </w:r>
    </w:p>
    <w:p>
      <w:r>
        <w:t xml:space="preserve">Missä sotilashaarassa Whitney Straight palveli?</w:t>
      </w:r>
    </w:p>
    <w:p>
      <w:r>
        <w:rPr>
          <w:b/>
        </w:rPr>
        <w:t xml:space="preserve">Esimerkki 4.2199</w:t>
      </w:r>
    </w:p>
    <w:p>
      <w:r>
        <w:t xml:space="preserve">Konteksti : Gorlestonin psalttari (British Library Manuscript Additional 49622) on 1300-luvun käsikirjoitus, joka sisältää varhaisia musiikkiopetuksia ja humoristisia marginaaleita. Aihe : Gorleston Psalter Suhde : kokoelma</w:t>
      </w:r>
    </w:p>
    <w:p>
      <w:r>
        <w:rPr>
          <w:b/>
        </w:rPr>
        <w:t xml:space="preserve">Tulos</w:t>
      </w:r>
    </w:p>
    <w:p>
      <w:r>
        <w:t xml:space="preserve">Mikä on sen paikan nimi, josta Gorleston Psalter löytyy?</w:t>
      </w:r>
    </w:p>
    <w:p>
      <w:r>
        <w:rPr>
          <w:b/>
        </w:rPr>
        <w:t xml:space="preserve">Esimerkki 4.2200</w:t>
      </w:r>
    </w:p>
    <w:p>
      <w:r>
        <w:t xml:space="preserve">Konteksti : Mahmud II (osmanien turkki: محمود ثانى Mahmud-u sānī, محمود عدلى Mahmud-u Âdlî) (turkki: II. Mahmud) (20. heinäkuuta 1785 -- 1. heinäkuuta 1839) oli Osmanien valtakunnan 30. sulttaani vuodesta 1808 kuolemaansa vuonna 1839. Aihe : Mahmud II Suhde : lääketieteellinen tila.</w:t>
      </w:r>
    </w:p>
    <w:p>
      <w:r>
        <w:rPr>
          <w:b/>
        </w:rPr>
        <w:t xml:space="preserve">Tulos</w:t>
      </w:r>
    </w:p>
    <w:p>
      <w:r>
        <w:t xml:space="preserve">Mikä sairaus vaivaa Mahmud II:ta?</w:t>
      </w:r>
    </w:p>
    <w:p>
      <w:r>
        <w:rPr>
          <w:b/>
        </w:rPr>
        <w:t xml:space="preserve">Esimerkki 4.2201</w:t>
      </w:r>
    </w:p>
    <w:p>
      <w:r>
        <w:t xml:space="preserve">Konteksti : Cốc Cốc on saatavilla Windows- ja OSX-käyttöjärjestelmille.X ja tukee englantia ja vietnamia. Aihe : Cốc Cốc Suhde : perustuu seuraavaan</w:t>
      </w:r>
    </w:p>
    <w:p>
      <w:r>
        <w:rPr>
          <w:b/>
        </w:rPr>
        <w:t xml:space="preserve">Tulos</w:t>
      </w:r>
    </w:p>
    <w:p>
      <w:r>
        <w:t xml:space="preserve">Mihin Cốc Cốc perustuu?</w:t>
      </w:r>
    </w:p>
    <w:p>
      <w:r>
        <w:rPr>
          <w:b/>
        </w:rPr>
        <w:t xml:space="preserve">Esimerkki 4.2202</w:t>
      </w:r>
    </w:p>
    <w:p>
      <w:r>
        <w:t xml:space="preserve">Konteksti: Georgian yliopisto hankki Harry Crewsin paperit elokuussa 2006. Aihe : Harry Crews Suhde : kouluttautunut osoitteessa</w:t>
      </w:r>
    </w:p>
    <w:p>
      <w:r>
        <w:rPr>
          <w:b/>
        </w:rPr>
        <w:t xml:space="preserve">Tulos</w:t>
      </w:r>
    </w:p>
    <w:p>
      <w:r>
        <w:t xml:space="preserve">Mikä korkeakoulu tai yliopisto liittyy Harry Crewsiin?</w:t>
      </w:r>
    </w:p>
    <w:p>
      <w:r>
        <w:rPr>
          <w:b/>
        </w:rPr>
        <w:t xml:space="preserve">Esimerkki 4.2203</w:t>
      </w:r>
    </w:p>
    <w:p>
      <w:r>
        <w:t xml:space="preserve">Konteksti : Thomas Pringle (5. tammikuuta 1789 - 5. joulukuuta 1834) oli skotlantilainen kirjailija, runoilija ja abolitionisti. Aihe : Thomas Pringle Suhde : lääketieteellinen tila.</w:t>
      </w:r>
    </w:p>
    <w:p>
      <w:r>
        <w:rPr>
          <w:b/>
        </w:rPr>
        <w:t xml:space="preserve">Tulos</w:t>
      </w:r>
    </w:p>
    <w:p>
      <w:r>
        <w:t xml:space="preserve">Mikä sairaus Thomas Pringlellä oli?</w:t>
      </w:r>
    </w:p>
    <w:p>
      <w:r>
        <w:rPr>
          <w:b/>
        </w:rPr>
        <w:t xml:space="preserve">Esimerkki 4.2204</w:t>
      </w:r>
    </w:p>
    <w:p>
      <w:r>
        <w:t xml:space="preserve">Konteksti : Elokuva ei saanut myönteistä arviota Varietyssa, jossa arvostelija kommentoi: ``Puolikova alkaa räväkkänä ja eloisana romanttisena komediana onnellisista ammattilaisjalkapalloilijoista, mutta hidastuu sitten liian sisäiseksi nykyaikaisten itseapuohjelmien vähättelyksi''. Aihe : Semi-Tough Suhde : ohjaaja</w:t>
      </w:r>
    </w:p>
    <w:p>
      <w:r>
        <w:rPr>
          <w:b/>
        </w:rPr>
        <w:t xml:space="preserve">Tulos</w:t>
      </w:r>
    </w:p>
    <w:p>
      <w:r>
        <w:t xml:space="preserve">Kuka on elokuvan Semi-Tough ohjaaja?</w:t>
      </w:r>
    </w:p>
    <w:p>
      <w:r>
        <w:rPr>
          <w:b/>
        </w:rPr>
        <w:t xml:space="preserve">Esimerkki 4.2205</w:t>
      </w:r>
    </w:p>
    <w:p>
      <w:r>
        <w:t xml:space="preserve">Konteksti : Infernal Affairs -elokuvan alkuperäisen elokuvamusiikin on kirjoittanut ja esittänyt Chan Kwong-wing. Aihe : Infernal Affairs Suhde : kerronnallinen kuvauspaikka</w:t>
      </w:r>
    </w:p>
    <w:p>
      <w:r>
        <w:rPr>
          <w:b/>
        </w:rPr>
        <w:t xml:space="preserve">Tulos</w:t>
      </w:r>
    </w:p>
    <w:p>
      <w:r>
        <w:t xml:space="preserve">Missä paikassa Infernal Affairs on?</w:t>
      </w:r>
    </w:p>
    <w:p>
      <w:r>
        <w:rPr>
          <w:b/>
        </w:rPr>
        <w:t xml:space="preserve">Esimerkki 4.2206</w:t>
      </w:r>
    </w:p>
    <w:p>
      <w:r>
        <w:t xml:space="preserve">Konteksti : Ernie Moser (s. 30. huhtikuuta 1949) on kanadalainen jääkiekkoilija, joka on eläkkeellä oleva oikeanpuoleinen laitahyökkääjä, jonka Toronto Maple Leafs valitsi vuoden 1969 NHL Amateur Draftissa yhdeksänneksi. Aihe : Ernie Moser Suhde : drafted by</w:t>
      </w:r>
    </w:p>
    <w:p>
      <w:r>
        <w:rPr>
          <w:b/>
        </w:rPr>
        <w:t xml:space="preserve">Tulos</w:t>
      </w:r>
    </w:p>
    <w:p>
      <w:r>
        <w:t xml:space="preserve">Missä joukkueessa Ernie Moser on?</w:t>
      </w:r>
    </w:p>
    <w:p>
      <w:r>
        <w:rPr>
          <w:b/>
        </w:rPr>
        <w:t xml:space="preserve">Esimerkki 4.2207</w:t>
      </w:r>
    </w:p>
    <w:p>
      <w:r>
        <w:t xml:space="preserve">Konteksti : Leopoldo Eleuteri menehtyi 19. tammikuuta 1926 ilmatörmäyksessä. Aihe : Leopoldo Eleuteri Suhde : konflikti</w:t>
      </w:r>
    </w:p>
    <w:p>
      <w:r>
        <w:rPr>
          <w:b/>
        </w:rPr>
        <w:t xml:space="preserve">Tulos</w:t>
      </w:r>
    </w:p>
    <w:p>
      <w:r>
        <w:t xml:space="preserve">Mihin sotaan tai taisteluun Leopoldo Eleuteri osallistui?</w:t>
      </w:r>
    </w:p>
    <w:p>
      <w:r>
        <w:rPr>
          <w:b/>
        </w:rPr>
        <w:t xml:space="preserve">Esimerkki 4.2208</w:t>
      </w:r>
    </w:p>
    <w:p>
      <w:r>
        <w:t xml:space="preserve">Konteksti : Francesco delle Operen muotokuva on italialaisen renessanssitaiteilijan Peruginon maalaus vuodelta 1494, joka on Firenzen Uffizin galleriassa. Aihe : Francesco delle Operen muotokuva Suhde : kokoelma</w:t>
      </w:r>
    </w:p>
    <w:p>
      <w:r>
        <w:rPr>
          <w:b/>
        </w:rPr>
        <w:t xml:space="preserve">Tulos</w:t>
      </w:r>
    </w:p>
    <w:p>
      <w:r>
        <w:t xml:space="preserve">Mikä on sen paikan nimi, josta löytyy Francesco delle Operen muotokuva?</w:t>
      </w:r>
    </w:p>
    <w:p>
      <w:r>
        <w:rPr>
          <w:b/>
        </w:rPr>
        <w:t xml:space="preserve">Esimerkki 4.2209</w:t>
      </w:r>
    </w:p>
    <w:p>
      <w:r>
        <w:t xml:space="preserve">Konteksti : Magda Linette (s. 12. helmikuuta 1992) on puolalainen tennisammattilainen. Aihe : Magda Linette Suhde : asuinpaikka</w:t>
      </w:r>
    </w:p>
    <w:p>
      <w:r>
        <w:rPr>
          <w:b/>
        </w:rPr>
        <w:t xml:space="preserve">Tulos</w:t>
      </w:r>
    </w:p>
    <w:p>
      <w:r>
        <w:t xml:space="preserve">Mistä kaupungista Magda Linette on kotoisin?</w:t>
      </w:r>
    </w:p>
    <w:p>
      <w:r>
        <w:rPr>
          <w:b/>
        </w:rPr>
        <w:t xml:space="preserve">Esimerkki 4.2210</w:t>
      </w:r>
    </w:p>
    <w:p>
      <w:r>
        <w:t xml:space="preserve">Konteksti : Joseph Stannard (13. syyskuuta 1797 -- 7. joulukuuta 1830) oli englantilainen meri- ja maisemamaalari sekä kaivertaja, Norwichin taiteilijakoulun (1803-1833) merkittävä jäsen, johon kuuluivat myös John Crome ja John Sell Cotman. Aihe : Joseph Stannard Suhde : terveydentila.</w:t>
      </w:r>
    </w:p>
    <w:p>
      <w:r>
        <w:rPr>
          <w:b/>
        </w:rPr>
        <w:t xml:space="preserve">Tulos</w:t>
      </w:r>
    </w:p>
    <w:p>
      <w:r>
        <w:t xml:space="preserve">Mikä sairaus tappoi Joseph Stannardin?</w:t>
      </w:r>
    </w:p>
    <w:p>
      <w:r>
        <w:rPr>
          <w:b/>
        </w:rPr>
        <w:t xml:space="preserve">Esimerkki 4.2211</w:t>
      </w:r>
    </w:p>
    <w:p>
      <w:r>
        <w:t xml:space="preserve">Konteksti: Tan Feihu (s. 1. tammikuuta 1987 Hunan) on kiinalainen miespuolinen vesipalloilija, joka kuului vuoden 2006 Aasian kisojen kultamitalijoukkueeseen. Aihe : Tan Feihu Suhde : sukupuoli tai sukupuolta.</w:t>
      </w:r>
    </w:p>
    <w:p>
      <w:r>
        <w:rPr>
          <w:b/>
        </w:rPr>
        <w:t xml:space="preserve">Tulos</w:t>
      </w:r>
    </w:p>
    <w:p>
      <w:r>
        <w:t xml:space="preserve">Mihin sukupuoleen Tan Feihu liittyy?</w:t>
      </w:r>
    </w:p>
    <w:p>
      <w:r>
        <w:rPr>
          <w:b/>
        </w:rPr>
        <w:t xml:space="preserve">Esimerkki 4.2212</w:t>
      </w:r>
    </w:p>
    <w:p>
      <w:r>
        <w:t xml:space="preserve">Konteksti : William Joseph Franks (1830 -- 18. huhtikuuta 1880) oli Yhdysvaltain laivaston merimies, joka sai kunniamitalin toimistaan Yhdysvaltain sisällissodassa. Aihe : William Joseph Franks Suhde : konflikti</w:t>
      </w:r>
    </w:p>
    <w:p>
      <w:r>
        <w:rPr>
          <w:b/>
        </w:rPr>
        <w:t xml:space="preserve">Tulos</w:t>
      </w:r>
    </w:p>
    <w:p>
      <w:r>
        <w:t xml:space="preserve">Minkä historiallisen sodan aikana William Joseph Franks oli upseeri?</w:t>
      </w:r>
    </w:p>
    <w:p>
      <w:r>
        <w:rPr>
          <w:b/>
        </w:rPr>
        <w:t xml:space="preserve">Esimerkki 4.2213</w:t>
      </w:r>
    </w:p>
    <w:p>
      <w:r>
        <w:t xml:space="preserve">Konteksti : Bugsy on Kaliforniassa yhteistyökumppaniensa Meyer Lanskyn ja Charlie Lucianon edustajana ottamassa vedonlyöntisalien määräysvaltaa pois Los Angelesin gangsterilta Jack Dragnalta. Aihe : Bugsy Suhde : ohjaaja</w:t>
      </w:r>
    </w:p>
    <w:p>
      <w:r>
        <w:rPr>
          <w:b/>
        </w:rPr>
        <w:t xml:space="preserve">Tulos</w:t>
      </w:r>
    </w:p>
    <w:p>
      <w:r>
        <w:t xml:space="preserve">Kenen suuntaan Bugsy on menossa?</w:t>
      </w:r>
    </w:p>
    <w:p>
      <w:r>
        <w:rPr>
          <w:b/>
        </w:rPr>
        <w:t xml:space="preserve">Esimerkki 4.2214</w:t>
      </w:r>
    </w:p>
    <w:p>
      <w:r>
        <w:t xml:space="preserve">Konteksti : Cathy Kelly (s. 12. syyskuuta 1966) on irlantilainen entinen toimittaja ja naiskirjallisuuden kirjoittaja vuodesta 1997. Aihe : Cathy Kelly Suhde : ammatti</w:t>
      </w:r>
    </w:p>
    <w:p>
      <w:r>
        <w:rPr>
          <w:b/>
        </w:rPr>
        <w:t xml:space="preserve">Tulos</w:t>
      </w:r>
    </w:p>
    <w:p>
      <w:r>
        <w:t xml:space="preserve">Mikä oli Cathy Kellyn ura?</w:t>
      </w:r>
    </w:p>
    <w:p>
      <w:r>
        <w:rPr>
          <w:b/>
        </w:rPr>
        <w:t xml:space="preserve">Esimerkki 4.2215</w:t>
      </w:r>
    </w:p>
    <w:p>
      <w:r>
        <w:t xml:space="preserve">Konteksti : Antal Páger - tohtori Kovács István egyetemi tanár Erzsi Simor - Tatár Ada Júlia Tóth - Balogh Ágnes Margit Ladomerszky - Tatárné Piri Vaszary - Szabónõ Margit Vágóné - tohtori Kovács István egyetemi tanár. Kovács édesanyja Dékán Gábor Rajnay Béla Mihályffi Lakos Kálmán professzor György Kürthy Tatár ügyvéd Tibor Puskás Tatár Tibor, az ügyvéd fia Gyula Benkö Holben egyetemista Lajos Gárday Altiszt Mici Haraszti Lakosné Hilda Gobbi Kalaposnõ Marcsa Simon tri. Kovács házvezetõnõje János Pásztor as Ferkó, Dr. Kovács öccse Lajos Sugár as Fõpincér Aihe : Dr. Kovács István Suhde : ohjaaja</w:t>
      </w:r>
    </w:p>
    <w:p>
      <w:r>
        <w:rPr>
          <w:b/>
        </w:rPr>
        <w:t xml:space="preserve">Tulos</w:t>
      </w:r>
    </w:p>
    <w:p>
      <w:r>
        <w:t xml:space="preserve">Kuka vastasi tohtori Kovács Istvánin ohjauksesta?</w:t>
      </w:r>
    </w:p>
    <w:p>
      <w:r>
        <w:rPr>
          <w:b/>
        </w:rPr>
        <w:t xml:space="preserve">Esimerkki 4.2216</w:t>
      </w:r>
    </w:p>
    <w:p>
      <w:r>
        <w:t xml:space="preserve">Taustaa : American Airlines osti hieman yli vuoden toimineen lentoyhtiön 1 400 000,00 dollarilla monimutkaisen sopimuksen avulla, jonka tarkoituksena oli ensisijaisesti saada Halliburtonin ja Southwest Air Fast Expressin voittama Contract Air Mail (CAM) 33 postipalvelusopimus. Aihe : Southwest Air Fast Express Suhde : emoyhtiö.</w:t>
      </w:r>
    </w:p>
    <w:p>
      <w:r>
        <w:rPr>
          <w:b/>
        </w:rPr>
        <w:t xml:space="preserve">Tulos</w:t>
      </w:r>
    </w:p>
    <w:p>
      <w:r>
        <w:t xml:space="preserve">Mihin yhtiöön Southwest Air Fast Express kuuluu?</w:t>
      </w:r>
    </w:p>
    <w:p>
      <w:r>
        <w:rPr>
          <w:b/>
        </w:rPr>
        <w:t xml:space="preserve">Esimerkki 4.2217</w:t>
      </w:r>
    </w:p>
    <w:p>
      <w:r>
        <w:t xml:space="preserve">Konteksti : The Source Family on Jodi Willen ja Maria Demopoulosin ohjaama dokumenttielokuva vuodelta 2012, joka kertoo isä Yodin, Ya Ho Wa 13:n ja Source Family -perheen tarinan. Aihe : The Source Family Suhde : ohjaaja</w:t>
      </w:r>
    </w:p>
    <w:p>
      <w:r>
        <w:rPr>
          <w:b/>
        </w:rPr>
        <w:t xml:space="preserve">Tulos</w:t>
      </w:r>
    </w:p>
    <w:p>
      <w:r>
        <w:t xml:space="preserve">Kuka toimi The Source Familyn ohjaajana?</w:t>
      </w:r>
    </w:p>
    <w:p>
      <w:r>
        <w:rPr>
          <w:b/>
        </w:rPr>
        <w:t xml:space="preserve">Esimerkki 4.2218</w:t>
      </w:r>
    </w:p>
    <w:p>
      <w:r>
        <w:t xml:space="preserve">Konteksti : Tidying Up on amerikkalaisen taiteilijan Isabel Bishopin öljymaalaus. Aihe : Tidying Up Suhde : kokoelma</w:t>
      </w:r>
    </w:p>
    <w:p>
      <w:r>
        <w:rPr>
          <w:b/>
        </w:rPr>
        <w:t xml:space="preserve">Tulos</w:t>
      </w:r>
    </w:p>
    <w:p>
      <w:r>
        <w:t xml:space="preserve">Mikä on sen paikan nimi, josta Tidying Up löytyy?</w:t>
      </w:r>
    </w:p>
    <w:p>
      <w:r>
        <w:rPr>
          <w:b/>
        </w:rPr>
        <w:t xml:space="preserve">Esimerkki 4.2219</w:t>
      </w:r>
    </w:p>
    <w:p>
      <w:r>
        <w:t xml:space="preserve">Konteksti : Another Earth on Mike Cahillin ohjaama yhdysvaltalainen tieteisdraamaelokuva vuodelta 2011. Aihe : Another Earth Suhde : narratiivinen kuvauspaikka.</w:t>
      </w:r>
    </w:p>
    <w:p>
      <w:r>
        <w:rPr>
          <w:b/>
        </w:rPr>
        <w:t xml:space="preserve">Tulos</w:t>
      </w:r>
    </w:p>
    <w:p>
      <w:r>
        <w:t xml:space="preserve">Missä paikassa Another Earth sijaitsee?</w:t>
      </w:r>
    </w:p>
    <w:p>
      <w:r>
        <w:rPr>
          <w:b/>
        </w:rPr>
        <w:t xml:space="preserve">Esimerkki 4.2220</w:t>
      </w:r>
    </w:p>
    <w:p>
      <w:r>
        <w:t xml:space="preserve">Konteksti : Frits ja Freddy (hollanniksi Frits en Freddy) on Guy Goossensin ohjaama flaamilais-belgialainen komediaelokuva vuodelta 2010. Aihe : Frits ja Freddy Suhde : ohjaaja</w:t>
      </w:r>
    </w:p>
    <w:p>
      <w:r>
        <w:rPr>
          <w:b/>
        </w:rPr>
        <w:t xml:space="preserve">Tulos</w:t>
      </w:r>
    </w:p>
    <w:p>
      <w:r>
        <w:t xml:space="preserve">Kuka oli ohjaajan roolissa elokuvassa Frits ja Freddy?</w:t>
      </w:r>
    </w:p>
    <w:p>
      <w:r>
        <w:rPr>
          <w:b/>
        </w:rPr>
        <w:t xml:space="preserve">Esimerkki 4.2221</w:t>
      </w:r>
    </w:p>
    <w:p>
      <w:r>
        <w:t xml:space="preserve">Konteksti : Carl Gamborg-Andresen syntyi Norjassa ja muutti Yhdysvaltoihin. Aihe : Carl Gamborg-Andresen Suhde : saatu palkinto.</w:t>
      </w:r>
    </w:p>
    <w:p>
      <w:r>
        <w:rPr>
          <w:b/>
        </w:rPr>
        <w:t xml:space="preserve">Tulos</w:t>
      </w:r>
    </w:p>
    <w:p>
      <w:r>
        <w:t xml:space="preserve">Minkä palkinnon Carl Gamborg-Andresen sai?</w:t>
      </w:r>
    </w:p>
    <w:p>
      <w:r>
        <w:rPr>
          <w:b/>
        </w:rPr>
        <w:t xml:space="preserve">Esimerkki 4.2222</w:t>
      </w:r>
    </w:p>
    <w:p>
      <w:r>
        <w:t xml:space="preserve">Konteksti : Charlie Mars on Mississippistä kotoisin oleva laulaja, kitaristi ja laulaja-lauluntekijä. Aihe : Charlie Mars Suhde : ammatti</w:t>
      </w:r>
    </w:p>
    <w:p>
      <w:r>
        <w:rPr>
          <w:b/>
        </w:rPr>
        <w:t xml:space="preserve">Tulos</w:t>
      </w:r>
    </w:p>
    <w:p>
      <w:r>
        <w:t xml:space="preserve">Mikä oli Charlie Marsin ammatti?</w:t>
      </w:r>
    </w:p>
    <w:p>
      <w:r>
        <w:rPr>
          <w:b/>
        </w:rPr>
        <w:t xml:space="preserve">Esimerkki 4.2223</w:t>
      </w:r>
    </w:p>
    <w:p>
      <w:r>
        <w:t xml:space="preserve">Konteksti : James S. Roantree (1835 -- 24. helmikuuta 1873) oli Yhdysvaltain sisällissodan aikana Yhdysvaltain merijalkaväessä palvellut kersantti, joka sai kunniamitalin urheudestaan. Aihe : James S. Roantree Suhde : saatu palkinto.</w:t>
      </w:r>
    </w:p>
    <w:p>
      <w:r>
        <w:rPr>
          <w:b/>
        </w:rPr>
        <w:t xml:space="preserve">Tulos</w:t>
      </w:r>
    </w:p>
    <w:p>
      <w:r>
        <w:t xml:space="preserve">Minkä palkinnon James S. Roantree sai?</w:t>
      </w:r>
    </w:p>
    <w:p>
      <w:r>
        <w:rPr>
          <w:b/>
        </w:rPr>
        <w:t xml:space="preserve">Esimerkki 4.2224</w:t>
      </w:r>
    </w:p>
    <w:p>
      <w:r>
        <w:t xml:space="preserve">Konteksti: Hans Kummetz syntyi 29. huhtikuuta 1890 Illowossa, joka kuului tuolloin Saksan keisarikuntaan mutta nykyään Puolaan. Aihe : Hans Kummetz Suhde : konflikti.</w:t>
      </w:r>
    </w:p>
    <w:p>
      <w:r>
        <w:rPr>
          <w:b/>
        </w:rPr>
        <w:t xml:space="preserve">Tulos</w:t>
      </w:r>
    </w:p>
    <w:p>
      <w:r>
        <w:t xml:space="preserve">Mihin historialliseen sotaan Hans Kummetz osallistui?</w:t>
      </w:r>
    </w:p>
    <w:p>
      <w:r>
        <w:rPr>
          <w:b/>
        </w:rPr>
        <w:t xml:space="preserve">Esimerkki 4.2225</w:t>
      </w:r>
    </w:p>
    <w:p>
      <w:r>
        <w:t xml:space="preserve">Konteksti : Ulrich, 10. Wchinitzin ja Tettaun prinssi Kinsky (saksaksi Ulrich Ferdinand Adolf Antonius Bonaventura Maria Fürst Kinsky von Wchinitz und Tettau; 15. elokuuta 1893 -- 19. joulukuuta 1938) oli Wchinitzin ja Tettaun prinssi Kinsky, joka oli nimellinen prinssi. Kohde : Ulrich, 10. Wchinitzin ja Tettaun prinssi Kinsky Suhde : kuolinpäivämäärä</w:t>
      </w:r>
    </w:p>
    <w:p>
      <w:r>
        <w:rPr>
          <w:b/>
        </w:rPr>
        <w:t xml:space="preserve">Tulos</w:t>
      </w:r>
    </w:p>
    <w:p>
      <w:r>
        <w:t xml:space="preserve">Mikä on Ulrich, 10. Wchinitzin ja Tettaun Kinsky-prinssin kuolinpäivä?</w:t>
      </w:r>
    </w:p>
    <w:p>
      <w:r>
        <w:rPr>
          <w:b/>
        </w:rPr>
        <w:t xml:space="preserve">Esimerkki 4.2226</w:t>
      </w:r>
    </w:p>
    <w:p>
      <w:r>
        <w:t xml:space="preserve">Konteksti: Esiteltiin ensimmäisen kerran vuonna 1991; vietiin nimellä Kh-59 tai Kh-59E. Kohde : Kh-59 Suhde : huoltomerkintä.</w:t>
      </w:r>
    </w:p>
    <w:p>
      <w:r>
        <w:rPr>
          <w:b/>
        </w:rPr>
        <w:t xml:space="preserve">Tulos</w:t>
      </w:r>
    </w:p>
    <w:p>
      <w:r>
        <w:t xml:space="preserve">Minä vuonna Kh-59 otettiin käyttöön?</w:t>
      </w:r>
    </w:p>
    <w:p>
      <w:r>
        <w:rPr>
          <w:b/>
        </w:rPr>
        <w:t xml:space="preserve">Esimerkki 4.2227</w:t>
      </w:r>
    </w:p>
    <w:p>
      <w:r>
        <w:t xml:space="preserve">Konteksti : Sonia Destri Lie, joka tunnetaan usein vain nimellä Sonia Destri, on brasilialainen tanssija ja koreografi. Aihe : Sonia Destri Lie Suhde : ammatti</w:t>
      </w:r>
    </w:p>
    <w:p>
      <w:r>
        <w:rPr>
          <w:b/>
        </w:rPr>
        <w:t xml:space="preserve">Tulos</w:t>
      </w:r>
    </w:p>
    <w:p>
      <w:r>
        <w:t xml:space="preserve">Mikä oli Sonia Destri Lien ammatti?</w:t>
      </w:r>
    </w:p>
    <w:p>
      <w:r>
        <w:rPr>
          <w:b/>
        </w:rPr>
        <w:t xml:space="preserve">Esimerkki 4.2228</w:t>
      </w:r>
    </w:p>
    <w:p>
      <w:r>
        <w:t xml:space="preserve">Konteksti : Zandalee on vuonna 1991 julkaistu yhdysvaltalainen eroottinen trilleri/romanttinen tragedia, joka kuvattiin kokonaan New Orleansissa ja jonka pääosissa nähdään Nicolas Cage, Judge Reinhold, Erika Anderson, Marisa Tomei, Joe Pantoliano, Viveca Lindfors, Aaron Neville ja Steve Buscemi. Aihe : Zandalee Suhde : kerronnan paikka</w:t>
      </w:r>
    </w:p>
    <w:p>
      <w:r>
        <w:rPr>
          <w:b/>
        </w:rPr>
        <w:t xml:space="preserve">Tulos</w:t>
      </w:r>
    </w:p>
    <w:p>
      <w:r>
        <w:t xml:space="preserve">Missä paikassa Zandalee on olemassa?</w:t>
      </w:r>
    </w:p>
    <w:p>
      <w:r>
        <w:rPr>
          <w:b/>
        </w:rPr>
        <w:t xml:space="preserve">Esimerkki 4.2229</w:t>
      </w:r>
    </w:p>
    <w:p>
      <w:r>
        <w:t xml:space="preserve">Konteksti : Lemmy levytti ja kiersi säännöllisesti Motörheadin kanssa kuolemaansa saakka joulukuussa 2015 Los Angelesissa, jossa hän oli asunut vuodesta 1990. Aihe : Lemmy Suhde : asuinpaikka</w:t>
      </w:r>
    </w:p>
    <w:p>
      <w:r>
        <w:rPr>
          <w:b/>
        </w:rPr>
        <w:t xml:space="preserve">Tulos</w:t>
      </w:r>
    </w:p>
    <w:p>
      <w:r>
        <w:t xml:space="preserve">Mihin kaupunkiin Lemmy liittyy?</w:t>
      </w:r>
    </w:p>
    <w:p>
      <w:r>
        <w:rPr>
          <w:b/>
        </w:rPr>
        <w:t xml:space="preserve">Esimerkki 4.2230</w:t>
      </w:r>
    </w:p>
    <w:p>
      <w:r>
        <w:t xml:space="preserve">Konteksti : Mirosława Litmanowicz pelasi Puolan puolesta naisten shakkiolympialaisissa: Aihe : Mirosława Litmanowicz Suhde : ammatti.</w:t>
      </w:r>
    </w:p>
    <w:p>
      <w:r>
        <w:rPr>
          <w:b/>
        </w:rPr>
        <w:t xml:space="preserve">Tulos</w:t>
      </w:r>
    </w:p>
    <w:p>
      <w:r>
        <w:t xml:space="preserve">Mikä oli Mirosława Litmanowiczin ura?</w:t>
      </w:r>
    </w:p>
    <w:p>
      <w:r>
        <w:rPr>
          <w:b/>
        </w:rPr>
        <w:t xml:space="preserve">Esimerkki 4.2231</w:t>
      </w:r>
    </w:p>
    <w:p>
      <w:r>
        <w:t xml:space="preserve">Konteksti : Jean Chalette (27. joulukuuta 1581 (kastettu) -- 2. lokakuuta 1643) oli ranskalainen pienois- ja muotokuvamaalari. Aihe : Jean Chalette Suhde : ammatti</w:t>
      </w:r>
    </w:p>
    <w:p>
      <w:r>
        <w:rPr>
          <w:b/>
        </w:rPr>
        <w:t xml:space="preserve">Tulos</w:t>
      </w:r>
    </w:p>
    <w:p>
      <w:r>
        <w:t xml:space="preserve">Mikä oli Jean Chaletten ammatti?</w:t>
      </w:r>
    </w:p>
    <w:p>
      <w:r>
        <w:rPr>
          <w:b/>
        </w:rPr>
        <w:t xml:space="preserve">Esimerkki 4.2232</w:t>
      </w:r>
    </w:p>
    <w:p>
      <w:r>
        <w:t xml:space="preserve">Konteksti: Albert Desbrisay Carter syntyi Point de Bute -nimisessä kaupungissa New Brunswickissa. Aihe : Albert Desbrisay Carter Suhde : konflikti.</w:t>
      </w:r>
    </w:p>
    <w:p>
      <w:r>
        <w:rPr>
          <w:b/>
        </w:rPr>
        <w:t xml:space="preserve">Tulos</w:t>
      </w:r>
    </w:p>
    <w:p>
      <w:r>
        <w:t xml:space="preserve">Mihin sotaan Albert Desbrisay Carter osallistui?</w:t>
      </w:r>
    </w:p>
    <w:p>
      <w:r>
        <w:rPr>
          <w:b/>
        </w:rPr>
        <w:t xml:space="preserve">Esimerkki 4.2233</w:t>
      </w:r>
    </w:p>
    <w:p>
      <w:r>
        <w:t xml:space="preserve">Konteksti: Gour Khyapa (15. elokuuta 1947 - 26. tammikuuta 2013) oli bengalilainen baul-laulaja ja filosofi. Aihe : Gour Khyapa Suhde : kuolinpäivä.</w:t>
      </w:r>
    </w:p>
    <w:p>
      <w:r>
        <w:rPr>
          <w:b/>
        </w:rPr>
        <w:t xml:space="preserve">Tulos</w:t>
      </w:r>
    </w:p>
    <w:p>
      <w:r>
        <w:t xml:space="preserve">Milloin Gour Khyapa kuoli?</w:t>
      </w:r>
    </w:p>
    <w:p>
      <w:r>
        <w:rPr>
          <w:b/>
        </w:rPr>
        <w:t xml:space="preserve">Esimerkki 4.2234</w:t>
      </w:r>
    </w:p>
    <w:p>
      <w:r>
        <w:t xml:space="preserve">Konteksti : Nicolás Repetto syntyi Buenos Airesissa vuonna 1871 ja kirjoittautui arvostettuun Colegio Nacional de Buenos Airesiin, joka oli julkinen korkeakouluun valmistava koulu. Aihe : Nicolás Repetto Suhde : kouluttautui Buenos Airesissa.</w:t>
      </w:r>
    </w:p>
    <w:p>
      <w:r>
        <w:rPr>
          <w:b/>
        </w:rPr>
        <w:t xml:space="preserve">Tulos</w:t>
      </w:r>
    </w:p>
    <w:p>
      <w:r>
        <w:t xml:space="preserve">Missä Nicolás Repetto opiskeli tai työskenteli?</w:t>
      </w:r>
    </w:p>
    <w:p>
      <w:r>
        <w:rPr>
          <w:b/>
        </w:rPr>
        <w:t xml:space="preserve">Esimerkki 4.2235</w:t>
      </w:r>
    </w:p>
    <w:p>
      <w:r>
        <w:t xml:space="preserve">Konteksti : Ben Testerman (s. 2. helmikuuta 1962 Knoxville, Tennessee) on entinen yhdysvaltalainen tennisammattilainen. Aihe : Ben Testerman Suhde : asuinpaikka</w:t>
      </w:r>
    </w:p>
    <w:p>
      <w:r>
        <w:rPr>
          <w:b/>
        </w:rPr>
        <w:t xml:space="preserve">Tulos</w:t>
      </w:r>
    </w:p>
    <w:p>
      <w:r>
        <w:t xml:space="preserve">Mihin kaupunkiin Ben Testerman liittyy?</w:t>
      </w:r>
    </w:p>
    <w:p>
      <w:r>
        <w:rPr>
          <w:b/>
        </w:rPr>
        <w:t xml:space="preserve">Esimerkki 4.2236</w:t>
      </w:r>
    </w:p>
    <w:p>
      <w:r>
        <w:t xml:space="preserve">Konteksti : Anthony Zimmer kuvattiin Ranskassa ja Espanjassa. Aihe : Anthony Zimmer Suhde : ohjaaja</w:t>
      </w:r>
    </w:p>
    <w:p>
      <w:r>
        <w:rPr>
          <w:b/>
        </w:rPr>
        <w:t xml:space="preserve">Tulos</w:t>
      </w:r>
    </w:p>
    <w:p>
      <w:r>
        <w:t xml:space="preserve">Kuka ohjasi Anthony Zimmerin?</w:t>
      </w:r>
    </w:p>
    <w:p>
      <w:r>
        <w:rPr>
          <w:b/>
        </w:rPr>
        <w:t xml:space="preserve">Esimerkki 4.2237</w:t>
      </w:r>
    </w:p>
    <w:p>
      <w:r>
        <w:t xml:space="preserve">Konteksti : Fiat 3000 oli ensimmäinen Italiassa sarjatuotantona valmistettu panssarivaunu. Aihe : Fiat 3000 Suhde : huoltomerkintä</w:t>
      </w:r>
    </w:p>
    <w:p>
      <w:r>
        <w:rPr>
          <w:b/>
        </w:rPr>
        <w:t xml:space="preserve">Tulos</w:t>
      </w:r>
    </w:p>
    <w:p>
      <w:r>
        <w:t xml:space="preserve">Minä vuonna oli Fiat 3000:n huollon aloittamispäivä?</w:t>
      </w:r>
    </w:p>
    <w:p>
      <w:r>
        <w:rPr>
          <w:b/>
        </w:rPr>
        <w:t xml:space="preserve">Esimerkki 4.2238</w:t>
      </w:r>
    </w:p>
    <w:p>
      <w:r>
        <w:t xml:space="preserve">Konteksti : HD 156091 on kaksoistähti Aran eteläisessä tähdistössä. Kohde : HD 156091 Suhde : tähdistö.</w:t>
      </w:r>
    </w:p>
    <w:p>
      <w:r>
        <w:rPr>
          <w:b/>
        </w:rPr>
        <w:t xml:space="preserve">Tulos</w:t>
      </w:r>
    </w:p>
    <w:p>
      <w:r>
        <w:t xml:space="preserve">Missä tähtikuviossa on HD 156091?</w:t>
      </w:r>
    </w:p>
    <w:p>
      <w:r>
        <w:rPr>
          <w:b/>
        </w:rPr>
        <w:t xml:space="preserve">Esimerkki 4.2239</w:t>
      </w:r>
    </w:p>
    <w:p>
      <w:r>
        <w:t xml:space="preserve">Konteksti : ISO 3166-2:AR on Argentiinaa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3166-2:AR Suhde : standardointielin.</w:t>
      </w:r>
    </w:p>
    <w:p>
      <w:r>
        <w:rPr>
          <w:b/>
        </w:rPr>
        <w:t xml:space="preserve">Tulos</w:t>
      </w:r>
    </w:p>
    <w:p>
      <w:r>
        <w:t xml:space="preserve">Kuka on laatinut ISO 3166-2:AR -standardit?</w:t>
      </w:r>
    </w:p>
    <w:p>
      <w:r>
        <w:rPr>
          <w:b/>
        </w:rPr>
        <w:t xml:space="preserve">Esimerkki 4.2240</w:t>
      </w:r>
    </w:p>
    <w:p>
      <w:r>
        <w:t xml:space="preserve">Konteksti : Comin' Up Country on kanadalainen country-musiikkia käsittelevä tv-minisarja, joka esitettiin CBC Televisionilla vuonna 1977. Aihe : Comin' Up Country Suhde : alkuperäinen verkko.</w:t>
      </w:r>
    </w:p>
    <w:p>
      <w:r>
        <w:rPr>
          <w:b/>
        </w:rPr>
        <w:t xml:space="preserve">Tulos</w:t>
      </w:r>
    </w:p>
    <w:p>
      <w:r>
        <w:t xml:space="preserve">Mikä kanava lähettää Comin' Up Countrya?</w:t>
      </w:r>
    </w:p>
    <w:p>
      <w:r>
        <w:rPr>
          <w:b/>
        </w:rPr>
        <w:t xml:space="preserve">Esimerkki 4.2241</w:t>
      </w:r>
    </w:p>
    <w:p>
      <w:r>
        <w:t xml:space="preserve">Konteksti: Pierre Ferri syntyi Pariisissa 3. syyskuuta 1904. Aihe : Pierre Ferri Suhde : ammatti.</w:t>
      </w:r>
    </w:p>
    <w:p>
      <w:r>
        <w:rPr>
          <w:b/>
        </w:rPr>
        <w:t xml:space="preserve">Tulos</w:t>
      </w:r>
    </w:p>
    <w:p>
      <w:r>
        <w:t xml:space="preserve">Mikä oli Pierre Ferrin ammatti?</w:t>
      </w:r>
    </w:p>
    <w:p>
      <w:r>
        <w:rPr>
          <w:b/>
        </w:rPr>
        <w:t xml:space="preserve">Esimerkki 4.2242</w:t>
      </w:r>
    </w:p>
    <w:p>
      <w:r>
        <w:t xml:space="preserve">Konteksti : Coração de Estudante (suomeksi: Opiskelijan sydän) on Rede Globon vuonna 2002 tuottama ja lähettämä brasilialainen telenovela. Aihe : Coração de Estudante Suhde : alkuperäinen verkko.</w:t>
      </w:r>
    </w:p>
    <w:p>
      <w:r>
        <w:rPr>
          <w:b/>
        </w:rPr>
        <w:t xml:space="preserve">Tulos</w:t>
      </w:r>
    </w:p>
    <w:p>
      <w:r>
        <w:t xml:space="preserve">Mikä alkuperäinen verkko on osa Coração de Estudantea?</w:t>
      </w:r>
    </w:p>
    <w:p>
      <w:r>
        <w:rPr>
          <w:b/>
        </w:rPr>
        <w:t xml:space="preserve">Esimerkki 4.2243</w:t>
      </w:r>
    </w:p>
    <w:p>
      <w:r>
        <w:t xml:space="preserve">Konteksti : Tunnustuksena polaarisista saavutuksistaan Dmitri Shparo on saanut useita kunnianosoituksia ja palkintoja: Leninin ritarikunnan kunniamerkki, entisen Neuvostoliiton korkein kansallinen kunniamerkki (muita palkittuja ovat muun muassa kosmonautti Juri Gagarin, Fidel Castro ja Nikita Hruštšov), Työn punaisen lipun ritarikunnan, arvostetun Unescon Fair Play -palkinnon ja useiden maantieteellisten järjestöjen kultamitalit. Aihe : Dmitri Shparo Suhde : saatu palkinto.</w:t>
      </w:r>
    </w:p>
    <w:p>
      <w:r>
        <w:rPr>
          <w:b/>
        </w:rPr>
        <w:t xml:space="preserve">Tulos</w:t>
      </w:r>
    </w:p>
    <w:p>
      <w:r>
        <w:t xml:space="preserve">Minkä palkinnon Dmitri Shparo sai?</w:t>
      </w:r>
    </w:p>
    <w:p>
      <w:r>
        <w:rPr>
          <w:b/>
        </w:rPr>
        <w:t xml:space="preserve">Esimerkki 4.2244</w:t>
      </w:r>
    </w:p>
    <w:p>
      <w:r>
        <w:t xml:space="preserve">Konteksti : Enter the Dragon on hongkongilainen taistelulajielokuva vuodelta 1973, jonka on ohjannut Robert Clouse; pääosissa Bruce Lee, John Saxon ja Jim Kelly. Aihe : Enter the Dragon Suhde : kuvauspaikka</w:t>
      </w:r>
    </w:p>
    <w:p>
      <w:r>
        <w:rPr>
          <w:b/>
        </w:rPr>
        <w:t xml:space="preserve">Tulos</w:t>
      </w:r>
    </w:p>
    <w:p>
      <w:r>
        <w:t xml:space="preserve">Missä paikassa Enter the Dragon on?</w:t>
      </w:r>
    </w:p>
    <w:p>
      <w:r>
        <w:rPr>
          <w:b/>
        </w:rPr>
        <w:t xml:space="preserve">Esimerkki 4.2245</w:t>
      </w:r>
    </w:p>
    <w:p>
      <w:r>
        <w:t xml:space="preserve">Konteksti : Cline Paden kuoli kotonaan Lubbockissa taisteltuaan pitkään Parkinsonin tautia vastaan. Aihe : Cline Paden Suhde : sairaus.</w:t>
      </w:r>
    </w:p>
    <w:p>
      <w:r>
        <w:rPr>
          <w:b/>
        </w:rPr>
        <w:t xml:space="preserve">Tulos</w:t>
      </w:r>
    </w:p>
    <w:p>
      <w:r>
        <w:t xml:space="preserve">Mikä sairaus aiheutti Cline Padenin kuoleman?</w:t>
      </w:r>
    </w:p>
    <w:p>
      <w:r>
        <w:rPr>
          <w:b/>
        </w:rPr>
        <w:t xml:space="preserve">Esimerkki 4.2246</w:t>
      </w:r>
    </w:p>
    <w:p>
      <w:r>
        <w:t xml:space="preserve">Taustaa: Ulrich Hommel on Euroopan johtamisen kehittämissäätiön (EFMD) laatupalvelujen apulaisjohtaja, ja yhtenä EPAS-järjestelmän johtajista hän vastaa EFMD:n ohjelma-akkreditointijärjestelmästä (EPAS). Aihe : Ulrich Hommel Suhde : koulutettu osoitteessa</w:t>
      </w:r>
    </w:p>
    <w:p>
      <w:r>
        <w:rPr>
          <w:b/>
        </w:rPr>
        <w:t xml:space="preserve">Tulos</w:t>
      </w:r>
    </w:p>
    <w:p>
      <w:r>
        <w:t xml:space="preserve">Missä yliopistossa Ulrich Hommel opiskeli?</w:t>
      </w:r>
    </w:p>
    <w:p>
      <w:r>
        <w:rPr>
          <w:b/>
        </w:rPr>
        <w:t xml:space="preserve">Esimerkki 4.2247</w:t>
      </w:r>
    </w:p>
    <w:p>
      <w:r>
        <w:t xml:space="preserve">Konteksti : Phoebe Campbell (noin 1847 -- 20. kesäkuuta 1872) oli kanadalainen nainen, joka hirtettiin miehensä murhasta. Aihe : Phoebe Campbell Suhde : tuomittu seuraavista syistä</w:t>
      </w:r>
    </w:p>
    <w:p>
      <w:r>
        <w:rPr>
          <w:b/>
        </w:rPr>
        <w:t xml:space="preserve">Tulos</w:t>
      </w:r>
    </w:p>
    <w:p>
      <w:r>
        <w:t xml:space="preserve">Mikä rikos johti Phoebe Campbellin tuomitsemiseen?</w:t>
      </w:r>
    </w:p>
    <w:p>
      <w:r>
        <w:rPr>
          <w:b/>
        </w:rPr>
        <w:t xml:space="preserve">Esimerkki 4.2248</w:t>
      </w:r>
    </w:p>
    <w:p>
      <w:r>
        <w:t xml:space="preserve">Konteksti : Guns of the Pecos on Noel M. Smithin ohjaama ja Harold Buckleyn käsikirjoittama amerikkalainen lännenelokuva vuodelta 1937. Aihe : Guns of the Pecos Suhde : ohjaaja</w:t>
      </w:r>
    </w:p>
    <w:p>
      <w:r>
        <w:rPr>
          <w:b/>
        </w:rPr>
        <w:t xml:space="preserve">Tulos</w:t>
      </w:r>
    </w:p>
    <w:p>
      <w:r>
        <w:t xml:space="preserve">Kuka oli vastuussa Guns of the Pecosin ohjauksesta?</w:t>
      </w:r>
    </w:p>
    <w:p>
      <w:r>
        <w:rPr>
          <w:b/>
        </w:rPr>
        <w:t xml:space="preserve">Esimerkki 4.2249</w:t>
      </w:r>
    </w:p>
    <w:p>
      <w:r>
        <w:t xml:space="preserve">Konteksti : Köstritzin prinsessa Magdalena Reuss (20. elokuuta 1920 - 10. lokakuuta 2009) oli Preussin prinssi Hubertuksen puoliso. Aihe : Köstritzin prinsessa Magdalena Reuss Suhde : puoliso</w:t>
      </w:r>
    </w:p>
    <w:p>
      <w:r>
        <w:rPr>
          <w:b/>
        </w:rPr>
        <w:t xml:space="preserve">Tulos</w:t>
      </w:r>
    </w:p>
    <w:p>
      <w:r>
        <w:t xml:space="preserve">Mikä on Köstritzin prinsessa Magdalena Reussin puolison nimi?</w:t>
      </w:r>
    </w:p>
    <w:p>
      <w:r>
        <w:rPr>
          <w:b/>
        </w:rPr>
        <w:t xml:space="preserve">Esimerkki 4.2250</w:t>
      </w:r>
    </w:p>
    <w:p>
      <w:r>
        <w:t xml:space="preserve">Konteksti : Paavi Franciscus (lat: Franciscus; ital: Francesco; espanj: Francisco; syntynyt Jorge Mario Bergoglio, 17. joulukuuta 1936) on roomalaiskatolisen kirkon 266. ja nykyinen paavi, joka toimii viran puolesta Rooman piispana ja Vatikaanin hallitsijana. Aihe : Paavi Franciscus Suhde : asuinpaikka</w:t>
      </w:r>
    </w:p>
    <w:p>
      <w:r>
        <w:rPr>
          <w:b/>
        </w:rPr>
        <w:t xml:space="preserve">Tulos</w:t>
      </w:r>
    </w:p>
    <w:p>
      <w:r>
        <w:t xml:space="preserve">Mistä kaupungista paavi Franciscus on kotoisin?</w:t>
      </w:r>
    </w:p>
    <w:p>
      <w:r>
        <w:rPr>
          <w:b/>
        </w:rPr>
        <w:t xml:space="preserve">Esimerkki 4.2251</w:t>
      </w:r>
    </w:p>
    <w:p>
      <w:r>
        <w:t xml:space="preserve">Konteksti : Alan ei tiedä, että Beatrice on pahamaineinen varas, jonka poliisi tuntee nimellä B. Monkey'' (nimetty hänen kyvystään murtautua mihin tahansa), ja miehet, joiden kanssa hän riiteli, olivat Paul (Rupert Everett) ja Bruno (Jonathan Rhys Meyers), homoseksuaalinen pariskunta, jotka ovat hänen rikoskumppaneitaan. Aihe : B. Monkey Suhde : ohjaaja</w:t>
      </w:r>
    </w:p>
    <w:p>
      <w:r>
        <w:rPr>
          <w:b/>
        </w:rPr>
        <w:t xml:space="preserve">Tulos</w:t>
      </w:r>
    </w:p>
    <w:p>
      <w:r>
        <w:t xml:space="preserve">Kuka oli vastuussa B. Monkeyn ohjauksesta?</w:t>
      </w:r>
    </w:p>
    <w:p>
      <w:r>
        <w:rPr>
          <w:b/>
        </w:rPr>
        <w:t xml:space="preserve">Esimerkki 4.2252</w:t>
      </w:r>
    </w:p>
    <w:p>
      <w:r>
        <w:t xml:space="preserve">Konteksti: John Banim syntyi Kilkennyssä. Aihe : John Banim Suhde : ammatti.</w:t>
      </w:r>
    </w:p>
    <w:p>
      <w:r>
        <w:rPr>
          <w:b/>
        </w:rPr>
        <w:t xml:space="preserve">Tulos</w:t>
      </w:r>
    </w:p>
    <w:p>
      <w:r>
        <w:t xml:space="preserve">Mikä oli John Banimin ammatti?</w:t>
      </w:r>
    </w:p>
    <w:p>
      <w:r>
        <w:rPr>
          <w:b/>
        </w:rPr>
        <w:t xml:space="preserve">Esimerkki 4.2253</w:t>
      </w:r>
    </w:p>
    <w:p>
      <w:r>
        <w:t xml:space="preserve">Taustaa : Trinigy oli itsenäinen yritys, joka keskittyi kehittyneen 3D-grafiikkateknologian kehittämiseen. Sen pääkonttori sijaitsi Etelä-Saksassa, ja sen toimistot sijaitsivat Austinissa, Texasissa (Yhdysvallat) ja Soulissa, Etelä-Koreassa. Kohde : Trinigy Suhde : emoyhtiö</w:t>
      </w:r>
    </w:p>
    <w:p>
      <w:r>
        <w:rPr>
          <w:b/>
        </w:rPr>
        <w:t xml:space="preserve">Tulos</w:t>
      </w:r>
    </w:p>
    <w:p>
      <w:r>
        <w:t xml:space="preserve">Mikä on Trinigyn emoyhtiö?</w:t>
      </w:r>
    </w:p>
    <w:p>
      <w:r>
        <w:rPr>
          <w:b/>
        </w:rPr>
        <w:t xml:space="preserve">Esimerkki 4.2254</w:t>
      </w:r>
    </w:p>
    <w:p>
      <w:r>
        <w:t xml:space="preserve">Konteksti : Vaikka Laskeytä syytettiin vain yhdestä murhasta, koko kaupungin paniikki laantui vasta Laskeyn pidätyksen ja tuomion jälkeen, kun murhat yhtäkkiä loppuivat, mikä tukee tutkijoiden väitettä, että he olivat onnistuneet löytämään ja vangitsemaan Cincinnatin kuristajan. Aihe : Cincinnatin kuristaja Suhde : tuomittu...</w:t>
      </w:r>
    </w:p>
    <w:p>
      <w:r>
        <w:rPr>
          <w:b/>
        </w:rPr>
        <w:t xml:space="preserve">Tulos</w:t>
      </w:r>
    </w:p>
    <w:p>
      <w:r>
        <w:t xml:space="preserve">Mikä rikos johti Cincinnati Stranglerin tuomioon?</w:t>
      </w:r>
    </w:p>
    <w:p>
      <w:r>
        <w:rPr>
          <w:b/>
        </w:rPr>
        <w:t xml:space="preserve">Esimerkki 4.2255</w:t>
      </w:r>
    </w:p>
    <w:p>
      <w:r>
        <w:t xml:space="preserve">Konteksti : Suomi KP/-31 (Suomi-konepistooli tai ``Submachine-gun Finland'') oli suomalainen konepistooli, jota käytettiin toisessa maailmansodassa. Se oli M-22-prototyypin ja KP/-26-tuotantomallin jälkeläinen, joka esiteltiin yleisölle vuonna 1925. Kohde : Suomi KP/-31 Suhde : palvelusmerkintä</w:t>
      </w:r>
    </w:p>
    <w:p>
      <w:r>
        <w:rPr>
          <w:b/>
        </w:rPr>
        <w:t xml:space="preserve">Tulos</w:t>
      </w:r>
    </w:p>
    <w:p>
      <w:r>
        <w:t xml:space="preserve">Minä vuonna Suomi KP/-31 otettiin käyttöön?</w:t>
      </w:r>
    </w:p>
    <w:p>
      <w:r>
        <w:rPr>
          <w:b/>
        </w:rPr>
        <w:t xml:space="preserve">Esimerkki 4.2256</w:t>
      </w:r>
    </w:p>
    <w:p>
      <w:r>
        <w:t xml:space="preserve">Konteksti: Vuonna 630 Ali lausui suurelle pyhiinvaeltajien joukolle Mekassa Koraanin osan, jossa ilmoitettiin, että Muhammed ja islamilainen yhteisö eivät enää olleet sidottuja aiemmin arabien monijumalaisten kanssa tehtyihin sopimuksiin. Aihe : Ali Suhde : sukupuoli tai sukupuoli</w:t>
      </w:r>
    </w:p>
    <w:p>
      <w:r>
        <w:rPr>
          <w:b/>
        </w:rPr>
        <w:t xml:space="preserve">Tulos</w:t>
      </w:r>
    </w:p>
    <w:p>
      <w:r>
        <w:t xml:space="preserve">Mikä on Alin sukupuoli tai sukupuoli?</w:t>
      </w:r>
    </w:p>
    <w:p>
      <w:r>
        <w:rPr>
          <w:b/>
        </w:rPr>
        <w:t xml:space="preserve">Esimerkki 4.2257</w:t>
      </w:r>
    </w:p>
    <w:p>
      <w:r>
        <w:t xml:space="preserve">Konteksti : USS Sarah and Caroline (1861) oli kuunari, jonka unionin laivasto kaappasi Yhdysvaltain sisällissodan alussa. Aihe : USS Sarah and Caroline (1861) Suhde : konflikti</w:t>
      </w:r>
    </w:p>
    <w:p>
      <w:r>
        <w:rPr>
          <w:b/>
        </w:rPr>
        <w:t xml:space="preserve">Tulos</w:t>
      </w:r>
    </w:p>
    <w:p>
      <w:r>
        <w:t xml:space="preserve">Missä sodassa USS Sarah ja Caroline (1861) taisteli?</w:t>
      </w:r>
    </w:p>
    <w:p>
      <w:r>
        <w:rPr>
          <w:b/>
        </w:rPr>
        <w:t xml:space="preserve">Esimerkki 4.2258</w:t>
      </w:r>
    </w:p>
    <w:p>
      <w:r>
        <w:t xml:space="preserve">Konteksti: Karl-Erich Berg (30. toukokuuta 1919 -- 10. kesäkuuta 2001) oli Wehrmachtin korkeasti palkittu päämies toisen maailmansodan aikana. Hän sai myös rautaristin ritariristin. Aihe : Karl-Erich Berg Suhde : saatu palkinto.</w:t>
      </w:r>
    </w:p>
    <w:p>
      <w:r>
        <w:rPr>
          <w:b/>
        </w:rPr>
        <w:t xml:space="preserve">Tulos</w:t>
      </w:r>
    </w:p>
    <w:p>
      <w:r>
        <w:t xml:space="preserve">Minkä palkinnon Karl-Erich Berg sai?</w:t>
      </w:r>
    </w:p>
    <w:p>
      <w:r>
        <w:rPr>
          <w:b/>
        </w:rPr>
        <w:t xml:space="preserve">Esimerkki 4.2259</w:t>
      </w:r>
    </w:p>
    <w:p>
      <w:r>
        <w:t xml:space="preserve">Konteksti : Sima Yin vanhempi veli Sima Lang johti perheen heidän esi-isiensä kotiin Wenin lääniin (温縣; nykyinen Wenin lääni, Henan), ja sitten, ennustaen oikein, että siitä tulisi taistelukenttä, siirsi heidät jälleen Liyangiin (黎陽; nykyinen Xunin lääni, Hebi, Henan). Aihe: Sima Yi Suhde: puoliso</w:t>
      </w:r>
    </w:p>
    <w:p>
      <w:r>
        <w:rPr>
          <w:b/>
        </w:rPr>
        <w:t xml:space="preserve">Tulos</w:t>
      </w:r>
    </w:p>
    <w:p>
      <w:r>
        <w:t xml:space="preserve">Mikä on Sima Yin puolison nimi?</w:t>
      </w:r>
    </w:p>
    <w:p>
      <w:r>
        <w:rPr>
          <w:b/>
        </w:rPr>
        <w:t xml:space="preserve">Esimerkki 4.2260</w:t>
      </w:r>
    </w:p>
    <w:p>
      <w:r>
        <w:t xml:space="preserve">Konteksti: Alin isä Abu Talib oli Kaaban vartija ja Banu Hashim -heimon sheikki, joka oli vaikutusvaltaisen Quraysh-heimon tärkeä haara. Aihe : Ali Suhde : konflikti</w:t>
      </w:r>
    </w:p>
    <w:p>
      <w:r>
        <w:rPr>
          <w:b/>
        </w:rPr>
        <w:t xml:space="preserve">Tulos</w:t>
      </w:r>
    </w:p>
    <w:p>
      <w:r>
        <w:t xml:space="preserve">Mihin sotaan Ali osallistui?</w:t>
      </w:r>
    </w:p>
    <w:p>
      <w:r>
        <w:rPr>
          <w:b/>
        </w:rPr>
        <w:t xml:space="preserve">Esimerkki 4.2261</w:t>
      </w:r>
    </w:p>
    <w:p>
      <w:r>
        <w:t xml:space="preserve">Konteksti : Kabul Express (hindi: काबुल एक्स्प्रेस, urdu: کابل ایکسپریس) on Bollywoodin draamaelokuva, joka julkaistiin 15. joulukuuta 2006. Aihe : Kabul Express Suhde : kerronnallinen kuvauspaikka</w:t>
      </w:r>
    </w:p>
    <w:p>
      <w:r>
        <w:rPr>
          <w:b/>
        </w:rPr>
        <w:t xml:space="preserve">Tulos</w:t>
      </w:r>
    </w:p>
    <w:p>
      <w:r>
        <w:t xml:space="preserve">Missä paikassa Kabul Express on olemassa?</w:t>
      </w:r>
    </w:p>
    <w:p>
      <w:r>
        <w:rPr>
          <w:b/>
        </w:rPr>
        <w:t xml:space="preserve">Esimerkki 4.2262</w:t>
      </w:r>
    </w:p>
    <w:p>
      <w:r>
        <w:t xml:space="preserve">Konteksti : Darrell Zimmerman on kanadalainen free jazz -muusikko, aktivisti ja entinen lattiakauppiaana toiminut henkilö, joka on tuomittu petoksesta. Aihe : Darrell Zimmerman Suhde : tuomittu...</w:t>
      </w:r>
    </w:p>
    <w:p>
      <w:r>
        <w:rPr>
          <w:b/>
        </w:rPr>
        <w:t xml:space="preserve">Tulos</w:t>
      </w:r>
    </w:p>
    <w:p>
      <w:r>
        <w:t xml:space="preserve">Mikä rikos johti Darrell Zimmermanin tuomitsemiseen?</w:t>
      </w:r>
    </w:p>
    <w:p>
      <w:r>
        <w:rPr>
          <w:b/>
        </w:rPr>
        <w:t xml:space="preserve">Esimerkki 4.2263</w:t>
      </w:r>
    </w:p>
    <w:p>
      <w:r>
        <w:t xml:space="preserve">Konteksti : Sinclair Cambridge oli Sinclair Radionicsin elokuussa 1973 esittelemä taskukokoinen laskin. Aihe : Sinclair Cambridge Suhde : palvelumerkintä</w:t>
      </w:r>
    </w:p>
    <w:p>
      <w:r>
        <w:rPr>
          <w:b/>
        </w:rPr>
        <w:t xml:space="preserve">Tulos</w:t>
      </w:r>
    </w:p>
    <w:p>
      <w:r>
        <w:t xml:space="preserve">Mikä oli Sinclair Cambridgen hyväksymisen virallinen vuosi?</w:t>
      </w:r>
    </w:p>
    <w:p>
      <w:r>
        <w:rPr>
          <w:b/>
        </w:rPr>
        <w:t xml:space="preserve">Esimerkki 4.2264</w:t>
      </w:r>
    </w:p>
    <w:p>
      <w:r>
        <w:t xml:space="preserve">Konteksti: Tryggevælden riimukivi, joka on Rundatan mukaan nimellä DR 230, on Tanskan kansallismuseossa Kööpenhaminassa sijaitseva riimukivi. Kohde : Tryggevælde Runestone Suhde : kokoelma</w:t>
      </w:r>
    </w:p>
    <w:p>
      <w:r>
        <w:rPr>
          <w:b/>
        </w:rPr>
        <w:t xml:space="preserve">Tulos</w:t>
      </w:r>
    </w:p>
    <w:p>
      <w:r>
        <w:t xml:space="preserve">Mikä on sen paikan nimi, josta Tryggevælden riimukivi löytyy?</w:t>
      </w:r>
    </w:p>
    <w:p>
      <w:r>
        <w:rPr>
          <w:b/>
        </w:rPr>
        <w:t xml:space="preserve">Esimerkki 4.2265</w:t>
      </w:r>
    </w:p>
    <w:p>
      <w:r>
        <w:t xml:space="preserve">Konteksti : Erick Wujcik kirjoitti The Teenage Mutant Ninja Turtles Guide to the Universe -kirjan ja Kevin Eastman ja Peter Laird piirsivät sen, ja Palladium Books julkaisi sen 48-sivuisena vuonna 1987. Aihe : Teenage Mutant Ninja Turtles -opas maailmankaikkeuteen Suhde : sarja : sarja</w:t>
      </w:r>
    </w:p>
    <w:p>
      <w:r>
        <w:rPr>
          <w:b/>
        </w:rPr>
        <w:t xml:space="preserve">Tulos</w:t>
      </w:r>
    </w:p>
    <w:p>
      <w:r>
        <w:t xml:space="preserve">Mihin sarjaan Teenage Mutant Ninja Turtles Guide to the Universe kuuluu?</w:t>
      </w:r>
    </w:p>
    <w:p>
      <w:r>
        <w:rPr>
          <w:b/>
        </w:rPr>
        <w:t xml:space="preserve">Esimerkki 4.2266</w:t>
      </w:r>
    </w:p>
    <w:p>
      <w:r>
        <w:t xml:space="preserve">Konteksti : Louvren Mantovan Apollo, joka oli aiemmin Bibliothèque Mazarinessa, tuli museoon vuonna 1871. Aihe : Mantovan Apollo Suhde : perustuu seuraavaan teokseen</w:t>
      </w:r>
    </w:p>
    <w:p>
      <w:r>
        <w:rPr>
          <w:b/>
        </w:rPr>
        <w:t xml:space="preserve">Tulos</w:t>
      </w:r>
    </w:p>
    <w:p>
      <w:r>
        <w:t xml:space="preserve">Mihin perustuu Mantovan Apollo?</w:t>
      </w:r>
    </w:p>
    <w:p>
      <w:r>
        <w:rPr>
          <w:b/>
        </w:rPr>
        <w:t xml:space="preserve">Esimerkki 4.2267</w:t>
      </w:r>
    </w:p>
    <w:p>
      <w:r>
        <w:t xml:space="preserve">Konteksti : Daniel Basil O'Connor syntyi 8. tammikuuta 1892 Tauntonissa, Massachusettsissa. Aihe : Basil O'Connor Suhde : kouluttautui vuonna</w:t>
      </w:r>
    </w:p>
    <w:p>
      <w:r>
        <w:rPr>
          <w:b/>
        </w:rPr>
        <w:t xml:space="preserve">Tulos</w:t>
      </w:r>
    </w:p>
    <w:p>
      <w:r>
        <w:t xml:space="preserve">Mikä on Basil O'Connorin kouluttaneen yliopiston nimi?</w:t>
      </w:r>
    </w:p>
    <w:p>
      <w:r>
        <w:rPr>
          <w:b/>
        </w:rPr>
        <w:t xml:space="preserve">Esimerkki 4.2268</w:t>
      </w:r>
    </w:p>
    <w:p>
      <w:r>
        <w:t xml:space="preserve">Konteksti : Susan Lenox (Hänen putoamisensa ja nousunsa) on yhdysvaltalainen Pre-Code-elokuva vuodelta 1931, jonka pääosissa nähdään Greta Garbo ja Clark Gable ja joka perustuu David Graham Phillipsin romaaniin. Aihe : Susan Lenox (Her Fall and Rise) Suhde : perustuu elokuvaan.</w:t>
      </w:r>
    </w:p>
    <w:p>
      <w:r>
        <w:rPr>
          <w:b/>
        </w:rPr>
        <w:t xml:space="preserve">Tulos</w:t>
      </w:r>
    </w:p>
    <w:p>
      <w:r>
        <w:t xml:space="preserve">Mihin perustuu Susan Lenoxin (Hänen lankeemuksensa ja nousunsa)?</w:t>
      </w:r>
    </w:p>
    <w:p>
      <w:r>
        <w:rPr>
          <w:b/>
        </w:rPr>
        <w:t xml:space="preserve">Esimerkki 4.2269</w:t>
      </w:r>
    </w:p>
    <w:p>
      <w:r>
        <w:t xml:space="preserve">Konteksti : Sodan jälkeen Józef Haller päätti jäädä ulkomaille ja asettui lopullisesti Lontooseen, jossa hän kuoli 4. kesäkuuta 1960 86-vuotiaana, "sinisen kenraalin" legendan ympäröimänä. Aihe : Józef Haller Suhde : sotilasala</w:t>
      </w:r>
    </w:p>
    <w:p>
      <w:r>
        <w:rPr>
          <w:b/>
        </w:rPr>
        <w:t xml:space="preserve">Tulos</w:t>
      </w:r>
    </w:p>
    <w:p>
      <w:r>
        <w:t xml:space="preserve">Missä sotilashaarassa Józef Haller palveli?</w:t>
      </w:r>
    </w:p>
    <w:p>
      <w:r>
        <w:rPr>
          <w:b/>
        </w:rPr>
        <w:t xml:space="preserve">Esimerkki 4.2270</w:t>
      </w:r>
    </w:p>
    <w:p>
      <w:r>
        <w:t xml:space="preserve">Konteksti : Sven Anton Lander (s. 24. huhtikuuta 1991) on ruotsalainen ammattilaisjääkiekkoilija, joka pelaa tällä hetkellä Edmonton Oilersissa National Hockey Leaguessa (NHL). Aihe : Anton Lander Suhde : drafted by</w:t>
      </w:r>
    </w:p>
    <w:p>
      <w:r>
        <w:rPr>
          <w:b/>
        </w:rPr>
        <w:t xml:space="preserve">Tulos</w:t>
      </w:r>
    </w:p>
    <w:p>
      <w:r>
        <w:t xml:space="preserve">Mihin joukkueeseen Anton Lander kuuluu?</w:t>
      </w:r>
    </w:p>
    <w:p>
      <w:r>
        <w:rPr>
          <w:b/>
        </w:rPr>
        <w:t xml:space="preserve">Esimerkki 4.2271</w:t>
      </w:r>
    </w:p>
    <w:p>
      <w:r>
        <w:t xml:space="preserve">Konteksti : Dragunov-ampujakivääri (virallinen venäjänkielinen nimi: Снайперская Винтовка системы Драгунова образца 1963 года Snayperskaya Vintovka sistem'y Dragunova obraz'tsa 1963 goda (SVD-63), virallisesti ``Sniper Rifle, System of Dragunov, Model of the Year 1963'') on puoliautomaattinen tarkka-ampujakivääri, jonka kaliiperi on 7.62×54mmR, ja se on kehitetty Neuvostoliitossa. Aihe : Dragunov-ampujakivääri Suhde : palvelusmerkintä.</w:t>
      </w:r>
    </w:p>
    <w:p>
      <w:r>
        <w:rPr>
          <w:b/>
        </w:rPr>
        <w:t xml:space="preserve">Tulos</w:t>
      </w:r>
    </w:p>
    <w:p>
      <w:r>
        <w:t xml:space="preserve">Minä vuonna Dragunov-ampujakivääri otettiin käyttöön?</w:t>
      </w:r>
    </w:p>
    <w:p>
      <w:r>
        <w:rPr>
          <w:b/>
        </w:rPr>
        <w:t xml:space="preserve">Esimerkki 4.2272</w:t>
      </w:r>
    </w:p>
    <w:p>
      <w:r>
        <w:t xml:space="preserve">Konteksti : Elizabeth Jeffries (1727, Bridgnorth, Shropshire - 28. maaliskuuta 1752 Leytonstone, Englanti) oli englantilainen nainen, joka teloitettiin murhasta. Aihe : Elizabeth Jeffries Suhde : tuomittu murhasta.</w:t>
      </w:r>
    </w:p>
    <w:p>
      <w:r>
        <w:rPr>
          <w:b/>
        </w:rPr>
        <w:t xml:space="preserve">Tulos</w:t>
      </w:r>
    </w:p>
    <w:p>
      <w:r>
        <w:t xml:space="preserve">Mistä rikoksesta Elizabeth Jeffriesiä syytettiin?</w:t>
      </w:r>
    </w:p>
    <w:p>
      <w:r>
        <w:rPr>
          <w:b/>
        </w:rPr>
        <w:t xml:space="preserve">Esimerkki 4.2273</w:t>
      </w:r>
    </w:p>
    <w:p>
      <w:r>
        <w:t xml:space="preserve">Konteksti : Apollo Soucek (1897--19. heinäkuuta 1955) oli Yhdysvaltain laivaston vara-amiraali, joka oli ennätyksellinen koelentäjä vuosina 1929-1930, palveli toisessa maailmansodassa, oli Korean sodan aikana lentotukialusdivisioona 3:n komentaja ja lopetti uransa ilmailutoimiston päällikkönä. Aihe : Apollo Soucek Suhde : konflikti</w:t>
      </w:r>
    </w:p>
    <w:p>
      <w:r>
        <w:rPr>
          <w:b/>
        </w:rPr>
        <w:t xml:space="preserve">Tulos</w:t>
      </w:r>
    </w:p>
    <w:p>
      <w:r>
        <w:t xml:space="preserve">Mihin sotaan tai taisteluun Apollo Soucek osallistui?</w:t>
      </w:r>
    </w:p>
    <w:p>
      <w:r>
        <w:rPr>
          <w:b/>
        </w:rPr>
        <w:t xml:space="preserve">Esimerkki 4.2274</w:t>
      </w:r>
    </w:p>
    <w:p>
      <w:r>
        <w:t xml:space="preserve">Konteksti : Ina May Gaskin ilmoitettiin 29. syyskuuta 2011 vuoden 2011 Right Livelihood Award -palkinnon saajaksi. Aihe : Ina May Gaskin Suhde : saatu palkinto.</w:t>
      </w:r>
    </w:p>
    <w:p>
      <w:r>
        <w:rPr>
          <w:b/>
        </w:rPr>
        <w:t xml:space="preserve">Tulos</w:t>
      </w:r>
    </w:p>
    <w:p>
      <w:r>
        <w:t xml:space="preserve">Mikä palkinto myönnettiin Ina May Gaskinille?</w:t>
      </w:r>
    </w:p>
    <w:p>
      <w:r>
        <w:rPr>
          <w:b/>
        </w:rPr>
        <w:t xml:space="preserve">Esimerkki 4.2275</w:t>
      </w:r>
    </w:p>
    <w:p>
      <w:r>
        <w:t xml:space="preserve">Konteksti : RPG-16 kehitettiin vuonna 1968, ja Neuvostoliiton armeija otti sen käyttöön vuonna 1970 erikoisoperaatiojoukkoja ja Neuvostoliiton ilmavoimia (VDV) varten. Aihe : RPG-16 Suhde : palvelusmerkintä</w:t>
      </w:r>
    </w:p>
    <w:p>
      <w:r>
        <w:rPr>
          <w:b/>
        </w:rPr>
        <w:t xml:space="preserve">Tulos</w:t>
      </w:r>
    </w:p>
    <w:p>
      <w:r>
        <w:t xml:space="preserve">Minä vuonna RPG-16 otettiin käyttöön?</w:t>
      </w:r>
    </w:p>
    <w:p>
      <w:r>
        <w:rPr>
          <w:b/>
        </w:rPr>
        <w:t xml:space="preserve">Esimerkki 4.2276</w:t>
      </w:r>
    </w:p>
    <w:p>
      <w:r>
        <w:t xml:space="preserve">Konteksti : À l'ombre des derricks on Goscinnyn kirjoittama ja Morrisin kuvittama Lucky Luke -sarjakuva. Aihe : À l'ombre des derricks Suhde : sarja</w:t>
      </w:r>
    </w:p>
    <w:p>
      <w:r>
        <w:rPr>
          <w:b/>
        </w:rPr>
        <w:t xml:space="preserve">Tulos</w:t>
      </w:r>
    </w:p>
    <w:p>
      <w:r>
        <w:t xml:space="preserve">Mikä on sarjan nimi, johon À l'ombre des derricks kuuluu?</w:t>
      </w:r>
    </w:p>
    <w:p>
      <w:r>
        <w:rPr>
          <w:b/>
        </w:rPr>
        <w:t xml:space="preserve">Esimerkki 4.2277</w:t>
      </w:r>
    </w:p>
    <w:p>
      <w:r>
        <w:t xml:space="preserve">Konteksti: Bath Iron Worksin perusti vuonna 1884 kenraali Thomas W. Hyde, joka oli kotoisin Bathista ja palveli Yhdysvaltain sisällissodassa. Aihe : Bath Iron Works Suhde : emoyhtiö.</w:t>
      </w:r>
    </w:p>
    <w:p>
      <w:r>
        <w:rPr>
          <w:b/>
        </w:rPr>
        <w:t xml:space="preserve">Tulos</w:t>
      </w:r>
    </w:p>
    <w:p>
      <w:r>
        <w:t xml:space="preserve">Mikä on Bath Iron Worksin emoyhtiö?</w:t>
      </w:r>
    </w:p>
    <w:p>
      <w:r>
        <w:rPr>
          <w:b/>
        </w:rPr>
        <w:t xml:space="preserve">Esimerkki 4.2278</w:t>
      </w:r>
    </w:p>
    <w:p>
      <w:r>
        <w:t xml:space="preserve">Konteksti: Horace Porter opiskeli Lawrencevillen koulussa Lawrencevillessä, New Jerseyssä (luokka 1856) ja Harvardin yliopistossa. Aihe : Horace Porter Suhde : sotilashaara</w:t>
      </w:r>
    </w:p>
    <w:p>
      <w:r>
        <w:rPr>
          <w:b/>
        </w:rPr>
        <w:t xml:space="preserve">Tulos</w:t>
      </w:r>
    </w:p>
    <w:p>
      <w:r>
        <w:t xml:space="preserve">Mihin armeijaan Horace Porter kuului?</w:t>
      </w:r>
    </w:p>
    <w:p>
      <w:r>
        <w:rPr>
          <w:b/>
        </w:rPr>
        <w:t xml:space="preserve">Esimerkki 4.2279</w:t>
      </w:r>
    </w:p>
    <w:p>
      <w:r>
        <w:t xml:space="preserve">Konteksti : Daniel Frohman oli naimisissa Broadway-näyttelijä Margaret Illingtonin kanssa vuosina 1903-1909. Aihe : Daniel Frohman Suhde : puoliso</w:t>
      </w:r>
    </w:p>
    <w:p>
      <w:r>
        <w:rPr>
          <w:b/>
        </w:rPr>
        <w:t xml:space="preserve">Tulos</w:t>
      </w:r>
    </w:p>
    <w:p>
      <w:r>
        <w:t xml:space="preserve">Mikä on Daniel Frohmanin puolison nimi?</w:t>
      </w:r>
    </w:p>
    <w:p>
      <w:r>
        <w:rPr>
          <w:b/>
        </w:rPr>
        <w:t xml:space="preserve">Esimerkki 4.2280</w:t>
      </w:r>
    </w:p>
    <w:p>
      <w:r>
        <w:t xml:space="preserve">Konteksti : WebDAV sai alkunsa vuonna 1996, kun Jim Whitehead, joka oli väitellyt tohtoriksi UC Irvinesta, teki yhteistyötä World Wide Web Consortiumin (W3C) kanssa järjestääkseen kaksi kokousta, joissa keskusteltiin World Wide Webin hajautetun kirjoittamisen ongelmasta asiasta kiinnostuneiden ihmisten kanssa. Aihe : WebDAV Suhde : standardointielin</w:t>
      </w:r>
    </w:p>
    <w:p>
      <w:r>
        <w:rPr>
          <w:b/>
        </w:rPr>
        <w:t xml:space="preserve">Tulos</w:t>
      </w:r>
    </w:p>
    <w:p>
      <w:r>
        <w:t xml:space="preserve">Kuka määritteli WebDAV-standardit?</w:t>
      </w:r>
    </w:p>
    <w:p>
      <w:r>
        <w:rPr>
          <w:b/>
        </w:rPr>
        <w:t xml:space="preserve">Esimerkki 4.2281</w:t>
      </w:r>
    </w:p>
    <w:p>
      <w:r>
        <w:t xml:space="preserve">Konteksti : Ioanna Chatziioannou (kreikaksi Ιωάννα Χατζηιωάννου; s. 22. lokakuuta 1973 Saksa) on eläkkeellä oleva kreikkalainen painonnostaja. Kohde : Ioanna Chatziioannou Suhde : sukupuoli tai sukupuolta</w:t>
      </w:r>
    </w:p>
    <w:p>
      <w:r>
        <w:rPr>
          <w:b/>
        </w:rPr>
        <w:t xml:space="preserve">Tulos</w:t>
      </w:r>
    </w:p>
    <w:p>
      <w:r>
        <w:t xml:space="preserve">Mikä on Ioanna Chatziioannoun sukupuoli tai sukupuoli?</w:t>
      </w:r>
    </w:p>
    <w:p>
      <w:r>
        <w:rPr>
          <w:b/>
        </w:rPr>
        <w:t xml:space="preserve">Esimerkki 4.2282</w:t>
      </w:r>
    </w:p>
    <w:p>
      <w:r>
        <w:t xml:space="preserve">Konteksti: Odon Guitar (31. elokuuta 1825 - 13. maaliskuuta 1908) oli Yhdysvaltain sisällissodan aikana Missourin osavaltion armeijan kenraali. Aihe : Odon Guitar Suhde : konflikti</w:t>
      </w:r>
    </w:p>
    <w:p>
      <w:r>
        <w:rPr>
          <w:b/>
        </w:rPr>
        <w:t xml:space="preserve">Tulos</w:t>
      </w:r>
    </w:p>
    <w:p>
      <w:r>
        <w:t xml:space="preserve">Missä sodassa tai taistelussa Odon Guitar taisteli?</w:t>
      </w:r>
    </w:p>
    <w:p>
      <w:r>
        <w:rPr>
          <w:b/>
        </w:rPr>
        <w:t xml:space="preserve">Esimerkki 4.2283</w:t>
      </w:r>
    </w:p>
    <w:p>
      <w:r>
        <w:t xml:space="preserve">Konteksti : Hän työskenteli pian Glariseggin (TG,CH) koulussa ja perusti myöhemmin kokeellisen koulun ("La Forge") Lausanneen, Sveitsiin, mutta Adolphe Ferrière joutui kuuroutensa vuoksi nopeasti lopettamaan opettamisen. Aihe : Adolphe Ferrière Suhde : terveydentila</w:t>
      </w:r>
    </w:p>
    <w:p>
      <w:r>
        <w:rPr>
          <w:b/>
        </w:rPr>
        <w:t xml:space="preserve">Tulos</w:t>
      </w:r>
    </w:p>
    <w:p>
      <w:r>
        <w:t xml:space="preserve">Minkä sairauden Adolphe Ferrière sairasti?</w:t>
      </w:r>
    </w:p>
    <w:p>
      <w:r>
        <w:rPr>
          <w:b/>
        </w:rPr>
        <w:t xml:space="preserve">Esimerkki 4.2284</w:t>
      </w:r>
    </w:p>
    <w:p>
      <w:r>
        <w:t xml:space="preserve">Konteksti : ISO 3166-2:MF on Saint Martinin nimi ISO 3166-2:ssa, joka on osa Kansainvälisen standardisoimisjärjestön (ISO) julkaisemaa ISO 3166 -standardia, joka määrittelee koodit kaikkien ISO 3166-1:ssä koodattujen maiden tärkeimpien alajaotteluiden (esim. maakuntien tai osavaltioiden) nimille. Kohde : ISO 3166-2:MF Suhde : standardointielin.</w:t>
      </w:r>
    </w:p>
    <w:p>
      <w:r>
        <w:rPr>
          <w:b/>
        </w:rPr>
        <w:t xml:space="preserve">Tulos</w:t>
      </w:r>
    </w:p>
    <w:p>
      <w:r>
        <w:t xml:space="preserve">Kuka on laatinut ISO 3166-2:MF -standardit?</w:t>
      </w:r>
    </w:p>
    <w:p>
      <w:r>
        <w:rPr>
          <w:b/>
        </w:rPr>
        <w:t xml:space="preserve">Esimerkki 4.2285</w:t>
      </w:r>
    </w:p>
    <w:p>
      <w:r>
        <w:t xml:space="preserve">Konteksti : John Caspar Wild syntyi Richterswilissä Zürichin kantonissa Sveitsissä. Aihe : John Caspar Wild Suhde : ammatti.</w:t>
      </w:r>
    </w:p>
    <w:p>
      <w:r>
        <w:rPr>
          <w:b/>
        </w:rPr>
        <w:t xml:space="preserve">Tulos</w:t>
      </w:r>
    </w:p>
    <w:p>
      <w:r>
        <w:t xml:space="preserve">Millainen ammatti John Caspar Wildilla on?</w:t>
      </w:r>
    </w:p>
    <w:p>
      <w:r>
        <w:rPr>
          <w:b/>
        </w:rPr>
        <w:t xml:space="preserve">Esimerkki 4.2286</w:t>
      </w:r>
    </w:p>
    <w:p>
      <w:r>
        <w:t xml:space="preserve">Konteksti : Beat Street on yhdysvaltalainen draamaelokuva vuodelta 1984, joka kertoo 1980-luvun alun New Yorkin hiphop-kulttuurista, breakdancesta, DJ-toiminnasta ja graffitista. Aihe : Beat Street Suhde : narratiivinen sijainti.</w:t>
      </w:r>
    </w:p>
    <w:p>
      <w:r>
        <w:rPr>
          <w:b/>
        </w:rPr>
        <w:t xml:space="preserve">Tulos</w:t>
      </w:r>
    </w:p>
    <w:p>
      <w:r>
        <w:t xml:space="preserve">Missä paikassa Beat Street sijaitsee?</w:t>
      </w:r>
    </w:p>
    <w:p>
      <w:r>
        <w:rPr>
          <w:b/>
        </w:rPr>
        <w:t xml:space="preserve">Esimerkki 4.2287</w:t>
      </w:r>
    </w:p>
    <w:p>
      <w:r>
        <w:t xml:space="preserve">Konteksti : The Damned United on Tom Hooperin ohjaama brittiläinen urheiludraamaelokuva vuodelta 2009, jonka Peter Morgan on sovittanut David Peacen bestseller-romaanista The Damned Utd. Kyseessä on pitkälti fiktiivinen kirja, joka perustuu kirjailijan tulkintaan Brian Clough'n epäonnisesta kaudesta Leeds Unitedin jalkapallojohtajana vuonna 1974. Aihe : The Damned United Suhde : perustuu seuraavaan teokseen</w:t>
      </w:r>
    </w:p>
    <w:p>
      <w:r>
        <w:rPr>
          <w:b/>
        </w:rPr>
        <w:t xml:space="preserve">Tulos</w:t>
      </w:r>
    </w:p>
    <w:p>
      <w:r>
        <w:t xml:space="preserve">Mikä on The Damned Unitedin perusta?</w:t>
      </w:r>
    </w:p>
    <w:p>
      <w:r>
        <w:rPr>
          <w:b/>
        </w:rPr>
        <w:t xml:space="preserve">Esimerkki 4.2288</w:t>
      </w:r>
    </w:p>
    <w:p>
      <w:r>
        <w:t xml:space="preserve">Taustaa: Transdev Auckland, aiemmin Veolia Transport Auckland, Ltd. ja sitä ennen Connex Auckland, Ltd., on Transdev Australasia -yhtiö. Kohde : Transdev Auckland Suhde : emoyhtiö.</w:t>
      </w:r>
    </w:p>
    <w:p>
      <w:r>
        <w:rPr>
          <w:b/>
        </w:rPr>
        <w:t xml:space="preserve">Tulos</w:t>
      </w:r>
    </w:p>
    <w:p>
      <w:r>
        <w:t xml:space="preserve">Mikä yritys on Transdev Aucklandin emoyhtiö?</w:t>
      </w:r>
    </w:p>
    <w:p>
      <w:r>
        <w:rPr>
          <w:b/>
        </w:rPr>
        <w:t xml:space="preserve">Esimerkki 4.2289</w:t>
      </w:r>
    </w:p>
    <w:p>
      <w:r>
        <w:t xml:space="preserve">Konteksti: Cao Fang oli Cao Kain (曹楷), Renchengin prinssin, Cao Zhangin pojan, poika. Aihe : Cao Fang Suhde : puoliso.</w:t>
      </w:r>
    </w:p>
    <w:p>
      <w:r>
        <w:rPr>
          <w:b/>
        </w:rPr>
        <w:t xml:space="preserve">Tulos</w:t>
      </w:r>
    </w:p>
    <w:p>
      <w:r>
        <w:t xml:space="preserve">Mikä on Cao Fangin puolison nimi?</w:t>
      </w:r>
    </w:p>
    <w:p>
      <w:r>
        <w:rPr>
          <w:b/>
        </w:rPr>
        <w:t xml:space="preserve">Esimerkki 4.2290</w:t>
      </w:r>
    </w:p>
    <w:p>
      <w:r>
        <w:t xml:space="preserve">Konteksti : OED:n mukaan termin on "ilmeisesti keksinyt ja varmasti popularisoinut yhdysvaltalainen hiphop-ryhmä Beastie Boys". Aihe : Beastie Boys Suhde : saatu palkinto.</w:t>
      </w:r>
    </w:p>
    <w:p>
      <w:r>
        <w:rPr>
          <w:b/>
        </w:rPr>
        <w:t xml:space="preserve">Tulos</w:t>
      </w:r>
    </w:p>
    <w:p>
      <w:r>
        <w:t xml:space="preserve">Mikä palkinto myönnettiin Beastie Boysille?</w:t>
      </w:r>
    </w:p>
    <w:p>
      <w:r>
        <w:rPr>
          <w:b/>
        </w:rPr>
        <w:t xml:space="preserve">Esimerkki 4.2291</w:t>
      </w:r>
    </w:p>
    <w:p>
      <w:r>
        <w:t xml:space="preserve">Konteksti: Marie Herbst (26. toukokuuta 1928 - 23. huhtikuuta 2015) oli yhdysvaltalainen poliitikko, joka toimi Connecticutin Vernonin pormestarina (1979-1986) ja Connecticutin senaatin jäsenenä (1987-1992). Aihe : Marie Herbst Suhde : ammatti</w:t>
      </w:r>
    </w:p>
    <w:p>
      <w:r>
        <w:rPr>
          <w:b/>
        </w:rPr>
        <w:t xml:space="preserve">Tulos</w:t>
      </w:r>
    </w:p>
    <w:p>
      <w:r>
        <w:t xml:space="preserve">Mikä oli Marie Herbstin ura?</w:t>
      </w:r>
    </w:p>
    <w:p>
      <w:r>
        <w:rPr>
          <w:b/>
        </w:rPr>
        <w:t xml:space="preserve">Esimerkki 4.2292</w:t>
      </w:r>
    </w:p>
    <w:p>
      <w:r>
        <w:t xml:space="preserve">Konteksti : Simsonin sokaiseminen on Rembrandtin vuonna 1636 tekemä maalaus, joka on nykyään Städelissä. Aihe : Simsonin sokaiseminen Suhde : kokoelma</w:t>
      </w:r>
    </w:p>
    <w:p>
      <w:r>
        <w:rPr>
          <w:b/>
        </w:rPr>
        <w:t xml:space="preserve">Tulos</w:t>
      </w:r>
    </w:p>
    <w:p>
      <w:r>
        <w:t xml:space="preserve">Mikä on sen paikan nimi, jossa Samsonin sokaisu on?</w:t>
      </w:r>
    </w:p>
    <w:p>
      <w:r>
        <w:rPr>
          <w:b/>
        </w:rPr>
        <w:t xml:space="preserve">Esimerkki 4.2293</w:t>
      </w:r>
    </w:p>
    <w:p>
      <w:r>
        <w:t xml:space="preserve">Konteksti : Springwatch, Autumnwatch ja Winterwatch ovat BBC:n vuosittaisia televisiosarjoja, joissa seurataan brittiläisen luonnonvaraisen eläimistön kohtaloa vuodenaikojen vaihtuessa Yhdistyneessä kuningaskunnassa. Aihe : Springwatch Suhde : alkuperäinen verkko.</w:t>
      </w:r>
    </w:p>
    <w:p>
      <w:r>
        <w:rPr>
          <w:b/>
        </w:rPr>
        <w:t xml:space="preserve">Tulos</w:t>
      </w:r>
    </w:p>
    <w:p>
      <w:r>
        <w:t xml:space="preserve">Mikä kanava esitti ensimmäisenä Springwatchin?</w:t>
      </w:r>
    </w:p>
    <w:p>
      <w:r>
        <w:rPr>
          <w:b/>
        </w:rPr>
        <w:t xml:space="preserve">Esimerkki 4.2294</w:t>
      </w:r>
    </w:p>
    <w:p>
      <w:r>
        <w:t xml:space="preserve">Taustaa: 1990-luvulla TACA Airlinesista tuli Airbus A320 -mallin ensimmäinen asiakas ja pääkäyttäjä Latinalaisessa Amerikassa. Kohde : TACA Airlines Suhde : emoyhtiö.</w:t>
      </w:r>
    </w:p>
    <w:p>
      <w:r>
        <w:rPr>
          <w:b/>
        </w:rPr>
        <w:t xml:space="preserve">Tulos</w:t>
      </w:r>
    </w:p>
    <w:p>
      <w:r>
        <w:t xml:space="preserve">Mikä yhtiö on TACA Airlinesin emoyhtiö?</w:t>
      </w:r>
    </w:p>
    <w:p>
      <w:r>
        <w:rPr>
          <w:b/>
        </w:rPr>
        <w:t xml:space="preserve">Esimerkki 4.2295</w:t>
      </w:r>
    </w:p>
    <w:p>
      <w:r>
        <w:t xml:space="preserve">Konteksti : 1. toukokuuta 1871 Kanadan hallitus perusti Kanadan meteorologisen palvelun myöntämällä 5000 dollarin apurahan Toronton yliopiston professori G. T. Kingstonille säähavaintoverkoston perustamiseksi. Aihe : Meteorological Service of Canada Suhde : emoyhtiö.</w:t>
      </w:r>
    </w:p>
    <w:p>
      <w:r>
        <w:rPr>
          <w:b/>
        </w:rPr>
        <w:t xml:space="preserve">Tulos</w:t>
      </w:r>
    </w:p>
    <w:p>
      <w:r>
        <w:t xml:space="preserve">Mikä on Kanadan ilmatieteen laitoksen emoyhtiö?</w:t>
      </w:r>
    </w:p>
    <w:p>
      <w:r>
        <w:rPr>
          <w:b/>
        </w:rPr>
        <w:t xml:space="preserve">Esimerkki 4.2296</w:t>
      </w:r>
    </w:p>
    <w:p>
      <w:r>
        <w:t xml:space="preserve">Konteksti: James Patton Brownlow syntyi 14. joulukuuta 1842 Jonesboroughissa, Tennesseessä. Aihe : James Patton Brownlow Suhde : sotilashaara.</w:t>
      </w:r>
    </w:p>
    <w:p>
      <w:r>
        <w:rPr>
          <w:b/>
        </w:rPr>
        <w:t xml:space="preserve">Tulos</w:t>
      </w:r>
    </w:p>
    <w:p>
      <w:r>
        <w:t xml:space="preserve">Mihin sotilashaaraan James Patton Brownlow kuuluu?</w:t>
      </w:r>
    </w:p>
    <w:p>
      <w:r>
        <w:rPr>
          <w:b/>
        </w:rPr>
        <w:t xml:space="preserve">Esimerkki 4.2297</w:t>
      </w:r>
    </w:p>
    <w:p>
      <w:r>
        <w:t xml:space="preserve">Konteksti : ``The Cartridge Family'' on Simpsonien yhdeksännen kauden viides jakso, joka esitettiin alun perin Foxilla Yhdysvalloissa 2. marraskuuta 1997. Aihe : The Cartridge Family Suhde : sarja.</w:t>
      </w:r>
    </w:p>
    <w:p>
      <w:r>
        <w:rPr>
          <w:b/>
        </w:rPr>
        <w:t xml:space="preserve">Tulos</w:t>
      </w:r>
    </w:p>
    <w:p>
      <w:r>
        <w:t xml:space="preserve">Mihin sarjaan jakso The Cartridge Family kuuluu?</w:t>
      </w:r>
    </w:p>
    <w:p>
      <w:r>
        <w:rPr>
          <w:b/>
        </w:rPr>
        <w:t xml:space="preserve">Esimerkki 4.2298</w:t>
      </w:r>
    </w:p>
    <w:p>
      <w:r>
        <w:t xml:space="preserve">Konteksti : Higglety Pigglety Pop! tai Elämässä on oltava enemmän on vuonna 2010 valmistunut lyhytelokuva Maurice Sendakin lemmikkikoiran Jennien fiktiivisistä seikkailuista, joka perustuu hänen vuonna 1967 julkaistuun samannimiseen lastenkirjaansa. Aihe : Higglety Pigglety Pop! or There Must Be More to Life Suhde : tuotantoyhtiö.</w:t>
      </w:r>
    </w:p>
    <w:p>
      <w:r>
        <w:rPr>
          <w:b/>
        </w:rPr>
        <w:t xml:space="preserve">Tulos</w:t>
      </w:r>
    </w:p>
    <w:p>
      <w:r>
        <w:t xml:space="preserve">Mikä on tuotantoyhtiö, joka on vastuussa elokuvista Higglety Pigglety Pop! tai There Must Be More to Life?</w:t>
      </w:r>
    </w:p>
    <w:p>
      <w:r>
        <w:rPr>
          <w:b/>
        </w:rPr>
        <w:t xml:space="preserve">Esimerkki 4.2299</w:t>
      </w:r>
    </w:p>
    <w:p>
      <w:r>
        <w:t xml:space="preserve">Konteksti : Samuel Ogle (noin 1694 -- 3. toukokuuta 1752) oli Marylandin 16., 18. ja 20. kuvernööri vuosina 1731-1732, 1733-1742 ja 1746/1747-1752. Aihe : Samuel Ogle Suhde : sotilashaara</w:t>
      </w:r>
    </w:p>
    <w:p>
      <w:r>
        <w:rPr>
          <w:b/>
        </w:rPr>
        <w:t xml:space="preserve">Tulos</w:t>
      </w:r>
    </w:p>
    <w:p>
      <w:r>
        <w:t xml:space="preserve">Mihin asevoimiin Samuel Ogle kuului?</w:t>
      </w:r>
    </w:p>
    <w:p>
      <w:r>
        <w:rPr>
          <w:b/>
        </w:rPr>
        <w:t xml:space="preserve">Esimerkki 4.2300</w:t>
      </w:r>
    </w:p>
    <w:p>
      <w:r>
        <w:t xml:space="preserve">Konteksti : The Barker on vuonna 1928 tuotettu ja julkaistu romanttinen draamaelokuva, jonka First National Pictures, Warner Bros:n tytäryhtiö, hankki syyskuussa 1928. Aihe : The Barker Suhde : tuotantoyhtiö.</w:t>
      </w:r>
    </w:p>
    <w:p>
      <w:r>
        <w:rPr>
          <w:b/>
        </w:rPr>
        <w:t xml:space="preserve">Tulos</w:t>
      </w:r>
    </w:p>
    <w:p>
      <w:r>
        <w:t xml:space="preserve">Mikä tuotantoyhtiö tai mitkä tuotantoyhtiöt loivat The Barkerin?</w:t>
      </w:r>
    </w:p>
    <w:p>
      <w:r>
        <w:rPr>
          <w:b/>
        </w:rPr>
        <w:t xml:space="preserve">Esimerkki 4.2301</w:t>
      </w:r>
    </w:p>
    <w:p>
      <w:r>
        <w:t xml:space="preserve">Konteksti : The Eruption of Mount Pelee julkaistiin Méliès's Star Film Companyn toimesta, ja se on luetteloissaan numerolla 397. Aihe : Pelee-vuoren purkaus Suhde : tuotantoyhtiö</w:t>
      </w:r>
    </w:p>
    <w:p>
      <w:r>
        <w:rPr>
          <w:b/>
        </w:rPr>
        <w:t xml:space="preserve">Tulos</w:t>
      </w:r>
    </w:p>
    <w:p>
      <w:r>
        <w:t xml:space="preserve">Mikä tuotantoyhtiö tai mitkä tuotantoyhtiöt loivat The Eruption of Mount Pelee -elokuvan?</w:t>
      </w:r>
    </w:p>
    <w:p>
      <w:r>
        <w:rPr>
          <w:b/>
        </w:rPr>
        <w:t xml:space="preserve">Esimerkki 4.2302</w:t>
      </w:r>
    </w:p>
    <w:p>
      <w:r>
        <w:t xml:space="preserve">Konteksti : GER-luokka Y65 oli S. D. Holdenin suunnittelema kahdentoista 2-4-2T-höyryveturin luokka, joka rakennettiin yhtiön Stratfordin tehtaalla vuosina 1909-1910. Kohde : GER-luokka Y65 Suhde : käyttömerkintä.</w:t>
      </w:r>
    </w:p>
    <w:p>
      <w:r>
        <w:rPr>
          <w:b/>
        </w:rPr>
        <w:t xml:space="preserve">Tulos</w:t>
      </w:r>
    </w:p>
    <w:p>
      <w:r>
        <w:t xml:space="preserve">Minä vuonna GER-luokka Y65 otettiin käyttöön?</w:t>
      </w:r>
    </w:p>
    <w:p>
      <w:r>
        <w:rPr>
          <w:b/>
        </w:rPr>
        <w:t xml:space="preserve">Esimerkki 4.2303</w:t>
      </w:r>
    </w:p>
    <w:p>
      <w:r>
        <w:t xml:space="preserve">Konteksti : Sara Wolphaerts van Diemenin muotokuva on hollantilaisen kultakauden maalarin Frans Halsin maalaus, joka on maalattu noin vuosina 1630-1633 ja joka on nyt Rijksmuseumissa. Aihe : Sara Wolphaerts van Diemen Suhde : kokoelma</w:t>
      </w:r>
    </w:p>
    <w:p>
      <w:r>
        <w:rPr>
          <w:b/>
        </w:rPr>
        <w:t xml:space="preserve">Tulos</w:t>
      </w:r>
    </w:p>
    <w:p>
      <w:r>
        <w:t xml:space="preserve">Mikä on sen paikan nimi, josta Sara Wolphaerts van Diemen löytyy?</w:t>
      </w:r>
    </w:p>
    <w:p>
      <w:r>
        <w:rPr>
          <w:b/>
        </w:rPr>
        <w:t xml:space="preserve">Esimerkki 4.2304</w:t>
      </w:r>
    </w:p>
    <w:p>
      <w:r>
        <w:t xml:space="preserve">Konteksti : Single White Female on yhdysvaltalainen eroottinen trillerielokuva vuodelta 1992, joka perustuu John Lutzin romaaniin SWF Seeks Same. Aihe : Single White Female Suhde : perustuu elokuvaan.</w:t>
      </w:r>
    </w:p>
    <w:p>
      <w:r>
        <w:rPr>
          <w:b/>
        </w:rPr>
        <w:t xml:space="preserve">Tulos</w:t>
      </w:r>
    </w:p>
    <w:p>
      <w:r>
        <w:t xml:space="preserve">Mikä on Single White Female -ohjelman perusta?</w:t>
      </w:r>
    </w:p>
    <w:p>
      <w:r>
        <w:rPr>
          <w:b/>
        </w:rPr>
        <w:t xml:space="preserve">Esimerkki 4.2305</w:t>
      </w:r>
    </w:p>
    <w:p>
      <w:r>
        <w:t xml:space="preserve">Konteksti: Harry Cranbrook Allen syntyi 23. maaliskuuta 1917 ja kävi Bedfordin koulua ja Pembroke Collegea Oxfordissa, jossa hän oli stipendiaatti ja suoritti ensimmäisen luokan tutkinnon modernissa historiassa. Aihe : Harry Cranbrook Allen Suhde : kouluttautui yliopistossa.</w:t>
      </w:r>
    </w:p>
    <w:p>
      <w:r>
        <w:rPr>
          <w:b/>
        </w:rPr>
        <w:t xml:space="preserve">Tulos</w:t>
      </w:r>
    </w:p>
    <w:p>
      <w:r>
        <w:t xml:space="preserve">Mikä korkeakoulu tai yliopisto liittyy Harry Cranbrook Alleniin?</w:t>
      </w:r>
    </w:p>
    <w:p>
      <w:r>
        <w:rPr>
          <w:b/>
        </w:rPr>
        <w:t xml:space="preserve">Esimerkki 4.2306</w:t>
      </w:r>
    </w:p>
    <w:p>
      <w:r>
        <w:t xml:space="preserve">Konteksti: George Watters (26. syyskuuta 1904 - 1980) oli kaivostyöläinen ja työmies Prestonpansista, East Lothianista, joka taisteli Espanjan sisällissodassa. Aihe : George Watters Suhde : konflikti</w:t>
      </w:r>
    </w:p>
    <w:p>
      <w:r>
        <w:rPr>
          <w:b/>
        </w:rPr>
        <w:t xml:space="preserve">Tulos</w:t>
      </w:r>
    </w:p>
    <w:p>
      <w:r>
        <w:t xml:space="preserve">Missä sodassa George Watters oli taistelijana?</w:t>
      </w:r>
    </w:p>
    <w:p>
      <w:r>
        <w:rPr>
          <w:b/>
        </w:rPr>
        <w:t xml:space="preserve">Esimerkki 4.2307</w:t>
      </w:r>
    </w:p>
    <w:p>
      <w:r>
        <w:t xml:space="preserve">Taustaa : Trusinan murhat tapahtuivat 16. huhtikuuta 1993 Trusinan kylässä, joka sijaitsee Konjicin kunnassa Bosnia ja Hertsegovinassa. Bosnia ja Hertsegovinan tasavallan armeija (ARBiH) tappoi 22 ihmistä, neljä kroatialaista sotilasta ja 18 kroatialaista siviiliä, kroaattien vastaisen taistelun aikana... Aihe : Trusinan murhat Suhde : ajankohta</w:t>
      </w:r>
    </w:p>
    <w:p>
      <w:r>
        <w:rPr>
          <w:b/>
        </w:rPr>
        <w:t xml:space="preserve">Tulos</w:t>
      </w:r>
    </w:p>
    <w:p>
      <w:r>
        <w:t xml:space="preserve">Milloin Trusinan murhat tapahtuivat?</w:t>
      </w:r>
    </w:p>
    <w:p>
      <w:r>
        <w:rPr>
          <w:b/>
        </w:rPr>
        <w:t xml:space="preserve">Esimerkki 4.2308</w:t>
      </w:r>
    </w:p>
    <w:p>
      <w:r>
        <w:t xml:space="preserve">Konteksti: Stamicarbon on Maire Tecnimont SpA:n lisensointi- ja IP-keskus ja markkinajohtaja virtsa-aineen valmistuksessa käytettävän teknologian lisensoinnissa sekä se tarjoaa seurantapalveluja, joiden tarkoituksena on varmistaa virtsa-aineen tuotantolaitoksen paras mahdollinen toiminta koko sen käyttöiän ajan. Aihe : Stamicarbon Suhde : emoyhtiö</w:t>
      </w:r>
    </w:p>
    <w:p>
      <w:r>
        <w:rPr>
          <w:b/>
        </w:rPr>
        <w:t xml:space="preserve">Tulos</w:t>
      </w:r>
    </w:p>
    <w:p>
      <w:r>
        <w:t xml:space="preserve">Mikä yritys on Stamicarbonin emoyhtiö?</w:t>
      </w:r>
    </w:p>
    <w:p>
      <w:r>
        <w:rPr>
          <w:b/>
        </w:rPr>
        <w:t xml:space="preserve">Esimerkki 4.2309</w:t>
      </w:r>
    </w:p>
    <w:p>
      <w:r>
        <w:t xml:space="preserve">Konteksti : Fair City on saanut nimensä perinteisen laulun ``Molly Malone'' alkusäkeestä: ``In Dublin's fair city, where the girls are so pretty...'', ja se oli ainoa englanninkielinen saippuaooppera, jota tuotettiin Irlannissa siihen asti, kunnes Red Rock aloitti toimintansa TV3:lla 7. tammikuuta 2015. Aihe : Fair City Suhde : alkuperäinen kanava</w:t>
      </w:r>
    </w:p>
    <w:p>
      <w:r>
        <w:rPr>
          <w:b/>
        </w:rPr>
        <w:t xml:space="preserve">Tulos</w:t>
      </w:r>
    </w:p>
    <w:p>
      <w:r>
        <w:t xml:space="preserve">Mikä oli Fair Cityn alkuperäinen verkosto?</w:t>
      </w:r>
    </w:p>
    <w:p>
      <w:r>
        <w:rPr>
          <w:b/>
        </w:rPr>
        <w:t xml:space="preserve">Esimerkki 4.2310</w:t>
      </w:r>
    </w:p>
    <w:p>
      <w:r>
        <w:t xml:space="preserve">Konteksti : Jacques Natteau (15. marraskuuta 1920 - 17. huhtikuuta 2007) oli ranskalainen valokuvaaja, joka syntyi Istanbulissa, Turkissa. Aihe : Jacques Natteau Suhde : sotilasala</w:t>
      </w:r>
    </w:p>
    <w:p>
      <w:r>
        <w:rPr>
          <w:b/>
        </w:rPr>
        <w:t xml:space="preserve">Tulos</w:t>
      </w:r>
    </w:p>
    <w:p>
      <w:r>
        <w:t xml:space="preserve">Missä asevoimissa Jacques Natteau palveli?</w:t>
      </w:r>
    </w:p>
    <w:p>
      <w:r>
        <w:rPr>
          <w:b/>
        </w:rPr>
        <w:t xml:space="preserve">Esimerkki 4.2311</w:t>
      </w:r>
    </w:p>
    <w:p>
      <w:r>
        <w:t xml:space="preserve">Konteksti : Betaab on vuonna 1983 julkaistu intialainen hindiromaanielokuva, jonka on ohjannut Rahul Rawail ja tuottanut Bikram Sing Dahal. Aihe : Betaab Suhde : ohjaaja</w:t>
      </w:r>
    </w:p>
    <w:p>
      <w:r>
        <w:rPr>
          <w:b/>
        </w:rPr>
        <w:t xml:space="preserve">Tulos</w:t>
      </w:r>
    </w:p>
    <w:p>
      <w:r>
        <w:t xml:space="preserve">Kuka oli Betaabin ohjaaja?</w:t>
      </w:r>
    </w:p>
    <w:p>
      <w:r>
        <w:rPr>
          <w:b/>
        </w:rPr>
        <w:t xml:space="preserve">Esimerkki 4.2312</w:t>
      </w:r>
    </w:p>
    <w:p>
      <w:r>
        <w:t xml:space="preserve">Konteksti : Rudolf Roy Jr. syntyi 15. elokuuta 1920 Berliinin Spandaussa ja sai nimensä muurari-isänsä mukaan. Aihe : Rudolf Roy Suhde : konflikti</w:t>
      </w:r>
    </w:p>
    <w:p>
      <w:r>
        <w:rPr>
          <w:b/>
        </w:rPr>
        <w:t xml:space="preserve">Tulos</w:t>
      </w:r>
    </w:p>
    <w:p>
      <w:r>
        <w:t xml:space="preserve">Minkä historiallisen sodan aikana Rudolf Roy oli upseeri?</w:t>
      </w:r>
    </w:p>
    <w:p>
      <w:r>
        <w:rPr>
          <w:b/>
        </w:rPr>
        <w:t xml:space="preserve">Esimerkki 4.2313</w:t>
      </w:r>
    </w:p>
    <w:p>
      <w:r>
        <w:t xml:space="preserve">Konteksti : John Willoughby Gray (5. marraskuuta 1916 - 13. helmikuuta 1993) oli englantilainen näyttelijä. Aihe : Willoughby Gray Suhde : kuolinpäivä.</w:t>
      </w:r>
    </w:p>
    <w:p>
      <w:r>
        <w:rPr>
          <w:b/>
        </w:rPr>
        <w:t xml:space="preserve">Tulos</w:t>
      </w:r>
    </w:p>
    <w:p>
      <w:r>
        <w:t xml:space="preserve">Mikä oli Willoughby Grayn kuolinpäivä?</w:t>
      </w:r>
    </w:p>
    <w:p>
      <w:r>
        <w:rPr>
          <w:b/>
        </w:rPr>
        <w:t xml:space="preserve">Esimerkki 4.2314</w:t>
      </w:r>
    </w:p>
    <w:p>
      <w:r>
        <w:t xml:space="preserve">Konteksti : Bernard Paul Gascoigne Beanlands selvisi sodasta hengissä, mutta kuoli lento-onnettomuudessa RAF Northoltissa 8. toukokuuta 1919. Aihe : Bernard Paul Gascoigne Beanlands Suhde : konflikti.</w:t>
      </w:r>
    </w:p>
    <w:p>
      <w:r>
        <w:rPr>
          <w:b/>
        </w:rPr>
        <w:t xml:space="preserve">Tulos</w:t>
      </w:r>
    </w:p>
    <w:p>
      <w:r>
        <w:t xml:space="preserve">Missä sodassa/taistelussa Bernard Paul Gascoigne Beanlands taisteli?</w:t>
      </w:r>
    </w:p>
    <w:p>
      <w:r>
        <w:rPr>
          <w:b/>
        </w:rPr>
        <w:t xml:space="preserve">Esimerkki 4.2315</w:t>
      </w:r>
    </w:p>
    <w:p>
      <w:r>
        <w:t xml:space="preserve">Konteksti : Rocketship X-M (myös Expedition Moon ja alun perin Rocketship Expedition Moon) on yhdysvaltalainen mustavalkoinen tieteiselokuva vuodelta 1950 Lippert Picturesilta, ensimmäinen toisen maailmansodan jälkeinen avaruusseikkailu. Aihe : Rakettilaiva X-M Suhde : kerronnan paikka</w:t>
      </w:r>
    </w:p>
    <w:p>
      <w:r>
        <w:rPr>
          <w:b/>
        </w:rPr>
        <w:t xml:space="preserve">Tulos</w:t>
      </w:r>
    </w:p>
    <w:p>
      <w:r>
        <w:t xml:space="preserve">Missä paikassa Rocketship X-M on olemassa?</w:t>
      </w:r>
    </w:p>
    <w:p>
      <w:r>
        <w:rPr>
          <w:b/>
        </w:rPr>
        <w:t xml:space="preserve">Esimerkki 4.2316</w:t>
      </w:r>
    </w:p>
    <w:p>
      <w:r>
        <w:t xml:space="preserve">Taustaa : Vuoden 2015 Suruçin pommi-isku tapahtui Suruçin kaupunginosassa Şanlıurfan maakunnassa Turkissa noin klo 12.00 paikallista aikaa 20. heinäkuuta 2015 Amara-kulttuurikeskuksen ulkopuolella. Aihe : Suruçin pommi-isku vuonna 2015 Suhde : ajallinen sijainti</w:t>
      </w:r>
    </w:p>
    <w:p>
      <w:r>
        <w:rPr>
          <w:b/>
        </w:rPr>
        <w:t xml:space="preserve">Tulos</w:t>
      </w:r>
    </w:p>
    <w:p>
      <w:r>
        <w:t xml:space="preserve">Mikä oli vuoden 2015 Suruçin pommi-iskun päivämäärä?</w:t>
      </w:r>
    </w:p>
    <w:p>
      <w:r>
        <w:rPr>
          <w:b/>
        </w:rPr>
        <w:t xml:space="preserve">Esimerkki 4.2317</w:t>
      </w:r>
    </w:p>
    <w:p>
      <w:r>
        <w:t xml:space="preserve">Konteksti : HD 141937 on tähti Vaakunan tähdistössä 109 ly:n etäisyydellä. Kohde : HD 141937 Suhde : tähtikuvio</w:t>
      </w:r>
    </w:p>
    <w:p>
      <w:r>
        <w:rPr>
          <w:b/>
        </w:rPr>
        <w:t xml:space="preserve">Tulos</w:t>
      </w:r>
    </w:p>
    <w:p>
      <w:r>
        <w:t xml:space="preserve">Mikä oli HD 141937:n tähtikuvio?</w:t>
      </w:r>
    </w:p>
    <w:p>
      <w:r>
        <w:rPr>
          <w:b/>
        </w:rPr>
        <w:t xml:space="preserve">Esimerkki 4.2318</w:t>
      </w:r>
    </w:p>
    <w:p>
      <w:r>
        <w:t xml:space="preserve">Taustaa: Milka on perinteinen suklaakonvehdin tuotemerkki, joka on peräisin Sveitsistä vuonna 1825 ja jota yhdysvaltalainen makeisyhtiö Mondelēz International (entinen Kraft Foods) on valmistanut kansainvälisesti vuodesta 1990 lähtien. Aihe : Milka Suhde : emoyhtiö</w:t>
      </w:r>
    </w:p>
    <w:p>
      <w:r>
        <w:rPr>
          <w:b/>
        </w:rPr>
        <w:t xml:space="preserve">Tulos</w:t>
      </w:r>
    </w:p>
    <w:p>
      <w:r>
        <w:t xml:space="preserve">Mikä yritys on Milkan emoyhtiö?</w:t>
      </w:r>
    </w:p>
    <w:p>
      <w:r>
        <w:rPr>
          <w:b/>
        </w:rPr>
        <w:t xml:space="preserve">Esimerkki 4.2319</w:t>
      </w:r>
    </w:p>
    <w:p>
      <w:r>
        <w:t xml:space="preserve">Konteksti : Der Bockerer on Franz Antelin ohjaama itävaltalainen draamaelokuva vuodelta 1981. Aihe : Der Bockerer Suhde : ohjaaja</w:t>
      </w:r>
    </w:p>
    <w:p>
      <w:r>
        <w:rPr>
          <w:b/>
        </w:rPr>
        <w:t xml:space="preserve">Tulos</w:t>
      </w:r>
    </w:p>
    <w:p>
      <w:r>
        <w:t xml:space="preserve">Kuka ohjasi Der Bockerer -elokuvan?</w:t>
      </w:r>
    </w:p>
    <w:p>
      <w:r>
        <w:rPr>
          <w:b/>
        </w:rPr>
        <w:t xml:space="preserve">Esimerkki 4.2320</w:t>
      </w:r>
    </w:p>
    <w:p>
      <w:r>
        <w:t xml:space="preserve">Konteksti : Investigation of a Citizen Above Suspicion julkaistiin Italiassa 9. helmikuuta 1970, jossa sen jakeli Euro International Film. Aihe : Kansalaisen tutkinta epäilysten yläpuolella Suhde : kerronnallinen kuvauspaikka</w:t>
      </w:r>
    </w:p>
    <w:p>
      <w:r>
        <w:rPr>
          <w:b/>
        </w:rPr>
        <w:t xml:space="preserve">Tulos</w:t>
      </w:r>
    </w:p>
    <w:p>
      <w:r>
        <w:t xml:space="preserve">Missä paikassa on Kansalaisen tutkinta epäillyn henkilön osalta?</w:t>
      </w:r>
    </w:p>
    <w:p>
      <w:r>
        <w:rPr>
          <w:b/>
        </w:rPr>
        <w:t xml:space="preserve">Esimerkki 4.2321</w:t>
      </w:r>
    </w:p>
    <w:p>
      <w:r>
        <w:t xml:space="preserve">Konteksti : ISO 3166-2:SI on Sloveniaa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3166-2:SI Suhde : standardointielin.</w:t>
      </w:r>
    </w:p>
    <w:p>
      <w:r>
        <w:rPr>
          <w:b/>
        </w:rPr>
        <w:t xml:space="preserve">Tulos</w:t>
      </w:r>
    </w:p>
    <w:p>
      <w:r>
        <w:t xml:space="preserve">Kuka on laatinut ISO 3166-2:SI -standardit?</w:t>
      </w:r>
    </w:p>
    <w:p>
      <w:r>
        <w:rPr>
          <w:b/>
        </w:rPr>
        <w:t xml:space="preserve">Esimerkki 4.2322</w:t>
      </w:r>
    </w:p>
    <w:p>
      <w:r>
        <w:t xml:space="preserve">Konteksti : Eräs tieteiskirjallisuuden tutkija huomauttaa, että Maanpakolaisuuden planeetta sekä Rocannonin maailma ja Illuusioiden kaupunki osoittavat Le Guinin kamppailun, jonka hän kävi nousevana kirjailijana saadakseen tarinoilleen uskottavan, ainutlaatuisen mieleenpainuvan ja suoraviivaisen tapahtumapaikan. Aihe : Maanpakolaisuuden planeetta Suhde : sarja</w:t>
      </w:r>
    </w:p>
    <w:p>
      <w:r>
        <w:rPr>
          <w:b/>
        </w:rPr>
        <w:t xml:space="preserve">Tulos</w:t>
      </w:r>
    </w:p>
    <w:p>
      <w:r>
        <w:t xml:space="preserve">Mihin sarjaan Planet of Exile kuuluu?</w:t>
      </w:r>
    </w:p>
    <w:p>
      <w:r>
        <w:rPr>
          <w:b/>
        </w:rPr>
        <w:t xml:space="preserve">Esimerkki 4.2323</w:t>
      </w:r>
    </w:p>
    <w:p>
      <w:r>
        <w:t xml:space="preserve">Konteksti : Sheldon Epps syntyi Los Angelesissa, Kaliforniassa. Aihe : Sheldon Epps Suhde : ammatti</w:t>
      </w:r>
    </w:p>
    <w:p>
      <w:r>
        <w:rPr>
          <w:b/>
        </w:rPr>
        <w:t xml:space="preserve">Tulos</w:t>
      </w:r>
    </w:p>
    <w:p>
      <w:r>
        <w:t xml:space="preserve">Millainen ammatti Sheldon Epps on?</w:t>
      </w:r>
    </w:p>
    <w:p>
      <w:r>
        <w:rPr>
          <w:b/>
        </w:rPr>
        <w:t xml:space="preserve">Esimerkki 4.2324</w:t>
      </w:r>
    </w:p>
    <w:p>
      <w:r>
        <w:t xml:space="preserve">Konteksti : Brigitte D'Ortschy (31. toukokuuta 1921 - 9. heinäkuuta 1990) eli Koun-An Doru Chiko oli arkkitehti, toimittaja, kääntäjä, kirjailija ja ensimmäinen Saksasta kotoisin oleva zen-mestari japanilaisessa Sanbo Kyodan -koulukunnassa. Aihe : Brigitte D'Ortschy Suhde : asuinpaikka.</w:t>
      </w:r>
    </w:p>
    <w:p>
      <w:r>
        <w:rPr>
          <w:b/>
        </w:rPr>
        <w:t xml:space="preserve">Tulos</w:t>
      </w:r>
    </w:p>
    <w:p>
      <w:r>
        <w:t xml:space="preserve">Mistä kaupungista Brigitte D'Ortschy on kotoisin?</w:t>
      </w:r>
    </w:p>
    <w:p>
      <w:r>
        <w:rPr>
          <w:b/>
        </w:rPr>
        <w:t xml:space="preserve">Esimerkki 4.2325</w:t>
      </w:r>
    </w:p>
    <w:p>
      <w:r>
        <w:t xml:space="preserve">Konteksti : Claudia Cardinale (s. 15. huhtikuuta 1938) on italialainen elokuvanäyttelijä. Aihe : Claudia Cardinale Suhde : asuinpaikka</w:t>
      </w:r>
    </w:p>
    <w:p>
      <w:r>
        <w:rPr>
          <w:b/>
        </w:rPr>
        <w:t xml:space="preserve">Tulos</w:t>
      </w:r>
    </w:p>
    <w:p>
      <w:r>
        <w:t xml:space="preserve">Mistä kaupungista Claudia Cardinale on kotoisin?</w:t>
      </w:r>
    </w:p>
    <w:p>
      <w:r>
        <w:rPr>
          <w:b/>
        </w:rPr>
        <w:t xml:space="preserve">Esimerkki 4.2326</w:t>
      </w:r>
    </w:p>
    <w:p>
      <w:r>
        <w:t xml:space="preserve">Konteksti : Stars Earn Stripes oli tosi-tv-ohjelma, joka sai ensi-iltansa NBC:llä 13. elokuuta 2012. Aihe : Stars Earn Stripes Suhde : alkuperäinen verkko.</w:t>
      </w:r>
    </w:p>
    <w:p>
      <w:r>
        <w:rPr>
          <w:b/>
        </w:rPr>
        <w:t xml:space="preserve">Tulos</w:t>
      </w:r>
    </w:p>
    <w:p>
      <w:r>
        <w:t xml:space="preserve">Millä alkuperäisellä kanavalla Stars Earn Stripes pyörii?</w:t>
      </w:r>
    </w:p>
    <w:p>
      <w:r>
        <w:rPr>
          <w:b/>
        </w:rPr>
        <w:t xml:space="preserve">Esimerkki 4.2327</w:t>
      </w:r>
    </w:p>
    <w:p>
      <w:r>
        <w:t xml:space="preserve">Konteksti : Willys MB Jeepit aloitti tuotantonsa vuonna 1941 erityisesti armeijaa varten, mikä tekee niistä luultavasti vanhimmat nelivetoiset sarjatuotantoajoneuvot, jotka nykyään tunnetaan maastureina. Aihe : Jeep Suhde : emoyhtiö</w:t>
      </w:r>
    </w:p>
    <w:p>
      <w:r>
        <w:rPr>
          <w:b/>
        </w:rPr>
        <w:t xml:space="preserve">Tulos</w:t>
      </w:r>
    </w:p>
    <w:p>
      <w:r>
        <w:t xml:space="preserve">Mikä on Jeepin emoyhtiö?</w:t>
      </w:r>
    </w:p>
    <w:p>
      <w:r>
        <w:rPr>
          <w:b/>
        </w:rPr>
        <w:t xml:space="preserve">Esimerkki 4.2328</w:t>
      </w:r>
    </w:p>
    <w:p>
      <w:r>
        <w:t xml:space="preserve">Konteksti : Igor Vinichenko (venäjäksi Игорь Виниченко; s. 21. huhtikuuta 1984) on venäläinen moukarinheittäjä. Aihe : Igor Vinichenko Suhde : sukupuoli tai sukupuolta.</w:t>
      </w:r>
    </w:p>
    <w:p>
      <w:r>
        <w:rPr>
          <w:b/>
        </w:rPr>
        <w:t xml:space="preserve">Tulos</w:t>
      </w:r>
    </w:p>
    <w:p>
      <w:r>
        <w:t xml:space="preserve">Mikä on Igor Vinichenkon sukupuoli?</w:t>
      </w:r>
    </w:p>
    <w:p>
      <w:r>
        <w:rPr>
          <w:b/>
        </w:rPr>
        <w:t xml:space="preserve">Esimerkki 4.2329</w:t>
      </w:r>
    </w:p>
    <w:p>
      <w:r>
        <w:t xml:space="preserve">Konteksti : Cui Qiuxia (s. 11. syyskuuta 1990) on kiinalainen maahockey-pelaaja. Aihe : Cui Qiuxia Suhde : ammatti.</w:t>
      </w:r>
    </w:p>
    <w:p>
      <w:r>
        <w:rPr>
          <w:b/>
        </w:rPr>
        <w:t xml:space="preserve">Tulos</w:t>
      </w:r>
    </w:p>
    <w:p>
      <w:r>
        <w:t xml:space="preserve">Millainen ammatti Cui Qiuxia on?</w:t>
      </w:r>
    </w:p>
    <w:p>
      <w:r>
        <w:rPr>
          <w:b/>
        </w:rPr>
        <w:t xml:space="preserve">Esimerkki 4.2330</w:t>
      </w:r>
    </w:p>
    <w:p>
      <w:r>
        <w:t xml:space="preserve">Konteksti : Adolfo Suárez González, Suárezin herttua, Espanjan suuriruhtinas KOGF OCIII (espanjalainen ääntäminen: (aˈðolfo ˈswaɾeθ); 25. syyskuuta 1932 -- 23. maaliskuuta 2014) oli espanjalainen asianajaja ja poliitikko. Aihe : Adolfo Suárez Suhde : lääketieteellinen tila</w:t>
      </w:r>
    </w:p>
    <w:p>
      <w:r>
        <w:rPr>
          <w:b/>
        </w:rPr>
        <w:t xml:space="preserve">Tulos</w:t>
      </w:r>
    </w:p>
    <w:p>
      <w:r>
        <w:t xml:space="preserve">Mikä sairaus vaikutti Adolfo Suárezin kuolemaan?</w:t>
      </w:r>
    </w:p>
    <w:p>
      <w:r>
        <w:rPr>
          <w:b/>
        </w:rPr>
        <w:t xml:space="preserve">Esimerkki 4.2331</w:t>
      </w:r>
    </w:p>
    <w:p>
      <w:r>
        <w:t xml:space="preserve">Taustaa: Sukhoi AIMC:hen kuuluvat Moskovassa sijaitseva JSC Sukhoi Design Bureau, Novosibirskin ilmailualan tuotantoyhdistys (NAPO), Komsomolsk-on-Amurin ilmailualan tuotantoyhdistys (KnAAPO) ja Irkutsk Aviation. Kohde : Sukhoi Suhde : emoyhtiö</w:t>
      </w:r>
    </w:p>
    <w:p>
      <w:r>
        <w:rPr>
          <w:b/>
        </w:rPr>
        <w:t xml:space="preserve">Tulos</w:t>
      </w:r>
    </w:p>
    <w:p>
      <w:r>
        <w:t xml:space="preserve">Mikä on Sukhoin emoyhtiö?</w:t>
      </w:r>
    </w:p>
    <w:p>
      <w:r>
        <w:rPr>
          <w:b/>
        </w:rPr>
        <w:t xml:space="preserve">Esimerkki 4.2332</w:t>
      </w:r>
    </w:p>
    <w:p>
      <w:r>
        <w:t xml:space="preserve">Konteksti : Else Sehrig-Vehling (Düsseldorf, 26.05.1897 - Bad Salzuflen, 12.02.1994 ) oli saksalainen ekspressionisti. Aihe : Else Sehrig-Vehling Suhde : sukupuoli tai sukupuolta.</w:t>
      </w:r>
    </w:p>
    <w:p>
      <w:r>
        <w:rPr>
          <w:b/>
        </w:rPr>
        <w:t xml:space="preserve">Tulos</w:t>
      </w:r>
    </w:p>
    <w:p>
      <w:r>
        <w:t xml:space="preserve">Mikä on Else Sehrig-Vehlingin sukupuoli tai sukupuoli?</w:t>
      </w:r>
    </w:p>
    <w:p>
      <w:r>
        <w:rPr>
          <w:b/>
        </w:rPr>
        <w:t xml:space="preserve">Esimerkki 4.2333</w:t>
      </w:r>
    </w:p>
    <w:p>
      <w:r>
        <w:t xml:space="preserve">Konteksti : Alice Teichova (19. syyskuuta 1920 - 12. maaliskuuta 2015) oli itävaltalaissyntyinen brittiläinen taloustieteilijä ja taloushistorioitsija. Aihe : Alice Teichova Suhde : sukupuoli tai sukupuolta.</w:t>
      </w:r>
    </w:p>
    <w:p>
      <w:r>
        <w:rPr>
          <w:b/>
        </w:rPr>
        <w:t xml:space="preserve">Tulos</w:t>
      </w:r>
    </w:p>
    <w:p>
      <w:r>
        <w:t xml:space="preserve">Oliko Alice Teichova mies vai nainen?</w:t>
      </w:r>
    </w:p>
    <w:p>
      <w:r>
        <w:rPr>
          <w:b/>
        </w:rPr>
        <w:t xml:space="preserve">Esimerkki 4.2334</w:t>
      </w:r>
    </w:p>
    <w:p>
      <w:r>
        <w:t xml:space="preserve">Taustaa: British Waterways toimi Watfordissa sijaitsevasta pääkonttorista käsin, jonka lisäksi sillä oli hallinnolliset toimistot Leedsissä ja kolmetoista alueellista vesiväylätoimistoa. Aihe : British Waterways Suhde : emoyhtiö.</w:t>
      </w:r>
    </w:p>
    <w:p>
      <w:r>
        <w:rPr>
          <w:b/>
        </w:rPr>
        <w:t xml:space="preserve">Tulos</w:t>
      </w:r>
    </w:p>
    <w:p>
      <w:r>
        <w:t xml:space="preserve">Mikä yhtiö on British Waterwaysin emoyhtiö?</w:t>
      </w:r>
    </w:p>
    <w:p>
      <w:r>
        <w:rPr>
          <w:b/>
        </w:rPr>
        <w:t xml:space="preserve">Esimerkki 4.2335</w:t>
      </w:r>
    </w:p>
    <w:p>
      <w:r>
        <w:t xml:space="preserve">Konteksti: Johannes I Albert (puolaksi Jan I Olbracht) (27. joulukuuta 1459 -- 17. kesäkuuta 1501) oli Puolan kuningas (1492--1501) ja Głogówin herttua (1491--1498). Aihe : Johannes I Albert Suhde : kuolinpäivä.</w:t>
      </w:r>
    </w:p>
    <w:p>
      <w:r>
        <w:rPr>
          <w:b/>
        </w:rPr>
        <w:t xml:space="preserve">Tulos</w:t>
      </w:r>
    </w:p>
    <w:p>
      <w:r>
        <w:t xml:space="preserve">Milloin Johannes I Albertin elämä päättyi?</w:t>
      </w:r>
    </w:p>
    <w:p>
      <w:r>
        <w:rPr>
          <w:b/>
        </w:rPr>
        <w:t xml:space="preserve">Esimerkki 4.2336</w:t>
      </w:r>
    </w:p>
    <w:p>
      <w:r>
        <w:t xml:space="preserve">Konteksti : Kurt Russell (kapteeni Ron Rico) Martin Short (Martin Harvey) Mary Kay Place (Katherine Harvey) Meadow Sisto (Caroline Harvey) Benjamin Salisbury (Ben Harvey) Sunshine Logroño (kenraali Armando) Jorge Luis Ramos (kenraali Armandon kääntäjä J.A. Preston (tuomari) Tanya Soler (Angeline) Raúl Estela (Roscoe) Jainardo Batista (Mamba) Dan Butler (Bill Zachery) Dan Butler (Bill Zachery) Tom McGowan (Bill) Paul Anka (purjeveneen välittäjä) Roselyn Sanchez (Clarisse) C.M. Talkington (Clement Talkington) (polkupyörälähetti) Aihe : kapteeni Ron Suhde : tuotantoyhtiö</w:t>
      </w:r>
    </w:p>
    <w:p>
      <w:r>
        <w:rPr>
          <w:b/>
        </w:rPr>
        <w:t xml:space="preserve">Tulos</w:t>
      </w:r>
    </w:p>
    <w:p>
      <w:r>
        <w:t xml:space="preserve">Mikä on Kapteeni Ronista vastaava tuotantoyhtiö?</w:t>
      </w:r>
    </w:p>
    <w:p>
      <w:r>
        <w:rPr>
          <w:b/>
        </w:rPr>
        <w:t xml:space="preserve">Esimerkki 4.2337</w:t>
      </w:r>
    </w:p>
    <w:p>
      <w:r>
        <w:t xml:space="preserve">Asiayhteys : Alkuperäinen korvaaja Huomautuksia Curtis Fernandezin korvaamisen Luke Jacobzilla on 7 kuukauden väli, sillä The Big Breakfast poistui lähetyksestä tänä aikana ennen kuin se herätettiin henkiin nimellä The Big Arvo. Aihe : The Big Arvo Suhde : alkuperäinen verkko.</w:t>
      </w:r>
    </w:p>
    <w:p>
      <w:r>
        <w:rPr>
          <w:b/>
        </w:rPr>
        <w:t xml:space="preserve">Tulos</w:t>
      </w:r>
    </w:p>
    <w:p>
      <w:r>
        <w:t xml:space="preserve">Missä verkossa The Big Arvo esitetään?</w:t>
      </w:r>
    </w:p>
    <w:p>
      <w:r>
        <w:rPr>
          <w:b/>
        </w:rPr>
        <w:t xml:space="preserve">Esimerkki 4.2338</w:t>
      </w:r>
    </w:p>
    <w:p>
      <w:r>
        <w:t xml:space="preserve">Konteksti : Mose Jefferson lähti kotiseudultaan Lake Providencesta, Louisianasta, isosiskonsa Betty Jeffersonin luokse Chicagoon, Illinoisiin, jossa hän opiskeli Marshall High Schoolissa, mutta jätti koulun kesken liittyäkseen Yhdysvaltain ilmavoimiin vuonna 1959. Aihe : Mose Jefferson Suhde : tuomittu...</w:t>
      </w:r>
    </w:p>
    <w:p>
      <w:r>
        <w:rPr>
          <w:b/>
        </w:rPr>
        <w:t xml:space="preserve">Tulos</w:t>
      </w:r>
    </w:p>
    <w:p>
      <w:r>
        <w:t xml:space="preserve">Mihin rikokseen Mose Jeffersonin katsotaan syyllistyneen?</w:t>
      </w:r>
    </w:p>
    <w:p>
      <w:r>
        <w:rPr>
          <w:b/>
        </w:rPr>
        <w:t xml:space="preserve">Esimerkki 4.2339</w:t>
      </w:r>
    </w:p>
    <w:p>
      <w:r>
        <w:t xml:space="preserve">Konteksti : Viimeinen viesti on hongkongilainen komediaelokuva vuodelta 1975, jonka on ohjannut ja jonka pääosassa on Michael Hui ja jonka toisena pääosan esittäjänä on Samuel Hui, ja jossa Ricky Hui esiintyy cameona. Aihe : Viimeinen viesti Suhde : ohjaaja</w:t>
      </w:r>
    </w:p>
    <w:p>
      <w:r>
        <w:rPr>
          <w:b/>
        </w:rPr>
        <w:t xml:space="preserve">Tulos</w:t>
      </w:r>
    </w:p>
    <w:p>
      <w:r>
        <w:t xml:space="preserve">Kuka ohjaaja työskenteli The Last Message -elokuvan parissa?</w:t>
      </w:r>
    </w:p>
    <w:p>
      <w:r>
        <w:rPr>
          <w:b/>
        </w:rPr>
        <w:t xml:space="preserve">Esimerkki 4.2340</w:t>
      </w:r>
    </w:p>
    <w:p>
      <w:r>
        <w:t xml:space="preserve">Konteksti : Rajnarayan Chandavarkar kuoli äkilliseen sydänkohtaukseen 23. huhtikuuta 2006 Dartmouthissa-- Aihe : Rajnarayan Chandavarkar Suhde : koulutettu Dartmouthissa.</w:t>
      </w:r>
    </w:p>
    <w:p>
      <w:r>
        <w:rPr>
          <w:b/>
        </w:rPr>
        <w:t xml:space="preserve">Tulos</w:t>
      </w:r>
    </w:p>
    <w:p>
      <w:r>
        <w:t xml:space="preserve">Mikä korkeakoulu tai yliopisto liittyy Rajnarayan Chandavarkariin?</w:t>
      </w:r>
    </w:p>
    <w:p>
      <w:r>
        <w:rPr>
          <w:b/>
        </w:rPr>
        <w:t xml:space="preserve">Esimerkki 4.2341</w:t>
      </w:r>
    </w:p>
    <w:p>
      <w:r>
        <w:t xml:space="preserve">Konteksti: Hot Set on Syfy-kaapeliverkon amerikkalainen tosi-tv-peliohjelma, jossa ryhmä tuotantotaiteilijoita kilpailee toisiaan vastaan elokuvakalustojen luomisessa. Aihe : Hot Set Suhde : alkuperäinen verkko</w:t>
      </w:r>
    </w:p>
    <w:p>
      <w:r>
        <w:rPr>
          <w:b/>
        </w:rPr>
        <w:t xml:space="preserve">Tulos</w:t>
      </w:r>
    </w:p>
    <w:p>
      <w:r>
        <w:t xml:space="preserve">Mistä löydät Hot Set -ohjelman?</w:t>
      </w:r>
    </w:p>
    <w:p>
      <w:r>
        <w:rPr>
          <w:b/>
        </w:rPr>
        <w:t xml:space="preserve">Esimerkki 4.2342</w:t>
      </w:r>
    </w:p>
    <w:p>
      <w:r>
        <w:t xml:space="preserve">Konteksti : Seiran Khatlamadjian syntyi 20. huhtikuuta 1937 Chaltyrin kylässä lähellä Rostov-on-Donia. Aihe : Seiran Khatlamadjian Suhde : ammatti.</w:t>
      </w:r>
    </w:p>
    <w:p>
      <w:r>
        <w:rPr>
          <w:b/>
        </w:rPr>
        <w:t xml:space="preserve">Tulos</w:t>
      </w:r>
    </w:p>
    <w:p>
      <w:r>
        <w:t xml:space="preserve">Mikä oli Seiran Khatlamadjianin ammatti?</w:t>
      </w:r>
    </w:p>
    <w:p>
      <w:r>
        <w:rPr>
          <w:b/>
        </w:rPr>
        <w:t xml:space="preserve">Esimerkki 4.2343</w:t>
      </w:r>
    </w:p>
    <w:p>
      <w:r>
        <w:t xml:space="preserve">Konteksti: James McCormack Jr. syntyi Chathamissa, Louisianassa 8. marraskuuta 1910. Aihe : James McCormack Suhde : konflikti.</w:t>
      </w:r>
    </w:p>
    <w:p>
      <w:r>
        <w:rPr>
          <w:b/>
        </w:rPr>
        <w:t xml:space="preserve">Tulos</w:t>
      </w:r>
    </w:p>
    <w:p>
      <w:r>
        <w:t xml:space="preserve">Mihin historialliseen sotaan James McCormack osallistui?</w:t>
      </w:r>
    </w:p>
    <w:p>
      <w:r>
        <w:rPr>
          <w:b/>
        </w:rPr>
        <w:t xml:space="preserve">Esimerkki 4.2344</w:t>
      </w:r>
    </w:p>
    <w:p>
      <w:r>
        <w:t xml:space="preserve">Konteksti : Gravelinesin kanava, Petit Fort Philippe on ranskalaisen taiteilijan Georges Seurat'n pointilistinen maalaus, joka sijaitsee Indianapolisissa Indianapolisissa Indianan osavaltiossa sijaitsevassa Indianapolis Museum of Artissa. Aihe : Gravelinesin kanava, Petit Fort Philippe Suhde : kokoelma</w:t>
      </w:r>
    </w:p>
    <w:p>
      <w:r>
        <w:rPr>
          <w:b/>
        </w:rPr>
        <w:t xml:space="preserve">Tulos</w:t>
      </w:r>
    </w:p>
    <w:p>
      <w:r>
        <w:t xml:space="preserve">Mikä on sen paikan nimi, josta löytyy Gravelinesin kanava, Petit Fort Philippe?</w:t>
      </w:r>
    </w:p>
    <w:p>
      <w:r>
        <w:rPr>
          <w:b/>
        </w:rPr>
        <w:t xml:space="preserve">Esimerkki 4.2345</w:t>
      </w:r>
    </w:p>
    <w:p>
      <w:r>
        <w:t xml:space="preserve">Konteksti : István Csom (s. 2. kesäkuuta 1940 Sátoraljaújhely, Unkari) on unkarilainen shakin suurmestari ja kansainvälinen erotuomari. Aihe : István Csom Suhde : saatu palkinto.</w:t>
      </w:r>
    </w:p>
    <w:p>
      <w:r>
        <w:rPr>
          <w:b/>
        </w:rPr>
        <w:t xml:space="preserve">Tulos</w:t>
      </w:r>
    </w:p>
    <w:p>
      <w:r>
        <w:t xml:space="preserve">Mikä palkinto myönnettiin István Csomille?</w:t>
      </w:r>
    </w:p>
    <w:p>
      <w:r>
        <w:rPr>
          <w:b/>
        </w:rPr>
        <w:t xml:space="preserve">Esimerkki 4.2346</w:t>
      </w:r>
    </w:p>
    <w:p>
      <w:r>
        <w:t xml:space="preserve">Konteksti: José Ron lähti kotikaupungistaan Guadalajarasta 18-vuotiaana opiskelemaan näyttelemistä ``Centro de Actuación de Televisa'' -yliopistossa. Aihe : José Ron Suhde : ammatti</w:t>
      </w:r>
    </w:p>
    <w:p>
      <w:r>
        <w:rPr>
          <w:b/>
        </w:rPr>
        <w:t xml:space="preserve">Tulos</w:t>
      </w:r>
    </w:p>
    <w:p>
      <w:r>
        <w:t xml:space="preserve">Mikä oli José Ronin ura?</w:t>
      </w:r>
    </w:p>
    <w:p>
      <w:r>
        <w:rPr>
          <w:b/>
        </w:rPr>
        <w:t xml:space="preserve">Esimerkki 4.2347</w:t>
      </w:r>
    </w:p>
    <w:p>
      <w:r>
        <w:t xml:space="preserve">Konteksti : Muskettisoturi on Alexandre Dumas'n klassikkoromaaniin Kolme muskettisoturia perustuva yhdysvaltalainen elokuva vuodelta 2001, jonka on ohjannut Peter Hyams ja jonka pääosissa nähdään Catherine Deneuve, Mena Suvari, Stephen Rea, Tim Roth ja Justin Chambers. Aihe : Muskettisoturi Suhde : perustuu elokuvaan</w:t>
      </w:r>
    </w:p>
    <w:p>
      <w:r>
        <w:rPr>
          <w:b/>
        </w:rPr>
        <w:t xml:space="preserve">Tulos</w:t>
      </w:r>
    </w:p>
    <w:p>
      <w:r>
        <w:t xml:space="preserve">Mihin The Musketeer perustuu?</w:t>
      </w:r>
    </w:p>
    <w:p>
      <w:r>
        <w:rPr>
          <w:b/>
        </w:rPr>
        <w:t xml:space="preserve">Esimerkki 4.2348</w:t>
      </w:r>
    </w:p>
    <w:p>
      <w:r>
        <w:t xml:space="preserve">Konteksti: Kenraaliluutnantti Sir Edwin Otway Herbert KBE CB DSO (19. marraskuuta 1901 - 4. huhtikuuta 1984) oli brittiläinen armeijan kenraali, joka saavutti korkeat asemat 1950-luvulla. Aihe : Otway Herbert Suhde : sotilashaara.</w:t>
      </w:r>
    </w:p>
    <w:p>
      <w:r>
        <w:rPr>
          <w:b/>
        </w:rPr>
        <w:t xml:space="preserve">Tulos</w:t>
      </w:r>
    </w:p>
    <w:p>
      <w:r>
        <w:t xml:space="preserve">Missä armeijakunnassa Otway Herbert palveli?</w:t>
      </w:r>
    </w:p>
    <w:p>
      <w:r>
        <w:rPr>
          <w:b/>
        </w:rPr>
        <w:t xml:space="preserve">Esimerkki 4.2349</w:t>
      </w:r>
    </w:p>
    <w:p>
      <w:r>
        <w:t xml:space="preserve">Konteksti : Ruhtinas Pjotr Nikolajevitš Gruzinski (georgia: პეტრე ნიკოლოზის ძე გრუზინსკი; venäjäksi: Пётр Николаевич Грузинский; kirjaimellisesti ``Georgian Pietari''; 1837--1892) oli Georgian kuninkaallinen ruhtinas (batonishvili), joka kuului Bagrationin kuninkaalliseen Bagrationi-dynastiaan kuuluneeseen Mukhranin sukuun. Aihe : Pjotr Nikolajevitš Gruzinski Suhde : sukupuoli tai sukupuolta.</w:t>
      </w:r>
    </w:p>
    <w:p>
      <w:r>
        <w:rPr>
          <w:b/>
        </w:rPr>
        <w:t xml:space="preserve">Tulos</w:t>
      </w:r>
    </w:p>
    <w:p>
      <w:r>
        <w:t xml:space="preserve">Mihin sukupuoliluokkaan Pjotr Nikolajevitš Gruzinski kuuluu?</w:t>
      </w:r>
    </w:p>
    <w:p>
      <w:r>
        <w:rPr>
          <w:b/>
        </w:rPr>
        <w:t xml:space="preserve">Esimerkki 4.2350</w:t>
      </w:r>
    </w:p>
    <w:p>
      <w:r>
        <w:t xml:space="preserve">Konteksti : Youra Guller kuoli Münchenissä 85-vuotiaana. Aihe : Youra Guller Suhde : sukupuoli tai sukupuolta.</w:t>
      </w:r>
    </w:p>
    <w:p>
      <w:r>
        <w:rPr>
          <w:b/>
        </w:rPr>
        <w:t xml:space="preserve">Tulos</w:t>
      </w:r>
    </w:p>
    <w:p>
      <w:r>
        <w:t xml:space="preserve">Minkä sukupuolen Youra Guller on?</w:t>
      </w:r>
    </w:p>
    <w:p>
      <w:r>
        <w:rPr>
          <w:b/>
        </w:rPr>
        <w:t xml:space="preserve">Esimerkki 4.2351</w:t>
      </w:r>
    </w:p>
    <w:p>
      <w:r>
        <w:t xml:space="preserve">Konteksti : Mayra Andrade (s. 13. helmikuuta 1985) on kapverdeläinen laulaja, joka asuu ja levyttää Pariisissa, Ranskassa. Aihe : Mayra Andrade Suhde : asuinpaikka</w:t>
      </w:r>
    </w:p>
    <w:p>
      <w:r>
        <w:rPr>
          <w:b/>
        </w:rPr>
        <w:t xml:space="preserve">Tulos</w:t>
      </w:r>
    </w:p>
    <w:p>
      <w:r>
        <w:t xml:space="preserve">Mihin kaupunkiin Mayra Andrade liittyy?</w:t>
      </w:r>
    </w:p>
    <w:p>
      <w:r>
        <w:rPr>
          <w:b/>
        </w:rPr>
        <w:t xml:space="preserve">Esimerkki 4.2352</w:t>
      </w:r>
    </w:p>
    <w:p>
      <w:r>
        <w:t xml:space="preserve">Konteksti : A Good Old Fashioned Orgy -elokuvan maailman ensi-ilta pidettiin vuoden 2011 Tribeca Film Festivalilla New Yorkissa 29. huhtikuuta 2011. Aihe : A Good Old Fashioned Orgy Suhde : kerronnallinen kuvauspaikka</w:t>
      </w:r>
    </w:p>
    <w:p>
      <w:r>
        <w:rPr>
          <w:b/>
        </w:rPr>
        <w:t xml:space="preserve">Tulos</w:t>
      </w:r>
    </w:p>
    <w:p>
      <w:r>
        <w:t xml:space="preserve">Missä paikassa on A Good Old Fashioned Orgy?</w:t>
      </w:r>
    </w:p>
    <w:p>
      <w:r>
        <w:rPr>
          <w:b/>
        </w:rPr>
        <w:t xml:space="preserve">Esimerkki 4.2353</w:t>
      </w:r>
    </w:p>
    <w:p>
      <w:r>
        <w:t xml:space="preserve">Konteksti : Coco ennen Chanelia (alkuperäisnimi Coco avant Chanel) on vuonna 2009 valmistunut ranskalainen elokuva kuuluisan ranskalaisen muotisuunnittelijan Coco Chanelin varhaisesta elämästä. Aihe : Coco Before Chanel Suhde : tuotantoyhtiö.</w:t>
      </w:r>
    </w:p>
    <w:p>
      <w:r>
        <w:rPr>
          <w:b/>
        </w:rPr>
        <w:t xml:space="preserve">Tulos</w:t>
      </w:r>
    </w:p>
    <w:p>
      <w:r>
        <w:t xml:space="preserve">Mikä studio tuotti Coco Before Chanelin?</w:t>
      </w:r>
    </w:p>
    <w:p>
      <w:r>
        <w:rPr>
          <w:b/>
        </w:rPr>
        <w:t xml:space="preserve">Esimerkki 4.2354</w:t>
      </w:r>
    </w:p>
    <w:p>
      <w:r>
        <w:t xml:space="preserve">Konteksti : Ken Liu (s. 1976) on yhdysvaltalainen scifi- ja fantasiakirjailija, runoilija, asianajaja ja tietokoneohjelmoija. Aihe : Ken Liu Suhde : saatu palkinto</w:t>
      </w:r>
    </w:p>
    <w:p>
      <w:r>
        <w:rPr>
          <w:b/>
        </w:rPr>
        <w:t xml:space="preserve">Tulos</w:t>
      </w:r>
    </w:p>
    <w:p>
      <w:r>
        <w:t xml:space="preserve">Mikä palkinto myönnettiin Ken Liulle?</w:t>
      </w:r>
    </w:p>
    <w:p>
      <w:r>
        <w:rPr>
          <w:b/>
        </w:rPr>
        <w:t xml:space="preserve">Esimerkki 4.2355</w:t>
      </w:r>
    </w:p>
    <w:p>
      <w:r>
        <w:t xml:space="preserve">Taustaa: Banjarmasinin toukokuun 1997 mellakka tapahtui 23. toukokuuta 1997, Indonesian vuoden 1997 parlamenttivaalien vaalikampanjan viimeisenä päivänä. Aihe : Banjarmasinin mellakka toukokuussa 1997 Suhde : ajankohtainen asia</w:t>
      </w:r>
    </w:p>
    <w:p>
      <w:r>
        <w:rPr>
          <w:b/>
        </w:rPr>
        <w:t xml:space="preserve">Tulos</w:t>
      </w:r>
    </w:p>
    <w:p>
      <w:r>
        <w:t xml:space="preserve">Minä päivänä tapahtui Banjarmasinin mellakka toukokuussa 1997?</w:t>
      </w:r>
    </w:p>
    <w:p>
      <w:r>
        <w:rPr>
          <w:b/>
        </w:rPr>
        <w:t xml:space="preserve">Esimerkki 4.2356</w:t>
      </w:r>
    </w:p>
    <w:p>
      <w:r>
        <w:t xml:space="preserve">Konteksti : ISO 3166-2:TZ on Tansaniaa koskeva merkintä ISO 3166-2:ssa, joka on osa Kansainvälisen standardisoimisjärjestön (ISO) julkaisemaa ISO 3166 -standardia, joka määrittelee koodit kaikkien ISO 3166-1:ssä koodattujen maiden tärkeimpien alajaottelujen (esim. maakuntien tai osavaltioiden) nimille. Aihe : ISO 3166-2:TZ Suhde : standardointielin.</w:t>
      </w:r>
    </w:p>
    <w:p>
      <w:r>
        <w:rPr>
          <w:b/>
        </w:rPr>
        <w:t xml:space="preserve">Tulos</w:t>
      </w:r>
    </w:p>
    <w:p>
      <w:r>
        <w:t xml:space="preserve">Kuka on laatinut ISO 3166-2:TZ -standardit?</w:t>
      </w:r>
    </w:p>
    <w:p>
      <w:r>
        <w:rPr>
          <w:b/>
        </w:rPr>
        <w:t xml:space="preserve">Esimerkki 4.2357</w:t>
      </w:r>
    </w:p>
    <w:p>
      <w:r>
        <w:t xml:space="preserve">Konteksti : József Pintér (s. 9. marraskuuta 1953 Budapest) on unkarilainen shakin suurmestari ja shakkikirjailija. Aihe : József Pintér Suhde : saatu palkinto.</w:t>
      </w:r>
    </w:p>
    <w:p>
      <w:r>
        <w:rPr>
          <w:b/>
        </w:rPr>
        <w:t xml:space="preserve">Tulos</w:t>
      </w:r>
    </w:p>
    <w:p>
      <w:r>
        <w:t xml:space="preserve">Mikä palkinto myönnettiin József Pintérille?</w:t>
      </w:r>
    </w:p>
    <w:p>
      <w:r>
        <w:rPr>
          <w:b/>
        </w:rPr>
        <w:t xml:space="preserve">Esimerkki 4.2358</w:t>
      </w:r>
    </w:p>
    <w:p>
      <w:r>
        <w:t xml:space="preserve">Konteksti : Hans Christian Heg (21. joulukuuta 1829 - 20. syyskuuta 1863) oli norjalais-amerikkalainen poliitikko ja Yhdysvaltain sisällissodan sotilas Wisconsinista. Aihe : Hans Christian Heg Suhde : konflikti</w:t>
      </w:r>
    </w:p>
    <w:p>
      <w:r>
        <w:rPr>
          <w:b/>
        </w:rPr>
        <w:t xml:space="preserve">Tulos</w:t>
      </w:r>
    </w:p>
    <w:p>
      <w:r>
        <w:t xml:space="preserve">Missä sodassa Hans Christian Heg taisteli?</w:t>
      </w:r>
    </w:p>
    <w:p>
      <w:r>
        <w:rPr>
          <w:b/>
        </w:rPr>
        <w:t xml:space="preserve">Esimerkki 4.2359</w:t>
      </w:r>
    </w:p>
    <w:p>
      <w:r>
        <w:t xml:space="preserve">Konteksti: William Laing (1831 -- 29. syyskuuta 1864) oli unionin armeijan sotilas, joka sai kunniamitalin roolistaan Yhdysvaltain sisällissodassa. Aihe : William Laing Suhde : saatu palkinto.</w:t>
      </w:r>
    </w:p>
    <w:p>
      <w:r>
        <w:rPr>
          <w:b/>
        </w:rPr>
        <w:t xml:space="preserve">Tulos</w:t>
      </w:r>
    </w:p>
    <w:p>
      <w:r>
        <w:t xml:space="preserve">Minkä palkinnon William Laing sai?</w:t>
      </w:r>
    </w:p>
    <w:p>
      <w:r>
        <w:rPr>
          <w:b/>
        </w:rPr>
        <w:t xml:space="preserve">Esimerkki 4.2360</w:t>
      </w:r>
    </w:p>
    <w:p>
      <w:r>
        <w:t xml:space="preserve">Konteksti : ISO 3166-2:AE on Yhdistyneiden arabiemiirikuntien nimike ISO 3166-2:ssa, joka on osa Kansainvälisen standardisoimisjärjestön (ISO) julkaisemaa ISO 3166 -standardia, joka määrittelee koodit kaikkien ISO 3166-1:ssä koodattujen maiden tärkeimpien alajaotteluiden (esim. maakuntien tai osavaltioiden) nimille. Kohde : ISO 3166-2:AE Suhde : standardointielin.</w:t>
      </w:r>
    </w:p>
    <w:p>
      <w:r>
        <w:rPr>
          <w:b/>
        </w:rPr>
        <w:t xml:space="preserve">Tulos</w:t>
      </w:r>
    </w:p>
    <w:p>
      <w:r>
        <w:t xml:space="preserve">Kuka on laatinut ISO 3166-2:AE -standardit?</w:t>
      </w:r>
    </w:p>
    <w:p>
      <w:r>
        <w:rPr>
          <w:b/>
        </w:rPr>
        <w:t xml:space="preserve">Esimerkki 4.2361</w:t>
      </w:r>
    </w:p>
    <w:p>
      <w:r>
        <w:t xml:space="preserve">Konteksti : The Dean Martin Celebrity Roast on NBC:n television erikoisohjelma, jonka juontajana toimi viihdetaiteilija Dean Martin vuosina 1974-1984. Aihe : The Dean Martin Celebrity Roast Suhde : alkuperäinen verkko.</w:t>
      </w:r>
    </w:p>
    <w:p>
      <w:r>
        <w:rPr>
          <w:b/>
        </w:rPr>
        <w:t xml:space="preserve">Tulos</w:t>
      </w:r>
    </w:p>
    <w:p>
      <w:r>
        <w:t xml:space="preserve">Mikä on Dean Martin Celebrity Roastin alkuperäinen verkko?</w:t>
      </w:r>
    </w:p>
    <w:p>
      <w:r>
        <w:rPr>
          <w:b/>
        </w:rPr>
        <w:t xml:space="preserve">Esimerkki 4.2362</w:t>
      </w:r>
    </w:p>
    <w:p>
      <w:r>
        <w:t xml:space="preserve">Taustaa: Ensimmäinen Valemax-alus, Vale Brasil, toimitettiin vuonna 2011. Aihe : Valemax Suhde : palveluun tulo</w:t>
      </w:r>
    </w:p>
    <w:p>
      <w:r>
        <w:rPr>
          <w:b/>
        </w:rPr>
        <w:t xml:space="preserve">Tulos</w:t>
      </w:r>
    </w:p>
    <w:p>
      <w:r>
        <w:t xml:space="preserve">Minä vuonna Valemax valmistettiin?</w:t>
      </w:r>
    </w:p>
    <w:p>
      <w:r>
        <w:rPr>
          <w:b/>
        </w:rPr>
        <w:t xml:space="preserve">Esimerkki 4.2363</w:t>
      </w:r>
    </w:p>
    <w:p>
      <w:r>
        <w:t xml:space="preserve">Konteksti : Olga Savchuk asuu tällä hetkellä Nassaussa, Bahamalla. Aihe : Olga Savchuk Suhde : asuinpaikka</w:t>
      </w:r>
    </w:p>
    <w:p>
      <w:r>
        <w:rPr>
          <w:b/>
        </w:rPr>
        <w:t xml:space="preserve">Tulos</w:t>
      </w:r>
    </w:p>
    <w:p>
      <w:r>
        <w:t xml:space="preserve">Mihin kaupunkiin Olga Savchuk liittyy?</w:t>
      </w:r>
    </w:p>
    <w:p>
      <w:r>
        <w:rPr>
          <w:b/>
        </w:rPr>
        <w:t xml:space="preserve">Esimerkki 4.2364</w:t>
      </w:r>
    </w:p>
    <w:p>
      <w:r>
        <w:t xml:space="preserve">Taustaa: Christian de Boissieu väitteli taloustieteen tohtoriksi vuonna 1973 Paris-I Panthéon-Sorbonnen yliopistossa. Aihe : Christian de Boissieu Suhde : koulutettu yliopistossa</w:t>
      </w:r>
    </w:p>
    <w:p>
      <w:r>
        <w:rPr>
          <w:b/>
        </w:rPr>
        <w:t xml:space="preserve">Tulos</w:t>
      </w:r>
    </w:p>
    <w:p>
      <w:r>
        <w:t xml:space="preserve">Mikä on Christian de Boissieuta kouluttaneen yliopiston nimi?</w:t>
      </w:r>
    </w:p>
    <w:p>
      <w:r>
        <w:rPr>
          <w:b/>
        </w:rPr>
        <w:t xml:space="preserve">Esimerkki 4.2365</w:t>
      </w:r>
    </w:p>
    <w:p>
      <w:r>
        <w:t xml:space="preserve">Konteksti: Rasuna Said toimi aktiivisesti Sarekat Rakyat (Kansojen liitto) -järjestössä, ja myöhemmin hänestä tuli Indonesian muslimijärjestön (Persatuan Muslim Indonesia) jäsen. Aihe : Rasuna Said Suhde : sukupuoli tai sukupuolta.</w:t>
      </w:r>
    </w:p>
    <w:p>
      <w:r>
        <w:rPr>
          <w:b/>
        </w:rPr>
        <w:t xml:space="preserve">Tulos</w:t>
      </w:r>
    </w:p>
    <w:p>
      <w:r>
        <w:t xml:space="preserve">Mitä sukupuolta Rasuna Said oli?</w:t>
      </w:r>
    </w:p>
    <w:p>
      <w:r>
        <w:rPr>
          <w:b/>
        </w:rPr>
        <w:t xml:space="preserve">Esimerkki 4.2366</w:t>
      </w:r>
    </w:p>
    <w:p>
      <w:r>
        <w:t xml:space="preserve">Konteksti: Kashiram Tiwari oli intialainen poliitikko Madhya Pradeshin osavaltiosta. Aihe : Kashiram Tiwari Suhde : ammatti.</w:t>
      </w:r>
    </w:p>
    <w:p>
      <w:r>
        <w:rPr>
          <w:b/>
        </w:rPr>
        <w:t xml:space="preserve">Tulos</w:t>
      </w:r>
    </w:p>
    <w:p>
      <w:r>
        <w:t xml:space="preserve">Mikä oli Kashiram Tiwarin ura?</w:t>
      </w:r>
    </w:p>
    <w:p>
      <w:r>
        <w:rPr>
          <w:b/>
        </w:rPr>
        <w:t xml:space="preserve">Esimerkki 4.2367</w:t>
      </w:r>
    </w:p>
    <w:p>
      <w:r>
        <w:t xml:space="preserve">Konteksti: Victor G. Guillory on Yhdysvaltain laivaston eläkkeellä oleva kontra-amiraali, joka toimi viimeksi Yhdysvaltain neljännen laivaston komentajana. Aihe : Victor G. Guillory Suhde : sotilasala</w:t>
      </w:r>
    </w:p>
    <w:p>
      <w:r>
        <w:rPr>
          <w:b/>
        </w:rPr>
        <w:t xml:space="preserve">Tulos</w:t>
      </w:r>
    </w:p>
    <w:p>
      <w:r>
        <w:t xml:space="preserve">Mihin armeijaan Victor G. Guillory kuului?</w:t>
      </w:r>
    </w:p>
    <w:p>
      <w:r>
        <w:rPr>
          <w:b/>
        </w:rPr>
        <w:t xml:space="preserve">Esimerkki 4.2368</w:t>
      </w:r>
    </w:p>
    <w:p>
      <w:r>
        <w:t xml:space="preserve">Taustaa : Vuonna 2013 Bramptonissa sijaitseva Loblaw Companies osti Shoppers Drug Mart Corporationin 12,4 miljardilla dollarilla käteisenä ja osakkeina. Aihe : Shoppers Drug Mart Suhde : emoyhtiö</w:t>
      </w:r>
    </w:p>
    <w:p>
      <w:r>
        <w:rPr>
          <w:b/>
        </w:rPr>
        <w:t xml:space="preserve">Tulos</w:t>
      </w:r>
    </w:p>
    <w:p>
      <w:r>
        <w:t xml:space="preserve">Mikä on Shoppers Drug Martin emoyhtiö?</w:t>
      </w:r>
    </w:p>
    <w:p>
      <w:r>
        <w:rPr>
          <w:b/>
        </w:rPr>
        <w:t xml:space="preserve">Esimerkki 4.2369</w:t>
      </w:r>
    </w:p>
    <w:p>
      <w:r>
        <w:t xml:space="preserve">Konteksti : ISO 3166-2:YT on Mayottea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3166-2:YT Suhde : standardointielin.</w:t>
      </w:r>
    </w:p>
    <w:p>
      <w:r>
        <w:rPr>
          <w:b/>
        </w:rPr>
        <w:t xml:space="preserve">Tulos</w:t>
      </w:r>
    </w:p>
    <w:p>
      <w:r>
        <w:t xml:space="preserve">Kuka määritteli ISO 3166-2:YT -standardit?</w:t>
      </w:r>
    </w:p>
    <w:p>
      <w:r>
        <w:rPr>
          <w:b/>
        </w:rPr>
        <w:t xml:space="preserve">Esimerkki 4.2370</w:t>
      </w:r>
    </w:p>
    <w:p>
      <w:r>
        <w:t xml:space="preserve">Konteksti : Histeria! on Tom Rueggerin luoma ja Warner Bros. Animationin tuottama amerikkalainen animaatiosarja. Aihe : Histeria! Suhde : alkuperäinen verkko</w:t>
      </w:r>
    </w:p>
    <w:p>
      <w:r>
        <w:rPr>
          <w:b/>
        </w:rPr>
        <w:t xml:space="preserve">Tulos</w:t>
      </w:r>
    </w:p>
    <w:p>
      <w:r>
        <w:t xml:space="preserve">Mikä kanava lähettää Histeriaa?</w:t>
      </w:r>
    </w:p>
    <w:p>
      <w:r>
        <w:rPr>
          <w:b/>
        </w:rPr>
        <w:t xml:space="preserve">Esimerkki 4.2371</w:t>
      </w:r>
    </w:p>
    <w:p>
      <w:r>
        <w:t xml:space="preserve">Konteksti : The Eighth Doctor Adventures (joskus lyhennettynä EDA tai EDA) on sarja spin off -romaaneja, jotka perustuvat BBC:n pitkään jatkuneeseen scifi-televisiosarjaan Doctor Who ja jotka on julkaistu BBC Booksin kustantamana. Aihe : Kahdeksannen tohtorin seikkailut Suhde : perustuu seuraavaan teokseen</w:t>
      </w:r>
    </w:p>
    <w:p>
      <w:r>
        <w:rPr>
          <w:b/>
        </w:rPr>
        <w:t xml:space="preserve">Tulos</w:t>
      </w:r>
    </w:p>
    <w:p>
      <w:r>
        <w:t xml:space="preserve">Kahdeksannen tohtorin seikkailut perustuu mihin?</w:t>
      </w:r>
    </w:p>
    <w:p>
      <w:r>
        <w:rPr>
          <w:b/>
        </w:rPr>
        <w:t xml:space="preserve">Esimerkki 4.2372</w:t>
      </w:r>
    </w:p>
    <w:p>
      <w:r>
        <w:t xml:space="preserve">Konteksti: Elisabetta Gonzagan muotokuva on noin vuonna 1504 tehty maalaus, joka on peräisin italialaiselta renessanssitaiteilijalta Rafaelilta ja joka on Firenzen Uffizin galleriassa. Aihe : Elisabetta Gonzagan muotokuva Suhde : kokoelma</w:t>
      </w:r>
    </w:p>
    <w:p>
      <w:r>
        <w:rPr>
          <w:b/>
        </w:rPr>
        <w:t xml:space="preserve">Tulos</w:t>
      </w:r>
    </w:p>
    <w:p>
      <w:r>
        <w:t xml:space="preserve">Mikä on sen paikan nimi, josta löytyy Elisabetta Gonzagan muotokuva?</w:t>
      </w:r>
    </w:p>
    <w:p>
      <w:r>
        <w:rPr>
          <w:b/>
        </w:rPr>
        <w:t xml:space="preserve">Esimerkki 4.2373</w:t>
      </w:r>
    </w:p>
    <w:p>
      <w:r>
        <w:t xml:space="preserve">Konteksti : Blonde Ambition on joulukuussa 2007 julkaistu yhdysvaltalainen elokuva, joka on saanut inspiraationsa Oscar-palkitun elokuvan Working Girl teemasta. Elokuvan pääosassa on laulaja/näyttelijä Jessica Simpson, joka näyttelee pikkukaupungin tyttöä, joka muuttaa New Yorkiin ja nousee uralleen bisnesnaisena. Aihe : Blonde Ambition Suhde : narratiivinen paikka</w:t>
      </w:r>
    </w:p>
    <w:p>
      <w:r>
        <w:rPr>
          <w:b/>
        </w:rPr>
        <w:t xml:space="preserve">Tulos</w:t>
      </w:r>
    </w:p>
    <w:p>
      <w:r>
        <w:t xml:space="preserve">Missä paikassa Blonde Ambition on olemassa?</w:t>
      </w:r>
    </w:p>
    <w:p>
      <w:r>
        <w:rPr>
          <w:b/>
        </w:rPr>
        <w:t xml:space="preserve">Esimerkki 4.2374</w:t>
      </w:r>
    </w:p>
    <w:p>
      <w:r>
        <w:t xml:space="preserve">Konteksti : Eräässä tällaisessa tarinassa juutalainen korkein oikeus teloitti Jeshu ha-nozrin (``Kristitty Jeesus''), irstaan luopion, epäjumalanpalveluksen levittämisen ja taikuuden harjoittamisen vuoksi. Aihe : Jeesus Suhde : asuinpaikka</w:t>
      </w:r>
    </w:p>
    <w:p>
      <w:r>
        <w:rPr>
          <w:b/>
        </w:rPr>
        <w:t xml:space="preserve">Tulos</w:t>
      </w:r>
    </w:p>
    <w:p>
      <w:r>
        <w:t xml:space="preserve">Mistä kaupungista Jeesus on kotoisin?</w:t>
      </w:r>
    </w:p>
    <w:p>
      <w:r>
        <w:rPr>
          <w:b/>
        </w:rPr>
        <w:t xml:space="preserve">Esimerkki 4.2375</w:t>
      </w:r>
    </w:p>
    <w:p>
      <w:r>
        <w:t xml:space="preserve">Konteksti : Hän esitti American Pop -elokuvan Columbia Picturesin pääjohtajalle Dan Melnickille. Aihe : American Pop Suhde : ohjaaja</w:t>
      </w:r>
    </w:p>
    <w:p>
      <w:r>
        <w:rPr>
          <w:b/>
        </w:rPr>
        <w:t xml:space="preserve">Tulos</w:t>
      </w:r>
    </w:p>
    <w:p>
      <w:r>
        <w:t xml:space="preserve">Kuka toimi American Popin johtajana?</w:t>
      </w:r>
    </w:p>
    <w:p>
      <w:r>
        <w:rPr>
          <w:b/>
        </w:rPr>
        <w:t xml:space="preserve">Esimerkki 4.2376</w:t>
      </w:r>
    </w:p>
    <w:p>
      <w:r>
        <w:t xml:space="preserve">Konteksti: Vuonna 1998 Lila Ramille myönnettiin Padma Shri tunnustuksena hänen panoksestaan urheilun hyväksi. Aihe : Lila Ram Suhde : saatu palkinto</w:t>
      </w:r>
    </w:p>
    <w:p>
      <w:r>
        <w:rPr>
          <w:b/>
        </w:rPr>
        <w:t xml:space="preserve">Tulos</w:t>
      </w:r>
    </w:p>
    <w:p>
      <w:r>
        <w:t xml:space="preserve">Minkä palkinnon Lila Ram sai?</w:t>
      </w:r>
    </w:p>
    <w:p>
      <w:r>
        <w:rPr>
          <w:b/>
        </w:rPr>
        <w:t xml:space="preserve">Esimerkki 4.2377</w:t>
      </w:r>
    </w:p>
    <w:p>
      <w:r>
        <w:t xml:space="preserve">Konteksti : Lokakuussa 1992 ilmestynyt Savage Nights aiheutti välittömästi kohua Ranskassa, jossa se keräsi 2 811 124 katsojaa ja oli vuoden yhdeksänneksi eniten tuottanut elokuva. Aihe : Savage Nights Suhde : ohjaaja</w:t>
      </w:r>
    </w:p>
    <w:p>
      <w:r>
        <w:rPr>
          <w:b/>
        </w:rPr>
        <w:t xml:space="preserve">Tulos</w:t>
      </w:r>
    </w:p>
    <w:p>
      <w:r>
        <w:t xml:space="preserve">Kuka oli Savage Nightsin pääohjaaja?</w:t>
      </w:r>
    </w:p>
    <w:p>
      <w:r>
        <w:rPr>
          <w:b/>
        </w:rPr>
        <w:t xml:space="preserve">Esimerkki 4.2378</w:t>
      </w:r>
    </w:p>
    <w:p>
      <w:r>
        <w:t xml:space="preserve">Konteksti: Fullerin rintaneula on anglosaksinen hopeasta ja niellosta valmistettu rintaneula, joka on peräisin 900-luvun lopulta. Se on nykyään British Museumissa, jossa se on tavallisesti esillä huoneessa 41. Aihe : Fullerin rintakoru Suhde : kokoelma</w:t>
      </w:r>
    </w:p>
    <w:p>
      <w:r>
        <w:rPr>
          <w:b/>
        </w:rPr>
        <w:t xml:space="preserve">Tulos</w:t>
      </w:r>
    </w:p>
    <w:p>
      <w:r>
        <w:t xml:space="preserve">Mikä on sen paikan nimi, josta Fuller Brooch löytyy?</w:t>
      </w:r>
    </w:p>
    <w:p>
      <w:r>
        <w:rPr>
          <w:b/>
        </w:rPr>
        <w:t xml:space="preserve">Esimerkki 4.2379</w:t>
      </w:r>
    </w:p>
    <w:p>
      <w:r>
        <w:t xml:space="preserve">Konteksti : Yllätyssukka (ranskaksi Chaussette surprise) on Jean-François Davyn ohjaama ranskalainen komediaelokuva vuodelta 1978, jonka pääosassa on Anna Karina. Aihe : Yllätyssukka Suhde : ohjaaja</w:t>
      </w:r>
    </w:p>
    <w:p>
      <w:r>
        <w:rPr>
          <w:b/>
        </w:rPr>
        <w:t xml:space="preserve">Tulos</w:t>
      </w:r>
    </w:p>
    <w:p>
      <w:r>
        <w:t xml:space="preserve">Kuka ohjaaja työskenteli Surprise Sock -elokuvan parissa?</w:t>
      </w:r>
    </w:p>
    <w:p>
      <w:r>
        <w:rPr>
          <w:b/>
        </w:rPr>
        <w:t xml:space="preserve">Esimerkki 4.2380</w:t>
      </w:r>
    </w:p>
    <w:p>
      <w:r>
        <w:t xml:space="preserve">Konteksti : Messier 47 (Messier Object 47, M47 tai NGC 2422) on avoin tähtijoukko Puppiksen tähdistössä. Kohde : Messier 47 Suhde : tähtikuvio</w:t>
      </w:r>
    </w:p>
    <w:p>
      <w:r>
        <w:rPr>
          <w:b/>
        </w:rPr>
        <w:t xml:space="preserve">Tulos</w:t>
      </w:r>
    </w:p>
    <w:p>
      <w:r>
        <w:t xml:space="preserve">Mikä on sen tähdistön nimi, johon Messier 47 kuuluu?</w:t>
      </w:r>
    </w:p>
    <w:p>
      <w:r>
        <w:rPr>
          <w:b/>
        </w:rPr>
        <w:t xml:space="preserve">Esimerkki 4.2381</w:t>
      </w:r>
    </w:p>
    <w:p>
      <w:r>
        <w:t xml:space="preserve">Taustaa: Banja Lukan välikohtaus 28. helmikuuta 1994 oli välikohtaus, jossa Yhdysvaltojen ilmavoimien F-16-hävittäjät ampuivat alas kuusi Republika Srpskan ilmavoimien J-21 Jastreb -yksilöhävittäjää Banja Lukan lounaispuolella Bosnia ja Hertsegovinassa. Aihe : Banja Lukan välikohtaus Suhde : ajankohtainen.</w:t>
      </w:r>
    </w:p>
    <w:p>
      <w:r>
        <w:rPr>
          <w:b/>
        </w:rPr>
        <w:t xml:space="preserve">Tulos</w:t>
      </w:r>
    </w:p>
    <w:p>
      <w:r>
        <w:t xml:space="preserve">Minä päivänä Banja Lukan välikohtaus tapahtui?</w:t>
      </w:r>
    </w:p>
    <w:p>
      <w:r>
        <w:rPr>
          <w:b/>
        </w:rPr>
        <w:t xml:space="preserve">Esimerkki 4.2382</w:t>
      </w:r>
    </w:p>
    <w:p>
      <w:r>
        <w:t xml:space="preserve">Konteksti : Theuderic I, Childebert I ja Clotaire I. Vaikka vanhimmalla, Theudericilla, oli paremmat oikeudet, Chlodomer jakoi puolet valtakunnasta kahden muun veljensä kanssa. Aihe : Chlodomer Suhde : puoliso</w:t>
      </w:r>
    </w:p>
    <w:p>
      <w:r>
        <w:rPr>
          <w:b/>
        </w:rPr>
        <w:t xml:space="preserve">Tulos</w:t>
      </w:r>
    </w:p>
    <w:p>
      <w:r>
        <w:t xml:space="preserve">Mikä on Chlodomerin puolison nimi?</w:t>
      </w:r>
    </w:p>
    <w:p>
      <w:r>
        <w:rPr>
          <w:b/>
        </w:rPr>
        <w:t xml:space="preserve">Esimerkki 4.2383</w:t>
      </w:r>
    </w:p>
    <w:p>
      <w:r>
        <w:t xml:space="preserve">Konteksti: Xiao Qiang (kiinaksi 萧强; pinyin: Xiāo Qiáng) on kaksikielisen China Digital Times -uutissivuston perustaja ja päätoimittaja. Aihe : Xiao Qiang Suhde : koulutettu klo</w:t>
      </w:r>
    </w:p>
    <w:p>
      <w:r>
        <w:rPr>
          <w:b/>
        </w:rPr>
        <w:t xml:space="preserve">Tulos</w:t>
      </w:r>
    </w:p>
    <w:p>
      <w:r>
        <w:t xml:space="preserve">Mikä on Xiao Qiangin kouluttaneen yliopiston nimi?</w:t>
      </w:r>
    </w:p>
    <w:p>
      <w:r>
        <w:rPr>
          <w:b/>
        </w:rPr>
        <w:t xml:space="preserve">Esimerkki 4.2384</w:t>
      </w:r>
    </w:p>
    <w:p>
      <w:r>
        <w:t xml:space="preserve">Konteksti : ``The Final Page'' on CBS:n komediasarjan How I Met Your Mother kahdeksannen kauden tunnin mittainen jakso. Aihe : The Final Page Suhde : sarja</w:t>
      </w:r>
    </w:p>
    <w:p>
      <w:r>
        <w:rPr>
          <w:b/>
        </w:rPr>
        <w:t xml:space="preserve">Tulos</w:t>
      </w:r>
    </w:p>
    <w:p>
      <w:r>
        <w:t xml:space="preserve">Missä ohjelmassa The Final Page esiintyy?</w:t>
      </w:r>
    </w:p>
    <w:p>
      <w:r>
        <w:rPr>
          <w:b/>
        </w:rPr>
        <w:t xml:space="preserve">Esimerkki 4.2385</w:t>
      </w:r>
    </w:p>
    <w:p>
      <w:r>
        <w:t xml:space="preserve">Konteksti : Paul du Quenoy valmistui 20-vuotiaana George Washingtonin yliopistosta arvosanalla "summa cum laude" ja väitteli myöhemmin tohtoriksi Georgetownin yliopistossa, jossa hän oli edesmenneen Venäjän historian tutkijan Richard Stitesin viimeinen tohtori. Aihe : Paul du Quenoy Suhde : kouluttautui klo</w:t>
      </w:r>
    </w:p>
    <w:p>
      <w:r>
        <w:rPr>
          <w:b/>
        </w:rPr>
        <w:t xml:space="preserve">Tulos</w:t>
      </w:r>
    </w:p>
    <w:p>
      <w:r>
        <w:t xml:space="preserve">Missä yliopistossa Paul du Quenoy opiskeli?</w:t>
      </w:r>
    </w:p>
    <w:p>
      <w:r>
        <w:rPr>
          <w:b/>
        </w:rPr>
        <w:t xml:space="preserve">Esimerkki 4.2386</w:t>
      </w:r>
    </w:p>
    <w:p>
      <w:r>
        <w:t xml:space="preserve">Konteksti: Onat Kutlar syntyi Alanyassa Turkissa vuonna 1936. Aihe : Onat Kutlar Suhde : ammatti</w:t>
      </w:r>
    </w:p>
    <w:p>
      <w:r>
        <w:rPr>
          <w:b/>
        </w:rPr>
        <w:t xml:space="preserve">Tulos</w:t>
      </w:r>
    </w:p>
    <w:p>
      <w:r>
        <w:t xml:space="preserve">Mikä oli Onat Kutlarin ura?</w:t>
      </w:r>
    </w:p>
    <w:p>
      <w:r>
        <w:rPr>
          <w:b/>
        </w:rPr>
        <w:t xml:space="preserve">Esimerkki 4.2387</w:t>
      </w:r>
    </w:p>
    <w:p>
      <w:r>
        <w:t xml:space="preserve">Konteksti : Third World Cop on jamaikalainen toiminta- ja rikoselokuva vuodelta 1999, jonka pääosassa on Paul Campbell, ohjaajana Chris Browne ja tuottajana Chris Blackwell Island Jamaica Filmsiltä. Aihe : Third World Cop Suhde : narratiivinen kuvauspaikka.</w:t>
      </w:r>
    </w:p>
    <w:p>
      <w:r>
        <w:rPr>
          <w:b/>
        </w:rPr>
        <w:t xml:space="preserve">Tulos</w:t>
      </w:r>
    </w:p>
    <w:p>
      <w:r>
        <w:t xml:space="preserve">Missä paikassa on kolmannen maailman poliisi?</w:t>
      </w:r>
    </w:p>
    <w:p>
      <w:r>
        <w:rPr>
          <w:b/>
        </w:rPr>
        <w:t xml:space="preserve">Esimerkki 4.2388</w:t>
      </w:r>
    </w:p>
    <w:p>
      <w:r>
        <w:t xml:space="preserve">Konteksti : NGC 5315 on planetaarinen tähtisumu Circinuksen tähdistössä. Kohde : NGC 5315 Suhde : tähtikuvio</w:t>
      </w:r>
    </w:p>
    <w:p>
      <w:r>
        <w:rPr>
          <w:b/>
        </w:rPr>
        <w:t xml:space="preserve">Tulos</w:t>
      </w:r>
    </w:p>
    <w:p>
      <w:r>
        <w:t xml:space="preserve">Mihin tähdistöön NGC 5315 kuuluu?</w:t>
      </w:r>
    </w:p>
    <w:p>
      <w:r>
        <w:rPr>
          <w:b/>
        </w:rPr>
        <w:t xml:space="preserve">Esimerkki 4.2389</w:t>
      </w:r>
    </w:p>
    <w:p>
      <w:r>
        <w:t xml:space="preserve">Konteksti : Gustave Baumann (27. kesäkuuta 1881 - lokakuu 1971) oli yhdysvaltalainen taidegraafikko ja taidemaalari, joka oli yksi amerikkalaisen värillisen puupiirroksen heräämisen johtavista henkilöistä. Aihe : Gustave Baumann Suhde : kuolinpäivämäärä.</w:t>
      </w:r>
    </w:p>
    <w:p>
      <w:r>
        <w:rPr>
          <w:b/>
        </w:rPr>
        <w:t xml:space="preserve">Tulos</w:t>
      </w:r>
    </w:p>
    <w:p>
      <w:r>
        <w:t xml:space="preserve">Milloin Gustave Baumann kuoli?</w:t>
      </w:r>
    </w:p>
    <w:p>
      <w:r>
        <w:rPr>
          <w:b/>
        </w:rPr>
        <w:t xml:space="preserve">Esimerkki 4.2390</w:t>
      </w:r>
    </w:p>
    <w:p>
      <w:r>
        <w:t xml:space="preserve">Konteksti : Chinatown Family on Lin Yutangin vuonna 1948 kirjoittama romaani, joka sijoittuu 1920- ja 1930-luvun New Yorkin Chinatowniin ja kertoo Fongien, kiinalais-amerikkalaisen perheen kokemuksista menestyä kovalla työllä ja kestävyydellä toisinaan vähemmän tervetulleessa Amerikassa. Aihe : Chinatown Perhe Suhde : kerronta Paikka</w:t>
      </w:r>
    </w:p>
    <w:p>
      <w:r>
        <w:rPr>
          <w:b/>
        </w:rPr>
        <w:t xml:space="preserve">Tulos</w:t>
      </w:r>
    </w:p>
    <w:p>
      <w:r>
        <w:t xml:space="preserve">Missä paikassa Chinatown Family on olemassa?</w:t>
      </w:r>
    </w:p>
    <w:p>
      <w:r>
        <w:rPr>
          <w:b/>
        </w:rPr>
        <w:t xml:space="preserve">Esimerkki 4.2391</w:t>
      </w:r>
    </w:p>
    <w:p>
      <w:r>
        <w:t xml:space="preserve">Konteksti : Avioeronsa jälkeen Pamela Mason asui Keatonin kartanossa Beverly Hillsissä kuolemaansa asti. Aihe : Pamela Mason Suhde : puoliso.</w:t>
      </w:r>
    </w:p>
    <w:p>
      <w:r>
        <w:rPr>
          <w:b/>
        </w:rPr>
        <w:t xml:space="preserve">Tulos</w:t>
      </w:r>
    </w:p>
    <w:p>
      <w:r>
        <w:t xml:space="preserve">Mikä on Pamela Masonin puolison nimi?</w:t>
      </w:r>
    </w:p>
    <w:p>
      <w:r>
        <w:rPr>
          <w:b/>
        </w:rPr>
        <w:t xml:space="preserve">Esimerkki 4.2392</w:t>
      </w:r>
    </w:p>
    <w:p>
      <w:r>
        <w:t xml:space="preserve">Konteksti : ``Home Soil'' on amerikkalaisen scifi-televisiosarjan Star Trek: The Next Generation 18. jakso. Aihe : Home Soil Suhde : ohjaaja</w:t>
      </w:r>
    </w:p>
    <w:p>
      <w:r>
        <w:rPr>
          <w:b/>
        </w:rPr>
        <w:t xml:space="preserve">Tulos</w:t>
      </w:r>
    </w:p>
    <w:p>
      <w:r>
        <w:t xml:space="preserve">Mikä on Home Soilin johtajan nimi?</w:t>
      </w:r>
    </w:p>
    <w:p>
      <w:r>
        <w:rPr>
          <w:b/>
        </w:rPr>
        <w:t xml:space="preserve">Esimerkki 4.2393</w:t>
      </w:r>
    </w:p>
    <w:p>
      <w:r>
        <w:t xml:space="preserve">Konteksti : Coma Berenicids (IMO-nimitys: CBE; IAU:n suihkunumero: 20) on pieni meteoriparvi, joka on peräisin Coma Berenicesin tähdistöstä. Aihe : Coma Berenicids Suhde : tähdistö</w:t>
      </w:r>
    </w:p>
    <w:p>
      <w:r>
        <w:rPr>
          <w:b/>
        </w:rPr>
        <w:t xml:space="preserve">Tulos</w:t>
      </w:r>
    </w:p>
    <w:p>
      <w:r>
        <w:t xml:space="preserve">Mihin tähtikuvioon Coma Berenicids kuuluu?</w:t>
      </w:r>
    </w:p>
    <w:p>
      <w:r>
        <w:rPr>
          <w:b/>
        </w:rPr>
        <w:t xml:space="preserve">Esimerkki 4.2394</w:t>
      </w:r>
    </w:p>
    <w:p>
      <w:r>
        <w:t xml:space="preserve">Taustaa: Conviasan lento 2350, jota liikennöi ATR 42-320, rekisteritunnus YV1010, syöksyi 13. syyskuuta 2010 maahan juuri ennen laskeutumista Manuel Carlos Piar Guayanan lentokentälle Ciudad Guayanassa, kotimaan reittilennolla Santiago Mariñon kansainväliseltä lentokentältä Porlamarissa, Isla Margaritalla, Venezuelassa, ja koneessa olleista 51 matkustajasta 17 kuoli. Kohde : Conviasan lento 2350 Suhde : ajankohtainen.</w:t>
      </w:r>
    </w:p>
    <w:p>
      <w:r>
        <w:rPr>
          <w:b/>
        </w:rPr>
        <w:t xml:space="preserve">Tulos</w:t>
      </w:r>
    </w:p>
    <w:p>
      <w:r>
        <w:t xml:space="preserve">Milloin oli Conviasan lennon 2350 ajankohta?</w:t>
      </w:r>
    </w:p>
    <w:p>
      <w:r>
        <w:rPr>
          <w:b/>
        </w:rPr>
        <w:t xml:space="preserve">Esimerkki 4.2395</w:t>
      </w:r>
    </w:p>
    <w:p>
      <w:r>
        <w:t xml:space="preserve">Konteksti : Claudius Bombarnac, toimittaja, saa Twentieth Century -lehdeltä tehtäväkseen raportoida Uzun Adan (Turkestan) ja Pekingin (Kiina) välillä kulkevan Suuren Transasialaisen rautatien matkoista. Aihe : Claudius Bombarnac Suhde : kerronta sijaintipaikkakunta</w:t>
      </w:r>
    </w:p>
    <w:p>
      <w:r>
        <w:rPr>
          <w:b/>
        </w:rPr>
        <w:t xml:space="preserve">Tulos</w:t>
      </w:r>
    </w:p>
    <w:p>
      <w:r>
        <w:t xml:space="preserve">Missä paikassa Claudius Bombarnac on?</w:t>
      </w:r>
    </w:p>
    <w:p>
      <w:r>
        <w:rPr>
          <w:b/>
        </w:rPr>
        <w:t xml:space="preserve">Esimerkki 4.2396</w:t>
      </w:r>
    </w:p>
    <w:p>
      <w:r>
        <w:t xml:space="preserve">Konteksti : Helena Hill (1875-1958) oli yhdysvaltalainen naisten oikeuksien puolustaja ja National Women's Party -puolueen jäsen. Aihe : Helena Hill Suhde : sukupuoli tai sukupuolta.</w:t>
      </w:r>
    </w:p>
    <w:p>
      <w:r>
        <w:rPr>
          <w:b/>
        </w:rPr>
        <w:t xml:space="preserve">Tulos</w:t>
      </w:r>
    </w:p>
    <w:p>
      <w:r>
        <w:t xml:space="preserve">Mihin sukupuoliluokkaan Helena Hill kuuluu?</w:t>
      </w:r>
    </w:p>
    <w:p>
      <w:r>
        <w:rPr>
          <w:b/>
        </w:rPr>
        <w:t xml:space="preserve">Esimerkki 4.2397</w:t>
      </w:r>
    </w:p>
    <w:p>
      <w:r>
        <w:t xml:space="preserve">Konteksti : Sebastián Ortega loi Graduadosin työnimellä El paseaperros (espanjaksi El paseaperros) suunnitellun minisarjan, joka kertoisi eräästä hahmosta ja hänen ystäväporukastaan. Aihe : Graduados Suhde : alkuperäinen verkko.</w:t>
      </w:r>
    </w:p>
    <w:p>
      <w:r>
        <w:rPr>
          <w:b/>
        </w:rPr>
        <w:t xml:space="preserve">Tulos</w:t>
      </w:r>
    </w:p>
    <w:p>
      <w:r>
        <w:t xml:space="preserve">Mihin verkostoon Graduados kuuluu?</w:t>
      </w:r>
    </w:p>
    <w:p>
      <w:r>
        <w:rPr>
          <w:b/>
        </w:rPr>
        <w:t xml:space="preserve">Esimerkki 4.2398</w:t>
      </w:r>
    </w:p>
    <w:p>
      <w:r>
        <w:t xml:space="preserve">Konteksti : Vuonna 1808 Mahmud II:n edeltäjä ja velipuoli Mustafa IV määräsi hänet teloitettavaksi yhdessä serkkunsa, vallasta syrjäytetyn sulttaani Selim III:n kanssa kapinan rauhoittamiseksi. Aihe : Mahmud II Suhde : terveydentila</w:t>
      </w:r>
    </w:p>
    <w:p>
      <w:r>
        <w:rPr>
          <w:b/>
        </w:rPr>
        <w:t xml:space="preserve">Tulos</w:t>
      </w:r>
    </w:p>
    <w:p>
      <w:r>
        <w:t xml:space="preserve">Mikä sairaus aiheutti Mahmud II:n kuoleman?</w:t>
      </w:r>
    </w:p>
    <w:p>
      <w:r>
        <w:rPr>
          <w:b/>
        </w:rPr>
        <w:t xml:space="preserve">Esimerkki 4.2399</w:t>
      </w:r>
    </w:p>
    <w:p>
      <w:r>
        <w:t xml:space="preserve">Konteksti: Koch ilmoitti, että Molex säilyttää yhtiön nimen ja pääkonttorin Lislessä, Illinoisissa, ja sitä johdetaan tytäryhtiönä. Aihe : Molex Suhde : emoyhtiö</w:t>
      </w:r>
    </w:p>
    <w:p>
      <w:r>
        <w:rPr>
          <w:b/>
        </w:rPr>
        <w:t xml:space="preserve">Tulos</w:t>
      </w:r>
    </w:p>
    <w:p>
      <w:r>
        <w:t xml:space="preserve">Mikä on Molexin emoyhtiö?</w:t>
      </w:r>
    </w:p>
    <w:p>
      <w:r>
        <w:rPr>
          <w:b/>
        </w:rPr>
        <w:t xml:space="preserve">Esimerkki 4.2400</w:t>
      </w:r>
    </w:p>
    <w:p>
      <w:r>
        <w:t xml:space="preserve">Konteksti: Muchacha de barrio (suomeksi: Naapuruston tyttö) on Ernesto Alonson Canal de las Estrellasille vuonna 1979 tuottama meksikolainen telenovela. Aihe : Muchacha de barrio Suhde : alkuperäinen verkko.</w:t>
      </w:r>
    </w:p>
    <w:p>
      <w:r>
        <w:rPr>
          <w:b/>
        </w:rPr>
        <w:t xml:space="preserve">Tulos</w:t>
      </w:r>
    </w:p>
    <w:p>
      <w:r>
        <w:t xml:space="preserve">Millä kanavalla Muchacha de barrio alun perin esitettiin?</w:t>
      </w:r>
    </w:p>
    <w:p>
      <w:r>
        <w:rPr>
          <w:b/>
        </w:rPr>
        <w:t xml:space="preserve">Esimerkki 4.2401</w:t>
      </w:r>
    </w:p>
    <w:p>
      <w:r>
        <w:t xml:space="preserve">Konteksti : Il coltello di ghiaccio julkaistiin Italiassa vuonna 1972. Aihe : Il coltello di ghiaccio Suhde : ohjaaja</w:t>
      </w:r>
    </w:p>
    <w:p>
      <w:r>
        <w:rPr>
          <w:b/>
        </w:rPr>
        <w:t xml:space="preserve">Tulos</w:t>
      </w:r>
    </w:p>
    <w:p>
      <w:r>
        <w:t xml:space="preserve">Kenen johdolla Il coltello di ghiaccio tuotettiin?</w:t>
      </w:r>
    </w:p>
    <w:p>
      <w:r>
        <w:rPr>
          <w:b/>
        </w:rPr>
        <w:t xml:space="preserve">Esimerkki 4.2402</w:t>
      </w:r>
    </w:p>
    <w:p>
      <w:r>
        <w:t xml:space="preserve">Konteksti: Vuoden 1957 Aqaba Valettan onnettomuus tapahtui 17. huhtikuuta 1957, kun kuninkaallisten ilmavoimien 84. laivueen kaksimoottorinen Vickers Valetta C.1 -kuljetuskone, sarjanumero VW832, syöksyi maahan ja tuhoutui lähdettyään Aqaban lentokentältä Jordaniassa turbulenssista johtuneen siipien pettämisen seurauksena. Aihe : 1957 Aqaba Valetta -onnettomuus Suhde : ajankohta</w:t>
      </w:r>
    </w:p>
    <w:p>
      <w:r>
        <w:rPr>
          <w:b/>
        </w:rPr>
        <w:t xml:space="preserve">Tulos</w:t>
      </w:r>
    </w:p>
    <w:p>
      <w:r>
        <w:t xml:space="preserve">Mikä on vuoden 1957 Aqaba Valetta -onnettomuuden koko päivämäärä?</w:t>
      </w:r>
    </w:p>
    <w:p>
      <w:r>
        <w:rPr>
          <w:b/>
        </w:rPr>
        <w:t xml:space="preserve">Esimerkki 4.2403</w:t>
      </w:r>
    </w:p>
    <w:p>
      <w:r>
        <w:t xml:space="preserve">Konteksti : Daniel Kish (s. 1966 Montebellossa, Kaliforniassa) on amerikkalainen kaikuluotainasiantuntija ja World Access for the Blind -järjestön puheenjohtaja. World Access for the Blind on voittoa tavoittelematon järjestö, joka perustettiin vuonna 2000 helpottamaan "kaikenlaista sokeutta omaehtoista suoriutumista" ja lisäämään yleistä tietoisuutta sokeiden vahvuuksista ja kyvyistä. Aihe : Daniel Kish Suhde : sairausloma</w:t>
      </w:r>
    </w:p>
    <w:p>
      <w:r>
        <w:rPr>
          <w:b/>
        </w:rPr>
        <w:t xml:space="preserve">Tulos</w:t>
      </w:r>
    </w:p>
    <w:p>
      <w:r>
        <w:t xml:space="preserve">Mikä sairaus vaikutti Daniel Kishin kuolemaan?</w:t>
      </w:r>
    </w:p>
    <w:p>
      <w:r>
        <w:rPr>
          <w:b/>
        </w:rPr>
        <w:t xml:space="preserve">Esimerkki 4.2404</w:t>
      </w:r>
    </w:p>
    <w:p>
      <w:r>
        <w:t xml:space="preserve">Konteksti: Gene Wiley (s. 12. marraskuuta 1937) on entinen NBA-koripalloilija, joka pelasi Los Angeles Lakersissa. Aihe : Gene Wiley Suhde : drafted by</w:t>
      </w:r>
    </w:p>
    <w:p>
      <w:r>
        <w:rPr>
          <w:b/>
        </w:rPr>
        <w:t xml:space="preserve">Tulos</w:t>
      </w:r>
    </w:p>
    <w:p>
      <w:r>
        <w:t xml:space="preserve">Missä joukkueessa Gene Wiley pelaa?</w:t>
      </w:r>
    </w:p>
    <w:p>
      <w:r>
        <w:rPr>
          <w:b/>
        </w:rPr>
        <w:t xml:space="preserve">Esimerkki 4.2405</w:t>
      </w:r>
    </w:p>
    <w:p>
      <w:r>
        <w:t xml:space="preserve">Konteksti : Hussein Chalayan MBE (/huːˌseɪn ˈʃʌləjɑːn/; etunimi Hüseyin Çağlayan, turkiksi (hyseˌjin ʧaːlaˈjan)) (s. 8. elokuuta 1970) on brittiläinen/turkkilaiskyproslainen muotisuunnittelija. Aihe : Hussein Chalayan Suhde : saanut palkinnon.</w:t>
      </w:r>
    </w:p>
    <w:p>
      <w:r>
        <w:rPr>
          <w:b/>
        </w:rPr>
        <w:t xml:space="preserve">Tulos</w:t>
      </w:r>
    </w:p>
    <w:p>
      <w:r>
        <w:t xml:space="preserve">Minkä palkinnon Hussein Chalayan sai?</w:t>
      </w:r>
    </w:p>
    <w:p>
      <w:r>
        <w:rPr>
          <w:b/>
        </w:rPr>
        <w:t xml:space="preserve">Esimerkki 4.2406</w:t>
      </w:r>
    </w:p>
    <w:p>
      <w:r>
        <w:t xml:space="preserve">Konteksti : Harriet Cohen syntyi Lontoossa ja opiskeli pianonsoittoa Royal Academy of Musicissa Tobias Matthayn johdolla. Hän voitti Ada Lewis -stipendin 12-vuotiaana ja Sterndale Bennett -palkinnon vuonna 1913. Aihe : Harriet Cohen Suhde : kouluttautui osoitteessa</w:t>
      </w:r>
    </w:p>
    <w:p>
      <w:r>
        <w:rPr>
          <w:b/>
        </w:rPr>
        <w:t xml:space="preserve">Tulos</w:t>
      </w:r>
    </w:p>
    <w:p>
      <w:r>
        <w:t xml:space="preserve">Missä yliopistossa Harriet Cohen opiskeli?</w:t>
      </w:r>
    </w:p>
    <w:p>
      <w:r>
        <w:rPr>
          <w:b/>
        </w:rPr>
        <w:t xml:space="preserve">Esimerkki 4.2407</w:t>
      </w:r>
    </w:p>
    <w:p>
      <w:r>
        <w:t xml:space="preserve">Konteksti: Emil Möller (19. marraskuuta 1916 - 10. heinäkuuta 1993) oli korkeasti palkittu reservin majuri Wehrmachtissa toisen maailmansodan aikana. Hän sai myös rautaristin ritariristin. Aihe : Emil Möller Suhde : saatu palkinto.</w:t>
      </w:r>
    </w:p>
    <w:p>
      <w:r>
        <w:rPr>
          <w:b/>
        </w:rPr>
        <w:t xml:space="preserve">Tulos</w:t>
      </w:r>
    </w:p>
    <w:p>
      <w:r>
        <w:t xml:space="preserve">Minkä palkinnon Emil Möller sai?</w:t>
      </w:r>
    </w:p>
    <w:p>
      <w:r>
        <w:rPr>
          <w:b/>
        </w:rPr>
        <w:t xml:space="preserve">Esimerkki 4.2408</w:t>
      </w:r>
    </w:p>
    <w:p>
      <w:r>
        <w:t xml:space="preserve">Konteksti : Matka-apurahat ilmestyi Magasin d'Éducation et de Récréation -lehdessä 1. tammikuuta - 15. joulukuuta 1903, ja Pierre-Jules Hetzelin kustantamo julkaisi sen kirjana kahdessa niteessä 1. heinäkuuta 1903 ja 9. marraskuuta 1903. Aihe : Matka-apurahat Suhde : sarja</w:t>
      </w:r>
    </w:p>
    <w:p>
      <w:r>
        <w:rPr>
          <w:b/>
        </w:rPr>
        <w:t xml:space="preserve">Tulos</w:t>
      </w:r>
    </w:p>
    <w:p>
      <w:r>
        <w:t xml:space="preserve">Missä sarjassa Travel Scholarships oli?</w:t>
      </w:r>
    </w:p>
    <w:p>
      <w:r>
        <w:rPr>
          <w:b/>
        </w:rPr>
        <w:t xml:space="preserve">Esimerkki 4.2409</w:t>
      </w:r>
    </w:p>
    <w:p>
      <w:r>
        <w:t xml:space="preserve">Konteksti : Kreikan mytologiassa Hegetoria oli Rodoksen paikallinen nymfi, joka meni naimisiin Ochimuksen kanssa. Aihe : Hegetoria Suhde : puoliso</w:t>
      </w:r>
    </w:p>
    <w:p>
      <w:r>
        <w:rPr>
          <w:b/>
        </w:rPr>
        <w:t xml:space="preserve">Tulos</w:t>
      </w:r>
    </w:p>
    <w:p>
      <w:r>
        <w:t xml:space="preserve">Mikä on Hegetorian puolison nimi?</w:t>
      </w:r>
    </w:p>
    <w:p>
      <w:r>
        <w:rPr>
          <w:b/>
        </w:rPr>
        <w:t xml:space="preserve">Esimerkki 4.2410</w:t>
      </w:r>
    </w:p>
    <w:p>
      <w:r>
        <w:t xml:space="preserve">Konteksti : Larissa Schuster (o.s. Foreman) syntyi vuonna 1960 ja kasvoi maatilalla Clarenceissa, Missourissa. Aihe : Larissa Schuster Suhde : tuomittu...</w:t>
      </w:r>
    </w:p>
    <w:p>
      <w:r>
        <w:rPr>
          <w:b/>
        </w:rPr>
        <w:t xml:space="preserve">Tulos</w:t>
      </w:r>
    </w:p>
    <w:p>
      <w:r>
        <w:t xml:space="preserve">Mihin rikokseen Larissa Schusterin katsotaan syyllistyneen?</w:t>
      </w:r>
    </w:p>
    <w:p>
      <w:r>
        <w:rPr>
          <w:b/>
        </w:rPr>
        <w:t xml:space="preserve">Esimerkki 4.2411</w:t>
      </w:r>
    </w:p>
    <w:p>
      <w:r>
        <w:t xml:space="preserve">Konteksti : Violette Verdy (1. joulukuuta 1933 - 8. helmikuuta 2016) oli ranskalainen ballerina, koreografi, opettaja ja kirjailija, joka toimi tanssiryhmien johtajana Ranskassa ja Yhdysvalloissa. Aihe : Violette Verdy Suhde : kuolinpäivä.</w:t>
      </w:r>
    </w:p>
    <w:p>
      <w:r>
        <w:rPr>
          <w:b/>
        </w:rPr>
        <w:t xml:space="preserve">Tulos</w:t>
      </w:r>
    </w:p>
    <w:p>
      <w:r>
        <w:t xml:space="preserve">Minä vuonna Violette Verdy kuoli?</w:t>
      </w:r>
    </w:p>
    <w:p>
      <w:r>
        <w:rPr>
          <w:b/>
        </w:rPr>
        <w:t xml:space="preserve">Esimerkki 4.2412</w:t>
      </w:r>
    </w:p>
    <w:p>
      <w:r>
        <w:t xml:space="preserve">Konteksti : Tohtori Nicolaes Tulpin anatomian oppitunti on Rembrandtin vuonna 1632 tekemä öljyvärimaalaus kankaalle, joka sijaitsee Mauritshuis-museossa Haagissa, Alankomaissa. Aihe : Tohtori Nicolaes Tulpin anatomian oppitunti Suhde : kokoelma.</w:t>
      </w:r>
    </w:p>
    <w:p>
      <w:r>
        <w:rPr>
          <w:b/>
        </w:rPr>
        <w:t xml:space="preserve">Tulos</w:t>
      </w:r>
    </w:p>
    <w:p>
      <w:r>
        <w:t xml:space="preserve">Mikä on sen paikan nimi, josta löytyy The Anatomy Lesson of Dr. Nicolaes Tulp?</w:t>
      </w:r>
    </w:p>
    <w:p>
      <w:r>
        <w:rPr>
          <w:b/>
        </w:rPr>
        <w:t xml:space="preserve">Esimerkki 4.2413</w:t>
      </w:r>
    </w:p>
    <w:p>
      <w:r>
        <w:t xml:space="preserve">Asiayhteys : Sotilasristin väliaikainen sotilasluutnantti Geoffrey Hornblower Cock, Yleisluettelo ja Kuninkaallinen lentojoukko. Aihe: Geoffrey Hornblower Cock Suhde: konflikti.</w:t>
      </w:r>
    </w:p>
    <w:p>
      <w:r>
        <w:rPr>
          <w:b/>
        </w:rPr>
        <w:t xml:space="preserve">Tulos</w:t>
      </w:r>
    </w:p>
    <w:p>
      <w:r>
        <w:t xml:space="preserve">Missä sodassa Geoffrey Hornblower Cock taisteli?</w:t>
      </w:r>
    </w:p>
    <w:p>
      <w:r>
        <w:rPr>
          <w:b/>
        </w:rPr>
        <w:t xml:space="preserve">Esimerkki 4.2414</w:t>
      </w:r>
    </w:p>
    <w:p>
      <w:r>
        <w:t xml:space="preserve">Konteksti: QBU-88-kivääri (joskus myös nimellä Type 88 rifle) oli kiinalaisten käsiaseiden uusimman sukupolven ensimmäinen ase, jossa käytettiin 5,8×42 mm:n DBP87-ammuksia. Aihe : QBU-88 Suhde : palvelusmerkintä</w:t>
      </w:r>
    </w:p>
    <w:p>
      <w:r>
        <w:rPr>
          <w:b/>
        </w:rPr>
        <w:t xml:space="preserve">Tulos</w:t>
      </w:r>
    </w:p>
    <w:p>
      <w:r>
        <w:t xml:space="preserve">Minä vuonna QBU-88 otettiin käyttöön?</w:t>
      </w:r>
    </w:p>
    <w:p>
      <w:r>
        <w:rPr>
          <w:b/>
        </w:rPr>
        <w:t xml:space="preserve">Esimerkki 4.2415</w:t>
      </w:r>
    </w:p>
    <w:p>
      <w:r>
        <w:t xml:space="preserve">Konteksti : Selma, Herra, Selma on vuonna 1999 valmistunut yhdysvaltalainen elokuva, joka perustuu tositapahtumiin, jotka tapahtuivat maaliskuussa 1965, joka tunnetaan nimellä Verinen sunnuntai Selmassa, Alabamassa. Aihe : Selma, Herra, Selma Suhde : kerronnan sijaintipaikka</w:t>
      </w:r>
    </w:p>
    <w:p>
      <w:r>
        <w:rPr>
          <w:b/>
        </w:rPr>
        <w:t xml:space="preserve">Tulos</w:t>
      </w:r>
    </w:p>
    <w:p>
      <w:r>
        <w:t xml:space="preserve">Missä paikassa on Selma, Herra, Selma?</w:t>
      </w:r>
    </w:p>
    <w:p>
      <w:r>
        <w:rPr>
          <w:b/>
        </w:rPr>
        <w:t xml:space="preserve">Esimerkki 4.2416</w:t>
      </w:r>
    </w:p>
    <w:p>
      <w:r>
        <w:t xml:space="preserve">Konteksti : Rk 62 suunniteltiin vuonna 1962, ja se perustuu Neuvostoliiton AK-47-mallin puolalaiseen lisenssiversioon. Aihe : Rk 62 Suhde : palvelukseen tulo</w:t>
      </w:r>
    </w:p>
    <w:p>
      <w:r>
        <w:rPr>
          <w:b/>
        </w:rPr>
        <w:t xml:space="preserve">Tulos</w:t>
      </w:r>
    </w:p>
    <w:p>
      <w:r>
        <w:t xml:space="preserve">Minä vuonna Rk 62 otettiin käyttöön?</w:t>
      </w:r>
    </w:p>
    <w:p>
      <w:r>
        <w:rPr>
          <w:b/>
        </w:rPr>
        <w:t xml:space="preserve">Esimerkki 4.2417</w:t>
      </w:r>
    </w:p>
    <w:p>
      <w:r>
        <w:t xml:space="preserve">Konteksti : ISO 3166-2:NG on Nigeriaa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3166-2:NG Suhde : standardointielin.</w:t>
      </w:r>
    </w:p>
    <w:p>
      <w:r>
        <w:rPr>
          <w:b/>
        </w:rPr>
        <w:t xml:space="preserve">Tulos</w:t>
      </w:r>
    </w:p>
    <w:p>
      <w:r>
        <w:t xml:space="preserve">Kuka määritteli ISO 3166-2:NG:n standardit?</w:t>
      </w:r>
    </w:p>
    <w:p>
      <w:r>
        <w:rPr>
          <w:b/>
        </w:rPr>
        <w:t xml:space="preserve">Esimerkki 4.2418</w:t>
      </w:r>
    </w:p>
    <w:p>
      <w:r>
        <w:t xml:space="preserve">Konteksti : Elokuva on uusintafilmatisointi Frank Capran elokuvasta Mr. Deeds Goes to Town vuodelta 1936, ja sen pääosissa nähdään Peter Gallagher, John Turturro, Allen Covert ja Steve Buscemi. Aihe : Mr. Deeds Suhde : ohjaaja</w:t>
      </w:r>
    </w:p>
    <w:p>
      <w:r>
        <w:rPr>
          <w:b/>
        </w:rPr>
        <w:t xml:space="preserve">Tulos</w:t>
      </w:r>
    </w:p>
    <w:p>
      <w:r>
        <w:t xml:space="preserve">Kuka ohjasi Mr. Deedsin?</w:t>
      </w:r>
    </w:p>
    <w:p>
      <w:r>
        <w:rPr>
          <w:b/>
        </w:rPr>
        <w:t xml:space="preserve">Esimerkki 4.2419</w:t>
      </w:r>
    </w:p>
    <w:p>
      <w:r>
        <w:t xml:space="preserve">Konteksti: Michelle D. Johnson on Yhdysvaltain ilmavoimien kenraaliluutnantti ja Yhdysvaltain ilmavoimien akatemian 19. ylitarkastaja. Aihe : Michelle D. Johnson Suhde : sotilasala.</w:t>
      </w:r>
    </w:p>
    <w:p>
      <w:r>
        <w:rPr>
          <w:b/>
        </w:rPr>
        <w:t xml:space="preserve">Tulos</w:t>
      </w:r>
    </w:p>
    <w:p>
      <w:r>
        <w:t xml:space="preserve">Mihin sotilashaaraan Michelle D. Johnson kuuluu?</w:t>
      </w:r>
    </w:p>
    <w:p>
      <w:r>
        <w:rPr>
          <w:b/>
        </w:rPr>
        <w:t xml:space="preserve">Esimerkki 4.2420</w:t>
      </w:r>
    </w:p>
    <w:p>
      <w:r>
        <w:t xml:space="preserve">Konteksti : Robert Ben Rhoades tuomittiin vuonna 1994 Regina Kay Waltersin ensimmäisen asteen murhasta elinkautiseen vankeusrangaistukseen ilman ehdonalaista vankeutta Menardin vankilassa Chesterissä, IL:ssä. Aihe : Robert Ben Rhoades Suhde : tuomittu...</w:t>
      </w:r>
    </w:p>
    <w:p>
      <w:r>
        <w:rPr>
          <w:b/>
        </w:rPr>
        <w:t xml:space="preserve">Tulos</w:t>
      </w:r>
    </w:p>
    <w:p>
      <w:r>
        <w:t xml:space="preserve">Mistä rikoksesta Robert Ben Rhoadesia syytettiin?</w:t>
      </w:r>
    </w:p>
    <w:p>
      <w:r>
        <w:rPr>
          <w:b/>
        </w:rPr>
        <w:t xml:space="preserve">Esimerkki 4.2421</w:t>
      </w:r>
    </w:p>
    <w:p>
      <w:r>
        <w:t xml:space="preserve">Tausta : Telecinco Cinema on tehnyt joitakin Espanjan kansainvälisesti arvostetuimpia elokuvia, kuten Guillermo del Toron Paanin labyrintti (kolme Oscar-palkintoa); Kohde : Telecinco Cinema Suhde : emoyhtiö.</w:t>
      </w:r>
    </w:p>
    <w:p>
      <w:r>
        <w:rPr>
          <w:b/>
        </w:rPr>
        <w:t xml:space="preserve">Tulos</w:t>
      </w:r>
    </w:p>
    <w:p>
      <w:r>
        <w:t xml:space="preserve">Mikä yritys on Telecinco Cineman emoyhtiö?</w:t>
      </w:r>
    </w:p>
    <w:p>
      <w:r>
        <w:rPr>
          <w:b/>
        </w:rPr>
        <w:t xml:space="preserve">Esimerkki 4.2422</w:t>
      </w:r>
    </w:p>
    <w:p>
      <w:r>
        <w:t xml:space="preserve">Konteksti : Bangaarada Panjara (Kannada: ಬಂಗಾರದ ಪಂಜರ) on intialainen kanadankielinen komediaelokuva vuodelta 1974, jonka on ohjannut V. Somashekhar ja jonka pääosassa on Rajkumar. Aihe : Bangaarada Panjara Suhde : ohjaaja</w:t>
      </w:r>
    </w:p>
    <w:p>
      <w:r>
        <w:rPr>
          <w:b/>
        </w:rPr>
        <w:t xml:space="preserve">Tulos</w:t>
      </w:r>
    </w:p>
    <w:p>
      <w:r>
        <w:t xml:space="preserve">Elokuvan Bangaarada Panjara ohjasi kuka?</w:t>
      </w:r>
    </w:p>
    <w:p>
      <w:r>
        <w:rPr>
          <w:b/>
        </w:rPr>
        <w:t xml:space="preserve">Esimerkki 4.2423</w:t>
      </w:r>
    </w:p>
    <w:p>
      <w:r>
        <w:t xml:space="preserve">Taustaa : Air Francen lento 1611 oli Sud Aviationin SE-210 Caravelle III -lentokone, joka oli matkalla Korsikan saarelta Nizzaan 11. syyskuuta 1968, kun se syöksyi Välimerelle Nizzan edustalla ja kaikki koneessa olleet 95 ihmistä kuolivat. Aihe : Air Francen lento 1611 Suhde : ajallinen sijainti</w:t>
      </w:r>
    </w:p>
    <w:p>
      <w:r>
        <w:rPr>
          <w:b/>
        </w:rPr>
        <w:t xml:space="preserve">Tulos</w:t>
      </w:r>
    </w:p>
    <w:p>
      <w:r>
        <w:t xml:space="preserve">Milloin Air Francen lento 1611 tapahtui?</w:t>
      </w:r>
    </w:p>
    <w:p>
      <w:r>
        <w:rPr>
          <w:b/>
        </w:rPr>
        <w:t xml:space="preserve">Esimerkki 4.2424</w:t>
      </w:r>
    </w:p>
    <w:p>
      <w:r>
        <w:t xml:space="preserve">Konteksti: Kuningas ja minä on musikaali, joka on säveltäjä Richard Rodgersin ja draamantekijä Oscar Hammerstein II:n viides musikaali. Se perustuu Margaret Landonin vuonna 1944 ilmestyneeseen romaaniin Anna and the King of Siam, joka puolestaan perustuu Siamin kuningas Mongkutin lasten kotiopettajattaren Anna Leonowensin muistelmiin 1860-luvun alussa. Aihe : Kuningas ja minä Suhde : perustuu elokuvaan.</w:t>
      </w:r>
    </w:p>
    <w:p>
      <w:r>
        <w:rPr>
          <w:b/>
        </w:rPr>
        <w:t xml:space="preserve">Tulos</w:t>
      </w:r>
    </w:p>
    <w:p>
      <w:r>
        <w:t xml:space="preserve">Mihin perustuu The King and I?</w:t>
      </w:r>
    </w:p>
    <w:p>
      <w:r>
        <w:rPr>
          <w:b/>
        </w:rPr>
        <w:t xml:space="preserve">Esimerkki 4.2425</w:t>
      </w:r>
    </w:p>
    <w:p>
      <w:r>
        <w:t xml:space="preserve">Konteksti : Portrait of a Seated Woman with a Handservief on maalaus Art Gallery of Ontariossa. Aihe : Istuvan naisen muotokuva nenäliinan kanssa Suhde : kokoelma</w:t>
      </w:r>
    </w:p>
    <w:p>
      <w:r>
        <w:rPr>
          <w:b/>
        </w:rPr>
        <w:t xml:space="preserve">Tulos</w:t>
      </w:r>
    </w:p>
    <w:p>
      <w:r>
        <w:t xml:space="preserve">Mikä on sen paikan nimi, josta löytyy muotokuva istuvasta naisesta nenäliinan kanssa?</w:t>
      </w:r>
    </w:p>
    <w:p>
      <w:r>
        <w:rPr>
          <w:b/>
        </w:rPr>
        <w:t xml:space="preserve">Esimerkki 4.2426</w:t>
      </w:r>
    </w:p>
    <w:p>
      <w:r>
        <w:t xml:space="preserve">Asiayhteys: Hans Haga oli entisen keskustapuolueen johtajan Åslaug Hagan isä. Aihe : Hans Haga Suhde : kuolinpäivä.</w:t>
      </w:r>
    </w:p>
    <w:p>
      <w:r>
        <w:rPr>
          <w:b/>
        </w:rPr>
        <w:t xml:space="preserve">Tulos</w:t>
      </w:r>
    </w:p>
    <w:p>
      <w:r>
        <w:t xml:space="preserve">Mikä oli Hans Hagan kuolinpäivä?</w:t>
      </w:r>
    </w:p>
    <w:p>
      <w:r>
        <w:rPr>
          <w:b/>
        </w:rPr>
        <w:t xml:space="preserve">Esimerkki 4.2427</w:t>
      </w:r>
    </w:p>
    <w:p>
      <w:r>
        <w:t xml:space="preserve">Konteksti : Hawkingin kiihdytyksen jälkeen oli kolmen viikon tauko ennen kuin seuraava jakso, "The Stag Convergence", esitettiin. Aihe : Hawkingin kiihdytys Suhde : sarja</w:t>
      </w:r>
    </w:p>
    <w:p>
      <w:r>
        <w:rPr>
          <w:b/>
        </w:rPr>
        <w:t xml:space="preserve">Tulos</w:t>
      </w:r>
    </w:p>
    <w:p>
      <w:r>
        <w:t xml:space="preserve">Mihin sarjaan jakso The Hawking Excitation kuuluu?</w:t>
      </w:r>
    </w:p>
    <w:p>
      <w:r>
        <w:rPr>
          <w:b/>
        </w:rPr>
        <w:t xml:space="preserve">Esimerkki 4.2428</w:t>
      </w:r>
    </w:p>
    <w:p>
      <w:r>
        <w:t xml:space="preserve">Konteksti: Xu Zhimon eri rakkaussuhteet Zhang Youyin, Lin Huiyin ja Lu Xiaomanin kanssa tunnetaan hyvin Kiinassa. Aihe : Xu Zhimo Suhde : koulutettu klo ...</w:t>
      </w:r>
    </w:p>
    <w:p>
      <w:r>
        <w:rPr>
          <w:b/>
        </w:rPr>
        <w:t xml:space="preserve">Tulos</w:t>
      </w:r>
    </w:p>
    <w:p>
      <w:r>
        <w:t xml:space="preserve">Mikä on Xu Zhimon kouluttaneen yliopiston nimi?</w:t>
      </w:r>
    </w:p>
    <w:p>
      <w:r>
        <w:rPr>
          <w:b/>
        </w:rPr>
        <w:t xml:space="preserve">Esimerkki 4.2429</w:t>
      </w:r>
    </w:p>
    <w:p>
      <w:r>
        <w:t xml:space="preserve">Konteksti : Kathleen Dorsett (s. heinäkuu 1974) on yhdysvaltalainen entinen Neptunen, New Jerseyn osavaltion koulunopettaja, joka tuomittiin elokuussa 2010 ex-miehensä Stephen Mooren murhasta toukokuussa 2013. Aihe : Kathleen Dorsett Suhde : tuomittu tuomiosta</w:t>
      </w:r>
    </w:p>
    <w:p>
      <w:r>
        <w:rPr>
          <w:b/>
        </w:rPr>
        <w:t xml:space="preserve">Tulos</w:t>
      </w:r>
    </w:p>
    <w:p>
      <w:r>
        <w:t xml:space="preserve">Mistä rikoksesta Kathleen Dorsettia syytettiin?</w:t>
      </w:r>
    </w:p>
    <w:p>
      <w:r>
        <w:rPr>
          <w:b/>
        </w:rPr>
        <w:t xml:space="preserve">Esimerkki 4.2430</w:t>
      </w:r>
    </w:p>
    <w:p>
      <w:r>
        <w:t xml:space="preserve">Konteksti : Muppet Christmas Carol on vuonna 1992 valmistunut yhdysvaltalainen musikaalinen fantasiakomediaelokuva, joka on sovitus Charles Dickensin vuonna 1843 ilmestyneestä romaanista A Christmas Carol. Aihe : The Muppet Christmas Carol Suhde : perustuu elokuvaan</w:t>
      </w:r>
    </w:p>
    <w:p>
      <w:r>
        <w:rPr>
          <w:b/>
        </w:rPr>
        <w:t xml:space="preserve">Tulos</w:t>
      </w:r>
    </w:p>
    <w:p>
      <w:r>
        <w:t xml:space="preserve">Mikä on Muppet Christmas Carol -elokuvan perusta?</w:t>
      </w:r>
    </w:p>
    <w:p>
      <w:r>
        <w:rPr>
          <w:b/>
        </w:rPr>
        <w:t xml:space="preserve">Esimerkki 4.2431</w:t>
      </w:r>
    </w:p>
    <w:p>
      <w:r>
        <w:t xml:space="preserve">Taustaa : General Electricin tytäryhtiö GE Aviationin pääkonttori sijaitsee Evendalessa, Ohiossa, Cincinnatin ulkopuolella. Aihe : GE Aviation Suhde : emoyhtiö</w:t>
      </w:r>
    </w:p>
    <w:p>
      <w:r>
        <w:rPr>
          <w:b/>
        </w:rPr>
        <w:t xml:space="preserve">Tulos</w:t>
      </w:r>
    </w:p>
    <w:p>
      <w:r>
        <w:t xml:space="preserve">Mikä on GE Aviationin emoyhtiö?</w:t>
      </w:r>
    </w:p>
    <w:p>
      <w:r>
        <w:rPr>
          <w:b/>
        </w:rPr>
        <w:t xml:space="preserve">Esimerkki 4.2432</w:t>
      </w:r>
    </w:p>
    <w:p>
      <w:r>
        <w:t xml:space="preserve">Konteksti : `` Vestal Goodman kuoli 74-vuotiaana influenssan aiheuttamiin komplikaatioihin ollessaan joululomalla Floridassa perheensä kanssa. Aihe : Vestal Goodman Suhde : sairaus...</w:t>
      </w:r>
    </w:p>
    <w:p>
      <w:r>
        <w:rPr>
          <w:b/>
        </w:rPr>
        <w:t xml:space="preserve">Tulos</w:t>
      </w:r>
    </w:p>
    <w:p>
      <w:r>
        <w:t xml:space="preserve">Mikä oli Vestal Goodmanin terveydentila lähellä elämänsä loppua?</w:t>
      </w:r>
    </w:p>
    <w:p>
      <w:r>
        <w:rPr>
          <w:b/>
        </w:rPr>
        <w:t xml:space="preserve">Esimerkki 4.2433</w:t>
      </w:r>
    </w:p>
    <w:p>
      <w:r>
        <w:t xml:space="preserve">Konteksti: George Stacey Hodson syntyi 2. toukokuuta 1899. Aihe : George Stacey Hodson Suhde : konflikti.</w:t>
      </w:r>
    </w:p>
    <w:p>
      <w:r>
        <w:rPr>
          <w:b/>
        </w:rPr>
        <w:t xml:space="preserve">Tulos</w:t>
      </w:r>
    </w:p>
    <w:p>
      <w:r>
        <w:t xml:space="preserve">Missä sodassa tai taistelussa George Stacey Hodson taisteli?</w:t>
      </w:r>
    </w:p>
    <w:p>
      <w:r>
        <w:rPr>
          <w:b/>
        </w:rPr>
        <w:t xml:space="preserve">Esimerkki 4.2434</w:t>
      </w:r>
    </w:p>
    <w:p>
      <w:r>
        <w:t xml:space="preserve">Konteksti : Bruce Turner (5. heinäkuuta 1922 - 28. marraskuuta 1993) oli englantilainen saksofonisti, klarinetisti ja yhtyeenjohtaja. Aihe : Bruce Turner Suhde : sotilasala</w:t>
      </w:r>
    </w:p>
    <w:p>
      <w:r>
        <w:rPr>
          <w:b/>
        </w:rPr>
        <w:t xml:space="preserve">Tulos</w:t>
      </w:r>
    </w:p>
    <w:p>
      <w:r>
        <w:t xml:space="preserve">Mihin sotilashaaraan Bruce Turner kuului?</w:t>
      </w:r>
    </w:p>
    <w:p>
      <w:r>
        <w:rPr>
          <w:b/>
        </w:rPr>
        <w:t xml:space="preserve">Esimerkki 4.2435</w:t>
      </w:r>
    </w:p>
    <w:p>
      <w:r>
        <w:t xml:space="preserve">Konteksti : PyGTK on joukko Python-kääreitä GTK+-grafiikkakäyttöliittymäkirjastolle. Kohde : PyGTK Suhde : based on</w:t>
      </w:r>
    </w:p>
    <w:p>
      <w:r>
        <w:rPr>
          <w:b/>
        </w:rPr>
        <w:t xml:space="preserve">Tulos</w:t>
      </w:r>
    </w:p>
    <w:p>
      <w:r>
        <w:t xml:space="preserve">PyGTK perustuu mihin?</w:t>
      </w:r>
    </w:p>
    <w:p>
      <w:r>
        <w:rPr>
          <w:b/>
        </w:rPr>
        <w:t xml:space="preserve">Esimerkki 4.2436</w:t>
      </w:r>
    </w:p>
    <w:p>
      <w:r>
        <w:t xml:space="preserve">Konteksti : Aparoopa Suhasini Mulay Biju Phukan Rana Farooq Sheikh Sushma Seth Ranan äiti Gopi Desai Radha Hiranya Deka Indra Bania Sushil Goswami Nipon Goswami Girish Karnad Dulal Roy Jagdeep Kulbhushan Kharbanda Neelam Aihe : Aparoopa Suhde : ohjaaja</w:t>
      </w:r>
    </w:p>
    <w:p>
      <w:r>
        <w:rPr>
          <w:b/>
        </w:rPr>
        <w:t xml:space="preserve">Tulos</w:t>
      </w:r>
    </w:p>
    <w:p>
      <w:r>
        <w:t xml:space="preserve">Kuka on Aparoopan ohjaaja?</w:t>
      </w:r>
    </w:p>
    <w:p>
      <w:r>
        <w:rPr>
          <w:b/>
        </w:rPr>
        <w:t xml:space="preserve">Esimerkki 4.2437</w:t>
      </w:r>
    </w:p>
    <w:p>
      <w:r>
        <w:t xml:space="preserve">Konteksti : Alternative Press (s. 108) antoi sille 3,5 tähteä viidestä ja sanoi: ``A-Lex sulauttaa taitavasti yhteen yhtyeen monet tyylilliset vaiheet, thrash- ja death metalista, joka käynnisti heidän uransa, myöhempiin punk-, hardcore-, groove metal- ja jopa heimorytmeihin.''. Aihe : A-Lex Suhde : perustuu...</w:t>
      </w:r>
    </w:p>
    <w:p>
      <w:r>
        <w:rPr>
          <w:b/>
        </w:rPr>
        <w:t xml:space="preserve">Tulos</w:t>
      </w:r>
    </w:p>
    <w:p>
      <w:r>
        <w:t xml:space="preserve">Mihin A-Lex perustuu?</w:t>
      </w:r>
    </w:p>
    <w:p>
      <w:r>
        <w:rPr>
          <w:b/>
        </w:rPr>
        <w:t xml:space="preserve">Esimerkki 4.2438</w:t>
      </w:r>
    </w:p>
    <w:p>
      <w:r>
        <w:t xml:space="preserve">Konteksti : Vanha harmaa jänis on Warner Bros:n Merrie Melodies -sarjan piirrettyelokuva vuodelta 1944, jonka on ohjannut Bob Clampett, käsikirjoittanut Michael Sasanoff ja musiikin on tehnyt Carl W. Stalling. Aihe : Vanha harmaa jänis Suhde : tuotantoyhtiö</w:t>
      </w:r>
    </w:p>
    <w:p>
      <w:r>
        <w:rPr>
          <w:b/>
        </w:rPr>
        <w:t xml:space="preserve">Tulos</w:t>
      </w:r>
    </w:p>
    <w:p>
      <w:r>
        <w:t xml:space="preserve">Mikä tuotantoyhtiö on mukana The Old Grey Hare -elokuvassa?</w:t>
      </w:r>
    </w:p>
    <w:p>
      <w:r>
        <w:rPr>
          <w:b/>
        </w:rPr>
        <w:t xml:space="preserve">Esimerkki 4.2439</w:t>
      </w:r>
    </w:p>
    <w:p>
      <w:r>
        <w:t xml:space="preserve">Konteksti : This Is the Law oli kanadalainen paneelipeliohjelma, joka esitettiin CBC:n televisiokanavalla vuosina 1971-1976. Aihe : This Is the Law Suhde : alkuperäinen verkko.</w:t>
      </w:r>
    </w:p>
    <w:p>
      <w:r>
        <w:rPr>
          <w:b/>
        </w:rPr>
        <w:t xml:space="preserve">Tulos</w:t>
      </w:r>
    </w:p>
    <w:p>
      <w:r>
        <w:t xml:space="preserve">Missä kanavalla This Is the Law näkyy?</w:t>
      </w:r>
    </w:p>
    <w:p>
      <w:r>
        <w:rPr>
          <w:b/>
        </w:rPr>
        <w:t xml:space="preserve">Esimerkki 4.2440</w:t>
      </w:r>
    </w:p>
    <w:p>
      <w:r>
        <w:t xml:space="preserve">Konteksti : Perceval Gibbon oli kirjailija Joseph Conradin ystävä, ja hän omisti kirjansa ``Flower o' the Peach'' Joseph Conradille ja Jessie Conradille. Aihe : Perceval Gibbon Suhde : sotilasharha.</w:t>
      </w:r>
    </w:p>
    <w:p>
      <w:r>
        <w:rPr>
          <w:b/>
        </w:rPr>
        <w:t xml:space="preserve">Tulos</w:t>
      </w:r>
    </w:p>
    <w:p>
      <w:r>
        <w:t xml:space="preserve">Mihin sotilashaaraan Perceval Gibbon kuuluu?</w:t>
      </w:r>
    </w:p>
    <w:p>
      <w:r>
        <w:rPr>
          <w:b/>
        </w:rPr>
        <w:t xml:space="preserve">Esimerkki 4.2441</w:t>
      </w:r>
    </w:p>
    <w:p>
      <w:r>
        <w:t xml:space="preserve">Konteksti : Elämä on muualla (tšekiksi Život je jinde) on Milan Kunderan vuonna 1969 julkaistu tšekinkielinen romaani. Aihe : Elämä on toisaalla Suhde : kerronnan paikka</w:t>
      </w:r>
    </w:p>
    <w:p>
      <w:r>
        <w:rPr>
          <w:b/>
        </w:rPr>
        <w:t xml:space="preserve">Tulos</w:t>
      </w:r>
    </w:p>
    <w:p>
      <w:r>
        <w:t xml:space="preserve">Missä paikassa Elämä on muualla on?</w:t>
      </w:r>
    </w:p>
    <w:p>
      <w:r>
        <w:rPr>
          <w:b/>
        </w:rPr>
        <w:t xml:space="preserve">Esimerkki 4.2442</w:t>
      </w:r>
    </w:p>
    <w:p>
      <w:r>
        <w:t xml:space="preserve">Konteksti: Thom Beersin luoma ja kertoma sarja oli alun perin suunniteltu yhdeksi erikoisjaksoksi nimeltä The Great Biker Build-Off. Aihe : Biker Build-Off Suhde : alkuperäinen verkko.</w:t>
      </w:r>
    </w:p>
    <w:p>
      <w:r>
        <w:rPr>
          <w:b/>
        </w:rPr>
        <w:t xml:space="preserve">Tulos</w:t>
      </w:r>
    </w:p>
    <w:p>
      <w:r>
        <w:t xml:space="preserve">Mikä kanava lähetti Biker Build-Offin?</w:t>
      </w:r>
    </w:p>
    <w:p>
      <w:r>
        <w:rPr>
          <w:b/>
        </w:rPr>
        <w:t xml:space="preserve">Esimerkki 4.2443</w:t>
      </w:r>
    </w:p>
    <w:p>
      <w:r>
        <w:t xml:space="preserve">Tausta: Telemundo-brändi juontaa juurensa San Juanissa, Puerto Ricossa 28. maaliskuuta 1954 käynnistyneeseen WKAQ-TV:n (kanava 2) perustamiseen, jonka perusti Ángel Ramos, Puerto Ricon silloisen päälehden El Mundon ja Yhdysvaltojen alueen ensimmäisen radioaseman WKAQ:n (joka tunnettiin myös nimellä ``Radio El Mundo'') omistaja. Aihe : Telemundo Suhde : emoyhtiö.</w:t>
      </w:r>
    </w:p>
    <w:p>
      <w:r>
        <w:rPr>
          <w:b/>
        </w:rPr>
        <w:t xml:space="preserve">Tulos</w:t>
      </w:r>
    </w:p>
    <w:p>
      <w:r>
        <w:t xml:space="preserve">Mikä on Telemundon emoyhtiö?</w:t>
      </w:r>
    </w:p>
    <w:p>
      <w:r>
        <w:rPr>
          <w:b/>
        </w:rPr>
        <w:t xml:space="preserve">Esimerkki 4.2444</w:t>
      </w:r>
    </w:p>
    <w:p>
      <w:r>
        <w:t xml:space="preserve">Konteksti : Alex Puccio, syntynyt Alexandrea Elizabeth Coccana 15. kesäkuuta 1989 McKinneyssä, Texasissa, on ammattikiipeilijä, joka on erikoistunut boulderointiin. Aihe : Alex Puccio Suhde : sukupuoli tai sukupuolta.</w:t>
      </w:r>
    </w:p>
    <w:p>
      <w:r>
        <w:rPr>
          <w:b/>
        </w:rPr>
        <w:t xml:space="preserve">Tulos</w:t>
      </w:r>
    </w:p>
    <w:p>
      <w:r>
        <w:t xml:space="preserve">Mihin sukupuoleen Alex Puccio kuuluu?</w:t>
      </w:r>
    </w:p>
    <w:p>
      <w:r>
        <w:rPr>
          <w:b/>
        </w:rPr>
        <w:t xml:space="preserve">Esimerkki 4.2445</w:t>
      </w:r>
    </w:p>
    <w:p>
      <w:r>
        <w:t xml:space="preserve">Konteksti: Byomakesh Mohanty (17. marraskuuta 1957, Cuttack, Orissa, Intia -- 14. kesäkuuta 2010) oli intialainen taiteilija ja akateemikko. Aihe : Byomakesh Mohanty Suhde : kuolinpäivä.</w:t>
      </w:r>
    </w:p>
    <w:p>
      <w:r>
        <w:rPr>
          <w:b/>
        </w:rPr>
        <w:t xml:space="preserve">Tulos</w:t>
      </w:r>
    </w:p>
    <w:p>
      <w:r>
        <w:t xml:space="preserve">Mikä on Byomakesh Mohantyn kuolinpäivä?</w:t>
      </w:r>
    </w:p>
    <w:p>
      <w:r>
        <w:rPr>
          <w:b/>
        </w:rPr>
        <w:t xml:space="preserve">Esimerkki 4.2446</w:t>
      </w:r>
    </w:p>
    <w:p>
      <w:r>
        <w:t xml:space="preserve">Konteksti : Edmé-Martin Vandermaesen (Versailles, 11. marraskuuta 1767 - 1. syyskuuta 1813; myös Vander Maesen) oli ranskalainen kenraali Ranskan vallankumoussodissa ja Napoleonin sodissa. Aihe : Edmé-Martin Vandermaesen Suhde : konflikti</w:t>
      </w:r>
    </w:p>
    <w:p>
      <w:r>
        <w:rPr>
          <w:b/>
        </w:rPr>
        <w:t xml:space="preserve">Tulos</w:t>
      </w:r>
    </w:p>
    <w:p>
      <w:r>
        <w:t xml:space="preserve">Missä sodassa Edmé-Martin Vandermaesen taisteli?</w:t>
      </w:r>
    </w:p>
    <w:p>
      <w:r>
        <w:rPr>
          <w:b/>
        </w:rPr>
        <w:t xml:space="preserve">Esimerkki 4.2447</w:t>
      </w:r>
    </w:p>
    <w:p>
      <w:r>
        <w:t xml:space="preserve">Konteksti : John Reginald Owen (5. elokuuta 1887 - 5. marraskuuta 1972) oli brittiläinen näyttelijä. Aihe : Reginald Owen Suhde : kouluttautui vuonna</w:t>
      </w:r>
    </w:p>
    <w:p>
      <w:r>
        <w:rPr>
          <w:b/>
        </w:rPr>
        <w:t xml:space="preserve">Tulos</w:t>
      </w:r>
    </w:p>
    <w:p>
      <w:r>
        <w:t xml:space="preserve">Missä yliopistossa Reginald Owen opiskeli?</w:t>
      </w:r>
    </w:p>
    <w:p>
      <w:r>
        <w:rPr>
          <w:b/>
        </w:rPr>
        <w:t xml:space="preserve">Esimerkki 4.2448</w:t>
      </w:r>
    </w:p>
    <w:p>
      <w:r>
        <w:t xml:space="preserve">Konteksti : Codex Trivulzianus on säilytetty Sforzan linnassa Milanossa Italiassa, mutta se ei ole tavallisesti yleisön saatavilla. Aihe : Codex Trivulzianus Suhde : kokoelma</w:t>
      </w:r>
    </w:p>
    <w:p>
      <w:r>
        <w:rPr>
          <w:b/>
        </w:rPr>
        <w:t xml:space="preserve">Tulos</w:t>
      </w:r>
    </w:p>
    <w:p>
      <w:r>
        <w:t xml:space="preserve">Mikä on sen paikan nimi, josta Codex Trivulzianus löytyy?</w:t>
      </w:r>
    </w:p>
    <w:p>
      <w:r>
        <w:rPr>
          <w:b/>
        </w:rPr>
        <w:t xml:space="preserve">Esimerkki 4.2449</w:t>
      </w:r>
    </w:p>
    <w:p>
      <w:r>
        <w:t xml:space="preserve">Konteksti : Nightbreed (mainosmateriaalissa myös Night Breed tai Clive Barker's Nightbreed) on Clive Barkerin kirjoittama ja ohjaama yhdysvaltalainen synkkä fantasiakauhuelokuva vuodelta 1990, joka perustuu hänen vuonna 1988 ilmestyneeseen Cabal-novelliinsa, ja jonka pääosissa nähdään Craig Sheffer, Anne Bobby, David Cronenberg, Charles Haid, Hugh Quarshie ja Doug Bradley. Aihe : Nightbreed Suhde : perustuu seuraavaan elokuvaan</w:t>
      </w:r>
    </w:p>
    <w:p>
      <w:r>
        <w:rPr>
          <w:b/>
        </w:rPr>
        <w:t xml:space="preserve">Tulos</w:t>
      </w:r>
    </w:p>
    <w:p>
      <w:r>
        <w:t xml:space="preserve">Mihin Nightbreed perustuu?</w:t>
      </w:r>
    </w:p>
    <w:p>
      <w:r>
        <w:rPr>
          <w:b/>
        </w:rPr>
        <w:t xml:space="preserve">Esimerkki 4.2450</w:t>
      </w:r>
    </w:p>
    <w:p>
      <w:r>
        <w:t xml:space="preserve">Wolf-Dietrich Wilcke (11. maaliskuuta 1913 - 23. maaliskuuta 1944) oli saksalaisen Luftwaffen lentäjä toisen maailmansodan aikana. Hän oli hävittäjä-ässä, jonka ansioksi lasketaan 162 alasammuttua viholliskonetta 732 taistelulennolla. Aihe : Wolf-Dietrich Wilcke Suhde : konflikti</w:t>
      </w:r>
    </w:p>
    <w:p>
      <w:r>
        <w:rPr>
          <w:b/>
        </w:rPr>
        <w:t xml:space="preserve">Tulos</w:t>
      </w:r>
    </w:p>
    <w:p>
      <w:r>
        <w:t xml:space="preserve">Missä sodassa Wolf-Dietrich Wilcke palveli?</w:t>
      </w:r>
    </w:p>
    <w:p>
      <w:r>
        <w:rPr>
          <w:b/>
        </w:rPr>
        <w:t xml:space="preserve">Esimerkki 4.2451</w:t>
      </w:r>
    </w:p>
    <w:p>
      <w:r>
        <w:t xml:space="preserve">Konteksti : Le Fumeur (suom. Tupakoitsija) eli Mies piipun kanssa on ranskalaisen taiteilijan Jean Metzingerin kubistinen maalaus. Aihe : Le Fumeur Suhde : kokoelma</w:t>
      </w:r>
    </w:p>
    <w:p>
      <w:r>
        <w:rPr>
          <w:b/>
        </w:rPr>
        <w:t xml:space="preserve">Tulos</w:t>
      </w:r>
    </w:p>
    <w:p>
      <w:r>
        <w:t xml:space="preserve">Mikä on sen paikan nimi, josta Le Fumeur löytyy?</w:t>
      </w:r>
    </w:p>
    <w:p>
      <w:r>
        <w:rPr>
          <w:b/>
        </w:rPr>
        <w:t xml:space="preserve">Esimerkki 4.2452</w:t>
      </w:r>
    </w:p>
    <w:p>
      <w:r>
        <w:t xml:space="preserve">Konteksti : Thomas MacNevin (1814-- 8. helmikuuta 1848) oli vaikutusvaltainen irlantilainen kirjailija ja toimittaja, joka kuoli "erityisen surullisissa olosuhteissa" bristolilaisessa mielisairaalassa. Aihe : Thomas MacNevin Suhde : kouluttautui vuonna</w:t>
      </w:r>
    </w:p>
    <w:p>
      <w:r>
        <w:rPr>
          <w:b/>
        </w:rPr>
        <w:t xml:space="preserve">Tulos</w:t>
      </w:r>
    </w:p>
    <w:p>
      <w:r>
        <w:t xml:space="preserve">Missä yliopistossa Thomas MacNevin opiskeli?</w:t>
      </w:r>
    </w:p>
    <w:p>
      <w:r>
        <w:rPr>
          <w:b/>
        </w:rPr>
        <w:t xml:space="preserve">Esimerkki 4.2453</w:t>
      </w:r>
    </w:p>
    <w:p>
      <w:r>
        <w:t xml:space="preserve">Konteksti : Ingūna Erneste pelasi Latvian puolesta shakkiolympialaisissa: Aihe : Ingūna Erneste Suhde : saatu palkinto.</w:t>
      </w:r>
    </w:p>
    <w:p>
      <w:r>
        <w:rPr>
          <w:b/>
        </w:rPr>
        <w:t xml:space="preserve">Tulos</w:t>
      </w:r>
    </w:p>
    <w:p>
      <w:r>
        <w:t xml:space="preserve">Minkä palkinnon Ingūna Erneste sai?</w:t>
      </w:r>
    </w:p>
    <w:p>
      <w:r>
        <w:rPr>
          <w:b/>
        </w:rPr>
        <w:t xml:space="preserve">Esimerkki 4.2454</w:t>
      </w:r>
    </w:p>
    <w:p>
      <w:r>
        <w:t xml:space="preserve">Konteksti : Iain MacKintosh kuoli 28. elokuuta 2006 kurkunpään syöpään Parkinsonin taudin heikentämänä. Aihe : Iain MacKintosh Suhde : sairaus.</w:t>
      </w:r>
    </w:p>
    <w:p>
      <w:r>
        <w:rPr>
          <w:b/>
        </w:rPr>
        <w:t xml:space="preserve">Tulos</w:t>
      </w:r>
    </w:p>
    <w:p>
      <w:r>
        <w:t xml:space="preserve">Mikä sairaus vaikutti Iain MacKintoshin kuolemaan?</w:t>
      </w:r>
    </w:p>
    <w:p>
      <w:r>
        <w:rPr>
          <w:b/>
        </w:rPr>
        <w:t xml:space="preserve">Esimerkki 4.2455</w:t>
      </w:r>
    </w:p>
    <w:p>
      <w:r>
        <w:t xml:space="preserve">Konteksti : François-André Baudin sairastui ja jäi Ranskan saarelle huhtikuussa 1801. Aihe : François-André Baudin Suhde : kuolinpäivä.</w:t>
      </w:r>
    </w:p>
    <w:p>
      <w:r>
        <w:rPr>
          <w:b/>
        </w:rPr>
        <w:t xml:space="preserve">Tulos</w:t>
      </w:r>
    </w:p>
    <w:p>
      <w:r>
        <w:t xml:space="preserve">Milloin François-André Baudin kuoli?</w:t>
      </w:r>
    </w:p>
    <w:p>
      <w:r>
        <w:rPr>
          <w:b/>
        </w:rPr>
        <w:t xml:space="preserve">Esimerkki 4.2456</w:t>
      </w:r>
    </w:p>
    <w:p>
      <w:r>
        <w:t xml:space="preserve">Konteksti : WebGL 1.0 perustuu OpenGL ES 2.0:aan ja tarjoaa API:n 3D-grafiikalle. Aihe : WebGL Suhde : perustuu</w:t>
      </w:r>
    </w:p>
    <w:p>
      <w:r>
        <w:rPr>
          <w:b/>
        </w:rPr>
        <w:t xml:space="preserve">Tulos</w:t>
      </w:r>
    </w:p>
    <w:p>
      <w:r>
        <w:t xml:space="preserve">Mikä on WebGL:n perusta?</w:t>
      </w:r>
    </w:p>
    <w:p>
      <w:r>
        <w:rPr>
          <w:b/>
        </w:rPr>
        <w:t xml:space="preserve">Esimerkki 4.2457</w:t>
      </w:r>
    </w:p>
    <w:p>
      <w:r>
        <w:t xml:space="preserve">Konteksti : Lotte Lenya (18. lokakuuta 1898 - 27. marraskuuta 1981) oli itävaltalainen laulaja, tautilääkäri ja näyttelijä, joka asui pitkään Yhdysvalloissa. Aihe : Lotte Lenya Suhde : sukupuoli tai sukupuolta.</w:t>
      </w:r>
    </w:p>
    <w:p>
      <w:r>
        <w:rPr>
          <w:b/>
        </w:rPr>
        <w:t xml:space="preserve">Tulos</w:t>
      </w:r>
    </w:p>
    <w:p>
      <w:r>
        <w:t xml:space="preserve">Mihin sukupuoliluokkaan Lotte Lenya kuuluu?</w:t>
      </w:r>
    </w:p>
    <w:p>
      <w:r>
        <w:rPr>
          <w:b/>
        </w:rPr>
        <w:t xml:space="preserve">Esimerkki 4.2458</w:t>
      </w:r>
    </w:p>
    <w:p>
      <w:r>
        <w:t xml:space="preserve">Konteksti : Patricio Arabolaza Aranburu (17. maaliskuuta 1893 - 12. maaliskuuta 1935), joka tunnettiin myös nimellä Patricio, oli espanjalainen jalkapalloilija, joka kilpaili vuoden 1920 kesäolympialaisissa. Aihe : Patricio Arabolaza Suhde : kuolinpäivä.</w:t>
      </w:r>
    </w:p>
    <w:p>
      <w:r>
        <w:rPr>
          <w:b/>
        </w:rPr>
        <w:t xml:space="preserve">Tulos</w:t>
      </w:r>
    </w:p>
    <w:p>
      <w:r>
        <w:t xml:space="preserve">Milloin Patricio Arabolaza kuoli?</w:t>
      </w:r>
    </w:p>
    <w:p>
      <w:r>
        <w:rPr>
          <w:b/>
        </w:rPr>
        <w:t xml:space="preserve">Esimerkki 4.2459</w:t>
      </w:r>
    </w:p>
    <w:p>
      <w:r>
        <w:t xml:space="preserve">Konteksti: Robert Hawthorne VC (1822 -- 2. helmikuuta 1879) syntyi Magherassa, Londonderryn kreivikunnassa, ja hän oli irlantilainen, joka sai Victorian ristin, joka on korkein ja arvostetuin palkinto urhoollisuudesta vihollisen edessä, joka voidaan myöntää Britannian ja kansainyhteisön joukoille. Aihe : Robert Hawthorne Suhde : sotilasala</w:t>
      </w:r>
    </w:p>
    <w:p>
      <w:r>
        <w:rPr>
          <w:b/>
        </w:rPr>
        <w:t xml:space="preserve">Tulos</w:t>
      </w:r>
    </w:p>
    <w:p>
      <w:r>
        <w:t xml:space="preserve">Missä sotilashaarassa Robert Hawthorne palveli?</w:t>
      </w:r>
    </w:p>
    <w:p>
      <w:r>
        <w:rPr>
          <w:b/>
        </w:rPr>
        <w:t xml:space="preserve">Esimerkki 4.2460</w:t>
      </w:r>
    </w:p>
    <w:p>
      <w:r>
        <w:t xml:space="preserve">Konteksti : Alkuperäinen No. 2 Commando muodostettiin muista kommandojoukoista poiketen vapaaehtoisista eri puolilta Yhdistynyttä kuningaskuntaa, ja sen oli aina tarkoitus olla laskuvarjoyksikkö. Aihe : No. 2 Commando Suhde : sotilashaara.</w:t>
      </w:r>
    </w:p>
    <w:p>
      <w:r>
        <w:rPr>
          <w:b/>
        </w:rPr>
        <w:t xml:space="preserve">Tulos</w:t>
      </w:r>
    </w:p>
    <w:p>
      <w:r>
        <w:t xml:space="preserve">Missä sotilashaarassa nro 2 Commando palveli?</w:t>
      </w:r>
    </w:p>
    <w:p>
      <w:r>
        <w:rPr>
          <w:b/>
        </w:rPr>
        <w:t xml:space="preserve">Esimerkki 4.2461</w:t>
      </w:r>
    </w:p>
    <w:p>
      <w:r>
        <w:t xml:space="preserve">Konteksti : Shen Ye (perinteinen kiina: 沈燁; yksinkertaistettu kiina: 沈烨; s. 11. maaliskuuta 1987) on kiinalainen sulkapalloilija. Kohde : Shen Ye Suhde : sukupuoli tai sukupuolta</w:t>
      </w:r>
    </w:p>
    <w:p>
      <w:r>
        <w:rPr>
          <w:b/>
        </w:rPr>
        <w:t xml:space="preserve">Tulos</w:t>
      </w:r>
    </w:p>
    <w:p>
      <w:r>
        <w:t xml:space="preserve">Mikä oli Shen Yen sukupuoli?</w:t>
      </w:r>
    </w:p>
    <w:p>
      <w:r>
        <w:rPr>
          <w:b/>
        </w:rPr>
        <w:t xml:space="preserve">Esimerkki 4.2462</w:t>
      </w:r>
    </w:p>
    <w:p>
      <w:r>
        <w:t xml:space="preserve">Konteksti : Viktor Lööv (s. 16. marraskuuta 1992) on ruotsalainen ammattilaisjääkiekkoilija, joka pelaa tällä hetkellä Toronto Marliesin joukkueessa American Hockey Leaguessa (AHL) ja on NHL:n Toronto Maple Leafsin pelaaja. Kohde : Viktor Lööv Suhde : drafted by</w:t>
      </w:r>
    </w:p>
    <w:p>
      <w:r>
        <w:rPr>
          <w:b/>
        </w:rPr>
        <w:t xml:space="preserve">Tulos</w:t>
      </w:r>
    </w:p>
    <w:p>
      <w:r>
        <w:t xml:space="preserve">Missä joukkueessa Viktor Lööv pelasi?</w:t>
      </w:r>
    </w:p>
    <w:p>
      <w:r>
        <w:rPr>
          <w:b/>
        </w:rPr>
        <w:t xml:space="preserve">Esimerkki 4.2463</w:t>
      </w:r>
    </w:p>
    <w:p>
      <w:r>
        <w:t xml:space="preserve">Konteksti : Sigappu Rojakkal (suomeksi: Punaiset ruusut) on intialainen tamililainen psykologinen trilleri vuodelta 1978, jonka pääosissa ovat Kamal Haasan ja Sridevi. Aihe : Sigappu Rojakkal Suhde : ohjaaja</w:t>
      </w:r>
    </w:p>
    <w:p>
      <w:r>
        <w:rPr>
          <w:b/>
        </w:rPr>
        <w:t xml:space="preserve">Tulos</w:t>
      </w:r>
    </w:p>
    <w:p>
      <w:r>
        <w:t xml:space="preserve">Sigappu Rojakkal saksalainen draamaelokuva vuodelta 2001 ohjaus ?</w:t>
      </w:r>
    </w:p>
    <w:p>
      <w:r>
        <w:rPr>
          <w:b/>
        </w:rPr>
        <w:t xml:space="preserve">Esimerkki 4.2464</w:t>
      </w:r>
    </w:p>
    <w:p>
      <w:r>
        <w:t xml:space="preserve">Konteksti : Benjamin Smith Lyman syntyi Northamptonissa, Massachusettsissa. Aihe : Benjamin Smith Lyman Suhde : ammatti.</w:t>
      </w:r>
    </w:p>
    <w:p>
      <w:r>
        <w:rPr>
          <w:b/>
        </w:rPr>
        <w:t xml:space="preserve">Tulos</w:t>
      </w:r>
    </w:p>
    <w:p>
      <w:r>
        <w:t xml:space="preserve">Mikä oli Benjamin Smith Lymanin ura?</w:t>
      </w:r>
    </w:p>
    <w:p>
      <w:r>
        <w:rPr>
          <w:b/>
        </w:rPr>
        <w:t xml:space="preserve">Esimerkki 4.2465</w:t>
      </w:r>
    </w:p>
    <w:p>
      <w:r>
        <w:t xml:space="preserve">Konteksti : Kim Malthe-Bruun (8. heinäkuuta 1923 - 6. huhtikuuta 1945) oli kanadalaissyntyinen merimies ja Tanskan vastarintaliikkeen jäsen, jonka Saksan miehitysvalta teloitti. Aihe : Kim Malthe-Bruun Suhde : kuolinpäivä.</w:t>
      </w:r>
    </w:p>
    <w:p>
      <w:r>
        <w:rPr>
          <w:b/>
        </w:rPr>
        <w:t xml:space="preserve">Tulos</w:t>
      </w:r>
    </w:p>
    <w:p>
      <w:r>
        <w:t xml:space="preserve">Milloin Kim Malthe-Bruun kuoli?</w:t>
      </w:r>
    </w:p>
    <w:p>
      <w:r>
        <w:rPr>
          <w:b/>
        </w:rPr>
        <w:t xml:space="preserve">Esimerkki 4.2466</w:t>
      </w:r>
    </w:p>
    <w:p>
      <w:r>
        <w:t xml:space="preserve">Konteksti : Terry Giddy (s. 2. huhtikuuta 1950) on australialainen paralympiaurheilija, jolla on halvaantumisvaikeus ja joka voitti kuusi mitalia kuudessa paralympiakisassa. Aihe : Terry Giddy Suhde : terveysongelma.</w:t>
      </w:r>
    </w:p>
    <w:p>
      <w:r>
        <w:rPr>
          <w:b/>
        </w:rPr>
        <w:t xml:space="preserve">Tulos</w:t>
      </w:r>
    </w:p>
    <w:p>
      <w:r>
        <w:t xml:space="preserve">Mikä sairaus vaikutti Terry Giddyn kuolemaan?</w:t>
      </w:r>
    </w:p>
    <w:p>
      <w:r>
        <w:rPr>
          <w:b/>
        </w:rPr>
        <w:t xml:space="preserve">Esimerkki 4.2467</w:t>
      </w:r>
    </w:p>
    <w:p>
      <w:r>
        <w:t xml:space="preserve">Konteksti : Synchronized Multimedia Integration Language (SMIL (/ˈsmaɪl/)) on World Wide Web Consortiumin suosittelema Extensible Markup Language (XML) -merkintäkieli multimediaesitysten kuvaamiseen. Aihe : Synchronized Multimedia Integration Language Suhde : standardointielin.</w:t>
      </w:r>
    </w:p>
    <w:p>
      <w:r>
        <w:rPr>
          <w:b/>
        </w:rPr>
        <w:t xml:space="preserve">Tulos</w:t>
      </w:r>
    </w:p>
    <w:p>
      <w:r>
        <w:t xml:space="preserve">Kuka määritteli Synchronized Multimedia Integration Language -standardit?</w:t>
      </w:r>
    </w:p>
    <w:p>
      <w:r>
        <w:rPr>
          <w:b/>
        </w:rPr>
        <w:t xml:space="preserve">Esimerkki 4.2468</w:t>
      </w:r>
    </w:p>
    <w:p>
      <w:r>
        <w:t xml:space="preserve">Konteksti : Re-Animator on yhdysvaltalainen scifi-kauhukomediaelokuva vuodelta 1985, joka perustuu löyhästi H. P. Lovecraftin episodinovelliin ``Herbert West-- Aihe : Re-Animator Suhde : perustuu</w:t>
      </w:r>
    </w:p>
    <w:p>
      <w:r>
        <w:rPr>
          <w:b/>
        </w:rPr>
        <w:t xml:space="preserve">Tulos</w:t>
      </w:r>
    </w:p>
    <w:p>
      <w:r>
        <w:t xml:space="preserve">Mihin Re-Animator perustuu?</w:t>
      </w:r>
    </w:p>
    <w:p>
      <w:r>
        <w:rPr>
          <w:b/>
        </w:rPr>
        <w:t xml:space="preserve">Esimerkki 4.2469</w:t>
      </w:r>
    </w:p>
    <w:p>
      <w:r>
        <w:t xml:space="preserve">Konteksti : Robert Barclay Fox (6. syyskuuta 1817 - 10. maaliskuuta 1855) oli liikemies, puutarhuri ja päiväkirjailija, joka kuului vaikutusvaltaiseen kveekari Foxin perheeseen Falmouthissa. Aihe : Barclay Fox Suhde : sairaus.</w:t>
      </w:r>
    </w:p>
    <w:p>
      <w:r>
        <w:rPr>
          <w:b/>
        </w:rPr>
        <w:t xml:space="preserve">Tulos</w:t>
      </w:r>
    </w:p>
    <w:p>
      <w:r>
        <w:t xml:space="preserve">Mikä sairaus tappoi Barclay Foxin?</w:t>
      </w:r>
    </w:p>
    <w:p>
      <w:r>
        <w:rPr>
          <w:b/>
        </w:rPr>
        <w:t xml:space="preserve">Esimerkki 4.2470</w:t>
      </w:r>
    </w:p>
    <w:p>
      <w:r>
        <w:t xml:space="preserve">Konteksti : Banyonin poliisituttavuus Los Angelesin poliisilaitoksella oli kyyninen komisario Pete McNeil (Richard Jaeckel). Aihe : Banyon Suhde : alkuperäinen verkko.</w:t>
      </w:r>
    </w:p>
    <w:p>
      <w:r>
        <w:rPr>
          <w:b/>
        </w:rPr>
        <w:t xml:space="preserve">Tulos</w:t>
      </w:r>
    </w:p>
    <w:p>
      <w:r>
        <w:t xml:space="preserve">Missä verkossa Banyon esiintyy?</w:t>
      </w:r>
    </w:p>
    <w:p>
      <w:r>
        <w:rPr>
          <w:b/>
        </w:rPr>
        <w:t xml:space="preserve">Esimerkki 4.2471</w:t>
      </w:r>
    </w:p>
    <w:p>
      <w:r>
        <w:t xml:space="preserve">Konteksti : Sima Yong tiesi Sima Jiongin epäilyistä ja aloitti salaliiton; hän kutsui Changshan prinssin Sima Ain kukistamaan Sima Jiongin uskoen, että Sima Ai epäonnistuu; hänen suunnitelmansa oli sitten aloittaa yhdessä Sima Yingin kanssa sota Sima Jiongia vastaan. Aihe : Sima Ying Suhde : sukupuoli tai sukupuolta.</w:t>
      </w:r>
    </w:p>
    <w:p>
      <w:r>
        <w:rPr>
          <w:b/>
        </w:rPr>
        <w:t xml:space="preserve">Tulos</w:t>
      </w:r>
    </w:p>
    <w:p>
      <w:r>
        <w:t xml:space="preserve">Onko Sima Ying mies vai nainen?</w:t>
      </w:r>
    </w:p>
    <w:p>
      <w:r>
        <w:rPr>
          <w:b/>
        </w:rPr>
        <w:t xml:space="preserve">Esimerkki 4.2472</w:t>
      </w:r>
    </w:p>
    <w:p>
      <w:r>
        <w:t xml:space="preserve">Konteksti : ``Person or Persons Unknown'' on amerikkalaisen tv-antologiasarjan The Twilight Zone jakso 92. Aihe : Henkilö tai tuntemattomat henkilöt Suhde : sarja</w:t>
      </w:r>
    </w:p>
    <w:p>
      <w:r>
        <w:rPr>
          <w:b/>
        </w:rPr>
        <w:t xml:space="preserve">Tulos</w:t>
      </w:r>
    </w:p>
    <w:p>
      <w:r>
        <w:t xml:space="preserve">Mihin sarjaan Tuntematon henkilö tai tuntemattomat henkilöt kuuluu?</w:t>
      </w:r>
    </w:p>
    <w:p>
      <w:r>
        <w:rPr>
          <w:b/>
        </w:rPr>
        <w:t xml:space="preserve">Esimerkki 4.2473</w:t>
      </w:r>
    </w:p>
    <w:p>
      <w:r>
        <w:t xml:space="preserve">Konteksti : Alexander Runciman (Edinburgh 15. elokuuta 1736 - 4. lokakuuta 1785 Edinburgh) oli skotlantilainen historiallisten ja mytologisten aiheiden maalari. Aihe : Alexander Runciman Suhde : kuolinpäivä</w:t>
      </w:r>
    </w:p>
    <w:p>
      <w:r>
        <w:rPr>
          <w:b/>
        </w:rPr>
        <w:t xml:space="preserve">Tulos</w:t>
      </w:r>
    </w:p>
    <w:p>
      <w:r>
        <w:t xml:space="preserve">Mikä oli Alexander Runcimanin kuolinpäivä?</w:t>
      </w:r>
    </w:p>
    <w:p>
      <w:r>
        <w:rPr>
          <w:b/>
        </w:rPr>
        <w:t xml:space="preserve">Esimerkki 4.2474</w:t>
      </w:r>
    </w:p>
    <w:p>
      <w:r>
        <w:t xml:space="preserve">Konteksti : Lida, Thurnin ja Taxisin prinsessa Victor (o.s. Lida Eleanor Nicolls), myös Thurnin ja Taxisin prinsessa Lida, (1875 -- 6. joulukuuta 1965) oli yhdysvaltalainen miljonääri, seurapiirikaunotar ja Thurnin ja Taxisin prinssi Victorin vaimo. Aihe : Thurnin ja Taxisin prinsessa Lida Suhde : puoliso.</w:t>
      </w:r>
    </w:p>
    <w:p>
      <w:r>
        <w:rPr>
          <w:b/>
        </w:rPr>
        <w:t xml:space="preserve">Tulos</w:t>
      </w:r>
    </w:p>
    <w:p>
      <w:r>
        <w:t xml:space="preserve">Mikä on Thurnin ja Taxisin prinsessa Lidan puolison nimi?</w:t>
      </w:r>
    </w:p>
    <w:p>
      <w:r>
        <w:rPr>
          <w:b/>
        </w:rPr>
        <w:t xml:space="preserve">Esimerkki 4.2475</w:t>
      </w:r>
    </w:p>
    <w:p>
      <w:r>
        <w:t xml:space="preserve">Konteksti : Mean Streets on Martin Scorsesen ohjaama yhdysvaltalainen rikoselokuva vuodelta 1973, jonka käsikirjoittajina toimivat Scorsese ja Mardik Martin. Aihe : Mean Streets Suhde : narratiivinen sijainti.</w:t>
      </w:r>
    </w:p>
    <w:p>
      <w:r>
        <w:rPr>
          <w:b/>
        </w:rPr>
        <w:t xml:space="preserve">Tulos</w:t>
      </w:r>
    </w:p>
    <w:p>
      <w:r>
        <w:t xml:space="preserve">Missä paikassa Mean Streets on?</w:t>
      </w:r>
    </w:p>
    <w:p>
      <w:r>
        <w:rPr>
          <w:b/>
        </w:rPr>
        <w:t xml:space="preserve">Esimerkki 4.2476</w:t>
      </w:r>
    </w:p>
    <w:p>
      <w:r>
        <w:t xml:space="preserve">Konteksti : Passi Rioon (espanjaksi Pasaporte a Río) on argentiinalainen rikoselokuva vuodelta 1948, jonka on ohjannut Daniel Tinayre ja käsikirjoittaneet César Tiempo ja Luis Saslavsky. Aihe : Passi Rioon Suhde : ohjaaja</w:t>
      </w:r>
    </w:p>
    <w:p>
      <w:r>
        <w:rPr>
          <w:b/>
        </w:rPr>
        <w:t xml:space="preserve">Tulos</w:t>
      </w:r>
    </w:p>
    <w:p>
      <w:r>
        <w:t xml:space="preserve">Kuka ohjasi Passport to Rio -elokuvan?</w:t>
      </w:r>
    </w:p>
    <w:p>
      <w:r>
        <w:rPr>
          <w:b/>
        </w:rPr>
        <w:t xml:space="preserve">Esimerkki 4.2477</w:t>
      </w:r>
    </w:p>
    <w:p>
      <w:r>
        <w:t xml:space="preserve">Konteksti : Grey's Anatomy on yhdysvaltalainen lääketieteellinen draamasarja, joka sai ensi-iltansa American Broadcasting Company (ABC) -kanavalla 27. maaliskuuta 2005 ja on tällä hetkellä 12. tuotantokautensa aikana. Aihe : Grey's Anatomy Suhde : tuotantoyhtiö.</w:t>
      </w:r>
    </w:p>
    <w:p>
      <w:r>
        <w:rPr>
          <w:b/>
        </w:rPr>
        <w:t xml:space="preserve">Tulos</w:t>
      </w:r>
    </w:p>
    <w:p>
      <w:r>
        <w:t xml:space="preserve">Mikä tuotantoyhtiö on mukana Grey's Anatomy -sarjassa?</w:t>
      </w:r>
    </w:p>
    <w:p>
      <w:r>
        <w:rPr>
          <w:b/>
        </w:rPr>
        <w:t xml:space="preserve">Esimerkki 4.2478</w:t>
      </w:r>
    </w:p>
    <w:p>
      <w:r>
        <w:t xml:space="preserve">Konteksti: Nezihe Viranyalı (1925 -- 22. joulukuuta 2004) oli yksi ensimmäisistä turkkilaisista naislentäjistä. Aihe : Nezihe Viranyalı Suhde : sukupuoli tai sukupuolta.</w:t>
      </w:r>
    </w:p>
    <w:p>
      <w:r>
        <w:rPr>
          <w:b/>
        </w:rPr>
        <w:t xml:space="preserve">Tulos</w:t>
      </w:r>
    </w:p>
    <w:p>
      <w:r>
        <w:t xml:space="preserve">Mikä kuvaa Nezihe Viranyalın sukupuolta?</w:t>
      </w:r>
    </w:p>
    <w:p>
      <w:r>
        <w:rPr>
          <w:b/>
        </w:rPr>
        <w:t xml:space="preserve">Esimerkki 4.2479</w:t>
      </w:r>
    </w:p>
    <w:p>
      <w:r>
        <w:t xml:space="preserve">Konteksti: Robert Pérez Palou syntyi Linyolassa, Lleidassa, Espanjassa. Aihe : Robert Pérez Palou Suhde : ammatti</w:t>
      </w:r>
    </w:p>
    <w:p>
      <w:r>
        <w:rPr>
          <w:b/>
        </w:rPr>
        <w:t xml:space="preserve">Tulos</w:t>
      </w:r>
    </w:p>
    <w:p>
      <w:r>
        <w:t xml:space="preserve">Mikä oli Robert Pérez Paloun ura?</w:t>
      </w:r>
    </w:p>
    <w:p>
      <w:r>
        <w:rPr>
          <w:b/>
        </w:rPr>
        <w:t xml:space="preserve">Esimerkki 4.2480</w:t>
      </w:r>
    </w:p>
    <w:p>
      <w:r>
        <w:t xml:space="preserve">Konteksti : Esimerkki Cython-ohjelman hello world -ohjelmasta on monimutkaisempi kuin useimmissa kielissä, koska se on yhteydessä Python C API:n ja distutils-laajennuksen rakentamismahdollisuuden kanssa. Aihe : Cython Suhde : perustuu</w:t>
      </w:r>
    </w:p>
    <w:p>
      <w:r>
        <w:rPr>
          <w:b/>
        </w:rPr>
        <w:t xml:space="preserve">Tulos</w:t>
      </w:r>
    </w:p>
    <w:p>
      <w:r>
        <w:t xml:space="preserve">Mihin Cython perustuu?</w:t>
      </w:r>
    </w:p>
    <w:p>
      <w:r>
        <w:rPr>
          <w:b/>
        </w:rPr>
        <w:t xml:space="preserve">Esimerkki 4.2481</w:t>
      </w:r>
    </w:p>
    <w:p>
      <w:r>
        <w:t xml:space="preserve">Konteksti : Singh Is Bliing on Prabhu Devan ohjaama bollywoodilainen toimintakomediaelokuva vuodelta 2015, jonka ovat tuottaneet Ashvini Yardi ja Jayantilal Gada Grazing Goat Pictures ja Pen India Pvt. Ltd. -yhtiöiden alla. Elokuvan päärooleissa nähdään Akshay Kumar, Amy Jackson, Lara Dutta ja Kay Kay Menon. Aihe : Singh Is Bliing Suhde : kerronnallinen kuvauspaikka</w:t>
      </w:r>
    </w:p>
    <w:p>
      <w:r>
        <w:rPr>
          <w:b/>
        </w:rPr>
        <w:t xml:space="preserve">Tulos</w:t>
      </w:r>
    </w:p>
    <w:p>
      <w:r>
        <w:t xml:space="preserve">Missä paikassa Singh Is Bliing on olemassa?</w:t>
      </w:r>
    </w:p>
    <w:p>
      <w:r>
        <w:rPr>
          <w:b/>
        </w:rPr>
        <w:t xml:space="preserve">Esimerkki 4.2482</w:t>
      </w:r>
    </w:p>
    <w:p>
      <w:r>
        <w:t xml:space="preserve">Konteksti : Maanomistajan tytär (portugaliksi Sinhá Moça) on Tom Paynen ja Oswaldo Sampaion ohjaama brasilialainen draamaelokuva vuodelta 1953. Aihe : Maanomistajan tytär Suhde : perustuu elokuvaan.</w:t>
      </w:r>
    </w:p>
    <w:p>
      <w:r>
        <w:rPr>
          <w:b/>
        </w:rPr>
        <w:t xml:space="preserve">Tulos</w:t>
      </w:r>
    </w:p>
    <w:p>
      <w:r>
        <w:t xml:space="preserve">Mihin The Landowner's Daughter perustuu?</w:t>
      </w:r>
    </w:p>
    <w:p>
      <w:r>
        <w:rPr>
          <w:b/>
        </w:rPr>
        <w:t xml:space="preserve">Esimerkki 4.2483</w:t>
      </w:r>
    </w:p>
    <w:p>
      <w:r>
        <w:t xml:space="preserve">Konteksti : Mamlukijohtaja Baibars murhasi Qutuzin voittoisalla paluumatkalla Kairoon. Aihe : Qutuz Suhde : konflikti</w:t>
      </w:r>
    </w:p>
    <w:p>
      <w:r>
        <w:rPr>
          <w:b/>
        </w:rPr>
        <w:t xml:space="preserve">Tulos</w:t>
      </w:r>
    </w:p>
    <w:p>
      <w:r>
        <w:t xml:space="preserve">Missä sodassa Qutuz oli mukana?</w:t>
      </w:r>
    </w:p>
    <w:p>
      <w:r>
        <w:rPr>
          <w:b/>
        </w:rPr>
        <w:t xml:space="preserve">Esimerkki 4.2484</w:t>
      </w:r>
    </w:p>
    <w:p>
      <w:r>
        <w:t xml:space="preserve">Konteksti : Burnside-karbiini oli takatukkilatauksella varustettu karbiini, jota käytettiin laajalti Yhdysvaltain sisällissodan aikana. Aihe : Burnsiden karabiini Suhde : konflikti</w:t>
      </w:r>
    </w:p>
    <w:p>
      <w:r>
        <w:rPr>
          <w:b/>
        </w:rPr>
        <w:t xml:space="preserve">Tulos</w:t>
      </w:r>
    </w:p>
    <w:p>
      <w:r>
        <w:t xml:space="preserve">Missä sodassa Burnside carbine taisteli?</w:t>
      </w:r>
    </w:p>
    <w:p>
      <w:r>
        <w:rPr>
          <w:b/>
        </w:rPr>
        <w:t xml:space="preserve">Esimerkki 4.2485</w:t>
      </w:r>
    </w:p>
    <w:p>
      <w:r>
        <w:t xml:space="preserve">Konteksti: Red Star Parcels oli British Railin omistama ja ylläpitämä palvelu, jossa matkustajajunilla kuljetettiin paketteja eri puolilla Yhdistynyttä kuningaskuntaa sijaitsevien matkustajajunien asemien välillä. Aihe : Red Star Parcels Suhde : emoyhtiö.</w:t>
      </w:r>
    </w:p>
    <w:p>
      <w:r>
        <w:rPr>
          <w:b/>
        </w:rPr>
        <w:t xml:space="preserve">Tulos</w:t>
      </w:r>
    </w:p>
    <w:p>
      <w:r>
        <w:t xml:space="preserve">Mikä yritys on Red Star Parcelsin emoyhtiö?</w:t>
      </w:r>
    </w:p>
    <w:p>
      <w:r>
        <w:rPr>
          <w:b/>
        </w:rPr>
        <w:t xml:space="preserve">Esimerkki 4.2486</w:t>
      </w:r>
    </w:p>
    <w:p>
      <w:r>
        <w:t xml:space="preserve">Konteksti: Jahanara Imam kuoli Detroitissa, Yhdysvalloissa 26. kesäkuuta 1994. Aihe : Jahanara Imam Suhde : koulutettu osoitteessa</w:t>
      </w:r>
    </w:p>
    <w:p>
      <w:r>
        <w:rPr>
          <w:b/>
        </w:rPr>
        <w:t xml:space="preserve">Tulos</w:t>
      </w:r>
    </w:p>
    <w:p>
      <w:r>
        <w:t xml:space="preserve">Mikä on sen yliopiston nimi, joka koulutti Jahanara Imamin?</w:t>
      </w:r>
    </w:p>
    <w:p>
      <w:r>
        <w:rPr>
          <w:b/>
        </w:rPr>
        <w:t xml:space="preserve">Esimerkki 4.2487</w:t>
      </w:r>
    </w:p>
    <w:p>
      <w:r>
        <w:t xml:space="preserve">Konteksti : Song of the South on yhdysvaltalainen Walt Disneyn tuottama ja RKO Radio Picturesin julkaisema amerikkalainen live-action/animoitu musikaalielokuva vuodelta 1946, joka perustuu Joel Chandler Harrisin keräämiin Remus-setä-tarinoihin. Aihe : Song of the South Suhde : perustuu elokuvaan.</w:t>
      </w:r>
    </w:p>
    <w:p>
      <w:r>
        <w:rPr>
          <w:b/>
        </w:rPr>
        <w:t xml:space="preserve">Tulos</w:t>
      </w:r>
    </w:p>
    <w:p>
      <w:r>
        <w:t xml:space="preserve">Mikä on Song of the Southin perusta?</w:t>
      </w:r>
    </w:p>
    <w:p>
      <w:r>
        <w:rPr>
          <w:b/>
        </w:rPr>
        <w:t xml:space="preserve">Esimerkki 4.2488</w:t>
      </w:r>
    </w:p>
    <w:p>
      <w:r>
        <w:t xml:space="preserve">Konteksti : The Sorceress on John William Waterhousen vuosina 1911-1915 valmistunut maalaus. Aihe : Noita Suhde : kokoelma</w:t>
      </w:r>
    </w:p>
    <w:p>
      <w:r>
        <w:rPr>
          <w:b/>
        </w:rPr>
        <w:t xml:space="preserve">Tulos</w:t>
      </w:r>
    </w:p>
    <w:p>
      <w:r>
        <w:t xml:space="preserve">Mikä on sen paikan nimi, josta The Sorceress löytyy?</w:t>
      </w:r>
    </w:p>
    <w:p>
      <w:r>
        <w:rPr>
          <w:b/>
        </w:rPr>
        <w:t xml:space="preserve">Esimerkki 4.2489</w:t>
      </w:r>
    </w:p>
    <w:p>
      <w:r>
        <w:t xml:space="preserve">Konteksti: Xinwen Lianbo (kirjaimellisesti ``News Simulcast'') on päivittäinen uutisohjelma, jonka tuottaa Kiinan keskustelevisio (CCTV). Aihe : Xinwen Lianbo Suhde : tuotantoyhtiö.</w:t>
      </w:r>
    </w:p>
    <w:p>
      <w:r>
        <w:rPr>
          <w:b/>
        </w:rPr>
        <w:t xml:space="preserve">Tulos</w:t>
      </w:r>
    </w:p>
    <w:p>
      <w:r>
        <w:t xml:space="preserve">Mikä studio tuotti Xinwen Lianbon?</w:t>
      </w:r>
    </w:p>
    <w:p>
      <w:r>
        <w:rPr>
          <w:b/>
        </w:rPr>
        <w:t xml:space="preserve">Esimerkki 4.2490</w:t>
      </w:r>
    </w:p>
    <w:p>
      <w:r>
        <w:t xml:space="preserve">Konteksti : Cuore di cane (saksaksi: Warum bellt Herr Bobikow?, kansainvälinen nimi - Koiran sydän) on Alberto Lattuadan ohjaama italialais-saksalainen yhteiselokuva vuodelta 1976, joka perustuu Mihail Bulgakovin romaaniin Koiran sydän, jonka on sovittanut Mario Gallo. Aihe : Cuore di cane Suhde : perustuu elokuvaan.</w:t>
      </w:r>
    </w:p>
    <w:p>
      <w:r>
        <w:rPr>
          <w:b/>
        </w:rPr>
        <w:t xml:space="preserve">Tulos</w:t>
      </w:r>
    </w:p>
    <w:p>
      <w:r>
        <w:t xml:space="preserve">Mikä on Cuore di canen perusta?</w:t>
      </w:r>
    </w:p>
    <w:p>
      <w:r>
        <w:rPr>
          <w:b/>
        </w:rPr>
        <w:t xml:space="preserve">Esimerkki 4.2491</w:t>
      </w:r>
    </w:p>
    <w:p>
      <w:r>
        <w:t xml:space="preserve">Konteksti: Luis de Florez oli kotoisin New Yorkista. Aihe : Luis de Florez Suhde : sotilasala</w:t>
      </w:r>
    </w:p>
    <w:p>
      <w:r>
        <w:rPr>
          <w:b/>
        </w:rPr>
        <w:t xml:space="preserve">Tulos</w:t>
      </w:r>
    </w:p>
    <w:p>
      <w:r>
        <w:t xml:space="preserve">Missä sotilashaarassa Luis de Florez palveli?</w:t>
      </w:r>
    </w:p>
    <w:p>
      <w:r>
        <w:rPr>
          <w:b/>
        </w:rPr>
        <w:t xml:space="preserve">Esimerkki 4.2492</w:t>
      </w:r>
    </w:p>
    <w:p>
      <w:r>
        <w:t xml:space="preserve">Konteksti : Henson esitteli Time Piece -teoksensa New Yorkin Museum of Modern Artissa vuonna 1965. Aihe : Time Piece Suhde : narratiivinen sijainti.</w:t>
      </w:r>
    </w:p>
    <w:p>
      <w:r>
        <w:rPr>
          <w:b/>
        </w:rPr>
        <w:t xml:space="preserve">Tulos</w:t>
      </w:r>
    </w:p>
    <w:p>
      <w:r>
        <w:t xml:space="preserve">Missä paikassa Time Piece on olemassa?</w:t>
      </w:r>
    </w:p>
    <w:p>
      <w:r>
        <w:rPr>
          <w:b/>
        </w:rPr>
        <w:t xml:space="preserve">Esimerkki 4.2493</w:t>
      </w:r>
    </w:p>
    <w:p>
      <w:r>
        <w:t xml:space="preserve">Taustatiedot : Viides ilmavoima oli Yhdysvaltain armeijan ilmavoimien taistelulentovoima toisen maailmansodan Tyynenmeren teatterilla, ja se osallistui taisteluoperaatioihin pääasiassa Lounais-Tyynenmeren alueella. Aihe : Viidennet ilmavoimat Suhde : sotilashaara.</w:t>
      </w:r>
    </w:p>
    <w:p>
      <w:r>
        <w:rPr>
          <w:b/>
        </w:rPr>
        <w:t xml:space="preserve">Tulos</w:t>
      </w:r>
    </w:p>
    <w:p>
      <w:r>
        <w:t xml:space="preserve">Mihin sotilashaaraan viidennet ilmavoimat kuuluivat?</w:t>
      </w:r>
    </w:p>
    <w:p>
      <w:r>
        <w:rPr>
          <w:b/>
        </w:rPr>
        <w:t xml:space="preserve">Esimerkki 4.2494</w:t>
      </w:r>
    </w:p>
    <w:p>
      <w:r>
        <w:t xml:space="preserve">Konteksti : BBC teki The Wardenista ja sen jatko-osasta Barchester Towersista minisarjan The Barchester Chronicles (1982). Aihe : The Warden Suhde : sarja</w:t>
      </w:r>
    </w:p>
    <w:p>
      <w:r>
        <w:rPr>
          <w:b/>
        </w:rPr>
        <w:t xml:space="preserve">Tulos</w:t>
      </w:r>
    </w:p>
    <w:p>
      <w:r>
        <w:t xml:space="preserve">Mihin sarjaan The Warden kuuluu?</w:t>
      </w:r>
    </w:p>
    <w:p>
      <w:r>
        <w:rPr>
          <w:b/>
        </w:rPr>
        <w:t xml:space="preserve">Esimerkki 4.2495</w:t>
      </w:r>
    </w:p>
    <w:p>
      <w:r>
        <w:t xml:space="preserve">Konteksti: Mirando Mrsić (s. 14. lokakuuta 1959) on kroatialainen poliitikko ja hallituksen sosialidemokraattisen puolueen jäsen. Aihe : Mirando Mrsić Suhde : ammatti.</w:t>
      </w:r>
    </w:p>
    <w:p>
      <w:r>
        <w:rPr>
          <w:b/>
        </w:rPr>
        <w:t xml:space="preserve">Tulos</w:t>
      </w:r>
    </w:p>
    <w:p>
      <w:r>
        <w:t xml:space="preserve">Mikä oli Mirando Mrsićin ura?</w:t>
      </w:r>
    </w:p>
    <w:p>
      <w:r>
        <w:rPr>
          <w:b/>
        </w:rPr>
        <w:t xml:space="preserve">Esimerkki 4.2496</w:t>
      </w:r>
    </w:p>
    <w:p>
      <w:r>
        <w:t xml:space="preserve">Konteksti : Fiorenzo Bava-Beccaris syntyi Fossanossa ja osallistui Krimin sotaan ja Italian itsenäisyyssotiin. Aihe : Fiorenzo Bava-Beccaris Suhde : kuolinpäivä.</w:t>
      </w:r>
    </w:p>
    <w:p>
      <w:r>
        <w:rPr>
          <w:b/>
        </w:rPr>
        <w:t xml:space="preserve">Tulos</w:t>
      </w:r>
    </w:p>
    <w:p>
      <w:r>
        <w:t xml:space="preserve">Minä vuonna Fiorenzo Bava-Beccaris kuoli?</w:t>
      </w:r>
    </w:p>
    <w:p>
      <w:r>
        <w:rPr>
          <w:b/>
        </w:rPr>
        <w:t xml:space="preserve">Esimerkki 4.2497</w:t>
      </w:r>
    </w:p>
    <w:p>
      <w:r>
        <w:t xml:space="preserve">Konteksti : Felice Pedroni (16. huhtikuuta 1858 -- 22. heinäkuuta 1910), jonka amerikkalaiset tuntevat parhaiten hänen latinankielisellä peitenimellään Felix Pedro, oli italialainen siirtolainen, jonka tekemä kultalöytö Alaskan sisäosissa merkitsi Fairbanksin kultakuumeen alkua vuonna 1902. Aihe : Felix Pedro Suhde : asuinpaikka</w:t>
      </w:r>
    </w:p>
    <w:p>
      <w:r>
        <w:rPr>
          <w:b/>
        </w:rPr>
        <w:t xml:space="preserve">Tulos</w:t>
      </w:r>
    </w:p>
    <w:p>
      <w:r>
        <w:t xml:space="preserve">Mistä kaupungista Felix Pedro on kotoisin?</w:t>
      </w:r>
    </w:p>
    <w:p>
      <w:r>
        <w:rPr>
          <w:b/>
        </w:rPr>
        <w:t xml:space="preserve">Esimerkki 4.2498</w:t>
      </w:r>
    </w:p>
    <w:p>
      <w:r>
        <w:t xml:space="preserve">Konteksti : Ranvir Shorey seurusteli aiemmin Pooja Bhattin kanssa, mutta meni lopulta naimisiin pitkäaikaisen tyttöystävänsä, näyttelijä Konkona Sen Sharman kanssa 3. syyskuuta 2010. Aihe : Ranvir Shorey Suhde : puoliso</w:t>
      </w:r>
    </w:p>
    <w:p>
      <w:r>
        <w:rPr>
          <w:b/>
        </w:rPr>
        <w:t xml:space="preserve">Tulos</w:t>
      </w:r>
    </w:p>
    <w:p>
      <w:r>
        <w:t xml:space="preserve">Mikä on Ranvir Shoreyn puolison nimi?</w:t>
      </w:r>
    </w:p>
    <w:p>
      <w:r>
        <w:rPr>
          <w:b/>
        </w:rPr>
        <w:t xml:space="preserve">Esimerkki 4.2499</w:t>
      </w:r>
    </w:p>
    <w:p>
      <w:r>
        <w:t xml:space="preserve">Konteksti : The Even Chance (yhdysvaltalainen nimi: The Duel) (7.10.1998) Luutnantintutkinto (yhdysvaltalainen nimi: The Fire Ships) (18.11.1998) Herttuatar ja paholainen (24.2.1999) Sammakot ja hummerit (yhdysvaltalainen nimi: The Wrong War) (2.4.1999) Kapina (24.3.2002) Kosto (25.3.2002) Lojaalisuus (5.1.2003) Velvollisuus (6.1.2003) Teema : The Even Chance Suhde : sarja</w:t>
      </w:r>
    </w:p>
    <w:p>
      <w:r>
        <w:rPr>
          <w:b/>
        </w:rPr>
        <w:t xml:space="preserve">Tulos</w:t>
      </w:r>
    </w:p>
    <w:p>
      <w:r>
        <w:t xml:space="preserve">Mihin sarjaan The Even Chance kuuluu?</w:t>
      </w:r>
    </w:p>
    <w:p>
      <w:r>
        <w:rPr>
          <w:b/>
        </w:rPr>
        <w:t xml:space="preserve">Esimerkki 4.2500</w:t>
      </w:r>
    </w:p>
    <w:p>
      <w:r>
        <w:t xml:space="preserve">Konteksti : Anton Door syntyi Wienissä ja opiskeli pianonsoittoa Carl Czernyn ja teoriaa Simon Sechterin johdolla. Aihe : Anton Door Suhde : kuolinpäivä.</w:t>
      </w:r>
    </w:p>
    <w:p>
      <w:r>
        <w:rPr>
          <w:b/>
        </w:rPr>
        <w:t xml:space="preserve">Tulos</w:t>
      </w:r>
    </w:p>
    <w:p>
      <w:r>
        <w:t xml:space="preserve">Mikä oli Anton Doorin kuolinpäivä?</w:t>
      </w:r>
    </w:p>
    <w:p>
      <w:r>
        <w:rPr>
          <w:b/>
        </w:rPr>
        <w:t xml:space="preserve">Esimerkki 4.2501</w:t>
      </w:r>
    </w:p>
    <w:p>
      <w:r>
        <w:t xml:space="preserve">Konteksti : Hoop Dreams on viimeisin dokumenttielokuva, joka on ollut ehdolla parhaan elokuvaleikkauksen Oscar-palkinnon saajaksi. Aihe : Hoop Dreams Suhde : tuotantoyhtiö</w:t>
      </w:r>
    </w:p>
    <w:p>
      <w:r>
        <w:rPr>
          <w:b/>
        </w:rPr>
        <w:t xml:space="preserve">Tulos</w:t>
      </w:r>
    </w:p>
    <w:p>
      <w:r>
        <w:t xml:space="preserve">Mikä studio tuotti Hoop Dreamsin?</w:t>
      </w:r>
    </w:p>
    <w:p>
      <w:r>
        <w:rPr>
          <w:b/>
        </w:rPr>
        <w:t xml:space="preserve">Esimerkki 4.2502</w:t>
      </w:r>
    </w:p>
    <w:p>
      <w:r>
        <w:t xml:space="preserve">Konteksti : 22. kesäkuuta 1897 - Kuningatar Victorian timanttisen juhlavuoden kunniaksi vara-amiraali Nathaniel Bowden-Smith nimitetään kylpyläritarikunnan ritarikomentajaksi. Aihe: Nathaniel Bowden-Smith Suhde: kuolinpäivä.</w:t>
      </w:r>
    </w:p>
    <w:p>
      <w:r>
        <w:rPr>
          <w:b/>
        </w:rPr>
        <w:t xml:space="preserve">Tulos</w:t>
      </w:r>
    </w:p>
    <w:p>
      <w:r>
        <w:t xml:space="preserve">Mikä on Nathaniel Bowden-Smithin kuolinpäivä?</w:t>
      </w:r>
    </w:p>
    <w:p>
      <w:r>
        <w:rPr>
          <w:b/>
        </w:rPr>
        <w:t xml:space="preserve">Esimerkki 4.2503</w:t>
      </w:r>
    </w:p>
    <w:p>
      <w:r>
        <w:t xml:space="preserve">Konteksti : Cyrus Bussey (5. lokakuuta 1833 - 2. maaliskuuta 1915) oli yhdysvaltalainen sotilas ja poliitikko, joka toimi prikaatikenraalina unionin armeijassa Yhdysvaltain sisällissodan aikana. Aihe : Cyrus Bussey Suhde : konflikti</w:t>
      </w:r>
    </w:p>
    <w:p>
      <w:r>
        <w:rPr>
          <w:b/>
        </w:rPr>
        <w:t xml:space="preserve">Tulos</w:t>
      </w:r>
    </w:p>
    <w:p>
      <w:r>
        <w:t xml:space="preserve">Missä sodassa Cyrus Bussey taisteli?</w:t>
      </w:r>
    </w:p>
    <w:p>
      <w:r>
        <w:rPr>
          <w:b/>
        </w:rPr>
        <w:t xml:space="preserve">Esimerkki 4.2504</w:t>
      </w:r>
    </w:p>
    <w:p>
      <w:r>
        <w:t xml:space="preserve">Konteksti : Lela Bliss oli naimisissa kanadalaisen näyttelijän Harry Haydenin kanssa vuodesta 1924 tämän kuolemaan 24. heinäkuuta 1955 asti, ja heillä oli yksi yhteinen lapsi. Aihe : Lela Bliss Suhde : puoliso</w:t>
      </w:r>
    </w:p>
    <w:p>
      <w:r>
        <w:rPr>
          <w:b/>
        </w:rPr>
        <w:t xml:space="preserve">Tulos</w:t>
      </w:r>
    </w:p>
    <w:p>
      <w:r>
        <w:t xml:space="preserve">Mikä on Lela Blissin puolison nimi?</w:t>
      </w:r>
    </w:p>
    <w:p>
      <w:r>
        <w:rPr>
          <w:b/>
        </w:rPr>
        <w:t xml:space="preserve">Esimerkki 4.2505</w:t>
      </w:r>
    </w:p>
    <w:p>
      <w:r>
        <w:t xml:space="preserve">Taustaa: Taban Airin lento 6437 oli kotimaan reittilento, joka syöksyi maahan laskeutuessaan Mashhadiin Iraniin 24. tammikuuta 2010. Aihe : Taban Airin lento 6437 Suhde : ajallinen sijainti</w:t>
      </w:r>
    </w:p>
    <w:p>
      <w:r>
        <w:rPr>
          <w:b/>
        </w:rPr>
        <w:t xml:space="preserve">Tulos</w:t>
      </w:r>
    </w:p>
    <w:p>
      <w:r>
        <w:t xml:space="preserve">Mikä päivämäärä liittyy Taban Airin lentoon 6437?</w:t>
      </w:r>
    </w:p>
    <w:p>
      <w:r>
        <w:rPr>
          <w:b/>
        </w:rPr>
        <w:t xml:space="preserve">Esimerkki 4.2506</w:t>
      </w:r>
    </w:p>
    <w:p>
      <w:r>
        <w:t xml:space="preserve">Konteksti : Box Office Indian mukaan Disco Singh on menestynyt erinomaisesti. Aihe : Disco Singh Suhde : kerronnan sijaintipaikka</w:t>
      </w:r>
    </w:p>
    <w:p>
      <w:r>
        <w:rPr>
          <w:b/>
        </w:rPr>
        <w:t xml:space="preserve">Tulos</w:t>
      </w:r>
    </w:p>
    <w:p>
      <w:r>
        <w:t xml:space="preserve">Missä paikassa Disco Singh on olemassa?</w:t>
      </w:r>
    </w:p>
    <w:p>
      <w:r>
        <w:rPr>
          <w:b/>
        </w:rPr>
        <w:t xml:space="preserve">Esimerkki 4.2507</w:t>
      </w:r>
    </w:p>
    <w:p>
      <w:r>
        <w:t xml:space="preserve">Konteksti : Felix Felton (12. elokuuta 1911 - 21. lokakuuta 1972) oli brittiläinen elokuva-, televisio-, näyttämö- ja ääninäyttelijä sekä radio-ohjaaja, säveltäjä ja kirjailija. Aihe : Felix Felton Suhde : kuolinpäivä.</w:t>
      </w:r>
    </w:p>
    <w:p>
      <w:r>
        <w:rPr>
          <w:b/>
        </w:rPr>
        <w:t xml:space="preserve">Tulos</w:t>
      </w:r>
    </w:p>
    <w:p>
      <w:r>
        <w:t xml:space="preserve">Milloin Felix Felton kuoli?</w:t>
      </w:r>
    </w:p>
    <w:p>
      <w:r>
        <w:rPr>
          <w:b/>
        </w:rPr>
        <w:t xml:space="preserve">Esimerkki 4.2508</w:t>
      </w:r>
    </w:p>
    <w:p>
      <w:r>
        <w:t xml:space="preserve">Konteksti : ESO:n 3,6 metrin teleskooppi on Euroopan eteläisen observatorion La Sillan observatoriossa Chilessä vuodesta 1977 lähtien ylläpitämä optinen heijastinteleskooppi, jonka kirkas aukko on noin 3,6 metriä (140 tuumaa) ja pinta-ala 8,6 neliömetriä (93 neliöjalkaa). Aihe : ESO 3.6 m teleskooppi Suhde : palvelumerkintä</w:t>
      </w:r>
    </w:p>
    <w:p>
      <w:r>
        <w:rPr>
          <w:b/>
        </w:rPr>
        <w:t xml:space="preserve">Tulos</w:t>
      </w:r>
    </w:p>
    <w:p>
      <w:r>
        <w:t xml:space="preserve">Minä vuonna ESO:n 3,6 metrin teleskooppi valmistui?</w:t>
      </w:r>
    </w:p>
    <w:p>
      <w:r>
        <w:rPr>
          <w:b/>
        </w:rPr>
        <w:t xml:space="preserve">Esimerkki 4.2509</w:t>
      </w:r>
    </w:p>
    <w:p>
      <w:r>
        <w:t xml:space="preserve">Konteksti: La que no podía amar (La que no podía amar) on meksikolainen telenovela, jonka on tuottanut José Alberto Castro Televisalle. Aihe : La que no podía amar Suhde : alkuperäinen verkosto</w:t>
      </w:r>
    </w:p>
    <w:p>
      <w:r>
        <w:rPr>
          <w:b/>
        </w:rPr>
        <w:t xml:space="preserve">Tulos</w:t>
      </w:r>
    </w:p>
    <w:p>
      <w:r>
        <w:t xml:space="preserve">Mistä löydät ohjelman La que no podía amar?</w:t>
      </w:r>
    </w:p>
    <w:p>
      <w:r>
        <w:rPr>
          <w:b/>
        </w:rPr>
        <w:t xml:space="preserve">Esimerkki 4.2510</w:t>
      </w:r>
    </w:p>
    <w:p>
      <w:r>
        <w:t xml:space="preserve">Konteksti : Abigail Adams syntyi Massachusettsin Weymouthissa sijaitsevassa North Parishin kongregaatiokirkossa William Smithin (1707-1783) ja Elizabeth (ent. Quincy) Smithin lapsena. Aihe : Abigail Adams Suhde : puoliso.</w:t>
      </w:r>
    </w:p>
    <w:p>
      <w:r>
        <w:rPr>
          <w:b/>
        </w:rPr>
        <w:t xml:space="preserve">Tulos</w:t>
      </w:r>
    </w:p>
    <w:p>
      <w:r>
        <w:t xml:space="preserve">Mikä on Abigail Adamsin puolison nimi?</w:t>
      </w:r>
    </w:p>
    <w:p>
      <w:r>
        <w:rPr>
          <w:b/>
        </w:rPr>
        <w:t xml:space="preserve">Esimerkki 4.2511</w:t>
      </w:r>
    </w:p>
    <w:p>
      <w:r>
        <w:t xml:space="preserve">Konteksti: Jeremy Colliton (s. 13. tammikuuta 1985) on kanadalainen entinen jääkiekkoammattilainen, joka pelasi National Hockey Leaguessa New York Islandersissa. Kohde : Jeremy Colliton Suhde : drafted by</w:t>
      </w:r>
    </w:p>
    <w:p>
      <w:r>
        <w:rPr>
          <w:b/>
        </w:rPr>
        <w:t xml:space="preserve">Tulos</w:t>
      </w:r>
    </w:p>
    <w:p>
      <w:r>
        <w:t xml:space="preserve">Missä joukkueessa Jeremy Colliton on?</w:t>
      </w:r>
    </w:p>
    <w:p>
      <w:r>
        <w:rPr>
          <w:b/>
        </w:rPr>
        <w:t xml:space="preserve">Esimerkki 4.2512</w:t>
      </w:r>
    </w:p>
    <w:p>
      <w:r>
        <w:t xml:space="preserve">Konteksti : Supernova 1604, joka tunnetaan myös nimillä Keplerin supernova, Keplerin Nova tai Keplerin tähti, oli Ia-tyypin supernova, joka tapahtui Linnunradassa Ophiuchuksen tähdistössä. Aihe : Keplerin supernova Suhde : tähtikuvio</w:t>
      </w:r>
    </w:p>
    <w:p>
      <w:r>
        <w:rPr>
          <w:b/>
        </w:rPr>
        <w:t xml:space="preserve">Tulos</w:t>
      </w:r>
    </w:p>
    <w:p>
      <w:r>
        <w:t xml:space="preserve">Missä tähtikuviossa Keplerin supernova on?</w:t>
      </w:r>
    </w:p>
    <w:p>
      <w:r>
        <w:rPr>
          <w:b/>
        </w:rPr>
        <w:t xml:space="preserve">Esimerkki 4.2513</w:t>
      </w:r>
    </w:p>
    <w:p>
      <w:r>
        <w:t xml:space="preserve">Konteksti : H Velorum on tähti Velan tähdistössä. Kohde : H Velorum Suhde : tähdistö</w:t>
      </w:r>
    </w:p>
    <w:p>
      <w:r>
        <w:rPr>
          <w:b/>
        </w:rPr>
        <w:t xml:space="preserve">Tulos</w:t>
      </w:r>
    </w:p>
    <w:p>
      <w:r>
        <w:t xml:space="preserve">Mikä oli H Velorumin tähtikuvio?</w:t>
      </w:r>
    </w:p>
    <w:p>
      <w:r>
        <w:rPr>
          <w:b/>
        </w:rPr>
        <w:t xml:space="preserve">Esimerkki 4.2514</w:t>
      </w:r>
    </w:p>
    <w:p>
      <w:r>
        <w:t xml:space="preserve">Konteksti : Oswald Tötsch (s. 17. tammikuuta 1964 Sterzing) on italialainen entinen alppihiihtäjä, joka kilpaili vuoden 1984 ja 1988 talviolympialaisissa. Aihe : Oswald Tötsch Suhde : ammatti</w:t>
      </w:r>
    </w:p>
    <w:p>
      <w:r>
        <w:rPr>
          <w:b/>
        </w:rPr>
        <w:t xml:space="preserve">Tulos</w:t>
      </w:r>
    </w:p>
    <w:p>
      <w:r>
        <w:t xml:space="preserve">Millainen ammatti Oswald Tötschillä on?</w:t>
      </w:r>
    </w:p>
    <w:p>
      <w:r>
        <w:rPr>
          <w:b/>
        </w:rPr>
        <w:t xml:space="preserve">Esimerkki 4.2515</w:t>
      </w:r>
    </w:p>
    <w:p>
      <w:r>
        <w:t xml:space="preserve">Konteksti : Blackadder Goes Forth on Richard Curtisin ja Ben Eltonin kirjoittama BBC:n komediasarja Blackadderin neljäs ja viimeinen sarja, joka esitettiin 28. syyskuuta - 2. marraskuuta 1989 BBC One -kanavalla. Aihe : Blackadder Goes Forth Suhde : alkuperäinen verkko.</w:t>
      </w:r>
    </w:p>
    <w:p>
      <w:r>
        <w:rPr>
          <w:b/>
        </w:rPr>
        <w:t xml:space="preserve">Tulos</w:t>
      </w:r>
    </w:p>
    <w:p>
      <w:r>
        <w:t xml:space="preserve">Mistä löydät ohjelman Blackadder Goes Forth?</w:t>
      </w:r>
    </w:p>
    <w:p>
      <w:r>
        <w:rPr>
          <w:b/>
        </w:rPr>
        <w:t xml:space="preserve">Esimerkki 4.2516</w:t>
      </w:r>
    </w:p>
    <w:p>
      <w:r>
        <w:t xml:space="preserve">Konteksti : Rakkaus on moniulotteinen asia keskittyi elämään ja rakkauksiin San Franciscossa, Kaliforniassa. Aihe : Love Is a Many Splendored Thing Suhde : alkuperäisverkko.</w:t>
      </w:r>
    </w:p>
    <w:p>
      <w:r>
        <w:rPr>
          <w:b/>
        </w:rPr>
        <w:t xml:space="preserve">Tulos</w:t>
      </w:r>
    </w:p>
    <w:p>
      <w:r>
        <w:t xml:space="preserve">Millä kanavalla Love Is a Many Splendored Thing esitetään?</w:t>
      </w:r>
    </w:p>
    <w:p>
      <w:r>
        <w:rPr>
          <w:b/>
        </w:rPr>
        <w:t xml:space="preserve">Esimerkki 4.2517</w:t>
      </w:r>
    </w:p>
    <w:p>
      <w:r>
        <w:t xml:space="preserve">Konteksti : Mortifiedin on luonut käsikirjoittaja ja kirjailija Angela Webber. Aihe : Mortified Suhde : alkuperäinen verkko</w:t>
      </w:r>
    </w:p>
    <w:p>
      <w:r>
        <w:rPr>
          <w:b/>
        </w:rPr>
        <w:t xml:space="preserve">Tulos</w:t>
      </w:r>
    </w:p>
    <w:p>
      <w:r>
        <w:t xml:space="preserve">Mihin verkostoon Mortified kuuluu?</w:t>
      </w:r>
    </w:p>
    <w:p>
      <w:r>
        <w:rPr>
          <w:b/>
        </w:rPr>
        <w:t xml:space="preserve">Esimerkki 4.2518</w:t>
      </w:r>
    </w:p>
    <w:p>
      <w:r>
        <w:t xml:space="preserve">Konteksti : Alex Lundqvist (s. 14. huhtikuuta 1972) on ruotsalainen miesmalli. Aihe : Alex Lundqvist Suhde : sukupuoli tai sukupuolta.</w:t>
      </w:r>
    </w:p>
    <w:p>
      <w:r>
        <w:rPr>
          <w:b/>
        </w:rPr>
        <w:t xml:space="preserve">Tulos</w:t>
      </w:r>
    </w:p>
    <w:p>
      <w:r>
        <w:t xml:space="preserve">Mikä on Alex Lundqvistin sukupuoli?</w:t>
      </w:r>
    </w:p>
    <w:p>
      <w:r>
        <w:rPr>
          <w:b/>
        </w:rPr>
        <w:t xml:space="preserve">Esimerkki 4.2519</w:t>
      </w:r>
    </w:p>
    <w:p>
      <w:r>
        <w:t xml:space="preserve">Konteksti : Looking for Grace on Sue Brooksin ohjaama australialainen draamaelokuva vuodelta 2015. Aihe : Looking for Grace Suhde : ohjaaja</w:t>
      </w:r>
    </w:p>
    <w:p>
      <w:r>
        <w:rPr>
          <w:b/>
        </w:rPr>
        <w:t xml:space="preserve">Tulos</w:t>
      </w:r>
    </w:p>
    <w:p>
      <w:r>
        <w:t xml:space="preserve">Mikä oli Looking for Gracen ohjaajan nimi?</w:t>
      </w:r>
    </w:p>
    <w:p>
      <w:r>
        <w:rPr>
          <w:b/>
        </w:rPr>
        <w:t xml:space="preserve">Esimerkki 4.2520</w:t>
      </w:r>
    </w:p>
    <w:p>
      <w:r>
        <w:t xml:space="preserve">Konteksti: Edwin Russell Durno (26. tammikuuta 1899 - 20. marraskuuta 1976) oli lääkäri, poliitikko, jalkaväen kersantti, joka sai Purple Heart -mitalin, ja koripalloilija, joka on tunnustettu Oregon Sports Hall of Fameen. Aihe : Edwin Russell Durno Suhde : saatu palkinto</w:t>
      </w:r>
    </w:p>
    <w:p>
      <w:r>
        <w:rPr>
          <w:b/>
        </w:rPr>
        <w:t xml:space="preserve">Tulos</w:t>
      </w:r>
    </w:p>
    <w:p>
      <w:r>
        <w:t xml:space="preserve">Mikä palkinto myönnettiin Edwin Russell Durnolle?</w:t>
      </w:r>
    </w:p>
    <w:p>
      <w:r>
        <w:rPr>
          <w:b/>
        </w:rPr>
        <w:t xml:space="preserve">Esimerkki 4.2521</w:t>
      </w:r>
    </w:p>
    <w:p>
      <w:r>
        <w:t xml:space="preserve">Konteksti : Mauvais Sang (ranskankielinen ääntäminen: (movɛ sɑ̃), Bad Blood), joka tunnetaan myös nimellä Yö on nuori, on Leos Caraxin toinen elokuva. Aihe : Mauvais Sang Suhde : ohjaaja</w:t>
      </w:r>
    </w:p>
    <w:p>
      <w:r>
        <w:rPr>
          <w:b/>
        </w:rPr>
        <w:t xml:space="preserve">Tulos</w:t>
      </w:r>
    </w:p>
    <w:p>
      <w:r>
        <w:t xml:space="preserve">Kuka toimi Mauvais Sangin ohjaajana?</w:t>
      </w:r>
    </w:p>
    <w:p>
      <w:r>
        <w:rPr>
          <w:b/>
        </w:rPr>
        <w:t xml:space="preserve">Esimerkki 4.2522</w:t>
      </w:r>
    </w:p>
    <w:p>
      <w:r>
        <w:t xml:space="preserve">Konteksti : Robert Bunsen syntyi Göttingenissä vuonna 1811, nykyisen Ala-Saksin osavaltion alueella Saksassa. Aihe : Robert Bunsen Suhde : saatu palkinto</w:t>
      </w:r>
    </w:p>
    <w:p>
      <w:r>
        <w:rPr>
          <w:b/>
        </w:rPr>
        <w:t xml:space="preserve">Tulos</w:t>
      </w:r>
    </w:p>
    <w:p>
      <w:r>
        <w:t xml:space="preserve">Mikä palkinto myönnettiin Robert Bunsenille?</w:t>
      </w:r>
    </w:p>
    <w:p>
      <w:r>
        <w:rPr>
          <w:b/>
        </w:rPr>
        <w:t xml:space="preserve">Esimerkki 4.2523</w:t>
      </w:r>
    </w:p>
    <w:p>
      <w:r>
        <w:t xml:space="preserve">Konteksti : Siegfried Passarge syntyi Königsbergissä matkakirjailija Ludwig Passargen poikana. Aihe : Siegfried Passarge Suhde : kuolinpäivä.</w:t>
      </w:r>
    </w:p>
    <w:p>
      <w:r>
        <w:rPr>
          <w:b/>
        </w:rPr>
        <w:t xml:space="preserve">Tulos</w:t>
      </w:r>
    </w:p>
    <w:p>
      <w:r>
        <w:t xml:space="preserve">Minä vuonna Siegfried Passarge kuoli?</w:t>
      </w:r>
    </w:p>
    <w:p>
      <w:r>
        <w:rPr>
          <w:b/>
        </w:rPr>
        <w:t xml:space="preserve">Esimerkki 4.2524</w:t>
      </w:r>
    </w:p>
    <w:p>
      <w:r>
        <w:t xml:space="preserve">Konteksti : Weimarin tasavalta, Saksan keisarikunnan seuraajavaltio, toteutti ohjelman, jonka tarkoituksena oli päivittää jäljellä olevat Gewehr 98 -kiväärit Reichswehrille ensimmäisen maailmansodan jälkeisinä vuosina. Weimarin turvallisuusjoukkojen käyttöön otetut kiväärit leimattiin vuoden 1920 merkinnällä niiden kuoren renkaaseen. Aihe : Gewehr 98 Suhde : konflikti</w:t>
      </w:r>
    </w:p>
    <w:p>
      <w:r>
        <w:rPr>
          <w:b/>
        </w:rPr>
        <w:t xml:space="preserve">Tulos</w:t>
      </w:r>
    </w:p>
    <w:p>
      <w:r>
        <w:t xml:space="preserve">Missä sodassa/taistelussa Gewehr 98 taisteli?</w:t>
      </w:r>
    </w:p>
    <w:p>
      <w:r>
        <w:rPr>
          <w:b/>
        </w:rPr>
        <w:t xml:space="preserve">Esimerkki 4.2525</w:t>
      </w:r>
    </w:p>
    <w:p>
      <w:r>
        <w:t xml:space="preserve">Konteksti : Kolmannen aikakauden alkuvuosina Elrond meni naimisiin Celebríanin, Celebornin ja Galadrielin tyttären, kanssa. Aihe : Elrond Suhde : asuinpaikka</w:t>
      </w:r>
    </w:p>
    <w:p>
      <w:r>
        <w:rPr>
          <w:b/>
        </w:rPr>
        <w:t xml:space="preserve">Tulos</w:t>
      </w:r>
    </w:p>
    <w:p>
      <w:r>
        <w:t xml:space="preserve">Mihin kaupunkiin Elrond liittyy?</w:t>
      </w:r>
    </w:p>
    <w:p>
      <w:r>
        <w:rPr>
          <w:b/>
        </w:rPr>
        <w:t xml:space="preserve">Esimerkki 4.2526</w:t>
      </w:r>
    </w:p>
    <w:p>
      <w:r>
        <w:t xml:space="preserve">Konteksti : 8×22mm Nambu on vanteeton, pullonkaulainen käsiasepatruuna, joka otettiin käyttöön Japanissa vuonna 1904. Aihe : 8×22mm Nambu Suhde : palvelusmerkintä.</w:t>
      </w:r>
    </w:p>
    <w:p>
      <w:r>
        <w:rPr>
          <w:b/>
        </w:rPr>
        <w:t xml:space="preserve">Tulos</w:t>
      </w:r>
    </w:p>
    <w:p>
      <w:r>
        <w:t xml:space="preserve">Minä vuonna 8×22mm Nambu otettiin käyttöön?</w:t>
      </w:r>
    </w:p>
    <w:p>
      <w:r>
        <w:rPr>
          <w:b/>
        </w:rPr>
        <w:t xml:space="preserve">Esimerkki 4.2527</w:t>
      </w:r>
    </w:p>
    <w:p>
      <w:r>
        <w:t xml:space="preserve">Konteksti : Hermann Langbein oli yksi niistä, joille Yad Vashem myönsi kansojen vanhurskaan aseman. Aihe : Hermann Langbein Suhde : sotilasharrastus.</w:t>
      </w:r>
    </w:p>
    <w:p>
      <w:r>
        <w:rPr>
          <w:b/>
        </w:rPr>
        <w:t xml:space="preserve">Tulos</w:t>
      </w:r>
    </w:p>
    <w:p>
      <w:r>
        <w:t xml:space="preserve">Missä armeijassa Hermann Langbein palveli?</w:t>
      </w:r>
    </w:p>
    <w:p>
      <w:r>
        <w:rPr>
          <w:b/>
        </w:rPr>
        <w:t xml:space="preserve">Esimerkki 4.2528</w:t>
      </w:r>
    </w:p>
    <w:p>
      <w:r>
        <w:t xml:space="preserve">Konteksti : LD&amp;ECR:n D-luokka oli yhdeksän 0-6-4T-höyryveturin luokka, jonka leedsiläinen Kitson &amp; Co. toimitti Lancashire, Derbyshire and East Coast Railway -rautatiehallinnolle vuosina 1904 ja 1906. Kohde : LD&amp;ECR Class D Suhde : käyttömerkintä.</w:t>
      </w:r>
    </w:p>
    <w:p>
      <w:r>
        <w:rPr>
          <w:b/>
        </w:rPr>
        <w:t xml:space="preserve">Tulos</w:t>
      </w:r>
    </w:p>
    <w:p>
      <w:r>
        <w:t xml:space="preserve">Minä vuonna LD&amp;ECR:n D-luokka otettiin käyttöön?</w:t>
      </w:r>
    </w:p>
    <w:p>
      <w:r>
        <w:rPr>
          <w:b/>
        </w:rPr>
        <w:t xml:space="preserve">Esimerkki 4.2529</w:t>
      </w:r>
    </w:p>
    <w:p>
      <w:r>
        <w:t xml:space="preserve">Konteksti : Jisr Benat Yakubin taistelu käytiin 27. syyskuuta 1918, kun aavikkoratsujoukot aloittivat ensimmäisen maailmansodan Siinain ja Palestiinan kampanjan aikana Yildirimin armeijaryhmän perääntyvien jäänteiden takaa-ajon kohti Damaskosta. Samakhin taistelun ja Tiberiasin valtauksen jälkeen, jotka täydensivät Egyptin sotaretkikunnan ratkaisevaa voittoa Megiddon taistelun Sharonin taisteluosuudessa, australialainen ratsudivisioona hyökkäsi ja valloitti joukon jälkijoukkoja. Aihe : Jisr Benat Yakubin taistelu Suhde : ajallinen sijainti</w:t>
      </w:r>
    </w:p>
    <w:p>
      <w:r>
        <w:rPr>
          <w:b/>
        </w:rPr>
        <w:t xml:space="preserve">Tulos</w:t>
      </w:r>
    </w:p>
    <w:p>
      <w:r>
        <w:t xml:space="preserve">Milloin Jisr Benat Yakubin taistelun ajankohta oli?</w:t>
      </w:r>
    </w:p>
    <w:p>
      <w:r>
        <w:rPr>
          <w:b/>
        </w:rPr>
        <w:t xml:space="preserve">Esimerkki 4.2530</w:t>
      </w:r>
    </w:p>
    <w:p>
      <w:r>
        <w:t xml:space="preserve">Konteksti : Petr Mrázek (/'mra:zek/; s. 14. helmikuuta 1992) on tšekkiläinen ammattilaisjääkiekkomaalivahti, joka pelaa tällä hetkellä Detroit Red Wingsin National Hockey Leaguessa (NHL). Aihe : Petr Mrázek Suhde : drafted by</w:t>
      </w:r>
    </w:p>
    <w:p>
      <w:r>
        <w:rPr>
          <w:b/>
        </w:rPr>
        <w:t xml:space="preserve">Tulos</w:t>
      </w:r>
    </w:p>
    <w:p>
      <w:r>
        <w:t xml:space="preserve">Mihin joukkueeseen Petr Mrázek liittyy?</w:t>
      </w:r>
    </w:p>
    <w:p>
      <w:r>
        <w:rPr>
          <w:b/>
        </w:rPr>
        <w:t xml:space="preserve">Esimerkki 4.2531</w:t>
      </w:r>
    </w:p>
    <w:p>
      <w:r>
        <w:t xml:space="preserve">Konteksti : Gary Ray Bowles (s. 25. tammikuuta 1962) on yhdysvaltalainen sarjamurhaaja, joka tuomittiin kuolemaan kuuden miehen murhasta. Aihe : Gary Ray Bowles Suhde : tuomittu...</w:t>
      </w:r>
    </w:p>
    <w:p>
      <w:r>
        <w:rPr>
          <w:b/>
        </w:rPr>
        <w:t xml:space="preserve">Tulos</w:t>
      </w:r>
    </w:p>
    <w:p>
      <w:r>
        <w:t xml:space="preserve">Mikä rikos johti Gary Ray Bowlesin tuomitsemiseen?</w:t>
      </w:r>
    </w:p>
    <w:p>
      <w:r>
        <w:rPr>
          <w:b/>
        </w:rPr>
        <w:t xml:space="preserve">Esimerkki 4.2532</w:t>
      </w:r>
    </w:p>
    <w:p>
      <w:r>
        <w:t xml:space="preserve">Konteksti: Captain Scarlet olisi myös jatkoa Thunderbirds Are Go -elokuvalle maan ulkopuolisen elämän kuvaamisessa Marsissa, vaikka tämän sarjan Mysteron-antagonistit olisivat kunnianhimoisempia kuin elokuvan Rock Snakes, sillä he pyrkisivät aktiivisesti hyökkäämään Maahan. Aihe : Thunderbirds Are Go Suhde : ohjaaja</w:t>
      </w:r>
    </w:p>
    <w:p>
      <w:r>
        <w:rPr>
          <w:b/>
        </w:rPr>
        <w:t xml:space="preserve">Tulos</w:t>
      </w:r>
    </w:p>
    <w:p>
      <w:r>
        <w:t xml:space="preserve">Kuka oli Thunderbirds Are Go -elokuvan ohjaaja?</w:t>
      </w:r>
    </w:p>
    <w:p>
      <w:r>
        <w:rPr>
          <w:b/>
        </w:rPr>
        <w:t xml:space="preserve">Esimerkki 4.2533</w:t>
      </w:r>
    </w:p>
    <w:p>
      <w:r>
        <w:t xml:space="preserve">Konteksti : Manthor on fiktiivinen hahmo J. R. R. Tolkienin Keski-Maan tarustossa, joka esiintyy Jalokivien sodassa. Aihe : Manthor Suhde : asuinpaikka</w:t>
      </w:r>
    </w:p>
    <w:p>
      <w:r>
        <w:rPr>
          <w:b/>
        </w:rPr>
        <w:t xml:space="preserve">Tulos</w:t>
      </w:r>
    </w:p>
    <w:p>
      <w:r>
        <w:t xml:space="preserve">Mihin kaupunkiin Manthor liittyy?</w:t>
      </w:r>
    </w:p>
    <w:p>
      <w:r>
        <w:rPr>
          <w:b/>
        </w:rPr>
        <w:t xml:space="preserve">Esimerkki 4.2534</w:t>
      </w:r>
    </w:p>
    <w:p>
      <w:r>
        <w:t xml:space="preserve">Konteksti : The Good Dinosaur on yhdysvaltalainen 3D-tietokoneanimaatioelokuva vuodelta 2015, jonka on tuottanut Pixar Animation Studios ja julkaissut Walt Disney Pictures. Aihe : The Good Dinosaur Suhde : tuotantoyhtiö</w:t>
      </w:r>
    </w:p>
    <w:p>
      <w:r>
        <w:rPr>
          <w:b/>
        </w:rPr>
        <w:t xml:space="preserve">Tulos</w:t>
      </w:r>
    </w:p>
    <w:p>
      <w:r>
        <w:t xml:space="preserve">Mikä on The Good Dinosauruksesta vastaava tuotantoyhtiö?</w:t>
      </w:r>
    </w:p>
    <w:p>
      <w:r>
        <w:rPr>
          <w:b/>
        </w:rPr>
        <w:t xml:space="preserve">Esimerkki 4.2535</w:t>
      </w:r>
    </w:p>
    <w:p>
      <w:r>
        <w:t xml:space="preserve">Konteksti: Bansi Kaul syntyi 23. elokuuta 1949 Srinagarissa, Jammussa ja Kashmirissa, ja valmistui myöhemmin New Delhissä sijaitsevasta National School of Drama (NSD) -oppilaitoksesta vuonna 1973. Aihe : Bansi Kaul Suhde : koulutettu osoitteessa</w:t>
      </w:r>
    </w:p>
    <w:p>
      <w:r>
        <w:rPr>
          <w:b/>
        </w:rPr>
        <w:t xml:space="preserve">Tulos</w:t>
      </w:r>
    </w:p>
    <w:p>
      <w:r>
        <w:t xml:space="preserve">Missä yliopistossa Bansi Kaul opiskeli?</w:t>
      </w:r>
    </w:p>
    <w:p>
      <w:r>
        <w:rPr>
          <w:b/>
        </w:rPr>
        <w:t xml:space="preserve">Esimerkki 4.2536</w:t>
      </w:r>
    </w:p>
    <w:p>
      <w:r>
        <w:t xml:space="preserve">Konteksti : ISO 3166-2:AW on Arubaa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3166-2:AW Suhde : standardointielin.</w:t>
      </w:r>
    </w:p>
    <w:p>
      <w:r>
        <w:rPr>
          <w:b/>
        </w:rPr>
        <w:t xml:space="preserve">Tulos</w:t>
      </w:r>
    </w:p>
    <w:p>
      <w:r>
        <w:t xml:space="preserve">Kuka on laatinut ISO 3166-2:AW -standardit?</w:t>
      </w:r>
    </w:p>
    <w:p>
      <w:r>
        <w:rPr>
          <w:b/>
        </w:rPr>
        <w:t xml:space="preserve">Esimerkki 4.2537</w:t>
      </w:r>
    </w:p>
    <w:p>
      <w:r>
        <w:t xml:space="preserve">Konteksti : Koska se oli Nomlaki- ja Wintu-heimojen perinteinen tekniikka, löytö viittaa siihen, että Ishi on saattanut oppia taidon suoraan jostakin näistä heimoista peräisin olevalta miespuoliselta sukulaiselta. Aihe : Ishi Suhde : sairaus</w:t>
      </w:r>
    </w:p>
    <w:p>
      <w:r>
        <w:rPr>
          <w:b/>
        </w:rPr>
        <w:t xml:space="preserve">Tulos</w:t>
      </w:r>
    </w:p>
    <w:p>
      <w:r>
        <w:t xml:space="preserve">Mikä sairaus Ishillä oli?</w:t>
      </w:r>
    </w:p>
    <w:p>
      <w:r>
        <w:rPr>
          <w:b/>
        </w:rPr>
        <w:t xml:space="preserve">Esimerkki 4.2538</w:t>
      </w:r>
    </w:p>
    <w:p>
      <w:r>
        <w:t xml:space="preserve">Konteksti: Aner Shalev (s. 24. tammikuuta 1958) on Jerusalemin heprealaisen yliopiston Einsteinin matematiikan instituutin professori ja kirjailija. Aihe : Aner Shalev Suhde : koulutettu osoitteessa</w:t>
      </w:r>
    </w:p>
    <w:p>
      <w:r>
        <w:rPr>
          <w:b/>
        </w:rPr>
        <w:t xml:space="preserve">Tulos</w:t>
      </w:r>
    </w:p>
    <w:p>
      <w:r>
        <w:t xml:space="preserve">Mikä on Aner Shalevin kouluttaneen yliopiston nimi?</w:t>
      </w:r>
    </w:p>
    <w:p>
      <w:r>
        <w:rPr>
          <w:b/>
        </w:rPr>
        <w:t xml:space="preserve">Esimerkki 4.2539</w:t>
      </w:r>
    </w:p>
    <w:p>
      <w:r>
        <w:t xml:space="preserve">Konteksti: Satinder Satti on suosittu tv-ankkuri, näyttelijä, runoilija, tanssija ja laulaja. Aihe : Satinder Satti Suhde : koulutettu osoitteessa</w:t>
      </w:r>
    </w:p>
    <w:p>
      <w:r>
        <w:rPr>
          <w:b/>
        </w:rPr>
        <w:t xml:space="preserve">Tulos</w:t>
      </w:r>
    </w:p>
    <w:p>
      <w:r>
        <w:t xml:space="preserve">Missä yliopistossa Satinder Satti opiskeli?</w:t>
      </w:r>
    </w:p>
    <w:p>
      <w:r>
        <w:rPr>
          <w:b/>
        </w:rPr>
        <w:t xml:space="preserve">Esimerkki 4.2540</w:t>
      </w:r>
    </w:p>
    <w:p>
      <w:r>
        <w:t xml:space="preserve">Konteksti : Shrek on yhdysvaltalainen tietokoneanimoitu fantasiakomediaelokuva vuodelta 2001, jonka on tuottanut PDI/DreamWorks, julkaissut DreamWorks Pictures, ohjannut Andrew Adamson ja Vicky Jenson ja jossa ääninäyttelijöinä ovat Mike Myers, Eddie Murphy, Cameron Diaz ja John Lithgow. Aihe : Shrek Suhde : tuotantoyhtiö</w:t>
      </w:r>
    </w:p>
    <w:p>
      <w:r>
        <w:rPr>
          <w:b/>
        </w:rPr>
        <w:t xml:space="preserve">Tulos</w:t>
      </w:r>
    </w:p>
    <w:p>
      <w:r>
        <w:t xml:space="preserve">Mikä studio tuotti Shrekin?</w:t>
      </w:r>
    </w:p>
    <w:p>
      <w:r>
        <w:rPr>
          <w:b/>
        </w:rPr>
        <w:t xml:space="preserve">Esimerkki 4.2541</w:t>
      </w:r>
    </w:p>
    <w:p>
      <w:r>
        <w:t xml:space="preserve">Konteksti : Dalekien voima on brittiläisen tieteiselokuvasarjan Doctor Who neljännen tuotantokauden kokonaan puuttuva kolmas sarja, joka esitettiin ensimmäisen kerran kuudessa viikoittaisessa osassa 5. marraskuuta - 10. joulukuuta 1966. Aihe : Dalekien voima Suhde : sarja</w:t>
      </w:r>
    </w:p>
    <w:p>
      <w:r>
        <w:rPr>
          <w:b/>
        </w:rPr>
        <w:t xml:space="preserve">Tulos</w:t>
      </w:r>
    </w:p>
    <w:p>
      <w:r>
        <w:t xml:space="preserve">Mihin sarjaan The Power of the Daleks kuuluu?</w:t>
      </w:r>
    </w:p>
    <w:p>
      <w:r>
        <w:rPr>
          <w:b/>
        </w:rPr>
        <w:t xml:space="preserve">Esimerkki 4.2542</w:t>
      </w:r>
    </w:p>
    <w:p>
      <w:r>
        <w:t xml:space="preserve">Konteksti : Sebastian Eisenlauer (s. 13. maaliskuuta 1990 Sonthofen) on saksalainen maastohiihtäjä. Aihe : Sebastian Eisenlauer Suhde : asuinpaikka</w:t>
      </w:r>
    </w:p>
    <w:p>
      <w:r>
        <w:rPr>
          <w:b/>
        </w:rPr>
        <w:t xml:space="preserve">Tulos</w:t>
      </w:r>
    </w:p>
    <w:p>
      <w:r>
        <w:t xml:space="preserve">Mistä kaupungista Sebastian Eisenlauer on kotoisin?</w:t>
      </w:r>
    </w:p>
    <w:p>
      <w:r>
        <w:rPr>
          <w:b/>
        </w:rPr>
        <w:t xml:space="preserve">Esimerkki 4.2543</w:t>
      </w:r>
    </w:p>
    <w:p>
      <w:r>
        <w:t xml:space="preserve">Konteksti : Eunukin kaste on hollantilaisen taiteilijan Rembrandt van Rijnin maalaus vuodelta 1626, jonka Utrechtin katarijalaisluostarin museo on omistanut vuodesta 1976. Aihe : Eunukin kaste Suhde : kokoelma.</w:t>
      </w:r>
    </w:p>
    <w:p>
      <w:r>
        <w:rPr>
          <w:b/>
        </w:rPr>
        <w:t xml:space="preserve">Tulos</w:t>
      </w:r>
    </w:p>
    <w:p>
      <w:r>
        <w:t xml:space="preserve">Mikä on sen paikan nimi, josta löytyy Eunukin kaste?</w:t>
      </w:r>
    </w:p>
    <w:p>
      <w:r>
        <w:rPr>
          <w:b/>
        </w:rPr>
        <w:t xml:space="preserve">Esimerkki 4.2544</w:t>
      </w:r>
    </w:p>
    <w:p>
      <w:r>
        <w:t xml:space="preserve">Konteksti : Hänen äitinsä meni myöhemmin naimisiin näyttelijä John Southallin kanssa, jonka kanssa hän sai tyttären, Georganne Southallin, Cherin sisarpuoli. Aihe : Cher Suhde : puoliso</w:t>
      </w:r>
    </w:p>
    <w:p>
      <w:r>
        <w:rPr>
          <w:b/>
        </w:rPr>
        <w:t xml:space="preserve">Tulos</w:t>
      </w:r>
    </w:p>
    <w:p>
      <w:r>
        <w:t xml:space="preserve">Mikä on Cherin puolison nimi?</w:t>
      </w:r>
    </w:p>
    <w:p>
      <w:r>
        <w:rPr>
          <w:b/>
        </w:rPr>
        <w:t xml:space="preserve">Esimerkki 4.2545</w:t>
      </w:r>
    </w:p>
    <w:p>
      <w:r>
        <w:t xml:space="preserve">Konteksti : Syyskuun 2010 alussa Valve Corporationilta saadun maksullisen matkan ja työtarjouksen jälkeen Markus Persson perusti Mojangin yhdessä parhaan ystävänsä Jakob Porsérin kanssa, ja Carl Manneh otettiin myöhemmin mukaan toimitusjohtajaksi, koska Persson halusi johtaa itsenäistä studiota Minecraftin jatkokehitystä varten. Aihe : Mojang Suhde : emoyhtiö</w:t>
      </w:r>
    </w:p>
    <w:p>
      <w:r>
        <w:rPr>
          <w:b/>
        </w:rPr>
        <w:t xml:space="preserve">Tulos</w:t>
      </w:r>
    </w:p>
    <w:p>
      <w:r>
        <w:t xml:space="preserve">Mikä yritys on Mojangin emoyhtiö?</w:t>
      </w:r>
    </w:p>
    <w:p>
      <w:r>
        <w:rPr>
          <w:b/>
        </w:rPr>
        <w:t xml:space="preserve">Esimerkki 4.2546</w:t>
      </w:r>
    </w:p>
    <w:p>
      <w:r>
        <w:t xml:space="preserve">Konteksti : Margo Johns (1919 -- 29. syyskuuta 2009) oli brittiläinen näyttelijä ja näyttelijä William Franklynin ensimmäinen vaimo. Aihe : Margo Johns Suhde : puoliso</w:t>
      </w:r>
    </w:p>
    <w:p>
      <w:r>
        <w:rPr>
          <w:b/>
        </w:rPr>
        <w:t xml:space="preserve">Tulos</w:t>
      </w:r>
    </w:p>
    <w:p>
      <w:r>
        <w:t xml:space="preserve">Mikä on Margo Johnsin puolison nimi?</w:t>
      </w:r>
    </w:p>
    <w:p>
      <w:r>
        <w:rPr>
          <w:b/>
        </w:rPr>
        <w:t xml:space="preserve">Esimerkki 4.2547</w:t>
      </w:r>
    </w:p>
    <w:p>
      <w:r>
        <w:t xml:space="preserve">Konteksti : Askel pimeyteen (turk. Büyük Oyun) on Atil Inacin ohjaama turkkilainen draamaelokuva vuodelta 2009, jossa Suzan Genç näyttelee irakilaispakolaista, joka matkustaa Turkkiin etsimään kadonnutta veljeään menetettyään koko perheensä sotilaiden hyökättyä heidän kyläänsä. Aihe : Askel pimeyteen Suhde : kerronnan paikka</w:t>
      </w:r>
    </w:p>
    <w:p>
      <w:r>
        <w:rPr>
          <w:b/>
        </w:rPr>
        <w:t xml:space="preserve">Tulos</w:t>
      </w:r>
    </w:p>
    <w:p>
      <w:r>
        <w:t xml:space="preserve">Missä paikassa A Step into the Darkness sijaitsee?</w:t>
      </w:r>
    </w:p>
    <w:p>
      <w:r>
        <w:rPr>
          <w:b/>
        </w:rPr>
        <w:t xml:space="preserve">Esimerkki 4.2548</w:t>
      </w:r>
    </w:p>
    <w:p>
      <w:r>
        <w:t xml:space="preserve">Konteksti : Pierre Méchain löysi Messier 109:n vuonna 1781. Aihe : Messier 109 Suhde : tähdistö</w:t>
      </w:r>
    </w:p>
    <w:p>
      <w:r>
        <w:rPr>
          <w:b/>
        </w:rPr>
        <w:t xml:space="preserve">Tulos</w:t>
      </w:r>
    </w:p>
    <w:p>
      <w:r>
        <w:t xml:space="preserve">Tähti/galaksi Messier 109 sijaitsee missä tähtikuviossa?</w:t>
      </w:r>
    </w:p>
    <w:p>
      <w:r>
        <w:rPr>
          <w:b/>
        </w:rPr>
        <w:t xml:space="preserve">Esimerkki 4.2549</w:t>
      </w:r>
    </w:p>
    <w:p>
      <w:r>
        <w:t xml:space="preserve">Konteksti : Ian Fraser Kilmister (24. joulukuuta 1945 - 28. joulukuuta 2015), tunnettu nimellä Lemmy, oli englantilainen muusikko, laulaja ja lauluntekijä, joka perusti rockyhtye Motörheadin ja johti sitä. Aihe : Lemmy Suhde : asuinpaikka</w:t>
      </w:r>
    </w:p>
    <w:p>
      <w:r>
        <w:rPr>
          <w:b/>
        </w:rPr>
        <w:t xml:space="preserve">Tulos</w:t>
      </w:r>
    </w:p>
    <w:p>
      <w:r>
        <w:t xml:space="preserve">Mihin kaupunkiin Lemmy liittyy?</w:t>
      </w:r>
    </w:p>
    <w:p>
      <w:r>
        <w:rPr>
          <w:b/>
        </w:rPr>
        <w:t xml:space="preserve">Esimerkki 4.2550</w:t>
      </w:r>
    </w:p>
    <w:p>
      <w:r>
        <w:t xml:space="preserve">Konteksti : Scott Bunker (s. 27. huhtikuuta 1976) on yhdysvaltalainen mieslentopalloilija, joka on eläkkeellä. Aihe : Scott Bunker Suhde : sukupuoli tai sukupuolta.</w:t>
      </w:r>
    </w:p>
    <w:p>
      <w:r>
        <w:rPr>
          <w:b/>
        </w:rPr>
        <w:t xml:space="preserve">Tulos</w:t>
      </w:r>
    </w:p>
    <w:p>
      <w:r>
        <w:t xml:space="preserve">Millä sukupuolella Scott Bunker tunnetaan?</w:t>
      </w:r>
    </w:p>
    <w:p>
      <w:r>
        <w:rPr>
          <w:b/>
        </w:rPr>
        <w:t xml:space="preserve">Esimerkki 4.2551</w:t>
      </w:r>
    </w:p>
    <w:p>
      <w:r>
        <w:t xml:space="preserve">Konteksti : Timi Dakolo syntyi Accrassa, Ghanassa nigerialaisen isän, Bayelsasta kotoisin olevan Davidin, ja ghanalaisen äidin, Norahin, lapsena, joka kuoli Dakolon ollessa kolmetoistavuotias. Aihe : Timi Dakolo Suhde : ammatti.</w:t>
      </w:r>
    </w:p>
    <w:p>
      <w:r>
        <w:rPr>
          <w:b/>
        </w:rPr>
        <w:t xml:space="preserve">Tulos</w:t>
      </w:r>
    </w:p>
    <w:p>
      <w:r>
        <w:t xml:space="preserve">Mikä oli Timi Dakolon ammatti?</w:t>
      </w:r>
    </w:p>
    <w:p>
      <w:r>
        <w:rPr>
          <w:b/>
        </w:rPr>
        <w:t xml:space="preserve">Esimerkki 4.2552</w:t>
      </w:r>
    </w:p>
    <w:p>
      <w:r>
        <w:t xml:space="preserve">Konteksti : Jaroslav Drobný (tšekkiläinen ääntäminen: (ˈjaroslav ˈdrobniː); 12. lokakuuta 1921 -- 13. syyskuuta 2001) oli entinen tenniksen maailmanlistan ykkönen amatöörimestari sekä jääkiekkoilija. Aihe : Jaroslav Drobný Suhde : asuinpaikka</w:t>
      </w:r>
    </w:p>
    <w:p>
      <w:r>
        <w:rPr>
          <w:b/>
        </w:rPr>
        <w:t xml:space="preserve">Tulos</w:t>
      </w:r>
    </w:p>
    <w:p>
      <w:r>
        <w:t xml:space="preserve">Mistä kaupungista Jaroslav Drobný on kotoisin?</w:t>
      </w:r>
    </w:p>
    <w:p>
      <w:r>
        <w:rPr>
          <w:b/>
        </w:rPr>
        <w:t xml:space="preserve">Esimerkki 4.2553</w:t>
      </w:r>
    </w:p>
    <w:p>
      <w:r>
        <w:t xml:space="preserve">Konteksti: Sarah Khouiled (s. 8. joulukuuta 1992) on algerialainen käsipalloilija, joka pelaa Szeged KKSE:ssä. Aihe : Sarah Khouiled Suhde : ammatti</w:t>
      </w:r>
    </w:p>
    <w:p>
      <w:r>
        <w:rPr>
          <w:b/>
        </w:rPr>
        <w:t xml:space="preserve">Tulos</w:t>
      </w:r>
    </w:p>
    <w:p>
      <w:r>
        <w:t xml:space="preserve">Millainen ammatti Sarah Khouiledilla on?</w:t>
      </w:r>
    </w:p>
    <w:p>
      <w:r>
        <w:rPr>
          <w:b/>
        </w:rPr>
        <w:t xml:space="preserve">Esimerkki 4.2554</w:t>
      </w:r>
    </w:p>
    <w:p>
      <w:r>
        <w:t xml:space="preserve">Konteksti : Johan de Witt oli valtiomiehen lisäksi myös taitava matemaatikko. Aihe : Johan de Witt Suhde : kuolinpäivä</w:t>
      </w:r>
    </w:p>
    <w:p>
      <w:r>
        <w:rPr>
          <w:b/>
        </w:rPr>
        <w:t xml:space="preserve">Tulos</w:t>
      </w:r>
    </w:p>
    <w:p>
      <w:r>
        <w:t xml:space="preserve">Mikä oli Johan de Wittin kuolinvuosi?</w:t>
      </w:r>
    </w:p>
    <w:p>
      <w:r>
        <w:rPr>
          <w:b/>
        </w:rPr>
        <w:t xml:space="preserve">Esimerkki 4.2555</w:t>
      </w:r>
    </w:p>
    <w:p>
      <w:r>
        <w:t xml:space="preserve">Konteksti : Dragonwings kertoo kiinalaisamerikkalaisten kokemuksista Yhdysvalloissa, erityisesti San Franciscossa, pian 1900-luvun vaihteen jälkeen. Aihe : Dragonwings Suhde : kerronnallinen sijaintipaikka</w:t>
      </w:r>
    </w:p>
    <w:p>
      <w:r>
        <w:rPr>
          <w:b/>
        </w:rPr>
        <w:t xml:space="preserve">Tulos</w:t>
      </w:r>
    </w:p>
    <w:p>
      <w:r>
        <w:t xml:space="preserve">Missä paikassa Lohikäärmeensiivet on?</w:t>
      </w:r>
    </w:p>
    <w:p>
      <w:r>
        <w:rPr>
          <w:b/>
        </w:rPr>
        <w:t xml:space="preserve">Esimerkki 4.2556</w:t>
      </w:r>
    </w:p>
    <w:p>
      <w:r>
        <w:t xml:space="preserve">Asiayhteys: Vehicle Factory Jabalpur (VFJ) (Hindi: वाहन निर्माणी जबलपुर) on Intian hallituksen puolustusministeriön valvoman Ordnance Factories Boardin alaisuudessa toimiva sotilasmoottoriajoneuvoja valmistava tehdas, joka sijaitsee Jabalpurissa Madhya Pradeshissa Intiassa. Aihe: Ajoneuvotehdas Jabalpur Suhde: emoyhtiö.</w:t>
      </w:r>
    </w:p>
    <w:p>
      <w:r>
        <w:rPr>
          <w:b/>
        </w:rPr>
        <w:t xml:space="preserve">Tulos</w:t>
      </w:r>
    </w:p>
    <w:p>
      <w:r>
        <w:t xml:space="preserve">Mikä on Vehicle Factory Jabalpurin emoyhtiö?</w:t>
      </w:r>
    </w:p>
    <w:p>
      <w:r>
        <w:rPr>
          <w:b/>
        </w:rPr>
        <w:t xml:space="preserve">Esimerkki 4.2557</w:t>
      </w:r>
    </w:p>
    <w:p>
      <w:r>
        <w:t xml:space="preserve">Konteksti : Kontra-amiraali Benjamin F. Sands (11. helmikuuta 1811 -- 30. kesäkuuta 1883) oli Yhdysvaltain laivaston upseeri Meksikon-- Aihe : Benjamin F. Sands Suhde : sotilasala</w:t>
      </w:r>
    </w:p>
    <w:p>
      <w:r>
        <w:rPr>
          <w:b/>
        </w:rPr>
        <w:t xml:space="preserve">Tulos</w:t>
      </w:r>
    </w:p>
    <w:p>
      <w:r>
        <w:t xml:space="preserve">Mihin haaraan Benjamin F. Sands kuului?</w:t>
      </w:r>
    </w:p>
    <w:p>
      <w:r>
        <w:rPr>
          <w:b/>
        </w:rPr>
        <w:t xml:space="preserve">Esimerkki 4.2558</w:t>
      </w:r>
    </w:p>
    <w:p>
      <w:r>
        <w:t xml:space="preserve">Konteksti : Arvostelija Stuart Galbraith totesi, että ``Jälleenmyyjä Grindhouse Releasingin Blu-ray-versio sisältää kaksi eri leikkausta elokuvasta, alkuperäisen 110-minuuttisen italialaisen version (vain italiaksi, englanninkielinen tekstitys) ja 95-minuuttisen ``laajennetun yhdysvaltalaisen leikkauksen'' (englanninkielinen), joka sisältää useita minuutteja ei-dialogimateriaalia, joka ei sisältynyt alkuperäiseen yhdysvaltalaiseen julkaisuun.... Sarja sisältää myös laajennetun leikkauksen DVD:llä, koko Ennio Morriconen soundtrackin CD:llä, paksun kokovärivihkon ja muita lisäominaisuuksia.... Erinomainen johdatus ei-Leonen italialaiseen western-genreen, The Big Gundown on Collector-sarjan nimike.`` Aihe : The Big Gundown Suhde : ohjaaja</w:t>
      </w:r>
    </w:p>
    <w:p>
      <w:r>
        <w:rPr>
          <w:b/>
        </w:rPr>
        <w:t xml:space="preserve">Tulos</w:t>
      </w:r>
    </w:p>
    <w:p>
      <w:r>
        <w:t xml:space="preserve">Kuka on The Big Gundownin ohjaaja?</w:t>
      </w:r>
    </w:p>
    <w:p>
      <w:r>
        <w:rPr>
          <w:b/>
        </w:rPr>
        <w:t xml:space="preserve">Esimerkki 4.2559</w:t>
      </w:r>
    </w:p>
    <w:p>
      <w:r>
        <w:t xml:space="preserve">Konteksti : Judy Dater on yhdysvaltalainen valokuvaaja ja feministi. Aihe : Judy Dater Suhde : sukupuoli tai sukupuolta.</w:t>
      </w:r>
    </w:p>
    <w:p>
      <w:r>
        <w:rPr>
          <w:b/>
        </w:rPr>
        <w:t xml:space="preserve">Tulos</w:t>
      </w:r>
    </w:p>
    <w:p>
      <w:r>
        <w:t xml:space="preserve">Mikä on Judy Daterin sukupuoli?</w:t>
      </w:r>
    </w:p>
    <w:p>
      <w:r>
        <w:rPr>
          <w:b/>
        </w:rPr>
        <w:t xml:space="preserve">Esimerkki 4.2560</w:t>
      </w:r>
    </w:p>
    <w:p>
      <w:r>
        <w:t xml:space="preserve">Konteksti: Ustad Allarakha Qureshi (29. huhtikuuta 1919 - 3. helmikuuta 2000), joka tunnetaan yleisesti nimellä Alla Rakha, oli intialainen tablan soittaja. Aihe : Alla Rakha Suhde : saatu palkinto.</w:t>
      </w:r>
    </w:p>
    <w:p>
      <w:r>
        <w:rPr>
          <w:b/>
        </w:rPr>
        <w:t xml:space="preserve">Tulos</w:t>
      </w:r>
    </w:p>
    <w:p>
      <w:r>
        <w:t xml:space="preserve">Mikä palkinto myönnettiin Alla Rakhalle?</w:t>
      </w:r>
    </w:p>
    <w:p>
      <w:r>
        <w:rPr>
          <w:b/>
        </w:rPr>
        <w:t xml:space="preserve">Esimerkki 4.2561</w:t>
      </w:r>
    </w:p>
    <w:p>
      <w:r>
        <w:t xml:space="preserve">Konteksti : Kahdentoista avioliittovuoden jälkeen Hannah Van Buren sairastui tuberkuloosiin ja kuoli 5. helmikuuta 1819 kolmekymmentäviiden vuoden ikäisenä. Aihe : Hannah Van Buren Suhde : sairaustila.</w:t>
      </w:r>
    </w:p>
    <w:p>
      <w:r>
        <w:rPr>
          <w:b/>
        </w:rPr>
        <w:t xml:space="preserve">Tulos</w:t>
      </w:r>
    </w:p>
    <w:p>
      <w:r>
        <w:t xml:space="preserve">Mistä sairaudesta Hannah Van Buren kärsii?</w:t>
      </w:r>
    </w:p>
    <w:p>
      <w:r>
        <w:rPr>
          <w:b/>
        </w:rPr>
        <w:t xml:space="preserve">Esimerkki 4.2562</w:t>
      </w:r>
    </w:p>
    <w:p>
      <w:r>
        <w:t xml:space="preserve">Konteksti : Madlena Zepter, Madlena Janković on serbialaisen liikemiehen Philip Zepterin vaimo. Aihe : Madlena Zepter Suhde : puoliso.</w:t>
      </w:r>
    </w:p>
    <w:p>
      <w:r>
        <w:rPr>
          <w:b/>
        </w:rPr>
        <w:t xml:space="preserve">Tulos</w:t>
      </w:r>
    </w:p>
    <w:p>
      <w:r>
        <w:t xml:space="preserve">Mikä on Madlena Zepterin puolison nimi?</w:t>
      </w:r>
    </w:p>
    <w:p>
      <w:r>
        <w:rPr>
          <w:b/>
        </w:rPr>
        <w:t xml:space="preserve">Esimerkki 4.2563</w:t>
      </w:r>
    </w:p>
    <w:p>
      <w:r>
        <w:t xml:space="preserve">Konteksti : Ratko Periš (s. 30. maaliskuuta 1976) on eläkkeellä oleva kroatialainen lentopalloilija. Aihe : Ratko Periš Suhde : sukupuoli tai sukupuolta.</w:t>
      </w:r>
    </w:p>
    <w:p>
      <w:r>
        <w:rPr>
          <w:b/>
        </w:rPr>
        <w:t xml:space="preserve">Tulos</w:t>
      </w:r>
    </w:p>
    <w:p>
      <w:r>
        <w:t xml:space="preserve">Mitä sukupuolta Ratko Periš on?</w:t>
      </w:r>
    </w:p>
    <w:p>
      <w:r>
        <w:rPr>
          <w:b/>
        </w:rPr>
        <w:t xml:space="preserve">Esimerkki 4.2564</w:t>
      </w:r>
    </w:p>
    <w:p>
      <w:r>
        <w:t xml:space="preserve">Konteksti : Madeleine Bayon on ranskalainen naispuolinen akrobaattinen voimistelija. Aihe : Madeleine Bayon Suhde : sukupuoli tai sukupuolta.</w:t>
      </w:r>
    </w:p>
    <w:p>
      <w:r>
        <w:rPr>
          <w:b/>
        </w:rPr>
        <w:t xml:space="preserve">Tulos</w:t>
      </w:r>
    </w:p>
    <w:p>
      <w:r>
        <w:t xml:space="preserve">Mikä on Madeleine Bayonin sukupuoli?</w:t>
      </w:r>
    </w:p>
    <w:p>
      <w:r>
        <w:rPr>
          <w:b/>
        </w:rPr>
        <w:t xml:space="preserve">Esimerkki 4.2565</w:t>
      </w:r>
    </w:p>
    <w:p>
      <w:r>
        <w:t xml:space="preserve">Konteksti: Alfred Francis Blakeney Carpenter syntyi Barnesissa, Lounais-Lontoossa. Hän oli kapteeni Alfred Carpenterin poika ja komentaja Charles Carpenterin pojanpoika. Aihe : Alfred Carpenter Suhde : sotilasharrastus.</w:t>
      </w:r>
    </w:p>
    <w:p>
      <w:r>
        <w:rPr>
          <w:b/>
        </w:rPr>
        <w:t xml:space="preserve">Tulos</w:t>
      </w:r>
    </w:p>
    <w:p>
      <w:r>
        <w:t xml:space="preserve">Mihin asevoimiin Alfred Carpenter kuului?</w:t>
      </w:r>
    </w:p>
    <w:p>
      <w:r>
        <w:rPr>
          <w:b/>
        </w:rPr>
        <w:t xml:space="preserve">Esimerkki 4.2566</w:t>
      </w:r>
    </w:p>
    <w:p>
      <w:r>
        <w:t xml:space="preserve">Konteksti : William Walls (2. elokuuta 1819 - 27. syyskuuta 1893) oli skotlantilainen lakimies, teollisuusmies ja Glasgow'n killan dekaani. Aihe : William Walls Suhde : kuolinpäivä.</w:t>
      </w:r>
    </w:p>
    <w:p>
      <w:r>
        <w:rPr>
          <w:b/>
        </w:rPr>
        <w:t xml:space="preserve">Tulos</w:t>
      </w:r>
    </w:p>
    <w:p>
      <w:r>
        <w:t xml:space="preserve">Milloin William Walls kuoli?</w:t>
      </w:r>
    </w:p>
    <w:p>
      <w:r>
        <w:rPr>
          <w:b/>
        </w:rPr>
        <w:t xml:space="preserve">Esimerkki 4.2567</w:t>
      </w:r>
    </w:p>
    <w:p>
      <w:r>
        <w:t xml:space="preserve">Konteksti : 37 Aquarii (lyhenne 37 Aqr) on tähti Vesimiehen tähdistössä. Kohde : 37 Aquarii Suhde : tähdistö.</w:t>
      </w:r>
    </w:p>
    <w:p>
      <w:r>
        <w:rPr>
          <w:b/>
        </w:rPr>
        <w:t xml:space="preserve">Tulos</w:t>
      </w:r>
    </w:p>
    <w:p>
      <w:r>
        <w:t xml:space="preserve">Tähti 37 Aquarii on osa tähdistöä, joka tunnetaan nimellä mikä?</w:t>
      </w:r>
    </w:p>
    <w:p>
      <w:r>
        <w:rPr>
          <w:b/>
        </w:rPr>
        <w:t xml:space="preserve">Esimerkki 4.2568</w:t>
      </w:r>
    </w:p>
    <w:p>
      <w:r>
        <w:t xml:space="preserve">Konteksti : Landscape, Branchville (myös Branchville Lane tai Branchville) on John Henry Twachtmanin öljymaalaus kankaalle. Aihe : Maisema, Branchville Suhde : kokoelma</w:t>
      </w:r>
    </w:p>
    <w:p>
      <w:r>
        <w:rPr>
          <w:b/>
        </w:rPr>
        <w:t xml:space="preserve">Tulos</w:t>
      </w:r>
    </w:p>
    <w:p>
      <w:r>
        <w:t xml:space="preserve">Mikä on sen paikan nimi, josta Landscape, Branchville löytyy?</w:t>
      </w:r>
    </w:p>
    <w:p>
      <w:r>
        <w:rPr>
          <w:b/>
        </w:rPr>
        <w:t xml:space="preserve">Esimerkki 4.2569</w:t>
      </w:r>
    </w:p>
    <w:p>
      <w:r>
        <w:t xml:space="preserve">Konteksti : Surun kaupunki (kiinaksi 悲情城市; pinyin: bēiqíng chéngshì) on Hou Hsiao-Hsienin ohjaama taiwanilainen historiallinen draamaelokuva vuodelta 1989. Aihe : A City of Sadness Suhde : saanut palkinnon.</w:t>
      </w:r>
    </w:p>
    <w:p>
      <w:r>
        <w:rPr>
          <w:b/>
        </w:rPr>
        <w:t xml:space="preserve">Tulos</w:t>
      </w:r>
    </w:p>
    <w:p>
      <w:r>
        <w:t xml:space="preserve">Minkä palkinnon A City of Sadness sai?</w:t>
      </w:r>
    </w:p>
    <w:p>
      <w:r>
        <w:rPr>
          <w:b/>
        </w:rPr>
        <w:t xml:space="preserve">Esimerkki 4.2570</w:t>
      </w:r>
    </w:p>
    <w:p>
      <w:r>
        <w:t xml:space="preserve">Konteksti : ``How a Bill Becomes a Law'' on yhdysvaltalaisen komediasarjan Parks and Recreation viidennen tuotantokauden kolmas jakso ja sarjan 71. jakso. Aihe : Miten lakiehdotuksesta tulee laki Suhde : sarja</w:t>
      </w:r>
    </w:p>
    <w:p>
      <w:r>
        <w:rPr>
          <w:b/>
        </w:rPr>
        <w:t xml:space="preserve">Tulos</w:t>
      </w:r>
    </w:p>
    <w:p>
      <w:r>
        <w:t xml:space="preserve">Mihin sarjaan "Miten lakiehdotuksesta tulee laki" kuuluu?</w:t>
      </w:r>
    </w:p>
    <w:p>
      <w:r>
        <w:rPr>
          <w:b/>
        </w:rPr>
        <w:t xml:space="preserve">Esimerkki 4.2571</w:t>
      </w:r>
    </w:p>
    <w:p>
      <w:r>
        <w:t xml:space="preserve">Konteksti : Kenian poliisin helikopterin onnettomuus vuonna 2012 oli Kenian poliisin helikopterin onnettomuus 10. kesäkuuta 2012. Aihe : Kenian poliisin helikopterin onnettomuus vuonna 2012 Suhde : ajallinen sijainti</w:t>
      </w:r>
    </w:p>
    <w:p>
      <w:r>
        <w:rPr>
          <w:b/>
        </w:rPr>
        <w:t xml:space="preserve">Tulos</w:t>
      </w:r>
    </w:p>
    <w:p>
      <w:r>
        <w:t xml:space="preserve">Mikä oli Kenian poliisin helikopterin onnettomuuden päivämäärä vuonna 2012?</w:t>
      </w:r>
    </w:p>
    <w:p>
      <w:r>
        <w:rPr>
          <w:b/>
        </w:rPr>
        <w:t xml:space="preserve">Esimerkki 4.2572</w:t>
      </w:r>
    </w:p>
    <w:p>
      <w:r>
        <w:t xml:space="preserve">Konteksti : Fred Cummings (Frederick W. Cummings) on teoreettinen fyysikko ja Kalifornian yliopiston emeritusprofessori Riversidessa. Aihe : Fred Cummings Suhde : ammatti</w:t>
      </w:r>
    </w:p>
    <w:p>
      <w:r>
        <w:rPr>
          <w:b/>
        </w:rPr>
        <w:t xml:space="preserve">Tulos</w:t>
      </w:r>
    </w:p>
    <w:p>
      <w:r>
        <w:t xml:space="preserve">Mikä oli Fred Cummingsin ammatti?</w:t>
      </w:r>
    </w:p>
    <w:p>
      <w:r>
        <w:rPr>
          <w:b/>
        </w:rPr>
        <w:t xml:space="preserve">Esimerkki 4.2573</w:t>
      </w:r>
    </w:p>
    <w:p>
      <w:r>
        <w:t xml:space="preserve">Konteksti : Stoner 63:aa käytettiin Vietnamin sodan aikana hyvin rajoitetusti Yhdysvaltojen joukoissa, mukaan lukien Navy SEALit ja merijalkaväki. Aihe : Stoner 63 Suhde : palvelusmerkintä.</w:t>
      </w:r>
    </w:p>
    <w:p>
      <w:r>
        <w:rPr>
          <w:b/>
        </w:rPr>
        <w:t xml:space="preserve">Tulos</w:t>
      </w:r>
    </w:p>
    <w:p>
      <w:r>
        <w:t xml:space="preserve">Mihin vuoteen Stoner 63 liittyy?</w:t>
      </w:r>
    </w:p>
    <w:p>
      <w:r>
        <w:rPr>
          <w:b/>
        </w:rPr>
        <w:t xml:space="preserve">Esimerkki 4.2574</w:t>
      </w:r>
    </w:p>
    <w:p>
      <w:r>
        <w:t xml:space="preserve">Konteksti : Nainen ilman kameleita (ital. La signora senza camelie) on Michelangelo Antonionin ohjaama italialainen mustavalkoinen draamaelokuva vuodelta 1953, jossa näyttelevät Lucia Bosé, Gino Cervi ja Andrea Checchi. Aihe : Nainen ilman kameleita Suhde : kerronnan sijaintipaikka</w:t>
      </w:r>
    </w:p>
    <w:p>
      <w:r>
        <w:rPr>
          <w:b/>
        </w:rPr>
        <w:t xml:space="preserve">Tulos</w:t>
      </w:r>
    </w:p>
    <w:p>
      <w:r>
        <w:t xml:space="preserve">Missä paikassa The Lady Without Camelias on olemassa?</w:t>
      </w:r>
    </w:p>
    <w:p>
      <w:r>
        <w:rPr>
          <w:b/>
        </w:rPr>
        <w:t xml:space="preserve">Esimerkki 4.2575</w:t>
      </w:r>
    </w:p>
    <w:p>
      <w:r>
        <w:t xml:space="preserve">Konteksti : Charles Stirling syntyi Lontoossa 28. huhtikuuta 1760 ja kastettiin St. Albansissa 15. toukokuuta. Aihe : Charles Stirling Suhde : sotilasharrastus.</w:t>
      </w:r>
    </w:p>
    <w:p>
      <w:r>
        <w:rPr>
          <w:b/>
        </w:rPr>
        <w:t xml:space="preserve">Tulos</w:t>
      </w:r>
    </w:p>
    <w:p>
      <w:r>
        <w:t xml:space="preserve">Mihin sotilashaaraan Charles Stirling kuuluu?</w:t>
      </w:r>
    </w:p>
    <w:p>
      <w:r>
        <w:rPr>
          <w:b/>
        </w:rPr>
        <w:t xml:space="preserve">Esimerkki 4.2576</w:t>
      </w:r>
    </w:p>
    <w:p>
      <w:r>
        <w:t xml:space="preserve">Konteksti : Season's Beatings (ranskaksi La bûche) on Danièle Thompsonin ohjaama ranskalainen draamakomedia, joka julkaistiin vuonna 1999. Aihe : Season's Beatings Suhde : ohjaaja</w:t>
      </w:r>
    </w:p>
    <w:p>
      <w:r>
        <w:rPr>
          <w:b/>
        </w:rPr>
        <w:t xml:space="preserve">Tulos</w:t>
      </w:r>
    </w:p>
    <w:p>
      <w:r>
        <w:t xml:space="preserve">Mikä on Season's Beatingsin ohjaaja?</w:t>
      </w:r>
    </w:p>
    <w:p>
      <w:r>
        <w:rPr>
          <w:b/>
        </w:rPr>
        <w:t xml:space="preserve">Esimerkki 4.2577</w:t>
      </w:r>
    </w:p>
    <w:p>
      <w:r>
        <w:t xml:space="preserve">Konteksti : Vaikka Mansquito sijoittuu Baltimoreen, Marylandiin, se kuvattiin Bulgariassa. Aihe : Mansquito Suhde : alkuperäisverkko</w:t>
      </w:r>
    </w:p>
    <w:p>
      <w:r>
        <w:rPr>
          <w:b/>
        </w:rPr>
        <w:t xml:space="preserve">Tulos</w:t>
      </w:r>
    </w:p>
    <w:p>
      <w:r>
        <w:t xml:space="preserve">Mikä oli Mansquiton alkuperäinen verkosto?</w:t>
      </w:r>
    </w:p>
    <w:p>
      <w:r>
        <w:rPr>
          <w:b/>
        </w:rPr>
        <w:t xml:space="preserve">Esimerkki 4.2578</w:t>
      </w:r>
    </w:p>
    <w:p>
      <w:r>
        <w:t xml:space="preserve">Konteksti : Mateu Morral Roca (espanjaksi Mateo; 1880, Sabadell -- 2. kesäkuuta 1906, Torrejón de Ardoz -- osa Madridia) oli espanjalainen anarkisti, joka tunnetaan siitä, että hän murhasi viisitoista ihmistä terroristisessa pommi-iskussa, jolla yritettiin salamurhata Espanjan kuningas Alfonso XIII ja hänen morsiamensa Victoria Eugenia (31. toukokuuta 1906, päivänä, jona nämä kaksi menivät naimisiin). Aihe : Mateu Morral Suhde : asuinpaikka</w:t>
      </w:r>
    </w:p>
    <w:p>
      <w:r>
        <w:rPr>
          <w:b/>
        </w:rPr>
        <w:t xml:space="preserve">Tulos</w:t>
      </w:r>
    </w:p>
    <w:p>
      <w:r>
        <w:t xml:space="preserve">Mihin kaupunkiin Mateu Morral liittyy?</w:t>
      </w:r>
    </w:p>
    <w:p>
      <w:r>
        <w:rPr>
          <w:b/>
        </w:rPr>
        <w:t xml:space="preserve">Esimerkki 4.2579</w:t>
      </w:r>
    </w:p>
    <w:p>
      <w:r>
        <w:t xml:space="preserve">Konteksti : Marty Wombacher (s. 1957/1958) on yhdysvaltalainen kirjailija ja kuvajournalisti, joka on syntynyt Peoriassa, Illinoisin osavaltiossa ja asui New Yorkissa vuosina 1993-2012. Aihe : Marty Wombacher Suhde : asuinpaikka.</w:t>
      </w:r>
    </w:p>
    <w:p>
      <w:r>
        <w:rPr>
          <w:b/>
        </w:rPr>
        <w:t xml:space="preserve">Tulos</w:t>
      </w:r>
    </w:p>
    <w:p>
      <w:r>
        <w:t xml:space="preserve">Mistä kaupungista Marty Wombacher on kotoisin?</w:t>
      </w:r>
    </w:p>
    <w:p>
      <w:r>
        <w:rPr>
          <w:b/>
        </w:rPr>
        <w:t xml:space="preserve">Esimerkki 4.2580</w:t>
      </w:r>
    </w:p>
    <w:p>
      <w:r>
        <w:t xml:space="preserve">Konteksti : Konstantinos Damianos (kreik. Κωνσταντίνος Δαμιανός, 1853--1915) oli Kreikan armeijan korkea upseeri, joka taisteli Balkanin sodissa vuosina 1912-1913. Aihe : Konstantinos Damianos Suhde : kuolinpäivä.</w:t>
      </w:r>
    </w:p>
    <w:p>
      <w:r>
        <w:rPr>
          <w:b/>
        </w:rPr>
        <w:t xml:space="preserve">Tulos</w:t>
      </w:r>
    </w:p>
    <w:p>
      <w:r>
        <w:t xml:space="preserve">Minä päivänä Konstantinos Damianos kuoli?</w:t>
      </w:r>
    </w:p>
    <w:p>
      <w:r>
        <w:rPr>
          <w:b/>
        </w:rPr>
        <w:t xml:space="preserve">Esimerkki 4.2581</w:t>
      </w:r>
    </w:p>
    <w:p>
      <w:r>
        <w:t xml:space="preserve">Konteksti : Jessica Pegula (s. 24. helmikuuta 1994) on yhdysvaltalainen tennisammattilainen. Aihe : Jessica Pegula Suhde : ammatti</w:t>
      </w:r>
    </w:p>
    <w:p>
      <w:r>
        <w:rPr>
          <w:b/>
        </w:rPr>
        <w:t xml:space="preserve">Tulos</w:t>
      </w:r>
    </w:p>
    <w:p>
      <w:r>
        <w:t xml:space="preserve">Mikä oli Jessica Pegulan ammatti?</w:t>
      </w:r>
    </w:p>
    <w:p>
      <w:r>
        <w:rPr>
          <w:b/>
        </w:rPr>
        <w:t xml:space="preserve">Esimerkki 4.2582</w:t>
      </w:r>
    </w:p>
    <w:p>
      <w:r>
        <w:t xml:space="preserve">Konteksti : Balkan Bulgarian Tupolev Tu-134 -lentokoneen onnettomuus tapahtui 10. tammikuuta 1984, kun Balkan Bulgarian Airlinesin Tupolev Tu-134 -lentokone syöksyi maahan kansainvälisellä lennolla Berliinin Schönefeldin lentokentältä Schönefeldissä, Itä-Saksassa, Sofian lentokentälle Sofiassa, Bulgariassa. Aihe : Balkan Bulgarian Tupolev Tu-134 -lentoyhtiön maahansyöksy vuonna 1984 Suhde : ajallinen sijainti</w:t>
      </w:r>
    </w:p>
    <w:p>
      <w:r>
        <w:rPr>
          <w:b/>
        </w:rPr>
        <w:t xml:space="preserve">Tulos</w:t>
      </w:r>
    </w:p>
    <w:p>
      <w:r>
        <w:t xml:space="preserve">Mikä on koko päivämäärä, jolloin vuonna 1984 Balkan Bulgarian Tupolev Tu-134 -lentokone syöksyi maahan?</w:t>
      </w:r>
    </w:p>
    <w:p>
      <w:r>
        <w:rPr>
          <w:b/>
        </w:rPr>
        <w:t xml:space="preserve">Esimerkki 4.2583</w:t>
      </w:r>
    </w:p>
    <w:p>
      <w:r>
        <w:t xml:space="preserve">Konteksti : ``The Last Temptation of Krust'' on Simpsonien yhdeksännen kauden viidestoista jakso. Aihe : Krustin viimeinen kiusaus Suhde : sarja</w:t>
      </w:r>
    </w:p>
    <w:p>
      <w:r>
        <w:rPr>
          <w:b/>
        </w:rPr>
        <w:t xml:space="preserve">Tulos</w:t>
      </w:r>
    </w:p>
    <w:p>
      <w:r>
        <w:t xml:space="preserve">Mihin sarjaan The Last Temptation of Krust kuuluu?</w:t>
      </w:r>
    </w:p>
    <w:p>
      <w:r>
        <w:rPr>
          <w:b/>
        </w:rPr>
        <w:t xml:space="preserve">Esimerkki 4.2584</w:t>
      </w:r>
    </w:p>
    <w:p>
      <w:r>
        <w:t xml:space="preserve">Konteksti : John Adams Webster syntyi Broom's Bloomissa, hänen perheensä esi-isiensä kodissa, 19. syyskuuta 1789 Harfordin piirikunnassa Marylandissa. Aihe : John Adams Webster Suhde : sotilashaara.</w:t>
      </w:r>
    </w:p>
    <w:p>
      <w:r>
        <w:rPr>
          <w:b/>
        </w:rPr>
        <w:t xml:space="preserve">Tulos</w:t>
      </w:r>
    </w:p>
    <w:p>
      <w:r>
        <w:t xml:space="preserve">Mihin asevoimiin John Adams Webster kuului?</w:t>
      </w:r>
    </w:p>
    <w:p>
      <w:r>
        <w:rPr>
          <w:b/>
        </w:rPr>
        <w:t xml:space="preserve">Esimerkki 4.2585</w:t>
      </w:r>
    </w:p>
    <w:p>
      <w:r>
        <w:t xml:space="preserve">Konteksti : Henry Plée (myös nimellä H.D. Plée, Henri Plée, Henry D. Plée tai Henry-Désiré Plée, 24. toukokuuta 1923; Arras, Nord-Pas-de-Calais--19. elokuuta 2014; Pariisi) oli ranskalainen kamppailu-urheilija, jota pidetään "eurooppalaisen ja ranskalaisen karaten isänä". Aihe : Henry Plée Suhde : asuinpaikka</w:t>
      </w:r>
    </w:p>
    <w:p>
      <w:r>
        <w:rPr>
          <w:b/>
        </w:rPr>
        <w:t xml:space="preserve">Tulos</w:t>
      </w:r>
    </w:p>
    <w:p>
      <w:r>
        <w:t xml:space="preserve">Mistä kaupungista Henry Plée on kotoisin?</w:t>
      </w:r>
    </w:p>
    <w:p>
      <w:r>
        <w:rPr>
          <w:b/>
        </w:rPr>
        <w:t xml:space="preserve">Esimerkki 4.2586</w:t>
      </w:r>
    </w:p>
    <w:p>
      <w:r>
        <w:t xml:space="preserve">Konteksti: Katalin Fogl (s. 7. marraskuuta 1983 Budapest) on unkarilainen jalkapallohyökkääjä, joka pelaa tällä hetkellä Unkarin ykkösdivisioonassa Astra Hungary FC:ssä. Aihe : Katalin Fogl Suhde : asuinpaikka</w:t>
      </w:r>
    </w:p>
    <w:p>
      <w:r>
        <w:rPr>
          <w:b/>
        </w:rPr>
        <w:t xml:space="preserve">Tulos</w:t>
      </w:r>
    </w:p>
    <w:p>
      <w:r>
        <w:t xml:space="preserve">Mistä kaupungista Katalin Fogl on kotoisin?</w:t>
      </w:r>
    </w:p>
    <w:p>
      <w:r>
        <w:rPr>
          <w:b/>
        </w:rPr>
        <w:t xml:space="preserve">Esimerkki 4.2587</w:t>
      </w:r>
    </w:p>
    <w:p>
      <w:r>
        <w:t xml:space="preserve">Konteksti : Char 2C, joka tunnetaan myös nimellä FCM 2C, on ranskalainen superraskas panssarivaunu, joka kehitettiin ensimmäisen maailmansodan aikana, mutta joka otettiin käyttöön vasta sodan jälkeen. Aihe : Char 2C Suhde : palvelusmerkintä</w:t>
      </w:r>
    </w:p>
    <w:p>
      <w:r>
        <w:rPr>
          <w:b/>
        </w:rPr>
        <w:t xml:space="preserve">Tulos</w:t>
      </w:r>
    </w:p>
    <w:p>
      <w:r>
        <w:t xml:space="preserve">Minä vuonna Char 2C otettiin käyttöön?</w:t>
      </w:r>
    </w:p>
    <w:p>
      <w:r>
        <w:rPr>
          <w:b/>
        </w:rPr>
        <w:t xml:space="preserve">Esimerkki 4.2588</w:t>
      </w:r>
    </w:p>
    <w:p>
      <w:r>
        <w:t xml:space="preserve">Konteksti: John Hunt Morgan syntyi Huntsvillessä, Alabamassa, Calvin ja Henrietta (Hunt) Morganin kymmenestä lapsesta vanhimpana. Aihe : John Hunt Morgan Suhde : konflikti</w:t>
      </w:r>
    </w:p>
    <w:p>
      <w:r>
        <w:rPr>
          <w:b/>
        </w:rPr>
        <w:t xml:space="preserve">Tulos</w:t>
      </w:r>
    </w:p>
    <w:p>
      <w:r>
        <w:t xml:space="preserve">Missä sodassa John Hunt Morgan taisteli?</w:t>
      </w:r>
    </w:p>
    <w:p>
      <w:r>
        <w:rPr>
          <w:b/>
        </w:rPr>
        <w:t xml:space="preserve">Esimerkki 4.2589</w:t>
      </w:r>
    </w:p>
    <w:p>
      <w:r>
        <w:t xml:space="preserve">Konteksti : Margaret Hanmer (noin 1370 -- noin 1420), joka tunnetaan joskus walesilaisella nimellä Marred ferch Dafydd, oli Owain Glyndŵrin vaimo. Aihe : Margaret Hanmer Suhde : puoliso</w:t>
      </w:r>
    </w:p>
    <w:p>
      <w:r>
        <w:rPr>
          <w:b/>
        </w:rPr>
        <w:t xml:space="preserve">Tulos</w:t>
      </w:r>
    </w:p>
    <w:p>
      <w:r>
        <w:t xml:space="preserve">Mikä on Margaret Hanmerin puolison nimi?</w:t>
      </w:r>
    </w:p>
    <w:p>
      <w:r>
        <w:rPr>
          <w:b/>
        </w:rPr>
        <w:t xml:space="preserve">Esimerkki 4.2590</w:t>
      </w:r>
    </w:p>
    <w:p>
      <w:r>
        <w:t xml:space="preserve">Konteksti : A Slight Case of Larceny on Don Weisin ohjaama ja Jerry Davisin käsikirjoittama komediaelokuva vuodelta 1953. Aihe : A Slight Case of Larceny Suhde : ohjaaja</w:t>
      </w:r>
    </w:p>
    <w:p>
      <w:r>
        <w:rPr>
          <w:b/>
        </w:rPr>
        <w:t xml:space="preserve">Tulos</w:t>
      </w:r>
    </w:p>
    <w:p>
      <w:r>
        <w:t xml:space="preserve">Mikä on A Slight Case of Larceny -elokuvan ohjaajan nimi?</w:t>
      </w:r>
    </w:p>
    <w:p>
      <w:r>
        <w:rPr>
          <w:b/>
        </w:rPr>
        <w:t xml:space="preserve">Esimerkki 4.2591</w:t>
      </w:r>
    </w:p>
    <w:p>
      <w:r>
        <w:t xml:space="preserve">Konteksti : Vaikka Bitter Rice ei voittanut palkintoja, se oli ehdolla vuoden 1950 parhaan tarinan Oscar-palkinnon saajaksi ja osallistui Cannesin elokuvajuhlille 1949. Aihe : Bitter Rice Suhde : ohjaaja</w:t>
      </w:r>
    </w:p>
    <w:p>
      <w:r>
        <w:rPr>
          <w:b/>
        </w:rPr>
        <w:t xml:space="preserve">Tulos</w:t>
      </w:r>
    </w:p>
    <w:p>
      <w:r>
        <w:t xml:space="preserve">Kuka on ohjannut Bitter Rice?</w:t>
      </w:r>
    </w:p>
    <w:p>
      <w:r>
        <w:rPr>
          <w:b/>
        </w:rPr>
        <w:t xml:space="preserve">Esimerkki 4.2592</w:t>
      </w:r>
    </w:p>
    <w:p>
      <w:r>
        <w:t xml:space="preserve">Konteksti : William Carleton Watts (18. helmikuuta 1880-- 5. tammikuuta 1956) oli Yhdysvaltain laivaston kontra-amiraali, joka palveli Espanjan-- Aihe : William Carleton Watts Suhde : sotilasala</w:t>
      </w:r>
    </w:p>
    <w:p>
      <w:r>
        <w:rPr>
          <w:b/>
        </w:rPr>
        <w:t xml:space="preserve">Tulos</w:t>
      </w:r>
    </w:p>
    <w:p>
      <w:r>
        <w:t xml:space="preserve">Mihin armeijaan William Carleton Watts kuului?</w:t>
      </w:r>
    </w:p>
    <w:p>
      <w:r>
        <w:rPr>
          <w:b/>
        </w:rPr>
        <w:t xml:space="preserve">Esimerkki 4.2593</w:t>
      </w:r>
    </w:p>
    <w:p>
      <w:r>
        <w:t xml:space="preserve">Konteksti: Jeremy Black sanoo hänestä: "Hullu amerikkalainen pseudokenraali, Brad Whitaker, asekauppias, jälleen yksi hahmo, jolla on Napoleon-kompleksi". Aihe: Brad Whitaker Suhde: sairaus.</w:t>
      </w:r>
    </w:p>
    <w:p>
      <w:r>
        <w:rPr>
          <w:b/>
        </w:rPr>
        <w:t xml:space="preserve">Tulos</w:t>
      </w:r>
    </w:p>
    <w:p>
      <w:r>
        <w:t xml:space="preserve">Mikä sairaus Brad Whitakerilla oli elämänsä lopussa?</w:t>
      </w:r>
    </w:p>
    <w:p>
      <w:r>
        <w:rPr>
          <w:b/>
        </w:rPr>
        <w:t xml:space="preserve">Esimerkki 4.2594</w:t>
      </w:r>
    </w:p>
    <w:p>
      <w:r>
        <w:t xml:space="preserve">Konteksti : HD 29587 on Auringon kaltainen tähti, joka sijaitsee noin 93 valovuoden päässä Perseuksen tähdistössä. Kohde : HD 29587 Suhde : tähdistöalue</w:t>
      </w:r>
    </w:p>
    <w:p>
      <w:r>
        <w:rPr>
          <w:b/>
        </w:rPr>
        <w:t xml:space="preserve">Tulos</w:t>
      </w:r>
    </w:p>
    <w:p>
      <w:r>
        <w:t xml:space="preserve">Minkä tähtikuvion muodostaa HD 29587?</w:t>
      </w:r>
    </w:p>
    <w:p>
      <w:r>
        <w:rPr>
          <w:b/>
        </w:rPr>
        <w:t xml:space="preserve">Esimerkki 4.2595</w:t>
      </w:r>
    </w:p>
    <w:p>
      <w:r>
        <w:t xml:space="preserve">Konteksti : Fatal Move (perinteinen kiina: 奪帥; yksinkertaistettu kiina: 夺帅, julkaistu Yhdysvalloissa nimellä Triad Wars) on vuonna 2008 ilmestynyt hongkongilainen toimintaelokuva, jonka on käsikirjoittanut, tuottanut ja ohjannut Dennis S.Y. Law, ja jonka pääosissa nähdään Sammo Hung, Simon Yam ja Wu Jing, jotka yhdistyvät vuoden 2005 SPL:n jälkeen: Aihe : Fatal Move Suhde : tuotantoyhtiö</w:t>
      </w:r>
    </w:p>
    <w:p>
      <w:r>
        <w:rPr>
          <w:b/>
        </w:rPr>
        <w:t xml:space="preserve">Tulos</w:t>
      </w:r>
    </w:p>
    <w:p>
      <w:r>
        <w:t xml:space="preserve">Mikä tuotantoyhtiö tai -yhtiöt loivat Fatal Move -elokuvan?</w:t>
      </w:r>
    </w:p>
    <w:p>
      <w:r>
        <w:rPr>
          <w:b/>
        </w:rPr>
        <w:t xml:space="preserve">Esimerkki 4.2596</w:t>
      </w:r>
    </w:p>
    <w:p>
      <w:r>
        <w:t xml:space="preserve">Konteksti : Kaare Langlo (7. lokakuuta 1913 Bergen, Norja - 7. lokakuuta 1985 Oslo) oli norjalainen meteorologi. Aihe : Kaare Langlo Suhde : saatu palkinto.</w:t>
      </w:r>
    </w:p>
    <w:p>
      <w:r>
        <w:rPr>
          <w:b/>
        </w:rPr>
        <w:t xml:space="preserve">Tulos</w:t>
      </w:r>
    </w:p>
    <w:p>
      <w:r>
        <w:t xml:space="preserve">Minkä palkinnon Kaare Langlo sai?</w:t>
      </w:r>
    </w:p>
    <w:p>
      <w:r>
        <w:rPr>
          <w:b/>
        </w:rPr>
        <w:t xml:space="preserve">Esimerkki 4.2597</w:t>
      </w:r>
    </w:p>
    <w:p>
      <w:r>
        <w:t xml:space="preserve">Konteksti : George G. Moore (2. heinäkuuta 1844 - 26. marraskuuta 1925) oli Yhdysvaltain sisällissodan aikainen unionin armeijan sotilas. Aihe : George G. Moore Suhde : konflikti</w:t>
      </w:r>
    </w:p>
    <w:p>
      <w:r>
        <w:rPr>
          <w:b/>
        </w:rPr>
        <w:t xml:space="preserve">Tulos</w:t>
      </w:r>
    </w:p>
    <w:p>
      <w:r>
        <w:t xml:space="preserve">Mihin sotaan tai taisteluun George G. Moore osallistui?</w:t>
      </w:r>
    </w:p>
    <w:p>
      <w:r>
        <w:rPr>
          <w:b/>
        </w:rPr>
        <w:t xml:space="preserve">Esimerkki 4.2598</w:t>
      </w:r>
    </w:p>
    <w:p>
      <w:r>
        <w:t xml:space="preserve">Konteksti : Dwingeloo 1 -galaksi löydettiin vuonna 1994 Dwingeloo Obscured Galaxy Survey (DOGS) -tutkimuksessa, jossa etsittiin neutraalin vedyn (HI) radiopäästöjä 21 cm:n aallonpituudella kohteista, jotka sijaitsevat välttämisalueella. Kohde : Dwingeloo 1 Suhde : tähtikuvio</w:t>
      </w:r>
    </w:p>
    <w:p>
      <w:r>
        <w:rPr>
          <w:b/>
        </w:rPr>
        <w:t xml:space="preserve">Tulos</w:t>
      </w:r>
    </w:p>
    <w:p>
      <w:r>
        <w:t xml:space="preserve">Missä tähtikuviossa Dwingeloo 1 sijaitsee?</w:t>
      </w:r>
    </w:p>
    <w:p>
      <w:r>
        <w:rPr>
          <w:b/>
        </w:rPr>
        <w:t xml:space="preserve">Esimerkki 4.2599</w:t>
      </w:r>
    </w:p>
    <w:p>
      <w:r>
        <w:t xml:space="preserve">Konteksti : Maisema lähellä Arlesia kuvaa hyvin tyypillistä maisemaa kyseiseltä alueelta: maalaistalo on perinteinen mas, sypressipuut ovat yleisiä alueella, ja heinänkorjuu sopii sadonkorjuuaikaan. Aihe : Maisema lähellä Arlesia Suhde : kokoelma</w:t>
      </w:r>
    </w:p>
    <w:p>
      <w:r>
        <w:rPr>
          <w:b/>
        </w:rPr>
        <w:t xml:space="preserve">Tulos</w:t>
      </w:r>
    </w:p>
    <w:p>
      <w:r>
        <w:t xml:space="preserve">Mikä on sen paikan nimi, josta löytyy maisema Arlesin lähellä?</w:t>
      </w:r>
    </w:p>
    <w:p>
      <w:r>
        <w:rPr>
          <w:b/>
        </w:rPr>
        <w:t xml:space="preserve">Esimerkki 4.2600</w:t>
      </w:r>
    </w:p>
    <w:p>
      <w:r>
        <w:t xml:space="preserve">Konteksti : Udny Yule opiskeli Winchester Collegessa ja 16-vuotiaana University College Londonissa, jossa hän opiskeli insinööriksi. Aihe : Udny Yule Suhde : kouluttautui osoitteessa</w:t>
      </w:r>
    </w:p>
    <w:p>
      <w:r>
        <w:rPr>
          <w:b/>
        </w:rPr>
        <w:t xml:space="preserve">Tulos</w:t>
      </w:r>
    </w:p>
    <w:p>
      <w:r>
        <w:t xml:space="preserve">Missä yliopistossa Udny Yule opiskeli?</w:t>
      </w:r>
    </w:p>
    <w:p>
      <w:r>
        <w:rPr>
          <w:b/>
        </w:rPr>
        <w:t xml:space="preserve">Esimerkki 4.2601</w:t>
      </w:r>
    </w:p>
    <w:p>
      <w:r>
        <w:t xml:space="preserve">Konteksti : Carlo Tresca (9. maaliskuuta 1879 - 11. tammikuuta 1943) oli italialais-amerikkalainen sanomalehden päätoimittaja, puhuja ja ammattiyhdistysjärjestäjä, joka oli Maailman teollisuustyöntekijöiden johtaja 1910-luvun vuosikymmenellä. Aihe : Carlo Tresca Suhde : asuinpaikka</w:t>
      </w:r>
    </w:p>
    <w:p>
      <w:r>
        <w:rPr>
          <w:b/>
        </w:rPr>
        <w:t xml:space="preserve">Tulos</w:t>
      </w:r>
    </w:p>
    <w:p>
      <w:r>
        <w:t xml:space="preserve">Mistä kaupungista Carlo Tresca on kotoisin?</w:t>
      </w:r>
    </w:p>
    <w:p>
      <w:r>
        <w:rPr>
          <w:b/>
        </w:rPr>
        <w:t xml:space="preserve">Esimerkki 4.2602</w:t>
      </w:r>
    </w:p>
    <w:p>
      <w:r>
        <w:t xml:space="preserve">Konteksti : Pommerin Elisabet (noin 1347 -- 15. huhtikuuta 1393) oli Pyhän saksalais-roomalaisen keisarin ja Böömin kuninkaan Kaarle IV:n neljäs ja viimeinen vaimo. Aihe : Pommerin Elisabet Suhde : puoliso.</w:t>
      </w:r>
    </w:p>
    <w:p>
      <w:r>
        <w:rPr>
          <w:b/>
        </w:rPr>
        <w:t xml:space="preserve">Tulos</w:t>
      </w:r>
    </w:p>
    <w:p>
      <w:r>
        <w:t xml:space="preserve">Mikä on Pommerin Elisabetin puolison nimi?</w:t>
      </w:r>
    </w:p>
    <w:p>
      <w:r>
        <w:rPr>
          <w:b/>
        </w:rPr>
        <w:t xml:space="preserve">Esimerkki 4.2603</w:t>
      </w:r>
    </w:p>
    <w:p>
      <w:r>
        <w:t xml:space="preserve">Konteksti : Hauptmann Otto Hartmann oli ensimmäisen maailmansodan lentävä ässä, joka saavutti seitsemän ilmavoittoa. Aihe : Otto Hartmann Suhde : konflikti</w:t>
      </w:r>
    </w:p>
    <w:p>
      <w:r>
        <w:rPr>
          <w:b/>
        </w:rPr>
        <w:t xml:space="preserve">Tulos</w:t>
      </w:r>
    </w:p>
    <w:p>
      <w:r>
        <w:t xml:space="preserve">Missä sodassa Otto Hartmann oli taistelijana?</w:t>
      </w:r>
    </w:p>
    <w:p>
      <w:r>
        <w:rPr>
          <w:b/>
        </w:rPr>
        <w:t xml:space="preserve">Esimerkki 4.2604</w:t>
      </w:r>
    </w:p>
    <w:p>
      <w:r>
        <w:t xml:space="preserve">Konteksti : A Very Brady Christmas on vuonna 1988 valmistunut televisioelokuva, joka perustuu The Brady Bunch -sarjaan (1969--1974) ja jonka pääosissa nähdään alkuperäiset näyttelijät Robert Reed, Florence Henderson, Ann B. Davis, Barry Williams, Maureen McCormick, Christopher Knight, Eve Plumb ja Mike Lookinland, paitsi Susan Olsen, joka oli kuvausten aikaan häämatkalla ensimmäisen aviomiehensä kanssa; hänen tilalleen tuli Jennifer Runyon. Aihe : A Very Brady Christmas Suhde : ohjaaja</w:t>
      </w:r>
    </w:p>
    <w:p>
      <w:r>
        <w:rPr>
          <w:b/>
        </w:rPr>
        <w:t xml:space="preserve">Tulos</w:t>
      </w:r>
    </w:p>
    <w:p>
      <w:r>
        <w:t xml:space="preserve">Kenellä oli ohjaajan rooli elokuvassa A Very Brady Christmas?</w:t>
      </w:r>
    </w:p>
    <w:p>
      <w:r>
        <w:rPr>
          <w:b/>
        </w:rPr>
        <w:t xml:space="preserve">Esimerkki 4.2605</w:t>
      </w:r>
    </w:p>
    <w:p>
      <w:r>
        <w:t xml:space="preserve">Konteksti : The Conan Chronicles 2 on vuonna 1990 Orbit Booksin kustantama kokoomateos, joka sisältää kaksi aiempaa Robert E. Howardin, L. Sprague de Campin ja Lin Carterin fantasiakokoelmaa ja yhden fantasiaromaanin, joissa Howardin miekka- ja velhokirjallisuuden sankari Conan Barbaari esiintyy. Aihe : Conanin kronikat 2 Suhde : sarjat</w:t>
      </w:r>
    </w:p>
    <w:p>
      <w:r>
        <w:rPr>
          <w:b/>
        </w:rPr>
        <w:t xml:space="preserve">Tulos</w:t>
      </w:r>
    </w:p>
    <w:p>
      <w:r>
        <w:t xml:space="preserve">Mihin sarjaan The Conan Chronicles 2 kuuluu?</w:t>
      </w:r>
    </w:p>
    <w:p>
      <w:r>
        <w:rPr>
          <w:b/>
        </w:rPr>
        <w:t xml:space="preserve">Esimerkki 4.2606</w:t>
      </w:r>
    </w:p>
    <w:p>
      <w:r>
        <w:t xml:space="preserve">Konteksti : Wicked Attraction (joissakin maissa nimellä Couples Who Kill) on Investigation Discoveryn tosirikosdokumenttisarja, joka alkoi pyöriä Yhdysvalloissa vuonna 2008. Aihe : Wicked Attraction Suhde : alkuperäinen verkko.</w:t>
      </w:r>
    </w:p>
    <w:p>
      <w:r>
        <w:rPr>
          <w:b/>
        </w:rPr>
        <w:t xml:space="preserve">Tulos</w:t>
      </w:r>
    </w:p>
    <w:p>
      <w:r>
        <w:t xml:space="preserve">Missä verkossa Wicked Attraction esiintyy?</w:t>
      </w:r>
    </w:p>
    <w:p>
      <w:r>
        <w:rPr>
          <w:b/>
        </w:rPr>
        <w:t xml:space="preserve">Esimerkki 4.2607</w:t>
      </w:r>
    </w:p>
    <w:p>
      <w:r>
        <w:t xml:space="preserve">Taustaa: Cadburyn pääkonttori sijaitsee Uxbridgessä, Suur-Lontoossa, ja se toimii yli viidessäkymmenessä maassa maailmanlaajuisesti. Aihe : Cadbury Suhde : emoyhtiö</w:t>
      </w:r>
    </w:p>
    <w:p>
      <w:r>
        <w:rPr>
          <w:b/>
        </w:rPr>
        <w:t xml:space="preserve">Tulos</w:t>
      </w:r>
    </w:p>
    <w:p>
      <w:r>
        <w:t xml:space="preserve">Mikä yritys on Cadburyn emoyhtiö?</w:t>
      </w:r>
    </w:p>
    <w:p>
      <w:r>
        <w:rPr>
          <w:b/>
        </w:rPr>
        <w:t xml:space="preserve">Esimerkki 4.2608</w:t>
      </w:r>
    </w:p>
    <w:p>
      <w:r>
        <w:t xml:space="preserve">Konteksti : The One with Rachel's Date -elokuvan on ohjannut Gary Halvorson, ja sen ovat kirjoittaneet Brian Buckner ja Sebastian Jones. Aihe : The One with Rachel's Date Suhde : sarja : sarja</w:t>
      </w:r>
    </w:p>
    <w:p>
      <w:r>
        <w:rPr>
          <w:b/>
        </w:rPr>
        <w:t xml:space="preserve">Tulos</w:t>
      </w:r>
    </w:p>
    <w:p>
      <w:r>
        <w:t xml:space="preserve">The One with Rachel's Date kuului mihin sarjaan?</w:t>
      </w:r>
    </w:p>
    <w:p>
      <w:r>
        <w:rPr>
          <w:b/>
        </w:rPr>
        <w:t xml:space="preserve">Esimerkki 4.2609</w:t>
      </w:r>
    </w:p>
    <w:p>
      <w:r>
        <w:t xml:space="preserve">Konteksti : Jonathan Hindborg Ipsen (s. 4. heinäkuuta 1996) on tanskalainen miespuolinen jousiampuja. Aihe : Jonathan Hindborg Ipsen Suhde : sukupuoli tai sukupuolta.</w:t>
      </w:r>
    </w:p>
    <w:p>
      <w:r>
        <w:rPr>
          <w:b/>
        </w:rPr>
        <w:t xml:space="preserve">Tulos</w:t>
      </w:r>
    </w:p>
    <w:p>
      <w:r>
        <w:t xml:space="preserve">Mikä on Jonathan Hindborg Ipsenin sukupuoli?</w:t>
      </w:r>
    </w:p>
    <w:p>
      <w:r>
        <w:rPr>
          <w:b/>
        </w:rPr>
        <w:t xml:space="preserve">Esimerkki 4.2610</w:t>
      </w:r>
    </w:p>
    <w:p>
      <w:r>
        <w:t xml:space="preserve">Murawwat Hussain (8. elokuuta 1918 - 25. syyskuuta 1984) oli pakistanilainen kriketin erotuomari. Aihe : Murawwat Hussain Suhde : kuolinpäivä</w:t>
      </w:r>
    </w:p>
    <w:p>
      <w:r>
        <w:rPr>
          <w:b/>
        </w:rPr>
        <w:t xml:space="preserve">Tulos</w:t>
      </w:r>
    </w:p>
    <w:p>
      <w:r>
        <w:t xml:space="preserve">Minä päivänä Murawwat Hussain kuoli?</w:t>
      </w:r>
    </w:p>
    <w:p>
      <w:r>
        <w:rPr>
          <w:b/>
        </w:rPr>
        <w:t xml:space="preserve">Esimerkki 4.2611</w:t>
      </w:r>
    </w:p>
    <w:p>
      <w:r>
        <w:t xml:space="preserve">Konteksti : Abner Lloveras Hernández (s. 4. syyskuuta 1982 Barcelona) on espanjalainen kevytsarjan ammattimainen sekakamppailija. Aihe : Abner Lloveras Suhde : asuinpaikka</w:t>
      </w:r>
    </w:p>
    <w:p>
      <w:r>
        <w:rPr>
          <w:b/>
        </w:rPr>
        <w:t xml:space="preserve">Tulos</w:t>
      </w:r>
    </w:p>
    <w:p>
      <w:r>
        <w:t xml:space="preserve">Mistä kaupungista Abner Lloveras on kotoisin?</w:t>
      </w:r>
    </w:p>
    <w:p>
      <w:r>
        <w:rPr>
          <w:b/>
        </w:rPr>
        <w:t xml:space="preserve">Esimerkki 4.2612</w:t>
      </w:r>
    </w:p>
    <w:p>
      <w:r>
        <w:t xml:space="preserve">Konteksti : Darren Korbilla on insinööritausta, ja hän opiskeli New Yorkin yliopistossa musiikkituotantoa ja musiikkibisnestä. Aihe : Darren Korb Suhde : kouluttautunut osoitteessa</w:t>
      </w:r>
    </w:p>
    <w:p>
      <w:r>
        <w:rPr>
          <w:b/>
        </w:rPr>
        <w:t xml:space="preserve">Tulos</w:t>
      </w:r>
    </w:p>
    <w:p>
      <w:r>
        <w:t xml:space="preserve">Missä yliopistossa Darren Korb opiskeli?</w:t>
      </w:r>
    </w:p>
    <w:p>
      <w:r>
        <w:rPr>
          <w:b/>
        </w:rPr>
        <w:t xml:space="preserve">Esimerkki 4.2613</w:t>
      </w:r>
    </w:p>
    <w:p>
      <w:r>
        <w:t xml:space="preserve">Konteksti : Ensimmäinen USS Comber (SP-344) oli Yhdysvaltain laivaston miinanraivaaja, joka oli käytössä vuosina 1917-1919. Aihe : USS Comber (SP-344) Suhde : konflikti</w:t>
      </w:r>
    </w:p>
    <w:p>
      <w:r>
        <w:rPr>
          <w:b/>
        </w:rPr>
        <w:t xml:space="preserve">Tulos</w:t>
      </w:r>
    </w:p>
    <w:p>
      <w:r>
        <w:t xml:space="preserve">Missä sodassa USS Comber (SP-344) taisteli?</w:t>
      </w:r>
    </w:p>
    <w:p>
      <w:r>
        <w:rPr>
          <w:b/>
        </w:rPr>
        <w:t xml:space="preserve">Esimerkki 4.2614</w:t>
      </w:r>
    </w:p>
    <w:p>
      <w:r>
        <w:t xml:space="preserve">Konteksti: Kenraali Sir Clive Gerard Liddell KCB CMG CBE DSO (1. toukokuuta 1883 -- 9. syyskuuta 1956) oli Britannian armeijan joukkojen kenraaliadjutantti. Aihe : Clive Gerard Liddell Suhde : sotilasala</w:t>
      </w:r>
    </w:p>
    <w:p>
      <w:r>
        <w:rPr>
          <w:b/>
        </w:rPr>
        <w:t xml:space="preserve">Tulos</w:t>
      </w:r>
    </w:p>
    <w:p>
      <w:r>
        <w:t xml:space="preserve">Missä armeijassa Clive Gerard Liddell palveli?</w:t>
      </w:r>
    </w:p>
    <w:p>
      <w:r>
        <w:rPr>
          <w:b/>
        </w:rPr>
        <w:t xml:space="preserve">Esimerkki 4.2615</w:t>
      </w:r>
    </w:p>
    <w:p>
      <w:r>
        <w:t xml:space="preserve">Konteksti : Herschel Vespasian Johnson (18. syyskuuta 1812 - 16. elokuuta 1880) oli yhdysvaltalainen poliitikko. Aihe : Herschel Vespasian Johnson Suhde : kuolinpäivä</w:t>
      </w:r>
    </w:p>
    <w:p>
      <w:r>
        <w:rPr>
          <w:b/>
        </w:rPr>
        <w:t xml:space="preserve">Tulos</w:t>
      </w:r>
    </w:p>
    <w:p>
      <w:r>
        <w:t xml:space="preserve">Mikä oli Herschel Vespasian Johnsonin kuolinpäivä?</w:t>
      </w:r>
    </w:p>
    <w:p>
      <w:r>
        <w:rPr>
          <w:b/>
        </w:rPr>
        <w:t xml:space="preserve">Esimerkki 4.2616</w:t>
      </w:r>
    </w:p>
    <w:p>
      <w:r>
        <w:t xml:space="preserve">Konteksti : Sean Dunphy (30. marraskuuta 1937 - 17. toukokuuta 2011) oli irlantilainen laulaja, joka edusti Irlantia vuoden 1967 Eurovision laulukilpailussa ja sijoittui toiseksi kappaleella ``If I Could Choose''. Aihe : Sean Dunphy Suhde : ammatti</w:t>
      </w:r>
    </w:p>
    <w:p>
      <w:r>
        <w:rPr>
          <w:b/>
        </w:rPr>
        <w:t xml:space="preserve">Tulos</w:t>
      </w:r>
    </w:p>
    <w:p>
      <w:r>
        <w:t xml:space="preserve">Mikä oli Sean Dunphyn ammatti?</w:t>
      </w:r>
    </w:p>
    <w:p>
      <w:r>
        <w:rPr>
          <w:b/>
        </w:rPr>
        <w:t xml:space="preserve">Esimerkki 4.2617</w:t>
      </w:r>
    </w:p>
    <w:p>
      <w:r>
        <w:t xml:space="preserve">Konteksti : Code R keskittyy Kalifornian Kanaalisaarten hätäpalveluihin (poliisi, palo ja meripelastus). Aihe : Code R Suhde : alkuperäinen verkko</w:t>
      </w:r>
    </w:p>
    <w:p>
      <w:r>
        <w:rPr>
          <w:b/>
        </w:rPr>
        <w:t xml:space="preserve">Tulos</w:t>
      </w:r>
    </w:p>
    <w:p>
      <w:r>
        <w:t xml:space="preserve">Mikä yleisradioyhtiö esitti Code R:n?</w:t>
      </w:r>
    </w:p>
    <w:p>
      <w:r>
        <w:rPr>
          <w:b/>
        </w:rPr>
        <w:t xml:space="preserve">Esimerkki 4.2618</w:t>
      </w:r>
    </w:p>
    <w:p>
      <w:r>
        <w:t xml:space="preserve">Konteksti : Le Temps (kirjaimellisesti ``The Times'') on sveitsiläinen ranskankielinen päivälehti, jota Le Temps SA julkaisee Genevessä berliiniläisessä formaatissa. Se on Sveitsin ainoa valtakunnallinen ranskankielinen ei-erikoistunut päivälehti. Aihe : Le Temps Suhde : emoyhtiö.</w:t>
      </w:r>
    </w:p>
    <w:p>
      <w:r>
        <w:rPr>
          <w:b/>
        </w:rPr>
        <w:t xml:space="preserve">Tulos</w:t>
      </w:r>
    </w:p>
    <w:p>
      <w:r>
        <w:t xml:space="preserve">Mikä on Le Tempsin emoyhtiö?</w:t>
      </w:r>
    </w:p>
    <w:p>
      <w:r>
        <w:rPr>
          <w:b/>
        </w:rPr>
        <w:t xml:space="preserve">Esimerkki 4.2619</w:t>
      </w:r>
    </w:p>
    <w:p>
      <w:r>
        <w:t xml:space="preserve">Konteksti: Andrew Sterett (27. tammikuuta 1778 - 9. kesäkuuta 1807) oli Yhdysvaltain laivaston upseeri maan alkuaikoina. Aihe : Andrew Sterett Suhde : sotilasala</w:t>
      </w:r>
    </w:p>
    <w:p>
      <w:r>
        <w:rPr>
          <w:b/>
        </w:rPr>
        <w:t xml:space="preserve">Tulos</w:t>
      </w:r>
    </w:p>
    <w:p>
      <w:r>
        <w:t xml:space="preserve">Minkä sotilashaaran palveluksessa Andrew Sterett toimi?</w:t>
      </w:r>
    </w:p>
    <w:p>
      <w:r>
        <w:rPr>
          <w:b/>
        </w:rPr>
        <w:t xml:space="preserve">Esimerkki 4.2620</w:t>
      </w:r>
    </w:p>
    <w:p>
      <w:r>
        <w:t xml:space="preserve">Konteksti : Othellon vaimo; Brabantion tytär Jago -- Aihe : Othello Suhde : kertomuspaikka</w:t>
      </w:r>
    </w:p>
    <w:p>
      <w:r>
        <w:rPr>
          <w:b/>
        </w:rPr>
        <w:t xml:space="preserve">Tulos</w:t>
      </w:r>
    </w:p>
    <w:p>
      <w:r>
        <w:t xml:space="preserve">Missä paikassa Othello on olemassa?</w:t>
      </w:r>
    </w:p>
    <w:p>
      <w:r>
        <w:rPr>
          <w:b/>
        </w:rPr>
        <w:t xml:space="preserve">Esimerkki 4.2621</w:t>
      </w:r>
    </w:p>
    <w:p>
      <w:r>
        <w:t xml:space="preserve">Konteksti : Crossroads to Crime on brittiläinen rikoselokuva vuodelta 1960, ensimmäinen ja ainoa televisiotuottaja Gerry Andersonin ohjaama elokuva ja myös ainoa pitkä elokuva, jonka hänen tuotantoyhtiönsä AP Films on tehnyt. Aihe : Crossroads to Crime Suhde : tuotantoyhtiö</w:t>
      </w:r>
    </w:p>
    <w:p>
      <w:r>
        <w:rPr>
          <w:b/>
        </w:rPr>
        <w:t xml:space="preserve">Tulos</w:t>
      </w:r>
    </w:p>
    <w:p>
      <w:r>
        <w:t xml:space="preserve">Mikä on Crossroads to Crime -elokuvan tuotantoyhtiö?</w:t>
      </w:r>
    </w:p>
    <w:p>
      <w:r>
        <w:rPr>
          <w:b/>
        </w:rPr>
        <w:t xml:space="preserve">Esimerkki 4.2622</w:t>
      </w:r>
    </w:p>
    <w:p>
      <w:r>
        <w:t xml:space="preserve">Konteksti : Pohjois-Italian läpi vetäytyessään he joutuivat Mediolanumin taistelussa (lähellä nykyistä Milanoa) Gallienuksen armeijan, joka oli edennyt Galliasta tai Balkanilta asioituaan frankkien kanssa, väliin ja kukistui. Aihe : Gallienus Suhde : puoliso</w:t>
      </w:r>
    </w:p>
    <w:p>
      <w:r>
        <w:rPr>
          <w:b/>
        </w:rPr>
        <w:t xml:space="preserve">Tulos</w:t>
      </w:r>
    </w:p>
    <w:p>
      <w:r>
        <w:t xml:space="preserve">Mikä on Gallienuksen puolison nimi?</w:t>
      </w:r>
    </w:p>
    <w:p>
      <w:r>
        <w:rPr>
          <w:b/>
        </w:rPr>
        <w:t xml:space="preserve">Esimerkki 4.2623</w:t>
      </w:r>
    </w:p>
    <w:p>
      <w:r>
        <w:t xml:space="preserve">Konteksti : Marci Klein (s. 1967) on nelinkertainen Emmy-palkittu yhdysvaltalainen televisiotuottaja, joka tunnetaan parhaiten työstään 30 Rockissa ja Saturday Night Livessä. Aihe : Marci Klein Suhde : saatu palkinto.</w:t>
      </w:r>
    </w:p>
    <w:p>
      <w:r>
        <w:rPr>
          <w:b/>
        </w:rPr>
        <w:t xml:space="preserve">Tulos</w:t>
      </w:r>
    </w:p>
    <w:p>
      <w:r>
        <w:t xml:space="preserve">Mikä palkinto myönnettiin Marci Kleinille?</w:t>
      </w:r>
    </w:p>
    <w:p>
      <w:r>
        <w:rPr>
          <w:b/>
        </w:rPr>
        <w:t xml:space="preserve">Esimerkki 4.2624</w:t>
      </w:r>
    </w:p>
    <w:p>
      <w:r>
        <w:t xml:space="preserve">Konteksti: George Pomutz syntyi Unkarin kuningaskunnan kruununmaalla Itävallan keisarikunnan alueella Gyulan (Romanian: Giula) kaupungissa Békésin läänissä romanialaisille vanhemmille, jotka olivat alun perin kotoisin Săcelesta, Brașovin lähellä Transilvaniassa. Aihe : George Pomutz Suhde : sotilashaara.</w:t>
      </w:r>
    </w:p>
    <w:p>
      <w:r>
        <w:rPr>
          <w:b/>
        </w:rPr>
        <w:t xml:space="preserve">Tulos</w:t>
      </w:r>
    </w:p>
    <w:p>
      <w:r>
        <w:t xml:space="preserve">Mihin asevoimiin George Pomutz kuului?</w:t>
      </w:r>
    </w:p>
    <w:p>
      <w:r>
        <w:rPr>
          <w:b/>
        </w:rPr>
        <w:t xml:space="preserve">Esimerkki 4.2625</w:t>
      </w:r>
    </w:p>
    <w:p>
      <w:r>
        <w:t xml:space="preserve">Konteksti: Maria Rita Teresa Batalla-Laforteza (s. 3. elokuuta 1960) on filippiiniläinen taiteilija, joka valmistui Santo Tomasin yliopistosta kuvataiteen osastolta pääaineenaan maalaus. Kohde : Maria Rita Teresa Batalla-Laforteza Suhde : koulutettu osoitteessa</w:t>
      </w:r>
    </w:p>
    <w:p>
      <w:r>
        <w:rPr>
          <w:b/>
        </w:rPr>
        <w:t xml:space="preserve">Tulos</w:t>
      </w:r>
    </w:p>
    <w:p>
      <w:r>
        <w:t xml:space="preserve">Missä korkeakoulussa Maria Rita Teresa Batalla-Laforteza opiskeli?</w:t>
      </w:r>
    </w:p>
    <w:p>
      <w:r>
        <w:rPr>
          <w:b/>
        </w:rPr>
        <w:t xml:space="preserve">Esimerkki 4.2626</w:t>
      </w:r>
    </w:p>
    <w:p>
      <w:r>
        <w:t xml:space="preserve">Konteksti: One Man, Two Guvnors on Richard Beanin kirjoittama näytelmä, joka on englanninkielinen sovitus venetsialaisen näytelmäkirjailijan Carlo Goldonin vuonna 1743 ilmestyneestä Commedia dell'arte -tyylisestä komediasta Servant of Two Masters (ital. Il servitore di due padroni). Aihe : Yksi mies, kaksi herraa Suhde : perustuu elokuvaan.</w:t>
      </w:r>
    </w:p>
    <w:p>
      <w:r>
        <w:rPr>
          <w:b/>
        </w:rPr>
        <w:t xml:space="preserve">Tulos</w:t>
      </w:r>
    </w:p>
    <w:p>
      <w:r>
        <w:t xml:space="preserve">Mihin One Man, Two Guvnors perustuu?</w:t>
      </w:r>
    </w:p>
    <w:p>
      <w:r>
        <w:rPr>
          <w:b/>
        </w:rPr>
        <w:t xml:space="preserve">Esimerkki 4.2627</w:t>
      </w:r>
    </w:p>
    <w:p>
      <w:r>
        <w:t xml:space="preserve">Konteksti : Kadonneen kuningaskunnan salaisuus (ital. Winx Club - Il segreto del regno perduto) julkaistiin teattereissa Italiassa 30. marraskuuta 2007. Aihe : Winx Club Suhde : ohjaaja</w:t>
      </w:r>
    </w:p>
    <w:p>
      <w:r>
        <w:rPr>
          <w:b/>
        </w:rPr>
        <w:t xml:space="preserve">Tulos</w:t>
      </w:r>
    </w:p>
    <w:p>
      <w:r>
        <w:t xml:space="preserve">Kenellä oli Winx Clubin ohjaajan rooli?</w:t>
      </w:r>
    </w:p>
    <w:p>
      <w:r>
        <w:rPr>
          <w:b/>
        </w:rPr>
        <w:t xml:space="preserve">Esimerkki 4.2628</w:t>
      </w:r>
    </w:p>
    <w:p>
      <w:r>
        <w:t xml:space="preserve">Konteksti : Tähän mennessä Mary Clifford oli menehtynyt tulehtuneisiin haavoihinsa, ja Elizabeth Brownriggia syytettiin hänen murhastaan. Aihe : Elizabeth Brownrigg Suhde : tuomittu...</w:t>
      </w:r>
    </w:p>
    <w:p>
      <w:r>
        <w:rPr>
          <w:b/>
        </w:rPr>
        <w:t xml:space="preserve">Tulos</w:t>
      </w:r>
    </w:p>
    <w:p>
      <w:r>
        <w:t xml:space="preserve">Mikä rikos johti Elizabeth Brownriggin tuomitsemiseen?</w:t>
      </w:r>
    </w:p>
    <w:p>
      <w:r>
        <w:rPr>
          <w:b/>
        </w:rPr>
        <w:t xml:space="preserve">Esimerkki 4.2629</w:t>
      </w:r>
    </w:p>
    <w:p>
      <w:r>
        <w:t xml:space="preserve">Konteksti : Windows 7 julkaistiin valmistajille 22. heinäkuuta 2009, ja se tuli yleisesti saataville 22. lokakuuta 2009, alle kolme vuotta edeltäjänsä Windows Vistan julkaisun jälkeen. Aihe : Windows 7 Suhde : perustuu</w:t>
      </w:r>
    </w:p>
    <w:p>
      <w:r>
        <w:rPr>
          <w:b/>
        </w:rPr>
        <w:t xml:space="preserve">Tulos</w:t>
      </w:r>
    </w:p>
    <w:p>
      <w:r>
        <w:t xml:space="preserve">Mihin Windows 7 perustuu?</w:t>
      </w:r>
    </w:p>
    <w:p>
      <w:r>
        <w:rPr>
          <w:b/>
        </w:rPr>
        <w:t xml:space="preserve">Esimerkki 4.2630</w:t>
      </w:r>
    </w:p>
    <w:p>
      <w:r>
        <w:t xml:space="preserve">Konteksti : Joseph-Marie Vien kuoli Pariisissa ja haudattiin Panthéonin kryptaan (tähän mennessä ainoa näin kunnioitettu taidemaalari). Aihe : Joseph-Marie Vien Suhde : kuolinpäivä.</w:t>
      </w:r>
    </w:p>
    <w:p>
      <w:r>
        <w:rPr>
          <w:b/>
        </w:rPr>
        <w:t xml:space="preserve">Tulos</w:t>
      </w:r>
    </w:p>
    <w:p>
      <w:r>
        <w:t xml:space="preserve">Mikä on Joseph-Marie Vienin kuolinpäivä?</w:t>
      </w:r>
    </w:p>
    <w:p>
      <w:r>
        <w:rPr>
          <w:b/>
        </w:rPr>
        <w:t xml:space="preserve">Esimerkki 4.2631</w:t>
      </w:r>
    </w:p>
    <w:p>
      <w:r>
        <w:t xml:space="preserve">Konteksti : Beloved Imposter on Victor Hanburyn ohjaama brittiläinen musikaalielokuva vuodelta 1936, jossa näyttelevät Rene Ray, Fred Conyngham ja Germaine Aussey. Aihe : Rakastettu huijari Suhde : ohjaaja</w:t>
      </w:r>
    </w:p>
    <w:p>
      <w:r>
        <w:rPr>
          <w:b/>
        </w:rPr>
        <w:t xml:space="preserve">Tulos</w:t>
      </w:r>
    </w:p>
    <w:p>
      <w:r>
        <w:t xml:space="preserve">Mikä on Beloved Imposterin ohjaajan nimi?</w:t>
      </w:r>
    </w:p>
    <w:p>
      <w:r>
        <w:rPr>
          <w:b/>
        </w:rPr>
        <w:t xml:space="preserve">Esimerkki 4.2632</w:t>
      </w:r>
    </w:p>
    <w:p>
      <w:r>
        <w:t xml:space="preserve">Konteksti: William Penn Symons syntyi 17. heinäkuuta 1843 Hattissa, Cornwallissa, William Symonsin ja Caroline Anne (o.s. Southwell) vanhimpana poikana. Aihe: Penn Symons Suhde: sotilashaara.</w:t>
      </w:r>
    </w:p>
    <w:p>
      <w:r>
        <w:rPr>
          <w:b/>
        </w:rPr>
        <w:t xml:space="preserve">Tulos</w:t>
      </w:r>
    </w:p>
    <w:p>
      <w:r>
        <w:t xml:space="preserve">Kenelle Penn Symons palveli?</w:t>
      </w:r>
    </w:p>
    <w:p>
      <w:r>
        <w:rPr>
          <w:b/>
        </w:rPr>
        <w:t xml:space="preserve">Esimerkki 4.2633</w:t>
      </w:r>
    </w:p>
    <w:p>
      <w:r>
        <w:t xml:space="preserve">Konteksti : Linnan taksonomia voi tarkoittaa jompaakumpaa kahdesta toisiinsa liittyvästä käsitteestä: Carl Linnaeuksen Systema Naturae -teoksessaan (1735) ja myöhemmissä teoksissaan esittämä erityinen biologisen luokittelun (taksonomian) muoto. Aihe : Linnaeuksen taksonomia Suhde : perustuu Linnaeukseen.</w:t>
      </w:r>
    </w:p>
    <w:p>
      <w:r>
        <w:rPr>
          <w:b/>
        </w:rPr>
        <w:t xml:space="preserve">Tulos</w:t>
      </w:r>
    </w:p>
    <w:p>
      <w:r>
        <w:t xml:space="preserve">Mihin Linnan taksonomia perustuu?</w:t>
      </w:r>
    </w:p>
    <w:p>
      <w:r>
        <w:rPr>
          <w:b/>
        </w:rPr>
        <w:t xml:space="preserve">Esimerkki 4.2634</w:t>
      </w:r>
    </w:p>
    <w:p>
      <w:r>
        <w:t xml:space="preserve">Konteksti : Reverend Edward Drax Free DD (1764--1843) oli englantilainen pappi. Aihe : Edward Drax Free Suhde : kouluttautui vuonna</w:t>
      </w:r>
    </w:p>
    <w:p>
      <w:r>
        <w:rPr>
          <w:b/>
        </w:rPr>
        <w:t xml:space="preserve">Tulos</w:t>
      </w:r>
    </w:p>
    <w:p>
      <w:r>
        <w:t xml:space="preserve">Mikä korkeakoulu tai yliopisto liittyy Edward Drax Freeen?</w:t>
      </w:r>
    </w:p>
    <w:p>
      <w:r>
        <w:rPr>
          <w:b/>
        </w:rPr>
        <w:t xml:space="preserve">Esimerkki 4.2635</w:t>
      </w:r>
    </w:p>
    <w:p>
      <w:r>
        <w:t xml:space="preserve">Konteksti : Bow-elokuvateatterimurha tapahtui 7. elokuuta 1934 Bow Roadilla, Itä-Lontoossa, kun 19-vuotias John Frederick Stockwell, Eastern Palace -elokuvateatterin hoitaja, hyökkäsi kirveellä johtajansa Dudley Henry Hoardin kimppuun. Aihe : Bowin elokuvateatterimurha Suhde : ajankohtainen asia</w:t>
      </w:r>
    </w:p>
    <w:p>
      <w:r>
        <w:rPr>
          <w:b/>
        </w:rPr>
        <w:t xml:space="preserve">Tulos</w:t>
      </w:r>
    </w:p>
    <w:p>
      <w:r>
        <w:t xml:space="preserve">Mikä on päivämäärä, jolloin Bow cinema -murha tapahtui?</w:t>
      </w:r>
    </w:p>
    <w:p>
      <w:r>
        <w:rPr>
          <w:b/>
        </w:rPr>
        <w:t xml:space="preserve">Esimerkki 4.2636</w:t>
      </w:r>
    </w:p>
    <w:p>
      <w:r>
        <w:t xml:space="preserve">Konteksti : ISO 3166-2:KY on Caymansaaria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3166-2:KY Suhde : standardointielin.</w:t>
      </w:r>
    </w:p>
    <w:p>
      <w:r>
        <w:rPr>
          <w:b/>
        </w:rPr>
        <w:t xml:space="preserve">Tulos</w:t>
      </w:r>
    </w:p>
    <w:p>
      <w:r>
        <w:t xml:space="preserve">Kuka määritteli ISO 3166-2:KY:n standardit?</w:t>
      </w:r>
    </w:p>
    <w:p>
      <w:r>
        <w:rPr>
          <w:b/>
        </w:rPr>
        <w:t xml:space="preserve">Esimerkki 4.2637</w:t>
      </w:r>
    </w:p>
    <w:p>
      <w:r>
        <w:t xml:space="preserve">Konteksti : Vuonna 1961 Yhdysvaltain armeijalle toimitettiin ensimmäiset M79-kranaatinheittimet. Aihe : M79-kranaatinheitin Suhde : palvelusmerkintä.</w:t>
      </w:r>
    </w:p>
    <w:p>
      <w:r>
        <w:rPr>
          <w:b/>
        </w:rPr>
        <w:t xml:space="preserve">Tulos</w:t>
      </w:r>
    </w:p>
    <w:p>
      <w:r>
        <w:t xml:space="preserve">Minä vuonna M79-kranaatinheitin hyväksyttiin virallisesti?</w:t>
      </w:r>
    </w:p>
    <w:p>
      <w:r>
        <w:rPr>
          <w:b/>
        </w:rPr>
        <w:t xml:space="preserve">Esimerkki 4.2638</w:t>
      </w:r>
    </w:p>
    <w:p>
      <w:r>
        <w:t xml:space="preserve">Konteksti : Each Time I Kill sai maailman ensi-iltansa 30. maaliskuuta 2007 New Yorkin Underground Film Festivalilla, ja myös Philadelphia International Gay &amp; Lesbian Film Festival valitsi sen. Aihe : Each Time I Kill Suhde : ohjaaja</w:t>
      </w:r>
    </w:p>
    <w:p>
      <w:r>
        <w:rPr>
          <w:b/>
        </w:rPr>
        <w:t xml:space="preserve">Tulos</w:t>
      </w:r>
    </w:p>
    <w:p>
      <w:r>
        <w:t xml:space="preserve">Mikä on Each Time I Kill -elokuvan ohjaaja?</w:t>
      </w:r>
    </w:p>
    <w:p>
      <w:r>
        <w:rPr>
          <w:b/>
        </w:rPr>
        <w:t xml:space="preserve">Esimerkki 4.2639</w:t>
      </w:r>
    </w:p>
    <w:p>
      <w:r>
        <w:t xml:space="preserve">Konteksti : Jocelyn Pook kirjoitti alkuperäisen musiikin elokuvaan Eyes Wide Shut, mutta muiden Kubrickin elokuvien tapaan elokuva on tunnettu klassisen musiikin käytöstä. Aihe : Eyes Wide Shut Suhde : perustuu elokuvaan.</w:t>
      </w:r>
    </w:p>
    <w:p>
      <w:r>
        <w:rPr>
          <w:b/>
        </w:rPr>
        <w:t xml:space="preserve">Tulos</w:t>
      </w:r>
    </w:p>
    <w:p>
      <w:r>
        <w:t xml:space="preserve">Mihin Eyes Wide Shut perustuu?</w:t>
      </w:r>
    </w:p>
    <w:p>
      <w:r>
        <w:rPr>
          <w:b/>
        </w:rPr>
        <w:t xml:space="preserve">Esimerkki 4.2640</w:t>
      </w:r>
    </w:p>
    <w:p>
      <w:r>
        <w:t xml:space="preserve">Konteksti: Boston Charley (1854 -- 3. lokakuuta 1873) oli soturi Modocin sodassa vuonna 1872. Aihe : Boston Charley Suhde : tuomittu...</w:t>
      </w:r>
    </w:p>
    <w:p>
      <w:r>
        <w:rPr>
          <w:b/>
        </w:rPr>
        <w:t xml:space="preserve">Tulos</w:t>
      </w:r>
    </w:p>
    <w:p>
      <w:r>
        <w:t xml:space="preserve">Mikä rikos johti Boston Charleyn tuomitsemiseen?</w:t>
      </w:r>
    </w:p>
    <w:p>
      <w:r>
        <w:rPr>
          <w:b/>
        </w:rPr>
        <w:t xml:space="preserve">Esimerkki 4.2641</w:t>
      </w:r>
    </w:p>
    <w:p>
      <w:r>
        <w:t xml:space="preserve">Konteksti : Hän syntyi Horace Walter Gilbert-Williamsina 6. huhtikuuta 1855 Kensingtonin kaupunginosassa Lontoossa. Hän oli tunnetun viktoriaanisen maisemamaalarin Arthur Gilbertin ja Gilbertin toisen vaimon Sarah Ann Godfreyn ainoa lapsi. Aihe : Horace Walter Gilbert Suhde : kuolinpäivä.</w:t>
      </w:r>
    </w:p>
    <w:p>
      <w:r>
        <w:rPr>
          <w:b/>
        </w:rPr>
        <w:t xml:space="preserve">Tulos</w:t>
      </w:r>
    </w:p>
    <w:p>
      <w:r>
        <w:t xml:space="preserve">Mikä on Horace Walter Gilbertin kuolinpäivä?</w:t>
      </w:r>
    </w:p>
    <w:p>
      <w:r>
        <w:rPr>
          <w:b/>
        </w:rPr>
        <w:t xml:space="preserve">Esimerkki 4.2642</w:t>
      </w:r>
    </w:p>
    <w:p>
      <w:r>
        <w:t xml:space="preserve">Konteksti: Orazio Pierozzi syntyi San Casciano Val di Pesassa Italian kuningaskunnassa 8. joulukuuta 1884. Aihe : Orazio Pierozzi Suhde : konflikti.</w:t>
      </w:r>
    </w:p>
    <w:p>
      <w:r>
        <w:rPr>
          <w:b/>
        </w:rPr>
        <w:t xml:space="preserve">Tulos</w:t>
      </w:r>
    </w:p>
    <w:p>
      <w:r>
        <w:t xml:space="preserve">Mihin konfliktiin Orazio Pierozzi osallistui?</w:t>
      </w:r>
    </w:p>
    <w:p>
      <w:r>
        <w:rPr>
          <w:b/>
        </w:rPr>
        <w:t xml:space="preserve">Esimerkki 4.2643</w:t>
      </w:r>
    </w:p>
    <w:p>
      <w:r>
        <w:t xml:space="preserve">Konteksti : Today Tonight on australialainen ajankohtaisohjelma, jonka tuottaa Seven Network. Aihe : Today Tonight Suhde : alkuperäinen verkko.</w:t>
      </w:r>
    </w:p>
    <w:p>
      <w:r>
        <w:rPr>
          <w:b/>
        </w:rPr>
        <w:t xml:space="preserve">Tulos</w:t>
      </w:r>
    </w:p>
    <w:p>
      <w:r>
        <w:t xml:space="preserve">Missä verkossa Today Tonight on saatavilla?</w:t>
      </w:r>
    </w:p>
    <w:p>
      <w:r>
        <w:rPr>
          <w:b/>
        </w:rPr>
        <w:t xml:space="preserve">Esimerkki 4.2644</w:t>
      </w:r>
    </w:p>
    <w:p>
      <w:r>
        <w:t xml:space="preserve">Konteksti : Andrea Grant on kanadalaissyntyinen runoilija, pin-up-malli, sarjakuvakirjailija ja muotitoimittaja, joka asuu New Yorkissa. Aihe : Andrea Grant Suhde : ammatti</w:t>
      </w:r>
    </w:p>
    <w:p>
      <w:r>
        <w:rPr>
          <w:b/>
        </w:rPr>
        <w:t xml:space="preserve">Tulos</w:t>
      </w:r>
    </w:p>
    <w:p>
      <w:r>
        <w:t xml:space="preserve">Mikä oli Andrea Grantin ura?</w:t>
      </w:r>
    </w:p>
    <w:p>
      <w:r>
        <w:rPr>
          <w:b/>
        </w:rPr>
        <w:t xml:space="preserve">Esimerkki 4.2645</w:t>
      </w:r>
    </w:p>
    <w:p>
      <w:r>
        <w:t xml:space="preserve">Konteksti: BMP-3:n on suunnitellut ja valmistaa Kurganmashzavod (Kurganin konepajatehdas). Joitakin muunnelmia, esimerkiksi BRM-3K:ta, valmistaa kuitenkin Rubtsovskin konepajatehdas (RMZ). Aihe : BMP-3 Suhde : palvelusmerkintä</w:t>
      </w:r>
    </w:p>
    <w:p>
      <w:r>
        <w:rPr>
          <w:b/>
        </w:rPr>
        <w:t xml:space="preserve">Tulos</w:t>
      </w:r>
    </w:p>
    <w:p>
      <w:r>
        <w:t xml:space="preserve">Minä vuonna BMP-3 otettiin käyttöön?</w:t>
      </w:r>
    </w:p>
    <w:p>
      <w:r>
        <w:rPr>
          <w:b/>
        </w:rPr>
        <w:t xml:space="preserve">Esimerkki 4.2646</w:t>
      </w:r>
    </w:p>
    <w:p>
      <w:r>
        <w:t xml:space="preserve">Konteksti : Alexandra Prinzessin von Hannover (o.s. Alexandra Sophie Cecilie Anna Maria Friederike Benigna Dorothea Prinzessin zu Ysenburg und Büdingen; 23. lokakuuta 1937 -- 1. kesäkuuta 2015) oli saksalainen poliitikko, filantrooppi ja Hannoverin prinssi Welf Henrikin puoliso. Aihe : Alexandra Prinzessin von Hannover Suhde : puoliso</w:t>
      </w:r>
    </w:p>
    <w:p>
      <w:r>
        <w:rPr>
          <w:b/>
        </w:rPr>
        <w:t xml:space="preserve">Tulos</w:t>
      </w:r>
    </w:p>
    <w:p>
      <w:r>
        <w:t xml:space="preserve">Mikä on Alexandra Prinzessin von Hannoverin puolison nimi?</w:t>
      </w:r>
    </w:p>
    <w:p>
      <w:r>
        <w:rPr>
          <w:b/>
        </w:rPr>
        <w:t xml:space="preserve">Esimerkki 4.2647</w:t>
      </w:r>
    </w:p>
    <w:p>
      <w:r>
        <w:t xml:space="preserve">Konteksti: Michel Le Moignan (7. marraskuuta 1919 - 21. joulukuuta 2000) oli katolinen pappi ja kanadalainen poliitikko Quebecistä. Aihe : Michel Le Moignan Suhde : ammatti.</w:t>
      </w:r>
    </w:p>
    <w:p>
      <w:r>
        <w:rPr>
          <w:b/>
        </w:rPr>
        <w:t xml:space="preserve">Tulos</w:t>
      </w:r>
    </w:p>
    <w:p>
      <w:r>
        <w:t xml:space="preserve">Millainen ammatti Michel Le Moignanilla on?</w:t>
      </w:r>
    </w:p>
    <w:p>
      <w:r>
        <w:rPr>
          <w:b/>
        </w:rPr>
        <w:t xml:space="preserve">Esimerkki 4.2648</w:t>
      </w:r>
    </w:p>
    <w:p>
      <w:r>
        <w:t xml:space="preserve">Konteksti : Norjalaisessa mytologiassa, josta suurin osa jumalaa koskevista tiedoistamme on peräisin, Odin liittyy parantamiseen, kuolemaan, kuninkaallisuuteen, hirsipuuhun, tietoon, taisteluun, noituuteen, runouteen, hulluuteen ja riimuaakkosiin, ja hän on jumalatar Friggin aviomies. Aihe : Odin Suhde : puoliso</w:t>
      </w:r>
    </w:p>
    <w:p>
      <w:r>
        <w:rPr>
          <w:b/>
        </w:rPr>
        <w:t xml:space="preserve">Tulos</w:t>
      </w:r>
    </w:p>
    <w:p>
      <w:r>
        <w:t xml:space="preserve">Mikä on Odinin puolison nimi?</w:t>
      </w:r>
    </w:p>
    <w:p>
      <w:r>
        <w:rPr>
          <w:b/>
        </w:rPr>
        <w:t xml:space="preserve">Esimerkki 4.2649</w:t>
      </w:r>
    </w:p>
    <w:p>
      <w:r>
        <w:t xml:space="preserve">Konteksti : Ensimmäisessä elokuvahankinnassaan MTV Films osti Better Luck Tomorrow -elokuvan sen jälkeen, kun se oli saanut ensiesityksensä Sundance-elokuvafestivaaleilla. Aihe : Better Luck Tomorrow Suhde : ohjaaja</w:t>
      </w:r>
    </w:p>
    <w:p>
      <w:r>
        <w:rPr>
          <w:b/>
        </w:rPr>
        <w:t xml:space="preserve">Tulos</w:t>
      </w:r>
    </w:p>
    <w:p>
      <w:r>
        <w:t xml:space="preserve">Kuka ohjasi elokuvan Better Luck Tomorrow?</w:t>
      </w:r>
    </w:p>
    <w:p>
      <w:r>
        <w:rPr>
          <w:b/>
        </w:rPr>
        <w:t xml:space="preserve">Esimerkki 4.2650</w:t>
      </w:r>
    </w:p>
    <w:p>
      <w:r>
        <w:t xml:space="preserve">Konteksti: Stefano Barrera (s. 12. tammikuuta 1980 Siracusa) on italialainen foliomiekkailija. Aihe : Stefano Barrera Suhde : ammatti</w:t>
      </w:r>
    </w:p>
    <w:p>
      <w:r>
        <w:rPr>
          <w:b/>
        </w:rPr>
        <w:t xml:space="preserve">Tulos</w:t>
      </w:r>
    </w:p>
    <w:p>
      <w:r>
        <w:t xml:space="preserve">Millainen ammatti Stefano Barrera on?</w:t>
      </w:r>
    </w:p>
    <w:p>
      <w:r>
        <w:rPr>
          <w:b/>
        </w:rPr>
        <w:t xml:space="preserve">Esimerkki 4.2651</w:t>
      </w:r>
    </w:p>
    <w:p>
      <w:r>
        <w:t xml:space="preserve">Konteksti : The Sontaran Experiment julkaistiin VHS:llä lokakuussa 1991 kaksoisvideona Dalekien synty -elokuvan kanssa. Aihe : Sontaraanien koe Suhde : sarja</w:t>
      </w:r>
    </w:p>
    <w:p>
      <w:r>
        <w:rPr>
          <w:b/>
        </w:rPr>
        <w:t xml:space="preserve">Tulos</w:t>
      </w:r>
    </w:p>
    <w:p>
      <w:r>
        <w:t xml:space="preserve">Missä ohjelmassa Sontaran Experiment esiintyy?</w:t>
      </w:r>
    </w:p>
    <w:p>
      <w:r>
        <w:rPr>
          <w:b/>
        </w:rPr>
        <w:t xml:space="preserve">Esimerkki 4.2652</w:t>
      </w:r>
    </w:p>
    <w:p>
      <w:r>
        <w:t xml:space="preserve">Konteksti : Muskettisoturien paluu on vuonna 1989 tehty elokuvasovitus, joka perustuu löyhästi Alexandre Dumas'n romaaniin Kaksikymmentä vuotta myöhemmin (1845). Aihe : Muskettisoturien paluu Suhde : perustuu elokuvaan.</w:t>
      </w:r>
    </w:p>
    <w:p>
      <w:r>
        <w:rPr>
          <w:b/>
        </w:rPr>
        <w:t xml:space="preserve">Tulos</w:t>
      </w:r>
    </w:p>
    <w:p>
      <w:r>
        <w:t xml:space="preserve">Mikä on muskettisoturien paluun perusta?</w:t>
      </w:r>
    </w:p>
    <w:p>
      <w:r>
        <w:rPr>
          <w:b/>
        </w:rPr>
        <w:t xml:space="preserve">Esimerkki 4.2653</w:t>
      </w:r>
    </w:p>
    <w:p>
      <w:r>
        <w:t xml:space="preserve">Konteksti : Paul Guiraud (15. tammikuuta 1850 - 25. helmikuuta 1907) oli ranskalainen historioitsija, joka syntyi Cenne-Monestiés'ssa, Auden departementissa sijaitsevassa kunnassa. Aihe : Paul Guiraud Suhde : kouluttautui vuonna</w:t>
      </w:r>
    </w:p>
    <w:p>
      <w:r>
        <w:rPr>
          <w:b/>
        </w:rPr>
        <w:t xml:space="preserve">Tulos</w:t>
      </w:r>
    </w:p>
    <w:p>
      <w:r>
        <w:t xml:space="preserve">Mikä oli Paul Guiraudin opiskelupaikka?</w:t>
      </w:r>
    </w:p>
    <w:p>
      <w:r>
        <w:rPr>
          <w:b/>
        </w:rPr>
        <w:t xml:space="preserve">Esimerkki 4.2654</w:t>
      </w:r>
    </w:p>
    <w:p>
      <w:r>
        <w:t xml:space="preserve">Konteksti : Tähän kuului The Chaser's War on Everything, ja ryhmä päätti tehdä ympäri Australiaa kiertävistä tempauksistaan näyttämöteoksen nimeltä The Chaser's Age of Terror Variety Hour. Aihe: The Chaser's War on Everything Suhde: alkuperäinen verkko.</w:t>
      </w:r>
    </w:p>
    <w:p>
      <w:r>
        <w:rPr>
          <w:b/>
        </w:rPr>
        <w:t xml:space="preserve">Tulos</w:t>
      </w:r>
    </w:p>
    <w:p>
      <w:r>
        <w:t xml:space="preserve">Mikä yleisradioyhtiö esitti The Chaser's War on Everything -ohjelman?</w:t>
      </w:r>
    </w:p>
    <w:p>
      <w:r>
        <w:rPr>
          <w:b/>
        </w:rPr>
        <w:t xml:space="preserve">Esimerkki 4.2655</w:t>
      </w:r>
    </w:p>
    <w:p>
      <w:r>
        <w:t xml:space="preserve">Konteksti : Prinssi Kaspian (alun perin julkaistu nimellä Prince Caspian: The Return to Narnia) on C. S. Lewisin kirjoittama lasten fantasiaromaani, jonka julkaisi Geoffrey Bles vuonna 1951. Aihe : Prinssi Kaspian Suhde : kerrontapaikka</w:t>
      </w:r>
    </w:p>
    <w:p>
      <w:r>
        <w:rPr>
          <w:b/>
        </w:rPr>
        <w:t xml:space="preserve">Tulos</w:t>
      </w:r>
    </w:p>
    <w:p>
      <w:r>
        <w:t xml:space="preserve">Missä paikassa Prinssi Kaspian on olemassa?</w:t>
      </w:r>
    </w:p>
    <w:p>
      <w:r>
        <w:rPr>
          <w:b/>
        </w:rPr>
        <w:t xml:space="preserve">Esimerkki 4.2656</w:t>
      </w:r>
    </w:p>
    <w:p>
      <w:r>
        <w:t xml:space="preserve">Konteksti : ISO 3166-2:ZA on Etelä-Afrikkaa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3166-2:ZA Suhde : standardointielin.</w:t>
      </w:r>
    </w:p>
    <w:p>
      <w:r>
        <w:rPr>
          <w:b/>
        </w:rPr>
        <w:t xml:space="preserve">Tulos</w:t>
      </w:r>
    </w:p>
    <w:p>
      <w:r>
        <w:t xml:space="preserve">Kuka on laatinut ISO 3166-2:ZA -standardit?</w:t>
      </w:r>
    </w:p>
    <w:p>
      <w:r>
        <w:rPr>
          <w:b/>
        </w:rPr>
        <w:t xml:space="preserve">Esimerkki 4.2657</w:t>
      </w:r>
    </w:p>
    <w:p>
      <w:r>
        <w:t xml:space="preserve">Asiayhteys : Jacob Volz (23. kesäkuuta 1889 -- 22. heinäkuuta 1965) oli Yhdysvaltain laivaston kirvesmiehen kolmas luokan aliupseeri ja kunniamitalin saaja roolistaan Filippiinien- Aihe : Jacob Volz Suhde : palkinto, jonka hän sai.</w:t>
      </w:r>
    </w:p>
    <w:p>
      <w:r>
        <w:rPr>
          <w:b/>
        </w:rPr>
        <w:t xml:space="preserve">Tulos</w:t>
      </w:r>
    </w:p>
    <w:p>
      <w:r>
        <w:t xml:space="preserve">Minkä palkinnon Jacob Volz sai?</w:t>
      </w:r>
    </w:p>
    <w:p>
      <w:r>
        <w:rPr>
          <w:b/>
        </w:rPr>
        <w:t xml:space="preserve">Esimerkki 4.2658</w:t>
      </w:r>
    </w:p>
    <w:p>
      <w:r>
        <w:t xml:space="preserve">Konteksti : ISO 3166-2:SN on Senegalia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3166-2:SN Suhde : standardointielin.</w:t>
      </w:r>
    </w:p>
    <w:p>
      <w:r>
        <w:rPr>
          <w:b/>
        </w:rPr>
        <w:t xml:space="preserve">Tulos</w:t>
      </w:r>
    </w:p>
    <w:p>
      <w:r>
        <w:t xml:space="preserve">Kuka on laatinut ISO 3166-2:SN -standardit?</w:t>
      </w:r>
    </w:p>
    <w:p>
      <w:r>
        <w:rPr>
          <w:b/>
        </w:rPr>
        <w:t xml:space="preserve">Esimerkki 4.2659</w:t>
      </w:r>
    </w:p>
    <w:p>
      <w:r>
        <w:t xml:space="preserve">Konteksti: Aasiya Zubair, joka tunnetaan myös nimellä Aasiya Hassan (17. kesäkuuta 1972 - 12. helmikuuta 2009) oli miehensä Muzzammil Hassanin kanssa Bridges TV:n, ensimmäisen amerikkalaisen muslimien englanninkielisen televisioverkon, perustaja ja omistaja. Aihe : Aasiya Zubair Suhde : puoliso</w:t>
      </w:r>
    </w:p>
    <w:p>
      <w:r>
        <w:rPr>
          <w:b/>
        </w:rPr>
        <w:t xml:space="preserve">Tulos</w:t>
      </w:r>
    </w:p>
    <w:p>
      <w:r>
        <w:t xml:space="preserve">Mikä on Aasiya Zubairin puolison nimi?</w:t>
      </w:r>
    </w:p>
    <w:p>
      <w:r>
        <w:rPr>
          <w:b/>
        </w:rPr>
        <w:t xml:space="preserve">Esimerkki 4.2660</w:t>
      </w:r>
    </w:p>
    <w:p>
      <w:r>
        <w:t xml:space="preserve">Konteksti: C. Josh Donlan on yhdysvaltalainen ekologi, Cornellin yliopiston ekologian ja evoluutiobiologian laitoksen vieraileva tutkija ja Amherst Collegen Copeland Global Sustainability Fellow. Aihe : C. Josh Donlan Suhde : koulutettu klo</w:t>
      </w:r>
    </w:p>
    <w:p>
      <w:r>
        <w:rPr>
          <w:b/>
        </w:rPr>
        <w:t xml:space="preserve">Tulos</w:t>
      </w:r>
    </w:p>
    <w:p>
      <w:r>
        <w:t xml:space="preserve">Missä yliopistossa C. Josh Donlan opiskeli?</w:t>
      </w:r>
    </w:p>
    <w:p>
      <w:r>
        <w:rPr>
          <w:b/>
        </w:rPr>
        <w:t xml:space="preserve">Esimerkki 4.2661</w:t>
      </w:r>
    </w:p>
    <w:p>
      <w:r>
        <w:t xml:space="preserve">Taustaa: Vuonna 1928 Vickers-Armstrongs otti Supermarinen haltuunsa nimellä Supermarine Aviation Works (Vickers) Ltd, ja vuonna 1938 kaikki Vickers-Armstrongsin ilmailualan intressit organisoitiin uudelleen Vickers-Armstrongs (Aircraft) Ltd:ksi, vaikka Supermarine jatkoi suunnittelua, rakentamista ja kauppaa omalla nimellään. Aihe : Supermarine Suhde : emoyhtiö.</w:t>
      </w:r>
    </w:p>
    <w:p>
      <w:r>
        <w:rPr>
          <w:b/>
        </w:rPr>
        <w:t xml:space="preserve">Tulos</w:t>
      </w:r>
    </w:p>
    <w:p>
      <w:r>
        <w:t xml:space="preserve">Mihin yhtiöön Supermarine kuuluu?</w:t>
      </w:r>
    </w:p>
    <w:p>
      <w:r>
        <w:rPr>
          <w:b/>
        </w:rPr>
        <w:t xml:space="preserve">Esimerkki 4.2662</w:t>
      </w:r>
    </w:p>
    <w:p>
      <w:r>
        <w:t xml:space="preserve">Konteksti : George Owen Johnson syntyi Woodstockissa, Ontariossa vuonna 1896, ja hän palveli aluksi alokkaana koulukadettikouluttajien joukoissa (CSCI) vuosina 1913-1916. Aihe : George Owen Johnson Suhde : konflikti.</w:t>
      </w:r>
    </w:p>
    <w:p>
      <w:r>
        <w:rPr>
          <w:b/>
        </w:rPr>
        <w:t xml:space="preserve">Tulos</w:t>
      </w:r>
    </w:p>
    <w:p>
      <w:r>
        <w:t xml:space="preserve">Missä sodassa George Owen Johnson taisteli?</w:t>
      </w:r>
    </w:p>
    <w:p>
      <w:r>
        <w:rPr>
          <w:b/>
        </w:rPr>
        <w:t xml:space="preserve">Esimerkki 4.2663</w:t>
      </w:r>
    </w:p>
    <w:p>
      <w:r>
        <w:t xml:space="preserve">Konteksti: Idhomene Kosturi (1873 -- 5. marraskuuta 1943), joka tunnettiin myös nimellä Idhomeno Kosturi, oli albanialainen poliitikko, regentti ja kerran Albanian pääministerinä toiminut henkilö. Aihe : Idhomene Kosturi Suhde : ammatti.</w:t>
      </w:r>
    </w:p>
    <w:p>
      <w:r>
        <w:rPr>
          <w:b/>
        </w:rPr>
        <w:t xml:space="preserve">Tulos</w:t>
      </w:r>
    </w:p>
    <w:p>
      <w:r>
        <w:t xml:space="preserve">Mikä oli Idhomene Kosturin ura?</w:t>
      </w:r>
    </w:p>
    <w:p>
      <w:r>
        <w:rPr>
          <w:b/>
        </w:rPr>
        <w:t xml:space="preserve">Esimerkki 4.2664</w:t>
      </w:r>
    </w:p>
    <w:p>
      <w:r>
        <w:t xml:space="preserve">Konteksti : Israel Epstein aloitti toimittajan työt 15-vuotiaana, jolloin hän kirjoitti Peking and Tientsin Times -lehteen, joka oli englanninkielinen sanomalehti Tianjinissa. Aihe : Israel Epstein Suhde : kuolinpäivä.</w:t>
      </w:r>
    </w:p>
    <w:p>
      <w:r>
        <w:rPr>
          <w:b/>
        </w:rPr>
        <w:t xml:space="preserve">Tulos</w:t>
      </w:r>
    </w:p>
    <w:p>
      <w:r>
        <w:t xml:space="preserve">Minä päivänä Israel Epstein kuoli?</w:t>
      </w:r>
    </w:p>
    <w:p>
      <w:r>
        <w:rPr>
          <w:b/>
        </w:rPr>
        <w:t xml:space="preserve">Esimerkki 4.2665</w:t>
      </w:r>
    </w:p>
    <w:p>
      <w:r>
        <w:t xml:space="preserve">Konteksti : Tästä tryptyykistä puuttuu yksi paneeli, joka katosi, kun se purettiin vuonna 1777, mutta paneeli, jossa on paholaisten lyömä Pyhä Antonius, on tällä hetkellä esillä Pinacoteca Nazionalessa. Aihe : Paholaisten pieksämä pyhä Antonius Suhde : kokoelma.</w:t>
      </w:r>
    </w:p>
    <w:p>
      <w:r>
        <w:rPr>
          <w:b/>
        </w:rPr>
        <w:t xml:space="preserve">Tulos</w:t>
      </w:r>
    </w:p>
    <w:p>
      <w:r>
        <w:t xml:space="preserve">Mikä on sen paikan nimi, josta löytyy paholaisten pieksämä Pyhä Antonius?</w:t>
      </w:r>
    </w:p>
    <w:p>
      <w:r>
        <w:rPr>
          <w:b/>
        </w:rPr>
        <w:t xml:space="preserve">Esimerkki 4.2666</w:t>
      </w:r>
    </w:p>
    <w:p>
      <w:r>
        <w:t xml:space="preserve">Konteksti : 21. maaliskuuta 2010 alkaen Sucker Free Countdownin juontajana toimi DJ Envy. Aihe : Sucker Free Suhde : alkuperäinen verkosto</w:t>
      </w:r>
    </w:p>
    <w:p>
      <w:r>
        <w:rPr>
          <w:b/>
        </w:rPr>
        <w:t xml:space="preserve">Tulos</w:t>
      </w:r>
    </w:p>
    <w:p>
      <w:r>
        <w:t xml:space="preserve">Mikä kanava esitti ensimmäisenä Sucker Free -elokuvan?</w:t>
      </w:r>
    </w:p>
    <w:p>
      <w:r>
        <w:rPr>
          <w:b/>
        </w:rPr>
        <w:t xml:space="preserve">Esimerkki 4.2667</w:t>
      </w:r>
    </w:p>
    <w:p>
      <w:r>
        <w:t xml:space="preserve">Konteksti: Amiraali Sir Edward Neville Syfret GCB KBE (20. kesäkuuta 1889 - 10. joulukuuta 1972) oli brittiläinen merivoimien upseeri, joka palveli Kuninkaallisessa laivastossa ensimmäisessä ja toisessa maailmansodassa. Hänet lyötiin ritariksi hänen osallistumisestaan operaatio Pedestaliin, kriittiseen Maltan saattueeseen. Aihe : Edward Neville Syfret Suhde : sotilasala</w:t>
      </w:r>
    </w:p>
    <w:p>
      <w:r>
        <w:rPr>
          <w:b/>
        </w:rPr>
        <w:t xml:space="preserve">Tulos</w:t>
      </w:r>
    </w:p>
    <w:p>
      <w:r>
        <w:t xml:space="preserve">Mihin asevoimiin Edward Neville Syfret kuului?</w:t>
      </w:r>
    </w:p>
    <w:p>
      <w:r>
        <w:rPr>
          <w:b/>
        </w:rPr>
        <w:t xml:space="preserve">Esimerkki 4.2668</w:t>
      </w:r>
    </w:p>
    <w:p>
      <w:r>
        <w:t xml:space="preserve">Konteksti : Race to Witch Mountain -elokuvan partituurin on säveltänyt Trevor Rabin, joka äänitti partituurinsa 78-henkisen Hollywood Studio Symphony -yhtyeen ja 24-henkisen kuoron kanssa Sonyn Scoring Stagella. Aihe : Race to Witch Mountain Suhde : perustuu elokuvaan.</w:t>
      </w:r>
    </w:p>
    <w:p>
      <w:r>
        <w:rPr>
          <w:b/>
        </w:rPr>
        <w:t xml:space="preserve">Tulos</w:t>
      </w:r>
    </w:p>
    <w:p>
      <w:r>
        <w:t xml:space="preserve">Mihin Race to Witch Mountain perustuu?</w:t>
      </w:r>
    </w:p>
    <w:p>
      <w:r>
        <w:rPr>
          <w:b/>
        </w:rPr>
        <w:t xml:space="preserve">Esimerkki 4.2669</w:t>
      </w:r>
    </w:p>
    <w:p>
      <w:r>
        <w:t xml:space="preserve">Konteksti: Whaam! on yhdysvaltalaisen taiteilijan Roy Lichtensteinin vuonna 1963 tekemä diptyykki-maalaus. Aihe : Whaam! Suhde : kokoelma</w:t>
      </w:r>
    </w:p>
    <w:p>
      <w:r>
        <w:rPr>
          <w:b/>
        </w:rPr>
        <w:t xml:space="preserve">Tulos</w:t>
      </w:r>
    </w:p>
    <w:p>
      <w:r>
        <w:t xml:space="preserve">Mikä on sen paikan nimi, josta Whaam! löytyy?</w:t>
      </w:r>
    </w:p>
    <w:p>
      <w:r>
        <w:rPr>
          <w:b/>
        </w:rPr>
        <w:t xml:space="preserve">Esimerkki 4.2670</w:t>
      </w:r>
    </w:p>
    <w:p>
      <w:r>
        <w:t xml:space="preserve">Konteksti : Tamás Kádár (s. 14. maaliskuuta 1990 Veszprém) on unkarilainen jalkapalloilija, joka pelaa tällä hetkellä Lech Poznańissa. Aihe : Tamás Kádár Suhde : asuinpaikka</w:t>
      </w:r>
    </w:p>
    <w:p>
      <w:r>
        <w:rPr>
          <w:b/>
        </w:rPr>
        <w:t xml:space="preserve">Tulos</w:t>
      </w:r>
    </w:p>
    <w:p>
      <w:r>
        <w:t xml:space="preserve">Mistä kaupungista Tamás Kádár on kotoisin?</w:t>
      </w:r>
    </w:p>
    <w:p>
      <w:r>
        <w:rPr>
          <w:b/>
        </w:rPr>
        <w:t xml:space="preserve">Esimerkki 4.2671</w:t>
      </w:r>
    </w:p>
    <w:p>
      <w:r>
        <w:t xml:space="preserve">Konteksti : Sarojini Sahoo (Odia: ସରୋଜିନୀ ସାହୁ) (s. 1956) on Orissan Sahitya Academy -palkinnon saanut intialainen feministinen kirjailija, The New Indian Express -lehden kolumnisti ja Chennaissa ilmestyvän englanninkielisen Indian AGE -lehden apulaistoimittaja, jonka Kolkatan Kindle Magazine on listannut 25 poikkeuksellisen naisen joukkoon. Aihe : Sarojini Sahoo Suhde : sukupuoli tai sukupuolta.</w:t>
      </w:r>
    </w:p>
    <w:p>
      <w:r>
        <w:rPr>
          <w:b/>
        </w:rPr>
        <w:t xml:space="preserve">Tulos</w:t>
      </w:r>
    </w:p>
    <w:p>
      <w:r>
        <w:t xml:space="preserve">Onko Sarojini Sahoo mies vai nainen?</w:t>
      </w:r>
    </w:p>
    <w:p>
      <w:r>
        <w:rPr>
          <w:b/>
        </w:rPr>
        <w:t xml:space="preserve">Esimerkki 4.2672</w:t>
      </w:r>
    </w:p>
    <w:p>
      <w:r>
        <w:t xml:space="preserve">Konteksti : Sanchai Ratiwatana (sukunimi lausutaan: Ra-Ti-Wat) (thaiksi: สรรค์ชัย รติวัฒน์ 'ต้อง') (s. 23. tammikuuta 1982 Bangkok) on thaimaalainen tennisammattilainen. Aihe : Sanchai Ratiwatana Suhde : asuinpaikka.</w:t>
      </w:r>
    </w:p>
    <w:p>
      <w:r>
        <w:rPr>
          <w:b/>
        </w:rPr>
        <w:t xml:space="preserve">Tulos</w:t>
      </w:r>
    </w:p>
    <w:p>
      <w:r>
        <w:t xml:space="preserve">Mihin kaupunkiin Sanchai Ratiwatana liittyy?</w:t>
      </w:r>
    </w:p>
    <w:p>
      <w:r>
        <w:rPr>
          <w:b/>
        </w:rPr>
        <w:t xml:space="preserve">Esimerkki 4.2673</w:t>
      </w:r>
    </w:p>
    <w:p>
      <w:r>
        <w:t xml:space="preserve">Konteksti : Simon Suhler (1844--1895) oli Yhdysvaltain armeijan sotamies, joka sai Yhdysvaltain korkeimman sotilasansiomerkin, kunniamitalin, toimistaan Yhdysvaltain länsiosien intiaanisodissa. Aihe : Simon Suhler Suhde : saatu palkinto.</w:t>
      </w:r>
    </w:p>
    <w:p>
      <w:r>
        <w:rPr>
          <w:b/>
        </w:rPr>
        <w:t xml:space="preserve">Tulos</w:t>
      </w:r>
    </w:p>
    <w:p>
      <w:r>
        <w:t xml:space="preserve">Minkä palkinnon Simon Suhler sai?</w:t>
      </w:r>
    </w:p>
    <w:p>
      <w:r>
        <w:rPr>
          <w:b/>
        </w:rPr>
        <w:t xml:space="preserve">Esimerkki 4.2674</w:t>
      </w:r>
    </w:p>
    <w:p>
      <w:r>
        <w:t xml:space="preserve">Konteksti : Lucilla Perrotta (s. 3. kesäkuuta 1975 Rooma) on italialainen rantalentopalloilija, joka on edustanut kotimaataan kahdesti kesäolympialaisissa: 2000 ja 2004. Aihe : Lucilla Perrotta Suhde : sukupuoli tai sukupuolta.</w:t>
      </w:r>
    </w:p>
    <w:p>
      <w:r>
        <w:rPr>
          <w:b/>
        </w:rPr>
        <w:t xml:space="preserve">Tulos</w:t>
      </w:r>
    </w:p>
    <w:p>
      <w:r>
        <w:t xml:space="preserve">Mitä sukupuolta Lucilla Perrotta on?</w:t>
      </w:r>
    </w:p>
    <w:p>
      <w:r>
        <w:rPr>
          <w:b/>
        </w:rPr>
        <w:t xml:space="preserve">Esimerkki 4.2675</w:t>
      </w:r>
    </w:p>
    <w:p>
      <w:r>
        <w:t xml:space="preserve">Konteksti : Kin-dza-dza! (ven. Кин-дза-дза!, suomennos Kin-dzah-dza!) on vuonna 1986 Mosfilm-studion julkaisema neuvostoliittolainen scifi-dystooppinen mustan komedian kulttielokuva, jonka on ohjannut Georgij Danelija ja jonka tarinan ovat kirjoittaneet Georgij Danelija ja Revaz Gabriadze. Aihe : Kin-dza-dza! Suhde : tuotantoyhtiö</w:t>
      </w:r>
    </w:p>
    <w:p>
      <w:r>
        <w:rPr>
          <w:b/>
        </w:rPr>
        <w:t xml:space="preserve">Tulos</w:t>
      </w:r>
    </w:p>
    <w:p>
      <w:r>
        <w:t xml:space="preserve">Mikä studio tuotti Kin-dza-dza!?</w:t>
      </w:r>
    </w:p>
    <w:p>
      <w:r>
        <w:rPr>
          <w:b/>
        </w:rPr>
        <w:t xml:space="preserve">Esimerkki 4.2676</w:t>
      </w:r>
    </w:p>
    <w:p>
      <w:r>
        <w:t xml:space="preserve">Konteksti : John Varoli valmistui Cornellin yliopistosta vuonna 1990 venäjän kielen opinnoista. Aihe : John Varoli Suhde : ammatti</w:t>
      </w:r>
    </w:p>
    <w:p>
      <w:r>
        <w:rPr>
          <w:b/>
        </w:rPr>
        <w:t xml:space="preserve">Tulos</w:t>
      </w:r>
    </w:p>
    <w:p>
      <w:r>
        <w:t xml:space="preserve">Millainen ammatti John Varoli on?</w:t>
      </w:r>
    </w:p>
    <w:p>
      <w:r>
        <w:rPr>
          <w:b/>
        </w:rPr>
        <w:t xml:space="preserve">Esimerkki 4.2677</w:t>
      </w:r>
    </w:p>
    <w:p>
      <w:r>
        <w:t xml:space="preserve">Konteksti : Atossa (muinaiskreikaksi Ἄτοσσα, vanhapersian *Utauθa, avestaniksi Hutaosā) oli Akhaemenidien kuningatar ja Kyrus Suuren ja Kassandan tytär. Aihe : Atossa Suhde : puoliso</w:t>
      </w:r>
    </w:p>
    <w:p>
      <w:r>
        <w:rPr>
          <w:b/>
        </w:rPr>
        <w:t xml:space="preserve">Tulos</w:t>
      </w:r>
    </w:p>
    <w:p>
      <w:r>
        <w:t xml:space="preserve">Mikä on Atossan puolison nimi?</w:t>
      </w:r>
    </w:p>
    <w:p>
      <w:r>
        <w:rPr>
          <w:b/>
        </w:rPr>
        <w:t xml:space="preserve">Esimerkki 4.2678</w:t>
      </w:r>
    </w:p>
    <w:p>
      <w:r>
        <w:t xml:space="preserve">Konteksti: Buddhadasa, joka tunnetaan buddhalaisen opin ja thaimaalaisten kansanuskomusten innovatiivisena uudelleentulkitsijana, edisti perinteisten uskonnollisten käsitysten uudistamista kotimaassaan Thaimaassaan ja ulkomailla. Aihe : Buddhadasa Suhde : ammatti.</w:t>
      </w:r>
    </w:p>
    <w:p>
      <w:r>
        <w:rPr>
          <w:b/>
        </w:rPr>
        <w:t xml:space="preserve">Tulos</w:t>
      </w:r>
    </w:p>
    <w:p>
      <w:r>
        <w:t xml:space="preserve">Millainen ammatti Buddhadasa on?</w:t>
      </w:r>
    </w:p>
    <w:p>
      <w:r>
        <w:rPr>
          <w:b/>
        </w:rPr>
        <w:t xml:space="preserve">Esimerkki 4.2679</w:t>
      </w:r>
    </w:p>
    <w:p>
      <w:r>
        <w:t xml:space="preserve">Konteksti : Barentsinmeren taistelu oli 31. joulukuuta 1942 käyty meritaistelu natsi-Saksan Kriegsmarinen sota-alusten ja brittiläisten alusten välillä, jotka saattoivat saattueen JW 51B Kuolan suulle Neuvostoliitossa. Aihe : Barentsinmeren taistelu Suhde : ajallinen sijainti</w:t>
      </w:r>
    </w:p>
    <w:p>
      <w:r>
        <w:rPr>
          <w:b/>
        </w:rPr>
        <w:t xml:space="preserve">Tulos</w:t>
      </w:r>
    </w:p>
    <w:p>
      <w:r>
        <w:t xml:space="preserve">Milloin Barentsinmeren taistelu käytiin?</w:t>
      </w:r>
    </w:p>
    <w:p>
      <w:r>
        <w:rPr>
          <w:b/>
        </w:rPr>
        <w:t xml:space="preserve">Esimerkki 4.2680</w:t>
      </w:r>
    </w:p>
    <w:p>
      <w:r>
        <w:t xml:space="preserve">Konteksti : ISO 9241 on Kansainvälisen standardisoimisjärjestön (ISO) moniosainen standardi, joka kattaa ihmisen ja tietokoneen välisen vuorovaikutuksen ergonomian. Aihe : ISO 9241 Suhde : standardointielin.</w:t>
      </w:r>
    </w:p>
    <w:p>
      <w:r>
        <w:rPr>
          <w:b/>
        </w:rPr>
        <w:t xml:space="preserve">Tulos</w:t>
      </w:r>
    </w:p>
    <w:p>
      <w:r>
        <w:t xml:space="preserve">Kuka määritteli ISO 9241 -standardit?</w:t>
      </w:r>
    </w:p>
    <w:p>
      <w:r>
        <w:rPr>
          <w:b/>
        </w:rPr>
        <w:t xml:space="preserve">Esimerkki 4.2681</w:t>
      </w:r>
    </w:p>
    <w:p>
      <w:r>
        <w:t xml:space="preserve">Konteksti: Alif Laila voitti Intian elokuva-akatemian myöntämän parhaan tv-sarjan palkinnon. Aihe: Alif Laila Suhde: perustuu...</w:t>
      </w:r>
    </w:p>
    <w:p>
      <w:r>
        <w:rPr>
          <w:b/>
        </w:rPr>
        <w:t xml:space="preserve">Tulos</w:t>
      </w:r>
    </w:p>
    <w:p>
      <w:r>
        <w:t xml:space="preserve">Mihin Alif Laila perustuu?</w:t>
      </w:r>
    </w:p>
    <w:p>
      <w:r>
        <w:rPr>
          <w:b/>
        </w:rPr>
        <w:t xml:space="preserve">Esimerkki 4.2682</w:t>
      </w:r>
    </w:p>
    <w:p>
      <w:r>
        <w:t xml:space="preserve">Konteksti : Love 'em and Weep on mykkä lyhytelokuvakomedia, jonka pääosissa nähdään Mae Busch, Stan Laurel ja Oliver Hardy ennen heidän virallista nimeään Laurel ja Hardy. Aihe : Love 'em and Weep Suhde : tuotantoyhtiö</w:t>
      </w:r>
    </w:p>
    <w:p>
      <w:r>
        <w:rPr>
          <w:b/>
        </w:rPr>
        <w:t xml:space="preserve">Tulos</w:t>
      </w:r>
    </w:p>
    <w:p>
      <w:r>
        <w:t xml:space="preserve">Mikä tuotantoyhtiö on mukana Love 'em and Weep -elokuvassa?</w:t>
      </w:r>
    </w:p>
    <w:p>
      <w:r>
        <w:rPr>
          <w:b/>
        </w:rPr>
        <w:t xml:space="preserve">Esimerkki 4.2683</w:t>
      </w:r>
    </w:p>
    <w:p>
      <w:r>
        <w:t xml:space="preserve">Konteksti : Kapteeni Islam Allouche, Zahran Alloushin serkku, toimii Jaysh al Islam -järjestön tiedottajana ja ylläpitää Twitter-tiliä islamallousheng ja arabiankielistä tiliä islamdamas1980. Aihe : Zahran Alloush Suhde : konflikti.</w:t>
      </w:r>
    </w:p>
    <w:p>
      <w:r>
        <w:rPr>
          <w:b/>
        </w:rPr>
        <w:t xml:space="preserve">Tulos</w:t>
      </w:r>
    </w:p>
    <w:p>
      <w:r>
        <w:t xml:space="preserve">Missä sodassa Zahran Alloush taisteli?</w:t>
      </w:r>
    </w:p>
    <w:p>
      <w:r>
        <w:rPr>
          <w:b/>
        </w:rPr>
        <w:t xml:space="preserve">Esimerkki 4.2684</w:t>
      </w:r>
    </w:p>
    <w:p>
      <w:r>
        <w:t xml:space="preserve">Konteksti : Rebecka Törnqvist oli yksi tärkeimmistä artisteista, jotka herättivät kiinnostusta nuoriin naisjazzlaulajiin Ruotsissa 1990-luvulla, vaikka hänen soololevynsä eivät olleetkaan puhdasta jazzia vaan pikemminkin popia, jossa oli vahvoja jazzvaikutteita. Aihe : Rebecka Törnqvist Suhde : sukupuoli tai sukupuolta.</w:t>
      </w:r>
    </w:p>
    <w:p>
      <w:r>
        <w:rPr>
          <w:b/>
        </w:rPr>
        <w:t xml:space="preserve">Tulos</w:t>
      </w:r>
    </w:p>
    <w:p>
      <w:r>
        <w:t xml:space="preserve">Mitä sukupuolta Rebecka Törnqvist on?</w:t>
      </w:r>
    </w:p>
    <w:p>
      <w:r>
        <w:rPr>
          <w:b/>
        </w:rPr>
        <w:t xml:space="preserve">Esimerkki 4.2685</w:t>
      </w:r>
    </w:p>
    <w:p>
      <w:r>
        <w:t xml:space="preserve">Konteksti : Metallica on yhdysvaltalainen heavy metal -yhtye, joka perustettiin Los Angelesissa, Kaliforniassa. Aihe : Metallica Suhde : saatu palkinto</w:t>
      </w:r>
    </w:p>
    <w:p>
      <w:r>
        <w:rPr>
          <w:b/>
        </w:rPr>
        <w:t xml:space="preserve">Tulos</w:t>
      </w:r>
    </w:p>
    <w:p>
      <w:r>
        <w:t xml:space="preserve">Mikä palkinto myönnettiin Metallicalle?</w:t>
      </w:r>
    </w:p>
    <w:p>
      <w:r>
        <w:rPr>
          <w:b/>
        </w:rPr>
        <w:t xml:space="preserve">Esimerkki 4.2686</w:t>
      </w:r>
    </w:p>
    <w:p>
      <w:r>
        <w:t xml:space="preserve">Konteksti : Ag m/42 käyttää 6,5×55 mm:n patruunaa, joka ladataan irrotettavaan 10 patruunan laatikkolippaaseen. Aihe : Ag m/42 Suhde : palvelusmerkintä</w:t>
      </w:r>
    </w:p>
    <w:p>
      <w:r>
        <w:rPr>
          <w:b/>
        </w:rPr>
        <w:t xml:space="preserve">Tulos</w:t>
      </w:r>
    </w:p>
    <w:p>
      <w:r>
        <w:t xml:space="preserve">Mihin vuoteen Ag m/42 liittyy?</w:t>
      </w:r>
    </w:p>
    <w:p>
      <w:r>
        <w:rPr>
          <w:b/>
        </w:rPr>
        <w:t xml:space="preserve">Esimerkki 4.2687</w:t>
      </w:r>
    </w:p>
    <w:p>
      <w:r>
        <w:t xml:space="preserve">Konteksti : Mathijs Mast (s. 14. syyskuuta 1984) on entinen hollantilainen miespuolinen rantalentopalloilija ja lentopalloilija. Aihe : Mathijs Mast Suhde : sukupuoli tai sukupuolta.</w:t>
      </w:r>
    </w:p>
    <w:p>
      <w:r>
        <w:rPr>
          <w:b/>
        </w:rPr>
        <w:t xml:space="preserve">Tulos</w:t>
      </w:r>
    </w:p>
    <w:p>
      <w:r>
        <w:t xml:space="preserve">Minkä sukupuolen tai sukupuolen Mathijs Mastia voidaan kuvailla?</w:t>
      </w:r>
    </w:p>
    <w:p>
      <w:r>
        <w:rPr>
          <w:b/>
        </w:rPr>
        <w:t xml:space="preserve">Esimerkki 4.2688</w:t>
      </w:r>
    </w:p>
    <w:p>
      <w:r>
        <w:t xml:space="preserve">Konteksti: John S. Lanning (29. elokuuta 1843 - 13. huhtikuuta 1907) oli unionin laivaston merimies, joka sai kunniamitalin toimistaan Yhdysvaltain sisällissodassa. Aihe : John S. Lanning Suhde : konflikti</w:t>
      </w:r>
    </w:p>
    <w:p>
      <w:r>
        <w:rPr>
          <w:b/>
        </w:rPr>
        <w:t xml:space="preserve">Tulos</w:t>
      </w:r>
    </w:p>
    <w:p>
      <w:r>
        <w:t xml:space="preserve">Missä sodassa John S. Lanning oli mukana?</w:t>
      </w:r>
    </w:p>
    <w:p>
      <w:r>
        <w:rPr>
          <w:b/>
        </w:rPr>
        <w:t xml:space="preserve">Esimerkki 4.2689</w:t>
      </w:r>
    </w:p>
    <w:p>
      <w:r>
        <w:t xml:space="preserve">Konteksti : Dungeon Crawl Stone Soup on ilmainen ja avoimen lähdekoodin roguelike-tietokonepeli, joka on aktiivisesti yhteisön kehittämä seuraaja vuonna 1997 julkaistulle roguelike-pelille Linley's Dungeon Crawl, jonka ohjelmoi alun perin Linley Henzell. Aihe : Dungeon Crawl Stone Soup Suhde : perustuu seuraavaan peliin</w:t>
      </w:r>
    </w:p>
    <w:p>
      <w:r>
        <w:rPr>
          <w:b/>
        </w:rPr>
        <w:t xml:space="preserve">Tulos</w:t>
      </w:r>
    </w:p>
    <w:p>
      <w:r>
        <w:t xml:space="preserve">Mikä on Dungeon Crawl Stone Soupin perusta?</w:t>
      </w:r>
    </w:p>
    <w:p>
      <w:r>
        <w:rPr>
          <w:b/>
        </w:rPr>
        <w:t xml:space="preserve">Esimerkki 4.2690</w:t>
      </w:r>
    </w:p>
    <w:p>
      <w:r>
        <w:t xml:space="preserve">Konteksti : Ensimmäisen jakson alussa Spindoe vapautuu vankilasta ja huomaa yllättyneenä, että hänen apulaisseriffinsä Eddie Edwards (Anthony Bate) ei ole häntä vastassa. Aihe : Spindoe Suhde : kerrontapaikka</w:t>
      </w:r>
    </w:p>
    <w:p>
      <w:r>
        <w:rPr>
          <w:b/>
        </w:rPr>
        <w:t xml:space="preserve">Tulos</w:t>
      </w:r>
    </w:p>
    <w:p>
      <w:r>
        <w:t xml:space="preserve">Missä paikassa Spindoe on olemassa?</w:t>
      </w:r>
    </w:p>
    <w:p>
      <w:r>
        <w:rPr>
          <w:b/>
        </w:rPr>
        <w:t xml:space="preserve">Esimerkki 4.2691</w:t>
      </w:r>
    </w:p>
    <w:p>
      <w:r>
        <w:t xml:space="preserve">Konteksti : Brian Sipotz (s. 16. syyskuuta 1981) on yhdysvaltalainen ammattilaisjääkiekkoilija, joka pelasi SG Cortina Serie A:ssa. Hänet valittiin Atlanta Thrashersin 4. kierroksella (100. kokonaistulos) NHL:n varaustilaisuudessa 2001. Kohde : Brian Sipotz Suhde : drafted by</w:t>
      </w:r>
    </w:p>
    <w:p>
      <w:r>
        <w:rPr>
          <w:b/>
        </w:rPr>
        <w:t xml:space="preserve">Tulos</w:t>
      </w:r>
    </w:p>
    <w:p>
      <w:r>
        <w:t xml:space="preserve">Missä joukkueessa Brian Sipotz on?</w:t>
      </w:r>
    </w:p>
    <w:p>
      <w:r>
        <w:rPr>
          <w:b/>
        </w:rPr>
        <w:t xml:space="preserve">Esimerkki 4.2692</w:t>
      </w:r>
    </w:p>
    <w:p>
      <w:r>
        <w:t xml:space="preserve">Konteksti : Clarence Lusane (s. 1953 Detroit, Michigan) on afroamerikkalainen kirjailija, aktivisti, luennoitsija ja vapaa toimittaja. Aihe : Clarence Lusane Suhde : kouluttautui vuonna</w:t>
      </w:r>
    </w:p>
    <w:p>
      <w:r>
        <w:rPr>
          <w:b/>
        </w:rPr>
        <w:t xml:space="preserve">Tulos</w:t>
      </w:r>
    </w:p>
    <w:p>
      <w:r>
        <w:t xml:space="preserve">Mikä on Clarence Lusanen kouluttaneen yliopiston nimi?</w:t>
      </w:r>
    </w:p>
    <w:p>
      <w:r>
        <w:rPr>
          <w:b/>
        </w:rPr>
        <w:t xml:space="preserve">Esimerkki 4.2693</w:t>
      </w:r>
    </w:p>
    <w:p>
      <w:r>
        <w:t xml:space="preserve">Konteksti : Delta Centauri (δ Cen, δ Centauri) on tähti eteläisessä Centauruksen tähdistössä. Aihe : Delta Centauri Suhde : tähdistö.</w:t>
      </w:r>
    </w:p>
    <w:p>
      <w:r>
        <w:rPr>
          <w:b/>
        </w:rPr>
        <w:t xml:space="preserve">Tulos</w:t>
      </w:r>
    </w:p>
    <w:p>
      <w:r>
        <w:t xml:space="preserve">Mihin tähdistöön Delta Centauri kuuluu?</w:t>
      </w:r>
    </w:p>
    <w:p>
      <w:r>
        <w:rPr>
          <w:b/>
        </w:rPr>
        <w:t xml:space="preserve">Esimerkki 4.2694</w:t>
      </w:r>
    </w:p>
    <w:p>
      <w:r>
        <w:t xml:space="preserve">Konteksti : .30-06 Springfieldin patruuna (lausutaan ``thirty-aught-six'' tai ``thirty-oh-six''), 7,62 × 63 mm metrijärjestelmässä ja Winchesterin nimellä ``.30 Gov't '06'', otettiin käyttöön Yhdysvaltain armeijassa vuonna 1906 ja standardoitiin myöhemmin; se pysyi käytössä 1980-luvun alkupuolelle asti. Aihe : .30-06 Springfield Suhde : huoltomerkintä.</w:t>
      </w:r>
    </w:p>
    <w:p>
      <w:r>
        <w:rPr>
          <w:b/>
        </w:rPr>
        <w:t xml:space="preserve">Tulos</w:t>
      </w:r>
    </w:p>
    <w:p>
      <w:r>
        <w:t xml:space="preserve">Minä vuonna .30-06 Springfield tuli käyttöön?</w:t>
      </w:r>
    </w:p>
    <w:p>
      <w:r>
        <w:rPr>
          <w:b/>
        </w:rPr>
        <w:t xml:space="preserve">Esimerkki 4.2695</w:t>
      </w:r>
    </w:p>
    <w:p>
      <w:r>
        <w:t xml:space="preserve">Konteksti : The Chapman Report on DFZ Productionsin vuonna 1962 valmistama ja Warner Bros. Picturesin levittämä Technicolor-elokuva. Aihe : The Chapman Report Suhde : ohjaaja.</w:t>
      </w:r>
    </w:p>
    <w:p>
      <w:r>
        <w:rPr>
          <w:b/>
        </w:rPr>
        <w:t xml:space="preserve">Tulos</w:t>
      </w:r>
    </w:p>
    <w:p>
      <w:r>
        <w:t xml:space="preserve">Mikä on The Chapman Reportin ohjaajan nimi?</w:t>
      </w:r>
    </w:p>
    <w:p>
      <w:r>
        <w:rPr>
          <w:b/>
        </w:rPr>
        <w:t xml:space="preserve">Esimerkki 4.2696</w:t>
      </w:r>
    </w:p>
    <w:p>
      <w:r>
        <w:t xml:space="preserve">Konteksti : Tjaarke Maas aloitti maalaamisen varhaislapsuudestaan lähtien Tasmaniassa, Australiassa, jonne hänen perheensä oli muuttanut Alankomaista. Aihe : Tjaarke Maas Suhde : ammatti.</w:t>
      </w:r>
    </w:p>
    <w:p>
      <w:r>
        <w:rPr>
          <w:b/>
        </w:rPr>
        <w:t xml:space="preserve">Tulos</w:t>
      </w:r>
    </w:p>
    <w:p>
      <w:r>
        <w:t xml:space="preserve">Mikä oli Tjaarke Maasin ammatti?</w:t>
      </w:r>
    </w:p>
    <w:p>
      <w:r>
        <w:rPr>
          <w:b/>
        </w:rPr>
        <w:t xml:space="preserve">Esimerkki 4.2697</w:t>
      </w:r>
    </w:p>
    <w:p>
      <w:r>
        <w:t xml:space="preserve">Konteksti: Breakfast Time oli Britannian television ensimmäinen kansallinen aamiaisohjelma, jota esitettiin 17. tammikuuta 1983-29. syyskuuta 1989 BBC1-kanavalla koko Yhdistyneessä kuningaskunnassa. Aihe : Breakfast Time Suhde : alkuperäinen verkko</w:t>
      </w:r>
    </w:p>
    <w:p>
      <w:r>
        <w:rPr>
          <w:b/>
        </w:rPr>
        <w:t xml:space="preserve">Tulos</w:t>
      </w:r>
    </w:p>
    <w:p>
      <w:r>
        <w:t xml:space="preserve">Mikä kanava esitti Breakfast Timea?</w:t>
      </w:r>
    </w:p>
    <w:p>
      <w:r>
        <w:rPr>
          <w:b/>
        </w:rPr>
        <w:t xml:space="preserve">Esimerkki 4.2698</w:t>
      </w:r>
    </w:p>
    <w:p>
      <w:r>
        <w:t xml:space="preserve">Konteksti : Latinoiden verilöyly (italialainen: Massacro dei Latini; kreikaksi: Σφαγή των Λατίνων) oli Bysantin valtakunnan pääkaupungin Konstantinopolin roomalaiskatolisten (latinalaisten) asukkaiden laajamittainen verilöyly, jonka kaupungin itäortodoksinen väestö suoritti huhtikuussa 1182. Aihe : Latinalaisten joukkomurha Suhde : ajallinen sijainti</w:t>
      </w:r>
    </w:p>
    <w:p>
      <w:r>
        <w:rPr>
          <w:b/>
        </w:rPr>
        <w:t xml:space="preserve">Tulos</w:t>
      </w:r>
    </w:p>
    <w:p>
      <w:r>
        <w:t xml:space="preserve">Mikä on päivämäärä, jolloin latinalaisten joukkomurha tapahtui?</w:t>
      </w:r>
    </w:p>
    <w:p>
      <w:r>
        <w:rPr>
          <w:b/>
        </w:rPr>
        <w:t xml:space="preserve">Esimerkki 4.2699</w:t>
      </w:r>
    </w:p>
    <w:p>
      <w:r>
        <w:t xml:space="preserve">Konteksti : Jathibhangan verilöyly (bengali: জাঠিভাঙ্গা হত্যাকান্ড) oli bengaliväestöön kohdistunut verilöyly Jathibhangan alueella Shukhanpukuri Unionin Shukhanpukuri-alueella Thakurgaonin alaisuudessa.23. huhtikuuta 1971 Pakistanin armeija yhteistyössä razakarien kanssa. Aihe: Jathibhangan verilöyly Suhde: Ajankohta.</w:t>
      </w:r>
    </w:p>
    <w:p>
      <w:r>
        <w:rPr>
          <w:b/>
        </w:rPr>
        <w:t xml:space="preserve">Tulos</w:t>
      </w:r>
    </w:p>
    <w:p>
      <w:r>
        <w:t xml:space="preserve">Minä päivänä Jathibhangan verilöyly tapahtui?</w:t>
      </w:r>
    </w:p>
    <w:p>
      <w:r>
        <w:rPr>
          <w:b/>
        </w:rPr>
        <w:t xml:space="preserve">Esimerkki 4.2700</w:t>
      </w:r>
    </w:p>
    <w:p>
      <w:r>
        <w:t xml:space="preserve">Konteksti : Het Rattenkasteel (``Rottalinna'') on Marc Sleenin vuonna 1948 ilmestynyt sarjakuva-albumi belgialaisessa sarjakuvasarjassa Neron seikkailut. Aihe : Het Rattenkasteel Suhde : sarja</w:t>
      </w:r>
    </w:p>
    <w:p>
      <w:r>
        <w:rPr>
          <w:b/>
        </w:rPr>
        <w:t xml:space="preserve">Tulos</w:t>
      </w:r>
    </w:p>
    <w:p>
      <w:r>
        <w:t xml:space="preserve">Mihin sarjaan Het Rattenkasteel kuuluu?</w:t>
      </w:r>
    </w:p>
    <w:p>
      <w:r>
        <w:rPr>
          <w:b/>
        </w:rPr>
        <w:t xml:space="preserve">Esimerkki 4.2701</w:t>
      </w:r>
    </w:p>
    <w:p>
      <w:r>
        <w:t xml:space="preserve">Konteksti : ISO 3166-2:BJ on Beniniä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3166-2:BJ Suhde : standardointielin.</w:t>
      </w:r>
    </w:p>
    <w:p>
      <w:r>
        <w:rPr>
          <w:b/>
        </w:rPr>
        <w:t xml:space="preserve">Tulos</w:t>
      </w:r>
    </w:p>
    <w:p>
      <w:r>
        <w:t xml:space="preserve">Kuka on laatinut ISO 3166-2:BJ -standardit?</w:t>
      </w:r>
    </w:p>
    <w:p>
      <w:r>
        <w:rPr>
          <w:b/>
        </w:rPr>
        <w:t xml:space="preserve">Esimerkki 4.2702</w:t>
      </w:r>
    </w:p>
    <w:p>
      <w:r>
        <w:t xml:space="preserve">Konteksti : Se oli entinen neuvostoliittolainen suunnittelutoimisto, ja sen perustivat Artem Mikojan ja Mihail Gurevitš nimellä "Mikoyan ja Gurevitš", jonka etuliite oli "MiG". Aihe : Mikoyan Suhde : emoyhtiö</w:t>
      </w:r>
    </w:p>
    <w:p>
      <w:r>
        <w:rPr>
          <w:b/>
        </w:rPr>
        <w:t xml:space="preserve">Tulos</w:t>
      </w:r>
    </w:p>
    <w:p>
      <w:r>
        <w:t xml:space="preserve">Mihin yhtiöön Mikoyan kuuluu?</w:t>
      </w:r>
    </w:p>
    <w:p>
      <w:r>
        <w:rPr>
          <w:b/>
        </w:rPr>
        <w:t xml:space="preserve">Esimerkki 4.2703</w:t>
      </w:r>
    </w:p>
    <w:p>
      <w:r>
        <w:t xml:space="preserve">Konteksti : Vladimír Hirsch (s. 3. heinäkuuta 1954) on tšekkiläinen säveltäjä, soittaja ja äänikokeilija, joka yhdistää teollista ja tummaa ambient-musiikkia moderniin klassiseen sävellykseen genre-ylittävässä konseptissa. Aihe : Vladimír Hirsch Suhde : kouluttautunut osoitteessa</w:t>
      </w:r>
    </w:p>
    <w:p>
      <w:r>
        <w:rPr>
          <w:b/>
        </w:rPr>
        <w:t xml:space="preserve">Tulos</w:t>
      </w:r>
    </w:p>
    <w:p>
      <w:r>
        <w:t xml:space="preserve">Missä yliopistossa Vladimír Hirsch opiskeli?</w:t>
      </w:r>
    </w:p>
    <w:p>
      <w:r>
        <w:rPr>
          <w:b/>
        </w:rPr>
        <w:t xml:space="preserve">Esimerkki 4.2704</w:t>
      </w:r>
    </w:p>
    <w:p>
      <w:r>
        <w:t xml:space="preserve">Konteksti: Sarjan kolmannella ja viimeisellä kaudella (1984--85) Buddy Ebsen liittyi näyttelijäkaartiin Matt Houstonin setänä, Roy Houstonina. Aihe : Matt Houston Suhde : kerrontapaikka</w:t>
      </w:r>
    </w:p>
    <w:p>
      <w:r>
        <w:rPr>
          <w:b/>
        </w:rPr>
        <w:t xml:space="preserve">Tulos</w:t>
      </w:r>
    </w:p>
    <w:p>
      <w:r>
        <w:t xml:space="preserve">Missä paikassa Matt Houston on olemassa?</w:t>
      </w:r>
    </w:p>
    <w:p>
      <w:r>
        <w:rPr>
          <w:b/>
        </w:rPr>
        <w:t xml:space="preserve">Esimerkki 4.2705</w:t>
      </w:r>
    </w:p>
    <w:p>
      <w:r>
        <w:t xml:space="preserve">Konteksti : They Live by Night on vuonna 1948 valmistunut yhdysvaltalainen film noir, joka perustuu Edward Andersonin lama-ajan romaaniin Thieves Like Us. Aihe : He elävät yöllä Suhde : perustuu elokuvaan</w:t>
      </w:r>
    </w:p>
    <w:p>
      <w:r>
        <w:rPr>
          <w:b/>
        </w:rPr>
        <w:t xml:space="preserve">Tulos</w:t>
      </w:r>
    </w:p>
    <w:p>
      <w:r>
        <w:t xml:space="preserve">Mihin They Live by Night perustuu?</w:t>
      </w:r>
    </w:p>
    <w:p>
      <w:r>
        <w:rPr>
          <w:b/>
        </w:rPr>
        <w:t xml:space="preserve">Esimerkki 4.2706</w:t>
      </w:r>
    </w:p>
    <w:p>
      <w:r>
        <w:t xml:space="preserve">Konteksti: Outnumbered on brittiläinen komediasarja, jossa Hugh Dennis ja Claire Skinner näyttelevät isää ja äitiä, joiden kolme lasta (joita näyttelevät Tyger Drew-Honey, Daniel Roche ja Ramona Marquez) ovat alakynnessä. Aihe : Outnumbered Suhde : narratiivinen sijainti.</w:t>
      </w:r>
    </w:p>
    <w:p>
      <w:r>
        <w:rPr>
          <w:b/>
        </w:rPr>
        <w:t xml:space="preserve">Tulos</w:t>
      </w:r>
    </w:p>
    <w:p>
      <w:r>
        <w:t xml:space="preserve">Missä paikassa on Outnumbered?</w:t>
      </w:r>
    </w:p>
    <w:p>
      <w:r>
        <w:rPr>
          <w:b/>
        </w:rPr>
        <w:t xml:space="preserve">Esimerkki 4.2707</w:t>
      </w:r>
    </w:p>
    <w:p>
      <w:r>
        <w:t xml:space="preserve">Konteksti : Miniman (ruotsalainen sotilastunnus Pansarskott m/68, lyhenne Pskott m/68) on kertakäyttöinen, yksilaukauksinen 74 mm:n ohjukseton panssarintorjunta-ase, jonka Försvarets Fabriksverk (FFV) suunnitteli Ruotsissa ja joka otettiin käyttöön vuonna 1968. Kohde : Miniman Suhde : huoltomerkintä</w:t>
      </w:r>
    </w:p>
    <w:p>
      <w:r>
        <w:rPr>
          <w:b/>
        </w:rPr>
        <w:t xml:space="preserve">Tulos</w:t>
      </w:r>
    </w:p>
    <w:p>
      <w:r>
        <w:t xml:space="preserve">Mihin vuoteen Miniman liittyy?</w:t>
      </w:r>
    </w:p>
    <w:p>
      <w:r>
        <w:rPr>
          <w:b/>
        </w:rPr>
        <w:t xml:space="preserve">Esimerkki 4.2708</w:t>
      </w:r>
    </w:p>
    <w:p>
      <w:r>
        <w:t xml:space="preserve">Konteksti: María Elena Perla López Loyo (s. 2. huhtikuuta 1951) on meksikolainen poliitikko, joka edustaa Institutional Revolutionary Party -puoluetta. Aihe : Perla López Loyo Suhde : ammatti.</w:t>
      </w:r>
    </w:p>
    <w:p>
      <w:r>
        <w:rPr>
          <w:b/>
        </w:rPr>
        <w:t xml:space="preserve">Tulos</w:t>
      </w:r>
    </w:p>
    <w:p>
      <w:r>
        <w:t xml:space="preserve">Millainen ammatti Perla López Loyo on?</w:t>
      </w:r>
    </w:p>
    <w:p>
      <w:r>
        <w:rPr>
          <w:b/>
        </w:rPr>
        <w:t xml:space="preserve">Esimerkki 4.2709</w:t>
      </w:r>
    </w:p>
    <w:p>
      <w:r>
        <w:t xml:space="preserve">Konteksti : Greg Thomey ja Paul Steffler tekivät myös usein yhteistyötä CODCO:n jäsenten kanssa erilaisissa hankkeissa. Aihe : CODCO Suhde : alkuperäinen verkosto</w:t>
      </w:r>
    </w:p>
    <w:p>
      <w:r>
        <w:rPr>
          <w:b/>
        </w:rPr>
        <w:t xml:space="preserve">Tulos</w:t>
      </w:r>
    </w:p>
    <w:p>
      <w:r>
        <w:t xml:space="preserve">Mikä kanava esitti CODCOn?</w:t>
      </w:r>
    </w:p>
    <w:p>
      <w:r>
        <w:rPr>
          <w:b/>
        </w:rPr>
        <w:t xml:space="preserve">Esimerkki 4.2710</w:t>
      </w:r>
    </w:p>
    <w:p>
      <w:r>
        <w:t xml:space="preserve">Konteksti : Born American (suomeksi: Jäätävä polte; englanninkielinen nimi: Arctic Heat) on Renny Harlinin ohjaama elokuva vuodelta 1986. Aihe : Born American Suhde : ohjaaja</w:t>
      </w:r>
    </w:p>
    <w:p>
      <w:r>
        <w:rPr>
          <w:b/>
        </w:rPr>
        <w:t xml:space="preserve">Tulos</w:t>
      </w:r>
    </w:p>
    <w:p>
      <w:r>
        <w:t xml:space="preserve">Kuka ohjasi elokuvan Born American?</w:t>
      </w:r>
    </w:p>
    <w:p>
      <w:r>
        <w:rPr>
          <w:b/>
        </w:rPr>
        <w:t xml:space="preserve">Esimerkki 4.2711</w:t>
      </w:r>
    </w:p>
    <w:p>
      <w:r>
        <w:t xml:space="preserve">Konteksti : Spock, yleisesti herra Spock (joskus myös Spock, Sarekin poika), on fiktiivinen hahmo Star Trek -mediasarjassa. Aihe : Spock Suhde : koulutettu osoitteessa</w:t>
      </w:r>
    </w:p>
    <w:p>
      <w:r>
        <w:rPr>
          <w:b/>
        </w:rPr>
        <w:t xml:space="preserve">Tulos</w:t>
      </w:r>
    </w:p>
    <w:p>
      <w:r>
        <w:t xml:space="preserve">Missä yliopistossa Spock opiskeli?</w:t>
      </w:r>
    </w:p>
    <w:p>
      <w:r>
        <w:rPr>
          <w:b/>
        </w:rPr>
        <w:t xml:space="preserve">Esimerkki 4.2712</w:t>
      </w:r>
    </w:p>
    <w:p>
      <w:r>
        <w:t xml:space="preserve">Konteksti : Marilyn Tremaine opiskeli Wisconsinin yliopistossa ranskan, matematiikan ja fysiikan kandidaatin tutkinnon ja Etelä-Kalifornian yliopistossa viestinnän teorian maisterin ja tohtorin tutkinnon. Aihe : Marilyn Tremaine Suhde : kouluttautui vuonna</w:t>
      </w:r>
    </w:p>
    <w:p>
      <w:r>
        <w:rPr>
          <w:b/>
        </w:rPr>
        <w:t xml:space="preserve">Tulos</w:t>
      </w:r>
    </w:p>
    <w:p>
      <w:r>
        <w:t xml:space="preserve">Mikä on Marilyn Tremainen kouluttaneen yliopiston nimi?</w:t>
      </w:r>
    </w:p>
    <w:p>
      <w:r>
        <w:rPr>
          <w:b/>
        </w:rPr>
        <w:t xml:space="preserve">Esimerkki 4.2713</w:t>
      </w:r>
    </w:p>
    <w:p>
      <w:r>
        <w:t xml:space="preserve">Taustaa: Wilhelm Maybach ja hänen poikansa perustivat yrityksen vuonna 1909, alun perin Luftschiffbau Zeppelin GmbH:n tytäryhtiönä, joka tunnettiin vuoteen 1912 asti nimellä Luftfahrzeug-Motorenbau GmbH. Aihe : Maybach Suhde : emoyhtiö</w:t>
      </w:r>
    </w:p>
    <w:p>
      <w:r>
        <w:rPr>
          <w:b/>
        </w:rPr>
        <w:t xml:space="preserve">Tulos</w:t>
      </w:r>
    </w:p>
    <w:p>
      <w:r>
        <w:t xml:space="preserve">Mikä on Maybachin emoyhtiö?</w:t>
      </w:r>
    </w:p>
    <w:p>
      <w:r>
        <w:rPr>
          <w:b/>
        </w:rPr>
        <w:t xml:space="preserve">Esimerkki 4.2714</w:t>
      </w:r>
    </w:p>
    <w:p>
      <w:r>
        <w:t xml:space="preserve">Alick Isaacs FRS (17. heinäkuuta 1921 - 26. tammikuuta 1967) oli brittiläinen virologi. Aihe : Alick Isaacs Suhde : ammatti</w:t>
      </w:r>
    </w:p>
    <w:p>
      <w:r>
        <w:rPr>
          <w:b/>
        </w:rPr>
        <w:t xml:space="preserve">Tulos</w:t>
      </w:r>
    </w:p>
    <w:p>
      <w:r>
        <w:t xml:space="preserve">Mikä oli Alick Isaacsin ura?</w:t>
      </w:r>
    </w:p>
    <w:p>
      <w:r>
        <w:rPr>
          <w:b/>
        </w:rPr>
        <w:t xml:space="preserve">Esimerkki 4.2715</w:t>
      </w:r>
    </w:p>
    <w:p>
      <w:r>
        <w:t xml:space="preserve">Konteksti : Keisari Honoriuksen suosikit on John William Waterhousen vuonna 1883 valmistunut maalaus. Aihe : Keisari Honoriuksen suosikit Suhde : kokoelma.</w:t>
      </w:r>
    </w:p>
    <w:p>
      <w:r>
        <w:rPr>
          <w:b/>
        </w:rPr>
        <w:t xml:space="preserve">Tulos</w:t>
      </w:r>
    </w:p>
    <w:p>
      <w:r>
        <w:t xml:space="preserve">Mikä on sen paikan nimi, josta The Favourites of the Emperor Honorius löytyy?</w:t>
      </w:r>
    </w:p>
    <w:p>
      <w:r>
        <w:rPr>
          <w:b/>
        </w:rPr>
        <w:t xml:space="preserve">Esimerkki 4.2716</w:t>
      </w:r>
    </w:p>
    <w:p>
      <w:r>
        <w:t xml:space="preserve">Konteksti: BRDM-2 tuli Neuvostoliiton armeijan käyttöön vuonna 1962. Aihe : BRDM-2 Suhde : palvelukseen tulo</w:t>
      </w:r>
    </w:p>
    <w:p>
      <w:r>
        <w:rPr>
          <w:b/>
        </w:rPr>
        <w:t xml:space="preserve">Tulos</w:t>
      </w:r>
    </w:p>
    <w:p>
      <w:r>
        <w:t xml:space="preserve">Mihin vuoteen BRDM-2 liittyy?</w:t>
      </w:r>
    </w:p>
    <w:p>
      <w:r>
        <w:rPr>
          <w:b/>
        </w:rPr>
        <w:t xml:space="preserve">Esimerkki 4.2717</w:t>
      </w:r>
    </w:p>
    <w:p>
      <w:r>
        <w:t xml:space="preserve">Konteksti : Robert Delaunay (12. huhtikuuta 1885 - 25. lokakuuta 1941) oli ranskalainen taiteilija, joka yhdessä vaimonsa Sonia Delaunayn ja muiden kanssa perusti orfilaisen taidesuuntauksen, joka oli tunnettu voimakkaiden värien ja geometristen muotojen käytöstä. Aihe : Robert Delaunay Suhde : puoliso</w:t>
      </w:r>
    </w:p>
    <w:p>
      <w:r>
        <w:rPr>
          <w:b/>
        </w:rPr>
        <w:t xml:space="preserve">Tulos</w:t>
      </w:r>
    </w:p>
    <w:p>
      <w:r>
        <w:t xml:space="preserve">Mikä on Robert Delaunayn puolison nimi?</w:t>
      </w:r>
    </w:p>
    <w:p>
      <w:r>
        <w:rPr>
          <w:b/>
        </w:rPr>
        <w:t xml:space="preserve">Esimerkki 4.2718</w:t>
      </w:r>
    </w:p>
    <w:p>
      <w:r>
        <w:t xml:space="preserve">Konteksti : Austin &amp; Ally on Miamiin sijoittuva monikamerakomedia, joka kertoo kahden hyvin erilaisen muusikon suhteesta: ekstrovertti laulaja ja soittaja Austin Moon (Ross Lynch), joka on hauska ja ulospäinsuuntautunut, ja introvertti ja kömpelö lauluntekijä Ally Dawson (Laura Marano), joka on laulaja, mutta jolla on paha lavakammo. Aihe : Austin &amp; Ally Suhde : alkuperäinen verkko.</w:t>
      </w:r>
    </w:p>
    <w:p>
      <w:r>
        <w:rPr>
          <w:b/>
        </w:rPr>
        <w:t xml:space="preserve">Tulos</w:t>
      </w:r>
    </w:p>
    <w:p>
      <w:r>
        <w:t xml:space="preserve">Millä kanavalla Austin &amp; Ally esitettiin ensimmäisen kerran?</w:t>
      </w:r>
    </w:p>
    <w:p>
      <w:r>
        <w:rPr>
          <w:b/>
        </w:rPr>
        <w:t xml:space="preserve">Esimerkki 4.2719</w:t>
      </w:r>
    </w:p>
    <w:p>
      <w:r>
        <w:t xml:space="preserve">Konteksti : Rolf Maartmann (3. marraskuuta 1887 -- 8. heinäkuuta 1941) oli norjalainen jalkapalloilija. Aihe : Rolf Maartmann Suhde : kuolinpäivä</w:t>
      </w:r>
    </w:p>
    <w:p>
      <w:r>
        <w:rPr>
          <w:b/>
        </w:rPr>
        <w:t xml:space="preserve">Tulos</w:t>
      </w:r>
    </w:p>
    <w:p>
      <w:r>
        <w:t xml:space="preserve">Mikä oli Rolf Maartmannin kuolinpäivä?</w:t>
      </w:r>
    </w:p>
    <w:p>
      <w:r>
        <w:rPr>
          <w:b/>
        </w:rPr>
        <w:t xml:space="preserve">Esimerkki 4.2720</w:t>
      </w:r>
    </w:p>
    <w:p>
      <w:r>
        <w:t xml:space="preserve">Konteksti: Josef Lainer syntyi maaliskuussa 1920 Brixen im Thalessa Itävallassa. Hän oli varhaisvuosinaan leipurin oppipoika, kunnes hän 18-vuotissyntymäpäivänsä jälkeen liittyi vapaaehtoisena SS-VT:hen ja osallistui Sudeettimaan miehitykseen vuonna 1938. Aihe : Josef Lainer Suhde : konflikti</w:t>
      </w:r>
    </w:p>
    <w:p>
      <w:r>
        <w:rPr>
          <w:b/>
        </w:rPr>
        <w:t xml:space="preserve">Tulos</w:t>
      </w:r>
    </w:p>
    <w:p>
      <w:r>
        <w:t xml:space="preserve">Missä sodassa Josef Lainer oli mukana?</w:t>
      </w:r>
    </w:p>
    <w:p>
      <w:r>
        <w:rPr>
          <w:b/>
        </w:rPr>
        <w:t xml:space="preserve">Esimerkki 4.2721</w:t>
      </w:r>
    </w:p>
    <w:p>
      <w:r>
        <w:t xml:space="preserve">Konteksti : Arise, My Love on Paramount Picturesin vuonna 1940 valmistama yhdysvaltalainen romanttinen komediaelokuva, jonka on ohjannut Mitchell Leisen ja käsikirjoittaneet Billy Wilder, Charles Brackett ja Jacques Théry. Aihe : Arise, My Love Suhde : saanut palkinnon.</w:t>
      </w:r>
    </w:p>
    <w:p>
      <w:r>
        <w:rPr>
          <w:b/>
        </w:rPr>
        <w:t xml:space="preserve">Tulos</w:t>
      </w:r>
    </w:p>
    <w:p>
      <w:r>
        <w:t xml:space="preserve">Minkä palkinnon Arise, My Love sai?</w:t>
      </w:r>
    </w:p>
    <w:p>
      <w:r>
        <w:rPr>
          <w:b/>
        </w:rPr>
        <w:t xml:space="preserve">Esimerkki 4.2722</w:t>
      </w:r>
    </w:p>
    <w:p>
      <w:r>
        <w:t xml:space="preserve">Konteksti : Bears and Bad Men on vuonna 1918 valmistunut amerikkalainen mykkäelokuva, jonka on ohjannut Larry Semon ja jossa esiintyy Stan Laurel. Aihe : Bears and Bad Men Suhde : ohjaaja</w:t>
      </w:r>
    </w:p>
    <w:p>
      <w:r>
        <w:rPr>
          <w:b/>
        </w:rPr>
        <w:t xml:space="preserve">Tulos</w:t>
      </w:r>
    </w:p>
    <w:p>
      <w:r>
        <w:t xml:space="preserve">Kuka ohjasi elokuvan Bears and Bad Men?</w:t>
      </w:r>
    </w:p>
    <w:p>
      <w:r>
        <w:rPr>
          <w:b/>
        </w:rPr>
        <w:t xml:space="preserve">Esimerkki 4.2723</w:t>
      </w:r>
    </w:p>
    <w:p>
      <w:r>
        <w:t xml:space="preserve">Konteksti: M18 Hellcatin tuotanto alkoi vuoden 1943 puolivälissä ja päättyi lokakuussa 1944. Kohde : M18 Hellcat Suhde : palvelusmerkintä.</w:t>
      </w:r>
    </w:p>
    <w:p>
      <w:r>
        <w:rPr>
          <w:b/>
        </w:rPr>
        <w:t xml:space="preserve">Tulos</w:t>
      </w:r>
    </w:p>
    <w:p>
      <w:r>
        <w:t xml:space="preserve">Minä vuonna M18 Hellcat valmistettiin?</w:t>
      </w:r>
    </w:p>
    <w:p>
      <w:r>
        <w:rPr>
          <w:b/>
        </w:rPr>
        <w:t xml:space="preserve">Esimerkki 4.2724</w:t>
      </w:r>
    </w:p>
    <w:p>
      <w:r>
        <w:t xml:space="preserve">Konteksti: Abdur Rahman Chughtai (1897--1975) oli pakistanilainen taidemaalari ja intellektuelli, joka loi oman ainutlaatuisen, omaleimaisen maalaustyylinsä, johon vaikuttivat mogulien taide, miniatyyrimaalaus, jugendtyyli ja islamilainen taideperinne. Aihe : Abdur Rahman Chughtai Suhde : kuolinpäivä.</w:t>
      </w:r>
    </w:p>
    <w:p>
      <w:r>
        <w:rPr>
          <w:b/>
        </w:rPr>
        <w:t xml:space="preserve">Tulos</w:t>
      </w:r>
    </w:p>
    <w:p>
      <w:r>
        <w:t xml:space="preserve">Mikä oli Abdur Rahman Chughtain kuolinpäivä?</w:t>
      </w:r>
    </w:p>
    <w:p>
      <w:r>
        <w:rPr>
          <w:b/>
        </w:rPr>
        <w:t xml:space="preserve">Esimerkki 4.2725</w:t>
      </w:r>
    </w:p>
    <w:p>
      <w:r>
        <w:t xml:space="preserve">Konteksti : Elokuva, joka tuli valtakunnalliseen levitykseen Turkissa 26. helmikuuta 2010, on yksi vuoden 2010 tuottoisimmista turkkilaisista elokuvista, ja sitä seurasi jatko-osa Eyyvah Eyvah 2 (2011). Aihe : Eyyvah Eyvah Suhde : kerronnallinen kuvauspaikka.</w:t>
      </w:r>
    </w:p>
    <w:p>
      <w:r>
        <w:rPr>
          <w:b/>
        </w:rPr>
        <w:t xml:space="preserve">Tulos</w:t>
      </w:r>
    </w:p>
    <w:p>
      <w:r>
        <w:t xml:space="preserve">Missä paikassa Eyyvah Eyvah on olemassa?</w:t>
      </w:r>
    </w:p>
    <w:p>
      <w:r>
        <w:rPr>
          <w:b/>
        </w:rPr>
        <w:t xml:space="preserve">Esimerkki 4.2726</w:t>
      </w:r>
    </w:p>
    <w:p>
      <w:r>
        <w:t xml:space="preserve">Konteksti: Æthelswith (noin 838-888) oli Wessexin kuningas Æthelwulfin ainoa tunnettu tytär. Aihe : Æthelswith Suhde : puoliso</w:t>
      </w:r>
    </w:p>
    <w:p>
      <w:r>
        <w:rPr>
          <w:b/>
        </w:rPr>
        <w:t xml:space="preserve">Tulos</w:t>
      </w:r>
    </w:p>
    <w:p>
      <w:r>
        <w:t xml:space="preserve">Mikä on Æthelswithin puolison nimi?</w:t>
      </w:r>
    </w:p>
    <w:p>
      <w:r>
        <w:rPr>
          <w:b/>
        </w:rPr>
        <w:t xml:space="preserve">Esimerkki 4.2727</w:t>
      </w:r>
    </w:p>
    <w:p>
      <w:r>
        <w:t xml:space="preserve">Konteksti : Sarjassa seurataan Dipper Pinesin (äänenä Jason Ritter) ja hänen kaksoissisarensa Mabelin (äänenä Kristen Schaal) seikkailuja kuvitteellisessa Gravity Fallsin kaupungissa Oregonissa kesälomalla. Aihe : Gravity Falls Suhde : kerronnan sijaintipaikka</w:t>
      </w:r>
    </w:p>
    <w:p>
      <w:r>
        <w:rPr>
          <w:b/>
        </w:rPr>
        <w:t xml:space="preserve">Tulos</w:t>
      </w:r>
    </w:p>
    <w:p>
      <w:r>
        <w:t xml:space="preserve">Missä paikassa Gravity Falls on olemassa?</w:t>
      </w:r>
    </w:p>
    <w:p>
      <w:r>
        <w:rPr>
          <w:b/>
        </w:rPr>
        <w:t xml:space="preserve">Esimerkki 4.2728</w:t>
      </w:r>
    </w:p>
    <w:p>
      <w:r>
        <w:t xml:space="preserve">Konteksti : Siddharth Vashisht (s. 1977), joka tunnetaan paremmin nimellä Manu Sharma, on tuomittu murhaaja, joka istuu elinkautista vankeutta Jessica Lalin murhasta vuonna 1999. Aihe : Manu Sharma Suhde : tuomittu...</w:t>
      </w:r>
    </w:p>
    <w:p>
      <w:r>
        <w:rPr>
          <w:b/>
        </w:rPr>
        <w:t xml:space="preserve">Tulos</w:t>
      </w:r>
    </w:p>
    <w:p>
      <w:r>
        <w:t xml:space="preserve">Mihin rikokseen Manu Sharma katsotaan syyllistyneen?</w:t>
      </w:r>
    </w:p>
    <w:p>
      <w:r>
        <w:rPr>
          <w:b/>
        </w:rPr>
        <w:t xml:space="preserve">Esimerkki 4.2729</w:t>
      </w:r>
    </w:p>
    <w:p>
      <w:r>
        <w:t xml:space="preserve">Konteksti : Thomas Neale (1641--1699) oli englantilainen projektipäällikkö ja poliitikko, joka oli myös ensimmäinen henkilö, joka toimi Pohjois-Amerikan siirtomaiden pääpostimestarin virkaa vastaavassa asemassa. Aihe : Thomas Neale Suhde : kouluttautui vuonna</w:t>
      </w:r>
    </w:p>
    <w:p>
      <w:r>
        <w:rPr>
          <w:b/>
        </w:rPr>
        <w:t xml:space="preserve">Tulos</w:t>
      </w:r>
    </w:p>
    <w:p>
      <w:r>
        <w:t xml:space="preserve">Missä yliopistossa Thomas Neale opiskeli?</w:t>
      </w:r>
    </w:p>
    <w:p>
      <w:r>
        <w:rPr>
          <w:b/>
        </w:rPr>
        <w:t xml:space="preserve">Esimerkki 4.2730</w:t>
      </w:r>
    </w:p>
    <w:p>
      <w:r>
        <w:t xml:space="preserve">Konteksti : David Weberin kirjoittama ja Baen Booksin 22. kesäkuuta 2010 julkaisema Mission of Honor on Honorverseen sijoittuva kahdestoista romaani Honor Harringtonin pääsarjassa. Aihe : Mission of Honor Suhde : sarja</w:t>
      </w:r>
    </w:p>
    <w:p>
      <w:r>
        <w:rPr>
          <w:b/>
        </w:rPr>
        <w:t xml:space="preserve">Tulos</w:t>
      </w:r>
    </w:p>
    <w:p>
      <w:r>
        <w:t xml:space="preserve">Mihin sarjaan Mission of Honor kuuluu?</w:t>
      </w:r>
    </w:p>
    <w:p>
      <w:r>
        <w:rPr>
          <w:b/>
        </w:rPr>
        <w:t xml:space="preserve">Esimerkki 4.2731</w:t>
      </w:r>
    </w:p>
    <w:p>
      <w:r>
        <w:t xml:space="preserve">Konteksti : ISO 3166-2:PT on Portugalia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3166-2:PT Suhde : standardointielin.</w:t>
      </w:r>
    </w:p>
    <w:p>
      <w:r>
        <w:rPr>
          <w:b/>
        </w:rPr>
        <w:t xml:space="preserve">Tulos</w:t>
      </w:r>
    </w:p>
    <w:p>
      <w:r>
        <w:t xml:space="preserve">Kuka on laatinut ISO 3166-2:PT -standardit?</w:t>
      </w:r>
    </w:p>
    <w:p>
      <w:r>
        <w:rPr>
          <w:b/>
        </w:rPr>
        <w:t xml:space="preserve">Esimerkki 4.2732</w:t>
      </w:r>
    </w:p>
    <w:p>
      <w:r>
        <w:t xml:space="preserve">Konteksti : The Country Bears on karhumainen country rock -yhtye, joka hajosi vuonna 1991 vuosien suosion jälkeen. Aihe : The Country Bears Suhde : perustuu seuraaviin tekijöihin</w:t>
      </w:r>
    </w:p>
    <w:p>
      <w:r>
        <w:rPr>
          <w:b/>
        </w:rPr>
        <w:t xml:space="preserve">Tulos</w:t>
      </w:r>
    </w:p>
    <w:p>
      <w:r>
        <w:t xml:space="preserve">Mihin perustuu The Country Bears?</w:t>
      </w:r>
    </w:p>
    <w:p>
      <w:r>
        <w:rPr>
          <w:b/>
        </w:rPr>
        <w:t xml:space="preserve">Esimerkki 4.2733</w:t>
      </w:r>
    </w:p>
    <w:p>
      <w:r>
        <w:t xml:space="preserve">Konteksti : ISO 3166-2:CG on Kongon tasavaltaa (standardissa yksinkertaisesti "Kongo")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3166-2:CG Suhde : standardointielin.</w:t>
      </w:r>
    </w:p>
    <w:p>
      <w:r>
        <w:rPr>
          <w:b/>
        </w:rPr>
        <w:t xml:space="preserve">Tulos</w:t>
      </w:r>
    </w:p>
    <w:p>
      <w:r>
        <w:t xml:space="preserve">Kuka on laatinut ISO 3166-2:CG -standardit?</w:t>
      </w:r>
    </w:p>
    <w:p>
      <w:r>
        <w:rPr>
          <w:b/>
        </w:rPr>
        <w:t xml:space="preserve">Esimerkki 4.2734</w:t>
      </w:r>
    </w:p>
    <w:p>
      <w:r>
        <w:t xml:space="preserve">Konteksti : Helmut Frink kaatui 28. elokuuta 1943 Sewskin lähellä Venäjällä. Aihe : Helmut Frink Suhde : saatu palkinto.</w:t>
      </w:r>
    </w:p>
    <w:p>
      <w:r>
        <w:rPr>
          <w:b/>
        </w:rPr>
        <w:t xml:space="preserve">Tulos</w:t>
      </w:r>
    </w:p>
    <w:p>
      <w:r>
        <w:t xml:space="preserve">Mikä palkinto myönnettiin Helmut Frinkille?</w:t>
      </w:r>
    </w:p>
    <w:p>
      <w:r>
        <w:rPr>
          <w:b/>
        </w:rPr>
        <w:t xml:space="preserve">Esimerkki 4.2735</w:t>
      </w:r>
    </w:p>
    <w:p>
      <w:r>
        <w:t xml:space="preserve">Konteksti : Stoner 63, joka tunnetaan myös nimillä M63, XM22, XM23, XM207 tai Mk 23 Mod 0 -konekivääri, on amerikkalainen modulaarinen asejärjestelmä, jonka Eugene Stoner suunnitteli 1960-luvun alussa. Aihe : Stoner 63 Suhde : huoltomerkintä.</w:t>
      </w:r>
    </w:p>
    <w:p>
      <w:r>
        <w:rPr>
          <w:b/>
        </w:rPr>
        <w:t xml:space="preserve">Tulos</w:t>
      </w:r>
    </w:p>
    <w:p>
      <w:r>
        <w:t xml:space="preserve">Minä vuonna Stoner 63 aloitti toimintansa?</w:t>
      </w:r>
    </w:p>
    <w:p>
      <w:r>
        <w:rPr>
          <w:b/>
        </w:rPr>
        <w:t xml:space="preserve">Esimerkki 4.2736</w:t>
      </w:r>
    </w:p>
    <w:p>
      <w:r>
        <w:t xml:space="preserve">Konteksti : College Confidential (1960) Steve Allen näytteli B-elokuvassa ``College Confidential'' Jayne Meadowsin ja Mamie Van Dorenin kanssa. Aihe : Steve Allen Suhde : puoliso</w:t>
      </w:r>
    </w:p>
    <w:p>
      <w:r>
        <w:rPr>
          <w:b/>
        </w:rPr>
        <w:t xml:space="preserve">Tulos</w:t>
      </w:r>
    </w:p>
    <w:p>
      <w:r>
        <w:t xml:space="preserve">Mikä on Steve Allenin puolison nimi?</w:t>
      </w:r>
    </w:p>
    <w:p>
      <w:r>
        <w:rPr>
          <w:b/>
        </w:rPr>
        <w:t xml:space="preserve">Esimerkki 4.2737</w:t>
      </w:r>
    </w:p>
    <w:p>
      <w:r>
        <w:t xml:space="preserve">Konteksti : Billion Dollar Brain on Ken Russellin ohjaama brittiläinen vakoiluelokuva vuodelta 1967, joka perustuu Len Deightonin samannimiseen romaaniin. Aihe : Billion Dollar Brain Suhde : narratiivinen kuvauspaikka.</w:t>
      </w:r>
    </w:p>
    <w:p>
      <w:r>
        <w:rPr>
          <w:b/>
        </w:rPr>
        <w:t xml:space="preserve">Tulos</w:t>
      </w:r>
    </w:p>
    <w:p>
      <w:r>
        <w:t xml:space="preserve">Missä paikassa on Billion Dollar Brain?</w:t>
      </w:r>
    </w:p>
    <w:p>
      <w:r>
        <w:rPr>
          <w:b/>
        </w:rPr>
        <w:t xml:space="preserve">Esimerkki 4.2738</w:t>
      </w:r>
    </w:p>
    <w:p>
      <w:r>
        <w:t xml:space="preserve">Taustaa: KLM Cityhopper on KLM Royal Dutch Airlinesin (osa Air France-KLM-konsernia) alueellinen tytäryhtiö. Kohde : KLM Cityhopper Suhde : emoyhtiö.</w:t>
      </w:r>
    </w:p>
    <w:p>
      <w:r>
        <w:rPr>
          <w:b/>
        </w:rPr>
        <w:t xml:space="preserve">Tulos</w:t>
      </w:r>
    </w:p>
    <w:p>
      <w:r>
        <w:t xml:space="preserve">Mikä yritys on KLM Cityhopperin emoyhtiö?</w:t>
      </w:r>
    </w:p>
    <w:p>
      <w:r>
        <w:rPr>
          <w:b/>
        </w:rPr>
        <w:t xml:space="preserve">Esimerkki 4.2739</w:t>
      </w:r>
    </w:p>
    <w:p>
      <w:r>
        <w:t xml:space="preserve">Konteksti : Willi Kampe syntyi 15. maaliskuuta 1888 Hofgeismarissa, Saksan keisarikunnassa. Aihe : Willi Kampe Suhde : konflikti</w:t>
      </w:r>
    </w:p>
    <w:p>
      <w:r>
        <w:rPr>
          <w:b/>
        </w:rPr>
        <w:t xml:space="preserve">Tulos</w:t>
      </w:r>
    </w:p>
    <w:p>
      <w:r>
        <w:t xml:space="preserve">Missä sodassa Willi Kampe oli taistelijana?</w:t>
      </w:r>
    </w:p>
    <w:p>
      <w:r>
        <w:rPr>
          <w:b/>
        </w:rPr>
        <w:t xml:space="preserve">Esimerkki 4.2740</w:t>
      </w:r>
    </w:p>
    <w:p>
      <w:r>
        <w:t xml:space="preserve">Konteksti : Petr Sýkora (tšekkiläinen ääntäminen: (ˈpɛtr̩ ˈsiːkora); s. 19. marraskuuta 1976) on tšekkiläinen eläkkeellä oleva jääkiekkoammattilainen oikea laitahyökkääjä, joka pelasi National Hockey Leaguessa (NHL) New Jersey Devilsissä, Mighty Ducks of Anaheimissa, New York Rangersissa, Edmonton Oilersissa, Pittsburgh Penguinsissa ja Minnesota Wildissa. Kohde : Petr Sýkora Suhde : drafted by</w:t>
      </w:r>
    </w:p>
    <w:p>
      <w:r>
        <w:rPr>
          <w:b/>
        </w:rPr>
        <w:t xml:space="preserve">Tulos</w:t>
      </w:r>
    </w:p>
    <w:p>
      <w:r>
        <w:t xml:space="preserve">Missä joukkueessa Petr Sýkora pelaa?</w:t>
      </w:r>
    </w:p>
    <w:p>
      <w:r>
        <w:rPr>
          <w:b/>
        </w:rPr>
        <w:t xml:space="preserve">Esimerkki 4.2741</w:t>
      </w:r>
    </w:p>
    <w:p>
      <w:r>
        <w:t xml:space="preserve">Albert Stenwedel (10. syyskuuta 1908 - 29. heinäkuuta 1997) oli toisen maailmansodan aikainen Waffen-SS:n Sturmbannführer (majuri), jolle myönnettiin Rautaristin ritariristi, joka myönnettiin tunnustuksena natsi-Saksan äärimmäisestä taistelukentän urheudesta tai menestyksekkäästä sotilaallisesta johtajuudesta toisen maailmansodan aikana. Sturmbannführer Albert Stenwedel syntyi 10. syyskuuta 1908 Hampurissa, Saksassa. Aihe : Albert Stenwedel Suhde : konflikti.</w:t>
      </w:r>
    </w:p>
    <w:p>
      <w:r>
        <w:rPr>
          <w:b/>
        </w:rPr>
        <w:t xml:space="preserve">Tulos</w:t>
      </w:r>
    </w:p>
    <w:p>
      <w:r>
        <w:t xml:space="preserve">Mihin sotaan Albert Stenwedel osallistui?</w:t>
      </w:r>
    </w:p>
    <w:p>
      <w:r>
        <w:rPr>
          <w:b/>
        </w:rPr>
        <w:t xml:space="preserve">Esimerkki 4.2742</w:t>
      </w:r>
    </w:p>
    <w:p>
      <w:r>
        <w:t xml:space="preserve">Konteksti : DRG:n luokan 99.19 veturit olivat metrin mittaisia, kymppikytkentäisiä, ylikuumennettuja höyryvetureita, joita käytettiin Lounais-Saksan Württembergin osavaltiossa vuodesta 1927 alkaen. Kohde : DRG-luokka 99.19 Suhde : käyttömerkintä.</w:t>
      </w:r>
    </w:p>
    <w:p>
      <w:r>
        <w:rPr>
          <w:b/>
        </w:rPr>
        <w:t xml:space="preserve">Tulos</w:t>
      </w:r>
    </w:p>
    <w:p>
      <w:r>
        <w:t xml:space="preserve">Minä vuonna otettiin käyttöön DRG-luokka 99.19?</w:t>
      </w:r>
    </w:p>
    <w:p>
      <w:r>
        <w:rPr>
          <w:b/>
        </w:rPr>
        <w:t xml:space="preserve">Esimerkki 4.2743</w:t>
      </w:r>
    </w:p>
    <w:p>
      <w:r>
        <w:t xml:space="preserve">Konteksti : Abram Duryée kuoli New Yorkissa ja hänet on haudattu Green-Woodin hautausmaalle Brooklyniin. Aihe : Abram Duryée Suhde : sotilashaara.</w:t>
      </w:r>
    </w:p>
    <w:p>
      <w:r>
        <w:rPr>
          <w:b/>
        </w:rPr>
        <w:t xml:space="preserve">Tulos</w:t>
      </w:r>
    </w:p>
    <w:p>
      <w:r>
        <w:t xml:space="preserve">Missä sotilashaarassa Abram Duryée oli?</w:t>
      </w:r>
    </w:p>
    <w:p>
      <w:r>
        <w:rPr>
          <w:b/>
        </w:rPr>
        <w:t xml:space="preserve">Esimerkki 4.2744</w:t>
      </w:r>
    </w:p>
    <w:p>
      <w:r>
        <w:t xml:space="preserve">Konteksti : Johann Friedrich Gleditsch (15. elokuuta 1653 -- 26. maaliskuuta 1716) oli merkittävä kirjankustantaja 1600-luvun lopulla ja 1700-luvun alussa. Aihe : Johann Friedrich Gleditsch Suhde : kuolinpäivä.</w:t>
      </w:r>
    </w:p>
    <w:p>
      <w:r>
        <w:rPr>
          <w:b/>
        </w:rPr>
        <w:t xml:space="preserve">Tulos</w:t>
      </w:r>
    </w:p>
    <w:p>
      <w:r>
        <w:t xml:space="preserve">Mikä on Johann Friedrich Gleditschin kuolinpäivä?</w:t>
      </w:r>
    </w:p>
    <w:p>
      <w:r>
        <w:rPr>
          <w:b/>
        </w:rPr>
        <w:t xml:space="preserve">Esimerkki 4.2745</w:t>
      </w:r>
    </w:p>
    <w:p>
      <w:r>
        <w:t xml:space="preserve">Konteksti : Alfred Pleasonton kuoli unissaan Washingtonissa 17. tammikuuta 1897, ja hänet on haudattu kongressin hautausmaalle isänsä viereen. Aihe : Alfred Pleasonton Suhde : konflikti</w:t>
      </w:r>
    </w:p>
    <w:p>
      <w:r>
        <w:rPr>
          <w:b/>
        </w:rPr>
        <w:t xml:space="preserve">Tulos</w:t>
      </w:r>
    </w:p>
    <w:p>
      <w:r>
        <w:t xml:space="preserve">Missä sodassa Alfred Pleasonton taisteli?</w:t>
      </w:r>
    </w:p>
    <w:p>
      <w:r>
        <w:rPr>
          <w:b/>
        </w:rPr>
        <w:t xml:space="preserve">Esimerkki 4.2746</w:t>
      </w:r>
    </w:p>
    <w:p>
      <w:r>
        <w:t xml:space="preserve">Konteksti : Gordon Liu 11. prinssinä/hra Wang Wong Yue Likainen Ho Wang Lung Wei Fan Chin-Kong (viinikauppias) Lo Lieh kenraali Liang Kara Hui Choi Hung Hsiao Ho Hsiao Ho Chan Lung Bitter Face Likainen Ho ei noudata Shaw Brothersin kung fu -elokuville tuolloin tavanomaista kostojuonta. Aihe : Dirty Ho Suhde : ohjaaja</w:t>
      </w:r>
    </w:p>
    <w:p>
      <w:r>
        <w:rPr>
          <w:b/>
        </w:rPr>
        <w:t xml:space="preserve">Tulos</w:t>
      </w:r>
    </w:p>
    <w:p>
      <w:r>
        <w:t xml:space="preserve">Kenen johdolla Dirty Ho tuotettiin?</w:t>
      </w:r>
    </w:p>
    <w:p>
      <w:r>
        <w:rPr>
          <w:b/>
        </w:rPr>
        <w:t xml:space="preserve">Esimerkki 4.2747</w:t>
      </w:r>
    </w:p>
    <w:p>
      <w:r>
        <w:t xml:space="preserve">Konteksti : Kenraali Sir Francis Seymour, 1. baronet, GCB (2. elokuuta 1813, Lisburn, Downin kreivikunta - 10. heinäkuuta 1890, Kensingtonin palatsi, Lontoo) oli brittiläinen armeijan upseeri ja hovimies. Aihe : Sir Francis Seymour, 1. paronetti Suhde : sotilashaara.</w:t>
      </w:r>
    </w:p>
    <w:p>
      <w:r>
        <w:rPr>
          <w:b/>
        </w:rPr>
        <w:t xml:space="preserve">Tulos</w:t>
      </w:r>
    </w:p>
    <w:p>
      <w:r>
        <w:t xml:space="preserve">Mikä oli Sir Francis Seymourin, 1. baronetin sotilashaara?</w:t>
      </w:r>
    </w:p>
    <w:p>
      <w:r>
        <w:rPr>
          <w:b/>
        </w:rPr>
        <w:t xml:space="preserve">Esimerkki 4.2748</w:t>
      </w:r>
    </w:p>
    <w:p>
      <w:r>
        <w:t xml:space="preserve">Konteksti : Diana ja hänen seuralaisensa on hollantilaisen taiteilijan Johannes Vermeerin 1650-luvun alussa tai puolivälissä valmistunut maalaus, joka on nykyään Mauritshuis-museossa Haagissa. Aihe : Diana ja hänen seuralaisensa Suhde : kokoelma</w:t>
      </w:r>
    </w:p>
    <w:p>
      <w:r>
        <w:rPr>
          <w:b/>
        </w:rPr>
        <w:t xml:space="preserve">Tulos</w:t>
      </w:r>
    </w:p>
    <w:p>
      <w:r>
        <w:t xml:space="preserve">Mikä on sen paikan nimi, josta Diana ja hänen seuralaisensa löytyvät?</w:t>
      </w:r>
    </w:p>
    <w:p>
      <w:r>
        <w:rPr>
          <w:b/>
        </w:rPr>
        <w:t xml:space="preserve">Esimerkki 4.2749</w:t>
      </w:r>
    </w:p>
    <w:p>
      <w:r>
        <w:t xml:space="preserve">Konteksti : Ezra Hendrickson (s. 16. tammikuuta 1972 Layou, St. Vincent) on eläkkeellä oleva Vincentin jalkapalloilija. Aihe : Ezra Hendrickson Suhde : asuinpaikka</w:t>
      </w:r>
    </w:p>
    <w:p>
      <w:r>
        <w:rPr>
          <w:b/>
        </w:rPr>
        <w:t xml:space="preserve">Tulos</w:t>
      </w:r>
    </w:p>
    <w:p>
      <w:r>
        <w:t xml:space="preserve">Mihin kaupunkiin Ezra Hendrickson liittyy?</w:t>
      </w:r>
    </w:p>
    <w:p>
      <w:r>
        <w:rPr>
          <w:b/>
        </w:rPr>
        <w:t xml:space="preserve">Esimerkki 4.2750</w:t>
      </w:r>
    </w:p>
    <w:p>
      <w:r>
        <w:t xml:space="preserve">Konteksti: Paul Trabandt (24. lokakuuta 1913 - 27. heinäkuuta 1991) oli Waffen SS:n Hauptscharführer toisen maailmansodan aikana, ja hänelle myönnettiin rautaristin ritariristi. Aihe : Paul Trabandt Suhde : saatu palkinto.</w:t>
      </w:r>
    </w:p>
    <w:p>
      <w:r>
        <w:rPr>
          <w:b/>
        </w:rPr>
        <w:t xml:space="preserve">Tulos</w:t>
      </w:r>
    </w:p>
    <w:p>
      <w:r>
        <w:t xml:space="preserve">Minkä palkinnon Paul Trabandt sai?</w:t>
      </w:r>
    </w:p>
    <w:p>
      <w:r>
        <w:rPr>
          <w:b/>
        </w:rPr>
        <w:t xml:space="preserve">Esimerkki 4.2751</w:t>
      </w:r>
    </w:p>
    <w:p>
      <w:r>
        <w:t xml:space="preserve">Konteksti : Jean-Charles Tacchella (s. 23. syyskuuta 1925) on ranskalainen käsikirjoittaja ja elokuvaohjaaja. Aihe : Jean-Charles Tacchella Suhde : ammatti</w:t>
      </w:r>
    </w:p>
    <w:p>
      <w:r>
        <w:rPr>
          <w:b/>
        </w:rPr>
        <w:t xml:space="preserve">Tulos</w:t>
      </w:r>
    </w:p>
    <w:p>
      <w:r>
        <w:t xml:space="preserve">Mikä oli Jean-Charles Tacchellan ura?</w:t>
      </w:r>
    </w:p>
    <w:p>
      <w:r>
        <w:rPr>
          <w:b/>
        </w:rPr>
        <w:t xml:space="preserve">Esimerkki 4.2752</w:t>
      </w:r>
    </w:p>
    <w:p>
      <w:r>
        <w:t xml:space="preserve">Konteksti : Attila (/ˈætᵻlə/ tai /əˈtɪlə/; k. 434-453), josta käytetään usein nimitystä Attila Hunni, oli hunnien hallitsija vuodesta 434 kuolemaansa maaliskuussa 453 saakka. Aihe : Attila Suhde : puoliso</w:t>
      </w:r>
    </w:p>
    <w:p>
      <w:r>
        <w:rPr>
          <w:b/>
        </w:rPr>
        <w:t xml:space="preserve">Tulos</w:t>
      </w:r>
    </w:p>
    <w:p>
      <w:r>
        <w:t xml:space="preserve">Mikä on Attilan puolison nimi?</w:t>
      </w:r>
    </w:p>
    <w:p>
      <w:r>
        <w:rPr>
          <w:b/>
        </w:rPr>
        <w:t xml:space="preserve">Esimerkki 4.2753</w:t>
      </w:r>
    </w:p>
    <w:p>
      <w:r>
        <w:t xml:space="preserve">Konteksti : Fournierin kirjoittama ja piirtämä L'abbaye truquée on Spirou et Fantasio -sarjan kahdeskymmenes toinen albumi ja kirjailijan kolmas albumi André Franquinin jäätyä eläkkeelle Spiroun jälkeen. Aihe : L'abbaye truquée Suhde : sarja</w:t>
      </w:r>
    </w:p>
    <w:p>
      <w:r>
        <w:rPr>
          <w:b/>
        </w:rPr>
        <w:t xml:space="preserve">Tulos</w:t>
      </w:r>
    </w:p>
    <w:p>
      <w:r>
        <w:t xml:space="preserve">Mihin sarjaan L'abbaye truquée kuuluu?</w:t>
      </w:r>
    </w:p>
    <w:p>
      <w:r>
        <w:rPr>
          <w:b/>
        </w:rPr>
        <w:t xml:space="preserve">Esimerkki 4.2754</w:t>
      </w:r>
    </w:p>
    <w:p>
      <w:r>
        <w:t xml:space="preserve">Konteksti : Christian Osepins (s. 1858, kuolinpäivä tuntematon) oli Yhdysvaltain laivaston merimies ja Yhdysvaltain armeijan korkeimman kunniamerkin, Medal of Honorin, saaja. Aihe : Christian Osepins Suhde : sotilashaara.</w:t>
      </w:r>
    </w:p>
    <w:p>
      <w:r>
        <w:rPr>
          <w:b/>
        </w:rPr>
        <w:t xml:space="preserve">Tulos</w:t>
      </w:r>
    </w:p>
    <w:p>
      <w:r>
        <w:t xml:space="preserve">Mihin armeijaan Christian Osepins kuului?</w:t>
      </w:r>
    </w:p>
    <w:p>
      <w:r>
        <w:rPr>
          <w:b/>
        </w:rPr>
        <w:t xml:space="preserve">Esimerkki 4.2755</w:t>
      </w:r>
    </w:p>
    <w:p>
      <w:r>
        <w:t xml:space="preserve">Taustaa: Mounira Solh (19. syyskuuta 1911 - 27. marraskuuta 2010) oli uraauurtava naisten ja vammaisten oikeuksien puolestapuhuja Libanonissa. Aihe : Mounira Solh Suhde : koulutettu vuonna</w:t>
      </w:r>
    </w:p>
    <w:p>
      <w:r>
        <w:rPr>
          <w:b/>
        </w:rPr>
        <w:t xml:space="preserve">Tulos</w:t>
      </w:r>
    </w:p>
    <w:p>
      <w:r>
        <w:t xml:space="preserve">Missä yliopistossa Mounira Solh opiskeli?</w:t>
      </w:r>
    </w:p>
    <w:p>
      <w:r>
        <w:rPr>
          <w:b/>
        </w:rPr>
        <w:t xml:space="preserve">Esimerkki 4.2756</w:t>
      </w:r>
    </w:p>
    <w:p>
      <w:r>
        <w:t xml:space="preserve">Konteksti : Carberry Hillin taistelu käytiin 15. kesäkuuta 1567 lähellä Musselburghia, East Lothianissa, muutama kilometri Edinburghista itään, Skotlannissa, Yhdistyneessä kuningaskunnassa. Aihe : Carberry Hillin taistelu Suhde : ajallinen sijainti</w:t>
      </w:r>
    </w:p>
    <w:p>
      <w:r>
        <w:rPr>
          <w:b/>
        </w:rPr>
        <w:t xml:space="preserve">Tulos</w:t>
      </w:r>
    </w:p>
    <w:p>
      <w:r>
        <w:t xml:space="preserve">Mikä oli Carberry Hillin taistelun päivämäärä?</w:t>
      </w:r>
    </w:p>
    <w:p>
      <w:r>
        <w:rPr>
          <w:b/>
        </w:rPr>
        <w:t xml:space="preserve">Esimerkki 4.2757</w:t>
      </w:r>
    </w:p>
    <w:p>
      <w:r>
        <w:t xml:space="preserve">Konteksti: Kaputol ng Isang Awit tai Unsung Melody (kansainvälinen nimi) on filippiiniläinen draama, joka esitetään GMA Network -kanavalla Sine Novelan seitsemäntenä osana. Aihe : Kaputol ng Isang Awit Suhde : alkuperäinen verkko.</w:t>
      </w:r>
    </w:p>
    <w:p>
      <w:r>
        <w:rPr>
          <w:b/>
        </w:rPr>
        <w:t xml:space="preserve">Tulos</w:t>
      </w:r>
    </w:p>
    <w:p>
      <w:r>
        <w:t xml:space="preserve">Missä verkossa Kaputol ng Isang Awit esitetään?</w:t>
      </w:r>
    </w:p>
    <w:p>
      <w:r>
        <w:rPr>
          <w:b/>
        </w:rPr>
        <w:t xml:space="preserve">Esimerkki 4.2758</w:t>
      </w:r>
    </w:p>
    <w:p>
      <w:r>
        <w:t xml:space="preserve">Konteksti: Faith Hubley kuoli vuonna 2001 77-vuotiaana New Havenissa, Connecticutissa, rintasyöpää vastaan käymänsä pitkän taistelun jälkeen, 26 vuotta alkuperäisen diagnoosin jälkeen. Aihe : Faith Hubley Suhde : puoliso</w:t>
      </w:r>
    </w:p>
    <w:p>
      <w:r>
        <w:rPr>
          <w:b/>
        </w:rPr>
        <w:t xml:space="preserve">Tulos</w:t>
      </w:r>
    </w:p>
    <w:p>
      <w:r>
        <w:t xml:space="preserve">Mikä on Faith Hubleyn puolison nimi?</w:t>
      </w:r>
    </w:p>
    <w:p>
      <w:r>
        <w:rPr>
          <w:b/>
        </w:rPr>
        <w:t xml:space="preserve">Esimerkki 4.2759</w:t>
      </w:r>
    </w:p>
    <w:p>
      <w:r>
        <w:t xml:space="preserve">Konteksti : Panzerfaust 3 (Panzerfaust 3 tai ``Saksalainen RPG'') on nykyaikainen kertakäyttöinen takaiskumaton panssarintorjunta-ase, joka kehitettiin vuosina 1978-1985 ja otettiin käyttöön Bundeswehrissä vuonna 1992. Kohde : Panzerfaust 3 Suhde : palvelukseen ottaminen.</w:t>
      </w:r>
    </w:p>
    <w:p>
      <w:r>
        <w:rPr>
          <w:b/>
        </w:rPr>
        <w:t xml:space="preserve">Tulos</w:t>
      </w:r>
    </w:p>
    <w:p>
      <w:r>
        <w:t xml:space="preserve">Minä vuonna Panzerfaust 3 tuli käyttöön?</w:t>
      </w:r>
    </w:p>
    <w:p>
      <w:r>
        <w:rPr>
          <w:b/>
        </w:rPr>
        <w:t xml:space="preserve">Esimerkki 4.2760</w:t>
      </w:r>
    </w:p>
    <w:p>
      <w:r>
        <w:t xml:space="preserve">Konteksti: EastEndersin juonikuvioissa tarkastellaan niiden ihmisten koti- ja työelämää, jotka asuvat ja työskentelevät kuvitteellisessa Walfordin kaupunginosassa Lontoon East Endissä. Aihe : EastEnders Suhde : alkuperäinen verkko.</w:t>
      </w:r>
    </w:p>
    <w:p>
      <w:r>
        <w:rPr>
          <w:b/>
        </w:rPr>
        <w:t xml:space="preserve">Tulos</w:t>
      </w:r>
    </w:p>
    <w:p>
      <w:r>
        <w:t xml:space="preserve">Millä kanavalla EastEnders esitettiin ensimmäisen kerran?</w:t>
      </w:r>
    </w:p>
    <w:p>
      <w:r>
        <w:rPr>
          <w:b/>
        </w:rPr>
        <w:t xml:space="preserve">Esimerkki 4.2761</w:t>
      </w:r>
    </w:p>
    <w:p>
      <w:r>
        <w:t xml:space="preserve">Konteksti: Ece Yaşar on opiskelija Ankaran Hacettepen yliopiston urheiluakatemiassa. Aihe : Ece Yaşar Suhde : kouluttautunut osoitteessa</w:t>
      </w:r>
    </w:p>
    <w:p>
      <w:r>
        <w:rPr>
          <w:b/>
        </w:rPr>
        <w:t xml:space="preserve">Tulos</w:t>
      </w:r>
    </w:p>
    <w:p>
      <w:r>
        <w:t xml:space="preserve">Missä yliopistossa Ece Yaşar opiskeli?</w:t>
      </w:r>
    </w:p>
    <w:p>
      <w:r>
        <w:rPr>
          <w:b/>
        </w:rPr>
        <w:t xml:space="preserve">Esimerkki 4.2762</w:t>
      </w:r>
    </w:p>
    <w:p>
      <w:r>
        <w:t xml:space="preserve">Konteksti : Oi Yoi Yoi on brittiläisen taidemaalarin Roger Hiltonin öljymaalaus vuodelta 1963. Aihe : Oi Yoi Yoi Suhde : kokoelma</w:t>
      </w:r>
    </w:p>
    <w:p>
      <w:r>
        <w:rPr>
          <w:b/>
        </w:rPr>
        <w:t xml:space="preserve">Tulos</w:t>
      </w:r>
    </w:p>
    <w:p>
      <w:r>
        <w:t xml:space="preserve">Mikä on sen paikan nimi, josta Oi Yoi Yoi löytyy?</w:t>
      </w:r>
    </w:p>
    <w:p>
      <w:r>
        <w:rPr>
          <w:b/>
        </w:rPr>
        <w:t xml:space="preserve">Esimerkki 4.2763</w:t>
      </w:r>
    </w:p>
    <w:p>
      <w:r>
        <w:t xml:space="preserve">Konteksti : Alexander Wendt syntyi vuonna 1958 Länsi-Saksan Mainzissa ja opiskeli valtio-oppia ja filosofiaa Macalester Collegessa ennen kuin hän väitteli valtiotieteiden tohtoriksi Minnesotan yliopistossa vuonna 1989 Raymond "Bud" Duvallin johdolla. Aihe : Alexander Wendt Suhde : kouluttautunut osoitteessa</w:t>
      </w:r>
    </w:p>
    <w:p>
      <w:r>
        <w:rPr>
          <w:b/>
        </w:rPr>
        <w:t xml:space="preserve">Tulos</w:t>
      </w:r>
    </w:p>
    <w:p>
      <w:r>
        <w:t xml:space="preserve">Mikä on Alexander Wendtin kouluttaneen yliopiston nimi?</w:t>
      </w:r>
    </w:p>
    <w:p>
      <w:r>
        <w:rPr>
          <w:b/>
        </w:rPr>
        <w:t xml:space="preserve">Esimerkki 4.2764</w:t>
      </w:r>
    </w:p>
    <w:p>
      <w:r>
        <w:t xml:space="preserve">Konteksti: Venetsian 29. kansainväliset elokuvajuhlat järjestettiin 25. elokuuta-7. syyskuuta 1968. Aihe : 29. Venetsian kansainväliset elokuvajuhlat Suhde : ajallinen sijainti</w:t>
      </w:r>
    </w:p>
    <w:p>
      <w:r>
        <w:rPr>
          <w:b/>
        </w:rPr>
        <w:t xml:space="preserve">Tulos</w:t>
      </w:r>
    </w:p>
    <w:p>
      <w:r>
        <w:t xml:space="preserve">Mikä oli 29. Venetsian kansainvälisten elokuvajuhlien päivämäärä?</w:t>
      </w:r>
    </w:p>
    <w:p>
      <w:r>
        <w:rPr>
          <w:b/>
        </w:rPr>
        <w:t xml:space="preserve">Esimerkki 4.2765</w:t>
      </w:r>
    </w:p>
    <w:p>
      <w:r>
        <w:t xml:space="preserve">Konteksti : Zanuck rahoitti aikakaudelle uskollisen eepoksen 100 000 punnan panoksella ja päätti nimeksi Those Magnificent Men in their Flying Machines sen jälkeen, kun Elmo Williams, 20th Century Foxin toimitusjohtaja Euroopassa, kertoi hänelle, että hänen vaimonsa oli kirjoittanut alkusoiton laululle, jonka Annakin valitti "sinetöivän elokuvan kohtalon": Aihe : Nuo upeat miehet lentävissä koneissaan Suhde : tuotantoyhtiö</w:t>
      </w:r>
    </w:p>
    <w:p>
      <w:r>
        <w:rPr>
          <w:b/>
        </w:rPr>
        <w:t xml:space="preserve">Tulos</w:t>
      </w:r>
    </w:p>
    <w:p>
      <w:r>
        <w:t xml:space="preserve">Mikä tuotantoyhtiö oli mukana elokuvassa Those Magnificent Men in their Flying Machines?</w:t>
      </w:r>
    </w:p>
    <w:p>
      <w:r>
        <w:rPr>
          <w:b/>
        </w:rPr>
        <w:t xml:space="preserve">Esimerkki 4.2766</w:t>
      </w:r>
    </w:p>
    <w:p>
      <w:r>
        <w:t xml:space="preserve">Konteksti : The Wizard of Venus on Edgar Rice Burroughsin novelli ja kokoelman nimi, jossa se myöhemmin julkaistiin yhdessä erään toisiinsa liittymättömän tarinan kanssa. Aihe : The Wizard of Venus Suhde : sarja</w:t>
      </w:r>
    </w:p>
    <w:p>
      <w:r>
        <w:rPr>
          <w:b/>
        </w:rPr>
        <w:t xml:space="preserve">Tulos</w:t>
      </w:r>
    </w:p>
    <w:p>
      <w:r>
        <w:t xml:space="preserve">Mihin sarjaan jakso The Wizard of Venus kuuluu?</w:t>
      </w:r>
    </w:p>
    <w:p>
      <w:r>
        <w:rPr>
          <w:b/>
        </w:rPr>
        <w:t xml:space="preserve">Esimerkki 4.2767</w:t>
      </w:r>
    </w:p>
    <w:p>
      <w:r>
        <w:t xml:space="preserve">Konteksti : Comandante Ferrazin Etelämanner-aseman tulipalo oli Etelämantereella Etelämantereella sijaitsevalla Comandante Ferrazin Etelämanner-asemalla 25. helmikuuta 2012 syttynyt tulipalo, jossa kuoli kaksi ihmistä ja loukkaantui yksi. Aihe : Comandante Ferrazin Etelämanner-aseman tulipalo Suhde : ajallinen sijainti</w:t>
      </w:r>
    </w:p>
    <w:p>
      <w:r>
        <w:rPr>
          <w:b/>
        </w:rPr>
        <w:t xml:space="preserve">Tulos</w:t>
      </w:r>
    </w:p>
    <w:p>
      <w:r>
        <w:t xml:space="preserve">Milloin Comandante Ferrazin Etelämanner-aseman tulipalo tapahtui?</w:t>
      </w:r>
    </w:p>
    <w:p>
      <w:r>
        <w:rPr>
          <w:b/>
        </w:rPr>
        <w:t xml:space="preserve">Esimerkki 4.2768</w:t>
      </w:r>
    </w:p>
    <w:p>
      <w:r>
        <w:t xml:space="preserve">Konteksti : Philip J. Deering, Sr. (1878 -- 20. joulukuuta 1935) oli yhdysvaltalainen liikemies ja poliitikko Mainesta. Aihe : Philip J. Deering Suhde : ammatti.</w:t>
      </w:r>
    </w:p>
    <w:p>
      <w:r>
        <w:rPr>
          <w:b/>
        </w:rPr>
        <w:t xml:space="preserve">Tulos</w:t>
      </w:r>
    </w:p>
    <w:p>
      <w:r>
        <w:t xml:space="preserve">Millainen ammatti Philip J. Deeringillä on?</w:t>
      </w:r>
    </w:p>
    <w:p>
      <w:r>
        <w:rPr>
          <w:b/>
        </w:rPr>
        <w:t xml:space="preserve">Esimerkki 4.2769</w:t>
      </w:r>
    </w:p>
    <w:p>
      <w:r>
        <w:t xml:space="preserve">Konteksti : Kun teos julkaistiin vuonna 1934, kriitikot pitivät sitä modernistisena mestariteoksena, joka muistutti James Joycen ja muiden modernististen kirjailijoiden teoksia, sekä realistisena kuvauksena New Yorkin maahanmuuttajien elämästä. Aihe : Call It Sleep Suhde : kerronnan paikka</w:t>
      </w:r>
    </w:p>
    <w:p>
      <w:r>
        <w:rPr>
          <w:b/>
        </w:rPr>
        <w:t xml:space="preserve">Tulos</w:t>
      </w:r>
    </w:p>
    <w:p>
      <w:r>
        <w:t xml:space="preserve">Missä paikassa Call It Sleep sijaitsee?</w:t>
      </w:r>
    </w:p>
    <w:p>
      <w:r>
        <w:rPr>
          <w:b/>
        </w:rPr>
        <w:t xml:space="preserve">Esimerkki 4.2770</w:t>
      </w:r>
    </w:p>
    <w:p>
      <w:r>
        <w:t xml:space="preserve">Konteksti : Continental Airlinesin lento 1713 syöksyi maahan noustessaan lumimyrskyssä Stapletonin kansainväliseltä lentokentältä Denverissä, Coloradossa 15. marraskuuta 1987. Aihe : Continental Airlinesin lento 1713 Suhde : ajallinen sijainti</w:t>
      </w:r>
    </w:p>
    <w:p>
      <w:r>
        <w:rPr>
          <w:b/>
        </w:rPr>
        <w:t xml:space="preserve">Tulos</w:t>
      </w:r>
    </w:p>
    <w:p>
      <w:r>
        <w:t xml:space="preserve">Mikä on Continental Airlinesin lennon 1713 koko päivämäärä, jolloin lento syöksyi maahan?</w:t>
      </w:r>
    </w:p>
    <w:p>
      <w:r>
        <w:rPr>
          <w:b/>
        </w:rPr>
        <w:t xml:space="preserve">Esimerkki 4.2771</w:t>
      </w:r>
    </w:p>
    <w:p>
      <w:r>
        <w:t xml:space="preserve">Konteksti : Stalag 17 on sotaelokuva vuodelta 1953, joka kertoo saksalaisella toisen maailmansodan sotavankileirillä olevasta amerikkalaisesta lentäjäjoukosta, joka alkaa epäillä, että yksi heistä on ilmiantaja. Aihe : Stalag 17 Suhde : perustuu elokuvaan.</w:t>
      </w:r>
    </w:p>
    <w:p>
      <w:r>
        <w:rPr>
          <w:b/>
        </w:rPr>
        <w:t xml:space="preserve">Tulos</w:t>
      </w:r>
    </w:p>
    <w:p>
      <w:r>
        <w:t xml:space="preserve">Mihin Stalag 17 perustuu?</w:t>
      </w:r>
    </w:p>
    <w:p>
      <w:r>
        <w:rPr>
          <w:b/>
        </w:rPr>
        <w:t xml:space="preserve">Esimerkki 4.2772</w:t>
      </w:r>
    </w:p>
    <w:p>
      <w:r>
        <w:t xml:space="preserve">Konteksti : The Rasslin' Match on Van Beuren Studiosin tuottama ja Vernon Stallingsin ohjaama animaatioelokuva vuodelta 1934, jossa Charles J. Correll ja Freeman F. Gosden näyttelevät suosittujen radiohahmojensa Amos 'n' Andyn ääniä. Aihe : The Rasslin' Match Suhde : ohjaaja</w:t>
      </w:r>
    </w:p>
    <w:p>
      <w:r>
        <w:rPr>
          <w:b/>
        </w:rPr>
        <w:t xml:space="preserve">Tulos</w:t>
      </w:r>
    </w:p>
    <w:p>
      <w:r>
        <w:t xml:space="preserve">Mikä on The Rasslin' Matchin ohjaaja?</w:t>
      </w:r>
    </w:p>
    <w:p>
      <w:r>
        <w:rPr>
          <w:b/>
        </w:rPr>
        <w:t xml:space="preserve">Esimerkki 4.2773</w:t>
      </w:r>
    </w:p>
    <w:p>
      <w:r>
        <w:t xml:space="preserve">Konteksti : The Path of Daggers (faneilta lyhennettynä tPoD) on amerikkalaisen kirjailijan Robert Jordanin kirjoittama The Wheel of Time -fantasiasarjan kahdeksas kirja. Aihe : The Path of Daggers Suhde : sarja.</w:t>
      </w:r>
    </w:p>
    <w:p>
      <w:r>
        <w:rPr>
          <w:b/>
        </w:rPr>
        <w:t xml:space="preserve">Tulos</w:t>
      </w:r>
    </w:p>
    <w:p>
      <w:r>
        <w:t xml:space="preserve">Mikä on sarjan nimi, johon Tikarien polku kuuluu?</w:t>
      </w:r>
    </w:p>
    <w:p>
      <w:r>
        <w:rPr>
          <w:b/>
        </w:rPr>
        <w:t xml:space="preserve">Esimerkki 4.2774</w:t>
      </w:r>
    </w:p>
    <w:p>
      <w:r>
        <w:t xml:space="preserve">Konteksti: Saya Tin kuoli tuberkuloosiin 8. elokuuta 1950, ja hänet haudattiin Yangoniin. Aihe: Saya Tin Suhde: sairaus.</w:t>
      </w:r>
    </w:p>
    <w:p>
      <w:r>
        <w:rPr>
          <w:b/>
        </w:rPr>
        <w:t xml:space="preserve">Tulos</w:t>
      </w:r>
    </w:p>
    <w:p>
      <w:r>
        <w:t xml:space="preserve">Mikä sairaus vaivaa Saya Tinia?</w:t>
      </w:r>
    </w:p>
    <w:p>
      <w:r>
        <w:rPr>
          <w:b/>
        </w:rPr>
        <w:t xml:space="preserve">Esimerkki 4.2775</w:t>
      </w:r>
    </w:p>
    <w:p>
      <w:r>
        <w:t xml:space="preserve">Taustaa: Air Ontarion lento 1363 oli Air Ontarion reittilento, joka syöksyi maahan lähellä Drydenia, Ontariossa, 10. maaliskuuta 1989 pian Drydenin alueelliselta lentokentältä nousun jälkeen. Aihe : Air Ontarion lento 1363 Suhde : ajankohta.</w:t>
      </w:r>
    </w:p>
    <w:p>
      <w:r>
        <w:rPr>
          <w:b/>
        </w:rPr>
        <w:t xml:space="preserve">Tulos</w:t>
      </w:r>
    </w:p>
    <w:p>
      <w:r>
        <w:t xml:space="preserve">Milloin Air Ontarion lento 1363 tapahtui?</w:t>
      </w:r>
    </w:p>
    <w:p>
      <w:r>
        <w:rPr>
          <w:b/>
        </w:rPr>
        <w:t xml:space="preserve">Esimerkki 4.2776</w:t>
      </w:r>
    </w:p>
    <w:p>
      <w:r>
        <w:t xml:space="preserve">Konteksti : ``Eggtown'' on ABC:n draamasarjan Lost neljännen kauden neljäs jakso ja 76. jakso. Aihe : Eggtown Suhde : sarja</w:t>
      </w:r>
    </w:p>
    <w:p>
      <w:r>
        <w:rPr>
          <w:b/>
        </w:rPr>
        <w:t xml:space="preserve">Tulos</w:t>
      </w:r>
    </w:p>
    <w:p>
      <w:r>
        <w:t xml:space="preserve">Mihin sarjaan jakso Eggtown kuuluu?</w:t>
      </w:r>
    </w:p>
    <w:p>
      <w:r>
        <w:rPr>
          <w:b/>
        </w:rPr>
        <w:t xml:space="preserve">Esimerkki 4.2777</w:t>
      </w:r>
    </w:p>
    <w:p>
      <w:r>
        <w:t xml:space="preserve">Konteksti : Jiang Jiemin (kiinaksi 蒋洁敏; pinyin: Jiǎng Jiémǐn; s. lokakuu 1954) on entinen kiinalainen öljyalan johtaja sekä kommunistisen puolueen ja talouselämän korkea virkamies. Aihe : Jiang Jiemin Suhde : koulutettu klo</w:t>
      </w:r>
    </w:p>
    <w:p>
      <w:r>
        <w:rPr>
          <w:b/>
        </w:rPr>
        <w:t xml:space="preserve">Tulos</w:t>
      </w:r>
    </w:p>
    <w:p>
      <w:r>
        <w:t xml:space="preserve">Mikä oli Jiang Jieminin koulu?</w:t>
      </w:r>
    </w:p>
    <w:p>
      <w:r>
        <w:rPr>
          <w:b/>
        </w:rPr>
        <w:t xml:space="preserve">Esimerkki 4.2778</w:t>
      </w:r>
    </w:p>
    <w:p>
      <w:r>
        <w:t xml:space="preserve">Konteksti: Ohjus, joka Yhdysvaltain palveluksessa oli nimetty MA-31:ksi, laukaistiin ensimmäisen kerran elokuussa 1996. Kohde : MA-31 Suhde : palveluksessa oleva merkintä</w:t>
      </w:r>
    </w:p>
    <w:p>
      <w:r>
        <w:rPr>
          <w:b/>
        </w:rPr>
        <w:t xml:space="preserve">Tulos</w:t>
      </w:r>
    </w:p>
    <w:p>
      <w:r>
        <w:t xml:space="preserve">Minä vuonna MA-31 otettiin käyttöön?</w:t>
      </w:r>
    </w:p>
    <w:p>
      <w:r>
        <w:rPr>
          <w:b/>
        </w:rPr>
        <w:t xml:space="preserve">Esimerkki 4.2779</w:t>
      </w:r>
    </w:p>
    <w:p>
      <w:r>
        <w:t xml:space="preserve">Asiayhteys: Edward Noel Mellish VC MC (24. joulukuuta 1880 - 8. heinäkuuta 1962) oli englantilainen Victoria Crossin saaja, joka on korkein ja arvostetuin palkinto, joka voidaan myöntää Britannian ja Kansainyhteisön joukoille urheudesta vihollisen edessä. Aihe : Noel Mellish Suhde : saatu palkinto.</w:t>
      </w:r>
    </w:p>
    <w:p>
      <w:r>
        <w:rPr>
          <w:b/>
        </w:rPr>
        <w:t xml:space="preserve">Tulos</w:t>
      </w:r>
    </w:p>
    <w:p>
      <w:r>
        <w:t xml:space="preserve">Minkä palkinnon Noel Mellish sai?</w:t>
      </w:r>
    </w:p>
    <w:p>
      <w:r>
        <w:rPr>
          <w:b/>
        </w:rPr>
        <w:t xml:space="preserve">Esimerkki 4.2780</w:t>
      </w:r>
    </w:p>
    <w:p>
      <w:r>
        <w:t xml:space="preserve">Konteksti : Ampulometri (venäjäksi: 125-мм ампуломёт образца 1941 года, myös Ampulomyot, ampulla mortar jne., lit. ``ampullin/ampullin heittäjä'' vrt. миномёт) oli tarkoituksenmukainen panssarintorjunta-ase, joka laukaisi 125 mm:n polttoammuksen, joka oli valmistettu pallomaisesta lasista. Aihe : Ampulometri Suhde : palvelumerkintä</w:t>
      </w:r>
    </w:p>
    <w:p>
      <w:r>
        <w:rPr>
          <w:b/>
        </w:rPr>
        <w:t xml:space="preserve">Tulos</w:t>
      </w:r>
    </w:p>
    <w:p>
      <w:r>
        <w:t xml:space="preserve">Minä vuonna Ampulomet valmistettiin?</w:t>
      </w:r>
    </w:p>
    <w:p>
      <w:r>
        <w:rPr>
          <w:b/>
        </w:rPr>
        <w:t xml:space="preserve">Esimerkki 4.2781</w:t>
      </w:r>
    </w:p>
    <w:p>
      <w:r>
        <w:t xml:space="preserve">Konteksti: Hans Hirning syntyi 14. marraskuuta 1922 Ulmissa, hän liittyi vapaaehtoisesti SS:ään ja hänet sijoitettiin 3. SS-divisioona Totenkopfiin. Aihe: Hans Hirning Suhde: saatu palkinto.</w:t>
      </w:r>
    </w:p>
    <w:p>
      <w:r>
        <w:rPr>
          <w:b/>
        </w:rPr>
        <w:t xml:space="preserve">Tulos</w:t>
      </w:r>
    </w:p>
    <w:p>
      <w:r>
        <w:t xml:space="preserve">Minkä palkinnon Hans Hirning sai?</w:t>
      </w:r>
    </w:p>
    <w:p>
      <w:r>
        <w:rPr>
          <w:b/>
        </w:rPr>
        <w:t xml:space="preserve">Esimerkki 4.2782</w:t>
      </w:r>
    </w:p>
    <w:p>
      <w:r>
        <w:t xml:space="preserve">Konteksti : Liz Callaway on naimisissa entisen näyttelijän ja arvostetun ohjaajan Dan Fosterin kanssa. Aihe : Liz Callaway Suhde : sukupuoli tai sukupuolta.</w:t>
      </w:r>
    </w:p>
    <w:p>
      <w:r>
        <w:rPr>
          <w:b/>
        </w:rPr>
        <w:t xml:space="preserve">Tulos</w:t>
      </w:r>
    </w:p>
    <w:p>
      <w:r>
        <w:t xml:space="preserve">Mikä oli Liz Callawayn sukupuoli?</w:t>
      </w:r>
    </w:p>
    <w:p>
      <w:r>
        <w:rPr>
          <w:b/>
        </w:rPr>
        <w:t xml:space="preserve">Esimerkki 4.2783</w:t>
      </w:r>
    </w:p>
    <w:p>
      <w:r>
        <w:t xml:space="preserve">Konteksti : 26. huhtikuuta 1917 -- 2. luutnantti (väliaikainen kapteeni) Christopher Joseph Quintin Brand, RFC, Spec. Res. -- sai sotilasristin: Aihe : Quintin Brand Suhde : sotilashaara</w:t>
      </w:r>
    </w:p>
    <w:p>
      <w:r>
        <w:rPr>
          <w:b/>
        </w:rPr>
        <w:t xml:space="preserve">Tulos</w:t>
      </w:r>
    </w:p>
    <w:p>
      <w:r>
        <w:t xml:space="preserve">Mihin sotilasjärjestöön Quintin Brand kuului?</w:t>
      </w:r>
    </w:p>
    <w:p>
      <w:r>
        <w:rPr>
          <w:b/>
        </w:rPr>
        <w:t xml:space="preserve">Esimerkki 4.2784</w:t>
      </w:r>
    </w:p>
    <w:p>
      <w:r>
        <w:t xml:space="preserve">Konteksti : Ascalonin piiritys tapahtui vuonna 1153, ja Jerusalemin ristiretkeläiskuningaskunta valloitti kyseisen egyptiläisen linnoituksen. Aihe : Ascalonin piiritys Suhde : ajallinen ajankohta</w:t>
      </w:r>
    </w:p>
    <w:p>
      <w:r>
        <w:rPr>
          <w:b/>
        </w:rPr>
        <w:t xml:space="preserve">Tulos</w:t>
      </w:r>
    </w:p>
    <w:p>
      <w:r>
        <w:t xml:space="preserve">Minä päivänä Ascalonin piiritys tapahtui?</w:t>
      </w:r>
    </w:p>
    <w:p>
      <w:r>
        <w:rPr>
          <w:b/>
        </w:rPr>
        <w:t xml:space="preserve">Esimerkki 4.2785</w:t>
      </w:r>
    </w:p>
    <w:p>
      <w:r>
        <w:t xml:space="preserve">Konteksti: Aviopuolisoiden sarkofagi (ital. Sarcofago degli Sposi) on 6. vuosisadan lopulla eaa. sijaitseva etruskien antropoidi sarkofagi, joka on Roomassa Villa Giulian etruskimuseossa. Aihe : Puolisoiden sarkofagi Suhde : kokoelma</w:t>
      </w:r>
    </w:p>
    <w:p>
      <w:r>
        <w:rPr>
          <w:b/>
        </w:rPr>
        <w:t xml:space="preserve">Tulos</w:t>
      </w:r>
    </w:p>
    <w:p>
      <w:r>
        <w:t xml:space="preserve">Mikä on sen paikan nimi, josta löytyy puolisoiden sarkofagi?</w:t>
      </w:r>
    </w:p>
    <w:p>
      <w:r>
        <w:rPr>
          <w:b/>
        </w:rPr>
        <w:t xml:space="preserve">Esimerkki 4.2786</w:t>
      </w:r>
    </w:p>
    <w:p>
      <w:r>
        <w:t xml:space="preserve">Konteksti : The Iron Giant on vuonna 1999 valmistunut amerikkalainen tieteisanimaatioelokuva, jossa on käytetty sekä perinteistä animaatiota että tietokoneanimaatiota. Sen on tuottanut Warner Bros. Feature Animation, ja sen on ohjannut Brad Bird debyytissään ohjaajana. Aihe : Rautajättiläinen Suhde : perustuu elokuvaan.</w:t>
      </w:r>
    </w:p>
    <w:p>
      <w:r>
        <w:rPr>
          <w:b/>
        </w:rPr>
        <w:t xml:space="preserve">Tulos</w:t>
      </w:r>
    </w:p>
    <w:p>
      <w:r>
        <w:t xml:space="preserve">Mihin The Iron Giant perustuu?</w:t>
      </w:r>
    </w:p>
    <w:p>
      <w:r>
        <w:rPr>
          <w:b/>
        </w:rPr>
        <w:t xml:space="preserve">Esimerkki 4.2787</w:t>
      </w:r>
    </w:p>
    <w:p>
      <w:r>
        <w:t xml:space="preserve">Konteksti : Fatal Move -elokuvan käsikirjoittaja, tuottaja ja ohjaaja Dennis Law tapaa jälleen saman kuvausryhmän ja useita näyttelijöitä, joita hän käytti vuoden 2006 Fatal Contact -elokuvan tekemisessä. Aihe : Fatal Move Suhde : tuotantoyhtiö.</w:t>
      </w:r>
    </w:p>
    <w:p>
      <w:r>
        <w:rPr>
          <w:b/>
        </w:rPr>
        <w:t xml:space="preserve">Tulos</w:t>
      </w:r>
    </w:p>
    <w:p>
      <w:r>
        <w:t xml:space="preserve">Mikä tuotantoyhtiö on mukana Fatal Move -elokuvassa?</w:t>
      </w:r>
    </w:p>
    <w:p>
      <w:r>
        <w:rPr>
          <w:b/>
        </w:rPr>
        <w:t xml:space="preserve">Esimerkki 4.2788</w:t>
      </w:r>
    </w:p>
    <w:p>
      <w:r>
        <w:t xml:space="preserve">Konteksti : Friedrich Kettler (latv. Frīdrihs Ketlers, 25. marraskuuta 1569 Mītavassa (saks. Mitau, nyk. Jelgava) -- 17. elokuuta 1642) oli Kuurinmaan (latv. Kurzeme, nyk. osa Latviaa) herttua vuosina 1587-1642. Aihe : Friedrich Kettler Suhde : puoliso</w:t>
      </w:r>
    </w:p>
    <w:p>
      <w:r>
        <w:rPr>
          <w:b/>
        </w:rPr>
        <w:t xml:space="preserve">Tulos</w:t>
      </w:r>
    </w:p>
    <w:p>
      <w:r>
        <w:t xml:space="preserve">Mikä on Friedrich Kettlerin puolison nimi?</w:t>
      </w:r>
    </w:p>
    <w:p>
      <w:r>
        <w:rPr>
          <w:b/>
        </w:rPr>
        <w:t xml:space="preserve">Esimerkki 4.2789</w:t>
      </w:r>
    </w:p>
    <w:p>
      <w:r>
        <w:t xml:space="preserve">Konteksti : Backyard Oil on Discovery Channelin televisiosarja. Aihe : Backyard Oil Suhde : alkuperäinen verkko.</w:t>
      </w:r>
    </w:p>
    <w:p>
      <w:r>
        <w:rPr>
          <w:b/>
        </w:rPr>
        <w:t xml:space="preserve">Tulos</w:t>
      </w:r>
    </w:p>
    <w:p>
      <w:r>
        <w:t xml:space="preserve">Mikä verkko lähettää Backyard Oil?</w:t>
      </w:r>
    </w:p>
    <w:p>
      <w:r>
        <w:rPr>
          <w:b/>
        </w:rPr>
        <w:t xml:space="preserve">Esimerkki 4.2790</w:t>
      </w:r>
    </w:p>
    <w:p>
      <w:r>
        <w:t xml:space="preserve">Konteksti : Rick Shapiro (s. 13. huhtikuuta 1959) on Los Angelesissa asuva koomikko ja näyttelijä. Aihe : Rick Shapiro Suhde : sairaus</w:t>
      </w:r>
    </w:p>
    <w:p>
      <w:r>
        <w:rPr>
          <w:b/>
        </w:rPr>
        <w:t xml:space="preserve">Tulos</w:t>
      </w:r>
    </w:p>
    <w:p>
      <w:r>
        <w:t xml:space="preserve">Minkä sairauden Rick Shapiro sairasti?</w:t>
      </w:r>
    </w:p>
    <w:p>
      <w:r>
        <w:rPr>
          <w:b/>
        </w:rPr>
        <w:t xml:space="preserve">Esimerkki 4.2791</w:t>
      </w:r>
    </w:p>
    <w:p>
      <w:r>
        <w:t xml:space="preserve">Konteksti : The Big Broadcast on Frank Tuttlen ohjaama yhdysvaltalainen Pre-Code-musiikkikomediaelokuva vuodelta 1932, jonka pääosissa nähdään Bing Crosby, Stuart Erwin ja Leila Hyams. Aihe : The Big Broadcast Suhde : tuotantoyhtiö</w:t>
      </w:r>
    </w:p>
    <w:p>
      <w:r>
        <w:rPr>
          <w:b/>
        </w:rPr>
        <w:t xml:space="preserve">Tulos</w:t>
      </w:r>
    </w:p>
    <w:p>
      <w:r>
        <w:t xml:space="preserve">Mikä on The Big Broadcastin tuotantoyhtiö?</w:t>
      </w:r>
    </w:p>
    <w:p>
      <w:r>
        <w:rPr>
          <w:b/>
        </w:rPr>
        <w:t xml:space="preserve">Esimerkki 4.2792</w:t>
      </w:r>
    </w:p>
    <w:p>
      <w:r>
        <w:t xml:space="preserve">Konteksti : Jorge Samuel Caballero Álvarez (s. 24. joulukuuta 1974 Puerto Lempira, Gracias a Diosin departementti, Honduras) on hondurasilainen jalkapallopuolustaja, joka on eläkkeellä. Aihe : Samuel Caballero Suhde : asuinpaikka</w:t>
      </w:r>
    </w:p>
    <w:p>
      <w:r>
        <w:rPr>
          <w:b/>
        </w:rPr>
        <w:t xml:space="preserve">Tulos</w:t>
      </w:r>
    </w:p>
    <w:p>
      <w:r>
        <w:t xml:space="preserve">Mihin kaupunkiin Samuel Caballero liittyy?</w:t>
      </w:r>
    </w:p>
    <w:p>
      <w:r>
        <w:rPr>
          <w:b/>
        </w:rPr>
        <w:t xml:space="preserve">Esimerkki 4.2793</w:t>
      </w:r>
    </w:p>
    <w:p>
      <w:r>
        <w:t xml:space="preserve">Konteksti : Familie on Studio-A:n tuottama ja toimii vtm:llä. Aihe : Familie Suhde : alkuperäinen verkko</w:t>
      </w:r>
    </w:p>
    <w:p>
      <w:r>
        <w:rPr>
          <w:b/>
        </w:rPr>
        <w:t xml:space="preserve">Tulos</w:t>
      </w:r>
    </w:p>
    <w:p>
      <w:r>
        <w:t xml:space="preserve">Millä kanavalla Familie esitettiin?</w:t>
      </w:r>
    </w:p>
    <w:p>
      <w:r>
        <w:rPr>
          <w:b/>
        </w:rPr>
        <w:t xml:space="preserve">Esimerkki 4.2794</w:t>
      </w:r>
    </w:p>
    <w:p>
      <w:r>
        <w:t xml:space="preserve">Context : Les Enfants jouent à la Russie (suomeksi: Lapset pelaavat venäjää) on Jean-Luc Godardin ohjaama ranskalainen elokuva vuodelta 1993, jonka pääosissa nähdään László Szabó ja Godard. Aihe : Les Enfants jouent à la Russie Suhde : ohjaaja</w:t>
      </w:r>
    </w:p>
    <w:p>
      <w:r>
        <w:rPr>
          <w:b/>
        </w:rPr>
        <w:t xml:space="preserve">Tulos</w:t>
      </w:r>
    </w:p>
    <w:p>
      <w:r>
        <w:t xml:space="preserve">Kuka oli Les Enfants jouent à la Russie -elokuvan pääohjaaja?</w:t>
      </w:r>
    </w:p>
    <w:p>
      <w:r>
        <w:rPr>
          <w:b/>
        </w:rPr>
        <w:t xml:space="preserve">Esimerkki 4.2795</w:t>
      </w:r>
    </w:p>
    <w:p>
      <w:r>
        <w:t xml:space="preserve">Konteksti : Maschinengewehr 34 eli MG 34 on saksalainen takaiskukäyttöinen ilmajäähdytteinen konekivääri, jota testattiin ensimmäisen kerran vuonna 1929, esiteltiin vuonna 1934 ja annettiin yksiköille vuonna 1936. Aihe : MG 34 Suhde : palvelusmerkintä</w:t>
      </w:r>
    </w:p>
    <w:p>
      <w:r>
        <w:rPr>
          <w:b/>
        </w:rPr>
        <w:t xml:space="preserve">Tulos</w:t>
      </w:r>
    </w:p>
    <w:p>
      <w:r>
        <w:t xml:space="preserve">Mihin vuoteen MG 34 liittyy?</w:t>
      </w:r>
    </w:p>
    <w:p>
      <w:r>
        <w:rPr>
          <w:b/>
        </w:rPr>
        <w:t xml:space="preserve">Esimerkki 4.2796</w:t>
      </w:r>
    </w:p>
    <w:p>
      <w:r>
        <w:t xml:space="preserve">Konteksti : Howard Martin (s. 1935) on entinen brittiläinen lääkäri, joka sai syytteen kolmen potilaan murhasta vuonna 2005, mutta hänet vapautettiin syytteistä. Aihe : Howard Martin Suhde : tuomittu seuraavista syistä</w:t>
      </w:r>
    </w:p>
    <w:p>
      <w:r>
        <w:rPr>
          <w:b/>
        </w:rPr>
        <w:t xml:space="preserve">Tulos</w:t>
      </w:r>
    </w:p>
    <w:p>
      <w:r>
        <w:t xml:space="preserve">Mihin rikokseen Howard Martinin katsotaan syyllistyneen?</w:t>
      </w:r>
    </w:p>
    <w:p>
      <w:r>
        <w:rPr>
          <w:b/>
        </w:rPr>
        <w:t xml:space="preserve">Esimerkki 4.2797</w:t>
      </w:r>
    </w:p>
    <w:p>
      <w:r>
        <w:t xml:space="preserve">Konteksti : Pietarissa, Venäjällä vuonna 1868 syntynyt Fedor Jeftichew kärsi hypertrichosis-sairaudesta. Aihe : Fedor Jeftichew Suhde : sairaus.</w:t>
      </w:r>
    </w:p>
    <w:p>
      <w:r>
        <w:rPr>
          <w:b/>
        </w:rPr>
        <w:t xml:space="preserve">Tulos</w:t>
      </w:r>
    </w:p>
    <w:p>
      <w:r>
        <w:t xml:space="preserve">Mikä sairaus tappoi Fedor Jeftichewin?</w:t>
      </w:r>
    </w:p>
    <w:p>
      <w:r>
        <w:rPr>
          <w:b/>
        </w:rPr>
        <w:t xml:space="preserve">Esimerkki 4.2798</w:t>
      </w:r>
    </w:p>
    <w:p>
      <w:r>
        <w:t xml:space="preserve">Konteksti : "Taivaalla ansassa" -elokuvan juoni sai inspiraationsa luoja-tuottaja Gerry Andersonin muistoista, jotka hänellä oli armeijan ajoilta. Aihe : Taivaan loukussa Suhde : sarja</w:t>
      </w:r>
    </w:p>
    <w:p>
      <w:r>
        <w:rPr>
          <w:b/>
        </w:rPr>
        <w:t xml:space="preserve">Tulos</w:t>
      </w:r>
    </w:p>
    <w:p>
      <w:r>
        <w:t xml:space="preserve">Mihin sarjaan Taivaalla ansassa kuuluu?</w:t>
      </w:r>
    </w:p>
    <w:p>
      <w:r>
        <w:rPr>
          <w:b/>
        </w:rPr>
        <w:t xml:space="preserve">Esimerkki 4.2799</w:t>
      </w:r>
    </w:p>
    <w:p>
      <w:r>
        <w:t xml:space="preserve">Konteksti : On the Outs on vuonna 2004 valmistunut draamaelokuva, joka kertoo kolmesta nuoresta naisesta Jersey Cityssä, New Jerseyssä ja heidän parin viikon aikana tekemistään päätöksistä. Aihe : On the Outs Suhde : narratiivinen kuvauspaikka</w:t>
      </w:r>
    </w:p>
    <w:p>
      <w:r>
        <w:rPr>
          <w:b/>
        </w:rPr>
        <w:t xml:space="preserve">Tulos</w:t>
      </w:r>
    </w:p>
    <w:p>
      <w:r>
        <w:t xml:space="preserve">Missä paikassa On the Outs on olemassa?</w:t>
      </w:r>
    </w:p>
    <w:p>
      <w:r>
        <w:rPr>
          <w:b/>
        </w:rPr>
        <w:t xml:space="preserve">Esimerkki 4.2800</w:t>
      </w:r>
    </w:p>
    <w:p>
      <w:r>
        <w:t xml:space="preserve">Taustaa : Columbus Nova on vuonna 2000 perustettu sijoitusyhtiö, jonka keskuspaikka on New Yorkissa. Aihe : Columbus Nova Suhde : emoyhtiö</w:t>
      </w:r>
    </w:p>
    <w:p>
      <w:r>
        <w:rPr>
          <w:b/>
        </w:rPr>
        <w:t xml:space="preserve">Tulos</w:t>
      </w:r>
    </w:p>
    <w:p>
      <w:r>
        <w:t xml:space="preserve">Mikä yritys on Columbus Novan emoyhtiö?</w:t>
      </w:r>
    </w:p>
    <w:p>
      <w:r>
        <w:rPr>
          <w:b/>
        </w:rPr>
        <w:t xml:space="preserve">Esimerkki 4.2801</w:t>
      </w:r>
    </w:p>
    <w:p>
      <w:r>
        <w:t xml:space="preserve">Konteksti : Arzelino "Lino" Masarie (10. lokakuuta 1912 - 9. elokuuta 1944) oli toisen maailmansodan aikainen Waffen-SS:n Sturmbannführer (majuri), jolle myönnettiin Rautaristin ritariristi, joka myönnettiin tunnustuksena natsi-Saksan äärimmäisestä taisteluteknisestä urheudesta tai menestyksekkäästä sotilaallisesta johtajuudesta toisen maailmansodan aikana. Lino Masarie syntyi 10. lokakuuta 1912, hän liittyi vapaaehtoisesti SS:ään ja hänet sijoitettiin 3. SS-panssaridivisioona Totenkopfiin. Aihe : Lino Masarie Suhde : konflikti</w:t>
      </w:r>
    </w:p>
    <w:p>
      <w:r>
        <w:rPr>
          <w:b/>
        </w:rPr>
        <w:t xml:space="preserve">Tulos</w:t>
      </w:r>
    </w:p>
    <w:p>
      <w:r>
        <w:t xml:space="preserve">Mihin sotaan Lino Masarie osallistui?</w:t>
      </w:r>
    </w:p>
    <w:p>
      <w:r>
        <w:rPr>
          <w:b/>
        </w:rPr>
        <w:t xml:space="preserve">Esimerkki 4.2802</w:t>
      </w:r>
    </w:p>
    <w:p>
      <w:r>
        <w:t xml:space="preserve">Konteksti : Michael Schulte (s. 17. heinäkuuta 1963 Aachenissa, Saksassa) on professori ja pohjoismaisen kielitieteen professori Agderin yliopistossa Norjassa. Aihe : Michael Schulte Suhde : kouluttautunut osoitteessa</w:t>
      </w:r>
    </w:p>
    <w:p>
      <w:r>
        <w:rPr>
          <w:b/>
        </w:rPr>
        <w:t xml:space="preserve">Tulos</w:t>
      </w:r>
    </w:p>
    <w:p>
      <w:r>
        <w:t xml:space="preserve">Mikä korkeakoulu tai yliopisto liittyy Michael Schulteen kanssa?</w:t>
      </w:r>
    </w:p>
    <w:p>
      <w:r>
        <w:rPr>
          <w:b/>
        </w:rPr>
        <w:t xml:space="preserve">Esimerkki 4.2803</w:t>
      </w:r>
    </w:p>
    <w:p>
      <w:r>
        <w:t xml:space="preserve">Konteksti : Mystic Pizza on Donald Petrien ohjaama yhdysvaltalainen coming-of-age-elokuva vuodelta 1988, jonka pääosissa nähdään Annabeth Gish, Julia Roberts ja Lili Taylor. Aihe : Mystic Pizza Suhde : kerronnallinen kuvauspaikka</w:t>
      </w:r>
    </w:p>
    <w:p>
      <w:r>
        <w:rPr>
          <w:b/>
        </w:rPr>
        <w:t xml:space="preserve">Tulos</w:t>
      </w:r>
    </w:p>
    <w:p>
      <w:r>
        <w:t xml:space="preserve">Missä paikassa Mystic Pizza on olemassa?</w:t>
      </w:r>
    </w:p>
    <w:p>
      <w:r>
        <w:rPr>
          <w:b/>
        </w:rPr>
        <w:t xml:space="preserve">Esimerkki 4.2804</w:t>
      </w:r>
    </w:p>
    <w:p>
      <w:r>
        <w:t xml:space="preserve">Konteksti : Pencil of Doom! on Andy Griffithsin kirjoittaman Schooling Around -sarjan toinen kirja. Aihe : Pencil of Doom! Suhde : sarja</w:t>
      </w:r>
    </w:p>
    <w:p>
      <w:r>
        <w:rPr>
          <w:b/>
        </w:rPr>
        <w:t xml:space="preserve">Tulos</w:t>
      </w:r>
    </w:p>
    <w:p>
      <w:r>
        <w:t xml:space="preserve">Mihin sarjaan Pencil of Doom! kuuluu?</w:t>
      </w:r>
    </w:p>
    <w:p>
      <w:r>
        <w:rPr>
          <w:b/>
        </w:rPr>
        <w:t xml:space="preserve">Esimerkki 4.2805</w:t>
      </w:r>
    </w:p>
    <w:p>
      <w:r>
        <w:t xml:space="preserve">Konteksti: French and Saunders on brittiläinen sketsikomediasarja, jonka on kirjoittanut ja jonka pääosissa nähdään koomikkokaksikko Dawn French ja Jennifer Saunders. Aihe : French and Saunders Suhde : alkuperäinen verkko.</w:t>
      </w:r>
    </w:p>
    <w:p>
      <w:r>
        <w:rPr>
          <w:b/>
        </w:rPr>
        <w:t xml:space="preserve">Tulos</w:t>
      </w:r>
    </w:p>
    <w:p>
      <w:r>
        <w:t xml:space="preserve">French and Saunders -ohjelma esitettiin alun perin millä kanavalla?</w:t>
      </w:r>
    </w:p>
    <w:p>
      <w:r>
        <w:rPr>
          <w:b/>
        </w:rPr>
        <w:t xml:space="preserve">Esimerkki 4.2806</w:t>
      </w:r>
    </w:p>
    <w:p>
      <w:r>
        <w:t xml:space="preserve">Konteksti: Johannes Friedrich Wilhelm Anhalt (28. maaliskuuta 1917 - 13. toukokuuta 1979) oli sotalaivaston kapteeniluutnantti toisen maailmansodan aikana, ja hänelle myönnettiin himoitun Rautaristin ritariristi (saksaksi Ritterkreuz des Eisernen Kreuzes). Aihe : Wilhelm Anhalt Suhde : konflikti</w:t>
      </w:r>
    </w:p>
    <w:p>
      <w:r>
        <w:rPr>
          <w:b/>
        </w:rPr>
        <w:t xml:space="preserve">Tulos</w:t>
      </w:r>
    </w:p>
    <w:p>
      <w:r>
        <w:t xml:space="preserve">Missä sodassa Wilhelm Anhalt taisteli?</w:t>
      </w:r>
    </w:p>
    <w:p>
      <w:r>
        <w:rPr>
          <w:b/>
        </w:rPr>
        <w:t xml:space="preserve">Esimerkki 4.2807</w:t>
      </w:r>
    </w:p>
    <w:p>
      <w:r>
        <w:t xml:space="preserve">Konteksti : ``Tumma serkku'' on FX:n antologisen televisiosarjan American Horror Story toisen kauden seitsemäs jakso. Aihe : Tumma serkku Suhde : sarja</w:t>
      </w:r>
    </w:p>
    <w:p>
      <w:r>
        <w:rPr>
          <w:b/>
        </w:rPr>
        <w:t xml:space="preserve">Tulos</w:t>
      </w:r>
    </w:p>
    <w:p>
      <w:r>
        <w:t xml:space="preserve">Mistä sarjasta Dark Cousin on?</w:t>
      </w:r>
    </w:p>
    <w:p>
      <w:r>
        <w:rPr>
          <w:b/>
        </w:rPr>
        <w:t xml:space="preserve">Esimerkki 4.2808</w:t>
      </w:r>
    </w:p>
    <w:p>
      <w:r>
        <w:t xml:space="preserve">Konteksti : Matthew Vellanickal (s. 25. syyskuuta 1934) on Uuden testamentin tutkija ja Changanasseryn syyro-malabarilaisen katolisen arkkihiippakunnan kenraalivikaari. Aihe : Matthew Vellanickal Suhde : Koulutettu osoitteessa</w:t>
      </w:r>
    </w:p>
    <w:p>
      <w:r>
        <w:rPr>
          <w:b/>
        </w:rPr>
        <w:t xml:space="preserve">Tulos</w:t>
      </w:r>
    </w:p>
    <w:p>
      <w:r>
        <w:t xml:space="preserve">Missä yliopistossa Matthew Vellanickal opiskeli?</w:t>
      </w:r>
    </w:p>
    <w:p>
      <w:r>
        <w:rPr>
          <w:b/>
        </w:rPr>
        <w:t xml:space="preserve">Esimerkki 4.2809</w:t>
      </w:r>
    </w:p>
    <w:p>
      <w:r>
        <w:t xml:space="preserve">Konteksti : Orfeuksella oli veli nimeltä Linus, joka lähti Thebaan ja josta tuli tebanialainen. Subjekti : Orfeus Suhde : sukupuoli tai sukupuolta</w:t>
      </w:r>
    </w:p>
    <w:p>
      <w:r>
        <w:rPr>
          <w:b/>
        </w:rPr>
        <w:t xml:space="preserve">Tulos</w:t>
      </w:r>
    </w:p>
    <w:p>
      <w:r>
        <w:t xml:space="preserve">Mitä sukupuolta Orfeus on?</w:t>
      </w:r>
    </w:p>
    <w:p>
      <w:r>
        <w:rPr>
          <w:b/>
        </w:rPr>
        <w:t xml:space="preserve">Esimerkki 4.2810</w:t>
      </w:r>
    </w:p>
    <w:p>
      <w:r>
        <w:t xml:space="preserve">Konteksti : A Good Day to Die Hard on yhdysvaltalainen toimintaelokuva vuodelta 2013 ja Die Hard -elokuvasarjan viides osa. Aihe : A Good Day to Die Hard Suhde : narratiivinen kuvauspaikka</w:t>
      </w:r>
    </w:p>
    <w:p>
      <w:r>
        <w:rPr>
          <w:b/>
        </w:rPr>
        <w:t xml:space="preserve">Tulos</w:t>
      </w:r>
    </w:p>
    <w:p>
      <w:r>
        <w:t xml:space="preserve">Missä paikassa A Good Day to Die Hard on olemassa?</w:t>
      </w:r>
    </w:p>
    <w:p>
      <w:r>
        <w:rPr>
          <w:b/>
        </w:rPr>
        <w:t xml:space="preserve">Esimerkki 4.2811</w:t>
      </w:r>
    </w:p>
    <w:p>
      <w:r>
        <w:t xml:space="preserve">Konteksti: Otto Fruhner kuoli Villachissa, Itävallassa 19. kesäkuuta 1965. Aihe : Otto Fruhner Suhde : konflikti</w:t>
      </w:r>
    </w:p>
    <w:p>
      <w:r>
        <w:rPr>
          <w:b/>
        </w:rPr>
        <w:t xml:space="preserve">Tulos</w:t>
      </w:r>
    </w:p>
    <w:p>
      <w:r>
        <w:t xml:space="preserve">Mihin historialliseen sotaan Otto Fruhner osallistui?</w:t>
      </w:r>
    </w:p>
    <w:p>
      <w:r>
        <w:rPr>
          <w:b/>
        </w:rPr>
        <w:t xml:space="preserve">Esimerkki 4.2812</w:t>
      </w:r>
    </w:p>
    <w:p>
      <w:r>
        <w:t xml:space="preserve">Konteksti : Andranik Ozanian, yleisesti tunnettu nimellä Andranik (armenia: Անդրանիկ; 25. helmikuuta 1865 - 31. elokuuta 1927) oli armenialainen sotilaskomentaja ja valtiomies, tunnetuin fedayi ja Armenian kansallisen vapautusliikkeen avainhenkilö. Aihe : Andranik Suhde : konflikti</w:t>
      </w:r>
    </w:p>
    <w:p>
      <w:r>
        <w:rPr>
          <w:b/>
        </w:rPr>
        <w:t xml:space="preserve">Tulos</w:t>
      </w:r>
    </w:p>
    <w:p>
      <w:r>
        <w:t xml:space="preserve">Missä sodassa Andranik taisteli?</w:t>
      </w:r>
    </w:p>
    <w:p>
      <w:r>
        <w:rPr>
          <w:b/>
        </w:rPr>
        <w:t xml:space="preserve">Esimerkki 4.2813</w:t>
      </w:r>
    </w:p>
    <w:p>
      <w:r>
        <w:t xml:space="preserve">Asiayhteys: "Amerikan yhdysvaltojen presidentillä on kongressin nimissä ilo luovuttaa kunniamitali Yhdysvaltain armeijan luutnantti James R. Durhamille poikkeuksellisesta sankarillisuudesta 14. kesäkuuta 1863 hänen palvellessaan Länsi-Virginian 12. jalkaväkikomppanian E-komppaniassa Winchesterissä, Virginiassa." "Kunniamitali on myönnetty Yhdysvaltain armeijan luutnantille James R. Durhamille. Luutnantti Durham johti komennossaan kivimuurin yli, jossa hän haavoittui." Aihe : James R. Durham Suhde : konflikti</w:t>
      </w:r>
    </w:p>
    <w:p>
      <w:r>
        <w:rPr>
          <w:b/>
        </w:rPr>
        <w:t xml:space="preserve">Tulos</w:t>
      </w:r>
    </w:p>
    <w:p>
      <w:r>
        <w:t xml:space="preserve">Mihin sotaan James R. Durham osallistui?</w:t>
      </w:r>
    </w:p>
    <w:p>
      <w:r>
        <w:rPr>
          <w:b/>
        </w:rPr>
        <w:t xml:space="preserve">Esimerkki 4.2814</w:t>
      </w:r>
    </w:p>
    <w:p>
      <w:r>
        <w:t xml:space="preserve">Konteksti: Toni Young (s. 11. tammikuuta 1991) on yhdysvaltalainen koripalloilija, joka pelasi viimeksi WNBA:n New York Libertyssä. Kohde : Toni Young Suhde : drafted by</w:t>
      </w:r>
    </w:p>
    <w:p>
      <w:r>
        <w:rPr>
          <w:b/>
        </w:rPr>
        <w:t xml:space="preserve">Tulos</w:t>
      </w:r>
    </w:p>
    <w:p>
      <w:r>
        <w:t xml:space="preserve">Missä joukkueessa Toni Young pelaa?</w:t>
      </w:r>
    </w:p>
    <w:p>
      <w:r>
        <w:rPr>
          <w:b/>
        </w:rPr>
        <w:t xml:space="preserve">Esimerkki 4.2815</w:t>
      </w:r>
    </w:p>
    <w:p>
      <w:r>
        <w:t xml:space="preserve">Konteksti: Vuonna 1996 Mei Ting pääsi Pekingin arvostetun Central Academy of Drama -akatemian näyttelijäntyön osastolle. Aihe: Mei Ting Suhde: puoliso.</w:t>
      </w:r>
    </w:p>
    <w:p>
      <w:r>
        <w:rPr>
          <w:b/>
        </w:rPr>
        <w:t xml:space="preserve">Tulos</w:t>
      </w:r>
    </w:p>
    <w:p>
      <w:r>
        <w:t xml:space="preserve">Mikä on Mei Tingin puolison nimi?</w:t>
      </w:r>
    </w:p>
    <w:p>
      <w:r>
        <w:rPr>
          <w:b/>
        </w:rPr>
        <w:t xml:space="preserve">Esimerkki 4.2816</w:t>
      </w:r>
    </w:p>
    <w:p>
      <w:r>
        <w:t xml:space="preserve">Konteksti : Alison Gordon (1. tammikuuta 1943 - 12. helmikuuta 2015) oli kanadalainen toimittaja ja dekkarikirjailija. Aihe : Alison Gordon Suhde : sukupuoli tai sukupuolta.</w:t>
      </w:r>
    </w:p>
    <w:p>
      <w:r>
        <w:rPr>
          <w:b/>
        </w:rPr>
        <w:t xml:space="preserve">Tulos</w:t>
      </w:r>
    </w:p>
    <w:p>
      <w:r>
        <w:t xml:space="preserve">Mikä on Alison Gordonin sukupuoli?</w:t>
      </w:r>
    </w:p>
    <w:p>
      <w:r>
        <w:rPr>
          <w:b/>
        </w:rPr>
        <w:t xml:space="preserve">Esimerkki 4.2817</w:t>
      </w:r>
    </w:p>
    <w:p>
      <w:r>
        <w:t xml:space="preserve">Konteksti : The Hathaways on 26 jakson mittainen tilannekomedia, joka esitettiin ABC:llä 6. lokakuuta 1961-30. maaliskuuta 1962 ja jonka pääosissa Peggy Cass ja Jack Weston näyttelevät Los Angelesin esikaupunkien ``vanhempia'' kolmikolle esiintyviä simpansseja. Aihe : The Hathaways Suhde : kerronnan sijaintipaikka</w:t>
      </w:r>
    </w:p>
    <w:p>
      <w:r>
        <w:rPr>
          <w:b/>
        </w:rPr>
        <w:t xml:space="preserve">Tulos</w:t>
      </w:r>
    </w:p>
    <w:p>
      <w:r>
        <w:t xml:space="preserve">Missä paikassa The Hathaways on olemassa?</w:t>
      </w:r>
    </w:p>
    <w:p>
      <w:r>
        <w:rPr>
          <w:b/>
        </w:rPr>
        <w:t xml:space="preserve">Esimerkki 4.2818</w:t>
      </w:r>
    </w:p>
    <w:p>
      <w:r>
        <w:t xml:space="preserve">Konteksti : Calabash-sumu, joka tunnetaan myös nimellä Rotten Egg Nebula tai teknisellä nimellään OH 231,84 +4,22, on 1,4 valovuoden (13 Pm) pituinen protoplanetaarinen sumu (PPN), joka sijaitsee noin 5 000 valovuoden (47 Em) päässä Maasta Puppiksen tähdistössä. Aihe : Calabash Nebula Suhde : tähdistöalue</w:t>
      </w:r>
    </w:p>
    <w:p>
      <w:r>
        <w:rPr>
          <w:b/>
        </w:rPr>
        <w:t xml:space="preserve">Tulos</w:t>
      </w:r>
    </w:p>
    <w:p>
      <w:r>
        <w:t xml:space="preserve">Mikä on tähtikuvio, joka on tehty Calabash Nebulan kanssa?</w:t>
      </w:r>
    </w:p>
    <w:p>
      <w:r>
        <w:rPr>
          <w:b/>
        </w:rPr>
        <w:t xml:space="preserve">Esimerkki 4.2819</w:t>
      </w:r>
    </w:p>
    <w:p>
      <w:r>
        <w:t xml:space="preserve">Konteksti : George W. George (syntynyt George Warren Goldberg, 8. helmikuuta 1920 - 7. marraskuuta 2007) oli yhdysvaltalainen teatteri-, Broadway- ja elokuvatuottaja. Aihe : George W. George Suhde : sairaus...</w:t>
      </w:r>
    </w:p>
    <w:p>
      <w:r>
        <w:rPr>
          <w:b/>
        </w:rPr>
        <w:t xml:space="preserve">Tulos</w:t>
      </w:r>
    </w:p>
    <w:p>
      <w:r>
        <w:t xml:space="preserve">Mikä sairaus tappoi George W. Georgen?</w:t>
      </w:r>
    </w:p>
    <w:p>
      <w:r>
        <w:rPr>
          <w:b/>
        </w:rPr>
        <w:t xml:space="preserve">Esimerkki 4.2820</w:t>
      </w:r>
    </w:p>
    <w:p>
      <w:r>
        <w:t xml:space="preserve">Konteksti : Mary Noel Streatfeild OBE (24. joulukuuta 1895 - 11. syyskuuta 1986) oli englantilainen kirjailija, joka tunnettiin parhaiten lastenkirjoista, kuten "Kengät"-kirjoista, jotka eivät olleet sarja. Aihe : Noel Streatfeild Suhde : saatu palkinto.</w:t>
      </w:r>
    </w:p>
    <w:p>
      <w:r>
        <w:rPr>
          <w:b/>
        </w:rPr>
        <w:t xml:space="preserve">Tulos</w:t>
      </w:r>
    </w:p>
    <w:p>
      <w:r>
        <w:t xml:space="preserve">Minkä palkinnon Noel Streatfeild sai?</w:t>
      </w:r>
    </w:p>
    <w:p>
      <w:r>
        <w:rPr>
          <w:b/>
        </w:rPr>
        <w:t xml:space="preserve">Esimerkki 4.2821</w:t>
      </w:r>
    </w:p>
    <w:p>
      <w:r>
        <w:t xml:space="preserve">Konteksti : Hänen murhansa jäi selvittämättä yhdeksän kuukauden ajan; elokuussa 1945 Willie Francis, musta teini-ikäinen, pidätettiin Teksasissa, koska hän oli ollut lähellä toisiinsa liittymätöntä rikosta. Aihe : Willie Francis Suhde : tuomittu...</w:t>
      </w:r>
    </w:p>
    <w:p>
      <w:r>
        <w:rPr>
          <w:b/>
        </w:rPr>
        <w:t xml:space="preserve">Tulos</w:t>
      </w:r>
    </w:p>
    <w:p>
      <w:r>
        <w:t xml:space="preserve">Mistä rikoksesta Willie Francis sai syytteen?</w:t>
      </w:r>
    </w:p>
    <w:p>
      <w:r>
        <w:rPr>
          <w:b/>
        </w:rPr>
        <w:t xml:space="preserve">Esimerkki 4.2822</w:t>
      </w:r>
    </w:p>
    <w:p>
      <w:r>
        <w:t xml:space="preserve">Konteksti: Józef Haller von Hallenburg (13. elokuuta 1873 - 4. kesäkuuta 1960) oli Puolan armeijan kenraaliluutnantti, Puolan legioonalaisten legioonalainen, harcmistrz (korkein partiokouluttajan arvo Puolassa), Puolan partioliitto ZHP:n puheenjohtaja sekä poliittinen ja yhteiskunnallinen aktivisti. Aihe : Józef Haller Suhde : sotilashaara.</w:t>
      </w:r>
    </w:p>
    <w:p>
      <w:r>
        <w:rPr>
          <w:b/>
        </w:rPr>
        <w:t xml:space="preserve">Tulos</w:t>
      </w:r>
    </w:p>
    <w:p>
      <w:r>
        <w:t xml:space="preserve">Mihin sotilasjärjestöön Józef Haller kuului?</w:t>
      </w:r>
    </w:p>
    <w:p>
      <w:r>
        <w:rPr>
          <w:b/>
        </w:rPr>
        <w:t xml:space="preserve">Esimerkki 4.2823</w:t>
      </w:r>
    </w:p>
    <w:p>
      <w:r>
        <w:t xml:space="preserve">Konteksti : Marian Clită (s. syyskuu 1951) on romanialainen, joka on tuomittu ensimmäisen asteen murhasta. Aihe : Marian Clită Suhde : tuomittu ensimmäisen asteen rikoksesta</w:t>
      </w:r>
    </w:p>
    <w:p>
      <w:r>
        <w:rPr>
          <w:b/>
        </w:rPr>
        <w:t xml:space="preserve">Tulos</w:t>
      </w:r>
    </w:p>
    <w:p>
      <w:r>
        <w:t xml:space="preserve">Mistä rikoksesta Marian Clită joutui syytteeseen?</w:t>
      </w:r>
    </w:p>
    <w:p>
      <w:r>
        <w:rPr>
          <w:b/>
        </w:rPr>
        <w:t xml:space="preserve">Esimerkki 4.2824</w:t>
      </w:r>
    </w:p>
    <w:p>
      <w:r>
        <w:t xml:space="preserve">Konteksti: Vuonna 2010 All My Children oli ehdolla GLAAD Media Award -palkinnon saajaksi 21. GLAAD Media Awards -kilpailussa kategoriassa ``Outstanding Daily Drama''. Aihe : All My Children Suhde : alkuperäinen verkko.</w:t>
      </w:r>
    </w:p>
    <w:p>
      <w:r>
        <w:rPr>
          <w:b/>
        </w:rPr>
        <w:t xml:space="preserve">Tulos</w:t>
      </w:r>
    </w:p>
    <w:p>
      <w:r>
        <w:t xml:space="preserve">Millä kanavalla All My Children esitettiin ensimmäisen kerran?</w:t>
      </w:r>
    </w:p>
    <w:p>
      <w:r>
        <w:rPr>
          <w:b/>
        </w:rPr>
        <w:t xml:space="preserve">Esimerkki 4.2825</w:t>
      </w:r>
    </w:p>
    <w:p>
      <w:r>
        <w:t xml:space="preserve">Konteksti : Spender on BBC:n televisiodraama, joka sijoittuu Newcastle upon Tyneen ja jonka käsikirjoittajina ovat Ian La Frenais ja Jimmy Nail, joka myös näytteli pääosaa. Aihe : Spender Suhde : kuvauspaikka</w:t>
      </w:r>
    </w:p>
    <w:p>
      <w:r>
        <w:rPr>
          <w:b/>
        </w:rPr>
        <w:t xml:space="preserve">Tulos</w:t>
      </w:r>
    </w:p>
    <w:p>
      <w:r>
        <w:t xml:space="preserve">Missä paikassa Spender on olemassa?</w:t>
      </w:r>
    </w:p>
    <w:p>
      <w:r>
        <w:rPr>
          <w:b/>
        </w:rPr>
        <w:t xml:space="preserve">Esimerkki 4.2826</w:t>
      </w:r>
    </w:p>
    <w:p>
      <w:r>
        <w:t xml:space="preserve">Taustaa: Claude Lemaréchal (nyt eläkkeellä) oli johtava tutkija (directeur de recherche) INRIA:ssa Grenoblen lähellä Ranskassa. Aihe : Claude Lemaréchal Suhde : ammatti.</w:t>
      </w:r>
    </w:p>
    <w:p>
      <w:r>
        <w:rPr>
          <w:b/>
        </w:rPr>
        <w:t xml:space="preserve">Tulos</w:t>
      </w:r>
    </w:p>
    <w:p>
      <w:r>
        <w:t xml:space="preserve">Mikä oli Claude Lemaréchalin ammatti?</w:t>
      </w:r>
    </w:p>
    <w:p>
      <w:r>
        <w:rPr>
          <w:b/>
        </w:rPr>
        <w:t xml:space="preserve">Esimerkki 4.2827</w:t>
      </w:r>
    </w:p>
    <w:p>
      <w:r>
        <w:t xml:space="preserve">Konteksti : Tammikuussa 1992 Variety kertoi, että Warner Bros. suunnitteli teatteriversiota elokuvasta The Wild Wild West, jonka ohjasi Richard Donner, käsikirjoitti Shane Black ja jonka pääosassa oli Mel Gibson James Westin roolissa (Donner ohjasi kolme jaksoa alkuperäisestä sarjasta). Aihe : Wild Wild West Suhde : ohjaaja</w:t>
      </w:r>
    </w:p>
    <w:p>
      <w:r>
        <w:rPr>
          <w:b/>
        </w:rPr>
        <w:t xml:space="preserve">Tulos</w:t>
      </w:r>
    </w:p>
    <w:p>
      <w:r>
        <w:t xml:space="preserve">Kenellä oli ohjaajan rooli elokuvassa Wild Wild West?</w:t>
      </w:r>
    </w:p>
    <w:p>
      <w:r>
        <w:rPr>
          <w:b/>
        </w:rPr>
        <w:t xml:space="preserve">Esimerkki 4.2828</w:t>
      </w:r>
    </w:p>
    <w:p>
      <w:r>
        <w:t xml:space="preserve">Konteksti : Romaani kertoo 20-vuotiaasta Denise Baudusta, Valognesista kotoisin olevasta naisesta, joka saapuu nuorempien veljiensä kanssa Pariisiin ja alkaa työskennellä myyjänä Au Bonheur des Dames -tavaratalossa. Aihe : Au Bonheur des Dames Suhde : kerronnan paikka</w:t>
      </w:r>
    </w:p>
    <w:p>
      <w:r>
        <w:rPr>
          <w:b/>
        </w:rPr>
        <w:t xml:space="preserve">Tulos</w:t>
      </w:r>
    </w:p>
    <w:p>
      <w:r>
        <w:t xml:space="preserve">Missä paikassa Au Bonheur des Dames on olemassa?</w:t>
      </w:r>
    </w:p>
    <w:p>
      <w:r>
        <w:rPr>
          <w:b/>
        </w:rPr>
        <w:t xml:space="preserve">Esimerkki 4.2829</w:t>
      </w:r>
    </w:p>
    <w:p>
      <w:r>
        <w:t xml:space="preserve">Konteksti : Fat Dog Mendoza on Scott Musgroven luoma brittiläinen lasten animaatiosarja, joka on myös Cartoon Networkin ensimmäinen eurooppalainen yhteistuotanto. Aihe : Fat Dog Mendoza Suhde : alkuperäinen verkko.</w:t>
      </w:r>
    </w:p>
    <w:p>
      <w:r>
        <w:rPr>
          <w:b/>
        </w:rPr>
        <w:t xml:space="preserve">Tulos</w:t>
      </w:r>
    </w:p>
    <w:p>
      <w:r>
        <w:t xml:space="preserve">Millä kanavalla Fat Dog Mendoza esitettiin?</w:t>
      </w:r>
    </w:p>
    <w:p>
      <w:r>
        <w:rPr>
          <w:b/>
        </w:rPr>
        <w:t xml:space="preserve">Esimerkki 4.2830</w:t>
      </w:r>
    </w:p>
    <w:p>
      <w:r>
        <w:t xml:space="preserve">Konteksti : Letters to God on David Nixonin ohjaama kristillinen draamaelokuva vuodelta 2010, jonka pääosissa nähdään Robyn Lively, Jeffrey Johnson, Tanner Maguire, Michael Bolten ja Bailee Madison. Aihe : Letters to God Suhde : tuotantoyhtiö.</w:t>
      </w:r>
    </w:p>
    <w:p>
      <w:r>
        <w:rPr>
          <w:b/>
        </w:rPr>
        <w:t xml:space="preserve">Tulos</w:t>
      </w:r>
    </w:p>
    <w:p>
      <w:r>
        <w:t xml:space="preserve">Mikä tuotantoyhtiö tai mitkä tuotantoyhtiöt loivat Letters to Godin?</w:t>
      </w:r>
    </w:p>
    <w:p>
      <w:r>
        <w:rPr>
          <w:b/>
        </w:rPr>
        <w:t xml:space="preserve">Esimerkki 4.2831</w:t>
      </w:r>
    </w:p>
    <w:p>
      <w:r>
        <w:t xml:space="preserve">Konteksti : ``Off the Reservation'' jatkaa siitä, mihin ``Keylela'' päättyi. Aihe : Off the Reservation Suhde : sarja</w:t>
      </w:r>
    </w:p>
    <w:p>
      <w:r>
        <w:rPr>
          <w:b/>
        </w:rPr>
        <w:t xml:space="preserve">Tulos</w:t>
      </w:r>
    </w:p>
    <w:p>
      <w:r>
        <w:t xml:space="preserve">Mikä on sarjan nimi, johon Off the Reservation kuuluu?</w:t>
      </w:r>
    </w:p>
    <w:p>
      <w:r>
        <w:rPr>
          <w:b/>
        </w:rPr>
        <w:t xml:space="preserve">Esimerkki 4.2832</w:t>
      </w:r>
    </w:p>
    <w:p>
      <w:r>
        <w:t xml:space="preserve">Konteksti : Lotus Software (nimeltään Lotus Development Corporation ennen kuin IBM osti sen) oli yhdysvaltalainen ohjelmistoyritys, jonka kotipaikka oli Massachusetts. Kohde : Lotus Software Suhde : emoyhtiö.</w:t>
      </w:r>
    </w:p>
    <w:p>
      <w:r>
        <w:rPr>
          <w:b/>
        </w:rPr>
        <w:t xml:space="preserve">Tulos</w:t>
      </w:r>
    </w:p>
    <w:p>
      <w:r>
        <w:t xml:space="preserve">Mikä on Lotus Softwaren emoyhtiö?</w:t>
      </w:r>
    </w:p>
    <w:p>
      <w:r>
        <w:rPr>
          <w:b/>
        </w:rPr>
        <w:t xml:space="preserve">Esimerkki 4.2833</w:t>
      </w:r>
    </w:p>
    <w:p>
      <w:r>
        <w:t xml:space="preserve">Konteksti : The School House on varhainen amerikkalainen televisio-ohjelma, jota DuMont Television Network lähetti tiistai-iltaisin kello 21.00 itäisellä rannikolla muutaman kuukauden ajan vuonna 1949. Aihe : The School House Suhde : alkuperäinen verkko.</w:t>
      </w:r>
    </w:p>
    <w:p>
      <w:r>
        <w:rPr>
          <w:b/>
        </w:rPr>
        <w:t xml:space="preserve">Tulos</w:t>
      </w:r>
    </w:p>
    <w:p>
      <w:r>
        <w:t xml:space="preserve">Mikä on Koulutalon alkuperäinen verkko?</w:t>
      </w:r>
    </w:p>
    <w:p>
      <w:r>
        <w:rPr>
          <w:b/>
        </w:rPr>
        <w:t xml:space="preserve">Esimerkki 4.2834</w:t>
      </w:r>
    </w:p>
    <w:p>
      <w:r>
        <w:t xml:space="preserve">Konteksti : Joanna Staniucha-Szczurek (s. 5. joulukuuta 1981) on puolalainen naislentopalloilija, joka on lopettanut toimintansa. Aihe : Joanna Staniucha-Szczurek Suhde : sukupuoli tai sukupuolta.</w:t>
      </w:r>
    </w:p>
    <w:p>
      <w:r>
        <w:rPr>
          <w:b/>
        </w:rPr>
        <w:t xml:space="preserve">Tulos</w:t>
      </w:r>
    </w:p>
    <w:p>
      <w:r>
        <w:t xml:space="preserve">Millä sukupuolella Joanna Staniucha-Szczurek tunnetaan?</w:t>
      </w:r>
    </w:p>
    <w:p>
      <w:r>
        <w:rPr>
          <w:b/>
        </w:rPr>
        <w:t xml:space="preserve">Esimerkki 4.2835</w:t>
      </w:r>
    </w:p>
    <w:p>
      <w:r>
        <w:t xml:space="preserve">Konteksti : Kreikkalaisessa mytologiassa Haadesta pidettiin Kronoksen ja Rhean vanhimpana poikana, vaikka hän olikin isänsä viimeisenä poikana. Aihe : Hades Suhde : puoliso</w:t>
      </w:r>
    </w:p>
    <w:p>
      <w:r>
        <w:rPr>
          <w:b/>
        </w:rPr>
        <w:t xml:space="preserve">Tulos</w:t>
      </w:r>
    </w:p>
    <w:p>
      <w:r>
        <w:t xml:space="preserve">Mikä on Haadeksen puolison nimi?</w:t>
      </w:r>
    </w:p>
    <w:p>
      <w:r>
        <w:rPr>
          <w:b/>
        </w:rPr>
        <w:t xml:space="preserve">Esimerkki 4.2836</w:t>
      </w:r>
    </w:p>
    <w:p>
      <w:r>
        <w:t xml:space="preserve">Konteksti : Eckhardt Schultz (s. 12. joulukuuta 1964) on länsisaksalainen eläkkeellä oleva kilpasoutaja, joka voitti kultamitalin peräsinelosessa vuoden 1988 kesäolympialaisissa. Aihe : Eckhardt Schultz Suhde : ammatti</w:t>
      </w:r>
    </w:p>
    <w:p>
      <w:r>
        <w:rPr>
          <w:b/>
        </w:rPr>
        <w:t xml:space="preserve">Tulos</w:t>
      </w:r>
    </w:p>
    <w:p>
      <w:r>
        <w:t xml:space="preserve">Mikä oli Eckhardt Schultzin ammatti?</w:t>
      </w:r>
    </w:p>
    <w:p>
      <w:r>
        <w:rPr>
          <w:b/>
        </w:rPr>
        <w:t xml:space="preserve">Esimerkki 4.2837</w:t>
      </w:r>
    </w:p>
    <w:p>
      <w:r>
        <w:t xml:space="preserve">Konteksti : Victor Villiger (1. syyskuuta 1868 - 10. kesäkuuta 1934) oli sveitsiläissyntyinen saksalainen kemisti ja Baeyer-Villiger-hapetuksen keksijä. Aihe : Victor Villiger Suhde : ammatti</w:t>
      </w:r>
    </w:p>
    <w:p>
      <w:r>
        <w:rPr>
          <w:b/>
        </w:rPr>
        <w:t xml:space="preserve">Tulos</w:t>
      </w:r>
    </w:p>
    <w:p>
      <w:r>
        <w:t xml:space="preserve">Millainen ammatti Victor Villigerillä on?</w:t>
      </w:r>
    </w:p>
    <w:p>
      <w:r>
        <w:rPr>
          <w:b/>
        </w:rPr>
        <w:t xml:space="preserve">Esimerkki 4.2838</w:t>
      </w:r>
    </w:p>
    <w:p>
      <w:r>
        <w:t xml:space="preserve">Konteksti : Windows Contacts käyttää uutta XML-pohjaista skeemaformaattia. Aihe : Windows Contacts Suhde : perustuu</w:t>
      </w:r>
    </w:p>
    <w:p>
      <w:r>
        <w:rPr>
          <w:b/>
        </w:rPr>
        <w:t xml:space="preserve">Tulos</w:t>
      </w:r>
    </w:p>
    <w:p>
      <w:r>
        <w:t xml:space="preserve">Mihin Windows-yhteystiedot perustuvat?</w:t>
      </w:r>
    </w:p>
    <w:p>
      <w:r>
        <w:rPr>
          <w:b/>
        </w:rPr>
        <w:t xml:space="preserve">Esimerkki 4.2839</w:t>
      </w:r>
    </w:p>
    <w:p>
      <w:r>
        <w:t xml:space="preserve">Konteksti : Arthur, Piper ja Superior Saturday saavat kaikki viestit Lady Fridaylta, jossa kerrotaan, että hän on luopunut Keskimmäisen talon hallinnasta ja että se kolmesta, joka ensimmäisenä pääsee hänen Scriptoriumiinsa Keskimmäisessä talossa, voi vaatia Viidennen avaimen ja hänen valtakuntansa omakseen. Aihe : Lady Friday Suhde : sarja</w:t>
      </w:r>
    </w:p>
    <w:p>
      <w:r>
        <w:rPr>
          <w:b/>
        </w:rPr>
        <w:t xml:space="preserve">Tulos</w:t>
      </w:r>
    </w:p>
    <w:p>
      <w:r>
        <w:t xml:space="preserve">Mihin sarjaan Lady Friday kuuluu?</w:t>
      </w:r>
    </w:p>
    <w:p>
      <w:r>
        <w:rPr>
          <w:b/>
        </w:rPr>
        <w:t xml:space="preserve">Esimerkki 4.2840</w:t>
      </w:r>
    </w:p>
    <w:p>
      <w:r>
        <w:t xml:space="preserve">Konteksti : Honora Josephine Yvonne Scannell on ympäristöoikeuden professori Dublinin Trinity Collegessa, Dublinin oikeustieteellisessä tiedekunnassa Irlannissa. Aihe : Yvonne Scannell Suhde : kouluttautunut</w:t>
      </w:r>
    </w:p>
    <w:p>
      <w:r>
        <w:rPr>
          <w:b/>
        </w:rPr>
        <w:t xml:space="preserve">Tulos</w:t>
      </w:r>
    </w:p>
    <w:p>
      <w:r>
        <w:t xml:space="preserve">Missä yliopistossa Yvonne Scannell opiskeli?</w:t>
      </w:r>
    </w:p>
    <w:p>
      <w:r>
        <w:rPr>
          <w:b/>
        </w:rPr>
        <w:t xml:space="preserve">Esimerkki 4.2841</w:t>
      </w:r>
    </w:p>
    <w:p>
      <w:r>
        <w:t xml:space="preserve">Konteksti : ``Walking Distance'' on amerikkalaisen tv-antologiasarjan The Twilight Zone viides jakso. Aihe : Walking Distance Suhde : sarja</w:t>
      </w:r>
    </w:p>
    <w:p>
      <w:r>
        <w:rPr>
          <w:b/>
        </w:rPr>
        <w:t xml:space="preserve">Tulos</w:t>
      </w:r>
    </w:p>
    <w:p>
      <w:r>
        <w:t xml:space="preserve">Mihin sarjaan Walking Distance kuuluu?</w:t>
      </w:r>
    </w:p>
    <w:p>
      <w:r>
        <w:rPr>
          <w:b/>
        </w:rPr>
        <w:t xml:space="preserve">Esimerkki 4.2842</w:t>
      </w:r>
    </w:p>
    <w:p>
      <w:r>
        <w:t xml:space="preserve">Konteksti : Éowyn on Tolkienin legendaarisen kirjallisuuden fiktiivinen hahmo, joka esiintyy hänen tunnetuimmassa teoksessaan Taru sormusten herrasta. Aihe : Éowyn Suhde : puoliso</w:t>
      </w:r>
    </w:p>
    <w:p>
      <w:r>
        <w:rPr>
          <w:b/>
        </w:rPr>
        <w:t xml:space="preserve">Tulos</w:t>
      </w:r>
    </w:p>
    <w:p>
      <w:r>
        <w:t xml:space="preserve">Mikä on Éowynin puolison nimi?</w:t>
      </w:r>
    </w:p>
    <w:p>
      <w:r>
        <w:rPr>
          <w:b/>
        </w:rPr>
        <w:t xml:space="preserve">Esimerkki 4.2843</w:t>
      </w:r>
    </w:p>
    <w:p>
      <w:r>
        <w:t xml:space="preserve">Konteksti: Vara-amiraali Sir John Tremayne Rodd, KCB (noin 1769 -- 4. lokakuuta 1838) oli kuninkaallisen laivaston upseeri, joka tunnettiin palveluksistaan Napoleonin sotien aikana. Aihe : John Tremayne Rodd Suhde : sotilasharrastus.</w:t>
      </w:r>
    </w:p>
    <w:p>
      <w:r>
        <w:rPr>
          <w:b/>
        </w:rPr>
        <w:t xml:space="preserve">Tulos</w:t>
      </w:r>
    </w:p>
    <w:p>
      <w:r>
        <w:t xml:space="preserve">Missä asevoimissa John Tremayne Rodd palveli?</w:t>
      </w:r>
    </w:p>
    <w:p>
      <w:r>
        <w:rPr>
          <w:b/>
        </w:rPr>
        <w:t xml:space="preserve">Esimerkki 4.2844</w:t>
      </w:r>
    </w:p>
    <w:p>
      <w:r>
        <w:t xml:space="preserve">Konteksti: Guy Melfort Baldwin syntyi 22. maaliskuuta 1865 Penangissa eversti A. T. ja Margaret Baldwinin lapsena. Aihe : Guy Melfort Baldwin Suhde : sotilasharrastus.</w:t>
      </w:r>
    </w:p>
    <w:p>
      <w:r>
        <w:rPr>
          <w:b/>
        </w:rPr>
        <w:t xml:space="preserve">Tulos</w:t>
      </w:r>
    </w:p>
    <w:p>
      <w:r>
        <w:t xml:space="preserve">Mihin yksikköön Guy Melfort Baldwin kuului?</w:t>
      </w:r>
    </w:p>
    <w:p>
      <w:r>
        <w:rPr>
          <w:b/>
        </w:rPr>
        <w:t xml:space="preserve">Esimerkki 4.2845</w:t>
      </w:r>
    </w:p>
    <w:p>
      <w:r>
        <w:t xml:space="preserve">Konteksti: Criss Cross Quiz oli tietovisaohjelma, jossa yhdistettiin nelinpeli ja yleistietokysymykset, ja se esitettiin ITV-kanavalla vuosina 1957-1967. Aihe : Criss Cross Quiz Suhde : alkuperäinen verkko.</w:t>
      </w:r>
    </w:p>
    <w:p>
      <w:r>
        <w:rPr>
          <w:b/>
        </w:rPr>
        <w:t xml:space="preserve">Tulos</w:t>
      </w:r>
    </w:p>
    <w:p>
      <w:r>
        <w:t xml:space="preserve">Mikä kanava esitti Criss Cross Quiz -ohjelman?</w:t>
      </w:r>
    </w:p>
    <w:p>
      <w:r>
        <w:rPr>
          <w:b/>
        </w:rPr>
        <w:t xml:space="preserve">Esimerkki 4.2846</w:t>
      </w:r>
    </w:p>
    <w:p>
      <w:r>
        <w:t xml:space="preserve">Konteksti : The Last Bastion on televisiomini-sarja, joka esitettiin Australiassa marraskuussa 1984. Aihe : The Last Bastion Suhde : kuvauspaikka</w:t>
      </w:r>
    </w:p>
    <w:p>
      <w:r>
        <w:rPr>
          <w:b/>
        </w:rPr>
        <w:t xml:space="preserve">Tulos</w:t>
      </w:r>
    </w:p>
    <w:p>
      <w:r>
        <w:t xml:space="preserve">Missä paikassa The Last Bastion sijaitsee?</w:t>
      </w:r>
    </w:p>
    <w:p>
      <w:r>
        <w:rPr>
          <w:b/>
        </w:rPr>
        <w:t xml:space="preserve">Esimerkki 4.2847</w:t>
      </w:r>
    </w:p>
    <w:p>
      <w:r>
        <w:t xml:space="preserve">Konteksti : Kuvaaja Alan Humen viimeinen kohtaus oli se, jossa Octopussyn seuraajat soutavat. Aihe : Octopussy Suhde : tuotantoyhtiö</w:t>
      </w:r>
    </w:p>
    <w:p>
      <w:r>
        <w:rPr>
          <w:b/>
        </w:rPr>
        <w:t xml:space="preserve">Tulos</w:t>
      </w:r>
    </w:p>
    <w:p>
      <w:r>
        <w:t xml:space="preserve">Mikä tuotantoyhtiö tai mitkä tuotantoyhtiöt loivat Octopussyn?</w:t>
      </w:r>
    </w:p>
    <w:p>
      <w:r>
        <w:rPr>
          <w:b/>
        </w:rPr>
        <w:t xml:space="preserve">Esimerkki 4.2848</w:t>
      </w:r>
    </w:p>
    <w:p>
      <w:r>
        <w:t xml:space="preserve">Konteksti : Gleiwitzin välikohtaus (saksaksi Überfall auf den Sender Gleiwitz, puolaksi Prowokacja gliwicka) oli puolalaisiksi tekeytyneiden natsijoukkojen 31. elokuuta 1939 toteuttama valeoperaatio saksalaista Sender Gleiwitz -radioasemaa vastaan Gleiwitzissä, Ylä-Sleesiassa, Saksassa (vuodesta 1945 Gliwicessä, Puolassa) toisen maailmansodan kynnyksellä Euroopassa. Aihe : Gleiwitzin välikohtaus Suhde : ajankohtainen asia</w:t>
      </w:r>
    </w:p>
    <w:p>
      <w:r>
        <w:rPr>
          <w:b/>
        </w:rPr>
        <w:t xml:space="preserve">Tulos</w:t>
      </w:r>
    </w:p>
    <w:p>
      <w:r>
        <w:t xml:space="preserve">Minä päivänä Gleiwitzin tapaus tapahtui?</w:t>
      </w:r>
    </w:p>
    <w:p>
      <w:r>
        <w:rPr>
          <w:b/>
        </w:rPr>
        <w:t xml:space="preserve">Esimerkki 4.2849</w:t>
      </w:r>
    </w:p>
    <w:p>
      <w:r>
        <w:t xml:space="preserve">Konteksti: Man Wanted oli ensimmäinen elokuva, jonka Kay Francis teki Warner Bros:lle ja jolla alkoi hänen sopimuksensa studion kanssa. Aihe : Man Wanted Suhde : tuotantoyhtiö.</w:t>
      </w:r>
    </w:p>
    <w:p>
      <w:r>
        <w:rPr>
          <w:b/>
        </w:rPr>
        <w:t xml:space="preserve">Tulos</w:t>
      </w:r>
    </w:p>
    <w:p>
      <w:r>
        <w:t xml:space="preserve">Mikä tuotantoyhtiö oli mukana Man Wanted -elokuvassa?</w:t>
      </w:r>
    </w:p>
    <w:p>
      <w:r>
        <w:rPr>
          <w:b/>
        </w:rPr>
        <w:t xml:space="preserve">Esimerkki 4.2850</w:t>
      </w:r>
    </w:p>
    <w:p>
      <w:r>
        <w:t xml:space="preserve">Konteksti: LB&amp;SCR:n Belgravia-luokka oli 2-4-0-matkustajavetureita, jotka William Stroudley suunnitteli vuonna 1872 London Brighton and South Coast Railway (LB&amp;SCR) -rautatieyhtiölle (LB&amp;SCR) toissijaisia matkustajaliikenteen tehtäviä varten. Kohde : LB&amp;SCR Belgravia-luokka Suhde : käyttömerkintä.</w:t>
      </w:r>
    </w:p>
    <w:p>
      <w:r>
        <w:rPr>
          <w:b/>
        </w:rPr>
        <w:t xml:space="preserve">Tulos</w:t>
      </w:r>
    </w:p>
    <w:p>
      <w:r>
        <w:t xml:space="preserve">Minä vuonna LB&amp;SCR Belgravia-luokka otettiin käyttöön?</w:t>
      </w:r>
    </w:p>
    <w:p>
      <w:r>
        <w:rPr>
          <w:b/>
        </w:rPr>
        <w:t xml:space="preserve">Esimerkki 4.2851</w:t>
      </w:r>
    </w:p>
    <w:p>
      <w:r>
        <w:t xml:space="preserve">Taustaa: Food Basics on kanadalainen alennusmyymäläketju, jonka omistaa Metro Inc. ja jonka kaikki myymälät sijaitsevat Ontariossa. Kohde : Food Basics Suhde : emoyhtiö</w:t>
      </w:r>
    </w:p>
    <w:p>
      <w:r>
        <w:rPr>
          <w:b/>
        </w:rPr>
        <w:t xml:space="preserve">Tulos</w:t>
      </w:r>
    </w:p>
    <w:p>
      <w:r>
        <w:t xml:space="preserve">Mikä on Food Basicsin emoyhtiö?</w:t>
      </w:r>
    </w:p>
    <w:p>
      <w:r>
        <w:rPr>
          <w:b/>
        </w:rPr>
        <w:t xml:space="preserve">Esimerkki 4.2852</w:t>
      </w:r>
    </w:p>
    <w:p>
      <w:r>
        <w:t xml:space="preserve">Konteksti : Georgij Beregovoij kuoli sydänleikkaukseen 30. kesäkuuta 1995, ja hänet on haudattu Novodevitšin hautausmaalle Moskovassa. Aihe : Georgy Beregovoy Suhde : saatu palkinto.</w:t>
      </w:r>
    </w:p>
    <w:p>
      <w:r>
        <w:rPr>
          <w:b/>
        </w:rPr>
        <w:t xml:space="preserve">Tulos</w:t>
      </w:r>
    </w:p>
    <w:p>
      <w:r>
        <w:t xml:space="preserve">Minkä palkinnon sai Georgy Beregovoy?</w:t>
      </w:r>
    </w:p>
    <w:p>
      <w:r>
        <w:rPr>
          <w:b/>
        </w:rPr>
        <w:t xml:space="preserve">Esimerkki 4.2853</w:t>
      </w:r>
    </w:p>
    <w:p>
      <w:r>
        <w:t xml:space="preserve">Konteksti: William de St Croix (s. 13. toukokuuta 1819 Windsor Castle, Berkshire; k. 18. maaliskuuta 1877 Glynde, Sussex) oli englantilainen amatööri kriketinpelaaja ja pappi. Aihe : William de St Croix Suhde : kouluttautui vuonna</w:t>
      </w:r>
    </w:p>
    <w:p>
      <w:r>
        <w:rPr>
          <w:b/>
        </w:rPr>
        <w:t xml:space="preserve">Tulos</w:t>
      </w:r>
    </w:p>
    <w:p>
      <w:r>
        <w:t xml:space="preserve">Missä William de St Croix opiskeli tai työskenteli?</w:t>
      </w:r>
    </w:p>
    <w:p>
      <w:r>
        <w:rPr>
          <w:b/>
        </w:rPr>
        <w:t xml:space="preserve">Esimerkki 4.2854</w:t>
      </w:r>
    </w:p>
    <w:p>
      <w:r>
        <w:t xml:space="preserve">Konteksti : Wang irrotti yrityksensä vuonna 1971, ja Centronics perustettiin Hudsonissa, New Hampshiressa sijaitsevaksi yhtiöksi, jonka toimitusjohtajana ja puheenjohtajana toimi Howard. Aihe : Centronics Suhde : emoyhtiö</w:t>
      </w:r>
    </w:p>
    <w:p>
      <w:r>
        <w:rPr>
          <w:b/>
        </w:rPr>
        <w:t xml:space="preserve">Tulos</w:t>
      </w:r>
    </w:p>
    <w:p>
      <w:r>
        <w:t xml:space="preserve">Mikä on Centronicsin emoyhtiö?</w:t>
      </w:r>
    </w:p>
    <w:p>
      <w:r>
        <w:rPr>
          <w:b/>
        </w:rPr>
        <w:t xml:space="preserve">Esimerkki 4.2855</w:t>
      </w:r>
    </w:p>
    <w:p>
      <w:r>
        <w:t xml:space="preserve">Konteksti: Gang Toin taistelu (8. marraskuuta 1965) käytiin Vietnamin sodan aikana australialaisten joukkojen ja Vietkongin välillä. Aihe : Gang Toin taistelu Suhde : ajankohtainen.</w:t>
      </w:r>
    </w:p>
    <w:p>
      <w:r>
        <w:rPr>
          <w:b/>
        </w:rPr>
        <w:t xml:space="preserve">Tulos</w:t>
      </w:r>
    </w:p>
    <w:p>
      <w:r>
        <w:t xml:space="preserve">Mikä on päivämäärä, jolloin Gang Toin taistelu tapahtui?</w:t>
      </w:r>
    </w:p>
    <w:p>
      <w:r>
        <w:rPr>
          <w:b/>
        </w:rPr>
        <w:t xml:space="preserve">Esimerkki 4.2856</w:t>
      </w:r>
    </w:p>
    <w:p>
      <w:r>
        <w:t xml:space="preserve">Konteksti : Arsène Lupin, 26 60-minuuttista jaksoa (1971, 1973--1974) ja Georges Descrières (Lupin), Arsène Lupin Internet Movie Database. Aihe : Arsène Lupin Suhde : sukupuoli tai sukupuolta.</w:t>
      </w:r>
    </w:p>
    <w:p>
      <w:r>
        <w:rPr>
          <w:b/>
        </w:rPr>
        <w:t xml:space="preserve">Tulos</w:t>
      </w:r>
    </w:p>
    <w:p>
      <w:r>
        <w:t xml:space="preserve">Mikä on Arsène Lupinin sukupuoli?</w:t>
      </w:r>
    </w:p>
    <w:p>
      <w:r>
        <w:rPr>
          <w:b/>
        </w:rPr>
        <w:t xml:space="preserve">Esimerkki 4.2857</w:t>
      </w:r>
    </w:p>
    <w:p>
      <w:r>
        <w:t xml:space="preserve">Konteksti : Sir Patrick Stewart OBE (s. 13. heinäkuuta 1940) on englantilainen näyttelijä, joka on tehnyt urallaan rooleja näyttämöllä, televisiossa ja elokuvissa. Aihe : Patrick Stewart Suhde : sotilasala</w:t>
      </w:r>
    </w:p>
    <w:p>
      <w:r>
        <w:rPr>
          <w:b/>
        </w:rPr>
        <w:t xml:space="preserve">Tulos</w:t>
      </w:r>
    </w:p>
    <w:p>
      <w:r>
        <w:t xml:space="preserve">Mihin yksikköön Patrick Stewart kuului?</w:t>
      </w:r>
    </w:p>
    <w:p>
      <w:r>
        <w:rPr>
          <w:b/>
        </w:rPr>
        <w:t xml:space="preserve">Esimerkki 4.2858</w:t>
      </w:r>
    </w:p>
    <w:p>
      <w:r>
        <w:t xml:space="preserve">Konteksti : Big Fish on vuonna 2003 valmistunut yhdysvaltalainen fantasiadraamaelokuva, joka perustuu Daniel Wallacen samannimiseen romaaniin vuodelta 1998. Aihe : Big Fish Suhde : kerronnallinen sijaintipaikka</w:t>
      </w:r>
    </w:p>
    <w:p>
      <w:r>
        <w:rPr>
          <w:b/>
        </w:rPr>
        <w:t xml:space="preserve">Tulos</w:t>
      </w:r>
    </w:p>
    <w:p>
      <w:r>
        <w:t xml:space="preserve">Missä paikassa Big Fish on olemassa?</w:t>
      </w:r>
    </w:p>
    <w:p>
      <w:r>
        <w:rPr>
          <w:b/>
        </w:rPr>
        <w:t xml:space="preserve">Esimerkki 4.2859</w:t>
      </w:r>
    </w:p>
    <w:p>
      <w:r>
        <w:t xml:space="preserve">Konteksti : Hänet on haudattu poikansa merijalkaväen kapteeni Samuel Mercerin kanssa Laurel Hillin hautausmaalle Philadelphiaan, Pennsylvaniaan. Aihe : Samuel Mercer Suhde : sotilashaara.</w:t>
      </w:r>
    </w:p>
    <w:p>
      <w:r>
        <w:rPr>
          <w:b/>
        </w:rPr>
        <w:t xml:space="preserve">Tulos</w:t>
      </w:r>
    </w:p>
    <w:p>
      <w:r>
        <w:t xml:space="preserve">Mihin armeijaan Samuel Mercer kuului?</w:t>
      </w:r>
    </w:p>
    <w:p>
      <w:r>
        <w:rPr>
          <w:b/>
        </w:rPr>
        <w:t xml:space="preserve">Esimerkki 4.2860</w:t>
      </w:r>
    </w:p>
    <w:p>
      <w:r>
        <w:t xml:space="preserve">Konteksti : Chasing Liberty on yhdysvaltalainen romanttinen komediaelokuva vuodelta 2004 ohjaus Andy Cadiff, pääosissa Mandy Moore ja Matthew Goode. Aihe : Chasing Liberty Suhde : narratiivinen kuvauspaikka.</w:t>
      </w:r>
    </w:p>
    <w:p>
      <w:r>
        <w:rPr>
          <w:b/>
        </w:rPr>
        <w:t xml:space="preserve">Tulos</w:t>
      </w:r>
    </w:p>
    <w:p>
      <w:r>
        <w:t xml:space="preserve">Missä paikassa Chasing Liberty on olemassa?</w:t>
      </w:r>
    </w:p>
    <w:p>
      <w:r>
        <w:rPr>
          <w:b/>
        </w:rPr>
        <w:t xml:space="preserve">Esimerkki 4.2861</w:t>
      </w:r>
    </w:p>
    <w:p>
      <w:r>
        <w:t xml:space="preserve">Konteksti : Uriel Sebree syntyi Fayettessa, Missourissa, 20. helmikuuta 1848 tuomari John Sebreen, jota Jefferson County Tribune -lehti kutsui "yhdeksi vanhan Howardin piirikunnan merkittävistä kansalaisista", ja hänen vaimonsa perheeksi. Aihe : Uriel Sebree Suhde : ammatti</w:t>
      </w:r>
    </w:p>
    <w:p>
      <w:r>
        <w:rPr>
          <w:b/>
        </w:rPr>
        <w:t xml:space="preserve">Tulos</w:t>
      </w:r>
    </w:p>
    <w:p>
      <w:r>
        <w:t xml:space="preserve">Mikä oli Uriel Sebreen ura?</w:t>
      </w:r>
    </w:p>
    <w:p>
      <w:r>
        <w:rPr>
          <w:b/>
        </w:rPr>
        <w:t xml:space="preserve">Esimerkki 4.2862</w:t>
      </w:r>
    </w:p>
    <w:p>
      <w:r>
        <w:t xml:space="preserve">Konteksti : Matthew Hopkins kuoli kotonaan Manningtreen kaupungissa Essexissä 12. elokuuta 1647 todennäköisesti keuhkotuberkuloosiin. Aihe : Matthew Hopkins Suhde : sairaus.</w:t>
      </w:r>
    </w:p>
    <w:p>
      <w:r>
        <w:rPr>
          <w:b/>
        </w:rPr>
        <w:t xml:space="preserve">Tulos</w:t>
      </w:r>
    </w:p>
    <w:p>
      <w:r>
        <w:t xml:space="preserve">Mikä sairaus Matthew Hopkinsilla on?</w:t>
      </w:r>
    </w:p>
    <w:p>
      <w:r>
        <w:rPr>
          <w:b/>
        </w:rPr>
        <w:t xml:space="preserve">Esimerkki 4.2863</w:t>
      </w:r>
    </w:p>
    <w:p>
      <w:r>
        <w:t xml:space="preserve">Konteksti : L'imperatore di Capri eli Caprin keisari on Luigi Comencinin ohjaama italialainen komediaelokuva vuodelta 1949. Aihe : Caprin keisari Suhde : ohjaaja</w:t>
      </w:r>
    </w:p>
    <w:p>
      <w:r>
        <w:rPr>
          <w:b/>
        </w:rPr>
        <w:t xml:space="preserve">Tulos</w:t>
      </w:r>
    </w:p>
    <w:p>
      <w:r>
        <w:t xml:space="preserve">Kuka on Caprin keisari -elokuvan ohjaaja?</w:t>
      </w:r>
    </w:p>
    <w:p>
      <w:r>
        <w:rPr>
          <w:b/>
        </w:rPr>
        <w:t xml:space="preserve">Esimerkki 4.2864</w:t>
      </w:r>
    </w:p>
    <w:p>
      <w:r>
        <w:t xml:space="preserve">Konteksti: Sympathy for Mr. Vengeance avattiin Etelä-Koreassa 29. maaliskuuta 2002, ja sen maailmanlaajuinen lipputulo oli 1 954 937 Yhdysvaltain dollaria. Aihe : Sympathy for Mr. Vengeance Suhde : ohjaaja</w:t>
      </w:r>
    </w:p>
    <w:p>
      <w:r>
        <w:rPr>
          <w:b/>
        </w:rPr>
        <w:t xml:space="preserve">Tulos</w:t>
      </w:r>
    </w:p>
    <w:p>
      <w:r>
        <w:t xml:space="preserve">Mikä oli elokuvan Sympathy for Mr. Vengeance ohjaajan nimi?</w:t>
      </w:r>
    </w:p>
    <w:p>
      <w:r>
        <w:rPr>
          <w:b/>
        </w:rPr>
        <w:t xml:space="preserve">Esimerkki 4.2865</w:t>
      </w:r>
    </w:p>
    <w:p>
      <w:r>
        <w:t xml:space="preserve">Konteksti : Zaq (lyhenne ZAQ, s. 16. maaliskuuta 1988) on japanilainen laulaja-lauluntekijä, joka on saanut sopimuksen Lantiksen kanssa. Aihe : Zaq Suhde : ammatti</w:t>
      </w:r>
    </w:p>
    <w:p>
      <w:r>
        <w:rPr>
          <w:b/>
        </w:rPr>
        <w:t xml:space="preserve">Tulos</w:t>
      </w:r>
    </w:p>
    <w:p>
      <w:r>
        <w:t xml:space="preserve">Millainen ammatti Zaqilla on?</w:t>
      </w:r>
    </w:p>
    <w:p>
      <w:r>
        <w:rPr>
          <w:b/>
        </w:rPr>
        <w:t xml:space="preserve">Esimerkki 4.2866</w:t>
      </w:r>
    </w:p>
    <w:p>
      <w:r>
        <w:t xml:space="preserve">Taustaa : 6. marraskuuta 1993 Torsten Fenslau kuoli Mercedes-Benz 500SL -autollaan auto-onnettomuudessa lähellä Messeliä Darmstadtin lähellä. Aihe : Torsten Fenslau Suhde : ammatti</w:t>
      </w:r>
    </w:p>
    <w:p>
      <w:r>
        <w:rPr>
          <w:b/>
        </w:rPr>
        <w:t xml:space="preserve">Tulos</w:t>
      </w:r>
    </w:p>
    <w:p>
      <w:r>
        <w:t xml:space="preserve">Millainen ammatti Torsten Fenslau on?</w:t>
      </w:r>
    </w:p>
    <w:p>
      <w:r>
        <w:rPr>
          <w:b/>
        </w:rPr>
        <w:t xml:space="preserve">Esimerkki 4.2867</w:t>
      </w:r>
    </w:p>
    <w:p>
      <w:r>
        <w:t xml:space="preserve">Konteksti : Snježana Kordićin tutkimuksen ja opetuksen pääpainopisteet ovat kielioppi, syntaksi, tekstilingvistiikka, pragmatiikka, leksikologia, korpuslingvistiikka, sosiolingvistiikka ja kielipolitiikka. Aihe : Snježana Kordić Suhde : asuinpaikka</w:t>
      </w:r>
    </w:p>
    <w:p>
      <w:r>
        <w:rPr>
          <w:b/>
        </w:rPr>
        <w:t xml:space="preserve">Tulos</w:t>
      </w:r>
    </w:p>
    <w:p>
      <w:r>
        <w:t xml:space="preserve">Mistä kaupungista Snježana Kordić on kotoisin?</w:t>
      </w:r>
    </w:p>
    <w:p>
      <w:r>
        <w:rPr>
          <w:b/>
        </w:rPr>
        <w:t xml:space="preserve">Esimerkki 4.2868</w:t>
      </w:r>
    </w:p>
    <w:p>
      <w:r>
        <w:t xml:space="preserve">Konteksti : Elizabeth R. Varon on amerikkalainen historioitsija ja Virginian yliopiston Amerikan historian Langbourne M. Williams -professori. Aihe : Elizabeth R. Varon Suhde : ammatti</w:t>
      </w:r>
    </w:p>
    <w:p>
      <w:r>
        <w:rPr>
          <w:b/>
        </w:rPr>
        <w:t xml:space="preserve">Tulos</w:t>
      </w:r>
    </w:p>
    <w:p>
      <w:r>
        <w:t xml:space="preserve">Mikä oli Elizabeth R. Varonin ura?</w:t>
      </w:r>
    </w:p>
    <w:p>
      <w:r>
        <w:rPr>
          <w:b/>
        </w:rPr>
        <w:t xml:space="preserve">Esimerkki 4.2869</w:t>
      </w:r>
    </w:p>
    <w:p>
      <w:r>
        <w:t xml:space="preserve">Konteksti : Timelash on brittiläisen tieteiselokuvasarjan Doctor Who 22. tuotantokauden viides sarja, joka esitettiin ensimmäisen kerran kahdessa viikoittaisessa osassa 9.-16. maaliskuuta 1985. Aihe : Timelash Suhde : sarja</w:t>
      </w:r>
    </w:p>
    <w:p>
      <w:r>
        <w:rPr>
          <w:b/>
        </w:rPr>
        <w:t xml:space="preserve">Tulos</w:t>
      </w:r>
    </w:p>
    <w:p>
      <w:r>
        <w:t xml:space="preserve">Mihin sarjaan Timelash kuuluu?</w:t>
      </w:r>
    </w:p>
    <w:p>
      <w:r>
        <w:rPr>
          <w:b/>
        </w:rPr>
        <w:t xml:space="preserve">Esimerkki 4.2870</w:t>
      </w:r>
    </w:p>
    <w:p>
      <w:r>
        <w:t xml:space="preserve">Konteksti : François Bontemps, myöhemmin paroni d'Abaumont, tunnettu prikaatikenraali Ranskan vallankumoussotien ja Napoleonin sotien aikana. Aihe : François Bontemps Suhde : konflikti.</w:t>
      </w:r>
    </w:p>
    <w:p>
      <w:r>
        <w:rPr>
          <w:b/>
        </w:rPr>
        <w:t xml:space="preserve">Tulos</w:t>
      </w:r>
    </w:p>
    <w:p>
      <w:r>
        <w:t xml:space="preserve">Missä sodassa François Bontemps oli mukana?</w:t>
      </w:r>
    </w:p>
    <w:p>
      <w:r>
        <w:rPr>
          <w:b/>
        </w:rPr>
        <w:t xml:space="preserve">Esimerkki 4.2871</w:t>
      </w:r>
    </w:p>
    <w:p>
      <w:r>
        <w:t xml:space="preserve">Konteksti : Drunken Masterin pääpahista esittää Hwang Jang-lee, korealainen taekwondoon erikoistunut taistelulajitaituri, joka tunnetaan korkealta lentävistä potkuistaan, jotka ovat näkyvästi esillä elokuvassa. Aihe : Drunken Master Suhde : ohjaaja</w:t>
      </w:r>
    </w:p>
    <w:p>
      <w:r>
        <w:rPr>
          <w:b/>
        </w:rPr>
        <w:t xml:space="preserve">Tulos</w:t>
      </w:r>
    </w:p>
    <w:p>
      <w:r>
        <w:t xml:space="preserve">Drunken Master saksalainen draamaelokuva vuodelta 2001 ohjaus ?</w:t>
      </w:r>
    </w:p>
    <w:p>
      <w:r>
        <w:rPr>
          <w:b/>
        </w:rPr>
        <w:t xml:space="preserve">Esimerkki 4.2872</w:t>
      </w:r>
    </w:p>
    <w:p>
      <w:r>
        <w:t xml:space="preserve">Asiayhteys: COROT-7c on ekstraaurinkoplaneetta, joka kiertää G-tyypin pääjaksotähteä COROT-7, joka sijaitsee noin 489 valovuoden päässä Monoceroksen tähdistössä. Kohde : COROT-7c Suhde : tähtikuvio</w:t>
      </w:r>
    </w:p>
    <w:p>
      <w:r>
        <w:rPr>
          <w:b/>
        </w:rPr>
        <w:t xml:space="preserve">Tulos</w:t>
      </w:r>
    </w:p>
    <w:p>
      <w:r>
        <w:t xml:space="preserve">Mikä on COROT-7c:llä tehty tähtikuvio?</w:t>
      </w:r>
    </w:p>
    <w:p>
      <w:r>
        <w:rPr>
          <w:b/>
        </w:rPr>
        <w:t xml:space="preserve">Esimerkki 4.2873</w:t>
      </w:r>
    </w:p>
    <w:p>
      <w:r>
        <w:t xml:space="preserve">Konteksti : Timelike Infinity on Stephen Baxterin tieteiskirja vuodelta 1992. Aihe : Timelike Infinity Suhde : sarja : sarja</w:t>
      </w:r>
    </w:p>
    <w:p>
      <w:r>
        <w:rPr>
          <w:b/>
        </w:rPr>
        <w:t xml:space="preserve">Tulos</w:t>
      </w:r>
    </w:p>
    <w:p>
      <w:r>
        <w:t xml:space="preserve">Mihin sarjaan Timelike Infinity kuuluu?</w:t>
      </w:r>
    </w:p>
    <w:p>
      <w:r>
        <w:rPr>
          <w:b/>
        </w:rPr>
        <w:t xml:space="preserve">Esimerkki 4.2874</w:t>
      </w:r>
    </w:p>
    <w:p>
      <w:r>
        <w:t xml:space="preserve">Taustaa : Bob ja Harvey Weinstein perustivat Miramaxin vuonna 1979, ja se oli johtava riippumaton elokuvien jakelu- ja tuotantoyhtiö ennen kuin Walt Disney Company osti sen 30. kesäkuuta 1993. Aihe : Miramax Suhde : emoyhtiö.</w:t>
      </w:r>
    </w:p>
    <w:p>
      <w:r>
        <w:rPr>
          <w:b/>
        </w:rPr>
        <w:t xml:space="preserve">Tulos</w:t>
      </w:r>
    </w:p>
    <w:p>
      <w:r>
        <w:t xml:space="preserve">Mihin yhtiöön Miramax kuuluu?</w:t>
      </w:r>
    </w:p>
    <w:p>
      <w:r>
        <w:rPr>
          <w:b/>
        </w:rPr>
        <w:t xml:space="preserve">Esimerkki 4.2875</w:t>
      </w:r>
    </w:p>
    <w:p>
      <w:r>
        <w:t xml:space="preserve">Konteksti : 31. toukokuuta 1964 Charles Schmid päätti murhata eronneen äitinsä kanssa asuvan lukiolaisen Alleen Rowen. Aihe : Charles Schmid Suhde : tuomittu...</w:t>
      </w:r>
    </w:p>
    <w:p>
      <w:r>
        <w:rPr>
          <w:b/>
        </w:rPr>
        <w:t xml:space="preserve">Tulos</w:t>
      </w:r>
    </w:p>
    <w:p>
      <w:r>
        <w:t xml:space="preserve">Mihin rikokseen Charles Schmidin katsotaan syyllistyneen?</w:t>
      </w:r>
    </w:p>
    <w:p>
      <w:r>
        <w:rPr>
          <w:b/>
        </w:rPr>
        <w:t xml:space="preserve">Esimerkki 4.2876</w:t>
      </w:r>
    </w:p>
    <w:p>
      <w:r>
        <w:t xml:space="preserve">Konteksti : Twofishin suunnittelivat Bruce Schneier, John Kelsey, Doug Whiting, David Wagner, Chris Hall ja Niels Ferguson; "laajennettu Twofish-tiimi", joka kokoontui suorittamaan Twofishin ja muiden AES-kilpailuun osallistuneiden kryptoanalyysiä, koostui Stefan Lucksista, Tadayoshi Kohnosta ja Mike Staysta. Aihe : Twofish Suhde : perustuu</w:t>
      </w:r>
    </w:p>
    <w:p>
      <w:r>
        <w:rPr>
          <w:b/>
        </w:rPr>
        <w:t xml:space="preserve">Tulos</w:t>
      </w:r>
    </w:p>
    <w:p>
      <w:r>
        <w:t xml:space="preserve">Mikä on Twofishin perusta?</w:t>
      </w:r>
    </w:p>
    <w:p>
      <w:r>
        <w:rPr>
          <w:b/>
        </w:rPr>
        <w:t xml:space="preserve">Esimerkki 4.2877</w:t>
      </w:r>
    </w:p>
    <w:p>
      <w:r>
        <w:t xml:space="preserve">Konteksti : ``Mokki, kokki, vaimo ja hänen Homerinsa'' on Simpsonien kahdeksannentoista kauden ensiesitys, joka esitettiin ensi kerran 10. syyskuuta 2006. Aihe : The Mook, the Chef, the Wife and Her Homer Suhde : sarja.</w:t>
      </w:r>
    </w:p>
    <w:p>
      <w:r>
        <w:rPr>
          <w:b/>
        </w:rPr>
        <w:t xml:space="preserve">Tulos</w:t>
      </w:r>
    </w:p>
    <w:p>
      <w:r>
        <w:t xml:space="preserve">Mihin sarjaan jakso Mokke, kokki, vaimo ja hänen Homer kuuluu?</w:t>
      </w:r>
    </w:p>
    <w:p>
      <w:r>
        <w:rPr>
          <w:b/>
        </w:rPr>
        <w:t xml:space="preserve">Esimerkki 4.2878</w:t>
      </w:r>
    </w:p>
    <w:p>
      <w:r>
        <w:t xml:space="preserve">Konteksti : A-Lex perustuu Anthony Burgessin vuonna 1962 ilmestyneeseen kirjaan A Clockwork Orange, josta Stanley Kubrick teki vuonna 1971 elokuvaversion. Aihe : A-Lex Suhde : perustuu elokuvaan.</w:t>
      </w:r>
    </w:p>
    <w:p>
      <w:r>
        <w:rPr>
          <w:b/>
        </w:rPr>
        <w:t xml:space="preserve">Tulos</w:t>
      </w:r>
    </w:p>
    <w:p>
      <w:r>
        <w:t xml:space="preserve">Mikä on A-Lexin perusta?</w:t>
      </w:r>
    </w:p>
    <w:p>
      <w:r>
        <w:rPr>
          <w:b/>
        </w:rPr>
        <w:t xml:space="preserve">Esimerkki 4.2879</w:t>
      </w:r>
    </w:p>
    <w:p>
      <w:r>
        <w:t xml:space="preserve">Konteksti: Li Cunxu syntyi vuonna 885 Jinyangissa (eli Taiyuanissa) Tang-keisari Zhaozongin valtakaudella. Aihe: Li Cunxu Suhde: puoliso.</w:t>
      </w:r>
    </w:p>
    <w:p>
      <w:r>
        <w:rPr>
          <w:b/>
        </w:rPr>
        <w:t xml:space="preserve">Tulos</w:t>
      </w:r>
    </w:p>
    <w:p>
      <w:r>
        <w:t xml:space="preserve">Mikä on Li Cunxun puolison nimi?</w:t>
      </w:r>
    </w:p>
    <w:p>
      <w:r>
        <w:rPr>
          <w:b/>
        </w:rPr>
        <w:t xml:space="preserve">Esimerkki 4.2880</w:t>
      </w:r>
    </w:p>
    <w:p>
      <w:r>
        <w:t xml:space="preserve">Taustaa: First Air on kokonaan Quebecin inuiittien omistuksessa Makivik Corporationin kautta, joka osti yrityksen vuonna 1990. Aihe : First Air Suhde : emoyhtiö</w:t>
      </w:r>
    </w:p>
    <w:p>
      <w:r>
        <w:rPr>
          <w:b/>
        </w:rPr>
        <w:t xml:space="preserve">Tulos</w:t>
      </w:r>
    </w:p>
    <w:p>
      <w:r>
        <w:t xml:space="preserve">Mihin yhtiöön First Air kuuluu?</w:t>
      </w:r>
    </w:p>
    <w:p>
      <w:r>
        <w:rPr>
          <w:b/>
        </w:rPr>
        <w:t xml:space="preserve">Esimerkki 4.2881</w:t>
      </w:r>
    </w:p>
    <w:p>
      <w:r>
        <w:t xml:space="preserve">Konteksti : Kanadan kansallisen elokuvajohtokunnan (NFB) 74 871 dollarilla tuottama Cry of the Wild esitettiin yli 500 teatterissa Yhdysvalloissa, ja se tuotti avausviikollaan yli miljoona dollaria, ja sen bruttokassatulot olivat 4,5-5,5 miljoonaa dollaria. Aihe : Cry of the Wild Suhde : ohjaaja</w:t>
      </w:r>
    </w:p>
    <w:p>
      <w:r>
        <w:rPr>
          <w:b/>
        </w:rPr>
        <w:t xml:space="preserve">Tulos</w:t>
      </w:r>
    </w:p>
    <w:p>
      <w:r>
        <w:t xml:space="preserve">Kuka oli Cry of the Wildin pääohjaaja?</w:t>
      </w:r>
    </w:p>
    <w:p>
      <w:r>
        <w:rPr>
          <w:b/>
        </w:rPr>
        <w:t xml:space="preserve">Esimerkki 4.2882</w:t>
      </w:r>
    </w:p>
    <w:p>
      <w:r>
        <w:t xml:space="preserve">Konteksti: Frasierin pääosissa näyttelivät Kelsey Grammer, David Hyde Pierce, John Mahoney, Jane Leeves, Peri Gilpin ja Moose/Enzo. Aihe : Frasier Suhde : alkuperäinen verkko.</w:t>
      </w:r>
    </w:p>
    <w:p>
      <w:r>
        <w:rPr>
          <w:b/>
        </w:rPr>
        <w:t xml:space="preserve">Tulos</w:t>
      </w:r>
    </w:p>
    <w:p>
      <w:r>
        <w:t xml:space="preserve">Mikä oli Frasierin alkuperäinen verkko?</w:t>
      </w:r>
    </w:p>
    <w:p>
      <w:r>
        <w:rPr>
          <w:b/>
        </w:rPr>
        <w:t xml:space="preserve">Esimerkki 4.2883</w:t>
      </w:r>
    </w:p>
    <w:p>
      <w:r>
        <w:t xml:space="preserve">Konteksti: Sukumaran syntyi Edappalissa, Malappuramissa, Intiassa Parameshwaran Nairin ja Subhadramman vanhimpana poikana. Aihe : Sukumaran Suhde : kuolinpäivä.</w:t>
      </w:r>
    </w:p>
    <w:p>
      <w:r>
        <w:rPr>
          <w:b/>
        </w:rPr>
        <w:t xml:space="preserve">Tulos</w:t>
      </w:r>
    </w:p>
    <w:p>
      <w:r>
        <w:t xml:space="preserve">Minä päivänä Sukumaran kuoli?</w:t>
      </w:r>
    </w:p>
    <w:p>
      <w:r>
        <w:rPr>
          <w:b/>
        </w:rPr>
        <w:t xml:space="preserve">Esimerkki 4.2884</w:t>
      </w:r>
    </w:p>
    <w:p>
      <w:r>
        <w:t xml:space="preserve">Konteksti : Rodney Reed Bastropin piirikunnasta Texasista on tällä hetkellä kuolemaantuomittuna Stacey Stitesin, 19, murhasta vuonna 1996. Stites oli murhan tapahtumahetkellä kihloissa konstaapeli Jimmy Fennellin kanssa. Aihe : Rodney Reed Suhde: tuomittu...</w:t>
      </w:r>
    </w:p>
    <w:p>
      <w:r>
        <w:rPr>
          <w:b/>
        </w:rPr>
        <w:t xml:space="preserve">Tulos</w:t>
      </w:r>
    </w:p>
    <w:p>
      <w:r>
        <w:t xml:space="preserve">Mihin rikokseen Rodney Reedin katsotaan syyllistyneen?</w:t>
      </w:r>
    </w:p>
    <w:p>
      <w:r>
        <w:rPr>
          <w:b/>
        </w:rPr>
        <w:t xml:space="preserve">Esimerkki 4.2885</w:t>
      </w:r>
    </w:p>
    <w:p>
      <w:r>
        <w:t xml:space="preserve">Konteksti: Solomon Meredith (29. toukokuuta 1810 - 2. lokakuuta 1875) oli merkittävä Indianan maanviljelijä, poliitikko ja lainvalvoja, joka oli kiistelty unionin armeijan kenraali Yhdysvaltain sisällissodassa. Aihe : Solomon Meredith Suhde : sotilashaara.</w:t>
      </w:r>
    </w:p>
    <w:p>
      <w:r>
        <w:rPr>
          <w:b/>
        </w:rPr>
        <w:t xml:space="preserve">Tulos</w:t>
      </w:r>
    </w:p>
    <w:p>
      <w:r>
        <w:t xml:space="preserve">Missä armeijassa Solomon Meredith palveli?</w:t>
      </w:r>
    </w:p>
    <w:p>
      <w:r>
        <w:rPr>
          <w:b/>
        </w:rPr>
        <w:t xml:space="preserve">Esimerkki 4.2886</w:t>
      </w:r>
    </w:p>
    <w:p>
      <w:r>
        <w:t xml:space="preserve">Konteksti : True Lies on yhdysvaltalainen toimintakomediaelokuva vuodelta 1994, jonka on käsikirjoittanut ja ohjannut James Cameron ja jonka pääosissa nähdään Arnold Schwarzenegger, Jamie Lee Curtis, Tom Arnold, Art Malik, Tia Carrere, Bill Paxton, Eliza Dushku, Grant Heslov ja Charlton Heston. Aihe : True Lies Suhde : tuotantoyhtiö</w:t>
      </w:r>
    </w:p>
    <w:p>
      <w:r>
        <w:rPr>
          <w:b/>
        </w:rPr>
        <w:t xml:space="preserve">Tulos</w:t>
      </w:r>
    </w:p>
    <w:p>
      <w:r>
        <w:t xml:space="preserve">Mikä on True Liesin tuotantoyhtiö?</w:t>
      </w:r>
    </w:p>
    <w:p>
      <w:r>
        <w:rPr>
          <w:b/>
        </w:rPr>
        <w:t xml:space="preserve">Esimerkki 4.2887</w:t>
      </w:r>
    </w:p>
    <w:p>
      <w:r>
        <w:t xml:space="preserve">Taustaa: Xavier de Villepin valmistui vuonna 1949 maineikkaasta ranskalaisesta kauppakorkeakoulusta HEC Parisista ja myöhemmin Harvard Business Schoolista. Aihe : Xavier de Villepin Suhde : kuolinpäivä.</w:t>
      </w:r>
    </w:p>
    <w:p>
      <w:r>
        <w:rPr>
          <w:b/>
        </w:rPr>
        <w:t xml:space="preserve">Tulos</w:t>
      </w:r>
    </w:p>
    <w:p>
      <w:r>
        <w:t xml:space="preserve">Minä päivänä Xavier de Villepin kuoli?</w:t>
      </w:r>
    </w:p>
    <w:p>
      <w:r>
        <w:rPr>
          <w:b/>
        </w:rPr>
        <w:t xml:space="preserve">Esimerkki 4.2888</w:t>
      </w:r>
    </w:p>
    <w:p>
      <w:r>
        <w:t xml:space="preserve">Konteksti: Vuonna 1955 Bal Gandharva sai Intian silloiselta presidentiltä himoitun presidentin palkinnon, joka tunnetaan nykyään Sangeet Natak Akademi -palkintona ja joka on Intian korkein musiikillinen kunnianosoitus. Aihe: Bal Gandharva Suhde: kuolinpäivä.</w:t>
      </w:r>
    </w:p>
    <w:p>
      <w:r>
        <w:rPr>
          <w:b/>
        </w:rPr>
        <w:t xml:space="preserve">Tulos</w:t>
      </w:r>
    </w:p>
    <w:p>
      <w:r>
        <w:t xml:space="preserve">Mikä oli Bal Gandharvan kuolinpäivä?</w:t>
      </w:r>
    </w:p>
    <w:p>
      <w:r>
        <w:rPr>
          <w:b/>
        </w:rPr>
        <w:t xml:space="preserve">Esimerkki 4.2889</w:t>
      </w:r>
    </w:p>
    <w:p>
      <w:r>
        <w:t xml:space="preserve">Konteksti : Umar, myös Omar (arab: عمر بن الخطاب, translit. ʿUmar ibn Al-Khattāb, Umar Son of Al-Khattab, syntynyt n. 583 eKr. -- kuollut 3. marraskuuta 644 eKr.), oli yksi historian voimakkaimmista ja vaikutusvaltaisimmista muslimikalifeista. Aihe : Umar Suhde : konflikti</w:t>
      </w:r>
    </w:p>
    <w:p>
      <w:r>
        <w:rPr>
          <w:b/>
        </w:rPr>
        <w:t xml:space="preserve">Tulos</w:t>
      </w:r>
    </w:p>
    <w:p>
      <w:r>
        <w:t xml:space="preserve">Missä sodassa Umar oli mukana?</w:t>
      </w:r>
    </w:p>
    <w:p>
      <w:r>
        <w:rPr>
          <w:b/>
        </w:rPr>
        <w:t xml:space="preserve">Esimerkki 4.2890</w:t>
      </w:r>
    </w:p>
    <w:p>
      <w:r>
        <w:t xml:space="preserve">Konteksti : Kowsar (tai Kosar) on Iranin valmistama keskipitkän kantaman maalla toimiva laivojen vastainen ohjus. Aihe : Kowsar Suhde : palvelumerkintä.</w:t>
      </w:r>
    </w:p>
    <w:p>
      <w:r>
        <w:rPr>
          <w:b/>
        </w:rPr>
        <w:t xml:space="preserve">Tulos</w:t>
      </w:r>
    </w:p>
    <w:p>
      <w:r>
        <w:t xml:space="preserve">Minä vuonna Kowsar valmistettiin?</w:t>
      </w:r>
    </w:p>
    <w:p>
      <w:r>
        <w:rPr>
          <w:b/>
        </w:rPr>
        <w:t xml:space="preserve">Esimerkki 4.2891</w:t>
      </w:r>
    </w:p>
    <w:p>
      <w:r>
        <w:t xml:space="preserve">Konteksti : Rob the Mob on Raymond De Felittan ohjaama ja Jonathan Fernandezin käsikirjoittama yhdysvaltalainen rikosdraamaelokuva vuodelta 2014. Aihe : Rob the Mob Suhde : ohjaaja</w:t>
      </w:r>
    </w:p>
    <w:p>
      <w:r>
        <w:rPr>
          <w:b/>
        </w:rPr>
        <w:t xml:space="preserve">Tulos</w:t>
      </w:r>
    </w:p>
    <w:p>
      <w:r>
        <w:t xml:space="preserve">Kuka oli vastuussa Rob the Mobin ohjauksesta?</w:t>
      </w:r>
    </w:p>
    <w:p>
      <w:r>
        <w:rPr>
          <w:b/>
        </w:rPr>
        <w:t xml:space="preserve">Esimerkki 4.2892</w:t>
      </w:r>
    </w:p>
    <w:p>
      <w:r>
        <w:t xml:space="preserve">Konteksti : ``Suuri Marge'' on amerikkalaisen animaatiosarjakuvan The Simpsons neljästoista kauden neljäs jakso. Aihe : Suuri Marge Suhde : sarja</w:t>
      </w:r>
    </w:p>
    <w:p>
      <w:r>
        <w:rPr>
          <w:b/>
        </w:rPr>
        <w:t xml:space="preserve">Tulos</w:t>
      </w:r>
    </w:p>
    <w:p>
      <w:r>
        <w:t xml:space="preserve">Mihin sarjaan Large Marge kuuluu?</w:t>
      </w:r>
    </w:p>
    <w:p>
      <w:r>
        <w:rPr>
          <w:b/>
        </w:rPr>
        <w:t xml:space="preserve">Esimerkki 4.2893</w:t>
      </w:r>
    </w:p>
    <w:p>
      <w:r>
        <w:t xml:space="preserve">Konteksti : Koinonia Ora Mega (englanniksi: Community Time MEGA) on kreikkalainen aamuohjelma, joka esitetään Mega-kanavalla vuonna 2005 maanantaista perjantaihin kello 7.00-10.00. Ohjelman juontavat Giorgos Oikonomeas ja Dimitris Kampourakis. Aihe : Koinonia Ora Mega Suhde : alkuperäinen verkko.</w:t>
      </w:r>
    </w:p>
    <w:p>
      <w:r>
        <w:rPr>
          <w:b/>
        </w:rPr>
        <w:t xml:space="preserve">Tulos</w:t>
      </w:r>
    </w:p>
    <w:p>
      <w:r>
        <w:t xml:space="preserve">Mihin verkostoon Koinonia Ora Mega liittyy?</w:t>
      </w:r>
    </w:p>
    <w:p>
      <w:r>
        <w:rPr>
          <w:b/>
        </w:rPr>
        <w:t xml:space="preserve">Esimerkki 4.2894</w:t>
      </w:r>
    </w:p>
    <w:p>
      <w:r>
        <w:t xml:space="preserve">Konteksti : Floyd M. Riddick kuoli Santa Fessä, New Mexicossa 91-vuotiaana 25. tammikuuta 2000. Aihe : Floyd M. Riddick Suhde : koulutettu osoitteessa</w:t>
      </w:r>
    </w:p>
    <w:p>
      <w:r>
        <w:rPr>
          <w:b/>
        </w:rPr>
        <w:t xml:space="preserve">Tulos</w:t>
      </w:r>
    </w:p>
    <w:p>
      <w:r>
        <w:t xml:space="preserve">Missä yliopistossa Floyd M. Riddick opiskeli?</w:t>
      </w:r>
    </w:p>
    <w:p>
      <w:r>
        <w:rPr>
          <w:b/>
        </w:rPr>
        <w:t xml:space="preserve">Esimerkki 4.2895</w:t>
      </w:r>
    </w:p>
    <w:p>
      <w:r>
        <w:t xml:space="preserve">Konteksti : Fear the Walking Dead on Robert Kirkmanin ja Dave Ericksonin luoma amerikkalainen kauhudraama-televisiosarja, joka sai ensi-iltansa AMC-kanavalla 23. elokuuta 2015. Aihe : Fear the Walking Dead Suhde : alkuperäinen verkko.</w:t>
      </w:r>
    </w:p>
    <w:p>
      <w:r>
        <w:rPr>
          <w:b/>
        </w:rPr>
        <w:t xml:space="preserve">Tulos</w:t>
      </w:r>
    </w:p>
    <w:p>
      <w:r>
        <w:t xml:space="preserve">Mikä kanava esitti ensimmäisenä Fear the Walking Deadin?</w:t>
      </w:r>
    </w:p>
    <w:p>
      <w:r>
        <w:rPr>
          <w:b/>
        </w:rPr>
        <w:t xml:space="preserve">Esimerkki 4.2896</w:t>
      </w:r>
    </w:p>
    <w:p>
      <w:r>
        <w:t xml:space="preserve">Konteksti : UGPS J0521+3640 on lähellä sijaitseva ruskea kääpiö, jonka spektriluokka on T8.5 ja joka sijaitsee Aurigan tähtikuviossa. Kohde : UGPS J0521+3640 Suhde : tähtikuvio.</w:t>
      </w:r>
    </w:p>
    <w:p>
      <w:r>
        <w:rPr>
          <w:b/>
        </w:rPr>
        <w:t xml:space="preserve">Tulos</w:t>
      </w:r>
    </w:p>
    <w:p>
      <w:r>
        <w:t xml:space="preserve">Tähti UGPS J0521+3640 kuuluu mihin tähdistöön?</w:t>
      </w:r>
    </w:p>
    <w:p>
      <w:r>
        <w:rPr>
          <w:b/>
        </w:rPr>
        <w:t xml:space="preserve">Esimerkki 4.2897</w:t>
      </w:r>
    </w:p>
    <w:p>
      <w:r>
        <w:t xml:space="preserve">Konteksti : Slash'EM (Super Lotsa Added Stuff Hack - Extended Magic) on roguelike-peli NetHackin muunnelma, joka tarjoaa lisäominaisuuksia, hirviöitä ja esineitä. Aihe : Slash'EM Suhde : perustuu seuraavaan versioon</w:t>
      </w:r>
    </w:p>
    <w:p>
      <w:r>
        <w:rPr>
          <w:b/>
        </w:rPr>
        <w:t xml:space="preserve">Tulos</w:t>
      </w:r>
    </w:p>
    <w:p>
      <w:r>
        <w:t xml:space="preserve">Mihin Slash'EM perustuu?</w:t>
      </w:r>
    </w:p>
    <w:p>
      <w:r>
        <w:rPr>
          <w:b/>
        </w:rPr>
        <w:t xml:space="preserve">Esimerkki 4.2898</w:t>
      </w:r>
    </w:p>
    <w:p>
      <w:r>
        <w:t xml:space="preserve">Asiayhteys: Gabriel Valdés Subercaseaux (3. heinäkuuta 1919 - 7. syyskuuta 2011) oli chileläinen poliitikko, asianajaja ja diplomaatti. Aihe : Gabriel Valdés Suhde : ammatti.</w:t>
      </w:r>
    </w:p>
    <w:p>
      <w:r>
        <w:rPr>
          <w:b/>
        </w:rPr>
        <w:t xml:space="preserve">Tulos</w:t>
      </w:r>
    </w:p>
    <w:p>
      <w:r>
        <w:t xml:space="preserve">Mikä oli Gabriel Valdésin ammatti?</w:t>
      </w:r>
    </w:p>
    <w:p>
      <w:r>
        <w:rPr>
          <w:b/>
        </w:rPr>
        <w:t xml:space="preserve">Esimerkki 4.2899</w:t>
      </w:r>
    </w:p>
    <w:p>
      <w:r>
        <w:t xml:space="preserve">Konteksti: John Crowe Ransom syntyi 30. huhtikuuta 1888 Pulaskissa, Tennesseessä. Aihe : John Crowe Ransom Suhde : ammatti.</w:t>
      </w:r>
    </w:p>
    <w:p>
      <w:r>
        <w:rPr>
          <w:b/>
        </w:rPr>
        <w:t xml:space="preserve">Tulos</w:t>
      </w:r>
    </w:p>
    <w:p>
      <w:r>
        <w:t xml:space="preserve">Millainen ammatti John Crowe Ransom on?</w:t>
      </w:r>
    </w:p>
    <w:p>
      <w:r>
        <w:rPr>
          <w:b/>
        </w:rPr>
        <w:t xml:space="preserve">Esimerkki 4.2900</w:t>
      </w:r>
    </w:p>
    <w:p>
      <w:r>
        <w:t xml:space="preserve">Konteksti : Matka pienen planeetan läpi on Emanuel Litvinoffin kirjoittama romaani. Aihe : Matka pienen planeetan halki Suhde : kerronnan paikka</w:t>
      </w:r>
    </w:p>
    <w:p>
      <w:r>
        <w:rPr>
          <w:b/>
        </w:rPr>
        <w:t xml:space="preserve">Tulos</w:t>
      </w:r>
    </w:p>
    <w:p>
      <w:r>
        <w:t xml:space="preserve">Missä paikassa Journey Through a Small Planet on olemassa?</w:t>
      </w:r>
    </w:p>
    <w:p>
      <w:r>
        <w:rPr>
          <w:b/>
        </w:rPr>
        <w:t xml:space="preserve">Esimerkki 4.2901</w:t>
      </w:r>
    </w:p>
    <w:p>
      <w:r>
        <w:t xml:space="preserve">Konteksti: Jijabai, syntynyt 12. tammikuuta 1598, oli Lakhojirao Jadhavarin tytär nykyisessä Sindkhed Raja Buldhanan piirissä Maharashtran osavaltiossa. Aihe : Jijabai Suhde : puoliso</w:t>
      </w:r>
    </w:p>
    <w:p>
      <w:r>
        <w:rPr>
          <w:b/>
        </w:rPr>
        <w:t xml:space="preserve">Tulos</w:t>
      </w:r>
    </w:p>
    <w:p>
      <w:r>
        <w:t xml:space="preserve">Mikä on Jijabain puolison nimi?</w:t>
      </w:r>
    </w:p>
    <w:p>
      <w:r>
        <w:rPr>
          <w:b/>
        </w:rPr>
        <w:t xml:space="preserve">Esimerkki 4.2902</w:t>
      </w:r>
    </w:p>
    <w:p>
      <w:r>
        <w:t xml:space="preserve">Konteksti : Enrique Cood Ross (1826 -- 27. helmikuuta 1888) oli chileläinen poliitikko, joka toimi ministerinä ja diplomaattina. Aihe : Enrique Cood Suhde : ammatti : ammatti</w:t>
      </w:r>
    </w:p>
    <w:p>
      <w:r>
        <w:rPr>
          <w:b/>
        </w:rPr>
        <w:t xml:space="preserve">Tulos</w:t>
      </w:r>
    </w:p>
    <w:p>
      <w:r>
        <w:t xml:space="preserve">Mikä oli Enrique Coodin ammatti?</w:t>
      </w:r>
    </w:p>
    <w:p>
      <w:r>
        <w:rPr>
          <w:b/>
        </w:rPr>
        <w:t xml:space="preserve">Esimerkki 4.2903</w:t>
      </w:r>
    </w:p>
    <w:p>
      <w:r>
        <w:t xml:space="preserve">Taustaa: Vueling perustettiin helmikuussa 2004, ja se aloitti toimintansa 1. heinäkuuta 2004 Barcelonan ja Ibizan välisellä lennolla. Kohde : Vueling Suhde : emoyhtiö.</w:t>
      </w:r>
    </w:p>
    <w:p>
      <w:r>
        <w:rPr>
          <w:b/>
        </w:rPr>
        <w:t xml:space="preserve">Tulos</w:t>
      </w:r>
    </w:p>
    <w:p>
      <w:r>
        <w:t xml:space="preserve">Mihin yhtiöön Vueling kuuluu?</w:t>
      </w:r>
    </w:p>
    <w:p>
      <w:r>
        <w:rPr>
          <w:b/>
        </w:rPr>
        <w:t xml:space="preserve">Esimerkki 4.2904</w:t>
      </w:r>
    </w:p>
    <w:p>
      <w:r>
        <w:t xml:space="preserve">Konteksti : Rudolf Gerhardt (26. maaliskuuta 1896 -- 10. marraskuuta 1964) oli Wehrmachtin korkeasti palkittu Oberst toisen maailmansodan aikana. Hän sai myös rautaristin ritariristin. Aihe : Rudolf Gerhardt Suhde : saatu palkinto</w:t>
      </w:r>
    </w:p>
    <w:p>
      <w:r>
        <w:rPr>
          <w:b/>
        </w:rPr>
        <w:t xml:space="preserve">Tulos</w:t>
      </w:r>
    </w:p>
    <w:p>
      <w:r>
        <w:t xml:space="preserve">Minkä palkinnon Rudolf Gerhardt sai?</w:t>
      </w:r>
    </w:p>
    <w:p>
      <w:r>
        <w:rPr>
          <w:b/>
        </w:rPr>
        <w:t xml:space="preserve">Esimerkki 4.2905</w:t>
      </w:r>
    </w:p>
    <w:p>
      <w:r>
        <w:t xml:space="preserve">Konteksti : Spetters on vuonna 1980 julkaistu hollantilainen elokuva, jonka on ohjannut Paul Verhoeven. Aihe : Spetters Suhde : narratiivinen sijainti.</w:t>
      </w:r>
    </w:p>
    <w:p>
      <w:r>
        <w:rPr>
          <w:b/>
        </w:rPr>
        <w:t xml:space="preserve">Tulos</w:t>
      </w:r>
    </w:p>
    <w:p>
      <w:r>
        <w:t xml:space="preserve">Missä paikassa Spetters on olemassa?</w:t>
      </w:r>
    </w:p>
    <w:p>
      <w:r>
        <w:rPr>
          <w:b/>
        </w:rPr>
        <w:t xml:space="preserve">Esimerkki 4.2906</w:t>
      </w:r>
    </w:p>
    <w:p>
      <w:r>
        <w:t xml:space="preserve">Konteksti : Hindin raja (Dara Singh, erikoisnäyttelijä) tuo joukkonsa Ajooban avuksi. Aihe : Ajooba Suhde : ohjaaja</w:t>
      </w:r>
    </w:p>
    <w:p>
      <w:r>
        <w:rPr>
          <w:b/>
        </w:rPr>
        <w:t xml:space="preserve">Tulos</w:t>
      </w:r>
    </w:p>
    <w:p>
      <w:r>
        <w:t xml:space="preserve">Kuka on Ajooban ohjaaja?</w:t>
      </w:r>
    </w:p>
    <w:p>
      <w:r>
        <w:rPr>
          <w:b/>
        </w:rPr>
        <w:t xml:space="preserve">Esimerkki 4.2907</w:t>
      </w:r>
    </w:p>
    <w:p>
      <w:r>
        <w:t xml:space="preserve">Konteksti : NGC 296 on kalojen tähdistössä sijaitseva matalan pintakirkkauden omaava epämääräinen spiraaligalaksi. Kohde : NGC 296 Suhde : tähtikuvio</w:t>
      </w:r>
    </w:p>
    <w:p>
      <w:r>
        <w:rPr>
          <w:b/>
        </w:rPr>
        <w:t xml:space="preserve">Tulos</w:t>
      </w:r>
    </w:p>
    <w:p>
      <w:r>
        <w:t xml:space="preserve">Mihin tähdistöön NGC 296 kuuluu?</w:t>
      </w:r>
    </w:p>
    <w:p>
      <w:r>
        <w:rPr>
          <w:b/>
        </w:rPr>
        <w:t xml:space="preserve">Esimerkki 4.2908</w:t>
      </w:r>
    </w:p>
    <w:p>
      <w:r>
        <w:t xml:space="preserve">Konteksti : Dorris Henderson (1933 -- 3. maaliskuuta 2005) oli yhdysvaltalaissyntyinen, Yhdistyneessä kuningaskunnassa asuva kansanmusiikin laulaja ja autoharpin soittaja. Aihe : Dorris Henderson Suhde : kuolinpäivä</w:t>
      </w:r>
    </w:p>
    <w:p>
      <w:r>
        <w:rPr>
          <w:b/>
        </w:rPr>
        <w:t xml:space="preserve">Tulos</w:t>
      </w:r>
    </w:p>
    <w:p>
      <w:r>
        <w:t xml:space="preserve">Mikä oli Dorris Hendersonin kuolinvuosi?</w:t>
      </w:r>
    </w:p>
    <w:p>
      <w:r>
        <w:rPr>
          <w:b/>
        </w:rPr>
        <w:t xml:space="preserve">Esimerkki 4.2909</w:t>
      </w:r>
    </w:p>
    <w:p>
      <w:r>
        <w:t xml:space="preserve">Konteksti : ``Helvetti on muita robotteja'' on Futuraman yhdeksäs jakso. Aihe : Helvetti on muita robotteja Suhde : sarja</w:t>
      </w:r>
    </w:p>
    <w:p>
      <w:r>
        <w:rPr>
          <w:b/>
        </w:rPr>
        <w:t xml:space="preserve">Tulos</w:t>
      </w:r>
    </w:p>
    <w:p>
      <w:r>
        <w:t xml:space="preserve">Mihin sarjaan Hell Is Other Robots kuuluu?</w:t>
      </w:r>
    </w:p>
    <w:p>
      <w:r>
        <w:rPr>
          <w:b/>
        </w:rPr>
        <w:t xml:space="preserve">Esimerkki 4.2910</w:t>
      </w:r>
    </w:p>
    <w:p>
      <w:r>
        <w:t xml:space="preserve">Konteksti : Anthony Adverse voitti neljä Oscar-palkintoa, ja Gale Sondergaard sai ensimmäisen Oscar-palkinnon parhaasta naissivuosasta Faith Paleologuksen roolistaan. Aihe : Anthony Adverse Suhde : ohjaaja</w:t>
      </w:r>
    </w:p>
    <w:p>
      <w:r>
        <w:rPr>
          <w:b/>
        </w:rPr>
        <w:t xml:space="preserve">Tulos</w:t>
      </w:r>
    </w:p>
    <w:p>
      <w:r>
        <w:t xml:space="preserve">Kuka oli Anthony Adverse ohjasi?</w:t>
      </w:r>
    </w:p>
    <w:p>
      <w:r>
        <w:rPr>
          <w:b/>
        </w:rPr>
        <w:t xml:space="preserve">Esimerkki 4.2911</w:t>
      </w:r>
    </w:p>
    <w:p>
      <w:r>
        <w:t xml:space="preserve">Konteksti : ``The Bob Next Door'' on Simpsonien kahdennenkymmenennen kahdennenkymmenennen ensimmäisen kauden kahdeskymmenentenäkymmenentenäkaksi toinen jakso. Aihe : The Bob Next Door Suhde : sarja</w:t>
      </w:r>
    </w:p>
    <w:p>
      <w:r>
        <w:rPr>
          <w:b/>
        </w:rPr>
        <w:t xml:space="preserve">Tulos</w:t>
      </w:r>
    </w:p>
    <w:p>
      <w:r>
        <w:t xml:space="preserve">Mihin sarjaan The Bob Next Door kuuluu?</w:t>
      </w:r>
    </w:p>
    <w:p>
      <w:r>
        <w:rPr>
          <w:b/>
        </w:rPr>
        <w:t xml:space="preserve">Esimerkki 4.2912</w:t>
      </w:r>
    </w:p>
    <w:p>
      <w:r>
        <w:t xml:space="preserve">Konteksti: The Conmen in Vegas on vuonna 1999 valmistunut hongkongilainen toimintakomediaelokuva, jonka on tuottanut, käsikirjoittanut ja ohjannut Wong Jing ja joka on jatkoa vuoden 1998 elokuvalle The Conman. Aihe : The Conmen in Vegas Suhde : narratiivinen kuvauspaikka.</w:t>
      </w:r>
    </w:p>
    <w:p>
      <w:r>
        <w:rPr>
          <w:b/>
        </w:rPr>
        <w:t xml:space="preserve">Tulos</w:t>
      </w:r>
    </w:p>
    <w:p>
      <w:r>
        <w:t xml:space="preserve">Missä paikassa The Conmen in Vegas on olemassa?</w:t>
      </w:r>
    </w:p>
    <w:p>
      <w:r>
        <w:rPr>
          <w:b/>
        </w:rPr>
        <w:t xml:space="preserve">Esimerkki 4.2913</w:t>
      </w:r>
    </w:p>
    <w:p>
      <w:r>
        <w:t xml:space="preserve">Konteksti: Leul Dejazmach (``Kadettilinjan prinssi'') Aberra Kassa oli Ras (``herttua'') Kassa Haile Dargen toinen poika. Aihe : Aberra Kassa Suhde : konflikti.</w:t>
      </w:r>
    </w:p>
    <w:p>
      <w:r>
        <w:rPr>
          <w:b/>
        </w:rPr>
        <w:t xml:space="preserve">Tulos</w:t>
      </w:r>
    </w:p>
    <w:p>
      <w:r>
        <w:t xml:space="preserve">Missä sodassa tai taistelussa Aberra Kassa taisteli?</w:t>
      </w:r>
    </w:p>
    <w:p>
      <w:r>
        <w:rPr>
          <w:b/>
        </w:rPr>
        <w:t xml:space="preserve">Esimerkki 4.2914</w:t>
      </w:r>
    </w:p>
    <w:p>
      <w:r>
        <w:t xml:space="preserve">Konteksti : F.I.S.T.-elokuvassa esiintyy monia tunnettuja näyttelijöitä, kuten Kevin Conway, Brian Dennehy, Rod Steiger, Melinda Dillon, Richard Herd ja Peter Boyle. Aihe : F.I.S.T. Suhde : ohjaaja.</w:t>
      </w:r>
    </w:p>
    <w:p>
      <w:r>
        <w:rPr>
          <w:b/>
        </w:rPr>
        <w:t xml:space="preserve">Tulos</w:t>
      </w:r>
    </w:p>
    <w:p>
      <w:r>
        <w:t xml:space="preserve">Kuka oli F.I.S.T.:n ohjaaja?</w:t>
      </w:r>
    </w:p>
    <w:p>
      <w:r>
        <w:rPr>
          <w:b/>
        </w:rPr>
        <w:t xml:space="preserve">Esimerkki 4.2915</w:t>
      </w:r>
    </w:p>
    <w:p>
      <w:r>
        <w:t xml:space="preserve">Konteksti : Hamlet on yhdysvaltalaisen kirjailijan William Faulknerin vuonna 1940 julkaisema romaani, joka kertoo kuvitteellisesta Snopesin perheestä Mississippissä. Aihe : Hamlet Suhde : sarja</w:t>
      </w:r>
    </w:p>
    <w:p>
      <w:r>
        <w:rPr>
          <w:b/>
        </w:rPr>
        <w:t xml:space="preserve">Tulos</w:t>
      </w:r>
    </w:p>
    <w:p>
      <w:r>
        <w:t xml:space="preserve">Mihin sarjaan Hamlet kuuluu?</w:t>
      </w:r>
    </w:p>
    <w:p>
      <w:r>
        <w:rPr>
          <w:b/>
        </w:rPr>
        <w:t xml:space="preserve">Esimerkki 4.2916</w:t>
      </w:r>
    </w:p>
    <w:p>
      <w:r>
        <w:t xml:space="preserve">Konteksti : Elokuvan levityksestä vastasi Wunderbar Films; se myytiin ₹250 miljoonalla Tamil Nadulle (yhdessä Dhanushin Velaiyilla Pattatharin kanssa) ja ulkomaiset oikeudet (mukaan lukien Yhdysvalloissa) myytiin ₹10 miljoonalla, mikä on Sivakarthikeyanin uralla erittäin korkea hinta; vertailun vuoksi Kaaki Sattai tuotti yhteensä ₹ crore. Aihe : Kaaki Sattai Suhde : tuotantoyhtiö</w:t>
      </w:r>
    </w:p>
    <w:p>
      <w:r>
        <w:rPr>
          <w:b/>
        </w:rPr>
        <w:t xml:space="preserve">Tulos</w:t>
      </w:r>
    </w:p>
    <w:p>
      <w:r>
        <w:t xml:space="preserve">Mikä tuotantoyhtiö tai mitkä tuotantoyhtiöt loivat Kaaki Sattain?</w:t>
      </w:r>
    </w:p>
    <w:p>
      <w:r>
        <w:rPr>
          <w:b/>
        </w:rPr>
        <w:t xml:space="preserve">Esimerkki 4.2917</w:t>
      </w:r>
    </w:p>
    <w:p>
      <w:r>
        <w:t xml:space="preserve">Walter Storp (2. helmikuuta 1910 - 9. elokuuta 1981) oli saksalainen toisen maailmansodan aikainen Luftwaffen pommituslentäjä ja eri pommitusosastojen komentaja. Aihe : Walter Storp Suhde : saatu palkinto.</w:t>
      </w:r>
    </w:p>
    <w:p>
      <w:r>
        <w:rPr>
          <w:b/>
        </w:rPr>
        <w:t xml:space="preserve">Tulos</w:t>
      </w:r>
    </w:p>
    <w:p>
      <w:r>
        <w:t xml:space="preserve">Mikä palkinto myönnettiin Walter Storpille?</w:t>
      </w:r>
    </w:p>
    <w:p>
      <w:r>
        <w:rPr>
          <w:b/>
        </w:rPr>
        <w:t xml:space="preserve">Esimerkki 4.2918</w:t>
      </w:r>
    </w:p>
    <w:p>
      <w:r>
        <w:t xml:space="preserve">Konteksti : Don Matteo on italialainen televisiosarja, jota on esitetty vuodesta 2000 lähtien Italian kansallisen television pääkanavalla Rai 1:llä. Aihe : Don Matteo Suhde : alkuperäinen kanava.</w:t>
      </w:r>
    </w:p>
    <w:p>
      <w:r>
        <w:rPr>
          <w:b/>
        </w:rPr>
        <w:t xml:space="preserve">Tulos</w:t>
      </w:r>
    </w:p>
    <w:p>
      <w:r>
        <w:t xml:space="preserve">Mikä oli Don Matteon alkuperäinen verkko?</w:t>
      </w:r>
    </w:p>
    <w:p>
      <w:r>
        <w:rPr>
          <w:b/>
        </w:rPr>
        <w:t xml:space="preserve">Esimerkki 4.2919</w:t>
      </w:r>
    </w:p>
    <w:p>
      <w:r>
        <w:t xml:space="preserve">Konteksti: Charles Tilly (27. toukokuuta 1929 - 29. huhtikuuta 2008) oli yhdysvaltalainen sosiologi, valtiotieteilijä ja historioitsija, joka kirjoitti politiikan ja yhteiskunnan välisestä suhteesta. Aihe : Charles Tilly Suhde : puoliso</w:t>
      </w:r>
    </w:p>
    <w:p>
      <w:r>
        <w:rPr>
          <w:b/>
        </w:rPr>
        <w:t xml:space="preserve">Tulos</w:t>
      </w:r>
    </w:p>
    <w:p>
      <w:r>
        <w:t xml:space="preserve">Mikä on Charles Tillyn puolison nimi?</w:t>
      </w:r>
    </w:p>
    <w:p>
      <w:r>
        <w:rPr>
          <w:b/>
        </w:rPr>
        <w:t xml:space="preserve">Esimerkki 4.2920</w:t>
      </w:r>
    </w:p>
    <w:p>
      <w:r>
        <w:t xml:space="preserve">Konteksti : J. Marvin Herndon (s. 1944) on yhdysvaltalainen tieteidenvälinen tutkija, joka suoritti fysiikan kandidaatin tutkinnon vuonna 1970 Kalifornian yliopistossa San Diegossa ja tohtorin tutkinnon ydinkemiassa vuonna 1974 Texas A&amp;M -yliopistossa. Aihe : J. Marvin Herndon Suhde : kouluttautunut klo</w:t>
      </w:r>
    </w:p>
    <w:p>
      <w:r>
        <w:rPr>
          <w:b/>
        </w:rPr>
        <w:t xml:space="preserve">Tulos</w:t>
      </w:r>
    </w:p>
    <w:p>
      <w:r>
        <w:t xml:space="preserve">Minkä niminen yliopisto on kouluttanut J. Marvin Herndonin?</w:t>
      </w:r>
    </w:p>
    <w:p>
      <w:r>
        <w:rPr>
          <w:b/>
        </w:rPr>
        <w:t xml:space="preserve">Esimerkki 4.2921</w:t>
      </w:r>
    </w:p>
    <w:p>
      <w:r>
        <w:t xml:space="preserve">Konteksti : Niels Onstad pakeni Yhdysvaltoihin vuonna 1940 natsi-Saksan miehittäessä Norjaa. Aihe : Niels Onstad Suhde : kuolinpäivä.</w:t>
      </w:r>
    </w:p>
    <w:p>
      <w:r>
        <w:rPr>
          <w:b/>
        </w:rPr>
        <w:t xml:space="preserve">Tulos</w:t>
      </w:r>
    </w:p>
    <w:p>
      <w:r>
        <w:t xml:space="preserve">Minä päivänä Niels Onstad kuoli?</w:t>
      </w:r>
    </w:p>
    <w:p>
      <w:r>
        <w:rPr>
          <w:b/>
        </w:rPr>
        <w:t xml:space="preserve">Esimerkki 4.2922</w:t>
      </w:r>
    </w:p>
    <w:p>
      <w:r>
        <w:t xml:space="preserve">Konteksti : ``Baba Yetu'' on säveltäjä Christopher Tinin kappale. Aihe : Baba Yetu Suhde : perustuu kappaleeseen</w:t>
      </w:r>
    </w:p>
    <w:p>
      <w:r>
        <w:rPr>
          <w:b/>
        </w:rPr>
        <w:t xml:space="preserve">Tulos</w:t>
      </w:r>
    </w:p>
    <w:p>
      <w:r>
        <w:t xml:space="preserve">Mikä on Baba Yetun perusta?</w:t>
      </w:r>
    </w:p>
    <w:p>
      <w:r>
        <w:rPr>
          <w:b/>
        </w:rPr>
        <w:t xml:space="preserve">Esimerkki 4.2923</w:t>
      </w:r>
    </w:p>
    <w:p>
      <w:r>
        <w:t xml:space="preserve">Konteksti : George Juskalian (armenialainen Գևորգ Ժուսգալեան; 7. kesäkuuta 1914 - 4. heinäkuuta 2010) oli Yhdysvaltain armeijan ansioitunut jäsen, joka palveli yli kolme vuosikymmentä ja taisteli toisessa maailmansodassa, Korean sodassa ja Vietnamin sodassa. Aihe : George Juskalian Suhde : sotilasala.</w:t>
      </w:r>
    </w:p>
    <w:p>
      <w:r>
        <w:rPr>
          <w:b/>
        </w:rPr>
        <w:t xml:space="preserve">Tulos</w:t>
      </w:r>
    </w:p>
    <w:p>
      <w:r>
        <w:t xml:space="preserve">Missä järjestössä George Juskalian oli mukana?</w:t>
      </w:r>
    </w:p>
    <w:p>
      <w:r>
        <w:rPr>
          <w:b/>
        </w:rPr>
        <w:t xml:space="preserve">Esimerkki 4.2924</w:t>
      </w:r>
    </w:p>
    <w:p>
      <w:r>
        <w:t xml:space="preserve">Konteksti : Stendhalin syndrooma (ital. La Sindrome di Stendhal) on Dario Argenton kirjoittama ja ohjaama italialainen kauhuelokuva vuodelta 1996, jossa näyttelee hänen tyttärensä Asia Argento. Aihe : Stendhalin syndrooma Suhde : tuotantoyhtiö</w:t>
      </w:r>
    </w:p>
    <w:p>
      <w:r>
        <w:rPr>
          <w:b/>
        </w:rPr>
        <w:t xml:space="preserve">Tulos</w:t>
      </w:r>
    </w:p>
    <w:p>
      <w:r>
        <w:t xml:space="preserve">Mikä tuotantoyhtiö tai mitkä tuotantoyhtiöt loivat Stendhalin syndrooman?</w:t>
      </w:r>
    </w:p>
    <w:p>
      <w:r>
        <w:rPr>
          <w:b/>
        </w:rPr>
        <w:t xml:space="preserve">Esimerkki 4.2925</w:t>
      </w:r>
    </w:p>
    <w:p>
      <w:r>
        <w:t xml:space="preserve">Konteksti : Max Matern oli kommunistinen rynnäkköjoukko, joka tuomittiin murhasta ja teloitettiin osallisuudesta poliisikapteenit Paul Anlaufin ja Franz Lenckin murhiin. Aihe : Max Matern Suhde : tuomittu...</w:t>
      </w:r>
    </w:p>
    <w:p>
      <w:r>
        <w:rPr>
          <w:b/>
        </w:rPr>
        <w:t xml:space="preserve">Tulos</w:t>
      </w:r>
    </w:p>
    <w:p>
      <w:r>
        <w:t xml:space="preserve">Mistä rikoksesta Max Maternia syytettiin?</w:t>
      </w:r>
    </w:p>
    <w:p>
      <w:r>
        <w:rPr>
          <w:b/>
        </w:rPr>
        <w:t xml:space="preserve">Esimerkki 4.2926</w:t>
      </w:r>
    </w:p>
    <w:p>
      <w:r>
        <w:t xml:space="preserve">Konteksti : Ray Dooley (s. 1953) on PlayMakers Repertory Companyn jäsen Chapel Hillissä, Pohjois-Carolinassa, ja hän on esiintynyt Broadwaylla, elokuvissa ja televisiossa. Aihe : Ray Dooley Suhde : sukupuoli tai sukupuolta.</w:t>
      </w:r>
    </w:p>
    <w:p>
      <w:r>
        <w:rPr>
          <w:b/>
        </w:rPr>
        <w:t xml:space="preserve">Tulos</w:t>
      </w:r>
    </w:p>
    <w:p>
      <w:r>
        <w:t xml:space="preserve">Minkä sukupuolen Ray Dooley on?</w:t>
      </w:r>
    </w:p>
    <w:p>
      <w:r>
        <w:rPr>
          <w:b/>
        </w:rPr>
        <w:t xml:space="preserve">Esimerkki 4.2927</w:t>
      </w:r>
    </w:p>
    <w:p>
      <w:r>
        <w:t xml:space="preserve">Taustaa: British Airwaysin reittilento 2276 syttyi palamaan Las Vegasin McCarranin kansainväliseltä lentoasemalta nousun aikana 8. syyskuuta 2015, minkä vuoksi lentoonlähtö keskeytettiin ja kaikki matkustajat ja miehistö evakuoitiin. Kohde : British Airwaysin lento 2276 Suhde : ajankohta.</w:t>
      </w:r>
    </w:p>
    <w:p>
      <w:r>
        <w:rPr>
          <w:b/>
        </w:rPr>
        <w:t xml:space="preserve">Tulos</w:t>
      </w:r>
    </w:p>
    <w:p>
      <w:r>
        <w:t xml:space="preserve">Mikä päivämäärä liittyy British Airwaysin lentoon 2276?</w:t>
      </w:r>
    </w:p>
    <w:p>
      <w:r>
        <w:rPr>
          <w:b/>
        </w:rPr>
        <w:t xml:space="preserve">Esimerkki 4.2928</w:t>
      </w:r>
    </w:p>
    <w:p>
      <w:r>
        <w:t xml:space="preserve">Konteksti : HD 114762 on kaksoistähtijärjestelmä noin 132 valovuoden (40,6 kpl) päässä Coma Berenicesin tähdistössä. Kohde : HD 114762 Suhde : tähtikuvio.</w:t>
      </w:r>
    </w:p>
    <w:p>
      <w:r>
        <w:rPr>
          <w:b/>
        </w:rPr>
        <w:t xml:space="preserve">Tulos</w:t>
      </w:r>
    </w:p>
    <w:p>
      <w:r>
        <w:t xml:space="preserve">Missä tähtikuviossa HD 114762 on?</w:t>
      </w:r>
    </w:p>
    <w:p>
      <w:r>
        <w:rPr>
          <w:b/>
        </w:rPr>
        <w:t xml:space="preserve">Esimerkki 4.2929</w:t>
      </w:r>
    </w:p>
    <w:p>
      <w:r>
        <w:t xml:space="preserve">Konteksti : Yellowneck on R. John Hughin ohjaama yhdysvaltalainen elokuva vuodelta 1955, joka kertoo viidestä Konfederaation armeijan karkurista, jotka yrittävät päästä Floridan rannikolle ja sieltä Kuubaan ohi Evergladesin ja vihaisten seminole-intiaanien. Aihe : Yellowneck Suhde : kerronnan paikka</w:t>
      </w:r>
    </w:p>
    <w:p>
      <w:r>
        <w:rPr>
          <w:b/>
        </w:rPr>
        <w:t xml:space="preserve">Tulos</w:t>
      </w:r>
    </w:p>
    <w:p>
      <w:r>
        <w:t xml:space="preserve">Missä paikassa Yellowneck on?</w:t>
      </w:r>
    </w:p>
    <w:p>
      <w:r>
        <w:rPr>
          <w:b/>
        </w:rPr>
        <w:t xml:space="preserve">Esimerkki 4.2930</w:t>
      </w:r>
    </w:p>
    <w:p>
      <w:r>
        <w:t xml:space="preserve">Konteksti : Bernardas Brazdžionis sai vuonna 1939 valtion kirjallisuuspalkinnon runokirjastaan Kunigaikščių miestas. Aihe : Bernardas Brazdžionis Suhde : kouluttautunut vuonna</w:t>
      </w:r>
    </w:p>
    <w:p>
      <w:r>
        <w:rPr>
          <w:b/>
        </w:rPr>
        <w:t xml:space="preserve">Tulos</w:t>
      </w:r>
    </w:p>
    <w:p>
      <w:r>
        <w:t xml:space="preserve">Missä Bernardas Brazdžionis opiskeli tai työskenteli?</w:t>
      </w:r>
    </w:p>
    <w:p>
      <w:r>
        <w:rPr>
          <w:b/>
        </w:rPr>
        <w:t xml:space="preserve">Esimerkki 4.2931</w:t>
      </w:r>
    </w:p>
    <w:p>
      <w:r>
        <w:t xml:space="preserve">Konteksti: Sangob Rattanusorn (s. 1943) on entinen thaimaalainen sulkapalloilija, joka voitti lukuisia mestaruuksia ja edusti maataan joukkuepeleissä 1960-luvun alusta 1970-luvun alkuun. Aihe : Sangob Rattanusorn Suhde : ammatti</w:t>
      </w:r>
    </w:p>
    <w:p>
      <w:r>
        <w:rPr>
          <w:b/>
        </w:rPr>
        <w:t xml:space="preserve">Tulos</w:t>
      </w:r>
    </w:p>
    <w:p>
      <w:r>
        <w:t xml:space="preserve">Mikä oli Sangob Rattanusornin ammatti?</w:t>
      </w:r>
    </w:p>
    <w:p>
      <w:r>
        <w:rPr>
          <w:b/>
        </w:rPr>
        <w:t xml:space="preserve">Esimerkki 4.2932</w:t>
      </w:r>
    </w:p>
    <w:p>
      <w:r>
        <w:t xml:space="preserve">Konteksti: Abdellah Baha on kotoisin Soussista, ja hän oli maatalousinsinööri, joka valmistui Hassan II:n maatalousinstituutista vuonna 1979. Aihe: Abdellah Baha Suhde: kuolinpäivä.</w:t>
      </w:r>
    </w:p>
    <w:p>
      <w:r>
        <w:rPr>
          <w:b/>
        </w:rPr>
        <w:t xml:space="preserve">Tulos</w:t>
      </w:r>
    </w:p>
    <w:p>
      <w:r>
        <w:t xml:space="preserve">Milloin Abdellah Baha kuoli?</w:t>
      </w:r>
    </w:p>
    <w:p>
      <w:r>
        <w:rPr>
          <w:b/>
        </w:rPr>
        <w:t xml:space="preserve">Esimerkki 4.2933</w:t>
      </w:r>
    </w:p>
    <w:p>
      <w:r>
        <w:t xml:space="preserve">Konteksti : Kalomira voitti kilpailun, ansaitsi 200 000 euroa ja levytyssopimuksen Heaven Musicin kanssa. Kohde : Kalomira Suhde : sukupuoli tai sukupuolta</w:t>
      </w:r>
    </w:p>
    <w:p>
      <w:r>
        <w:rPr>
          <w:b/>
        </w:rPr>
        <w:t xml:space="preserve">Tulos</w:t>
      </w:r>
    </w:p>
    <w:p>
      <w:r>
        <w:t xml:space="preserve">Onko Kalomira mies vai nainen?</w:t>
      </w:r>
    </w:p>
    <w:p>
      <w:r>
        <w:rPr>
          <w:b/>
        </w:rPr>
        <w:t xml:space="preserve">Esimerkki 4.2934</w:t>
      </w:r>
    </w:p>
    <w:p>
      <w:r>
        <w:t xml:space="preserve">Konteksti : Ennen lähtöään Kaliforniaan vuonna 1922 The Blue Boy oli lyhytaikaisesti esillä National Galleryssa, jossa sen näki 90 000 ihmistä. Gallerian johtaja Charles Holmes kirjoitti jäähyväissanat maalauksen kääntöpuolelle: "Au Revoir, C.H.". Aihe : Sininen poika Suhde : kokoelma</w:t>
      </w:r>
    </w:p>
    <w:p>
      <w:r>
        <w:rPr>
          <w:b/>
        </w:rPr>
        <w:t xml:space="preserve">Tulos</w:t>
      </w:r>
    </w:p>
    <w:p>
      <w:r>
        <w:t xml:space="preserve">Mikä on sen paikan nimi, josta Sininen poika löytyy?</w:t>
      </w:r>
    </w:p>
    <w:p>
      <w:r>
        <w:rPr>
          <w:b/>
        </w:rPr>
        <w:t xml:space="preserve">Esimerkki 4.2935</w:t>
      </w:r>
    </w:p>
    <w:p>
      <w:r>
        <w:t xml:space="preserve">Taustaa : Daimler ilmoitti marraskuussa 2011, että Maybachin tuotemerkki lakkautetaan vuoteen 2013 mennessä, ja viimeinen Maybach-ajoneuvo valmistettiin joulukuussa 2012. Aihe : Maybach Suhde : emoyhtiö</w:t>
      </w:r>
    </w:p>
    <w:p>
      <w:r>
        <w:rPr>
          <w:b/>
        </w:rPr>
        <w:t xml:space="preserve">Tulos</w:t>
      </w:r>
    </w:p>
    <w:p>
      <w:r>
        <w:t xml:space="preserve">Mikä on Maybachin emoyhtiö?</w:t>
      </w:r>
    </w:p>
    <w:p>
      <w:r>
        <w:rPr>
          <w:b/>
        </w:rPr>
        <w:t xml:space="preserve">Esimerkki 4.2936</w:t>
      </w:r>
    </w:p>
    <w:p>
      <w:r>
        <w:t xml:space="preserve">Konteksti: Rod Serling, joka oli tullut tunnetuksi aiemmasta sarjasta The Twilight Zone, toimi sekä Night Galleryn juontajana että käsikirjoitusten merkittävänä kirjoittajana, vaikkei hänellä ollutkaan samanlaista määräysvaltaa sisällön ja sävyn suhteen kuin The Twilight Zonessa. Aihe : Night Gallery Suhde : alkuperäinen verkko</w:t>
      </w:r>
    </w:p>
    <w:p>
      <w:r>
        <w:rPr>
          <w:b/>
        </w:rPr>
        <w:t xml:space="preserve">Tulos</w:t>
      </w:r>
    </w:p>
    <w:p>
      <w:r>
        <w:t xml:space="preserve">Mikä kanava esitti Night Gallerya?</w:t>
      </w:r>
    </w:p>
    <w:p>
      <w:r>
        <w:rPr>
          <w:b/>
        </w:rPr>
        <w:t xml:space="preserve">Esimerkki 4.2937</w:t>
      </w:r>
    </w:p>
    <w:p>
      <w:r>
        <w:t xml:space="preserve">Konteksti: Shaun McKenna (s. 1957 Maidstone, Kent) on englantilainen draamakirjailija, sanoittaja ja käsikirjoittaja. Aihe : Shaun McKenna Suhde : kouluttautunut osoitteessa</w:t>
      </w:r>
    </w:p>
    <w:p>
      <w:r>
        <w:rPr>
          <w:b/>
        </w:rPr>
        <w:t xml:space="preserve">Tulos</w:t>
      </w:r>
    </w:p>
    <w:p>
      <w:r>
        <w:t xml:space="preserve">Mikä korkeakoulu tai yliopisto liittyy Shaun McKennaan?</w:t>
      </w:r>
    </w:p>
    <w:p>
      <w:r>
        <w:rPr>
          <w:b/>
        </w:rPr>
        <w:t xml:space="preserve">Esimerkki 4.2938</w:t>
      </w:r>
    </w:p>
    <w:p>
      <w:r>
        <w:t xml:space="preserve">Konteksti: Juan Luis Martínez Martínez (s. 26. kesäkuuta 1972) on meksikolainen poliitikko, joka kuuluu Kansalliseen uudistamisliikkeeseen (entinen Kansalaisliike). Hän toimii tällä hetkellä Meksikon kongressin LXII lainsäädäntöelimen edustajana, joka edustaa Oaxacaa. Aihe : Juan Luis Martínez Martínez Suhde : ammatti.</w:t>
      </w:r>
    </w:p>
    <w:p>
      <w:r>
        <w:rPr>
          <w:b/>
        </w:rPr>
        <w:t xml:space="preserve">Tulos</w:t>
      </w:r>
    </w:p>
    <w:p>
      <w:r>
        <w:t xml:space="preserve">Mikä oli Juan Luis Martínez Martínezin ammatti?</w:t>
      </w:r>
    </w:p>
    <w:p>
      <w:r>
        <w:rPr>
          <w:b/>
        </w:rPr>
        <w:t xml:space="preserve">Esimerkki 4.2939</w:t>
      </w:r>
    </w:p>
    <w:p>
      <w:r>
        <w:t xml:space="preserve">Konteksti : Ase hyväksyttiin virallisesti, ja tuotantomallia alettiin valmistaa vuonna 1942 MG 42:n nimellä, ja sopimukset tehtiin muun muassa Großfußin, Mauser-Werken ja Gustloff-Werken kanssa. Aihe : MG 42 Suhde : palvelusmerkintä</w:t>
      </w:r>
    </w:p>
    <w:p>
      <w:r>
        <w:rPr>
          <w:b/>
        </w:rPr>
        <w:t xml:space="preserve">Tulos</w:t>
      </w:r>
    </w:p>
    <w:p>
      <w:r>
        <w:t xml:space="preserve">Mihin vuoteen MG 42 liittyy?</w:t>
      </w:r>
    </w:p>
    <w:p>
      <w:r>
        <w:rPr>
          <w:b/>
        </w:rPr>
        <w:t xml:space="preserve">Esimerkki 4.2940</w:t>
      </w:r>
    </w:p>
    <w:p>
      <w:r>
        <w:t xml:space="preserve">Konteksti: Fina Miralles Nobell (s. 27. syyskuuta 1950 Sabadellissa) on katalonialainen taiteilija, joka on työskennellyt kaikenlaisten medioiden parissa käsitetaiteesta lähtien. Hän opiskeli Barcelonan yliopiston kuvataideteollisessa tiedekunnassa. Aihe : Fina Miralles Nobell Suhde : asuinpaikka</w:t>
      </w:r>
    </w:p>
    <w:p>
      <w:r>
        <w:rPr>
          <w:b/>
        </w:rPr>
        <w:t xml:space="preserve">Tulos</w:t>
      </w:r>
    </w:p>
    <w:p>
      <w:r>
        <w:t xml:space="preserve">Mihin kaupunkiin Fina Miralles Nobell liittyy?</w:t>
      </w:r>
    </w:p>
    <w:p>
      <w:r>
        <w:rPr>
          <w:b/>
        </w:rPr>
        <w:t xml:space="preserve">Esimerkki 4.2941</w:t>
      </w:r>
    </w:p>
    <w:p>
      <w:r>
        <w:t xml:space="preserve">Konteksti : Christoph Amberger (n. 1505 -- 1562) oli Augsburgissa 1500-luvulla toiminut taidemaalari, Hans Holbeinin oppilas, jonka pääteos on kahdessatoista kuvassa esitetty Joosefin historia. Aihe : Christoph Amberger Suhde : kuolinpäivä.</w:t>
      </w:r>
    </w:p>
    <w:p>
      <w:r>
        <w:rPr>
          <w:b/>
        </w:rPr>
        <w:t xml:space="preserve">Tulos</w:t>
      </w:r>
    </w:p>
    <w:p>
      <w:r>
        <w:t xml:space="preserve">Mikä on Christoph Ambergerin kuolinpäivä?</w:t>
      </w:r>
    </w:p>
    <w:p>
      <w:r>
        <w:rPr>
          <w:b/>
        </w:rPr>
        <w:t xml:space="preserve">Esimerkki 4.2942</w:t>
      </w:r>
    </w:p>
    <w:p>
      <w:r>
        <w:t xml:space="preserve">Konteksti : Kleinmann-Low-sumu (Orion KL-sumu) on Orionin sumun aktiivisin tähtiä muodostava alue. Kohde : Kleinmann-Low-sumu Suhde : tähdistöalue</w:t>
      </w:r>
    </w:p>
    <w:p>
      <w:r>
        <w:rPr>
          <w:b/>
        </w:rPr>
        <w:t xml:space="preserve">Tulos</w:t>
      </w:r>
    </w:p>
    <w:p>
      <w:r>
        <w:t xml:space="preserve">Tähti/galaksi Kleinmann-Lowin tähtisumu sijaitsee missä tähtikuviossa?</w:t>
      </w:r>
    </w:p>
    <w:p>
      <w:r>
        <w:rPr>
          <w:b/>
        </w:rPr>
        <w:t xml:space="preserve">Esimerkki 4.2943</w:t>
      </w:r>
    </w:p>
    <w:p>
      <w:r>
        <w:t xml:space="preserve">Konteksti: AK-63 (tunnetaan Unkarin asevoimissa myös nimellä AMM) on Unkarin valtion asetehtaan Fegyver- és Gépgyárin (FÉG) valmistama AKM-rynnäkkökiväärin unkarilainen muunnos. Kohde : AK-63 Suhde : palvelusmerkintä</w:t>
      </w:r>
    </w:p>
    <w:p>
      <w:r>
        <w:rPr>
          <w:b/>
        </w:rPr>
        <w:t xml:space="preserve">Tulos</w:t>
      </w:r>
    </w:p>
    <w:p>
      <w:r>
        <w:t xml:space="preserve">Minä vuonna AK-63 otettiin käyttöön?</w:t>
      </w:r>
    </w:p>
    <w:p>
      <w:r>
        <w:rPr>
          <w:b/>
        </w:rPr>
        <w:t xml:space="preserve">Esimerkki 4.2944</w:t>
      </w:r>
    </w:p>
    <w:p>
      <w:r>
        <w:t xml:space="preserve">Konteksti : Gabriele Reuter (8. helmikuuta 1859 -- 16. marraskuuta 1941) oli saksalainen kirjailija. Aihe : Gabriele Reuter Suhde : sukupuoli tai sukupuolta.</w:t>
      </w:r>
    </w:p>
    <w:p>
      <w:r>
        <w:rPr>
          <w:b/>
        </w:rPr>
        <w:t xml:space="preserve">Tulos</w:t>
      </w:r>
    </w:p>
    <w:p>
      <w:r>
        <w:t xml:space="preserve">Minkä sukupuolen Gabriele Reuter on?</w:t>
      </w:r>
    </w:p>
    <w:p>
      <w:r>
        <w:rPr>
          <w:b/>
        </w:rPr>
        <w:t xml:space="preserve">Esimerkki 4.2945</w:t>
      </w:r>
    </w:p>
    <w:p>
      <w:r>
        <w:t xml:space="preserve">Konteksti : Alkuperäisessä lähetyksessään 30. syyskuuta 2007 "Movin' Out (Brian's Song)" sai 7,95 miljoonaa katsojaa, ja sen katsojamäärä laski 26 prosenttia kauden ensi-illasta "Blue Harvest". Aihe : Movin' Out (Brian's Song) Suhde : Sarja : sarja</w:t>
      </w:r>
    </w:p>
    <w:p>
      <w:r>
        <w:rPr>
          <w:b/>
        </w:rPr>
        <w:t xml:space="preserve">Tulos</w:t>
      </w:r>
    </w:p>
    <w:p>
      <w:r>
        <w:t xml:space="preserve">Missä ohjelmassa Movin' Out (Brian's Song) esiintyy?</w:t>
      </w:r>
    </w:p>
    <w:p>
      <w:r>
        <w:rPr>
          <w:b/>
        </w:rPr>
        <w:t xml:space="preserve">Esimerkki 4.2946</w:t>
      </w:r>
    </w:p>
    <w:p>
      <w:r>
        <w:t xml:space="preserve">Konteksti: Petr Prajsler (s. 21. syyskuuta 1965 Hradec Králové, Tšekkoslovakia) on eläkkeellä oleva tšekkiläinen jääkiekkopuolustaja, joka pelasi National Hockey Leaguessa Los Angeles Kingsissä vuosina 1987-1990 ja Boston Bruinsissa vuonna 1991. Aihe : Petr Prajsler Suhde : drafted by</w:t>
      </w:r>
    </w:p>
    <w:p>
      <w:r>
        <w:rPr>
          <w:b/>
        </w:rPr>
        <w:t xml:space="preserve">Tulos</w:t>
      </w:r>
    </w:p>
    <w:p>
      <w:r>
        <w:t xml:space="preserve">Missä joukkueessa Petr Prajsler on?</w:t>
      </w:r>
    </w:p>
    <w:p>
      <w:r>
        <w:rPr>
          <w:b/>
        </w:rPr>
        <w:t xml:space="preserve">Esimerkki 4.2947</w:t>
      </w:r>
    </w:p>
    <w:p>
      <w:r>
        <w:t xml:space="preserve">Konteksti : Lohikäärmeiden kaupunki on Robin Hobbin romaani, kolmas romaani The Rain Wild Chronicles -kirjassa. Aihe : Lohikäärmeiden kaupunki Suhde : sarja</w:t>
      </w:r>
    </w:p>
    <w:p>
      <w:r>
        <w:rPr>
          <w:b/>
        </w:rPr>
        <w:t xml:space="preserve">Tulos</w:t>
      </w:r>
    </w:p>
    <w:p>
      <w:r>
        <w:t xml:space="preserve">Mihin sarjaan Lohikäärmeiden kaupunki kuuluu?</w:t>
      </w:r>
    </w:p>
    <w:p>
      <w:r>
        <w:rPr>
          <w:b/>
        </w:rPr>
        <w:t xml:space="preserve">Esimerkki 4.2948</w:t>
      </w:r>
    </w:p>
    <w:p>
      <w:r>
        <w:t xml:space="preserve">Konteksti : Charles Sidney Winder (18. lokakuuta 1829 - 9. elokuuta 1862) oli Yhdysvaltain armeijan upseeri ja konfederaation kenraaliupseeri Yhdysvaltain sisällissodassa. Aihe : Charles Sidney Winder Suhde : konflikti</w:t>
      </w:r>
    </w:p>
    <w:p>
      <w:r>
        <w:rPr>
          <w:b/>
        </w:rPr>
        <w:t xml:space="preserve">Tulos</w:t>
      </w:r>
    </w:p>
    <w:p>
      <w:r>
        <w:t xml:space="preserve">Mihin sotaan Charles Sidney Winder osallistui?</w:t>
      </w:r>
    </w:p>
    <w:p>
      <w:r>
        <w:rPr>
          <w:b/>
        </w:rPr>
        <w:t xml:space="preserve">Esimerkki 4.2949</w:t>
      </w:r>
    </w:p>
    <w:p>
      <w:r>
        <w:t xml:space="preserve">Context : Pre-Code Hollywood by Mark A. Vieira, Gold Diggers vuodelta 1933 oli yksi ensimmäisistä amerikkalaisista elokuvista, jotka tehtiin ja levitettiin vaihtoehtoisella kuvamateriaalilla valtion sensuuriongelmien kiertämiseksi. Aihe : Gold Diggers of 1933 Suhde : tuotantoyhtiö.</w:t>
      </w:r>
    </w:p>
    <w:p>
      <w:r>
        <w:rPr>
          <w:b/>
        </w:rPr>
        <w:t xml:space="preserve">Tulos</w:t>
      </w:r>
    </w:p>
    <w:p>
      <w:r>
        <w:t xml:space="preserve">Mikä studio tuotti vuoden 1933 Gold Diggers -elokuvan?</w:t>
      </w:r>
    </w:p>
    <w:p>
      <w:r>
        <w:rPr>
          <w:b/>
        </w:rPr>
        <w:t xml:space="preserve">Esimerkki 4.2950</w:t>
      </w:r>
    </w:p>
    <w:p>
      <w:r>
        <w:t xml:space="preserve">Konteksti : HD 114613 (Gliese 501.2) on viidennen magnitudin keltainen alijättiläinen, joka sijaitsee noin 67 valovuoden päässä Kentauruksen tähdistössä. Kohde : HD 114613 Suhde : tähtikuvio</w:t>
      </w:r>
    </w:p>
    <w:p>
      <w:r>
        <w:rPr>
          <w:b/>
        </w:rPr>
        <w:t xml:space="preserve">Tulos</w:t>
      </w:r>
    </w:p>
    <w:p>
      <w:r>
        <w:t xml:space="preserve">Tähti HD 114613 on osa tähdistöä nimeltä mikä?</w:t>
      </w:r>
    </w:p>
    <w:p>
      <w:r>
        <w:rPr>
          <w:b/>
        </w:rPr>
        <w:t xml:space="preserve">Esimerkki 4.2951</w:t>
      </w:r>
    </w:p>
    <w:p>
      <w:r>
        <w:t xml:space="preserve">Konteksti : Prinsessa Zenebeworkin kuolema ja Haile Selassie Gugsan ja keisari Haile Selassien välisten suhteiden kylmeneminen merkitsivät tämän politiikan epäonnistumista ainakin dynastian itäisen Tigrean haaran kanssa. Aihe : Haile Selassie Gugsa Suhde : kuolinpäivä</w:t>
      </w:r>
    </w:p>
    <w:p>
      <w:r>
        <w:rPr>
          <w:b/>
        </w:rPr>
        <w:t xml:space="preserve">Tulos</w:t>
      </w:r>
    </w:p>
    <w:p>
      <w:r>
        <w:t xml:space="preserve">Milloin Haile Selassie Gugsa kuoli?</w:t>
      </w:r>
    </w:p>
    <w:p>
      <w:r>
        <w:rPr>
          <w:b/>
        </w:rPr>
        <w:t xml:space="preserve">Esimerkki 4.2952</w:t>
      </w:r>
    </w:p>
    <w:p>
      <w:r>
        <w:t xml:space="preserve">Konteksti : NGC 339 on palloparvi Tucanan (Tucana) tähdistössä. Kohde : NGC 339 Suhde : tähdistö</w:t>
      </w:r>
    </w:p>
    <w:p>
      <w:r>
        <w:rPr>
          <w:b/>
        </w:rPr>
        <w:t xml:space="preserve">Tulos</w:t>
      </w:r>
    </w:p>
    <w:p>
      <w:r>
        <w:t xml:space="preserve">Missä tähdistössä NGC 339 sijaitsee?</w:t>
      </w:r>
    </w:p>
    <w:p>
      <w:r>
        <w:rPr>
          <w:b/>
        </w:rPr>
        <w:t xml:space="preserve">Esimerkki 4.2953</w:t>
      </w:r>
    </w:p>
    <w:p>
      <w:r>
        <w:t xml:space="preserve">Konteksti: Kapteeni Richard E. Fleming (2. marraskuuta 1917 - 5. kesäkuuta 1942) oli Yhdysvaltain merijalkaväen sotilas, joka sai kunniamitalin sankaruudestaan toisessa maailmansodassa Midwayn taistelussa. Aihe : Richard E. Fleming Suhde : saatu palkinto.</w:t>
      </w:r>
    </w:p>
    <w:p>
      <w:r>
        <w:rPr>
          <w:b/>
        </w:rPr>
        <w:t xml:space="preserve">Tulos</w:t>
      </w:r>
    </w:p>
    <w:p>
      <w:r>
        <w:t xml:space="preserve">Mikä palkinto myönnettiin Richard E. Flemingille?</w:t>
      </w:r>
    </w:p>
    <w:p>
      <w:r>
        <w:rPr>
          <w:b/>
        </w:rPr>
        <w:t xml:space="preserve">Esimerkki 4.2954</w:t>
      </w:r>
    </w:p>
    <w:p>
      <w:r>
        <w:t xml:space="preserve">Konteksti: Luutnantti Clarence Samuels (11. kesäkuuta 1900 - 1983) oli ensimmäinen afrikkalaista syntyperää oleva latinoamerikkalainen valokuvaaja Yhdysvaltain rannikkovartiostossa, joka komensi kutteria, ja ensimmäinen, joka toimi rannikkovartioston aluksen komentajana sota-aikana. Aihe : Clarence Samuels Suhde : sotilasala</w:t>
      </w:r>
    </w:p>
    <w:p>
      <w:r>
        <w:rPr>
          <w:b/>
        </w:rPr>
        <w:t xml:space="preserve">Tulos</w:t>
      </w:r>
    </w:p>
    <w:p>
      <w:r>
        <w:t xml:space="preserve">Mihin armeijaan Clarence Samuels kuului?</w:t>
      </w:r>
    </w:p>
    <w:p>
      <w:r>
        <w:rPr>
          <w:b/>
        </w:rPr>
        <w:t xml:space="preserve">Esimerkki 4.2955</w:t>
      </w:r>
    </w:p>
    <w:p>
      <w:r>
        <w:t xml:space="preserve">Taustaa: Perkins Engines (virallisesti Perkins Engines Company Limited), Caterpillar Inc:n tytäryhtiö, on ensisijaisesti dieselmoottorien valmistaja useille markkinoille, kuten maatalouteen, rakentamiseen, materiaalinkäsittelyyn, energiantuotantoon ja teollisuuteen. Aihe : Perkins Engines Suhde : emoyhtiö</w:t>
      </w:r>
    </w:p>
    <w:p>
      <w:r>
        <w:rPr>
          <w:b/>
        </w:rPr>
        <w:t xml:space="preserve">Tulos</w:t>
      </w:r>
    </w:p>
    <w:p>
      <w:r>
        <w:t xml:space="preserve">Mikä yritys on Perkins Enginesin emoyhtiö?</w:t>
      </w:r>
    </w:p>
    <w:p>
      <w:r>
        <w:rPr>
          <w:b/>
        </w:rPr>
        <w:t xml:space="preserve">Esimerkki 4.2956</w:t>
      </w:r>
    </w:p>
    <w:p>
      <w:r>
        <w:t xml:space="preserve">Konteksti : XBEL eli XML Bookmark Exchange Language on avoin XML-standardi Internetin URI:iden eli kirjanmerkkien (tai Internet Explorerissa suosikkien) jakamiseen. Aihe : XBEL Suhde : perustuu</w:t>
      </w:r>
    </w:p>
    <w:p>
      <w:r>
        <w:rPr>
          <w:b/>
        </w:rPr>
        <w:t xml:space="preserve">Tulos</w:t>
      </w:r>
    </w:p>
    <w:p>
      <w:r>
        <w:t xml:space="preserve">Mihin XBEL perustuu?</w:t>
      </w:r>
    </w:p>
    <w:p>
      <w:r>
        <w:rPr>
          <w:b/>
        </w:rPr>
        <w:t xml:space="preserve">Esimerkki 4.2957</w:t>
      </w:r>
    </w:p>
    <w:p>
      <w:r>
        <w:t xml:space="preserve">Konteksti : Marie Litton (1847 -- 1. huhtikuuta 1884) oli englantilaisen näyttelijättären ja teatterinjohtajan Mary Jessie Lowen taiteilijanimi. Aihe : Marie Litton Suhde : kuolinpäivä.</w:t>
      </w:r>
    </w:p>
    <w:p>
      <w:r>
        <w:rPr>
          <w:b/>
        </w:rPr>
        <w:t xml:space="preserve">Tulos</w:t>
      </w:r>
    </w:p>
    <w:p>
      <w:r>
        <w:t xml:space="preserve">Mikä on Marie Littonin kuolinpäivä?</w:t>
      </w:r>
    </w:p>
    <w:p>
      <w:r>
        <w:rPr>
          <w:b/>
        </w:rPr>
        <w:t xml:space="preserve">Esimerkki 4.2958</w:t>
      </w:r>
    </w:p>
    <w:p>
      <w:r>
        <w:t xml:space="preserve">Konteksti : ``The Burns and the Bees'' on Simpsonien kahdeskymmenennen kauden kahdeksas jakso. Aihe : The Burns and the Bees Suhde : sarja</w:t>
      </w:r>
    </w:p>
    <w:p>
      <w:r>
        <w:rPr>
          <w:b/>
        </w:rPr>
        <w:t xml:space="preserve">Tulos</w:t>
      </w:r>
    </w:p>
    <w:p>
      <w:r>
        <w:t xml:space="preserve">Missä ohjelmassa The Burns and the Bees esiintyy?</w:t>
      </w:r>
    </w:p>
    <w:p>
      <w:r>
        <w:rPr>
          <w:b/>
        </w:rPr>
        <w:t xml:space="preserve">Esimerkki 4.2959</w:t>
      </w:r>
    </w:p>
    <w:p>
      <w:r>
        <w:t xml:space="preserve">Konteksti: Martin Laurendeau (s. 10. heinäkuuta 1964 Montreal, Quebec) on entinen ammattilaistennispelaaja ja nykyisin Kanadan Davis Cup -joukkueen valmentaja ja kapteeni (ei pelaava). Aihe : Martin Laurendeau Suhde : asuinpaikka</w:t>
      </w:r>
    </w:p>
    <w:p>
      <w:r>
        <w:rPr>
          <w:b/>
        </w:rPr>
        <w:t xml:space="preserve">Tulos</w:t>
      </w:r>
    </w:p>
    <w:p>
      <w:r>
        <w:t xml:space="preserve">Mistä kaupungista Martin Laurendeau on kotoisin?</w:t>
      </w:r>
    </w:p>
    <w:p>
      <w:r>
        <w:rPr>
          <w:b/>
        </w:rPr>
        <w:t xml:space="preserve">Esimerkki 4.2960</w:t>
      </w:r>
    </w:p>
    <w:p>
      <w:r>
        <w:t xml:space="preserve">Konteksti: Laivaston amiraali Sir Thomas Byam Martin, GCB (25. heinäkuuta 1773 - 25. lokakuuta 1854) oli kuninkaallisen laivaston upseeri. Aihe : Thomas Byam Martin Suhde : sotilasala</w:t>
      </w:r>
    </w:p>
    <w:p>
      <w:r>
        <w:rPr>
          <w:b/>
        </w:rPr>
        <w:t xml:space="preserve">Tulos</w:t>
      </w:r>
    </w:p>
    <w:p>
      <w:r>
        <w:t xml:space="preserve">Missä armeijakunnassa Thomas Byam Martin palveli?</w:t>
      </w:r>
    </w:p>
    <w:p>
      <w:r>
        <w:rPr>
          <w:b/>
        </w:rPr>
        <w:t xml:space="preserve">Esimerkki 4.2961</w:t>
      </w:r>
    </w:p>
    <w:p>
      <w:r>
        <w:t xml:space="preserve">Konteksti : ISO 3166-2:LA on Laosia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3166-2:LA Suhde : standardointielin.</w:t>
      </w:r>
    </w:p>
    <w:p>
      <w:r>
        <w:rPr>
          <w:b/>
        </w:rPr>
        <w:t xml:space="preserve">Tulos</w:t>
      </w:r>
    </w:p>
    <w:p>
      <w:r>
        <w:t xml:space="preserve">Kuka on laatinut ISO 3166-2:LA -standardit?</w:t>
      </w:r>
    </w:p>
    <w:p>
      <w:r>
        <w:rPr>
          <w:b/>
        </w:rPr>
        <w:t xml:space="preserve">Esimerkki 4.2962</w:t>
      </w:r>
    </w:p>
    <w:p>
      <w:r>
        <w:t xml:space="preserve">Konteksti : IC 5146 (myös Caldwell 19, Sh 2-125 ja Cocoon Nebula) on heijastus-/emissiosumu ja Caldwellin kohde Cygnuksen tähdistössä. Kohde : IC 5146 Suhde : tähtikuvio</w:t>
      </w:r>
    </w:p>
    <w:p>
      <w:r>
        <w:rPr>
          <w:b/>
        </w:rPr>
        <w:t xml:space="preserve">Tulos</w:t>
      </w:r>
    </w:p>
    <w:p>
      <w:r>
        <w:t xml:space="preserve">Missä tähtikuviossa IC 5146 sijaitsee?</w:t>
      </w:r>
    </w:p>
    <w:p>
      <w:r>
        <w:rPr>
          <w:b/>
        </w:rPr>
        <w:t xml:space="preserve">Esimerkki 4.2963</w:t>
      </w:r>
    </w:p>
    <w:p>
      <w:r>
        <w:t xml:space="preserve">Konteksti : Vuonna 2003 Shakira kirjoitti Tim Mitchellin kanssa kappaleen nimeltä ``Come Down Love'' Hollywood-elokuvaa The Italian Job varten, jota tähdittivät eteläafrikkalainen näyttelijä Charlize Theron ja Mark Wahlberg, mutta kappaletta ei sisällytetty elokuvan soundtrackille. Aihe : Shakira Suhde : saatu palkinto</w:t>
      </w:r>
    </w:p>
    <w:p>
      <w:r>
        <w:rPr>
          <w:b/>
        </w:rPr>
        <w:t xml:space="preserve">Tulos</w:t>
      </w:r>
    </w:p>
    <w:p>
      <w:r>
        <w:t xml:space="preserve">Mikä palkinto myönnettiin Shakiralle?</w:t>
      </w:r>
    </w:p>
    <w:p>
      <w:r>
        <w:rPr>
          <w:b/>
        </w:rPr>
        <w:t xml:space="preserve">Esimerkki 4.2964</w:t>
      </w:r>
    </w:p>
    <w:p>
      <w:r>
        <w:t xml:space="preserve">Konteksti : Hinaaja-mummo on ``Merrie Melodies'' -piirretty lyhytelokuva, jonka pääosissa ovat Tweety ja Sylvester. Aihe : Hinaaja-mummo Suhde : sarja</w:t>
      </w:r>
    </w:p>
    <w:p>
      <w:r>
        <w:rPr>
          <w:b/>
        </w:rPr>
        <w:t xml:space="preserve">Tulos</w:t>
      </w:r>
    </w:p>
    <w:p>
      <w:r>
        <w:t xml:space="preserve">Mihin sarjaan jakso Hinaajamummo kuuluu?</w:t>
      </w:r>
    </w:p>
    <w:p>
      <w:r>
        <w:rPr>
          <w:b/>
        </w:rPr>
        <w:t xml:space="preserve">Esimerkki 4.2965</w:t>
      </w:r>
    </w:p>
    <w:p>
      <w:r>
        <w:t xml:space="preserve">Konteksti: Dame Anne Mueller kuoli vuonna 2000 69-vuotiaana pitkän Parkinsonin tautia vastaan käydyn taistelun jälkeen. Aihe : Anne Mueller Suhde : sairaus.</w:t>
      </w:r>
    </w:p>
    <w:p>
      <w:r>
        <w:rPr>
          <w:b/>
        </w:rPr>
        <w:t xml:space="preserve">Tulos</w:t>
      </w:r>
    </w:p>
    <w:p>
      <w:r>
        <w:t xml:space="preserve">Mikä sairaus Anne Muellerilla on?</w:t>
      </w:r>
    </w:p>
    <w:p>
      <w:r>
        <w:rPr>
          <w:b/>
        </w:rPr>
        <w:t xml:space="preserve">Esimerkki 4.2966</w:t>
      </w:r>
    </w:p>
    <w:p>
      <w:r>
        <w:t xml:space="preserve">Konteksti : Hänen kotikaupungissaan Centrevillessä, Virginiassa, sijaitseva postitoimisto on nimetty hänen kunniakseen eversti George Juskalianin postitoimistorakennukseksi. Aihe : George Juskalian Suhde : sotilasala</w:t>
      </w:r>
    </w:p>
    <w:p>
      <w:r>
        <w:rPr>
          <w:b/>
        </w:rPr>
        <w:t xml:space="preserve">Tulos</w:t>
      </w:r>
    </w:p>
    <w:p>
      <w:r>
        <w:t xml:space="preserve">Mihin haaraan George Juskalian kuului?</w:t>
      </w:r>
    </w:p>
    <w:p>
      <w:r>
        <w:rPr>
          <w:b/>
        </w:rPr>
        <w:t xml:space="preserve">Esimerkki 4.2967</w:t>
      </w:r>
    </w:p>
    <w:p>
      <w:r>
        <w:t xml:space="preserve">Konteksti : Lead Balloon on brittiläinen televisiosarja, jonka Open Mike Productions on tuottanut BBC Fourille. Aihe : Lead Balloon Suhde : alkuperäinen verkko.</w:t>
      </w:r>
    </w:p>
    <w:p>
      <w:r>
        <w:rPr>
          <w:b/>
        </w:rPr>
        <w:t xml:space="preserve">Tulos</w:t>
      </w:r>
    </w:p>
    <w:p>
      <w:r>
        <w:t xml:space="preserve">Mikä kanava lähettää Lead Balloonin?</w:t>
      </w:r>
    </w:p>
    <w:p>
      <w:r>
        <w:rPr>
          <w:b/>
        </w:rPr>
        <w:t xml:space="preserve">Esimerkki 4.2968</w:t>
      </w:r>
    </w:p>
    <w:p>
      <w:r>
        <w:t xml:space="preserve">Konteksti : Andrew Snape Douglas syntyi Edinburghissa 8. lokakuuta 1761 Springfieldissä asuneen lääkärin, tohtori William Douglasin, ja lontoolaisen kauppiaan ja laivanvarustajan tyttären Lydia Hamondin poikana. Aihe : Andrew Snape Douglas Suhde : sotilasharrastus.</w:t>
      </w:r>
    </w:p>
    <w:p>
      <w:r>
        <w:rPr>
          <w:b/>
        </w:rPr>
        <w:t xml:space="preserve">Tulos</w:t>
      </w:r>
    </w:p>
    <w:p>
      <w:r>
        <w:t xml:space="preserve">Missä armeijassa Andrew Snape Douglas palveli?</w:t>
      </w:r>
    </w:p>
    <w:p>
      <w:r>
        <w:rPr>
          <w:b/>
        </w:rPr>
        <w:t xml:space="preserve">Esimerkki 4.2969</w:t>
      </w:r>
    </w:p>
    <w:p>
      <w:r>
        <w:t xml:space="preserve">Konteksti: Buk-1 otettiin käyttöön vuonna 1978 valtiollisten kokeiden päätyttyä, kun taas koko Buk-ohjusjärjestelmä otettiin käyttöön vuonna 1980 vuosina 1977-1979 suoritettujen valtiollisten kokeiden jälkeen. Aihe : Buk-ohjusjärjestelmä Suhde : Käyttöönotto.</w:t>
      </w:r>
    </w:p>
    <w:p>
      <w:r>
        <w:rPr>
          <w:b/>
        </w:rPr>
        <w:t xml:space="preserve">Tulos</w:t>
      </w:r>
    </w:p>
    <w:p>
      <w:r>
        <w:t xml:space="preserve">Mikä oli Buk-ohjusjärjestelmän virallinen hyväksymisvuosi?</w:t>
      </w:r>
    </w:p>
    <w:p>
      <w:r>
        <w:rPr>
          <w:b/>
        </w:rPr>
        <w:t xml:space="preserve">Esimerkki 4.2970</w:t>
      </w:r>
    </w:p>
    <w:p>
      <w:r>
        <w:t xml:space="preserve">Konteksti : Chris Krause pelasi myöhemmin yliopistojalkapalloa Vanderbiltin yliopistossa, jossa hän oli linebacker ja nose guard. Aihe : Chris Krause Suhde : kouluttautunut osoitteessa</w:t>
      </w:r>
    </w:p>
    <w:p>
      <w:r>
        <w:rPr>
          <w:b/>
        </w:rPr>
        <w:t xml:space="preserve">Tulos</w:t>
      </w:r>
    </w:p>
    <w:p>
      <w:r>
        <w:t xml:space="preserve">Missä yliopistossa Chris Krause opiskeli?</w:t>
      </w:r>
    </w:p>
    <w:p>
      <w:r>
        <w:rPr>
          <w:b/>
        </w:rPr>
        <w:t xml:space="preserve">Esimerkki 4.2971</w:t>
      </w:r>
    </w:p>
    <w:p>
      <w:r>
        <w:t xml:space="preserve">Konteksti : Warner Jorgenson sairasti viimeisinä vuosinaan Alzheimerin tautia. Aihe : Warner Jorgenson Suhde : sairaus.</w:t>
      </w:r>
    </w:p>
    <w:p>
      <w:r>
        <w:rPr>
          <w:b/>
        </w:rPr>
        <w:t xml:space="preserve">Tulos</w:t>
      </w:r>
    </w:p>
    <w:p>
      <w:r>
        <w:t xml:space="preserve">Mikä sairaus tappoi Warner Jorgensonin?</w:t>
      </w:r>
    </w:p>
    <w:p>
      <w:r>
        <w:rPr>
          <w:b/>
        </w:rPr>
        <w:t xml:space="preserve">Esimerkki 4.2972</w:t>
      </w:r>
    </w:p>
    <w:p>
      <w:r>
        <w:t xml:space="preserve">Konteksti : Amerikan vapaussodan myötä tuli "veli Jonathan" toisena henkilöitymisenä ja lopulta vuoden 1812 sodan jälkeen ilmestyi Uncle Sam. Aihe : Uncle Sam Suhde : perustuu</w:t>
      </w:r>
    </w:p>
    <w:p>
      <w:r>
        <w:rPr>
          <w:b/>
        </w:rPr>
        <w:t xml:space="preserve">Tulos</w:t>
      </w:r>
    </w:p>
    <w:p>
      <w:r>
        <w:t xml:space="preserve">Mikä on Uncle Samin perusta?</w:t>
      </w:r>
    </w:p>
    <w:p>
      <w:r>
        <w:rPr>
          <w:b/>
        </w:rPr>
        <w:t xml:space="preserve">Esimerkki 4.2973</w:t>
      </w:r>
    </w:p>
    <w:p>
      <w:r>
        <w:t xml:space="preserve">Konteksti : Concordia University Texas on yksityinen, yhteiskouluopetusta tarjoava vapaiden taiteiden ja tieteiden korkeakoulu, joka sijaitsee Austinin luoteisosassa, Teksasin osavaltiossa Yhdysvalloissa. Kohde : Concordia University Texas Suhde : emoyhtiö.</w:t>
      </w:r>
    </w:p>
    <w:p>
      <w:r>
        <w:rPr>
          <w:b/>
        </w:rPr>
        <w:t xml:space="preserve">Tulos</w:t>
      </w:r>
    </w:p>
    <w:p>
      <w:r>
        <w:t xml:space="preserve">Mikä on Concordia University Texasin emoyhtiö?</w:t>
      </w:r>
    </w:p>
    <w:p>
      <w:r>
        <w:rPr>
          <w:b/>
        </w:rPr>
        <w:t xml:space="preserve">Esimerkki 4.2974</w:t>
      </w:r>
    </w:p>
    <w:p>
      <w:r>
        <w:t xml:space="preserve">Konteksti : Ryan W. Ferguson (s. 19. lokakuuta 1984) on yhdysvaltalainen personal trainer ja kirjailija, joka vietti lähes 10 vuotta vankilassa tuomittuaan hänet vuonna 2001 murhasta kotikaupungissaan Columbiassa, Missourissa. Aihe : Ryan W. Ferguson Suhde : Tuomioitu</w:t>
      </w:r>
    </w:p>
    <w:p>
      <w:r>
        <w:rPr>
          <w:b/>
        </w:rPr>
        <w:t xml:space="preserve">Tulos</w:t>
      </w:r>
    </w:p>
    <w:p>
      <w:r>
        <w:t xml:space="preserve">Mikä rikos johti Ryan W. Fergusonin tuomitsemiseen?</w:t>
      </w:r>
    </w:p>
    <w:p>
      <w:r>
        <w:rPr>
          <w:b/>
        </w:rPr>
        <w:t xml:space="preserve">Esimerkki 4.2975</w:t>
      </w:r>
    </w:p>
    <w:p>
      <w:r>
        <w:t xml:space="preserve">Konteksti : Cartagena (syntymänimi: Modesto Cartagena de Jesús ) syntyi köyhään perheeseen ja kasvoi Cayeyn vuoristossa Puerto Ricossa suuren laman aikana. Aihe : Modesto Cartagena Suhde : konflikti.</w:t>
      </w:r>
    </w:p>
    <w:p>
      <w:r>
        <w:rPr>
          <w:b/>
        </w:rPr>
        <w:t xml:space="preserve">Tulos</w:t>
      </w:r>
    </w:p>
    <w:p>
      <w:r>
        <w:t xml:space="preserve">Mihin sotaan Modesto Cartagena osallistui?</w:t>
      </w:r>
    </w:p>
    <w:p>
      <w:r>
        <w:rPr>
          <w:b/>
        </w:rPr>
        <w:t xml:space="preserve">Esimerkki 4.2976</w:t>
      </w:r>
    </w:p>
    <w:p>
      <w:r>
        <w:t xml:space="preserve">Konteksti: Eversti Humphrey Flackin pääosassa näytteli Alan Mowbray everstiä ja Frank Jenks hänen apurinsa Uthas P. (``Patsy'') Garveyta. Aihe : Eversti Humphrey Flack Suhde : alkuperäinen verkko.</w:t>
      </w:r>
    </w:p>
    <w:p>
      <w:r>
        <w:rPr>
          <w:b/>
        </w:rPr>
        <w:t xml:space="preserve">Tulos</w:t>
      </w:r>
    </w:p>
    <w:p>
      <w:r>
        <w:t xml:space="preserve">Mikä oli eversti Humphrey Flackin alkuperäinen verkosto?</w:t>
      </w:r>
    </w:p>
    <w:p>
      <w:r>
        <w:rPr>
          <w:b/>
        </w:rPr>
        <w:t xml:space="preserve">Esimerkki 4.2977</w:t>
      </w:r>
    </w:p>
    <w:p>
      <w:r>
        <w:t xml:space="preserve">Konteksti : Niyazi Zulfigar oglu Tagizade Hajibeyov (azerbaidžaniksi Niyazi Zülfiqar oğlu Hacıbəyov) (1912--1984) oli merkittävä azerbaidžanilainen kapellimestari ja kuuluisan sinfonisen mugamin "Rast" säveltäjä. Aihe : Niyazi Suhde : saatu palkinto.</w:t>
      </w:r>
    </w:p>
    <w:p>
      <w:r>
        <w:rPr>
          <w:b/>
        </w:rPr>
        <w:t xml:space="preserve">Tulos</w:t>
      </w:r>
    </w:p>
    <w:p>
      <w:r>
        <w:t xml:space="preserve">Minkä palkinnon Niyazi sai?</w:t>
      </w:r>
    </w:p>
    <w:p>
      <w:r>
        <w:rPr>
          <w:b/>
        </w:rPr>
        <w:t xml:space="preserve">Esimerkki 4.2978</w:t>
      </w:r>
    </w:p>
    <w:p>
      <w:r>
        <w:t xml:space="preserve">Konteksti : Nielsen Media Researchin mukaan "Leslie's House" sai 4,35 miljoonaa katsojaa, mikä on hieman vähemmän kuin edellisessä jaksossa "The Set Up". Aihe : Leslien talo Suhde : sarja</w:t>
      </w:r>
    </w:p>
    <w:p>
      <w:r>
        <w:rPr>
          <w:b/>
        </w:rPr>
        <w:t xml:space="preserve">Tulos</w:t>
      </w:r>
    </w:p>
    <w:p>
      <w:r>
        <w:t xml:space="preserve">Mihin sarjaan Leslien talo kuuluu?</w:t>
      </w:r>
    </w:p>
    <w:p>
      <w:r>
        <w:rPr>
          <w:b/>
        </w:rPr>
        <w:t xml:space="preserve">Esimerkki 4.2979</w:t>
      </w:r>
    </w:p>
    <w:p>
      <w:r>
        <w:t xml:space="preserve">Konteksti : La Gare de Perpignan (Perpignanin rautatieasema) on espanjalaisen surrealistin Salvador Dalín vuonna 1965 tekemä suurikokoinen öljymaalaus kankaalle, joka on esillä Ludwig-museossa Kölnissä. Aihe : La Gare de Perpignan Suhde : kokoelma.</w:t>
      </w:r>
    </w:p>
    <w:p>
      <w:r>
        <w:rPr>
          <w:b/>
        </w:rPr>
        <w:t xml:space="preserve">Tulos</w:t>
      </w:r>
    </w:p>
    <w:p>
      <w:r>
        <w:t xml:space="preserve">Mikä on sen paikan nimi, jossa La Gare de Perpignan sijaitsee?</w:t>
      </w:r>
    </w:p>
    <w:p>
      <w:r>
        <w:rPr>
          <w:b/>
        </w:rPr>
        <w:t xml:space="preserve">Esimerkki 4.2980</w:t>
      </w:r>
    </w:p>
    <w:p>
      <w:r>
        <w:t xml:space="preserve">Konteksti: Hans Bruhn (31. joulukuuta 1910 - 4. huhtikuuta 1952) oli korkeasti palkittu majuri Wehrmachtissa toisen maailmansodan aikana. Hän sai myös rautaristin ritariristin. Aihe : Hans Bruhn Suhde : saatu palkinto.</w:t>
      </w:r>
    </w:p>
    <w:p>
      <w:r>
        <w:rPr>
          <w:b/>
        </w:rPr>
        <w:t xml:space="preserve">Tulos</w:t>
      </w:r>
    </w:p>
    <w:p>
      <w:r>
        <w:t xml:space="preserve">Mikä palkinto myönnettiin Hans Bruhnille?</w:t>
      </w:r>
    </w:p>
    <w:p>
      <w:r>
        <w:rPr>
          <w:b/>
        </w:rPr>
        <w:t xml:space="preserve">Esimerkki 4.2981</w:t>
      </w:r>
    </w:p>
    <w:p>
      <w:r>
        <w:t xml:space="preserve">Konteksti : Det var paa Rundetaarn on tanskalainen komediaelokuva vuodelta 1955, jonka on ohjannut Poul Bang ja jonka pääosassa on Dirch Passer. Aihe : Det var paa Rundetaarn Suhde : ohjaaja</w:t>
      </w:r>
    </w:p>
    <w:p>
      <w:r>
        <w:rPr>
          <w:b/>
        </w:rPr>
        <w:t xml:space="preserve">Tulos</w:t>
      </w:r>
    </w:p>
    <w:p>
      <w:r>
        <w:t xml:space="preserve">Kuka ohjasi elokuvan Det var paa Rundetaarn?</w:t>
      </w:r>
    </w:p>
    <w:p>
      <w:r>
        <w:rPr>
          <w:b/>
        </w:rPr>
        <w:t xml:space="preserve">Esimerkki 4.2982</w:t>
      </w:r>
    </w:p>
    <w:p>
      <w:r>
        <w:t xml:space="preserve">Konteksti : Walking Across Egypt on yksi viime aikojen merkittävimmistä Floridan elokuvateollisuuden tuottamista itsenäisistä elokuvista. Aihe : Walking Across Egypt Suhde : perustuu elokuvaan.</w:t>
      </w:r>
    </w:p>
    <w:p>
      <w:r>
        <w:rPr>
          <w:b/>
        </w:rPr>
        <w:t xml:space="preserve">Tulos</w:t>
      </w:r>
    </w:p>
    <w:p>
      <w:r>
        <w:t xml:space="preserve">Mikä on Walking Across Egypt -teoksen perusta?</w:t>
      </w:r>
    </w:p>
    <w:p>
      <w:r>
        <w:rPr>
          <w:b/>
        </w:rPr>
        <w:t xml:space="preserve">Esimerkki 4.2983</w:t>
      </w:r>
    </w:p>
    <w:p>
      <w:r>
        <w:t xml:space="preserve">Konteksti: Milan Nedić syntyi Belgradin Grockan esikaupungissa 2. syyskuuta 1878 Đorđen ja Pelagia Nedićin lapsena. Aihe : Milan Nedić Suhde : kuolinpäivä.</w:t>
      </w:r>
    </w:p>
    <w:p>
      <w:r>
        <w:rPr>
          <w:b/>
        </w:rPr>
        <w:t xml:space="preserve">Tulos</w:t>
      </w:r>
    </w:p>
    <w:p>
      <w:r>
        <w:t xml:space="preserve">Minä päivänä Milan Nedić kuoli?</w:t>
      </w:r>
    </w:p>
    <w:p>
      <w:r>
        <w:rPr>
          <w:b/>
        </w:rPr>
        <w:t xml:space="preserve">Esimerkki 4.2984</w:t>
      </w:r>
    </w:p>
    <w:p>
      <w:r>
        <w:t xml:space="preserve">Konteksti : 5 Tauri (5 Tau) on tähti Härän tähdistössä. Aihe : 5 Tauri Suhde : tähtikuvio</w:t>
      </w:r>
    </w:p>
    <w:p>
      <w:r>
        <w:rPr>
          <w:b/>
        </w:rPr>
        <w:t xml:space="preserve">Tulos</w:t>
      </w:r>
    </w:p>
    <w:p>
      <w:r>
        <w:t xml:space="preserve">Mihin tähdistöön 5 Tauri kuuluu?</w:t>
      </w:r>
    </w:p>
    <w:p>
      <w:r>
        <w:rPr>
          <w:b/>
        </w:rPr>
        <w:t xml:space="preserve">Esimerkki 4.2985</w:t>
      </w:r>
    </w:p>
    <w:p>
      <w:r>
        <w:t xml:space="preserve">Konteksti: Josef Kammhuber syntyi Baijerin Tüßlingissä maanviljelijän poikana. Aihe : Josef Kammhuber Suhde : sotilasharrastus.</w:t>
      </w:r>
    </w:p>
    <w:p>
      <w:r>
        <w:rPr>
          <w:b/>
        </w:rPr>
        <w:t xml:space="preserve">Tulos</w:t>
      </w:r>
    </w:p>
    <w:p>
      <w:r>
        <w:t xml:space="preserve">Missä armeijakunnassa Josef Kammhuber palveli?</w:t>
      </w:r>
    </w:p>
    <w:p>
      <w:r>
        <w:rPr>
          <w:b/>
        </w:rPr>
        <w:t xml:space="preserve">Esimerkki 4.2986</w:t>
      </w:r>
    </w:p>
    <w:p>
      <w:r>
        <w:t xml:space="preserve">Konteksti : Operaatio Nuke on Martin Caidinin tieteisromaanien ja salaisen agentin Cyborg-sarjan toisen kirjan nimi. Se julkaistiin ensimmäisen kerran vuonna 1973, juuri ennen kuin Cyborgista tehtiin televisiosarja The Six Million Dollar Man. Aihe : Operaatio Nuke Suhde : sarja</w:t>
      </w:r>
    </w:p>
    <w:p>
      <w:r>
        <w:rPr>
          <w:b/>
        </w:rPr>
        <w:t xml:space="preserve">Tulos</w:t>
      </w:r>
    </w:p>
    <w:p>
      <w:r>
        <w:t xml:space="preserve">Mihin sarjaan Operaatio Nuke kuuluu?</w:t>
      </w:r>
    </w:p>
    <w:p>
      <w:r>
        <w:rPr>
          <w:b/>
        </w:rPr>
        <w:t xml:space="preserve">Esimerkki 4.2987</w:t>
      </w:r>
    </w:p>
    <w:p>
      <w:r>
        <w:t xml:space="preserve">Konteksti: Alec Rose syntyi Canterburyssä. Aihe : Alec Rose Suhde : sotilasala</w:t>
      </w:r>
    </w:p>
    <w:p>
      <w:r>
        <w:rPr>
          <w:b/>
        </w:rPr>
        <w:t xml:space="preserve">Tulos</w:t>
      </w:r>
    </w:p>
    <w:p>
      <w:r>
        <w:t xml:space="preserve">Kenelle Alec Rose palveli?</w:t>
      </w:r>
    </w:p>
    <w:p>
      <w:r>
        <w:rPr>
          <w:b/>
        </w:rPr>
        <w:t xml:space="preserve">Esimerkki 4.2988</w:t>
      </w:r>
    </w:p>
    <w:p>
      <w:r>
        <w:t xml:space="preserve">Konteksti : William Levery (3. kesäkuuta 1879 - 17. kesäkuuta 1920) oli Yhdysvaltain laivaston oppipoika ensimmäisen luokan palveluksessa Espanjan-- Aihe : William Levery Suhde : sotilasala</w:t>
      </w:r>
    </w:p>
    <w:p>
      <w:r>
        <w:rPr>
          <w:b/>
        </w:rPr>
        <w:t xml:space="preserve">Tulos</w:t>
      </w:r>
    </w:p>
    <w:p>
      <w:r>
        <w:t xml:space="preserve">Mitkä asevoimat käyttivät William Leveryn palvelusta?</w:t>
      </w:r>
    </w:p>
    <w:p>
      <w:r>
        <w:rPr>
          <w:b/>
        </w:rPr>
        <w:t xml:space="preserve">Esimerkki 4.2989</w:t>
      </w:r>
    </w:p>
    <w:p>
      <w:r>
        <w:t xml:space="preserve">Konteksti : Joachim Schubach kuoli sydämen vajaatoimintaan kotikaupungissaan Hannoverissa 5. marraskuuta 1980. Aihe : Joachim Schubach Suhde : saatu palkinto.</w:t>
      </w:r>
    </w:p>
    <w:p>
      <w:r>
        <w:rPr>
          <w:b/>
        </w:rPr>
        <w:t xml:space="preserve">Tulos</w:t>
      </w:r>
    </w:p>
    <w:p>
      <w:r>
        <w:t xml:space="preserve">Minkä palkinnon Joachim Schubach sai?</w:t>
      </w:r>
    </w:p>
    <w:p>
      <w:r>
        <w:rPr>
          <w:b/>
        </w:rPr>
        <w:t xml:space="preserve">Esimerkki 4.2990</w:t>
      </w:r>
    </w:p>
    <w:p>
      <w:r>
        <w:t xml:space="preserve">Konteksti: Thomas Hennessy oli irlantilainen Cumann na nGaedheal -järjestön poliitikko ja lääkäri. Aihe : Thomas Hennessy Suhde : ammatti.</w:t>
      </w:r>
    </w:p>
    <w:p>
      <w:r>
        <w:rPr>
          <w:b/>
        </w:rPr>
        <w:t xml:space="preserve">Tulos</w:t>
      </w:r>
    </w:p>
    <w:p>
      <w:r>
        <w:t xml:space="preserve">Mikä oli Thomas Hennessyn ura?</w:t>
      </w:r>
    </w:p>
    <w:p>
      <w:r>
        <w:rPr>
          <w:b/>
        </w:rPr>
        <w:t xml:space="preserve">Esimerkki 4.2991</w:t>
      </w:r>
    </w:p>
    <w:p>
      <w:r>
        <w:t xml:space="preserve">Konteksti : WISE J035934.06-540154.6 (lyhenne WISE 0359-5401) on ruskea kääpiö, jonka spektriluokka on Y0 ja joka sijaitsee Reticulumin tähdistössä. Kohde : WISE 0359-5401 Suhde : tähtikuvio</w:t>
      </w:r>
    </w:p>
    <w:p>
      <w:r>
        <w:rPr>
          <w:b/>
        </w:rPr>
        <w:t xml:space="preserve">Tulos</w:t>
      </w:r>
    </w:p>
    <w:p>
      <w:r>
        <w:t xml:space="preserve">Mikä oli WISE 0359-5401:n tähtikuvio?</w:t>
      </w:r>
    </w:p>
    <w:p>
      <w:r>
        <w:rPr>
          <w:b/>
        </w:rPr>
        <w:t xml:space="preserve">Esimerkki 4.2992</w:t>
      </w:r>
    </w:p>
    <w:p>
      <w:r>
        <w:t xml:space="preserve">Konteksti : ``The Van Buren Boys'' on komediasarja Seinfeldin 148. jakso ja fiktiivisen newyorkilaisen katujengin nimi. Aihe : The Van Buren Boys Suhde : sarja</w:t>
      </w:r>
    </w:p>
    <w:p>
      <w:r>
        <w:rPr>
          <w:b/>
        </w:rPr>
        <w:t xml:space="preserve">Tulos</w:t>
      </w:r>
    </w:p>
    <w:p>
      <w:r>
        <w:t xml:space="preserve">Mihin sarjaan jakso The Van Buren Boys kuuluu?</w:t>
      </w:r>
    </w:p>
    <w:p>
      <w:r>
        <w:rPr>
          <w:b/>
        </w:rPr>
        <w:t xml:space="preserve">Esimerkki 4.2993</w:t>
      </w:r>
    </w:p>
    <w:p>
      <w:r>
        <w:t xml:space="preserve">Konteksti: Jeet Jayenge Hum on intialainen draamasarja, joka esitetään Sony Entertainment Televisionilla ja joka sai ensi-iltansa 14. joulukuuta 2009. Aihe : Jeet Jayenge Hum Suhde : tuotantoyhtiö.</w:t>
      </w:r>
    </w:p>
    <w:p>
      <w:r>
        <w:rPr>
          <w:b/>
        </w:rPr>
        <w:t xml:space="preserve">Tulos</w:t>
      </w:r>
    </w:p>
    <w:p>
      <w:r>
        <w:t xml:space="preserve">Mikä studio tuotti Jeet Jayenge Humin?</w:t>
      </w:r>
    </w:p>
    <w:p>
      <w:r>
        <w:rPr>
          <w:b/>
        </w:rPr>
        <w:t xml:space="preserve">Esimerkki 4.2994</w:t>
      </w:r>
    </w:p>
    <w:p>
      <w:r>
        <w:t xml:space="preserve">Konteksti : Luke Moffatt (s. 11. kesäkuuta 1992) on yhdysvaltalainen jääkiekkoammattilainen hyökkääjä, joka pelaa tällä hetkellä Italian Serie A:n HC Gherdëinan joukkueessa. Moffatt valittiin Coloradon Avalanchen NHL:n vuoden 2010 varaustilaisuudessa 197. kaudeksi. Aihe : Luke Moffatt Suhde : drafted by</w:t>
      </w:r>
    </w:p>
    <w:p>
      <w:r>
        <w:rPr>
          <w:b/>
        </w:rPr>
        <w:t xml:space="preserve">Tulos</w:t>
      </w:r>
    </w:p>
    <w:p>
      <w:r>
        <w:t xml:space="preserve">Mihin joukkueeseen Luke Moffatt liittyy?</w:t>
      </w:r>
    </w:p>
    <w:p>
      <w:r>
        <w:rPr>
          <w:b/>
        </w:rPr>
        <w:t xml:space="preserve">Esimerkki 4.2995</w:t>
      </w:r>
    </w:p>
    <w:p>
      <w:r>
        <w:t xml:space="preserve">Konteksti: Blood Relatives käsittelee teinitytön raakaa murhaa ja sitä seuraavaa tutkintaa, jota johtaa Donald Sutherland, joka toistaa Klute-elokuvasta tutun hillityn poliisin roolinsa. Aihe : Blood Relatives Suhde : ohjaaja</w:t>
      </w:r>
    </w:p>
    <w:p>
      <w:r>
        <w:rPr>
          <w:b/>
        </w:rPr>
        <w:t xml:space="preserve">Tulos</w:t>
      </w:r>
    </w:p>
    <w:p>
      <w:r>
        <w:t xml:space="preserve">Kuka ohjaaja työskenteli elokuvassa Blood Relatives?</w:t>
      </w:r>
    </w:p>
    <w:p>
      <w:r>
        <w:rPr>
          <w:b/>
        </w:rPr>
        <w:t xml:space="preserve">Esimerkki 4.2996</w:t>
      </w:r>
    </w:p>
    <w:p>
      <w:r>
        <w:t xml:space="preserve">Konteksti : Yankee Doodle Dandy on vuonna 1942 valmistunut yhdysvaltalainen elämäkerrallinen musikaalielokuva George M. Cohanista, joka tunnetaan nimellä ``The Man Who Owned Broadway''. Aihe : Yankee Doodle Dandy Suhde : saatu palkinto.</w:t>
      </w:r>
    </w:p>
    <w:p>
      <w:r>
        <w:rPr>
          <w:b/>
        </w:rPr>
        <w:t xml:space="preserve">Tulos</w:t>
      </w:r>
    </w:p>
    <w:p>
      <w:r>
        <w:t xml:space="preserve">Minkä palkinnon Yankee Doodle Dandy sai?</w:t>
      </w:r>
    </w:p>
    <w:p>
      <w:r>
        <w:rPr>
          <w:b/>
        </w:rPr>
        <w:t xml:space="preserve">Esimerkki 4.2997</w:t>
      </w:r>
    </w:p>
    <w:p>
      <w:r>
        <w:t xml:space="preserve">Konteksti: Cathal O'Shannon (1928 -- 22. lokakuuta 2011) oli irlantilainen toimittaja ja televisiojuontaja. Aihe : Cathal O'Shannon Suhde : ammatti</w:t>
      </w:r>
    </w:p>
    <w:p>
      <w:r>
        <w:rPr>
          <w:b/>
        </w:rPr>
        <w:t xml:space="preserve">Tulos</w:t>
      </w:r>
    </w:p>
    <w:p>
      <w:r>
        <w:t xml:space="preserve">Mikä oli Cathal O'Shannonin ura?</w:t>
      </w:r>
    </w:p>
    <w:p>
      <w:r>
        <w:rPr>
          <w:b/>
        </w:rPr>
        <w:t xml:space="preserve">Esimerkki 4.2998</w:t>
      </w:r>
    </w:p>
    <w:p>
      <w:r>
        <w:t xml:space="preserve">Konteksti : Nuori nainen kirjeen ja lähettilään kanssa sisätiloissa (1670) on hollantilaisen taidemaalarin Pieter de Hoochin öljymaalaus kankaalle, joka on esimerkki hollantilaisesta kultakauden maalaustaiteesta ja kuuluu Rijksmuseumin kokoelmaan. Aihe : Nuori nainen kirjeen ja lähettilään kanssa sisätiloissa Suhde : kokoelma</w:t>
      </w:r>
    </w:p>
    <w:p>
      <w:r>
        <w:rPr>
          <w:b/>
        </w:rPr>
        <w:t xml:space="preserve">Tulos</w:t>
      </w:r>
    </w:p>
    <w:p>
      <w:r>
        <w:t xml:space="preserve">Mikä on sen paikan nimi, josta löytyy Nuori nainen kirjeen ja lähettilään kanssa sisätiloissa?</w:t>
      </w:r>
    </w:p>
    <w:p>
      <w:r>
        <w:rPr>
          <w:b/>
        </w:rPr>
        <w:t xml:space="preserve">Esimerkki 4.2999</w:t>
      </w:r>
    </w:p>
    <w:p>
      <w:r>
        <w:t xml:space="preserve">Konteksti : La bohème kantaesitettiin Torinossa 1. helmikuuta 1896 Teatro Regiossa nuoren Arturo Toscaninin johtamana; Yhdysvaltain ensi-ilta oli seuraavana vuonna 1897 Los Angelesissa. Aihe : La bohème Suhde : kertomuspaikka</w:t>
      </w:r>
    </w:p>
    <w:p>
      <w:r>
        <w:rPr>
          <w:b/>
        </w:rPr>
        <w:t xml:space="preserve">Tulos</w:t>
      </w:r>
    </w:p>
    <w:p>
      <w:r>
        <w:t xml:space="preserve">Missä paikassa La bohème on olemassa?</w:t>
      </w:r>
    </w:p>
    <w:p>
      <w:r>
        <w:rPr>
          <w:b/>
        </w:rPr>
        <w:t xml:space="preserve">Esimerkki 4.3000</w:t>
      </w:r>
    </w:p>
    <w:p>
      <w:r>
        <w:t xml:space="preserve">Konteksti: El Alin lento 1862, Israelin valtion omistaman lentoyhtiön Boeing 747 -rahtikone, syöksyi 4. lokakuuta 1992 Groeneveenin ja Klein-Kruitbergin asuntoihin Bijlmermeerin (puhekielessä "Bijlmer") kaupunginosassa Amsterdamissa Alankomaissa (osa Amsterdamin Zuidoostia). Aihe : El Alin lento 1862 Suhde : ajallinen sijainti</w:t>
      </w:r>
    </w:p>
    <w:p>
      <w:r>
        <w:rPr>
          <w:b/>
        </w:rPr>
        <w:t xml:space="preserve">Tulos</w:t>
      </w:r>
    </w:p>
    <w:p>
      <w:r>
        <w:t xml:space="preserve">Mikä oli El Alin lennon 1862 päivämäärä?</w:t>
      </w:r>
    </w:p>
    <w:p>
      <w:r>
        <w:rPr>
          <w:b/>
        </w:rPr>
        <w:t xml:space="preserve">Esimerkki 4.3001</w:t>
      </w:r>
    </w:p>
    <w:p>
      <w:r>
        <w:t xml:space="preserve">Konteksti : Girard-Perregaux (ransk. ääntäminen: (ʒiʁaʁ pɛʁəɡo), zhi-rar perəgo) on sveitsiläinen korkealuokkainen kellovalmistaja, jonka juuret juontavat juurensa vuoteen 1791. Kohde : Girard-Perregaux Suhde : emoyhtiö.</w:t>
      </w:r>
    </w:p>
    <w:p>
      <w:r>
        <w:rPr>
          <w:b/>
        </w:rPr>
        <w:t xml:space="preserve">Tulos</w:t>
      </w:r>
    </w:p>
    <w:p>
      <w:r>
        <w:t xml:space="preserve">Mikä on Girard-Perregaux'n emoyhtiö?</w:t>
      </w:r>
    </w:p>
    <w:p>
      <w:r>
        <w:rPr>
          <w:b/>
        </w:rPr>
        <w:t xml:space="preserve">Esimerkki 4.3002</w:t>
      </w:r>
    </w:p>
    <w:p>
      <w:r>
        <w:t xml:space="preserve">Konteksti: Koulutettuaan ensin Municipal Board (MB) High Schoolissa Batalassa kenraaliluutnantti Aftab Ahmad Khan valmistui Lahoren Government Collegesta ja siirtyi Intian sotilasakatemiaan Dehraduniin. Aihe: Aftab Ahmad Khan Suhde: kuolinpäivä.</w:t>
      </w:r>
    </w:p>
    <w:p>
      <w:r>
        <w:rPr>
          <w:b/>
        </w:rPr>
        <w:t xml:space="preserve">Tulos</w:t>
      </w:r>
    </w:p>
    <w:p>
      <w:r>
        <w:t xml:space="preserve">Milloin Aftab Ahmad Khan kuoli?</w:t>
      </w:r>
    </w:p>
    <w:p>
      <w:r>
        <w:rPr>
          <w:b/>
        </w:rPr>
        <w:t xml:space="preserve">Esimerkki 4.3003</w:t>
      </w:r>
    </w:p>
    <w:p>
      <w:r>
        <w:t xml:space="preserve">Taustaa: Philip Gummett toimi varakanslerina ja Manchesterin yliopiston PREST-instituutin (Policy Research in Engineering, Science and Technology) johtajana. Aihe : Philip Gummett Suhde : koulutettu yliopistossa</w:t>
      </w:r>
    </w:p>
    <w:p>
      <w:r>
        <w:rPr>
          <w:b/>
        </w:rPr>
        <w:t xml:space="preserve">Tulos</w:t>
      </w:r>
    </w:p>
    <w:p>
      <w:r>
        <w:t xml:space="preserve">Minkä niminen yliopisto on kouluttanut Philip Gummettin?</w:t>
      </w:r>
    </w:p>
    <w:p>
      <w:r>
        <w:rPr>
          <w:b/>
        </w:rPr>
        <w:t xml:space="preserve">Esimerkki 4.3004</w:t>
      </w:r>
    </w:p>
    <w:p>
      <w:r>
        <w:t xml:space="preserve">Konteksti : Ladies of the Jury on Lowell Shermanin ohjaama ja Marion Dixin, Edward Salisbury Fieldin ja Eddie Welchin käsikirjoittama yhdysvaltalainen Pre-Code-komediaelokuva vuodelta 1932. Aihe : Ladies of the Jury Suhde : ohjaaja</w:t>
      </w:r>
    </w:p>
    <w:p>
      <w:r>
        <w:rPr>
          <w:b/>
        </w:rPr>
        <w:t xml:space="preserve">Tulos</w:t>
      </w:r>
    </w:p>
    <w:p>
      <w:r>
        <w:t xml:space="preserve">Kuka on Ladies of the Jury -elokuvan ohjaaja?</w:t>
      </w:r>
    </w:p>
    <w:p>
      <w:r>
        <w:rPr>
          <w:b/>
        </w:rPr>
        <w:t xml:space="preserve">Esimerkki 4.3005</w:t>
      </w:r>
    </w:p>
    <w:p>
      <w:r>
        <w:t xml:space="preserve">Konteksti : Anna Sundström on ollut Ruotsin ensimmäinen naiskemisti. Aihe : Anna Sundström Suhde : sukupuoli tai sukupuolta.</w:t>
      </w:r>
    </w:p>
    <w:p>
      <w:r>
        <w:rPr>
          <w:b/>
        </w:rPr>
        <w:t xml:space="preserve">Tulos</w:t>
      </w:r>
    </w:p>
    <w:p>
      <w:r>
        <w:t xml:space="preserve">Mikä on Anna Sundströmin sukupuoli tai sukupuoli?</w:t>
      </w:r>
    </w:p>
    <w:p>
      <w:r>
        <w:rPr>
          <w:b/>
        </w:rPr>
        <w:t xml:space="preserve">Esimerkki 4.3006</w:t>
      </w:r>
    </w:p>
    <w:p>
      <w:r>
        <w:t xml:space="preserve">Konteksti : Relaciones peligrosas (suomeksi: Vaaralliset suhteet), joka alun perin tunnettiin nimellä Física o Química (Fysiikka tai kemia), on yhdysvaltalainen espanjankielinen telenovela, jonka tuotti Telemundo Studios, Miami. Aihe : Relaciones peligrosas Suhde : perustuu</w:t>
      </w:r>
    </w:p>
    <w:p>
      <w:r>
        <w:rPr>
          <w:b/>
        </w:rPr>
        <w:t xml:space="preserve">Tulos</w:t>
      </w:r>
    </w:p>
    <w:p>
      <w:r>
        <w:t xml:space="preserve">Mihin Relaciones peligrosas perustuu?</w:t>
      </w:r>
    </w:p>
    <w:p>
      <w:r>
        <w:rPr>
          <w:b/>
        </w:rPr>
        <w:t xml:space="preserve">Esimerkki 4.3007</w:t>
      </w:r>
    </w:p>
    <w:p>
      <w:r>
        <w:t xml:space="preserve">Konteksti : Margareta Bergman (syntynyt Karin Ann Margareta Bergman; 22. elokuuta 1922 Uppsala, Ruotsi -- 27. syyskuuta 2006) oli ruotsalainen kirjailija. Aihe : Margareta Bergman Suhde : puoliso.</w:t>
      </w:r>
    </w:p>
    <w:p>
      <w:r>
        <w:rPr>
          <w:b/>
        </w:rPr>
        <w:t xml:space="preserve">Tulos</w:t>
      </w:r>
    </w:p>
    <w:p>
      <w:r>
        <w:t xml:space="preserve">Mikä on Margareta Bergmanin puolison nimi?</w:t>
      </w:r>
    </w:p>
    <w:p>
      <w:r>
        <w:rPr>
          <w:b/>
        </w:rPr>
        <w:t xml:space="preserve">Esimerkki 4.3008</w:t>
      </w:r>
    </w:p>
    <w:p>
      <w:r>
        <w:t xml:space="preserve">Konteksti : Shalee Lehning (s. 27. lokakuuta 1986) on entinen yhdysvaltalainen koripalloilija, joka pelasi viimeksi Atlanta Dreamissa WNBA:ssa. Kohde : Shalee Lehning Suhde : drafted by</w:t>
      </w:r>
    </w:p>
    <w:p>
      <w:r>
        <w:rPr>
          <w:b/>
        </w:rPr>
        <w:t xml:space="preserve">Tulos</w:t>
      </w:r>
    </w:p>
    <w:p>
      <w:r>
        <w:t xml:space="preserve">Mihin joukkueeseen Shalee Lehning liittyy?</w:t>
      </w:r>
    </w:p>
    <w:p>
      <w:r>
        <w:rPr>
          <w:b/>
        </w:rPr>
        <w:t xml:space="preserve">Esimerkki 4.3009</w:t>
      </w:r>
    </w:p>
    <w:p>
      <w:r>
        <w:t xml:space="preserve">Konteksti : William Price Williamson (elokuu 1884 -- 17. elokuuta 1918) oli Yhdysvaltain laivaston upseeri. Aihe : William Price Williamson Suhde : sotilasala</w:t>
      </w:r>
    </w:p>
    <w:p>
      <w:r>
        <w:rPr>
          <w:b/>
        </w:rPr>
        <w:t xml:space="preserve">Tulos</w:t>
      </w:r>
    </w:p>
    <w:p>
      <w:r>
        <w:t xml:space="preserve">Missä sotilashaarassa William Price Williamson oli?</w:t>
      </w:r>
    </w:p>
    <w:p>
      <w:r>
        <w:rPr>
          <w:b/>
        </w:rPr>
        <w:t xml:space="preserve">Esimerkki 4.3010</w:t>
      </w:r>
    </w:p>
    <w:p>
      <w:r>
        <w:t xml:space="preserve">Konteksti : Richard Bowen (1761 -- 25. heinäkuuta 1797) oli kuninkaallisen laivaston upseeri, joka palveli Yhdysvaltain itsenäisyyssodassa ja Ranskan vapaussodissa. Aihe : Richard Bowen Suhde : sotilasala</w:t>
      </w:r>
    </w:p>
    <w:p>
      <w:r>
        <w:rPr>
          <w:b/>
        </w:rPr>
        <w:t xml:space="preserve">Tulos</w:t>
      </w:r>
    </w:p>
    <w:p>
      <w:r>
        <w:t xml:space="preserve">Mihin sotilashaaraan Richard Bowen kuului?</w:t>
      </w:r>
    </w:p>
    <w:p>
      <w:r>
        <w:rPr>
          <w:b/>
        </w:rPr>
        <w:t xml:space="preserve">Esimerkki 4.3011</w:t>
      </w:r>
    </w:p>
    <w:p>
      <w:r>
        <w:t xml:space="preserve">Konteksti : Se perustuu Edward Sheldonin ja Margaret Ayer Barnesin vuonna 1930 kirjoittamaan näytelmään Dishonored Lady. Aihe : Dishonored Lady Suhde : tuotantoyhtiö</w:t>
      </w:r>
    </w:p>
    <w:p>
      <w:r>
        <w:rPr>
          <w:b/>
        </w:rPr>
        <w:t xml:space="preserve">Tulos</w:t>
      </w:r>
    </w:p>
    <w:p>
      <w:r>
        <w:t xml:space="preserve">Mikä studio tuotti Dishonored Ladyn?</w:t>
      </w:r>
    </w:p>
    <w:p>
      <w:r>
        <w:rPr>
          <w:b/>
        </w:rPr>
        <w:t xml:space="preserve">Esimerkki 4.3012</w:t>
      </w:r>
    </w:p>
    <w:p>
      <w:r>
        <w:t xml:space="preserve">Konteksti: Peterson Toscano (s. 17. helmikuuta 1965 Stamford, Connecticut) on näytelmäkirjailija, näyttelijä, raamatuntutkija, bloggaaja ja homoaktivisti. Aihe : Peterson Toscano Suhde : puoliso</w:t>
      </w:r>
    </w:p>
    <w:p>
      <w:r>
        <w:rPr>
          <w:b/>
        </w:rPr>
        <w:t xml:space="preserve">Tulos</w:t>
      </w:r>
    </w:p>
    <w:p>
      <w:r>
        <w:t xml:space="preserve">Mikä on Peterson Toscanon puolison nimi?</w:t>
      </w:r>
    </w:p>
    <w:p>
      <w:r>
        <w:rPr>
          <w:b/>
        </w:rPr>
        <w:t xml:space="preserve">Esimerkki 4.3013</w:t>
      </w:r>
    </w:p>
    <w:p>
      <w:r>
        <w:t xml:space="preserve">Konteksti : Chi Cygni (χ Cyg, χ Cygni) on Mira-tyyppinen muuttuva tähti Cygnuksen tähdistössä. Kohde : Chi Cygni Suhde : tähdistö</w:t>
      </w:r>
    </w:p>
    <w:p>
      <w:r>
        <w:rPr>
          <w:b/>
        </w:rPr>
        <w:t xml:space="preserve">Tulos</w:t>
      </w:r>
    </w:p>
    <w:p>
      <w:r>
        <w:t xml:space="preserve">Tähti Chi Cygni on osa tähdistöä, jonka nimi on mikä?</w:t>
      </w:r>
    </w:p>
    <w:p>
      <w:r>
        <w:rPr>
          <w:b/>
        </w:rPr>
        <w:t xml:space="preserve">Esimerkki 4.3014</w:t>
      </w:r>
    </w:p>
    <w:p>
      <w:r>
        <w:t xml:space="preserve">Konteksti: Kivalliq Air on lentoyhtiö, jonka kotipaikka on Winnipeg, Manitoba, Kanada. Kohde : Kivalliq Air Suhde : emoyhtiö.</w:t>
      </w:r>
    </w:p>
    <w:p>
      <w:r>
        <w:rPr>
          <w:b/>
        </w:rPr>
        <w:t xml:space="preserve">Tulos</w:t>
      </w:r>
    </w:p>
    <w:p>
      <w:r>
        <w:t xml:space="preserve">Mihin yhtiöön Kivalliq Air kuuluu?</w:t>
      </w:r>
    </w:p>
    <w:p>
      <w:r>
        <w:rPr>
          <w:b/>
        </w:rPr>
        <w:t xml:space="preserve">Esimerkki 4.3015</w:t>
      </w:r>
    </w:p>
    <w:p>
      <w:r>
        <w:t xml:space="preserve">Konteksti : Alojzije Janković (s. 2. huhtikuuta 1983) on kroatialainen shakinpelaaja. Aihe : Alojzije Janković Suhde : ammatti.</w:t>
      </w:r>
    </w:p>
    <w:p>
      <w:r>
        <w:rPr>
          <w:b/>
        </w:rPr>
        <w:t xml:space="preserve">Tulos</w:t>
      </w:r>
    </w:p>
    <w:p>
      <w:r>
        <w:t xml:space="preserve">Millainen ammatti Alojzije Jankovićilla on?</w:t>
      </w:r>
    </w:p>
    <w:p>
      <w:r>
        <w:rPr>
          <w:b/>
        </w:rPr>
        <w:t xml:space="preserve">Esimerkki 4.3016</w:t>
      </w:r>
    </w:p>
    <w:p>
      <w:r>
        <w:t xml:space="preserve">Konteksti: Extension 720 oli WGN-radiokanavan pitkä haastatteluohjelma. Aihe : Extension 720 Suhde : alkuperäinen kanava</w:t>
      </w:r>
    </w:p>
    <w:p>
      <w:r>
        <w:rPr>
          <w:b/>
        </w:rPr>
        <w:t xml:space="preserve">Tulos</w:t>
      </w:r>
    </w:p>
    <w:p>
      <w:r>
        <w:t xml:space="preserve">Mikä oli Extension 720:n alkuperäinen verkko?</w:t>
      </w:r>
    </w:p>
    <w:p>
      <w:r>
        <w:rPr>
          <w:b/>
        </w:rPr>
        <w:t xml:space="preserve">Esimerkki 4.3017</w:t>
      </w:r>
    </w:p>
    <w:p>
      <w:r>
        <w:t xml:space="preserve">Konteksti : Britt Synnøve Johansen (Haugesund, Rogaland, Norja 1970) on norjalainen naislaulaja. Aihe : Britt Synnøve Johansen Suhde : sukupuoli tai sukupuolta.</w:t>
      </w:r>
    </w:p>
    <w:p>
      <w:r>
        <w:rPr>
          <w:b/>
        </w:rPr>
        <w:t xml:space="preserve">Tulos</w:t>
      </w:r>
    </w:p>
    <w:p>
      <w:r>
        <w:t xml:space="preserve">Minkä sukupuolen Britt Synnøve Johansen on?</w:t>
      </w:r>
    </w:p>
    <w:p>
      <w:r>
        <w:rPr>
          <w:b/>
        </w:rPr>
        <w:t xml:space="preserve">Esimerkki 4.3018</w:t>
      </w:r>
    </w:p>
    <w:p>
      <w:r>
        <w:t xml:space="preserve">Taustaa: Texaco oli itsenäinen yritys, kunnes sen jalostustoiminnot sulautuivat Chevron Corporationiin vuonna 2001, jolloin suurin osa sen huoltoasemien toimiluvista myytiin Shell Oil Companylle. Aihe : Texaco Suhde : emoyhtiö</w:t>
      </w:r>
    </w:p>
    <w:p>
      <w:r>
        <w:rPr>
          <w:b/>
        </w:rPr>
        <w:t xml:space="preserve">Tulos</w:t>
      </w:r>
    </w:p>
    <w:p>
      <w:r>
        <w:t xml:space="preserve">Mihin yhtiöön Texaco kuuluu?</w:t>
      </w:r>
    </w:p>
    <w:p>
      <w:r>
        <w:rPr>
          <w:b/>
        </w:rPr>
        <w:t xml:space="preserve">Esimerkki 4.3019</w:t>
      </w:r>
    </w:p>
    <w:p>
      <w:r>
        <w:t xml:space="preserve">Konteksti : The Dangerous Lives of Altar Boys on Peter Caren ohjaama riippumaton draamakomedia vuodelta 2002, joka perustuu Chris Fuhrmanin vuonna 1994 ilmestyneeseen puoliksi omaelämäkerralliseen romaaniin. Aihe : The Dangerous Lives of Altar Boys Suhde : perustuu elokuvaan.</w:t>
      </w:r>
    </w:p>
    <w:p>
      <w:r>
        <w:rPr>
          <w:b/>
        </w:rPr>
        <w:t xml:space="preserve">Tulos</w:t>
      </w:r>
    </w:p>
    <w:p>
      <w:r>
        <w:t xml:space="preserve">Mihin perustuu The Dangerous Lives of Altar Boys?</w:t>
      </w:r>
    </w:p>
    <w:p>
      <w:r>
        <w:rPr>
          <w:b/>
        </w:rPr>
        <w:t xml:space="preserve">Esimerkki 4.3020</w:t>
      </w:r>
    </w:p>
    <w:p>
      <w:r>
        <w:t xml:space="preserve">Konteksti: Bruno Loerzer (22. tammikuuta 1891 - 23. elokuuta 1960) oli Saksan Luftstreitkräfte-joukkojen upseeri ensimmäisessä maailmansodassa ja Luftwaffen upseeri toisessa maailmansodassa. Aihe : Bruno Loerzer Suhde : sotilashaara.</w:t>
      </w:r>
    </w:p>
    <w:p>
      <w:r>
        <w:rPr>
          <w:b/>
        </w:rPr>
        <w:t xml:space="preserve">Tulos</w:t>
      </w:r>
    </w:p>
    <w:p>
      <w:r>
        <w:t xml:space="preserve">Missä armeijassa Bruno Loerzer palveli?</w:t>
      </w:r>
    </w:p>
    <w:p>
      <w:r>
        <w:rPr>
          <w:b/>
        </w:rPr>
        <w:t xml:space="preserve">Esimerkki 4.3021</w:t>
      </w:r>
    </w:p>
    <w:p>
      <w:r>
        <w:t xml:space="preserve">Konteksti : Emii on yhdysvaltalainen näyttelijä, pop-artisti ja kamppailulajitaiteilija, joka on kotoisin Youngstownista, Ohiosta. Aihe : Emii Suhde : asuinpaikka</w:t>
      </w:r>
    </w:p>
    <w:p>
      <w:r>
        <w:rPr>
          <w:b/>
        </w:rPr>
        <w:t xml:space="preserve">Tulos</w:t>
      </w:r>
    </w:p>
    <w:p>
      <w:r>
        <w:t xml:space="preserve">Mistä kaupungista Emii on kotoisin?</w:t>
      </w:r>
    </w:p>
    <w:p>
      <w:r>
        <w:rPr>
          <w:b/>
        </w:rPr>
        <w:t xml:space="preserve">Esimerkki 4.3022</w:t>
      </w:r>
    </w:p>
    <w:p>
      <w:r>
        <w:t xml:space="preserve">Konteksti : Michael J. Connor on Yhdysvaltain laivaston vara-amiraali. Aihe : Michael J. Connor Suhde : sotilasala</w:t>
      </w:r>
    </w:p>
    <w:p>
      <w:r>
        <w:rPr>
          <w:b/>
        </w:rPr>
        <w:t xml:space="preserve">Tulos</w:t>
      </w:r>
    </w:p>
    <w:p>
      <w:r>
        <w:t xml:space="preserve">Missä sotilashaarassa Michael J. Connor oli?</w:t>
      </w:r>
    </w:p>
    <w:p>
      <w:r>
        <w:rPr>
          <w:b/>
        </w:rPr>
        <w:t xml:space="preserve">Esimerkki 4.3023</w:t>
      </w:r>
    </w:p>
    <w:p>
      <w:r>
        <w:t xml:space="preserve">Konteksti: Rungot valmistettiin Espanjassa, kun taas ASCOD-tornit (jotka perustuivat Pandurin tiedusteluversiossa käytettyyn SP-30-tornin malliin) valmisti Steyr Itävallassa. Kohde : ASCOD Suhde : palvelukseen tulo.</w:t>
      </w:r>
    </w:p>
    <w:p>
      <w:r>
        <w:rPr>
          <w:b/>
        </w:rPr>
        <w:t xml:space="preserve">Tulos</w:t>
      </w:r>
    </w:p>
    <w:p>
      <w:r>
        <w:t xml:space="preserve">Minä vuonna ASCOD aloitti toimintansa?</w:t>
      </w:r>
    </w:p>
    <w:p>
      <w:r>
        <w:rPr>
          <w:b/>
        </w:rPr>
        <w:t xml:space="preserve">Esimerkki 4.3024</w:t>
      </w:r>
    </w:p>
    <w:p>
      <w:r>
        <w:t xml:space="preserve">Konteksti : Bernard Kay (23. helmikuuta 1928 - 25. joulukuuta 2014) oli englantilainen näyttelijä, jolla oli laaja teatteri-, televisio- ja elokuvarepertuaari. Aihe : Bernard Kay Suhde : puoliso</w:t>
      </w:r>
    </w:p>
    <w:p>
      <w:r>
        <w:rPr>
          <w:b/>
        </w:rPr>
        <w:t xml:space="preserve">Tulos</w:t>
      </w:r>
    </w:p>
    <w:p>
      <w:r>
        <w:t xml:space="preserve">Mikä on Bernard Kayn puolison nimi?</w:t>
      </w:r>
    </w:p>
    <w:p>
      <w:r>
        <w:rPr>
          <w:b/>
        </w:rPr>
        <w:t xml:space="preserve">Esimerkki 4.3025</w:t>
      </w:r>
    </w:p>
    <w:p>
      <w:r>
        <w:t xml:space="preserve">Konteksti : Tazo Tea Company on Portlandissa, Oregonissa, perustettu teetä ja yrttiteetä valmistava ja jakeleva yritys, joka on nykyään Starbucksin divisioona Kentissä, Washingtonissa. Aihe : Tazo Suhde : emoyhtiö.</w:t>
      </w:r>
    </w:p>
    <w:p>
      <w:r>
        <w:rPr>
          <w:b/>
        </w:rPr>
        <w:t xml:space="preserve">Tulos</w:t>
      </w:r>
    </w:p>
    <w:p>
      <w:r>
        <w:t xml:space="preserve">Mikä yritys on Tazon emoyhtiö?</w:t>
      </w:r>
    </w:p>
    <w:p>
      <w:r>
        <w:rPr>
          <w:b/>
        </w:rPr>
        <w:t xml:space="preserve">Esimerkki 4.3026</w:t>
      </w:r>
    </w:p>
    <w:p>
      <w:r>
        <w:t xml:space="preserve">Konteksti: Darcy Robinson (3. toukokuuta 1981 - 27. syyskuuta 2007) oli italialais-kanadalainen jääkiekkoammattilainen puolustaja, joka oli entinen Pittsburgh Penguinsin varaus. Kohde : Darcy Robinson Suhde : draftattu.</w:t>
      </w:r>
    </w:p>
    <w:p>
      <w:r>
        <w:rPr>
          <w:b/>
        </w:rPr>
        <w:t xml:space="preserve">Tulos</w:t>
      </w:r>
    </w:p>
    <w:p>
      <w:r>
        <w:t xml:space="preserve">Mihin joukkueeseen Darcy Robinson kuuluu?</w:t>
      </w:r>
    </w:p>
    <w:p>
      <w:r>
        <w:rPr>
          <w:b/>
        </w:rPr>
        <w:t xml:space="preserve">Esimerkki 4.3027</w:t>
      </w:r>
    </w:p>
    <w:p>
      <w:r>
        <w:t xml:space="preserve">Konteksti : Freyja hallitsee taivaallista kuolemanjälkeistä kenttää Fólkvangrissa, jossa hän vastaanottaa puolet taistelussa kuolleista, kun taas toinen puoli menee Odinin jumalan halliin, Valhallaan. Subjekti : Freyja Suhde : sukupuoli tai sukupuolta</w:t>
      </w:r>
    </w:p>
    <w:p>
      <w:r>
        <w:rPr>
          <w:b/>
        </w:rPr>
        <w:t xml:space="preserve">Tulos</w:t>
      </w:r>
    </w:p>
    <w:p>
      <w:r>
        <w:t xml:space="preserve">Mitä sukupuolta Freyja oli?</w:t>
      </w:r>
    </w:p>
    <w:p>
      <w:r>
        <w:rPr>
          <w:b/>
        </w:rPr>
        <w:t xml:space="preserve">Esimerkki 4.3028</w:t>
      </w:r>
    </w:p>
    <w:p>
      <w:r>
        <w:t xml:space="preserve">Konteksti: Bruno Kahl syntyi Kölnissä 23. marraskuuta 1914 ja aloitti sotilasuransa heinäkuussa 1933 suoritettuaan tavanomaisen palveluksen Reichsarbeitsdienstissa. Aihe : Bruno Kahl Suhde : konflikti</w:t>
      </w:r>
    </w:p>
    <w:p>
      <w:r>
        <w:rPr>
          <w:b/>
        </w:rPr>
        <w:t xml:space="preserve">Tulos</w:t>
      </w:r>
    </w:p>
    <w:p>
      <w:r>
        <w:t xml:space="preserve">Missä sodassa Bruno Kahl taisteli?</w:t>
      </w:r>
    </w:p>
    <w:p>
      <w:r>
        <w:rPr>
          <w:b/>
        </w:rPr>
        <w:t xml:space="preserve">Esimerkki 4.3029</w:t>
      </w:r>
    </w:p>
    <w:p>
      <w:r>
        <w:t xml:space="preserve">Konteksti : Barbro Sachs-Osher (s. 21. toukokuuta 1940 Tukholma) on Ruotsin pääkonsuli Los Angelesissa ja tunnettu hyväntekijä, Bernard Osherin säätiön ja Barbro Osher Pro Suecia -säätiön puheenjohtaja. Aihe : Barbro Sachs-Osher Suhde : puoliso</w:t>
      </w:r>
    </w:p>
    <w:p>
      <w:r>
        <w:rPr>
          <w:b/>
        </w:rPr>
        <w:t xml:space="preserve">Tulos</w:t>
      </w:r>
    </w:p>
    <w:p>
      <w:r>
        <w:t xml:space="preserve">Mikä on Barbro Sachs-Osherin puolison nimi?</w:t>
      </w:r>
    </w:p>
    <w:p>
      <w:r>
        <w:rPr>
          <w:b/>
        </w:rPr>
        <w:t xml:space="preserve">Esimerkki 4.3030</w:t>
      </w:r>
    </w:p>
    <w:p>
      <w:r>
        <w:t xml:space="preserve">Konteksti : D. L. Hughley Breaks the News oli CNN:llä 25. lokakuuta 2008 - maaliskuu 2009 esitetty komediallinen uutisohjelma, jonka juontajana ja pääkirjoittajana toimi koomikko D. L. Hughley. Aihe : D. L. Hughley Breaks the News Suhde : alkuperäinen kanava.</w:t>
      </w:r>
    </w:p>
    <w:p>
      <w:r>
        <w:rPr>
          <w:b/>
        </w:rPr>
        <w:t xml:space="preserve">Tulos</w:t>
      </w:r>
    </w:p>
    <w:p>
      <w:r>
        <w:t xml:space="preserve">Mikä oli ensimmäinen kanava, jolla D. L. Hughley Breaks the News oli?</w:t>
      </w:r>
    </w:p>
    <w:p>
      <w:r>
        <w:rPr>
          <w:b/>
        </w:rPr>
        <w:t xml:space="preserve">Esimerkki 4.3031</w:t>
      </w:r>
    </w:p>
    <w:p>
      <w:r>
        <w:t xml:space="preserve">Konteksti : Hauptmann Rudolf Henne (10. syyskuuta 1913 -- 5. lokakuuta 1962) oli Luftwaffen pommikone-ässä Saksan Luftwaffessa toisen maailmansodan aikana 9. Staffelkapitänissä: Rudolf Henne Suhde : konflikti</w:t>
      </w:r>
    </w:p>
    <w:p>
      <w:r>
        <w:rPr>
          <w:b/>
        </w:rPr>
        <w:t xml:space="preserve">Tulos</w:t>
      </w:r>
    </w:p>
    <w:p>
      <w:r>
        <w:t xml:space="preserve">Missä sodassa/taistelussa Rudolf Henne taisteli?</w:t>
      </w:r>
    </w:p>
    <w:p>
      <w:r>
        <w:rPr>
          <w:b/>
        </w:rPr>
        <w:t xml:space="preserve">Esimerkki 4.3032</w:t>
      </w:r>
    </w:p>
    <w:p>
      <w:r>
        <w:t xml:space="preserve">Taustaa : Vuoden 1991 Uttarkashin maanjäristys tapahtui 20. lokakuuta 1991 Uttarkashin ja Gharwalin alueilla Intian Uttarakhandin osavaltiossa. Aihe : Vuoden 1991 Uttarkashin maanjäristys Suhde : ajallinen sijainti</w:t>
      </w:r>
    </w:p>
    <w:p>
      <w:r>
        <w:rPr>
          <w:b/>
        </w:rPr>
        <w:t xml:space="preserve">Tulos</w:t>
      </w:r>
    </w:p>
    <w:p>
      <w:r>
        <w:t xml:space="preserve">Milloin vuoden 1991 Uttarkashin maanjäristys tapahtui?</w:t>
      </w:r>
    </w:p>
    <w:p>
      <w:r>
        <w:rPr>
          <w:b/>
        </w:rPr>
        <w:t xml:space="preserve">Esimerkki 4.3033</w:t>
      </w:r>
    </w:p>
    <w:p>
      <w:r>
        <w:t xml:space="preserve">Konteksti : Mirafloresin alttaritaulu (tai Neitsyt-triptyykki, Neitsyt Marian alttari tai Marian alttaritaulu) on varhaisalankomaalaisen maalarin Rogier van der Weydenin noin 1442-5 valmistama öljy- ja tammi-puupaneelialttaritaulu, joka on ollut vuodesta 1850 lähtien Berliinin Gemäldegaleriassa. Aihe : Mirafloresin alttaritaulu Suhde : kokoelma</w:t>
      </w:r>
    </w:p>
    <w:p>
      <w:r>
        <w:rPr>
          <w:b/>
        </w:rPr>
        <w:t xml:space="preserve">Tulos</w:t>
      </w:r>
    </w:p>
    <w:p>
      <w:r>
        <w:t xml:space="preserve">Mikä on sen paikan nimi, josta löytyy Mirafloresin alttaritaulu?</w:t>
      </w:r>
    </w:p>
    <w:p>
      <w:r>
        <w:rPr>
          <w:b/>
        </w:rPr>
        <w:t xml:space="preserve">Esimerkki 4.3034</w:t>
      </w:r>
    </w:p>
    <w:p>
      <w:r>
        <w:t xml:space="preserve">Konteksti : Agnes Browne on yhdysvaltalais-irlantilainen romanttinen draamakomedia vuodelta 1999, jonka on ohjannut, tuottanut ja tähdittänyt Anjelica Huston ja joka perustuu Brendan O'Carrollin kirjaan The Mammy. Aihe : Agnes Browne Suhde : kerronnallinen kuvauspaikka.</w:t>
      </w:r>
    </w:p>
    <w:p>
      <w:r>
        <w:rPr>
          <w:b/>
        </w:rPr>
        <w:t xml:space="preserve">Tulos</w:t>
      </w:r>
    </w:p>
    <w:p>
      <w:r>
        <w:t xml:space="preserve">Missä paikassa Agnes Browne on olemassa?</w:t>
      </w:r>
    </w:p>
    <w:p>
      <w:r>
        <w:rPr>
          <w:b/>
        </w:rPr>
        <w:t xml:space="preserve">Esimerkki 4.3035</w:t>
      </w:r>
    </w:p>
    <w:p>
      <w:r>
        <w:t xml:space="preserve">Konteksti : Vuonna 1980 Fritz Eisel muutti pohjoiseen, Langen Brütziin Schwerinin lähelle. Aihe : Fritz Eisel Suhde : ammatti</w:t>
      </w:r>
    </w:p>
    <w:p>
      <w:r>
        <w:rPr>
          <w:b/>
        </w:rPr>
        <w:t xml:space="preserve">Tulos</w:t>
      </w:r>
    </w:p>
    <w:p>
      <w:r>
        <w:t xml:space="preserve">Mikä oli Fritz Eiselin ammatti?</w:t>
      </w:r>
    </w:p>
    <w:p>
      <w:r>
        <w:rPr>
          <w:b/>
        </w:rPr>
        <w:t xml:space="preserve">Esimerkki 4.3036</w:t>
      </w:r>
    </w:p>
    <w:p>
      <w:r>
        <w:t xml:space="preserve">Konteksti: Louis Skidmore (8. huhtikuuta 1897 - 27. syyskuuta 1962) oli yhdysvaltalainen arkkitehti, arkkitehtitoimisto Skidmore, Owings and Merrillin perustaja ja AIA:n kultamitalin saaja. Aihe : Louis Skidmore Suhde : saatu palkinto.</w:t>
      </w:r>
    </w:p>
    <w:p>
      <w:r>
        <w:rPr>
          <w:b/>
        </w:rPr>
        <w:t xml:space="preserve">Tulos</w:t>
      </w:r>
    </w:p>
    <w:p>
      <w:r>
        <w:t xml:space="preserve">Minkä palkinnon Louis Skidmore sai?</w:t>
      </w:r>
    </w:p>
    <w:p>
      <w:r>
        <w:rPr>
          <w:b/>
        </w:rPr>
        <w:t xml:space="preserve">Esimerkki 4.3037</w:t>
      </w:r>
    </w:p>
    <w:p>
      <w:r>
        <w:t xml:space="preserve">Konteksti: Gameboy Kids on vuonna 1992 valmistunut hongkongilainen toimintakomediaelokuva, jonka on käsikirjoittanut ja ohjannut Gordon Chan ja jonka pääosissa nähdään Andy Lau, Aaron Kwok, Ng Man-tat, Danny Poon, Rosamund Kwan, Sandra Ng, Vindy Chan sekä vierailevina näyttelijöinä Yuen Woo-ping ja Lawrence Cheng. Aihe : Gameboy Kids Suhde : kerronnan paikka</w:t>
      </w:r>
    </w:p>
    <w:p>
      <w:r>
        <w:rPr>
          <w:b/>
        </w:rPr>
        <w:t xml:space="preserve">Tulos</w:t>
      </w:r>
    </w:p>
    <w:p>
      <w:r>
        <w:t xml:space="preserve">Missä paikassa Gameboy Kids on olemassa?</w:t>
      </w:r>
    </w:p>
    <w:p>
      <w:r>
        <w:rPr>
          <w:b/>
        </w:rPr>
        <w:t xml:space="preserve">Esimerkki 4.3038</w:t>
      </w:r>
    </w:p>
    <w:p>
      <w:r>
        <w:t xml:space="preserve">Konteksti : NGC 12 on Kalat-tähdistössä sijaitseva spiraaligalaksi. Kohde : NGC 12 Suhde : tähdistö.</w:t>
      </w:r>
    </w:p>
    <w:p>
      <w:r>
        <w:rPr>
          <w:b/>
        </w:rPr>
        <w:t xml:space="preserve">Tulos</w:t>
      </w:r>
    </w:p>
    <w:p>
      <w:r>
        <w:t xml:space="preserve">Missä tähdistössä NGC 12 sijaitsee?</w:t>
      </w:r>
    </w:p>
    <w:p>
      <w:r>
        <w:rPr>
          <w:b/>
        </w:rPr>
        <w:t xml:space="preserve">Esimerkki 4.3039</w:t>
      </w:r>
    </w:p>
    <w:p>
      <w:r>
        <w:t xml:space="preserve">Konteksti : The Show of Shows on John G. Adolfin ohjaama ja Warner Bros:n levittämä yhdysvaltalainen Pre-Code-musikaalirevyyelokuva vuodelta 1929. Täysin puhuva Vitaphone-tuotanto maksoi 850 000 dollaria, ja se kuvattiin lähes kokonaan Technicolor-tekniikalla. Aihe : The Show of Shows Suhde : tuotantoyhtiö</w:t>
      </w:r>
    </w:p>
    <w:p>
      <w:r>
        <w:rPr>
          <w:b/>
        </w:rPr>
        <w:t xml:space="preserve">Tulos</w:t>
      </w:r>
    </w:p>
    <w:p>
      <w:r>
        <w:t xml:space="preserve">Mikä studio tuotti The Show of Showsin?</w:t>
      </w:r>
    </w:p>
    <w:p>
      <w:r>
        <w:rPr>
          <w:b/>
        </w:rPr>
        <w:t xml:space="preserve">Esimerkki 4.3040</w:t>
      </w:r>
    </w:p>
    <w:p>
      <w:r>
        <w:t xml:space="preserve">Konteksti : Albert van Ouwater (n. 1410/1415 -- 1475) oli varhaisnhollantilaisen maalaustaiteen varhaisimpia taiteilijoita, jotka työskentelivät Alankomaiden pohjoisosissa, toisin kuin alueen eteläosassa sijaitsevassa Flanderissa. Aihe : Albert van Ouwater Suhde : kuolinpäivä.</w:t>
      </w:r>
    </w:p>
    <w:p>
      <w:r>
        <w:rPr>
          <w:b/>
        </w:rPr>
        <w:t xml:space="preserve">Tulos</w:t>
      </w:r>
    </w:p>
    <w:p>
      <w:r>
        <w:t xml:space="preserve">Minä vuonna Albert van Ouwater kuoli?</w:t>
      </w:r>
    </w:p>
    <w:p>
      <w:r>
        <w:rPr>
          <w:b/>
        </w:rPr>
        <w:t xml:space="preserve">Esimerkki 4.3041</w:t>
      </w:r>
    </w:p>
    <w:p>
      <w:r>
        <w:t xml:space="preserve">Konteksti : La Femme à l'Éventail eli Nainen viuhkan kanssa on ranskalaisen taiteilijan Jean Metzingerin maalaus. Aihe : Nainen viuhkan kanssa Suhde : kokoelma</w:t>
      </w:r>
    </w:p>
    <w:p>
      <w:r>
        <w:rPr>
          <w:b/>
        </w:rPr>
        <w:t xml:space="preserve">Tulos</w:t>
      </w:r>
    </w:p>
    <w:p>
      <w:r>
        <w:t xml:space="preserve">Mikä on sen paikan nimi, josta Woman with a Fan löytyy?</w:t>
      </w:r>
    </w:p>
    <w:p>
      <w:r>
        <w:rPr>
          <w:b/>
        </w:rPr>
        <w:t xml:space="preserve">Esimerkki 4.3042</w:t>
      </w:r>
    </w:p>
    <w:p>
      <w:r>
        <w:t xml:space="preserve">Konteksti : Eugénio de Andrade käänsi myös Federico García Lorcan, Antonio Buero Vallejon, klassisen kreikkalaisen runoilijan Sapfon (Poemas e Fragmentos 1974) sekä Yannis Ritsosin, René Charin ja Jorge Luis Borgesin teoksia. Aihe : Eugénio de Andrade Suhde : saatu palkinto.</w:t>
      </w:r>
    </w:p>
    <w:p>
      <w:r>
        <w:rPr>
          <w:b/>
        </w:rPr>
        <w:t xml:space="preserve">Tulos</w:t>
      </w:r>
    </w:p>
    <w:p>
      <w:r>
        <w:t xml:space="preserve">Minkä palkinnon Eugénio de Andrade sai?</w:t>
      </w:r>
    </w:p>
    <w:p>
      <w:r>
        <w:rPr>
          <w:b/>
        </w:rPr>
        <w:t xml:space="preserve">Esimerkki 4.3043</w:t>
      </w:r>
    </w:p>
    <w:p>
      <w:r>
        <w:t xml:space="preserve">Konteksti: Kenraali Sir Hugh Rowlands VC, KCB (6. toukokuuta 1828 - 1. elokuuta 1909) oli walesilainen Victorian ristin saaja, joka on korkein ja arvostetuin palkinto urhoollisuudesta vihollisen edessä, joka voidaan myöntää Britannian ja kansainyhteisön joukoille. Aihe : Hugh Rowlands Suhde : saatu palkinto.</w:t>
      </w:r>
    </w:p>
    <w:p>
      <w:r>
        <w:rPr>
          <w:b/>
        </w:rPr>
        <w:t xml:space="preserve">Tulos</w:t>
      </w:r>
    </w:p>
    <w:p>
      <w:r>
        <w:t xml:space="preserve">Minkä palkinnon Hugh Rowlands sai?</w:t>
      </w:r>
    </w:p>
    <w:p>
      <w:r>
        <w:rPr>
          <w:b/>
        </w:rPr>
        <w:t xml:space="preserve">Esimerkki 4.3044</w:t>
      </w:r>
    </w:p>
    <w:p>
      <w:r>
        <w:t xml:space="preserve">Konteksti : Roger Muraro syntyi Lyonissa Ranskassa vuonna 1959 vanhemmille, jotka olivat kotoisin Koillis-Italian Venetian alueelta. Aihe : Roger Muraro Suhde : ammatti</w:t>
      </w:r>
    </w:p>
    <w:p>
      <w:r>
        <w:rPr>
          <w:b/>
        </w:rPr>
        <w:t xml:space="preserve">Tulos</w:t>
      </w:r>
    </w:p>
    <w:p>
      <w:r>
        <w:t xml:space="preserve">Mikä oli Roger Muraron ura?</w:t>
      </w:r>
    </w:p>
    <w:p>
      <w:r>
        <w:rPr>
          <w:b/>
        </w:rPr>
        <w:t xml:space="preserve">Esimerkki 4.3045</w:t>
      </w:r>
    </w:p>
    <w:p>
      <w:r>
        <w:t xml:space="preserve">Konteksti : Benjamin Harrison VI:n isä oli Benjamin Harrison V, rikas viljelijä ja orjanomistaja, josta tuli myöhemmin yksi Amerikan yhdysvaltojen perustajaisistä. Aihe : Benjamin Harrison VI Suhde : kuolinpäivä.</w:t>
      </w:r>
    </w:p>
    <w:p>
      <w:r>
        <w:rPr>
          <w:b/>
        </w:rPr>
        <w:t xml:space="preserve">Tulos</w:t>
      </w:r>
    </w:p>
    <w:p>
      <w:r>
        <w:t xml:space="preserve">Mikä oli Benjamin Harrison VI:n kuolinpäivä?</w:t>
      </w:r>
    </w:p>
    <w:p>
      <w:r>
        <w:rPr>
          <w:b/>
        </w:rPr>
        <w:t xml:space="preserve">Esimerkki 4.3046</w:t>
      </w:r>
    </w:p>
    <w:p>
      <w:r>
        <w:t xml:space="preserve">Konteksti : Juho Paksujalka (29. huhtikuuta 1883, Hiitola - 13. syyskuuta 1951) oli suomalainen farssimies ja poliitikko. Aihe : Juho Paksujalka Suhde : kuolinpäivä</w:t>
      </w:r>
    </w:p>
    <w:p>
      <w:r>
        <w:rPr>
          <w:b/>
        </w:rPr>
        <w:t xml:space="preserve">Tulos</w:t>
      </w:r>
    </w:p>
    <w:p>
      <w:r>
        <w:t xml:space="preserve">Minä päivänä Juho Paksujalka kuoli?</w:t>
      </w:r>
    </w:p>
    <w:p>
      <w:r>
        <w:rPr>
          <w:b/>
        </w:rPr>
        <w:t xml:space="preserve">Esimerkki 4.3047</w:t>
      </w:r>
    </w:p>
    <w:p>
      <w:r>
        <w:t xml:space="preserve">Konteksti : Aarne Arvonen syntyi Helsingissä ja oli viimeinen elossa oleva Suomen sisällissodan veteraani vuodelta 1918 palveltuaan punakaartissa. Aihe : Aarne Arvonen Suhde : konflikti</w:t>
      </w:r>
    </w:p>
    <w:p>
      <w:r>
        <w:rPr>
          <w:b/>
        </w:rPr>
        <w:t xml:space="preserve">Tulos</w:t>
      </w:r>
    </w:p>
    <w:p>
      <w:r>
        <w:t xml:space="preserve">Missä sodassa Aarne Arvonen taisteli?</w:t>
      </w:r>
    </w:p>
    <w:p>
      <w:r>
        <w:rPr>
          <w:b/>
        </w:rPr>
        <w:t xml:space="preserve">Esimerkki 4.3048</w:t>
      </w:r>
    </w:p>
    <w:p>
      <w:r>
        <w:t xml:space="preserve">Konteksti : Na Yingillä oli suhde kiinalaisen jalkapalloilijan Gao Fengin kanssa ja häneltä syntyi poika, mutta he erosivat vuonna 2005. Aihe : Na Ying Suhde : puoliso</w:t>
      </w:r>
    </w:p>
    <w:p>
      <w:r>
        <w:rPr>
          <w:b/>
        </w:rPr>
        <w:t xml:space="preserve">Tulos</w:t>
      </w:r>
    </w:p>
    <w:p>
      <w:r>
        <w:t xml:space="preserve">Mikä on Na Yingin puolison nimi?</w:t>
      </w:r>
    </w:p>
    <w:p>
      <w:r>
        <w:rPr>
          <w:b/>
        </w:rPr>
        <w:t xml:space="preserve">Esimerkki 4.3049</w:t>
      </w:r>
    </w:p>
    <w:p>
      <w:r>
        <w:t xml:space="preserve">Konteksti : Kadhaludan (englanniksi: With Love) on Rajakumaranin ohjaama intialainen tamililainen romanttinen draamaelokuva vuodelta 2003. Aihe : Kadhaludan Suhde : ohjaaja</w:t>
      </w:r>
    </w:p>
    <w:p>
      <w:r>
        <w:rPr>
          <w:b/>
        </w:rPr>
        <w:t xml:space="preserve">Tulos</w:t>
      </w:r>
    </w:p>
    <w:p>
      <w:r>
        <w:t xml:space="preserve">Kuka ohjasi Kadhaludanin?</w:t>
      </w:r>
    </w:p>
    <w:p>
      <w:r>
        <w:rPr>
          <w:b/>
        </w:rPr>
        <w:t xml:space="preserve">Esimerkki 4.3050</w:t>
      </w:r>
    </w:p>
    <w:p>
      <w:r>
        <w:t xml:space="preserve">Konteksti : Samuel Kurtz Hoffman (15. huhtikuuta 1902 - 26. kesäkuuta 1995) oli yhdysvaltalainen insinööri, joka oli erikoistunut rakettien käyttövoimaan. Aihe : Samuel Kurtz Hoffman Suhde : kuolinpäivä.</w:t>
      </w:r>
    </w:p>
    <w:p>
      <w:r>
        <w:rPr>
          <w:b/>
        </w:rPr>
        <w:t xml:space="preserve">Tulos</w:t>
      </w:r>
    </w:p>
    <w:p>
      <w:r>
        <w:t xml:space="preserve">Minä vuonna Samuel Kurtz Hoffman kuoli?</w:t>
      </w:r>
    </w:p>
    <w:p>
      <w:r>
        <w:rPr>
          <w:b/>
        </w:rPr>
        <w:t xml:space="preserve">Esimerkki 4.3051</w:t>
      </w:r>
    </w:p>
    <w:p>
      <w:r>
        <w:t xml:space="preserve">Konteksti : Sgt. Kabukiman N.Y.P.D. on Lloyd Kaufmanin ja Michael Herzin ohjaama ja Troma Entertainmentin levittämä komediallinen supersankarielokuva vuodelta 1990. Aihe : Sgt. Kabukiman N.Y.P.D. Suhde : tuotantoyhtiö.</w:t>
      </w:r>
    </w:p>
    <w:p>
      <w:r>
        <w:rPr>
          <w:b/>
        </w:rPr>
        <w:t xml:space="preserve">Tulos</w:t>
      </w:r>
    </w:p>
    <w:p>
      <w:r>
        <w:t xml:space="preserve">Mikä tuotantoyhtiö tai mitkä tuotantoyhtiöt loivat Sgt. Kabukiman N.Y.P.D.:n?</w:t>
      </w:r>
    </w:p>
    <w:p>
      <w:r>
        <w:rPr>
          <w:b/>
        </w:rPr>
        <w:t xml:space="preserve">Esimerkki 4.3052</w:t>
      </w:r>
    </w:p>
    <w:p>
      <w:r>
        <w:t xml:space="preserve">Asiayhteys : JW GROM (täydellinen nimi: Jednostka Wojskowa GROM im. Cichociemnych Spadochroniarzy Armii Krajowej, suomeksi: ``Sotilasyksikkö GROM, joka on nimetty kotiarmeijan Hiljaisen Näkymättömän kunniaksi'') on Puolan terrorismin vastainen eliittiyksikkö. Aihe : JW GROM Suhde : sotilashaara.</w:t>
      </w:r>
    </w:p>
    <w:p>
      <w:r>
        <w:rPr>
          <w:b/>
        </w:rPr>
        <w:t xml:space="preserve">Tulos</w:t>
      </w:r>
    </w:p>
    <w:p>
      <w:r>
        <w:t xml:space="preserve">Missä armeijassa JW GROM palveli?</w:t>
      </w:r>
    </w:p>
    <w:p>
      <w:r>
        <w:rPr>
          <w:b/>
        </w:rPr>
        <w:t xml:space="preserve">Esimerkki 4.3053</w:t>
      </w:r>
    </w:p>
    <w:p>
      <w:r>
        <w:t xml:space="preserve">Konteksti: Emil Seibold syntyi Baselissa, Sveitsissä 26. helmikuuta 1907. Aihe : Emil Seibold Suhde : konflikti</w:t>
      </w:r>
    </w:p>
    <w:p>
      <w:r>
        <w:rPr>
          <w:b/>
        </w:rPr>
        <w:t xml:space="preserve">Tulos</w:t>
      </w:r>
    </w:p>
    <w:p>
      <w:r>
        <w:t xml:space="preserve">Mihin sotaan Emil Seibold osallistui?</w:t>
      </w:r>
    </w:p>
    <w:p>
      <w:r>
        <w:rPr>
          <w:b/>
        </w:rPr>
        <w:t xml:space="preserve">Esimerkki 4.3054</w:t>
      </w:r>
    </w:p>
    <w:p>
      <w:r>
        <w:t xml:space="preserve">Konteksti : ISO 3166-2:JO on Jordaniaa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Asia : ISO 3166-2:JO Suhde : standardointielin.</w:t>
      </w:r>
    </w:p>
    <w:p>
      <w:r>
        <w:rPr>
          <w:b/>
        </w:rPr>
        <w:t xml:space="preserve">Tulos</w:t>
      </w:r>
    </w:p>
    <w:p>
      <w:r>
        <w:t xml:space="preserve">Kuka on laatinut ISO 3166-2:JO -standardit?</w:t>
      </w:r>
    </w:p>
    <w:p>
      <w:r>
        <w:rPr>
          <w:b/>
        </w:rPr>
        <w:t xml:space="preserve">Esimerkki 4.3055</w:t>
      </w:r>
    </w:p>
    <w:p>
      <w:r>
        <w:t xml:space="preserve">Konteksti : Karim Emami (persia: کریم امامی) (s. 26. toukokuuta 1930 Kalkutta, Intia - 9. heinäkuuta 2005 Teheran, Iran) oli arvostettu iranilainen kääntäjä, toimittaja, leksikografi ja kirjallisuuskriitikko. Aihe : Karim Emami Suhde : ammatti</w:t>
      </w:r>
    </w:p>
    <w:p>
      <w:r>
        <w:rPr>
          <w:b/>
        </w:rPr>
        <w:t xml:space="preserve">Tulos</w:t>
      </w:r>
    </w:p>
    <w:p>
      <w:r>
        <w:t xml:space="preserve">Mikä oli Karim Emamin ura?</w:t>
      </w:r>
    </w:p>
    <w:p>
      <w:r>
        <w:rPr>
          <w:b/>
        </w:rPr>
        <w:t xml:space="preserve">Esimerkki 4.3056</w:t>
      </w:r>
    </w:p>
    <w:p>
      <w:r>
        <w:t xml:space="preserve">Konteksti : Keskusteltuaan tilanteesta komentaja Chakotayn (Robert Beltran), Kesin ja Tuvixin itsensä kanssa Janeway päättää lopulta jatkaa eroa ja toimia poissaolevana suojellakseen kahden alkuperäisen miehen oikeuksia. Aihe : Tuvix Suhde : sarja</w:t>
      </w:r>
    </w:p>
    <w:p>
      <w:r>
        <w:rPr>
          <w:b/>
        </w:rPr>
        <w:t xml:space="preserve">Tulos</w:t>
      </w:r>
    </w:p>
    <w:p>
      <w:r>
        <w:t xml:space="preserve">Missä sarjassa Tuvix on mukana?</w:t>
      </w:r>
    </w:p>
    <w:p>
      <w:r>
        <w:rPr>
          <w:b/>
        </w:rPr>
        <w:t xml:space="preserve">Esimerkki 4.3057</w:t>
      </w:r>
    </w:p>
    <w:p>
      <w:r>
        <w:t xml:space="preserve">Konteksti : Joulukuussa 1854 Edward Boxer nimitettiin toiseksi komentajaksi Välimerelle, ja hän otti vastuulleen Balaklavan ylitarkastajan tehtävät Krimin sodassa. Aihe : Edward Boxer Suhde : sotilasala</w:t>
      </w:r>
    </w:p>
    <w:p>
      <w:r>
        <w:rPr>
          <w:b/>
        </w:rPr>
        <w:t xml:space="preserve">Tulos</w:t>
      </w:r>
    </w:p>
    <w:p>
      <w:r>
        <w:t xml:space="preserve">Mihin asevoimiin Edward Boxer kuului?</w:t>
      </w:r>
    </w:p>
    <w:p>
      <w:r>
        <w:rPr>
          <w:b/>
        </w:rPr>
        <w:t xml:space="preserve">Esimerkki 4.3058</w:t>
      </w:r>
    </w:p>
    <w:p>
      <w:r>
        <w:t xml:space="preserve">Konteksti : Espino Negron sopimus (1927) oli Yhdysvaltojen kehittämä sopimus Nicaraguan vuosien 1926-1927 sisällissodan ratkaisemiseksi Aihe : Espino Negron sopimus Suhde : ajankohtainen asia</w:t>
      </w:r>
    </w:p>
    <w:p>
      <w:r>
        <w:rPr>
          <w:b/>
        </w:rPr>
        <w:t xml:space="preserve">Tulos</w:t>
      </w:r>
    </w:p>
    <w:p>
      <w:r>
        <w:t xml:space="preserve">Mikä päivämäärä liittyy Espino Negron sopimukseen?</w:t>
      </w:r>
    </w:p>
    <w:p>
      <w:r>
        <w:rPr>
          <w:b/>
        </w:rPr>
        <w:t xml:space="preserve">Esimerkki 4.3059</w:t>
      </w:r>
    </w:p>
    <w:p>
      <w:r>
        <w:t xml:space="preserve">Konteksti: Vestal Goodman (13. joulukuuta 1929 - 27. joulukuuta 2003) oli laulaja, joka esiintyi eteläisen gospel-genren parissa yli puolen vuosisadan ajan. Aihe : Vestal Goodman Suhde : lääketieteellinen tila.</w:t>
      </w:r>
    </w:p>
    <w:p>
      <w:r>
        <w:rPr>
          <w:b/>
        </w:rPr>
        <w:t xml:space="preserve">Tulos</w:t>
      </w:r>
    </w:p>
    <w:p>
      <w:r>
        <w:t xml:space="preserve">Mikä sairaus vaikutti kielteisesti Vestal Goodmaniin?</w:t>
      </w:r>
    </w:p>
    <w:p>
      <w:r>
        <w:rPr>
          <w:b/>
        </w:rPr>
        <w:t xml:space="preserve">Esimerkki 4.3060</w:t>
      </w:r>
    </w:p>
    <w:p>
      <w:r>
        <w:t xml:space="preserve">Konteksti : Stephen Petronio on yhdysvaltalainen koreografi, tanssija ja New Yorkissa toimivan Stephen Petronio Companyn taiteellinen johtaja. Aihe : Stephen Petronio Suhde : sukupuoli tai sukupuolta.</w:t>
      </w:r>
    </w:p>
    <w:p>
      <w:r>
        <w:rPr>
          <w:b/>
        </w:rPr>
        <w:t xml:space="preserve">Tulos</w:t>
      </w:r>
    </w:p>
    <w:p>
      <w:r>
        <w:t xml:space="preserve">Mikä on Stephen Petronion sukupuoli?</w:t>
      </w:r>
    </w:p>
    <w:p>
      <w:r>
        <w:rPr>
          <w:b/>
        </w:rPr>
        <w:t xml:space="preserve">Esimerkki 4.3061</w:t>
      </w:r>
    </w:p>
    <w:p>
      <w:r>
        <w:t xml:space="preserve">Konteksti : Polly Borland (s. 1959) on australialainen valokuvaaja, joka asui Englannissa vuosina 1989-2011 ja asuu nykyään Los Angelesissa. Aihe : Polly Borland Suhde : puoliso</w:t>
      </w:r>
    </w:p>
    <w:p>
      <w:r>
        <w:rPr>
          <w:b/>
        </w:rPr>
        <w:t xml:space="preserve">Tulos</w:t>
      </w:r>
    </w:p>
    <w:p>
      <w:r>
        <w:t xml:space="preserve">Mikä on Polly Borlandin puolison nimi?</w:t>
      </w:r>
    </w:p>
    <w:p>
      <w:r>
        <w:rPr>
          <w:b/>
        </w:rPr>
        <w:t xml:space="preserve">Esimerkki 4.3062</w:t>
      </w:r>
    </w:p>
    <w:p>
      <w:r>
        <w:t xml:space="preserve">Konteksti : HD 16175 on 7. magnitudin G-tyypin tähti, jonka lämpötila on noin 6000 K ja joka sijaitsee noin 189 valovuoden päässä Andromedan tähdistössä. Kohde : HD 16175 Suhde : tähtikuvio</w:t>
      </w:r>
    </w:p>
    <w:p>
      <w:r>
        <w:rPr>
          <w:b/>
        </w:rPr>
        <w:t xml:space="preserve">Tulos</w:t>
      </w:r>
    </w:p>
    <w:p>
      <w:r>
        <w:t xml:space="preserve">Mikä oli HD 16175:n tähtikuvio?</w:t>
      </w:r>
    </w:p>
    <w:p>
      <w:r>
        <w:rPr>
          <w:b/>
        </w:rPr>
        <w:t xml:space="preserve">Esimerkki 4.3063</w:t>
      </w:r>
    </w:p>
    <w:p>
      <w:r>
        <w:t xml:space="preserve">Konteksti : ISO 3166-2:IL on Israelia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3166-2:IL Suhde : standardointielin.</w:t>
      </w:r>
    </w:p>
    <w:p>
      <w:r>
        <w:rPr>
          <w:b/>
        </w:rPr>
        <w:t xml:space="preserve">Tulos</w:t>
      </w:r>
    </w:p>
    <w:p>
      <w:r>
        <w:t xml:space="preserve">Kuka on laatinut ISO 3166-2:IL -standardit?</w:t>
      </w:r>
    </w:p>
    <w:p>
      <w:r>
        <w:rPr>
          <w:b/>
        </w:rPr>
        <w:t xml:space="preserve">Esimerkki 4.3064</w:t>
      </w:r>
    </w:p>
    <w:p>
      <w:r>
        <w:t xml:space="preserve">Konteksti: CBC Film Festival on kanadalainen elokuvasarja, joka esitettiin CBC Televisionilla vuosina 1979-1980. Aihe : CBC Film Festival Suhde : alkuperäinen verkko.</w:t>
      </w:r>
    </w:p>
    <w:p>
      <w:r>
        <w:rPr>
          <w:b/>
        </w:rPr>
        <w:t xml:space="preserve">Tulos</w:t>
      </w:r>
    </w:p>
    <w:p>
      <w:r>
        <w:t xml:space="preserve">Millä kanavalla CBC Film Festival esitettiin?</w:t>
      </w:r>
    </w:p>
    <w:p>
      <w:r>
        <w:rPr>
          <w:b/>
        </w:rPr>
        <w:t xml:space="preserve">Esimerkki 4.3065</w:t>
      </w:r>
    </w:p>
    <w:p>
      <w:r>
        <w:t xml:space="preserve">Konteksti : Joachim Schubach kuoli sydämen vajaatoimintaan kotikaupungissaan Hannoverissa 5. marraskuuta 1980. Aihe : Joachim Schubach Suhde : konflikti</w:t>
      </w:r>
    </w:p>
    <w:p>
      <w:r>
        <w:rPr>
          <w:b/>
        </w:rPr>
        <w:t xml:space="preserve">Tulos</w:t>
      </w:r>
    </w:p>
    <w:p>
      <w:r>
        <w:t xml:space="preserve">Missä sodassa Joachim Schubach palveli?</w:t>
      </w:r>
    </w:p>
    <w:p>
      <w:r>
        <w:rPr>
          <w:b/>
        </w:rPr>
        <w:t xml:space="preserve">Esimerkki 4.3066</w:t>
      </w:r>
    </w:p>
    <w:p>
      <w:r>
        <w:t xml:space="preserve">Konteksti : Asklepios, Aristaeus, Ajax, Aeneas, Actaeon, Caeneus, Theseus, Akhilleus, Jason, Peleus, Telamon, Perseus, joskus Herakles, Oileus, Feeniks ja eräässä bysanttilaisessa traditiossa jopa Dionysos: Aleksandrialaisen Ptolemaeus Chennuksen mukaan "Dionysosta rakasti Chiron, jolta hän opetteli lauluja ja tansseja, bakkeja ja vihkimyksiä". Aihe : Chiron Suhde : puoliso</w:t>
      </w:r>
    </w:p>
    <w:p>
      <w:r>
        <w:rPr>
          <w:b/>
        </w:rPr>
        <w:t xml:space="preserve">Tulos</w:t>
      </w:r>
    </w:p>
    <w:p>
      <w:r>
        <w:t xml:space="preserve">Mikä on Chironin puolison nimi?</w:t>
      </w:r>
    </w:p>
    <w:p>
      <w:r>
        <w:rPr>
          <w:b/>
        </w:rPr>
        <w:t xml:space="preserve">Esimerkki 4.3067</w:t>
      </w:r>
    </w:p>
    <w:p>
      <w:r>
        <w:t xml:space="preserve">Konteksti: Ida Busbridge opiskeli Christ's Hospitalissa ja sen jälkeen matematiikkaa Royal Holloway Collegessa Lontoossa, jossa hän oli vuonna 1929 koko Lontoon yliopiston matematiikan loppukokeissa korkeimmalle sijoittunut opiskelija. Aihe : Ida Busbridge Suhde : kouluttautui osoitteessa</w:t>
      </w:r>
    </w:p>
    <w:p>
      <w:r>
        <w:rPr>
          <w:b/>
        </w:rPr>
        <w:t xml:space="preserve">Tulos</w:t>
      </w:r>
    </w:p>
    <w:p>
      <w:r>
        <w:t xml:space="preserve">Missä yliopistossa Ida Busbridge opiskeli?</w:t>
      </w:r>
    </w:p>
    <w:p>
      <w:r>
        <w:rPr>
          <w:b/>
        </w:rPr>
        <w:t xml:space="preserve">Esimerkki 4.3068</w:t>
      </w:r>
    </w:p>
    <w:p>
      <w:r>
        <w:t xml:space="preserve">Konteksti : Johannes Naumann (11. lokakuuta 1917 -- 22. maaliskuuta 2010) on saksalainen Luftwaffen entinen hävittäjä-ässä, joka sai toisen maailmansodan aikana Rautaristin ritariristin (saksaksi Ritterkreuz des Eisernen Kreuzes ). Rautaristin ritariristi myönnettiin tunnustuksena äärimmäisestä taistelukentän urheudesta tai menestyksekkäästä sotilaallisesta johtajuudesta. Aihe : Johannes Naumann Suhde : saatu palkinto.</w:t>
      </w:r>
    </w:p>
    <w:p>
      <w:r>
        <w:rPr>
          <w:b/>
        </w:rPr>
        <w:t xml:space="preserve">Tulos</w:t>
      </w:r>
    </w:p>
    <w:p>
      <w:r>
        <w:t xml:space="preserve">Minkä palkinnon Johannes Naumann sai?</w:t>
      </w:r>
    </w:p>
    <w:p>
      <w:r>
        <w:rPr>
          <w:b/>
        </w:rPr>
        <w:t xml:space="preserve">Esimerkki 4.3069</w:t>
      </w:r>
    </w:p>
    <w:p>
      <w:r>
        <w:t xml:space="preserve">Konteksti : Michael Alcorn opiskeli Ulsterin yliopistossa ja väitteli sävellyksen tohtoriksi John Caskenin kanssa Durhamin yliopistossa. Aihe : Michael Alcorn Suhde : koulutettu osoitteessa</w:t>
      </w:r>
    </w:p>
    <w:p>
      <w:r>
        <w:rPr>
          <w:b/>
        </w:rPr>
        <w:t xml:space="preserve">Tulos</w:t>
      </w:r>
    </w:p>
    <w:p>
      <w:r>
        <w:t xml:space="preserve">Mikä oli Michael Alcornin opiskelupaikka?</w:t>
      </w:r>
    </w:p>
    <w:p>
      <w:r>
        <w:rPr>
          <w:b/>
        </w:rPr>
        <w:t xml:space="preserve">Esimerkki 4.3070</w:t>
      </w:r>
    </w:p>
    <w:p>
      <w:r>
        <w:t xml:space="preserve">Konteksti : Kaksi ensimmäistä Porky's-elokuvaa ohjasi Bob Clark ja tuotti Harold Greenberg, joka perusti Astral Communicationsin (nykyisin Astral Media). Aihe : Porky's Suhde : kuvauspaikka</w:t>
      </w:r>
    </w:p>
    <w:p>
      <w:r>
        <w:rPr>
          <w:b/>
        </w:rPr>
        <w:t xml:space="preserve">Tulos</w:t>
      </w:r>
    </w:p>
    <w:p>
      <w:r>
        <w:t xml:space="preserve">Missä paikassa Porky's on?</w:t>
      </w:r>
    </w:p>
    <w:p>
      <w:r>
        <w:rPr>
          <w:b/>
        </w:rPr>
        <w:t xml:space="preserve">Esimerkki 4.3071</w:t>
      </w:r>
    </w:p>
    <w:p>
      <w:r>
        <w:t xml:space="preserve">Konteksti: Fadl Ashsha'ira (kuoli 871) oli yksi "kolmesta varhaisesta ``Abbasidien laulajatytöstä ... jotka olivat erityisen kuuluisia runoudestaan", ja hän on yksi merkittävimmistä keskiaikaisista arabialaisista naisrunoilijoista, joiden teoksia on säilynyt. Aihe : Fadl Ashsha'ira Suhde : sukupuoli tai sukupuolta.</w:t>
      </w:r>
    </w:p>
    <w:p>
      <w:r>
        <w:rPr>
          <w:b/>
        </w:rPr>
        <w:t xml:space="preserve">Tulos</w:t>
      </w:r>
    </w:p>
    <w:p>
      <w:r>
        <w:t xml:space="preserve">Mikä oli Fadl Ashsha'iran sukupuoli?</w:t>
      </w:r>
    </w:p>
    <w:p>
      <w:r>
        <w:rPr>
          <w:b/>
        </w:rPr>
        <w:t xml:space="preserve">Esimerkki 4.3072</w:t>
      </w:r>
    </w:p>
    <w:p>
      <w:r>
        <w:t xml:space="preserve">Context : Proclamaties en radio-toespraken van H.M. Koningin Wilhelmina 1940-1945, 1945 (ISBN 9061353971) H. J. van den Broek, Hier Radio Oranje O. Sinke, Verzet vanuit de Verte. Aihe : Radio Oranje Suhde : alkuperäinen verkko</w:t>
      </w:r>
    </w:p>
    <w:p>
      <w:r>
        <w:rPr>
          <w:b/>
        </w:rPr>
        <w:t xml:space="preserve">Tulos</w:t>
      </w:r>
    </w:p>
    <w:p>
      <w:r>
        <w:t xml:space="preserve">Mikä oli Radio Oranjen alkuperäinen verkko?</w:t>
      </w:r>
    </w:p>
    <w:p>
      <w:r>
        <w:rPr>
          <w:b/>
        </w:rPr>
        <w:t xml:space="preserve">Esimerkki 4.3073</w:t>
      </w:r>
    </w:p>
    <w:p>
      <w:r>
        <w:t xml:space="preserve">Konteksti: Sukupolvi sijoittuu Varsovan työväenluokan Wolaan vuonna 1942 ja kertoo kahden nuoren miehen tarinat, jotka ovat ristiriidassa Puolan saksalaismiehityksen kanssa. Aihe : Sukupolvi Suhde : ohjaaja</w:t>
      </w:r>
    </w:p>
    <w:p>
      <w:r>
        <w:rPr>
          <w:b/>
        </w:rPr>
        <w:t xml:space="preserve">Tulos</w:t>
      </w:r>
    </w:p>
    <w:p>
      <w:r>
        <w:t xml:space="preserve">Kuka on A Generationin ohjaaja?</w:t>
      </w:r>
    </w:p>
    <w:p>
      <w:r>
        <w:rPr>
          <w:b/>
        </w:rPr>
        <w:t xml:space="preserve">Esimerkki 4.3074</w:t>
      </w:r>
    </w:p>
    <w:p>
      <w:r>
        <w:t xml:space="preserve">Taustaa : Walt Disney Company osti Lucasfilmin vuonna 2012 4,06 miljardin dollarin arvosta. Aihe : Lucasfilm Suhde : emoyhtiö</w:t>
      </w:r>
    </w:p>
    <w:p>
      <w:r>
        <w:rPr>
          <w:b/>
        </w:rPr>
        <w:t xml:space="preserve">Tulos</w:t>
      </w:r>
    </w:p>
    <w:p>
      <w:r>
        <w:t xml:space="preserve">Mikä yritys on Lucasfilmin emoyhtiö?</w:t>
      </w:r>
    </w:p>
    <w:p>
      <w:r>
        <w:rPr>
          <w:b/>
        </w:rPr>
        <w:t xml:space="preserve">Esimerkki 4.3075</w:t>
      </w:r>
    </w:p>
    <w:p>
      <w:r>
        <w:t xml:space="preserve">Konteksti : Pomo-kansat osallistuivat shamanismiin; yksi tämän uskonnon muoto oli Kuksu-uskonto, jota harjoitettiin Keski- ja Pohjois-Kaliforniassa. Aihe : Pomo-kansa Suhde : asuinpaikka</w:t>
      </w:r>
    </w:p>
    <w:p>
      <w:r>
        <w:rPr>
          <w:b/>
        </w:rPr>
        <w:t xml:space="preserve">Tulos</w:t>
      </w:r>
    </w:p>
    <w:p>
      <w:r>
        <w:t xml:space="preserve">Mistä kaupungista Pomo ihmiset ovat kotoisin?</w:t>
      </w:r>
    </w:p>
    <w:p>
      <w:r>
        <w:rPr>
          <w:b/>
        </w:rPr>
        <w:t xml:space="preserve">Esimerkki 4.3076</w:t>
      </w:r>
    </w:p>
    <w:p>
      <w:r>
        <w:t xml:space="preserve">Konteksti : Alicia Witt ja Dedee Pfeiffer näyttelivät Sheridanin tyttäriä, ja Alan Rosenberg ja Tom Wopat näyttelivät heidän isiään, kun taas Christine Baranski näytteli Cybillin kovaa juovaa ystävää Maryannia. Aihe : Cybill Suhde : alkuperäinen verkosto</w:t>
      </w:r>
    </w:p>
    <w:p>
      <w:r>
        <w:rPr>
          <w:b/>
        </w:rPr>
        <w:t xml:space="preserve">Tulos</w:t>
      </w:r>
    </w:p>
    <w:p>
      <w:r>
        <w:t xml:space="preserve">Millä kanavalla Cybill esitettiin ensimmäisen kerran?</w:t>
      </w:r>
    </w:p>
    <w:p>
      <w:r>
        <w:rPr>
          <w:b/>
        </w:rPr>
        <w:t xml:space="preserve">Esimerkki 4.3077</w:t>
      </w:r>
    </w:p>
    <w:p>
      <w:r>
        <w:t xml:space="preserve">Konteksti : Charles-Théodore Millot (28. kesäkuuta 1829 -- 17. toukokuuta 1889) oli ranskalainen kenraali, joka kunnostautui Ranskan ja Preussin sodassa (1870--71) ja Tonkinin sotaretkellä (1883--86). Aihe : Charles-Théodore Millot Suhde : konflikti.</w:t>
      </w:r>
    </w:p>
    <w:p>
      <w:r>
        <w:rPr>
          <w:b/>
        </w:rPr>
        <w:t xml:space="preserve">Tulos</w:t>
      </w:r>
    </w:p>
    <w:p>
      <w:r>
        <w:t xml:space="preserve">Missä sodassa Charles-Théodore Millot taisteli?</w:t>
      </w:r>
    </w:p>
    <w:p>
      <w:r>
        <w:rPr>
          <w:b/>
        </w:rPr>
        <w:t xml:space="preserve">Esimerkki 4.3078</w:t>
      </w:r>
    </w:p>
    <w:p>
      <w:r>
        <w:t xml:space="preserve">Konteksti: Spencer Ewart opiskeli Marlborough Collegessa ja Sandhurstin kuninkaallisessa sotakorkeakoulussa, ja hänet otettiin palvelukseen kuningattaren omiin Cameron Highlanders -joukkoihin vuonna 1881. Aihe : Spencer Ewart Suhde : kuolinpäivä.</w:t>
      </w:r>
    </w:p>
    <w:p>
      <w:r>
        <w:rPr>
          <w:b/>
        </w:rPr>
        <w:t xml:space="preserve">Tulos</w:t>
      </w:r>
    </w:p>
    <w:p>
      <w:r>
        <w:t xml:space="preserve">Minä päivänä Spencer Ewart kuoli?</w:t>
      </w:r>
    </w:p>
    <w:p>
      <w:r>
        <w:rPr>
          <w:b/>
        </w:rPr>
        <w:t xml:space="preserve">Esimerkki 4.3079</w:t>
      </w:r>
    </w:p>
    <w:p>
      <w:r>
        <w:t xml:space="preserve">Konteksti: Sis Ram Ola sai Padma Shri -palkinnon vuonna 1968 sosiaalisesta työstä. Aihe : Sis Ram Ola Suhde : saatu palkinto.</w:t>
      </w:r>
    </w:p>
    <w:p>
      <w:r>
        <w:rPr>
          <w:b/>
        </w:rPr>
        <w:t xml:space="preserve">Tulos</w:t>
      </w:r>
    </w:p>
    <w:p>
      <w:r>
        <w:t xml:space="preserve">Minkä palkinnon Sis Ram Ola sai?</w:t>
      </w:r>
    </w:p>
    <w:p>
      <w:r>
        <w:rPr>
          <w:b/>
        </w:rPr>
        <w:t xml:space="preserve">Esimerkki 4.3080</w:t>
      </w:r>
    </w:p>
    <w:p>
      <w:r>
        <w:t xml:space="preserve">Konteksti: Ansett Airlinesin lento 232 keskiviikkona 15. marraskuuta 1972 lähti Adelaidesta, Etelä-Australiasta Fokker Friendship -lentokoneella kohti Alice Springsiä, Pohjois-Territoriossa. Aihe : Ansett Airlinesin lento 232. Suhde : ajankohta.</w:t>
      </w:r>
    </w:p>
    <w:p>
      <w:r>
        <w:rPr>
          <w:b/>
        </w:rPr>
        <w:t xml:space="preserve">Tulos</w:t>
      </w:r>
    </w:p>
    <w:p>
      <w:r>
        <w:t xml:space="preserve">Mikä on Ansett Airlinesin lennon 232 onnettomuuspäivämäärä?</w:t>
      </w:r>
    </w:p>
    <w:p>
      <w:r>
        <w:rPr>
          <w:b/>
        </w:rPr>
        <w:t xml:space="preserve">Esimerkki 4.3081</w:t>
      </w:r>
    </w:p>
    <w:p>
      <w:r>
        <w:t xml:space="preserve">Konteksti : Gao Gao ja Bai Yun ovat Mei Shengin (M), Su Linin (F), Zhen Zhenin (F), Yun Zin (M) ja Xiao Liwun (M) vanhemmat, jotka kaikki ovat saaneet alkunsa luonnollisella parittelulla. Aihe : Gao Gao Suhde : asuinpaikka.</w:t>
      </w:r>
    </w:p>
    <w:p>
      <w:r>
        <w:rPr>
          <w:b/>
        </w:rPr>
        <w:t xml:space="preserve">Tulos</w:t>
      </w:r>
    </w:p>
    <w:p>
      <w:r>
        <w:t xml:space="preserve">Mihin kaupunkiin Gao Gao liittyy?</w:t>
      </w:r>
    </w:p>
    <w:p>
      <w:r>
        <w:rPr>
          <w:b/>
        </w:rPr>
        <w:t xml:space="preserve">Esimerkki 4.3082</w:t>
      </w:r>
    </w:p>
    <w:p>
      <w:r>
        <w:t xml:space="preserve">Konteksti : James Machon (s. 1848) oli Yhdysvaltain laivaston hyttipoika ja sai kunniamitalin roolistaan unionin laivastossa Yhdysvaltain sisällissodan aikana. Aihe : James Machon Suhde : saatu palkinto.</w:t>
      </w:r>
    </w:p>
    <w:p>
      <w:r>
        <w:rPr>
          <w:b/>
        </w:rPr>
        <w:t xml:space="preserve">Tulos</w:t>
      </w:r>
    </w:p>
    <w:p>
      <w:r>
        <w:t xml:space="preserve">Mikä palkinto myönnettiin James Machonille?</w:t>
      </w:r>
    </w:p>
    <w:p>
      <w:r>
        <w:rPr>
          <w:b/>
        </w:rPr>
        <w:t xml:space="preserve">Esimerkki 4.3083</w:t>
      </w:r>
    </w:p>
    <w:p>
      <w:r>
        <w:t xml:space="preserve">Konteksti : 3 Boötis (lyhenne: 3 Boo) on tähti Boötesin tähdistössä. Aihe : 3 Boötis Suhde : tähtikuvio.</w:t>
      </w:r>
    </w:p>
    <w:p>
      <w:r>
        <w:rPr>
          <w:b/>
        </w:rPr>
        <w:t xml:space="preserve">Tulos</w:t>
      </w:r>
    </w:p>
    <w:p>
      <w:r>
        <w:t xml:space="preserve">Missä tähtikuviossa on 3 Boötis?</w:t>
      </w:r>
    </w:p>
    <w:p>
      <w:r>
        <w:rPr>
          <w:b/>
        </w:rPr>
        <w:t xml:space="preserve">Esimerkki 4.3084</w:t>
      </w:r>
    </w:p>
    <w:p>
      <w:r>
        <w:t xml:space="preserve">Konteksti : Albert Kesselring syntyi Marktsteftissä Baijerissa 30. marraskuuta 1885. Hän oli koulumestari ja kaupunginvaltuutettu Carl Adolf Kesselringin ja hänen vaimonsa Rosinan poika, joka oli syntyjään Kesselring ja Carlin pikkuserkku. Aihe : Albert Kesselring Suhde : sotilasala</w:t>
      </w:r>
    </w:p>
    <w:p>
      <w:r>
        <w:rPr>
          <w:b/>
        </w:rPr>
        <w:t xml:space="preserve">Tulos</w:t>
      </w:r>
    </w:p>
    <w:p>
      <w:r>
        <w:t xml:space="preserve">Mihin asevoimiin Albert Kesselring kuului?</w:t>
      </w:r>
    </w:p>
    <w:p>
      <w:r>
        <w:rPr>
          <w:b/>
        </w:rPr>
        <w:t xml:space="preserve">Esimerkki 4.3085</w:t>
      </w:r>
    </w:p>
    <w:p>
      <w:r>
        <w:t xml:space="preserve">Konteksti : Death to Smoochy on Danny DeViton ohjaama yhdysvaltalainen musta komediaelokuva vuodelta 2002, jonka pääosissa nähdään Robin Williams, Edward Norton, Catherine Keener, Jon Stewart ja DeVito. Aihe : Death to Smoochy Suhde : narratiivinen kuvauspaikka.</w:t>
      </w:r>
    </w:p>
    <w:p>
      <w:r>
        <w:rPr>
          <w:b/>
        </w:rPr>
        <w:t xml:space="preserve">Tulos</w:t>
      </w:r>
    </w:p>
    <w:p>
      <w:r>
        <w:t xml:space="preserve">Missä paikassa Death to Smoochy on olemassa?</w:t>
      </w:r>
    </w:p>
    <w:p>
      <w:r>
        <w:rPr>
          <w:b/>
        </w:rPr>
        <w:t xml:space="preserve">Esimerkki 4.3086</w:t>
      </w:r>
    </w:p>
    <w:p>
      <w:r>
        <w:t xml:space="preserve">Konteksti : 27. panssariprikaati oli Britannian armeijan panssariprikaati, joka palveli toisessa maailmansodassa ja jolla oli ratkaiseva rooli D-Dayn maihinnousussa 6. kesäkuuta 1944 ja sitä seuranneessa Normandian taistelussa, kunnes se lakkautettiin vuoden 1944 lopulla. Aihe : 27. panssariprikaati Suhde : sotilashaara.</w:t>
      </w:r>
    </w:p>
    <w:p>
      <w:r>
        <w:rPr>
          <w:b/>
        </w:rPr>
        <w:t xml:space="preserve">Tulos</w:t>
      </w:r>
    </w:p>
    <w:p>
      <w:r>
        <w:t xml:space="preserve">Mikä oli 27. panssariprikaatin sotilashaara?</w:t>
      </w:r>
    </w:p>
    <w:p>
      <w:r>
        <w:rPr>
          <w:b/>
        </w:rPr>
        <w:t xml:space="preserve">Esimerkki 4.3087</w:t>
      </w:r>
    </w:p>
    <w:p>
      <w:r>
        <w:t xml:space="preserve">Konteksti : Gregory Long syntyi vuonna 1946 Kansas Cityssä, Missourissa, ja kasvoi Minneapolisissa, Minnesotassa. Aihe : Gregory Long Suhde : asuinpaikka</w:t>
      </w:r>
    </w:p>
    <w:p>
      <w:r>
        <w:rPr>
          <w:b/>
        </w:rPr>
        <w:t xml:space="preserve">Tulos</w:t>
      </w:r>
    </w:p>
    <w:p>
      <w:r>
        <w:t xml:space="preserve">Mihin kaupunkiin Gregory Long liittyy?</w:t>
      </w:r>
    </w:p>
    <w:p>
      <w:r>
        <w:rPr>
          <w:b/>
        </w:rPr>
        <w:t xml:space="preserve">Esimerkki 4.3088</w:t>
      </w:r>
    </w:p>
    <w:p>
      <w:r>
        <w:t xml:space="preserve">Konteksti: Eldred Gregory Peck syntyi 5. huhtikuuta 1916 San Diegossa, Kaliforniassa La Jollan kaupunginosassa New Yorkissa syntyneen kemisti ja farmaseutti Gregory Pearl Peckin ja hänen Missourissa syntyneen vaimonsa Bernice Mary ``Bunny'' (o.s. Ayres) poikana. Aihe : Gregory Peck Suhde : asuinpaikka.</w:t>
      </w:r>
    </w:p>
    <w:p>
      <w:r>
        <w:rPr>
          <w:b/>
        </w:rPr>
        <w:t xml:space="preserve">Tulos</w:t>
      </w:r>
    </w:p>
    <w:p>
      <w:r>
        <w:t xml:space="preserve">Mistä kaupungista Gregory Peck on kotoisin?</w:t>
      </w:r>
    </w:p>
    <w:p>
      <w:r>
        <w:rPr>
          <w:b/>
        </w:rPr>
        <w:t xml:space="preserve">Esimerkki 4.3089</w:t>
      </w:r>
    </w:p>
    <w:p>
      <w:r>
        <w:t xml:space="preserve">Konteksti: Matsudaira Teru syntyi Kazusassa sijaitsevan Iino hanin daimjon Hoshina Masamoton kolmantena tyttärenä. Aihe: Matsudaira Teru Suhde: kuolinpäivä.</w:t>
      </w:r>
    </w:p>
    <w:p>
      <w:r>
        <w:rPr>
          <w:b/>
        </w:rPr>
        <w:t xml:space="preserve">Tulos</w:t>
      </w:r>
    </w:p>
    <w:p>
      <w:r>
        <w:t xml:space="preserve">Minä päivänä Matsudaira Teru kuoli?</w:t>
      </w:r>
    </w:p>
    <w:p>
      <w:r>
        <w:rPr>
          <w:b/>
        </w:rPr>
        <w:t xml:space="preserve">Esimerkki 4.3090</w:t>
      </w:r>
    </w:p>
    <w:p>
      <w:r>
        <w:t xml:space="preserve">Konteksti : Silent Dust on brittiläinen draama/trilleri vuodelta 1949, jonka on ohjannut Lance Comfort ja jonka pääosissa nähdään Sally Gray, Stephen Murray, Derek Farr ja Nigel Patrick. Aihe : Silent Dust Suhde : ohjaaja</w:t>
      </w:r>
    </w:p>
    <w:p>
      <w:r>
        <w:rPr>
          <w:b/>
        </w:rPr>
        <w:t xml:space="preserve">Tulos</w:t>
      </w:r>
    </w:p>
    <w:p>
      <w:r>
        <w:t xml:space="preserve">Kuka vastasi Silent Dustin ohjauksesta?</w:t>
      </w:r>
    </w:p>
    <w:p>
      <w:r>
        <w:rPr>
          <w:b/>
        </w:rPr>
        <w:t xml:space="preserve">Esimerkki 4.3091</w:t>
      </w:r>
    </w:p>
    <w:p>
      <w:r>
        <w:t xml:space="preserve">Konteksti : Samuel Ruiz García kuoli 24. tammikuuta 2011 86-vuotiaana Ángeles del Pedregal -sairaalassa Mexico Cityssä, jonka syyksi todettiin hengitysvajaus ja muut komplikaatiot, kuten korkea verenpaine ja diabetes. Aihe : Samuel Ruiz Suhde : kuolinpäivä.</w:t>
      </w:r>
    </w:p>
    <w:p>
      <w:r>
        <w:rPr>
          <w:b/>
        </w:rPr>
        <w:t xml:space="preserve">Tulos</w:t>
      </w:r>
    </w:p>
    <w:p>
      <w:r>
        <w:t xml:space="preserve">Milloin Samuel Ruizin elämä päättyi?</w:t>
      </w:r>
    </w:p>
    <w:p>
      <w:r>
        <w:rPr>
          <w:b/>
        </w:rPr>
        <w:t xml:space="preserve">Esimerkki 4.3092</w:t>
      </w:r>
    </w:p>
    <w:p>
      <w:r>
        <w:t xml:space="preserve">Konteksti: Vitéz Zoltán Szügyi (9. helmikuuta 1896, Khust, Máramarosin lääni -- 23. marraskuuta 1967, Budapest) oli unkarilainen upseeri toisen maailmansodan aikana. Hän sai myös Rautaristin ritariristin (saksaksi Ritterkreuz des Eisernen Kreuzes). Aihe : Zoltán Szügyi Suhde : saatu palkinto.</w:t>
      </w:r>
    </w:p>
    <w:p>
      <w:r>
        <w:rPr>
          <w:b/>
        </w:rPr>
        <w:t xml:space="preserve">Tulos</w:t>
      </w:r>
    </w:p>
    <w:p>
      <w:r>
        <w:t xml:space="preserve">Minkä palkinnon Zoltán Szügyi sai?</w:t>
      </w:r>
    </w:p>
    <w:p>
      <w:r>
        <w:rPr>
          <w:b/>
        </w:rPr>
        <w:t xml:space="preserve">Esimerkki 4.3093</w:t>
      </w:r>
    </w:p>
    <w:p>
      <w:r>
        <w:t xml:space="preserve">Konteksti : Useissa hänen lauluissaan mainittiin Snodland, pieni kaupunki Kentissä, jossa Judge Dread asui. Aihe : Tuomari Dread Suhde : kuolinpäivämäärä</w:t>
      </w:r>
    </w:p>
    <w:p>
      <w:r>
        <w:rPr>
          <w:b/>
        </w:rPr>
        <w:t xml:space="preserve">Tulos</w:t>
      </w:r>
    </w:p>
    <w:p>
      <w:r>
        <w:t xml:space="preserve">Minä päivänä tuomari Dreadin kuolema tapahtui?</w:t>
      </w:r>
    </w:p>
    <w:p>
      <w:r>
        <w:rPr>
          <w:b/>
        </w:rPr>
        <w:t xml:space="preserve">Esimerkki 4.3094</w:t>
      </w:r>
    </w:p>
    <w:p>
      <w:r>
        <w:t xml:space="preserve">Konteksti : ISO 3166-2:CZ on Tšekin tasavallan nimike ISO 3166-2 -standardissa, joka on osa Kansainvälisen standardisoimisjärjestön (ISO) julkaisemaa ISO 3166 -standardia, joka määrittelee koodit kaikkien ISO 3166-1 -standardissa koodattujen maiden tärkeimpien alajaotteluiden (esim. maakuntien tai osavaltioiden) nimille. Kohde : ISO 3166-2:CZ Suhde : standardointielin.</w:t>
      </w:r>
    </w:p>
    <w:p>
      <w:r>
        <w:rPr>
          <w:b/>
        </w:rPr>
        <w:t xml:space="preserve">Tulos</w:t>
      </w:r>
    </w:p>
    <w:p>
      <w:r>
        <w:t xml:space="preserve">Kuka on laatinut ISO 3166-2:CZ -standardit?</w:t>
      </w:r>
    </w:p>
    <w:p>
      <w:r>
        <w:rPr>
          <w:b/>
        </w:rPr>
        <w:t xml:space="preserve">Esimerkki 4.3095</w:t>
      </w:r>
    </w:p>
    <w:p>
      <w:r>
        <w:t xml:space="preserve">Konteksti: Nancy Chaffee kuoli 11. elokuuta 2002 syöpäkomplikaatioihin. Aihe : Nancy Chaffee Suhde : sukupuoli tai sukupuolta.</w:t>
      </w:r>
    </w:p>
    <w:p>
      <w:r>
        <w:rPr>
          <w:b/>
        </w:rPr>
        <w:t xml:space="preserve">Tulos</w:t>
      </w:r>
    </w:p>
    <w:p>
      <w:r>
        <w:t xml:space="preserve">Minkä sukupuolen Nancy Chaffee on?</w:t>
      </w:r>
    </w:p>
    <w:p>
      <w:r>
        <w:rPr>
          <w:b/>
        </w:rPr>
        <w:t xml:space="preserve">Esimerkki 4.3096</w:t>
      </w:r>
    </w:p>
    <w:p>
      <w:r>
        <w:t xml:space="preserve">Konteksti : Tuleva Mirtha Legrand syntyi 23. helmikuuta 1927 Villa Cañásissa, Santa Fen maakunnassa sijaitsevassa kaupungissa, joka sijaitsee noin 200 kilometrin päässä Rosariosta. Aihe : Mirtha Legrand Suhde : puoliso</w:t>
      </w:r>
    </w:p>
    <w:p>
      <w:r>
        <w:rPr>
          <w:b/>
        </w:rPr>
        <w:t xml:space="preserve">Tulos</w:t>
      </w:r>
    </w:p>
    <w:p>
      <w:r>
        <w:t xml:space="preserve">Mikä on Mirtha Legrandin puolison nimi?</w:t>
      </w:r>
    </w:p>
    <w:p>
      <w:r>
        <w:rPr>
          <w:b/>
        </w:rPr>
        <w:t xml:space="preserve">Esimerkki 4.3097</w:t>
      </w:r>
    </w:p>
    <w:p>
      <w:r>
        <w:t xml:space="preserve">Konteksti : Kathy Boudin (s. 19. toukokuuta 1943) oli Weather Underground -radikaaliryhmän jäsen, joka tuomittiin törkeästä murhasta osallisuudestaan Brink'sin ryöstöön vuonna 1981, jossa kaksi poliisia ja kaksi vartijaa tapettiin. Aihe : Kathy Boudin Suhde : tuomittu murhasta.</w:t>
      </w:r>
    </w:p>
    <w:p>
      <w:r>
        <w:rPr>
          <w:b/>
        </w:rPr>
        <w:t xml:space="preserve">Tulos</w:t>
      </w:r>
    </w:p>
    <w:p>
      <w:r>
        <w:t xml:space="preserve">Mihin rikokseen Kathy Boudinin katsotaan syyllistyneen?</w:t>
      </w:r>
    </w:p>
    <w:p>
      <w:r>
        <w:rPr>
          <w:b/>
        </w:rPr>
        <w:t xml:space="preserve">Esimerkki 4.3098</w:t>
      </w:r>
    </w:p>
    <w:p>
      <w:r>
        <w:t xml:space="preserve">Konteksti: Waldemar Semelka (8. tammikuuta 1920 - 21. elokuuta 1942) oli saksalainen Luftwaffen ässä ja rautaristin ritariristin saaja toisessa maailmansodassa. Rautaristin ritariristi myönnettiin tunnustuksena äärimmäisestä taistelukentän urheudesta tai menestyksekkäästä sotilaallisesta johtajuudesta. Aihe : Waldemar Semelka Suhde : konflikti</w:t>
      </w:r>
    </w:p>
    <w:p>
      <w:r>
        <w:rPr>
          <w:b/>
        </w:rPr>
        <w:t xml:space="preserve">Tulos</w:t>
      </w:r>
    </w:p>
    <w:p>
      <w:r>
        <w:t xml:space="preserve">Missä sodassa Waldemar Semelka taisteli?</w:t>
      </w:r>
    </w:p>
    <w:p>
      <w:r>
        <w:rPr>
          <w:b/>
        </w:rPr>
        <w:t xml:space="preserve">Esimerkki 4.3099</w:t>
      </w:r>
    </w:p>
    <w:p>
      <w:r>
        <w:t xml:space="preserve">Konteksti : Au Bonheur des Dames (ransk. ääntäminen: (obɔnœʁ deˈdam); The Ladies' Delight tai The Ladies' Paradise) on Émile Zolan Rougon-Macquart-sarjan yhdestoista romaani. Aihe : Au Bonheur des Dames Suhde : kerronnan paikka</w:t>
      </w:r>
    </w:p>
    <w:p>
      <w:r>
        <w:rPr>
          <w:b/>
        </w:rPr>
        <w:t xml:space="preserve">Tulos</w:t>
      </w:r>
    </w:p>
    <w:p>
      <w:r>
        <w:t xml:space="preserve">Missä paikassa Au Bonheur des Dames sijaitsee?</w:t>
      </w:r>
    </w:p>
    <w:p>
      <w:r>
        <w:rPr>
          <w:b/>
        </w:rPr>
        <w:t xml:space="preserve">Esimerkki 4.3100</w:t>
      </w:r>
    </w:p>
    <w:p>
      <w:r>
        <w:t xml:space="preserve">Konteksti : Christopher Drew Carter (s. 5. syyskuuta 1981) on entinen amerikkalaisen jalkapallon National Football Leaguen laitahyökkääjä. Aihe : Drew Carter Suhde : koulutettu osoitteessa</w:t>
      </w:r>
    </w:p>
    <w:p>
      <w:r>
        <w:rPr>
          <w:b/>
        </w:rPr>
        <w:t xml:space="preserve">Tulos</w:t>
      </w:r>
    </w:p>
    <w:p>
      <w:r>
        <w:t xml:space="preserve">Mikä on Drew Carterin kouluttaneen yliopiston nimi?</w:t>
      </w:r>
    </w:p>
    <w:p>
      <w:r>
        <w:rPr>
          <w:b/>
        </w:rPr>
        <w:t xml:space="preserve">Esimerkki 4.3101</w:t>
      </w:r>
    </w:p>
    <w:p>
      <w:r>
        <w:t xml:space="preserve">Konteksti : Russell Brower on yhdysvaltalainen musiikkisäveltäjä ja kolminkertainen Emmy-palkittu äänisuunnittelija, joka on luonut ääniä Tiny Toon Adventures-, Animaniacs- ja Batman: Subject -elokuviin: Russell Brower Suhde : saatu palkinto</w:t>
      </w:r>
    </w:p>
    <w:p>
      <w:r>
        <w:rPr>
          <w:b/>
        </w:rPr>
        <w:t xml:space="preserve">Tulos</w:t>
      </w:r>
    </w:p>
    <w:p>
      <w:r>
        <w:t xml:space="preserve">Mikä palkinto myönnettiin Russell Browerille?</w:t>
      </w:r>
    </w:p>
    <w:p>
      <w:r>
        <w:rPr>
          <w:b/>
        </w:rPr>
        <w:t xml:space="preserve">Esimerkki 4.3102</w:t>
      </w:r>
    </w:p>
    <w:p>
      <w:r>
        <w:t xml:space="preserve">Konteksti: Henry Osborne Mance syntyi Karachissa 2. lokakuuta 1875 ja kävi Bedford Schoolin koulua vuosina 1884-1893 sekä Woolwichin kuninkaallista sotilasakatemiaa. Aihe : Henry Osborne Mance Suhde : saatu palkinto.</w:t>
      </w:r>
    </w:p>
    <w:p>
      <w:r>
        <w:rPr>
          <w:b/>
        </w:rPr>
        <w:t xml:space="preserve">Tulos</w:t>
      </w:r>
    </w:p>
    <w:p>
      <w:r>
        <w:t xml:space="preserve">Minkä palkinnon sai Henry Osborne Mance?</w:t>
      </w:r>
    </w:p>
    <w:p>
      <w:r>
        <w:rPr>
          <w:b/>
        </w:rPr>
        <w:t xml:space="preserve">Esimerkki 4.3103</w:t>
      </w:r>
    </w:p>
    <w:p>
      <w:r>
        <w:t xml:space="preserve">Konteksti : 8th &amp; Ocean on amerikkalainen reality-sarja, joka kertoo Miamissa, Floridassa asuvasta malliryhmästä ja joka sai ensi-iltansa MTV:llä 7. maaliskuuta 2006. Aihe : 8th &amp; Ocean Suhde : narratiivinen kuvauspaikka.</w:t>
      </w:r>
    </w:p>
    <w:p>
      <w:r>
        <w:rPr>
          <w:b/>
        </w:rPr>
        <w:t xml:space="preserve">Tulos</w:t>
      </w:r>
    </w:p>
    <w:p>
      <w:r>
        <w:t xml:space="preserve">Missä paikassa 8th &amp; Ocean on olemassa?</w:t>
      </w:r>
    </w:p>
    <w:p>
      <w:r>
        <w:rPr>
          <w:b/>
        </w:rPr>
        <w:t xml:space="preserve">Esimerkki 4.3104</w:t>
      </w:r>
    </w:p>
    <w:p>
      <w:r>
        <w:t xml:space="preserve">Konteksti : NGC 2241 on avoin tähtijoukko Doradon tähdistössä. Kohde : NGC 2241 Suhde : tähdistöalue</w:t>
      </w:r>
    </w:p>
    <w:p>
      <w:r>
        <w:rPr>
          <w:b/>
        </w:rPr>
        <w:t xml:space="preserve">Tulos</w:t>
      </w:r>
    </w:p>
    <w:p>
      <w:r>
        <w:t xml:space="preserve">Mihin tähdistöön NGC 2241 kuuluu?</w:t>
      </w:r>
    </w:p>
    <w:p>
      <w:r>
        <w:rPr>
          <w:b/>
        </w:rPr>
        <w:t xml:space="preserve">Esimerkki 4.3105</w:t>
      </w:r>
    </w:p>
    <w:p>
      <w:r>
        <w:t xml:space="preserve">Konteksti: China Southwest Airlinesin lento 4146 oli Iljushin Il-18 -lentokone, joka syöksyi maahan lähellä Chongqingia, Kiinassa 18. tammikuuta 1988. Kaikki 108 matkustajaa ja miehistön jäsentä menehtyivät. Aihe : China Southwest Airlinesin lento 4146 Suhde : ajallinen sijainti</w:t>
      </w:r>
    </w:p>
    <w:p>
      <w:r>
        <w:rPr>
          <w:b/>
        </w:rPr>
        <w:t xml:space="preserve">Tulos</w:t>
      </w:r>
    </w:p>
    <w:p>
      <w:r>
        <w:t xml:space="preserve">Mikä oli China Southwest Airlinesin lennon 4146 päivämäärä?</w:t>
      </w:r>
    </w:p>
    <w:p>
      <w:r>
        <w:rPr>
          <w:b/>
        </w:rPr>
        <w:t xml:space="preserve">Esimerkki 4.3106</w:t>
      </w:r>
    </w:p>
    <w:p>
      <w:r>
        <w:t xml:space="preserve">Konteksti : Lambchops on lokakuussa 1929 julkaistu 8-minuuttinen yhdysvaltalainen Vitaphone-komedia, joka kuvaa Burnsin ja Allenin vaudeville-esitystä Al Boasbergin kirjoittamasta komediarutiinista ``Lambchops''. Aihe : Lambchops Suhde : palkinto saatu...</w:t>
      </w:r>
    </w:p>
    <w:p>
      <w:r>
        <w:rPr>
          <w:b/>
        </w:rPr>
        <w:t xml:space="preserve">Tulos</w:t>
      </w:r>
    </w:p>
    <w:p>
      <w:r>
        <w:t xml:space="preserve">Mikä palkinto myönnettiin Lambchopsille?</w:t>
      </w:r>
    </w:p>
    <w:p>
      <w:r>
        <w:rPr>
          <w:b/>
        </w:rPr>
        <w:t xml:space="preserve">Esimerkki 4.3107</w:t>
      </w:r>
    </w:p>
    <w:p>
      <w:r>
        <w:t xml:space="preserve">Konteksti : Jamien kouluruokailu on nelijaksoinen dokumenttisarja, joka esitettiin Yhdistyneessä kuningaskunnassa Channel 4 -kanavalla 23. helmikuuta - 16. maaliskuuta 2005. Aihe : Jamie's School Dinners Suhde : alkuperäinen verkko.</w:t>
      </w:r>
    </w:p>
    <w:p>
      <w:r>
        <w:rPr>
          <w:b/>
        </w:rPr>
        <w:t xml:space="preserve">Tulos</w:t>
      </w:r>
    </w:p>
    <w:p>
      <w:r>
        <w:t xml:space="preserve">Mikä kanava esitti ensimmäisenä Jamien kouluruokailut?</w:t>
      </w:r>
    </w:p>
    <w:p>
      <w:r>
        <w:rPr>
          <w:b/>
        </w:rPr>
        <w:t xml:space="preserve">Esimerkki 4.3108</w:t>
      </w:r>
    </w:p>
    <w:p>
      <w:r>
        <w:t xml:space="preserve">Konteksti : Le Curé de Tours on Honoré de Balzacin vuonna 1832 kirjoittama pitkä novelli (tai oikeammin novelli). Aihe : Le Curé de Tours Suhde : sarja</w:t>
      </w:r>
    </w:p>
    <w:p>
      <w:r>
        <w:rPr>
          <w:b/>
        </w:rPr>
        <w:t xml:space="preserve">Tulos</w:t>
      </w:r>
    </w:p>
    <w:p>
      <w:r>
        <w:t xml:space="preserve">Mihin sarjaan Le Curé de Tours kuuluu?</w:t>
      </w:r>
    </w:p>
    <w:p>
      <w:r>
        <w:rPr>
          <w:b/>
        </w:rPr>
        <w:t xml:space="preserve">Esimerkki 4.3109</w:t>
      </w:r>
    </w:p>
    <w:p>
      <w:r>
        <w:t xml:space="preserve">Konteksti : Buku Harian Nayla (Naylan päiväkirja) on indonesialainen kristillinen televisiodraama, jota esitettiin RCTI-kanavalla. Aihe : Buku Harian Nayla Suhde : alkuperäinen verkko.</w:t>
      </w:r>
    </w:p>
    <w:p>
      <w:r>
        <w:rPr>
          <w:b/>
        </w:rPr>
        <w:t xml:space="preserve">Tulos</w:t>
      </w:r>
    </w:p>
    <w:p>
      <w:r>
        <w:t xml:space="preserve">Millä kanavalla Buku Harian Nayla alun perin esitettiin?</w:t>
      </w:r>
    </w:p>
    <w:p>
      <w:r>
        <w:rPr>
          <w:b/>
        </w:rPr>
        <w:t xml:space="preserve">Esimerkki 4.3110</w:t>
      </w:r>
    </w:p>
    <w:p>
      <w:r>
        <w:t xml:space="preserve">Konteksti: Paul-Werner Hozzel (16. lokakuuta 1910 - 7. tammikuuta 1997) oli saksalainen toisen maailmansodan Luftwaffen Stuka-lentäjä ja ensimmäinen kyseisen konetyypin lentäjä, jolle myönnettiin haluttu rautaristin ritariristi. Aihe : Paul-Werner Hozzel Suhde : konflikti</w:t>
      </w:r>
    </w:p>
    <w:p>
      <w:r>
        <w:rPr>
          <w:b/>
        </w:rPr>
        <w:t xml:space="preserve">Tulos</w:t>
      </w:r>
    </w:p>
    <w:p>
      <w:r>
        <w:t xml:space="preserve">Missä sodassa Paul-Werner Hozzel taisteli?</w:t>
      </w:r>
    </w:p>
    <w:p>
      <w:r>
        <w:rPr>
          <w:b/>
        </w:rPr>
        <w:t xml:space="preserve">Esimerkki 4.3111</w:t>
      </w:r>
    </w:p>
    <w:p>
      <w:r>
        <w:t xml:space="preserve">Konteksti : Se julkaistiin myöhemmin Sega Game Gearille Japanissa 19. marraskuuta 1993 nimellä Sonic &amp; Tails (ソニック＆テイルス Sonikku to Teirusu), Pohjois-Amerikassa 23. marraskuuta 1993 nimellä Sonic Chaos ja Euroopassa 23. marraskuuta 1993 samalla nimellä. Aihe : Sonic Chaos Suhde : sarja</w:t>
      </w:r>
    </w:p>
    <w:p>
      <w:r>
        <w:rPr>
          <w:b/>
        </w:rPr>
        <w:t xml:space="preserve">Tulos</w:t>
      </w:r>
    </w:p>
    <w:p>
      <w:r>
        <w:t xml:space="preserve">Mihin sarjaan jakso Sonic Chaos kuuluu?</w:t>
      </w:r>
    </w:p>
    <w:p>
      <w:r>
        <w:rPr>
          <w:b/>
        </w:rPr>
        <w:t xml:space="preserve">Esimerkki 4.3112</w:t>
      </w:r>
    </w:p>
    <w:p>
      <w:r>
        <w:t xml:space="preserve">Konteksti: HR 3833 on oranssi, K1III-tyypin jättiläistähti Antlian tähdistössä, joka loistaa 5,62 mag:n vis-mag:lla 279 ly:n etäisyydeltä RA 9h 37m 9.9s, Dec -32° 10' 43``. Kohde : HR 3833 Suhde : tähdistö</w:t>
      </w:r>
    </w:p>
    <w:p>
      <w:r>
        <w:rPr>
          <w:b/>
        </w:rPr>
        <w:t xml:space="preserve">Tulos</w:t>
      </w:r>
    </w:p>
    <w:p>
      <w:r>
        <w:t xml:space="preserve">Mikä oli HR 3833:n tähtikuvio?</w:t>
      </w:r>
    </w:p>
    <w:p>
      <w:r>
        <w:rPr>
          <w:b/>
        </w:rPr>
        <w:t xml:space="preserve">Esimerkki 4.3113</w:t>
      </w:r>
    </w:p>
    <w:p>
      <w:r>
        <w:t xml:space="preserve">Konteksti : São Tomé ja Príncipe Saudi-Arabia Serbia Seychellit Etelä-Sudan Sierra Leone Slovenia Somalia Neuvostoliitto Sudan Suriname Ruotsi Ruotsin asevoimat käyttävät pientä määrää AKM-koneita perehdyttämiskoulutukseen, mutta niitä ei anneta taisteluyksiköille. Kohde : AKM Suhde : palvelusmerkintä</w:t>
      </w:r>
    </w:p>
    <w:p>
      <w:r>
        <w:rPr>
          <w:b/>
        </w:rPr>
        <w:t xml:space="preserve">Tulos</w:t>
      </w:r>
    </w:p>
    <w:p>
      <w:r>
        <w:t xml:space="preserve">Mikä vuosi oli AKM:n palvelukseen astumispäivä?</w:t>
      </w:r>
    </w:p>
    <w:p>
      <w:r>
        <w:rPr>
          <w:b/>
        </w:rPr>
        <w:t xml:space="preserve">Esimerkki 4.3114</w:t>
      </w:r>
    </w:p>
    <w:p>
      <w:r>
        <w:t xml:space="preserve">Konteksti : Leah McSweeney (syntynyt vuonna 1982 New Yorkissa) on naisten vaatemalliston ``Married to the MOB'' (MTTM) perustaja ja toimitusjohtaja. Kohde : Leah McSweeney Suhde : sukupuoli tai sukupuoli</w:t>
      </w:r>
    </w:p>
    <w:p>
      <w:r>
        <w:rPr>
          <w:b/>
        </w:rPr>
        <w:t xml:space="preserve">Tulos</w:t>
      </w:r>
    </w:p>
    <w:p>
      <w:r>
        <w:t xml:space="preserve">Minkä sukupuolen Leah McSweeney on?</w:t>
      </w:r>
    </w:p>
    <w:p>
      <w:r>
        <w:rPr>
          <w:b/>
        </w:rPr>
        <w:t xml:space="preserve">Esimerkki 4.3115</w:t>
      </w:r>
    </w:p>
    <w:p>
      <w:r>
        <w:t xml:space="preserve">Konteksti: NSW TrainLink on australialainen tuotemerkki, joka edustaa Transport for New South Walesin keskipitkän ja pitkän matkan matkustajarautatie- ja linja-autopalveluja. Kohde : NSW TrainLink Suhde : emoyhtiö.</w:t>
      </w:r>
    </w:p>
    <w:p>
      <w:r>
        <w:rPr>
          <w:b/>
        </w:rPr>
        <w:t xml:space="preserve">Tulos</w:t>
      </w:r>
    </w:p>
    <w:p>
      <w:r>
        <w:t xml:space="preserve">Mikä on NSW TrainLinkin emoyhtiö?</w:t>
      </w:r>
    </w:p>
    <w:p>
      <w:r>
        <w:rPr>
          <w:b/>
        </w:rPr>
        <w:t xml:space="preserve">Esimerkki 4.3116</w:t>
      </w:r>
    </w:p>
    <w:p>
      <w:r>
        <w:t xml:space="preserve">Konteksti : ISO 3166-2:SD on Sudania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3166-2:SD Suhde : standardointielin.</w:t>
      </w:r>
    </w:p>
    <w:p>
      <w:r>
        <w:rPr>
          <w:b/>
        </w:rPr>
        <w:t xml:space="preserve">Tulos</w:t>
      </w:r>
    </w:p>
    <w:p>
      <w:r>
        <w:t xml:space="preserve">Kuka on laatinut ISO 3166-2:SD -standardit?</w:t>
      </w:r>
    </w:p>
    <w:p>
      <w:r>
        <w:rPr>
          <w:b/>
        </w:rPr>
        <w:t xml:space="preserve">Esimerkki 4.3117</w:t>
      </w:r>
    </w:p>
    <w:p>
      <w:r>
        <w:t xml:space="preserve">Konteksti : Cecilia Blanco (s. 23. helmikuuta 1979 Madrid, Espanja) on espanjalainen judoka. Aihe : Cecilia Blanco Suhde : ammatti</w:t>
      </w:r>
    </w:p>
    <w:p>
      <w:r>
        <w:rPr>
          <w:b/>
        </w:rPr>
        <w:t xml:space="preserve">Tulos</w:t>
      </w:r>
    </w:p>
    <w:p>
      <w:r>
        <w:t xml:space="preserve">Mikä oli Cecilia Blancon ammatti?</w:t>
      </w:r>
    </w:p>
    <w:p>
      <w:r>
        <w:rPr>
          <w:b/>
        </w:rPr>
        <w:t xml:space="preserve">Esimerkki 4.3118</w:t>
      </w:r>
    </w:p>
    <w:p>
      <w:r>
        <w:t xml:space="preserve">Konteksti : Vuoden 3000 tuholaistorjujat (ital. Il Giustiziere della Strada) on italialais-espanjalainen tieteistoimintaelokuva vuodelta 1983, jonka on ohjannut Giuliano Carmineo. Aihe : Vuoden 3000 tuholaistorjujat Suhde : ohjaaja</w:t>
      </w:r>
    </w:p>
    <w:p>
      <w:r>
        <w:rPr>
          <w:b/>
        </w:rPr>
        <w:t xml:space="preserve">Tulos</w:t>
      </w:r>
    </w:p>
    <w:p>
      <w:r>
        <w:t xml:space="preserve">Kuka oli ohjaaja elokuvassa Exterminators of the Year 3000?</w:t>
      </w:r>
    </w:p>
    <w:p>
      <w:r>
        <w:rPr>
          <w:b/>
        </w:rPr>
        <w:t xml:space="preserve">Esimerkki 4.3119</w:t>
      </w:r>
    </w:p>
    <w:p>
      <w:r>
        <w:t xml:space="preserve">Konteksti : Neutronium-alkemisti on Peter F. Hamiltonin tieteisromaani, joka on Yön aamunkoitto -trilogian toinen kirja. Aihe : Neutronium-alkeemisti Suhde : sarja</w:t>
      </w:r>
    </w:p>
    <w:p>
      <w:r>
        <w:rPr>
          <w:b/>
        </w:rPr>
        <w:t xml:space="preserve">Tulos</w:t>
      </w:r>
    </w:p>
    <w:p>
      <w:r>
        <w:t xml:space="preserve">Mihin sarjaan The Neutronium Alchemist kuuluu?</w:t>
      </w:r>
    </w:p>
    <w:p>
      <w:r>
        <w:rPr>
          <w:b/>
        </w:rPr>
        <w:t xml:space="preserve">Esimerkki 4.3120</w:t>
      </w:r>
    </w:p>
    <w:p>
      <w:r>
        <w:t xml:space="preserve">Konteksti : ISO 3166-2:CU on Kuubaa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3166-2:CU Suhde : standardointielin.</w:t>
      </w:r>
    </w:p>
    <w:p>
      <w:r>
        <w:rPr>
          <w:b/>
        </w:rPr>
        <w:t xml:space="preserve">Tulos</w:t>
      </w:r>
    </w:p>
    <w:p>
      <w:r>
        <w:t xml:space="preserve">Kuka on laatinut ISO 3166-2:CU -standardit?</w:t>
      </w:r>
    </w:p>
    <w:p>
      <w:r>
        <w:rPr>
          <w:b/>
        </w:rPr>
        <w:t xml:space="preserve">Esimerkki 4.3121</w:t>
      </w:r>
    </w:p>
    <w:p>
      <w:r>
        <w:t xml:space="preserve">Konteksti : Otto Lasch syntyi Pleßissä (nykyisessä Pszczynassa, Puolassa) Sleesiassa sijaitsevan Plessin ruhtinaan metsänhoitajan poikana. Aihe : Otto Lasch Suhde : konflikti</w:t>
      </w:r>
    </w:p>
    <w:p>
      <w:r>
        <w:rPr>
          <w:b/>
        </w:rPr>
        <w:t xml:space="preserve">Tulos</w:t>
      </w:r>
    </w:p>
    <w:p>
      <w:r>
        <w:t xml:space="preserve">Missä sodassa Otto Lasch taisteli?</w:t>
      </w:r>
    </w:p>
    <w:p>
      <w:r>
        <w:rPr>
          <w:b/>
        </w:rPr>
        <w:t xml:space="preserve">Esimerkki 4.3122</w:t>
      </w:r>
    </w:p>
    <w:p>
      <w:r>
        <w:t xml:space="preserve">Konteksti : Kshana Kshanam (englanniksi Every Second) on Ram Gopal Varman käsikirjoittama ja ohjaama telugualainen neo-noir, road movie vuodelta 1991. Aihe : Kshana Kshanam Suhde : ohjaaja.</w:t>
      </w:r>
    </w:p>
    <w:p>
      <w:r>
        <w:rPr>
          <w:b/>
        </w:rPr>
        <w:t xml:space="preserve">Tulos</w:t>
      </w:r>
    </w:p>
    <w:p>
      <w:r>
        <w:t xml:space="preserve">Kuka oli elokuvan Kshana Kshanam ohjaaja?</w:t>
      </w:r>
    </w:p>
    <w:p>
      <w:r>
        <w:rPr>
          <w:b/>
        </w:rPr>
        <w:t xml:space="preserve">Esimerkki 4.3123</w:t>
      </w:r>
    </w:p>
    <w:p>
      <w:r>
        <w:t xml:space="preserve">Konteksti : Devil with a Plaid Skirt on televisiosarjakuvan Grounded for Life ensimmäisen kauden neljäs jakso. Aihe : Devil with a Plaid Skirt Suhde : sarja : sarja</w:t>
      </w:r>
    </w:p>
    <w:p>
      <w:r>
        <w:rPr>
          <w:b/>
        </w:rPr>
        <w:t xml:space="preserve">Tulos</w:t>
      </w:r>
    </w:p>
    <w:p>
      <w:r>
        <w:t xml:space="preserve">Mihin sarjaan Devil with a Plaid Skirt kuuluu?</w:t>
      </w:r>
    </w:p>
    <w:p>
      <w:r>
        <w:rPr>
          <w:b/>
        </w:rPr>
        <w:t xml:space="preserve">Esimerkki 4.3124</w:t>
      </w:r>
    </w:p>
    <w:p>
      <w:r>
        <w:t xml:space="preserve">Taustaa : Aquila Airways oli brittiläinen itsenäinen lentoyhtiö, joka perustettiin 18. toukokuuta 1948 ja jonka kotipaikka oli Southampton, Hampshire. Aihe : Aquila Airways Suhde : emoyhtiö.</w:t>
      </w:r>
    </w:p>
    <w:p>
      <w:r>
        <w:rPr>
          <w:b/>
        </w:rPr>
        <w:t xml:space="preserve">Tulos</w:t>
      </w:r>
    </w:p>
    <w:p>
      <w:r>
        <w:t xml:space="preserve">Mihin yhtiöön Aquila Airways kuuluu?</w:t>
      </w:r>
    </w:p>
    <w:p>
      <w:r>
        <w:rPr>
          <w:b/>
        </w:rPr>
        <w:t xml:space="preserve">Esimerkki 4.3125</w:t>
      </w:r>
    </w:p>
    <w:p>
      <w:r>
        <w:t xml:space="preserve">Konteksti : ISO 3166-2:CC on Kookossaaria (Keeling)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3166-2:CC Suhde : standardointielin.</w:t>
      </w:r>
    </w:p>
    <w:p>
      <w:r>
        <w:rPr>
          <w:b/>
        </w:rPr>
        <w:t xml:space="preserve">Tulos</w:t>
      </w:r>
    </w:p>
    <w:p>
      <w:r>
        <w:t xml:space="preserve">Kuka on laatinut ISO 3166-2:CC -standardit?</w:t>
      </w:r>
    </w:p>
    <w:p>
      <w:r>
        <w:rPr>
          <w:b/>
        </w:rPr>
        <w:t xml:space="preserve">Esimerkki 4.3126</w:t>
      </w:r>
    </w:p>
    <w:p>
      <w:r>
        <w:t xml:space="preserve">Konteksti: Wagon Train on amerikkalainen länkkäri-sarja, joka esitettiin NBC:llä 1957--62 ja sitten ABC:llä 1962--65, vaikka verkko esitti myös päiväsaikaan toistoja Major Adamsin, Trailmasterin ja Trailmasterin (vuoden 1961 jälkeiset jaksot ilman sarjan alkuperäistä pääosan esittäjää Ward Bondia) nimellä tammikuusta 1963 syyskuuhun 1965. Aihe : Wagon Train Suhde : alkuperäinen verkko.</w:t>
      </w:r>
    </w:p>
    <w:p>
      <w:r>
        <w:rPr>
          <w:b/>
        </w:rPr>
        <w:t xml:space="preserve">Tulos</w:t>
      </w:r>
    </w:p>
    <w:p>
      <w:r>
        <w:t xml:space="preserve">Mikä oli Wagon Trainin alkuperäinen verkosto?</w:t>
      </w:r>
    </w:p>
    <w:p>
      <w:r>
        <w:rPr>
          <w:b/>
        </w:rPr>
        <w:t xml:space="preserve">Esimerkki 4.3127</w:t>
      </w:r>
    </w:p>
    <w:p>
      <w:r>
        <w:t xml:space="preserve">Konteksti : Albert R. Broccolin ja Michael G. Wilsonin tuottama Octopussy julkaistiin samana vuonna kuin ei-Eonin Bond-elokuva Never Say Never Again. Aihe : Octopussy Suhde : perustuu elokuvaan.</w:t>
      </w:r>
    </w:p>
    <w:p>
      <w:r>
        <w:rPr>
          <w:b/>
        </w:rPr>
        <w:t xml:space="preserve">Tulos</w:t>
      </w:r>
    </w:p>
    <w:p>
      <w:r>
        <w:t xml:space="preserve">Mikä on Octopussyn perusta?</w:t>
      </w:r>
    </w:p>
    <w:p>
      <w:r>
        <w:rPr>
          <w:b/>
        </w:rPr>
        <w:t xml:space="preserve">Esimerkki 4.3128</w:t>
      </w:r>
    </w:p>
    <w:p>
      <w:r>
        <w:t xml:space="preserve">Konteksti : R Reticuli (R Ret) on Mira-muuttuva tähti Reticulumin tähdistössä. Aihe : R Reticuli Suhde : tähdistö</w:t>
      </w:r>
    </w:p>
    <w:p>
      <w:r>
        <w:rPr>
          <w:b/>
        </w:rPr>
        <w:t xml:space="preserve">Tulos</w:t>
      </w:r>
    </w:p>
    <w:p>
      <w:r>
        <w:t xml:space="preserve">Minkä tähtikuvion muodostaa R Reticuli?</w:t>
      </w:r>
    </w:p>
    <w:p>
      <w:r>
        <w:rPr>
          <w:b/>
        </w:rPr>
        <w:t xml:space="preserve">Esimerkki 4.3129</w:t>
      </w:r>
    </w:p>
    <w:p>
      <w:r>
        <w:t xml:space="preserve">Konteksti: Hamid Sultanov oli naimisissa Ayna Sultanovan kanssa, joka oli Azerbaidžanin SSR:n keskushallintokomitean puheenjohtajan Gazanfar Musabekovin sisar ja oikeusministeriön kansankomissaari vuosina 1934-1937. Aihe : Hamid Sultanov Suhde : puoliso</w:t>
      </w:r>
    </w:p>
    <w:p>
      <w:r>
        <w:rPr>
          <w:b/>
        </w:rPr>
        <w:t xml:space="preserve">Tulos</w:t>
      </w:r>
    </w:p>
    <w:p>
      <w:r>
        <w:t xml:space="preserve">Mikä on Hamid Sultanovin puolison nimi?</w:t>
      </w:r>
    </w:p>
    <w:p>
      <w:r>
        <w:rPr>
          <w:b/>
        </w:rPr>
        <w:t xml:space="preserve">Esimerkki 4.3130</w:t>
      </w:r>
    </w:p>
    <w:p>
      <w:r>
        <w:t xml:space="preserve">Taustaa: Allied Airin lento 111 syöksyi maahan lauantaina 2. kesäkuuta 2012 noin klo 19.15 paikallista aikaa Kotokan kansainvälisellä lentoasemalla Accrassa, Ghanassa. Kohde : Allied Airin lento 111 Suhde : ajallinen sijainti</w:t>
      </w:r>
    </w:p>
    <w:p>
      <w:r>
        <w:rPr>
          <w:b/>
        </w:rPr>
        <w:t xml:space="preserve">Tulos</w:t>
      </w:r>
    </w:p>
    <w:p>
      <w:r>
        <w:t xml:space="preserve">Mikä oli Allied Airin lennon 111 ajankohta?</w:t>
      </w:r>
    </w:p>
    <w:p>
      <w:r>
        <w:rPr>
          <w:b/>
        </w:rPr>
        <w:t xml:space="preserve">Esimerkki 4.3131</w:t>
      </w:r>
    </w:p>
    <w:p>
      <w:r>
        <w:t xml:space="preserve">Konteksti : Quick Gun Murugun on epätodennäköinen supersankari (näyttelee Telugu näyttelijä Dr. Rajendra Prasad), etelä-intialainen tamil cowboy, jonka tehtävänä on suojella maailmaa arkkipahista ravintoloitsijaa, Rice Plate Reddyä (näyttelee Nassar) vastaan, joka haluaa luoda lopullisen ei-vegetaristisen dosan! Aihe : Quick Gun Murugun Suhde : ohjaaja</w:t>
      </w:r>
    </w:p>
    <w:p>
      <w:r>
        <w:rPr>
          <w:b/>
        </w:rPr>
        <w:t xml:space="preserve">Tulos</w:t>
      </w:r>
    </w:p>
    <w:p>
      <w:r>
        <w:t xml:space="preserve">Mikä oli Quick Gun Murugun ohjaajan nimi?</w:t>
      </w:r>
    </w:p>
    <w:p>
      <w:r>
        <w:rPr>
          <w:b/>
        </w:rPr>
        <w:t xml:space="preserve">Esimerkki 4.3132</w:t>
      </w:r>
    </w:p>
    <w:p>
      <w:r>
        <w:t xml:space="preserve">Taustaa: Samana vuonna Thomson-CSF:stä tuli Thales-konserni useiden fuusioiden ja yritysostojen kautta, ja vuonna 2001 Shorts Missile Systems nimettiin uudelleen Thales Air Defence Limitediksi (TADL). Aihe : Thales Air Defence Suhde : emoyhtiö.</w:t>
      </w:r>
    </w:p>
    <w:p>
      <w:r>
        <w:rPr>
          <w:b/>
        </w:rPr>
        <w:t xml:space="preserve">Tulos</w:t>
      </w:r>
    </w:p>
    <w:p>
      <w:r>
        <w:t xml:space="preserve">Mikä on Thales Air Defence -yhtiön emoyhtiö?</w:t>
      </w:r>
    </w:p>
    <w:p>
      <w:r>
        <w:rPr>
          <w:b/>
        </w:rPr>
        <w:t xml:space="preserve">Esimerkki 4.3133</w:t>
      </w:r>
    </w:p>
    <w:p>
      <w:r>
        <w:t xml:space="preserve">Konteksti : Michael Melkonian (s. 1948 Hampuri) on saksalainen kasvitieteilijä ja kasvitieteen professori Kölnin yliopistossa. Aihe : Michael Melkonian Suhde : koulutettu klo</w:t>
      </w:r>
    </w:p>
    <w:p>
      <w:r>
        <w:rPr>
          <w:b/>
        </w:rPr>
        <w:t xml:space="preserve">Tulos</w:t>
      </w:r>
    </w:p>
    <w:p>
      <w:r>
        <w:t xml:space="preserve">Minkä niminen yliopisto on kouluttanut Michael Melkonianin?</w:t>
      </w:r>
    </w:p>
    <w:p>
      <w:r>
        <w:rPr>
          <w:b/>
        </w:rPr>
        <w:t xml:space="preserve">Esimerkki 4.3134</w:t>
      </w:r>
    </w:p>
    <w:p>
      <w:r>
        <w:t xml:space="preserve">Konteksti : Monien huhujen jälkeen yksi ohjelman pääjuontajista, John Lapus, vahvisti PEP.ph:n haastattelussa, että ohjelma todellakin lopetetaan, eikä hän ole isäntänä korvaavassa ohjelmassa, jonka pääosissa ovat Regine Velasquez-Alcasid, Roderick Paulate, mutta uudessa ohjelmassa pysyy kaksi Showbiz Centralin juontajaa, Raymond Gutierrez ja Jennylyn Mercado. Aihe : Showbiz Central Suhde : alkuperäinen verkko.</w:t>
      </w:r>
    </w:p>
    <w:p>
      <w:r>
        <w:rPr>
          <w:b/>
        </w:rPr>
        <w:t xml:space="preserve">Tulos</w:t>
      </w:r>
    </w:p>
    <w:p>
      <w:r>
        <w:t xml:space="preserve">Kuka lähetti Showbiz Centralin?</w:t>
      </w:r>
    </w:p>
    <w:p>
      <w:r>
        <w:rPr>
          <w:b/>
        </w:rPr>
        <w:t xml:space="preserve">Esimerkki 4.3135</w:t>
      </w:r>
    </w:p>
    <w:p>
      <w:r>
        <w:t xml:space="preserve">Konteksti : Hypasounds, syntyjään Damien Etienne, 5. joulukuuta 1982, on barbadolainen miespuolinen soca-artisti, joka asuu Karibian saarella Barbadoksella. Kohde : Hypasounds Suhde : sukupuoli tai sukupuolta</w:t>
      </w:r>
    </w:p>
    <w:p>
      <w:r>
        <w:rPr>
          <w:b/>
        </w:rPr>
        <w:t xml:space="preserve">Tulos</w:t>
      </w:r>
    </w:p>
    <w:p>
      <w:r>
        <w:t xml:space="preserve">Mikä on Hypasoundsin sukupuoli?</w:t>
      </w:r>
    </w:p>
    <w:p>
      <w:r>
        <w:rPr>
          <w:b/>
        </w:rPr>
        <w:t xml:space="preserve">Esimerkki 4.3136</w:t>
      </w:r>
    </w:p>
    <w:p>
      <w:r>
        <w:t xml:space="preserve">Konteksti : A Simple Life (kiinaksi: 桃姐; jyutping: Tou4 Ze2), joka tunnetaan myös nimellä Sister Peach, on hongkongilainen draamaelokuva vuodelta 2011, jonka on ohjannut Ann Hui ja jonka pääosissa nähdään Andy Lau ja Deanie Ip. Aihe : A Simple Life Suhde : narratiivinen kuvauspaikka.</w:t>
      </w:r>
    </w:p>
    <w:p>
      <w:r>
        <w:rPr>
          <w:b/>
        </w:rPr>
        <w:t xml:space="preserve">Tulos</w:t>
      </w:r>
    </w:p>
    <w:p>
      <w:r>
        <w:t xml:space="preserve">Missä paikassa A Simple Life sijaitsee?</w:t>
      </w:r>
    </w:p>
    <w:p>
      <w:r>
        <w:rPr>
          <w:b/>
        </w:rPr>
        <w:t xml:space="preserve">Esimerkki 4.3137</w:t>
      </w:r>
    </w:p>
    <w:p>
      <w:r>
        <w:t xml:space="preserve">Konteksti : Sasiretin taistelu (georg: სასირეთის ბრძოლა) käytiin vuonna 1042 Sasiretin kylässä nykyisellä Shida Kartlin alueella, lähellä Kaspin kaupunkia, Georgian kuningaskunnan sisällissodan aikana. Aihe : Sasiretin taistelu Suhde : ajallinen sijainti</w:t>
      </w:r>
    </w:p>
    <w:p>
      <w:r>
        <w:rPr>
          <w:b/>
        </w:rPr>
        <w:t xml:space="preserve">Tulos</w:t>
      </w:r>
    </w:p>
    <w:p>
      <w:r>
        <w:t xml:space="preserve">Mikä oli Sasiretin taistelun päivämäärä?</w:t>
      </w:r>
    </w:p>
    <w:p>
      <w:r>
        <w:rPr>
          <w:b/>
        </w:rPr>
        <w:t xml:space="preserve">Esimerkki 4.3138</w:t>
      </w:r>
    </w:p>
    <w:p>
      <w:r>
        <w:t xml:space="preserve">Konteksti : Beechcraft Bonanza on yhdysvaltalainen yleisilmailukone, jonka Beech Aircraft Corporation (Wichita, Kansas) esitteli vuonna 1947. Kohde : Beechcraft Bonanza Suhde : huoltomerkintä.</w:t>
      </w:r>
    </w:p>
    <w:p>
      <w:r>
        <w:rPr>
          <w:b/>
        </w:rPr>
        <w:t xml:space="preserve">Tulos</w:t>
      </w:r>
    </w:p>
    <w:p>
      <w:r>
        <w:t xml:space="preserve">Mikä oli Beechcraft Bonanzan virallinen hyväksyntävuosi?</w:t>
      </w:r>
    </w:p>
    <w:p>
      <w:r>
        <w:rPr>
          <w:b/>
        </w:rPr>
        <w:t xml:space="preserve">Esimerkki 4.3139</w:t>
      </w:r>
    </w:p>
    <w:p>
      <w:r>
        <w:t xml:space="preserve">Konteksti: Keith McNeil Campbell-Walter syntyi 31. elokuuta 1904 ja kävi Bedford Schoolin ja Britannia Royal Naval Collegen kouluja. Aihe : Keith McNeil Campbell-Walter Suhde : sotilashaara.</w:t>
      </w:r>
    </w:p>
    <w:p>
      <w:r>
        <w:rPr>
          <w:b/>
        </w:rPr>
        <w:t xml:space="preserve">Tulos</w:t>
      </w:r>
    </w:p>
    <w:p>
      <w:r>
        <w:t xml:space="preserve">Missä armeijakunnassa Keith McNeil Campbell-Walter palveli?</w:t>
      </w:r>
    </w:p>
    <w:p>
      <w:r>
        <w:rPr>
          <w:b/>
        </w:rPr>
        <w:t xml:space="preserve">Esimerkki 4.3140</w:t>
      </w:r>
    </w:p>
    <w:p>
      <w:r>
        <w:t xml:space="preserve">Konteksti : ISO 3166-2:FR on Ranskaa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Aihe : ISO 3166-2:FR Suhde : standardointielin.</w:t>
      </w:r>
    </w:p>
    <w:p>
      <w:r>
        <w:rPr>
          <w:b/>
        </w:rPr>
        <w:t xml:space="preserve">Tulos</w:t>
      </w:r>
    </w:p>
    <w:p>
      <w:r>
        <w:t xml:space="preserve">Kuka on laatinut ISO 3166-2:FR -standardit?</w:t>
      </w:r>
    </w:p>
    <w:p>
      <w:r>
        <w:rPr>
          <w:b/>
        </w:rPr>
        <w:t xml:space="preserve">Esimerkki 4.3141</w:t>
      </w:r>
    </w:p>
    <w:p>
      <w:r>
        <w:t xml:space="preserve">Taustaa: Henley Business School on Readingin yliopiston kauppakorkeakoulu. Kohde : Henley Business School Suhde : emoyhtiö</w:t>
      </w:r>
    </w:p>
    <w:p>
      <w:r>
        <w:rPr>
          <w:b/>
        </w:rPr>
        <w:t xml:space="preserve">Tulos</w:t>
      </w:r>
    </w:p>
    <w:p>
      <w:r>
        <w:t xml:space="preserve">Mikä on Henley Business Schoolin emoyhtiö?</w:t>
      </w:r>
    </w:p>
    <w:p>
      <w:r>
        <w:rPr>
          <w:b/>
        </w:rPr>
        <w:t xml:space="preserve">Esimerkki 4.3142</w:t>
      </w:r>
    </w:p>
    <w:p>
      <w:r>
        <w:t xml:space="preserve">Konteksti: John William Harper VC (6. elokuuta 1916 - 29. syyskuuta 1944) oli englantilainen Victoria Crossin saaja, joka on korkein ja arvostetuin palkinto urhoollisuudesta vihollisen edessä, joka voidaan myöntää Britannian ja kansainyhteisön joukoille. Aihe : John William Harper Suhde : saatu palkinto.</w:t>
      </w:r>
    </w:p>
    <w:p>
      <w:r>
        <w:rPr>
          <w:b/>
        </w:rPr>
        <w:t xml:space="preserve">Tulos</w:t>
      </w:r>
    </w:p>
    <w:p>
      <w:r>
        <w:t xml:space="preserve">Minkä palkinnon John William Harper sai?</w:t>
      </w:r>
    </w:p>
    <w:p>
      <w:r>
        <w:rPr>
          <w:b/>
        </w:rPr>
        <w:t xml:space="preserve">Esimerkki 4.3143</w:t>
      </w:r>
    </w:p>
    <w:p>
      <w:r>
        <w:t xml:space="preserve">Konteksti : Hän on saanut lempinimen Fofão, koska hänen valtavat poskensa muistuttavat 80-luvun brasilialaisen lasten TV-ohjelman kuuluisaa hahmoa nimeltä ``Fofão''. Subject : Fofão Relation : sex or gender</w:t>
      </w:r>
    </w:p>
    <w:p>
      <w:r>
        <w:rPr>
          <w:b/>
        </w:rPr>
        <w:t xml:space="preserve">Tulos</w:t>
      </w:r>
    </w:p>
    <w:p>
      <w:r>
        <w:t xml:space="preserve">Minkä sukupuolen Fofão voi olla?</w:t>
      </w:r>
    </w:p>
    <w:p>
      <w:r>
        <w:rPr>
          <w:b/>
        </w:rPr>
        <w:t xml:space="preserve">Esimerkki 4.3144</w:t>
      </w:r>
    </w:p>
    <w:p>
      <w:r>
        <w:t xml:space="preserve">Konteksti : Aikojen enkelit (1968) Yksisarvinen (1969) Tähtien parta (1970) nimellä T. Rex T. Rex (1970) The Best of T. Rex (1970) The Best of T.Rex (1971) Electric Warrior (1971) Electric Warrior Home Demos (1971) The Slider Home Demos (1971) Live at the BBC (1971) Bolan Boogie (1972) The Slider (1972) Great Hits (1972) Tanx Home Demos (1973) Tanx (1973) Zinc Alloy and the Hidden Riders of Tomorrow (1974) Light of Love (1974) Bolan's Zip Gun (1975) Futuristic Dragon (1976) Get It On (1976) Dandy in the Underworld (1976) Dandy in the Underworld (1977) Bolan's Best + 1 (1977) T.Rex With Marc Bolan (1978) Solid Gold T.Rex (1979) The Unobtainable T.Rex (1979) The Unobtainable T.Rex (1980) T.rex in Concert (1981) You Scare Me To Death (1981) Megarex 2 (1985) Megarex 3 (1985) A Wizard, A True Star (1985) A Wizard, A True Star (1996) The Very Best of T.Rex (1996) The Very Best of T.Rex, Vol. 2 (1998) The Very Best of T.Rex, Vol. 2 (1999) Kohde : Marc Bolan Suhde : kuolinpäivä</w:t>
      </w:r>
    </w:p>
    <w:p>
      <w:r>
        <w:rPr>
          <w:b/>
        </w:rPr>
        <w:t xml:space="preserve">Tulos</w:t>
      </w:r>
    </w:p>
    <w:p>
      <w:r>
        <w:t xml:space="preserve">Mikä on Marc Bolanin kuolinpäivä?</w:t>
      </w:r>
    </w:p>
    <w:p>
      <w:r>
        <w:rPr>
          <w:b/>
        </w:rPr>
        <w:t xml:space="preserve">Esimerkki 4.3145</w:t>
      </w:r>
    </w:p>
    <w:p>
      <w:r>
        <w:t xml:space="preserve">Konteksti : ISO 3166-2:IO on Brittiläisen Intian valtameren aluetta koskeva merkintä ISO 3166-2:ssa, joka on osa Kansainvälisen standardisoimisjärjestön (ISO) julkaisemaa ISO 3166 -standardia, joka määrittelee koodit kaikkien ISO 3166-1:ssä koodattujen maiden tärkeimpien alajaotteluiden (esim. maakuntien tai osavaltioiden) nimille. Kohde : ISO 3166-2:IO Suhde : standardointielin.</w:t>
      </w:r>
    </w:p>
    <w:p>
      <w:r>
        <w:rPr>
          <w:b/>
        </w:rPr>
        <w:t xml:space="preserve">Tulos</w:t>
      </w:r>
    </w:p>
    <w:p>
      <w:r>
        <w:t xml:space="preserve">Kuka on laatinut ISO 3166-2:IO -standardit?</w:t>
      </w:r>
    </w:p>
    <w:p>
      <w:r>
        <w:rPr>
          <w:b/>
        </w:rPr>
        <w:t xml:space="preserve">Esimerkki 4.3146</w:t>
      </w:r>
    </w:p>
    <w:p>
      <w:r>
        <w:t xml:space="preserve">Konteksti : Yhdysvaltain presidentti Barack Obama ilmoitti 5. lokakuuta 2011, että Shakira nimitettiin jäseneksi Valkoisen talon Hispanialaisille suunnattuun koulutusaloitteeseen. Aihe : Shakira Suhde : saatu palkinto.</w:t>
      </w:r>
    </w:p>
    <w:p>
      <w:r>
        <w:rPr>
          <w:b/>
        </w:rPr>
        <w:t xml:space="preserve">Tulos</w:t>
      </w:r>
    </w:p>
    <w:p>
      <w:r>
        <w:t xml:space="preserve">Minkä palkinnon Shakira sai?</w:t>
      </w:r>
    </w:p>
    <w:p>
      <w:r>
        <w:rPr>
          <w:b/>
        </w:rPr>
        <w:t xml:space="preserve">Esimerkki 4.3147</w:t>
      </w:r>
    </w:p>
    <w:p>
      <w:r>
        <w:t xml:space="preserve">Konteksti : Logan Couture (s. 28. maaliskuuta 1989) on kanadalainen jääkiekkoammattilainen keskus ja San Jose Sharksin varakapteeni National Hockey Leaguessa (NHL). Kohde : Logan Couture Suhde : drafted by</w:t>
      </w:r>
    </w:p>
    <w:p>
      <w:r>
        <w:rPr>
          <w:b/>
        </w:rPr>
        <w:t xml:space="preserve">Tulos</w:t>
      </w:r>
    </w:p>
    <w:p>
      <w:r>
        <w:t xml:space="preserve">Mihin joukkueeseen Logan Couture liittyy?</w:t>
      </w:r>
    </w:p>
    <w:p>
      <w:r>
        <w:rPr>
          <w:b/>
        </w:rPr>
        <w:t xml:space="preserve">Esimerkki 4.3148</w:t>
      </w:r>
    </w:p>
    <w:p>
      <w:r>
        <w:t xml:space="preserve">Konteksti : Stuart Gordonin ohjaama ja Brian Yuznan tuottama elokuva oli Re-Animator-elokuvasarjan ensimmäinen osa. Aihe : Re-Animator Suhde : perustuu</w:t>
      </w:r>
    </w:p>
    <w:p>
      <w:r>
        <w:rPr>
          <w:b/>
        </w:rPr>
        <w:t xml:space="preserve">Tulos</w:t>
      </w:r>
    </w:p>
    <w:p>
      <w:r>
        <w:t xml:space="preserve">Mikä on Re-Animatorin perusta?</w:t>
      </w:r>
    </w:p>
    <w:p>
      <w:r>
        <w:rPr>
          <w:b/>
        </w:rPr>
        <w:t xml:space="preserve">Esimerkki 4.3149</w:t>
      </w:r>
    </w:p>
    <w:p>
      <w:r>
        <w:t xml:space="preserve">Konteksti : Bill Cratty (28. helmikuuta 1951 - 9. syyskuuta 1998) oli yhdysvaltalainen moderni tanssija ja koreografi. Aihe : Bill Cratty Suhde : sukupuoli tai sukupuolta.</w:t>
      </w:r>
    </w:p>
    <w:p>
      <w:r>
        <w:rPr>
          <w:b/>
        </w:rPr>
        <w:t xml:space="preserve">Tulos</w:t>
      </w:r>
    </w:p>
    <w:p>
      <w:r>
        <w:t xml:space="preserve">Minkä sukupuolen Bill Cratty on?</w:t>
      </w:r>
    </w:p>
    <w:p>
      <w:r>
        <w:rPr>
          <w:b/>
        </w:rPr>
        <w:t xml:space="preserve">Esimerkki 4.3150</w:t>
      </w:r>
    </w:p>
    <w:p>
      <w:r>
        <w:t xml:space="preserve">Konteksti : Gangai Karai Paattu on vuonna 1995 valmistunut tamilinkielinen draamaelokuva, jonka on ohjannut Manivannan. Aihe : Gangai Karai Paattu Suhde : ohjaaja</w:t>
      </w:r>
    </w:p>
    <w:p>
      <w:r>
        <w:rPr>
          <w:b/>
        </w:rPr>
        <w:t xml:space="preserve">Tulos</w:t>
      </w:r>
    </w:p>
    <w:p>
      <w:r>
        <w:t xml:space="preserve">Kuka on ohjannut Gangai Karai Paattu?</w:t>
      </w:r>
    </w:p>
    <w:p>
      <w:r>
        <w:rPr>
          <w:b/>
        </w:rPr>
        <w:t xml:space="preserve">Esimerkki 4.3151</w:t>
      </w:r>
    </w:p>
    <w:p>
      <w:r>
        <w:t xml:space="preserve">Konteksti : NGC 404 on kenttägalaksi, joka sijaitsee noin 10 miljoonan valovuoden päässä Andromedan tähdistössä. Kohde : NGC 404 Suhde : tähdistöalue</w:t>
      </w:r>
    </w:p>
    <w:p>
      <w:r>
        <w:rPr>
          <w:b/>
        </w:rPr>
        <w:t xml:space="preserve">Tulos</w:t>
      </w:r>
    </w:p>
    <w:p>
      <w:r>
        <w:t xml:space="preserve">Mihin tähdistöön NGC 404 kuuluu?</w:t>
      </w:r>
    </w:p>
    <w:p>
      <w:r>
        <w:rPr>
          <w:b/>
        </w:rPr>
        <w:t xml:space="preserve">Esimerkki 4.3152</w:t>
      </w:r>
    </w:p>
    <w:p>
      <w:r>
        <w:t xml:space="preserve">Konteksti: Hollyoaksia on pidetty pääasiassa "teinisaippuasarjana", kuten sitä alun perin suunniteltiin, "neljäntenä brittiläisenä saippuaoopperana". Aihe : Hollyoaks Suhde : alkuperäinen verkko.</w:t>
      </w:r>
    </w:p>
    <w:p>
      <w:r>
        <w:rPr>
          <w:b/>
        </w:rPr>
        <w:t xml:space="preserve">Tulos</w:t>
      </w:r>
    </w:p>
    <w:p>
      <w:r>
        <w:t xml:space="preserve">Millä kanavalla Hollyoaks esitettiin ensimmäisen kerran?</w:t>
      </w:r>
    </w:p>
    <w:p>
      <w:r>
        <w:rPr>
          <w:b/>
        </w:rPr>
        <w:t xml:space="preserve">Esimerkki 4.3153</w:t>
      </w:r>
    </w:p>
    <w:p>
      <w:r>
        <w:t xml:space="preserve">Konteksti: Oleg Dozmorov syntyi Jekaterinburgissa, Venäjällä (entinen Neuvostoliitto) vuonna 1974. Aihe : Oleg Dozmorov Suhde : ammatti.</w:t>
      </w:r>
    </w:p>
    <w:p>
      <w:r>
        <w:rPr>
          <w:b/>
        </w:rPr>
        <w:t xml:space="preserve">Tulos</w:t>
      </w:r>
    </w:p>
    <w:p>
      <w:r>
        <w:t xml:space="preserve">Mikä oli Oleg Dozmorovin ura?</w:t>
      </w:r>
    </w:p>
    <w:p>
      <w:r>
        <w:rPr>
          <w:b/>
        </w:rPr>
        <w:t xml:space="preserve">Esimerkki 4.3154</w:t>
      </w:r>
    </w:p>
    <w:p>
      <w:r>
        <w:t xml:space="preserve">Konteksti : The Persuaders! on ITC Entertainmentin tuottama toiminta/seikkailu/komediasarja, joka esitettiin alun perin ITV:llä ja ABC:llä vuonna 1971. Aihe : The Persuaders! Suhde : alkuperäinen verkko</w:t>
      </w:r>
    </w:p>
    <w:p>
      <w:r>
        <w:rPr>
          <w:b/>
        </w:rPr>
        <w:t xml:space="preserve">Tulos</w:t>
      </w:r>
    </w:p>
    <w:p>
      <w:r>
        <w:t xml:space="preserve">Millä kanavalla The Persuaders esitettiin!?</w:t>
      </w:r>
    </w:p>
    <w:p>
      <w:r>
        <w:rPr>
          <w:b/>
        </w:rPr>
        <w:t xml:space="preserve">Esimerkki 4.3155</w:t>
      </w:r>
    </w:p>
    <w:p>
      <w:r>
        <w:t xml:space="preserve">Konteksti : ``Foosball and Nocturnal Vigilantism'' on yhdysvaltalaisen tv-sarjakuvan Community kolmannen kauden yhdeksäs jakso. Aihe : Foosball and Nocturnal Vigilantism Suhde: sarja</w:t>
      </w:r>
    </w:p>
    <w:p>
      <w:r>
        <w:rPr>
          <w:b/>
        </w:rPr>
        <w:t xml:space="preserve">Tulos</w:t>
      </w:r>
    </w:p>
    <w:p>
      <w:r>
        <w:t xml:space="preserve">Mistä sarjasta on peräisin Foosball ja Nocturnal Vigilantism?</w:t>
      </w:r>
    </w:p>
    <w:p>
      <w:r>
        <w:rPr>
          <w:b/>
        </w:rPr>
        <w:t xml:space="preserve">Esimerkki 4.3156</w:t>
      </w:r>
    </w:p>
    <w:p>
      <w:r>
        <w:t xml:space="preserve">Konteksti : East/West (ranskaksi Est-Ouest, venäjäksi Восток-Запад) on Régis Wargnier'n ohjaama ranskalais-ukrainalais-venäläis-espanjalais-bulgarialainen elokuva vuodelta 1999, jonka pääosissa nähdään Sandrine Bonnaire (Marie), Oleg Menshikov (Aleksei), Sergei Bodrov Jr. (Sasha) ja Catherine Deneuve (Gabrielle). Aihe : Itä/länsi-suhde : ohjaaja</w:t>
      </w:r>
    </w:p>
    <w:p>
      <w:r>
        <w:rPr>
          <w:b/>
        </w:rPr>
        <w:t xml:space="preserve">Tulos</w:t>
      </w:r>
    </w:p>
    <w:p>
      <w:r>
        <w:t xml:space="preserve">Kuka on East/West-elokuvan ohjaaja?</w:t>
      </w:r>
    </w:p>
    <w:p>
      <w:r>
        <w:rPr>
          <w:b/>
        </w:rPr>
        <w:t xml:space="preserve">Esimerkki 4.3157</w:t>
      </w:r>
    </w:p>
    <w:p>
      <w:r>
        <w:t xml:space="preserve">Konteksti : Larry Handin altistuminen laajemmalle yleisölle synnytti Col Dunkleyn hahmon menestyksekkäässä australialaisessa televisiosarjassa Grass Roots, ja Rats in the Ranksia pidetään klassikkona Australian paikallispolitiikkaa kuvaavana elokuvana. Aihe : Rats in the Ranks Suhde : kerronnan sijaintipaikka</w:t>
      </w:r>
    </w:p>
    <w:p>
      <w:r>
        <w:rPr>
          <w:b/>
        </w:rPr>
        <w:t xml:space="preserve">Tulos</w:t>
      </w:r>
    </w:p>
    <w:p>
      <w:r>
        <w:t xml:space="preserve">Missä paikassa Rats in the Ranks on olemassa?</w:t>
      </w:r>
    </w:p>
    <w:p>
      <w:r>
        <w:rPr>
          <w:b/>
        </w:rPr>
        <w:t xml:space="preserve">Esimerkki 4.3158</w:t>
      </w:r>
    </w:p>
    <w:p>
      <w:r>
        <w:t xml:space="preserve">Konteksti : María Cecilia Floriddia (s. 16. heinäkuuta 1980 Rosario) on argentiinalainen painonnostaja. Aihe : María Cecilia Floriddia Suhde : sukupuoli tai sukupuolta.</w:t>
      </w:r>
    </w:p>
    <w:p>
      <w:r>
        <w:rPr>
          <w:b/>
        </w:rPr>
        <w:t xml:space="preserve">Tulos</w:t>
      </w:r>
    </w:p>
    <w:p>
      <w:r>
        <w:t xml:space="preserve">Mikä oli María Cecilia Floriddian sukupuoli?</w:t>
      </w:r>
    </w:p>
    <w:p>
      <w:r>
        <w:rPr>
          <w:b/>
        </w:rPr>
        <w:t xml:space="preserve">Esimerkki 4.3159</w:t>
      </w:r>
    </w:p>
    <w:p>
      <w:r>
        <w:t xml:space="preserve">Konteksti: Marie-France Stirbois (syntynyt Marie-France Charles 11. marraskuuta 1944 Pariisissa, kuollut 17. huhtikuuta 2006 Nizzassa syöpään) oli Ranskan kansallisen rintaman poliitikko, joka edusti Dreux'ta vuosina 1989-1993 ja oli Euroopan parlamentin jäsen vuosina 1994-1999 ja 2003-2004. Aihe : Marie-France Stirbois Suhde : puoliso</w:t>
      </w:r>
    </w:p>
    <w:p>
      <w:r>
        <w:rPr>
          <w:b/>
        </w:rPr>
        <w:t xml:space="preserve">Tulos</w:t>
      </w:r>
    </w:p>
    <w:p>
      <w:r>
        <w:t xml:space="preserve">Mikä on Marie-France Stirboisin puolison nimi?</w:t>
      </w:r>
    </w:p>
    <w:p>
      <w:r>
        <w:rPr>
          <w:b/>
        </w:rPr>
        <w:t xml:space="preserve">Esimerkki 4.3160</w:t>
      </w:r>
    </w:p>
    <w:p>
      <w:r>
        <w:t xml:space="preserve">Konteksti: Andrzej Karweta syntyi Jeleńin kylässä (vuodesta 1977 osa Jaworznoa). Aihe : Andrzej Karweta Suhde : sotilashaara.</w:t>
      </w:r>
    </w:p>
    <w:p>
      <w:r>
        <w:rPr>
          <w:b/>
        </w:rPr>
        <w:t xml:space="preserve">Tulos</w:t>
      </w:r>
    </w:p>
    <w:p>
      <w:r>
        <w:t xml:space="preserve">Mihin sotilashaaraan Andrzej Karweta kuului?</w:t>
      </w:r>
    </w:p>
    <w:p>
      <w:r>
        <w:rPr>
          <w:b/>
        </w:rPr>
        <w:t xml:space="preserve">Esimerkki 4.3161</w:t>
      </w:r>
    </w:p>
    <w:p>
      <w:r>
        <w:t xml:space="preserve">Konteksti : María Esther Moreno León (s. 20. helmikuuta 1969) on meksikolainen luchadora eli naispuolinen ammattipainija, joka tunnetaan parhaiten nimellä Esther Moreno. Aihe : Esther Moreno Suhde : sukupuoli tai sukupuolta.</w:t>
      </w:r>
    </w:p>
    <w:p>
      <w:r>
        <w:rPr>
          <w:b/>
        </w:rPr>
        <w:t xml:space="preserve">Tulos</w:t>
      </w:r>
    </w:p>
    <w:p>
      <w:r>
        <w:t xml:space="preserve">Mikä on Esther Morenon sukupuoli tai sukupuoli?</w:t>
      </w:r>
    </w:p>
    <w:p>
      <w:r>
        <w:rPr>
          <w:b/>
        </w:rPr>
        <w:t xml:space="preserve">Esimerkki 4.3162</w:t>
      </w:r>
    </w:p>
    <w:p>
      <w:r>
        <w:t xml:space="preserve">Konteksti: Colin de Land (1955-2003) oli newyorkilainen taidekauppias, joka johti ``Vox Populi'' ja myöhemmin American Fine Arts, Co. De Land opiskeli filosofiaa ja kielitiedettä New Yorkin yliopistossa ja perusti Armory Show -tapahtuman. Aihe : Colin de Land Suhde : kouluttautunut osoitteessa</w:t>
      </w:r>
    </w:p>
    <w:p>
      <w:r>
        <w:rPr>
          <w:b/>
        </w:rPr>
        <w:t xml:space="preserve">Tulos</w:t>
      </w:r>
    </w:p>
    <w:p>
      <w:r>
        <w:t xml:space="preserve">Missä yliopistossa Colin de Land opiskeli?</w:t>
      </w:r>
    </w:p>
    <w:p>
      <w:r>
        <w:rPr>
          <w:b/>
        </w:rPr>
        <w:t xml:space="preserve">Esimerkki 4.3163</w:t>
      </w:r>
    </w:p>
    <w:p>
      <w:r>
        <w:t xml:space="preserve">Konteksti : Elaine Tanner-Watt, OC (s. 22. helmikuuta 1951) on kanadalainen entinen kilpauimari. Aihe : Elaine Tanner Suhde : sukupuoli tai sukupuolta.</w:t>
      </w:r>
    </w:p>
    <w:p>
      <w:r>
        <w:rPr>
          <w:b/>
        </w:rPr>
        <w:t xml:space="preserve">Tulos</w:t>
      </w:r>
    </w:p>
    <w:p>
      <w:r>
        <w:t xml:space="preserve">Mitä sukupuolta Elaine Tanner on?</w:t>
      </w:r>
    </w:p>
    <w:p>
      <w:r>
        <w:rPr>
          <w:b/>
        </w:rPr>
        <w:t xml:space="preserve">Esimerkki 4.3164</w:t>
      </w:r>
    </w:p>
    <w:p>
      <w:r>
        <w:t xml:space="preserve">Konteksti : Upsilon Capricorni (υ Cap, υ Capricorni) on tähti Kauriin tähdistössä. Aihe : Upsilon Capricorni Suhde : tähdistötähti</w:t>
      </w:r>
    </w:p>
    <w:p>
      <w:r>
        <w:rPr>
          <w:b/>
        </w:rPr>
        <w:t xml:space="preserve">Tulos</w:t>
      </w:r>
    </w:p>
    <w:p>
      <w:r>
        <w:t xml:space="preserve">Mihin tähtikuvioon Upsilon Capricorni kuuluu?</w:t>
      </w:r>
    </w:p>
    <w:p>
      <w:r>
        <w:rPr>
          <w:b/>
        </w:rPr>
        <w:t xml:space="preserve">Esimerkki 4.3165</w:t>
      </w:r>
    </w:p>
    <w:p>
      <w:r>
        <w:t xml:space="preserve">Taustaa : Tanskalainen Odense Marcipanfabrik (marsipaanitehdas) suojasi tuotemerkin ``KiM'' vuonna 1961, mutta koska samanniminen saksalainen savukemerkki oli jo olemassa, nimi muutettiin nimeksi ``KiMs'' vuonna 1965. Kohde : KiMs Suhde : emoyhtiö.</w:t>
      </w:r>
    </w:p>
    <w:p>
      <w:r>
        <w:rPr>
          <w:b/>
        </w:rPr>
        <w:t xml:space="preserve">Tulos</w:t>
      </w:r>
    </w:p>
    <w:p>
      <w:r>
        <w:t xml:space="preserve">Mikä on KiMs:n emoyhtiö?</w:t>
      </w:r>
    </w:p>
    <w:p>
      <w:r>
        <w:rPr>
          <w:b/>
        </w:rPr>
        <w:t xml:space="preserve">Esimerkki 4.3166</w:t>
      </w:r>
    </w:p>
    <w:p>
      <w:r>
        <w:t xml:space="preserve">Konteksti : Hän harjoittelee paikallisella nyrkkeilysalilla, ja Kong Ching -joukkueen valmentaja Lau (Gordon Liu) opastaa häntä, jotta hän voisi osallistua Star Runner Pan Asian Martial Arts -kilpailuun. Aihe : Star Runner Suhde : kerronnan sijaintipaikka</w:t>
      </w:r>
    </w:p>
    <w:p>
      <w:r>
        <w:rPr>
          <w:b/>
        </w:rPr>
        <w:t xml:space="preserve">Tulos</w:t>
      </w:r>
    </w:p>
    <w:p>
      <w:r>
        <w:t xml:space="preserve">Missä paikassa Star Runner on?</w:t>
      </w:r>
    </w:p>
    <w:p>
      <w:r>
        <w:rPr>
          <w:b/>
        </w:rPr>
        <w:t xml:space="preserve">Esimerkki 4.3167</w:t>
      </w:r>
    </w:p>
    <w:p>
      <w:r>
        <w:t xml:space="preserve">Konteksti : Ernest Myers opiskeli Cheltenhamissa ja Balliol Collegessa Oxfordissa (jossa hän voitti Gaisford-palkinnon kreikkalaisesta runoudesta vuonna 1865), ja hänestä tuli Wadham Collegen stipendiaatti vuonna 1868, jossa hän opetti kolmen vuoden ajan. Aihe : Ernest Myers Suhde : kouluttautunut osoitteessa</w:t>
      </w:r>
    </w:p>
    <w:p>
      <w:r>
        <w:rPr>
          <w:b/>
        </w:rPr>
        <w:t xml:space="preserve">Tulos</w:t>
      </w:r>
    </w:p>
    <w:p>
      <w:r>
        <w:t xml:space="preserve">Missä yliopistossa Ernest Myers opiskeli?</w:t>
      </w:r>
    </w:p>
    <w:p>
      <w:r>
        <w:rPr>
          <w:b/>
        </w:rPr>
        <w:t xml:space="preserve">Esimerkki 4.3168</w:t>
      </w:r>
    </w:p>
    <w:p>
      <w:r>
        <w:t xml:space="preserve">Konteksti : Myöhemmin se ilmestyi kokoelmassa The Wizard of Venus (Ace Books, elokuu 1970). Aihe : The Wizard of Venus Suhde : sarja</w:t>
      </w:r>
    </w:p>
    <w:p>
      <w:r>
        <w:rPr>
          <w:b/>
        </w:rPr>
        <w:t xml:space="preserve">Tulos</w:t>
      </w:r>
    </w:p>
    <w:p>
      <w:r>
        <w:t xml:space="preserve">Mistä sarjasta The Wizard of Venus on?</w:t>
      </w:r>
    </w:p>
    <w:p>
      <w:r>
        <w:rPr>
          <w:b/>
        </w:rPr>
        <w:t xml:space="preserve">Esimerkki 4.3169</w:t>
      </w:r>
    </w:p>
    <w:p>
      <w:r>
        <w:t xml:space="preserve">Konteksti : The Sleepwalker Killing tunnetaan myös nimellä From the Files of Unsolved Mysteries: Aihe : Unissakävelijän murha Suhde: perustuu</w:t>
      </w:r>
    </w:p>
    <w:p>
      <w:r>
        <w:rPr>
          <w:b/>
        </w:rPr>
        <w:t xml:space="preserve">Tulos</w:t>
      </w:r>
    </w:p>
    <w:p>
      <w:r>
        <w:t xml:space="preserve">Mikä on Sleepwalker Killingin perusta?</w:t>
      </w:r>
    </w:p>
    <w:p>
      <w:r>
        <w:rPr>
          <w:b/>
        </w:rPr>
        <w:t xml:space="preserve">Esimerkki 4.3170</w:t>
      </w:r>
    </w:p>
    <w:p>
      <w:r>
        <w:t xml:space="preserve">Konteksti : Waltz with Bashirista tuli ensimmäinen animaatioelokuva, joka on saanut ehdokkuuden joko Oscar- tai Golden Globe -palkinnon saajaksi parhaasta vieraskielisestä elokuvasta. Aihe : Waltz with Bashir Suhde : ohjaaja</w:t>
      </w:r>
    </w:p>
    <w:p>
      <w:r>
        <w:rPr>
          <w:b/>
        </w:rPr>
        <w:t xml:space="preserve">Tulos</w:t>
      </w:r>
    </w:p>
    <w:p>
      <w:r>
        <w:t xml:space="preserve">Kuka ohjasi Waltz with Bashirin?</w:t>
      </w:r>
    </w:p>
    <w:p>
      <w:r>
        <w:rPr>
          <w:b/>
        </w:rPr>
        <w:t xml:space="preserve">Esimerkki 4.3171</w:t>
      </w:r>
    </w:p>
    <w:p>
      <w:r>
        <w:t xml:space="preserve">Konteksti : Edwin T. Woodward (8. maaliskuuta 1843 - 22. helmikuuta 1894) oli laivastoupseeri Yhdysvaltain sisällissodan aikana ja sen jälkeen. Aihe : Edwin T. Woodward Suhde : konflikti.</w:t>
      </w:r>
    </w:p>
    <w:p>
      <w:r>
        <w:rPr>
          <w:b/>
        </w:rPr>
        <w:t xml:space="preserve">Tulos</w:t>
      </w:r>
    </w:p>
    <w:p>
      <w:r>
        <w:t xml:space="preserve">Missä sodassa Edwin T. Woodward taisteli?</w:t>
      </w:r>
    </w:p>
    <w:p>
      <w:r>
        <w:rPr>
          <w:b/>
        </w:rPr>
        <w:t xml:space="preserve">Esimerkki 4.3172</w:t>
      </w:r>
    </w:p>
    <w:p>
      <w:r>
        <w:t xml:space="preserve">Konteksti : George Henri Anne-Marie Victor de Villebois-Mareuil syntyi noin 30 km Nantesista kaakkoon. Kohde : George Henri Anne-Marie Victor de Villebois-Mareuil Suhde : kuolinpäivämäärä</w:t>
      </w:r>
    </w:p>
    <w:p>
      <w:r>
        <w:rPr>
          <w:b/>
        </w:rPr>
        <w:t xml:space="preserve">Tulos</w:t>
      </w:r>
    </w:p>
    <w:p>
      <w:r>
        <w:t xml:space="preserve">Minä vuonna George Henri Anne-Marie Victor de Villebois-Mareuil kuoli?</w:t>
      </w:r>
    </w:p>
    <w:p>
      <w:r>
        <w:rPr>
          <w:b/>
        </w:rPr>
        <w:t xml:space="preserve">Esimerkki 4.3173</w:t>
      </w:r>
    </w:p>
    <w:p>
      <w:r>
        <w:t xml:space="preserve">Konteksti : Adrian Hodgesin ja Tim Hainesin, jotka ovat aiemmin luoneet Walking with... -dokumenttisarjan, luoma Primeval seuraa tutkijaryhmää, jonka tehtävänä on tutkia eri puolilla Isoa-Britanniaa esiintyviä ajallisia poikkeamia, joiden kautta esihistorialliset ja futuristiset olennot siirtyvät nykyhetkeen, sekä yrittää estää maailmanloppu. Aihe : Primeval Suhde : alkuperäinen verkko</w:t>
      </w:r>
    </w:p>
    <w:p>
      <w:r>
        <w:rPr>
          <w:b/>
        </w:rPr>
        <w:t xml:space="preserve">Tulos</w:t>
      </w:r>
    </w:p>
    <w:p>
      <w:r>
        <w:t xml:space="preserve">Millä kanavalla esitettiin alun perin Primeval-sarjaa?</w:t>
      </w:r>
    </w:p>
    <w:p>
      <w:r>
        <w:rPr>
          <w:b/>
        </w:rPr>
        <w:t xml:space="preserve">Esimerkki 4.3174</w:t>
      </w:r>
    </w:p>
    <w:p>
      <w:r>
        <w:t xml:space="preserve">Konteksti: Harvard Business School (HBS) on Harvardin yliopiston kauppakorkeakoulu Bostonissa, Massachusettsissa, Yhdysvalloissa. Aihe : Harvard Business School Suhde : emoyhtiö</w:t>
      </w:r>
    </w:p>
    <w:p>
      <w:r>
        <w:rPr>
          <w:b/>
        </w:rPr>
        <w:t xml:space="preserve">Tulos</w:t>
      </w:r>
    </w:p>
    <w:p>
      <w:r>
        <w:t xml:space="preserve">Mikä yritys on Harvard Business Schoolin emoyhtiö?</w:t>
      </w:r>
    </w:p>
    <w:p>
      <w:r>
        <w:rPr>
          <w:b/>
        </w:rPr>
        <w:t xml:space="preserve">Esimerkki 4.3175</w:t>
      </w:r>
    </w:p>
    <w:p>
      <w:r>
        <w:t xml:space="preserve">Konteksti: Wang Jungzhi (Wang Ch'un Ch'ih) oli yksi viimeisistä brittiläisen armeijan teloittamista henkilöistä ensimmäisessä maailmansodassa. Hänet tapettiin teloitusryhmässä 8. toukokuuta 1919, kuusi kuukautta aselevon jälkeen, kun hänet oli tuomittu murhasta. Aihe : Wang Jungzhi Suhde : tuomittu murhasta.</w:t>
      </w:r>
    </w:p>
    <w:p>
      <w:r>
        <w:rPr>
          <w:b/>
        </w:rPr>
        <w:t xml:space="preserve">Tulos</w:t>
      </w:r>
    </w:p>
    <w:p>
      <w:r>
        <w:t xml:space="preserve">Mihin rikokseen Wang Jungzhin katsotaan syyllistyneen?</w:t>
      </w:r>
    </w:p>
    <w:p>
      <w:r>
        <w:rPr>
          <w:b/>
        </w:rPr>
        <w:t xml:space="preserve">Esimerkki 4.3176</w:t>
      </w:r>
    </w:p>
    <w:p>
      <w:r>
        <w:t xml:space="preserve">Konteksti : Charles Draper Faulkner (11. maaliskuuta 1890 - 31. joulukuuta 1979) oli Chicagossa asuva yhdysvaltalainen arkkitehti, joka oli tunnettu Yhdysvalloissa ja Japanissa suunnittelemistaan kirkoista ja muista rakennuksista. Aihe : Charles Draper Faulkner Suhde : kouluttautui vuonna</w:t>
      </w:r>
    </w:p>
    <w:p>
      <w:r>
        <w:rPr>
          <w:b/>
        </w:rPr>
        <w:t xml:space="preserve">Tulos</w:t>
      </w:r>
    </w:p>
    <w:p>
      <w:r>
        <w:t xml:space="preserve">Mikä on Charles Draper Faulknerin kouluttaneen yliopiston nimi?</w:t>
      </w:r>
    </w:p>
    <w:p>
      <w:r>
        <w:rPr>
          <w:b/>
        </w:rPr>
        <w:t xml:space="preserve">Esimerkki 4.3177</w:t>
      </w:r>
    </w:p>
    <w:p>
      <w:r>
        <w:t xml:space="preserve">Konteksti : William de St Croix opiskeli Etonissa ja St John's Collegessa Cambridgessa ja valmistui vuonna 1843. Aihe : William de St Croix Suhde : kouluttautui Etonissa.</w:t>
      </w:r>
    </w:p>
    <w:p>
      <w:r>
        <w:rPr>
          <w:b/>
        </w:rPr>
        <w:t xml:space="preserve">Tulos</w:t>
      </w:r>
    </w:p>
    <w:p>
      <w:r>
        <w:t xml:space="preserve">Missä yliopistossa William de St Croix opiskeli?</w:t>
      </w:r>
    </w:p>
    <w:p>
      <w:r>
        <w:rPr>
          <w:b/>
        </w:rPr>
        <w:t xml:space="preserve">Esimerkki 4.3178</w:t>
      </w:r>
    </w:p>
    <w:p>
      <w:r>
        <w:t xml:space="preserve">Konteksti : NGC 5087 on Neitsyen tähdistössä sijaitseva elliptinen galaksi. Kohde : NGC 5087 Suhde : tähtikuvio</w:t>
      </w:r>
    </w:p>
    <w:p>
      <w:r>
        <w:rPr>
          <w:b/>
        </w:rPr>
        <w:t xml:space="preserve">Tulos</w:t>
      </w:r>
    </w:p>
    <w:p>
      <w:r>
        <w:t xml:space="preserve">Mikä oli NGC 5087:n tähtikuvio?</w:t>
      </w:r>
    </w:p>
    <w:p>
      <w:r>
        <w:rPr>
          <w:b/>
        </w:rPr>
        <w:t xml:space="preserve">Esimerkki 4.3179</w:t>
      </w:r>
    </w:p>
    <w:p>
      <w:r>
        <w:t xml:space="preserve">Asiayhteys: Anna Komorowska (s. 11. toukokuuta 1953) on puolalainen klassisen filologian tutkija, Puolan ensimmäinen rouva ja Puolan presidentin Bronisław Komorowskin vaimo. Aihe : Anna Komorowska Suhde : puoliso.</w:t>
      </w:r>
    </w:p>
    <w:p>
      <w:r>
        <w:rPr>
          <w:b/>
        </w:rPr>
        <w:t xml:space="preserve">Tulos</w:t>
      </w:r>
    </w:p>
    <w:p>
      <w:r>
        <w:t xml:space="preserve">Mikä on Anna Komorowskan puolison nimi?</w:t>
      </w:r>
    </w:p>
    <w:p>
      <w:r>
        <w:rPr>
          <w:b/>
        </w:rPr>
        <w:t xml:space="preserve">Esimerkki 4.3180</w:t>
      </w:r>
    </w:p>
    <w:p>
      <w:r>
        <w:t xml:space="preserve">Konteksti : Of Nightingales That Weep on Katherine Patersonin historiallinen lastenromaani, jonka Crowell julkaisi vuonna 1974. Aihe : Of Nightingales That Weep Suhde : saatu palkinto.</w:t>
      </w:r>
    </w:p>
    <w:p>
      <w:r>
        <w:rPr>
          <w:b/>
        </w:rPr>
        <w:t xml:space="preserve">Tulos</w:t>
      </w:r>
    </w:p>
    <w:p>
      <w:r>
        <w:t xml:space="preserve">Minkä palkinnon sai Of Nightingales That Weep?</w:t>
      </w:r>
    </w:p>
    <w:p>
      <w:r>
        <w:rPr>
          <w:b/>
        </w:rPr>
        <w:t xml:space="preserve">Esimerkki 4.3181</w:t>
      </w:r>
    </w:p>
    <w:p>
      <w:r>
        <w:t xml:space="preserve">Konteksti: Guru Angad avioitui Mata Khivin kanssa tammikuussa 1520, ja heille syntyi kaksi poikaa (Dasu ja Datu) ja kaksi tytärtä (Amro ja Anokhi). Aihe : Guru Angad Suhde : puoliso</w:t>
      </w:r>
    </w:p>
    <w:p>
      <w:r>
        <w:rPr>
          <w:b/>
        </w:rPr>
        <w:t xml:space="preserve">Tulos</w:t>
      </w:r>
    </w:p>
    <w:p>
      <w:r>
        <w:t xml:space="preserve">Mikä on Guru Angadin puolison nimi?</w:t>
      </w:r>
    </w:p>
    <w:p>
      <w:r>
        <w:rPr>
          <w:b/>
        </w:rPr>
        <w:t xml:space="preserve">Esimerkki 4.3182</w:t>
      </w:r>
    </w:p>
    <w:p>
      <w:r>
        <w:t xml:space="preserve">Konteksti : Intars Busulis (s. 2. toukokuuta 1978 Talsi, Latvia) on latvialainen laulaja, joka edusti Latviaa Eurovision laulukilpailuissa vuonna 2009 Moskovassa, Venäjällä kappaleella Probka (venäjänkielinen termi ``Traffic jam''). Aihe : Intars Busulis Suhde : ammatti</w:t>
      </w:r>
    </w:p>
    <w:p>
      <w:r>
        <w:rPr>
          <w:b/>
        </w:rPr>
        <w:t xml:space="preserve">Tulos</w:t>
      </w:r>
    </w:p>
    <w:p>
      <w:r>
        <w:t xml:space="preserve">Mitä Intars Busulis teki ammatikseen?</w:t>
      </w:r>
    </w:p>
    <w:p>
      <w:r>
        <w:rPr>
          <w:b/>
        </w:rPr>
        <w:t xml:space="preserve">Esimerkki 4.3183</w:t>
      </w:r>
    </w:p>
    <w:p>
      <w:r>
        <w:t xml:space="preserve">Konteksti: Menachem Mendel Schneerson syntyi perjantaina 5. huhtikuuta 1902 (11. Nissan 5662) Mustanmeren satamassa Nikolajevissa Venäjän keisarikunnassa (nykyisin Mykolaiv Ukrainassa). Aihe : Menachem Mendel Schneerson Suhde : asuinpaikka.</w:t>
      </w:r>
    </w:p>
    <w:p>
      <w:r>
        <w:rPr>
          <w:b/>
        </w:rPr>
        <w:t xml:space="preserve">Tulos</w:t>
      </w:r>
    </w:p>
    <w:p>
      <w:r>
        <w:t xml:space="preserve">Mihin kaupunkiin Menachem Mendel Schneerson liittyy?</w:t>
      </w:r>
    </w:p>
    <w:p>
      <w:r>
        <w:rPr>
          <w:b/>
        </w:rPr>
        <w:t xml:space="preserve">Esimerkki 4.3184</w:t>
      </w:r>
    </w:p>
    <w:p>
      <w:r>
        <w:t xml:space="preserve">Konteksti : Buk-ohjusjärjestelmä (venäjäksi ``Бук''; ``Beech'' (puu), /bʊk/) on Neuvostoliiton ja sen seuraajavaltion Venäjän federaation kehittämä itseliikkuvien, keskipitkän kantaman pintakäsittelyohjusjärjestelmien perhe, joka on suunniteltu torjumaan risteilyohjuksia, älykkäitä pommeja, kiinteä- ja pyöriväsiipisiä lentokoneita ja miehittämättömiä ilma-aluksia. Aihe : Buk-ohjusjärjestelmä Suhde : palvelussuhteen merkintä.</w:t>
      </w:r>
    </w:p>
    <w:p>
      <w:r>
        <w:rPr>
          <w:b/>
        </w:rPr>
        <w:t xml:space="preserve">Tulos</w:t>
      </w:r>
    </w:p>
    <w:p>
      <w:r>
        <w:t xml:space="preserve">Minä vuonna Buk-ohjusjärjestelmä otettiin käyttöön?</w:t>
      </w:r>
    </w:p>
    <w:p>
      <w:r>
        <w:rPr>
          <w:b/>
        </w:rPr>
        <w:t xml:space="preserve">Esimerkki 4.3185</w:t>
      </w:r>
    </w:p>
    <w:p>
      <w:r>
        <w:t xml:space="preserve">Konteksti : Devil Dogs of the Air (a.k.a. Flying Marines) on Lloyd Baconin ohjaama Warner Bros. elokuva vuodelta 1935, jossa James Cagney ja Pat O'Brien näyttelevät pääosissa, toistaen aikaisemmat roolinsa kavereina debytoituaan ``kaveriporukkana'' elokuvassa Here Comes the Navy. Aihe : Devil Dogs of the Air Suhde : tuotantoyhtiö</w:t>
      </w:r>
    </w:p>
    <w:p>
      <w:r>
        <w:rPr>
          <w:b/>
        </w:rPr>
        <w:t xml:space="preserve">Tulos</w:t>
      </w:r>
    </w:p>
    <w:p>
      <w:r>
        <w:t xml:space="preserve">Mikä tuotantoyhtiö oli mukana elokuvassa Devil Dogs of the Air?</w:t>
      </w:r>
    </w:p>
    <w:p>
      <w:r>
        <w:rPr>
          <w:b/>
        </w:rPr>
        <w:t xml:space="preserve">Esimerkki 4.3186</w:t>
      </w:r>
    </w:p>
    <w:p>
      <w:r>
        <w:t xml:space="preserve">Taustaa : Malévin lento 240 oli Malév Hungarian Airlinesin Tupolev Tu-154 -kolmoottorinen suihkukone, joka lensi säännöllisellä reitillä Budapestistä Beirutiin, kun se syöksyi maahan lähellä Libanonin rannikkoa 30. syyskuuta 1975. Kohde : Malévin lento 240 Suhde : ajallinen sijainti</w:t>
      </w:r>
    </w:p>
    <w:p>
      <w:r>
        <w:rPr>
          <w:b/>
        </w:rPr>
        <w:t xml:space="preserve">Tulos</w:t>
      </w:r>
    </w:p>
    <w:p>
      <w:r>
        <w:t xml:space="preserve">Milloin Malévin lento 240 tapahtui?</w:t>
      </w:r>
    </w:p>
    <w:p>
      <w:r>
        <w:rPr>
          <w:b/>
        </w:rPr>
        <w:t xml:space="preserve">Esimerkki 4.3187</w:t>
      </w:r>
    </w:p>
    <w:p>
      <w:r>
        <w:t xml:space="preserve">Asiayhteys : Russell Willson ja hänen vaimonsa sekä Russell Willson Jr. on haudattu yhdessä Yhdysvaltain laivastoakatemian hautausmaalle Annapolisiin, Marylandiin. Aihe : Russell Willson Suhde : sotilasala</w:t>
      </w:r>
    </w:p>
    <w:p>
      <w:r>
        <w:rPr>
          <w:b/>
        </w:rPr>
        <w:t xml:space="preserve">Tulos</w:t>
      </w:r>
    </w:p>
    <w:p>
      <w:r>
        <w:t xml:space="preserve">Missä armeijassa Russell Willson palveli?</w:t>
      </w:r>
    </w:p>
    <w:p>
      <w:r>
        <w:rPr>
          <w:b/>
        </w:rPr>
        <w:t xml:space="preserve">Esimerkki 4.3188</w:t>
      </w:r>
    </w:p>
    <w:p>
      <w:r>
        <w:t xml:space="preserve">Konteksti : Herodeksen juhla ja Johannes Kastajan mestaaminen on saksalais-silesialaisen taiteilijan Bartholomeus Strobel nuoremman (1591 -- noin 1650) erittäin suuri maalaus, joka on nyt esillä Madridin Prado-museossa. Aihe : Herodeksen juhla ja Johannes Kastajan mestaaminen Suhde : kokoelma.</w:t>
      </w:r>
    </w:p>
    <w:p>
      <w:r>
        <w:rPr>
          <w:b/>
        </w:rPr>
        <w:t xml:space="preserve">Tulos</w:t>
      </w:r>
    </w:p>
    <w:p>
      <w:r>
        <w:t xml:space="preserve">Mikä on sen paikan nimi, jossa vietetään Herodeksen juhlaa ja Johannes Kastajan mestausta?</w:t>
      </w:r>
    </w:p>
    <w:p>
      <w:r>
        <w:rPr>
          <w:b/>
        </w:rPr>
        <w:t xml:space="preserve">Esimerkki 4.3189</w:t>
      </w:r>
    </w:p>
    <w:p>
      <w:r>
        <w:t xml:space="preserve">Konteksti : fcre Hän toimi myös kerran Douglas Aircraft Corp:n johtajana. Luis de Florez kuoli marraskuussa 1962 73-vuotiaana lentokoneensa ohjaamossa, joka oli valmiina nousuun Connecticutin lentokentällä. Aihe : Luis de Florez Suhde : sotilasala</w:t>
      </w:r>
    </w:p>
    <w:p>
      <w:r>
        <w:rPr>
          <w:b/>
        </w:rPr>
        <w:t xml:space="preserve">Tulos</w:t>
      </w:r>
    </w:p>
    <w:p>
      <w:r>
        <w:t xml:space="preserve">Missä armeijassa Luis de Florez palveli?</w:t>
      </w:r>
    </w:p>
    <w:p>
      <w:r>
        <w:rPr>
          <w:b/>
        </w:rPr>
        <w:t xml:space="preserve">Esimerkki 4.3190</w:t>
      </w:r>
    </w:p>
    <w:p>
      <w:r>
        <w:t xml:space="preserve">Konteksti : Demons of the Mind on Peter Sykesin ohjaama brittiläinen kauhuelokuva vuodelta 1972, jonka tuottivat Anglo-EMI, Frank Godwin Productions ja Hammer Film Productions. Aihe : Demons of the Mind Suhde : tuotantoyhtiö</w:t>
      </w:r>
    </w:p>
    <w:p>
      <w:r>
        <w:rPr>
          <w:b/>
        </w:rPr>
        <w:t xml:space="preserve">Tulos</w:t>
      </w:r>
    </w:p>
    <w:p>
      <w:r>
        <w:t xml:space="preserve">Mikä tuotantoyhtiö oli mukana elokuvassa Demons of the Mind?</w:t>
      </w:r>
    </w:p>
    <w:p>
      <w:r>
        <w:rPr>
          <w:b/>
        </w:rPr>
        <w:t xml:space="preserve">Esimerkki 4.3191</w:t>
      </w:r>
    </w:p>
    <w:p>
      <w:r>
        <w:t xml:space="preserve">Konteksti : Jafarin paluu (tunnetaan myös nimellä Aladdin 2: Jafarin paluu) on yhdysvaltalainen animaatioelokuva vuodelta 1994, joka on jatko-osa vuoden 1992 animaatioelokuvalle Aladdin, jonka on tuottanut The Walt Disney Company. Aihe : Jafarin paluu Suhde : ohjaaja.</w:t>
      </w:r>
    </w:p>
    <w:p>
      <w:r>
        <w:rPr>
          <w:b/>
        </w:rPr>
        <w:t xml:space="preserve">Tulos</w:t>
      </w:r>
    </w:p>
    <w:p>
      <w:r>
        <w:t xml:space="preserve">Mikä on Jafarin paluu -elokuvan ohjaaja?</w:t>
      </w:r>
    </w:p>
    <w:p>
      <w:r>
        <w:rPr>
          <w:b/>
        </w:rPr>
        <w:t xml:space="preserve">Esimerkki 4.3192</w:t>
      </w:r>
    </w:p>
    <w:p>
      <w:r>
        <w:t xml:space="preserve">Konteksti : Oh-My-God-hiukkanen oli erittäin suuren energian kosminen säde (todennäköisesti protoni), jonka Utahin yliopiston Fly's Eye Cosmic Ray Detector havaitsi illalla 15. lokakuuta 1991 Dugway Proving Groundin yllä Utahissa. Aihe : Oh-My-God-hiukkanen Suhde : ajanhetki</w:t>
      </w:r>
    </w:p>
    <w:p>
      <w:r>
        <w:rPr>
          <w:b/>
        </w:rPr>
        <w:t xml:space="preserve">Tulos</w:t>
      </w:r>
    </w:p>
    <w:p>
      <w:r>
        <w:t xml:space="preserve">Mikä oli Oh-My-God-hiukkasen ajankohta?</w:t>
      </w:r>
    </w:p>
    <w:p>
      <w:r>
        <w:rPr>
          <w:b/>
        </w:rPr>
        <w:t xml:space="preserve">Esimerkki 4.3193</w:t>
      </w:r>
    </w:p>
    <w:p>
      <w:r>
        <w:t xml:space="preserve">Konteksti : Kōnia kuoli Havaijin influenssaepidemian aikana 2. heinäkuuta 1857. Aihe : Kōnia Suhde : terveydentila</w:t>
      </w:r>
    </w:p>
    <w:p>
      <w:r>
        <w:rPr>
          <w:b/>
        </w:rPr>
        <w:t xml:space="preserve">Tulos</w:t>
      </w:r>
    </w:p>
    <w:p>
      <w:r>
        <w:t xml:space="preserve">Mikä oli sairaus, joka tappoi Kōnian?</w:t>
      </w:r>
    </w:p>
    <w:p>
      <w:r>
        <w:rPr>
          <w:b/>
        </w:rPr>
        <w:t xml:space="preserve">Esimerkki 4.3194</w:t>
      </w:r>
    </w:p>
    <w:p>
      <w:r>
        <w:t xml:space="preserve">Konteksti : Saksalaisten sanomalehtien laatu nousi dramaattisimmin vuonna 1780, kun Neue Zürcher Zeitung ilmestyi. Aihe : Neue Zürcher Zeitung Suhde : saatu palkinto.</w:t>
      </w:r>
    </w:p>
    <w:p>
      <w:r>
        <w:rPr>
          <w:b/>
        </w:rPr>
        <w:t xml:space="preserve">Tulos</w:t>
      </w:r>
    </w:p>
    <w:p>
      <w:r>
        <w:t xml:space="preserve">Mikä palkinto myönnettiin Neue Zürcher Zeitungille?</w:t>
      </w:r>
    </w:p>
    <w:p>
      <w:r>
        <w:rPr>
          <w:b/>
        </w:rPr>
        <w:t xml:space="preserve">Esimerkki 4.3195</w:t>
      </w:r>
    </w:p>
    <w:p>
      <w:r>
        <w:t xml:space="preserve">Konteksti: Reinhard Burst (11. lokakuuta 1907 - 2. heinäkuuta 1998) oli toisen maailmansodan aikana Wehrmachtissa korkeasti palkittu Oberstleutnant. Hän sai myös rautaristin ritariristin. Aihe : Reinhard Burst Suhde : saatu palkinto</w:t>
      </w:r>
    </w:p>
    <w:p>
      <w:r>
        <w:rPr>
          <w:b/>
        </w:rPr>
        <w:t xml:space="preserve">Tulos</w:t>
      </w:r>
    </w:p>
    <w:p>
      <w:r>
        <w:t xml:space="preserve">Minkä palkinnon Reinhard Burst sai?</w:t>
      </w:r>
    </w:p>
    <w:p>
      <w:r>
        <w:rPr>
          <w:b/>
        </w:rPr>
        <w:t xml:space="preserve">Esimerkki 4.3196</w:t>
      </w:r>
    </w:p>
    <w:p>
      <w:r>
        <w:t xml:space="preserve">Konteksti : 3. lokakuuta 1873 Boston Charley, Kintpuash, Schonchin John ja Black Jim teloitettiin Edward Canbyn murhasta. Aihe : Boston Charley Suhde : tuomittu seuraavista syistä</w:t>
      </w:r>
    </w:p>
    <w:p>
      <w:r>
        <w:rPr>
          <w:b/>
        </w:rPr>
        <w:t xml:space="preserve">Tulos</w:t>
      </w:r>
    </w:p>
    <w:p>
      <w:r>
        <w:t xml:space="preserve">Mikä rikos johti Boston Charleyn tuomitsemiseen?</w:t>
      </w:r>
    </w:p>
    <w:p>
      <w:r>
        <w:rPr>
          <w:b/>
        </w:rPr>
        <w:t xml:space="preserve">Esimerkki 4.3197</w:t>
      </w:r>
    </w:p>
    <w:p>
      <w:r>
        <w:t xml:space="preserve">Konteksti: Dame Wendy Hall, DBE, FRS, FREng (s. 25. lokakuuta 1952) on tietojenkäsittelytieteen professori Southamptonin yliopistossa Englannissa. Aihe : Wendy Hall Suhde : Koulutukseltaan</w:t>
      </w:r>
    </w:p>
    <w:p>
      <w:r>
        <w:rPr>
          <w:b/>
        </w:rPr>
        <w:t xml:space="preserve">Tulos</w:t>
      </w:r>
    </w:p>
    <w:p>
      <w:r>
        <w:t xml:space="preserve">Mikä korkeakoulu tai yliopisto liittyy Wendy Halliin?</w:t>
      </w:r>
    </w:p>
    <w:p>
      <w:r>
        <w:rPr>
          <w:b/>
        </w:rPr>
        <w:t xml:space="preserve">Esimerkki 4.3198</w:t>
      </w:r>
    </w:p>
    <w:p>
      <w:r>
        <w:t xml:space="preserve">Tausta: Kun kansainvälisen rautatieliikenteen kysyntä väheni ja laivaliikenne tuli lähes yksinomaan riippuvaiseksi henkilö- ja tavaraliikenteen ajoneuvoliikenteestä, lauttaliiketoiminta perustettiin vuonna 1978 Sealink UK Limited -nimellä, joka oli British Railways Boardin (BRB) kokonaan omistama tytäryhtiö, mutta joka oli edelleen osa Sealink-konsortiota. Aihe : Sealink Suhde : emoyhtiö</w:t>
      </w:r>
    </w:p>
    <w:p>
      <w:r>
        <w:rPr>
          <w:b/>
        </w:rPr>
        <w:t xml:space="preserve">Tulos</w:t>
      </w:r>
    </w:p>
    <w:p>
      <w:r>
        <w:t xml:space="preserve">Mikä on Sealinkin emoyhtiö?</w:t>
      </w:r>
    </w:p>
    <w:p>
      <w:r>
        <w:rPr>
          <w:b/>
        </w:rPr>
        <w:t xml:space="preserve">Esimerkki 4.3199</w:t>
      </w:r>
    </w:p>
    <w:p>
      <w:r>
        <w:t xml:space="preserve">Taustaa: British Airways on pitkäaikainen Boeing-asiakas, joka tilasi elokuussa 1998 59 Airbus A320 -tuoteperheen lentokonetta. Kohde : British Airways Suhde : emoyhtiö.</w:t>
      </w:r>
    </w:p>
    <w:p>
      <w:r>
        <w:rPr>
          <w:b/>
        </w:rPr>
        <w:t xml:space="preserve">Tulos</w:t>
      </w:r>
    </w:p>
    <w:p>
      <w:r>
        <w:t xml:space="preserve">Mikä on British Airwaysin emoyhtiö?</w:t>
      </w:r>
    </w:p>
    <w:p>
      <w:r>
        <w:rPr>
          <w:b/>
        </w:rPr>
        <w:t xml:space="preserve">Esimerkki 4.3200</w:t>
      </w:r>
    </w:p>
    <w:p>
      <w:r>
        <w:t xml:space="preserve">Konteksti : Lespuguen Venus on Venus-figuuri, alastoman naishahmon patsas, joka on peräisin gravettilaiselta ajalta, joka ajoittuu 26 000-24 000 vuoden taakse. Kohde : Lespuguen Venus Suhde : kokoelma</w:t>
      </w:r>
    </w:p>
    <w:p>
      <w:r>
        <w:rPr>
          <w:b/>
        </w:rPr>
        <w:t xml:space="preserve">Tulos</w:t>
      </w:r>
    </w:p>
    <w:p>
      <w:r>
        <w:t xml:space="preserve">Mikä on sen paikan nimi, josta Lespuguen Venus löytyy?</w:t>
      </w:r>
    </w:p>
    <w:p>
      <w:r>
        <w:rPr>
          <w:b/>
        </w:rPr>
        <w:t xml:space="preserve">Esimerkki 4.3201</w:t>
      </w:r>
    </w:p>
    <w:p>
      <w:r>
        <w:t xml:space="preserve">Konteksti : Lucerosta (Mark Anthony Fernandez), Vergelin läheisestä ystävästä ja myöhemmästä vihollisesta, tulee toinen puoliksi käärme, puoliksi ihminen, ja hänestä tulee Kamandagin kuolemanvihollinen, joka nimeää itsensä Talimiksi. Aihe : Kamandag Suhde : alkuperäisverkko</w:t>
      </w:r>
    </w:p>
    <w:p>
      <w:r>
        <w:rPr>
          <w:b/>
        </w:rPr>
        <w:t xml:space="preserve">Tulos</w:t>
      </w:r>
    </w:p>
    <w:p>
      <w:r>
        <w:t xml:space="preserve">Mikä yleisradioyhtiö lähetti Kamandagin?</w:t>
      </w:r>
    </w:p>
    <w:p>
      <w:r>
        <w:rPr>
          <w:b/>
        </w:rPr>
        <w:t xml:space="preserve">Esimerkki 4.3202</w:t>
      </w:r>
    </w:p>
    <w:p>
      <w:r>
        <w:t xml:space="preserve">Konteksti : Sofia Maria Ekwall (1826--1897) oli ruotsalainen nainen, joka sai tuomion kahdesta murhasta ja isänsä murhasta. Aihe : Sofia Maria Ekwall Suhde : tuomittu...</w:t>
      </w:r>
    </w:p>
    <w:p>
      <w:r>
        <w:rPr>
          <w:b/>
        </w:rPr>
        <w:t xml:space="preserve">Tulos</w:t>
      </w:r>
    </w:p>
    <w:p>
      <w:r>
        <w:t xml:space="preserve">Mihin rikokseen Sofia Maria Ekwallin katsotaan syyllistyneen?</w:t>
      </w:r>
    </w:p>
    <w:p>
      <w:r>
        <w:rPr>
          <w:b/>
        </w:rPr>
        <w:t xml:space="preserve">Esimerkki 4.3203</w:t>
      </w:r>
    </w:p>
    <w:p>
      <w:r>
        <w:t xml:space="preserve">Konteksti: Sarah Wesley syntyi Garthissa, Powysissa Sarah (o.s. Evans) ja Marmaduke Gwynnen lapsena. Kohde: Sarah Wesley Suhde: kuolinpäivämäärä</w:t>
      </w:r>
    </w:p>
    <w:p>
      <w:r>
        <w:rPr>
          <w:b/>
        </w:rPr>
        <w:t xml:space="preserve">Tulos</w:t>
      </w:r>
    </w:p>
    <w:p>
      <w:r>
        <w:t xml:space="preserve">Mikä oli Sarah Wesleyn kuolinpäivä?</w:t>
      </w:r>
    </w:p>
    <w:p>
      <w:r>
        <w:rPr>
          <w:b/>
        </w:rPr>
        <w:t xml:space="preserve">Esimerkki 4.3204</w:t>
      </w:r>
    </w:p>
    <w:p>
      <w:r>
        <w:t xml:space="preserve">Konteksti : Kersantti Thomas Frederick Stephenson DCM (1894 -- 20. marraskuuta 1917) oli brittiläinen ensimmäisen maailmansodan lentäjä-ässä, joka saavutti viisi lentovoittoa. Aihe: Thomas Frederick Stephenson Suhde: konflikti.</w:t>
      </w:r>
    </w:p>
    <w:p>
      <w:r>
        <w:rPr>
          <w:b/>
        </w:rPr>
        <w:t xml:space="preserve">Tulos</w:t>
      </w:r>
    </w:p>
    <w:p>
      <w:r>
        <w:t xml:space="preserve">Mihin sotaan tai taisteluun Thomas Frederick Stephenson osallistui?</w:t>
      </w:r>
    </w:p>
    <w:p>
      <w:r>
        <w:rPr>
          <w:b/>
        </w:rPr>
        <w:t xml:space="preserve">Esimerkki 4.3205</w:t>
      </w:r>
    </w:p>
    <w:p>
      <w:r>
        <w:t xml:space="preserve">Konteksti: Edward Maitland Makgill Crichton syntyi Herefordissa 23. marraskuuta 1916, ja hän kävi Bedfordin koulua ja Sandhurstin kuninkaallista sotilasakatemiaa. Aihe : Edward Maitland Makgill Crichton Suhde : kuolinpäivä.</w:t>
      </w:r>
    </w:p>
    <w:p>
      <w:r>
        <w:rPr>
          <w:b/>
        </w:rPr>
        <w:t xml:space="preserve">Tulos</w:t>
      </w:r>
    </w:p>
    <w:p>
      <w:r>
        <w:t xml:space="preserve">Minä päivänä Edward Maitland Makgill Crichton kuoli?</w:t>
      </w:r>
    </w:p>
    <w:p>
      <w:r>
        <w:rPr>
          <w:b/>
        </w:rPr>
        <w:t xml:space="preserve">Esimerkki 4.3206</w:t>
      </w:r>
    </w:p>
    <w:p>
      <w:r>
        <w:t xml:space="preserve">Konteksti : Yhdestoista tohtori viettää suurimman osan ensimmäisestä kokonaisesta jaksostaan, "Yhdestoista tunti", kymmenennen tohtorin vaatteiden repaleisissa jäänteissä, mikä saa nuoren Amelia Pondin antamaan hänelle lempinimen "rähjäinen tohtori". Aihe : Yhdestoista tohtori Suhde : sarja</w:t>
      </w:r>
    </w:p>
    <w:p>
      <w:r>
        <w:rPr>
          <w:b/>
        </w:rPr>
        <w:t xml:space="preserve">Tulos</w:t>
      </w:r>
    </w:p>
    <w:p>
      <w:r>
        <w:t xml:space="preserve">Mihin sarjaan yhdestoista tohtori kuuluu?</w:t>
      </w:r>
    </w:p>
    <w:p>
      <w:r>
        <w:rPr>
          <w:b/>
        </w:rPr>
        <w:t xml:space="preserve">Esimerkki 4.3207</w:t>
      </w:r>
    </w:p>
    <w:p>
      <w:r>
        <w:t xml:space="preserve">Konteksti : NGC 6886 on Sagitta-tähdistössä sijaitseva planetaarinen tähtisumu. Kohde : NGC 6886 Suhde : tähtikuvio</w:t>
      </w:r>
    </w:p>
    <w:p>
      <w:r>
        <w:rPr>
          <w:b/>
        </w:rPr>
        <w:t xml:space="preserve">Tulos</w:t>
      </w:r>
    </w:p>
    <w:p>
      <w:r>
        <w:t xml:space="preserve">Missä tähdistössä on NGC 6886?</w:t>
      </w:r>
    </w:p>
    <w:p>
      <w:r>
        <w:rPr>
          <w:b/>
        </w:rPr>
        <w:t xml:space="preserve">Esimerkki 4.3208</w:t>
      </w:r>
    </w:p>
    <w:p>
      <w:r>
        <w:t xml:space="preserve">Konteksti : Troy Bourke (s. 30. maaliskuuta 1994) on kanadalainen ammattilaisjääkiekkoilija, joka pelaa tällä hetkellä San Antonio Rampagen kanssa American Hockey Leaguessa (AHL) Colorado Avalanchen NHL:ssä (National Hockey League). Kohde : Troy Bourke Suhde : drafted by</w:t>
      </w:r>
    </w:p>
    <w:p>
      <w:r>
        <w:rPr>
          <w:b/>
        </w:rPr>
        <w:t xml:space="preserve">Tulos</w:t>
      </w:r>
    </w:p>
    <w:p>
      <w:r>
        <w:t xml:space="preserve">Missä joukkueessa Troy Bourke on?</w:t>
      </w:r>
    </w:p>
    <w:p>
      <w:r>
        <w:rPr>
          <w:b/>
        </w:rPr>
        <w:t xml:space="preserve">Esimerkki 4.3209</w:t>
      </w:r>
    </w:p>
    <w:p>
      <w:r>
        <w:t xml:space="preserve">Konteksti : Dishonored Lady on yhdysvaltalainen rikosdraamaelokuva vuodelta 1947 ohjaus Robert Stevenson, pääosissa Hedy Lamarr, Dennis O'Keefe ja John Loder. Aihe : Dishonored Lady Suhde : perustuu elokuvaan.</w:t>
      </w:r>
    </w:p>
    <w:p>
      <w:r>
        <w:rPr>
          <w:b/>
        </w:rPr>
        <w:t xml:space="preserve">Tulos</w:t>
      </w:r>
    </w:p>
    <w:p>
      <w:r>
        <w:t xml:space="preserve">Mihin Dishonored Lady perustuu?</w:t>
      </w:r>
    </w:p>
    <w:p>
      <w:r>
        <w:rPr>
          <w:b/>
        </w:rPr>
        <w:t xml:space="preserve">Esimerkki 4.3210</w:t>
      </w:r>
    </w:p>
    <w:p>
      <w:r>
        <w:t xml:space="preserve">Konteksti : ISO 3166-2:PL on Puolaa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3166-2:PL Suhde : standardointielin.</w:t>
      </w:r>
    </w:p>
    <w:p>
      <w:r>
        <w:rPr>
          <w:b/>
        </w:rPr>
        <w:t xml:space="preserve">Tulos</w:t>
      </w:r>
    </w:p>
    <w:p>
      <w:r>
        <w:t xml:space="preserve">Kuka on laatinut ISO 3166-2:PL -standardit?</w:t>
      </w:r>
    </w:p>
    <w:p>
      <w:r>
        <w:rPr>
          <w:b/>
        </w:rPr>
        <w:t xml:space="preserve">Esimerkki 4.3211</w:t>
      </w:r>
    </w:p>
    <w:p>
      <w:r>
        <w:t xml:space="preserve">Konteksti : Mirth &amp; Girth on School of the Art Institute of Chicagon (SAIC) opiskelijan David K. Nelson Jr:n postuumisti tekemä muotokuva, joka kuvaa hiljattain kuollutta, suosittua Chicagon afroamerikkalaista pormestaria Harold Washingtonia, jolla oli yllään vain rintaliivit, stringit, sukkanauhavyö ja sukat. Aihe : Mirth &amp; Girth Suhde : kokoelma</w:t>
      </w:r>
    </w:p>
    <w:p>
      <w:r>
        <w:rPr>
          <w:b/>
        </w:rPr>
        <w:t xml:space="preserve">Tulos</w:t>
      </w:r>
    </w:p>
    <w:p>
      <w:r>
        <w:t xml:space="preserve">Mikä on sen paikan nimi, josta Mirth &amp; Girth löytyy?</w:t>
      </w:r>
    </w:p>
    <w:p>
      <w:r>
        <w:rPr>
          <w:b/>
        </w:rPr>
        <w:t xml:space="preserve">Esimerkki 4.3212</w:t>
      </w:r>
    </w:p>
    <w:p>
      <w:r>
        <w:t xml:space="preserve">Konteksti : Pokémon Puzzle Challenge, joka julkaistiin alun perin Japanissa nimellä Pokemon de Panepon (ポケモンでパネポン Pokemon de Panepon), on videopeli Game Boy Colorille. Aihe: Pokémon Puzzle Challenge Suhde: sarja</w:t>
      </w:r>
    </w:p>
    <w:p>
      <w:r>
        <w:rPr>
          <w:b/>
        </w:rPr>
        <w:t xml:space="preserve">Tulos</w:t>
      </w:r>
    </w:p>
    <w:p>
      <w:r>
        <w:t xml:space="preserve">Mihin sarjaan Pokémon Puzzle Challenge kuuluu?</w:t>
      </w:r>
    </w:p>
    <w:p>
      <w:r>
        <w:rPr>
          <w:b/>
        </w:rPr>
        <w:t xml:space="preserve">Esimerkki 4.3213</w:t>
      </w:r>
    </w:p>
    <w:p>
      <w:r>
        <w:t xml:space="preserve">Konteksti: JS 7,62 mm:n tarkkuuskiväärissä käytetään venäläistä 7,62 × 54 mmR-patruunaa, jota käytetään myös Kansan vapautusarmeijan nimetyissä tarkkuuskivääreissä Type 79 ja Type 85. Kohde : JS 7.62 Suhde : palvelusmerkintä.</w:t>
      </w:r>
    </w:p>
    <w:p>
      <w:r>
        <w:rPr>
          <w:b/>
        </w:rPr>
        <w:t xml:space="preserve">Tulos</w:t>
      </w:r>
    </w:p>
    <w:p>
      <w:r>
        <w:t xml:space="preserve">Minä vuonna JS 7.62 otettiin käyttöön?</w:t>
      </w:r>
    </w:p>
    <w:p>
      <w:r>
        <w:rPr>
          <w:b/>
        </w:rPr>
        <w:t xml:space="preserve">Esimerkki 4.3214</w:t>
      </w:r>
    </w:p>
    <w:p>
      <w:r>
        <w:t xml:space="preserve">Konteksti : Elokuussa 2007 käsikirjoittaja-tuottaja Fritz Jünker haastoi Arquettesin tuotantoyhtiön Coquette Productions, Inc.:n oikeuteen tekijänoikeuksien rikkomisesta väittäen, että The Tripper perustui Jünkerin vuonna 2001 tekemään elokuvaan The Truth About Beef Jerky. Aihe : The Tripper Suhde : ohjaaja</w:t>
      </w:r>
    </w:p>
    <w:p>
      <w:r>
        <w:rPr>
          <w:b/>
        </w:rPr>
        <w:t xml:space="preserve">Tulos</w:t>
      </w:r>
    </w:p>
    <w:p>
      <w:r>
        <w:t xml:space="preserve">Kuka oli The Tripper -elokuvan ohjaaja?</w:t>
      </w:r>
    </w:p>
    <w:p>
      <w:r>
        <w:rPr>
          <w:b/>
        </w:rPr>
        <w:t xml:space="preserve">Esimerkki 4.3215</w:t>
      </w:r>
    </w:p>
    <w:p>
      <w:r>
        <w:t xml:space="preserve">Konteksti : Tämä oli aikakauden kiistanalainen argumentti, mieli-keho-ongelma, ja Galénos oli kreikkalaisten kanssa samaa mieltä siitä, että mieli ja ruumis eivät olleet erillisiä kykyjä. Aihe : Galenos Suhde : asuinpaikka</w:t>
      </w:r>
    </w:p>
    <w:p>
      <w:r>
        <w:rPr>
          <w:b/>
        </w:rPr>
        <w:t xml:space="preserve">Tulos</w:t>
      </w:r>
    </w:p>
    <w:p>
      <w:r>
        <w:t xml:space="preserve">Mihin kaupunkiin Galen liittyy?</w:t>
      </w:r>
    </w:p>
    <w:p>
      <w:r>
        <w:rPr>
          <w:b/>
        </w:rPr>
        <w:t xml:space="preserve">Esimerkki 4.3216</w:t>
      </w:r>
    </w:p>
    <w:p>
      <w:r>
        <w:t xml:space="preserve">Konteksti : Lajos Asztalos (Ljudevit Astaloš) (29. heinäkuuta 1889, Pécs -- 1. marraskuuta 1956, Budapest) oli unkarilainen shakin kansainvälinen mestari, professori ja kieltenopettaja. Aihe : Lajos Asztalos Suhde : saatu palkinto.</w:t>
      </w:r>
    </w:p>
    <w:p>
      <w:r>
        <w:rPr>
          <w:b/>
        </w:rPr>
        <w:t xml:space="preserve">Tulos</w:t>
      </w:r>
    </w:p>
    <w:p>
      <w:r>
        <w:t xml:space="preserve">Mikä palkinto myönnettiin Lajos Asztalosille?</w:t>
      </w:r>
    </w:p>
    <w:p>
      <w:r>
        <w:rPr>
          <w:b/>
        </w:rPr>
        <w:t xml:space="preserve">Esimerkki 4.3217</w:t>
      </w:r>
    </w:p>
    <w:p>
      <w:r>
        <w:t xml:space="preserve">Konteksti : Sarjan pääosassa Carmen Machi näyttelee nimihenkilöä Aída Garcíaa, työssäkäyvää yksinhuoltajaäitiä, jolla on kaksi teini-ikäistä lasta ja joka joutuu muuttamaan äitinsä ja veljensä luokse selvitäkseen toimeentulosta. Aihe : Aída Suhde : alkuperäisverkko.</w:t>
      </w:r>
    </w:p>
    <w:p>
      <w:r>
        <w:rPr>
          <w:b/>
        </w:rPr>
        <w:t xml:space="preserve">Tulos</w:t>
      </w:r>
    </w:p>
    <w:p>
      <w:r>
        <w:t xml:space="preserve">Mihin verkostoon Aída kuuluu?</w:t>
      </w:r>
    </w:p>
    <w:p>
      <w:r>
        <w:rPr>
          <w:b/>
        </w:rPr>
        <w:t xml:space="preserve">Esimerkki 4.3218</w:t>
      </w:r>
    </w:p>
    <w:p>
      <w:r>
        <w:t xml:space="preserve">Konteksti : Bilha Chepchirchir (s. 13. lokakuuta 1990) on eläkkeellä oleva kenialainen lentopalloilija. Aihe : Bilha Chepchirchir Suhde : sukupuoli tai sukupuolta.</w:t>
      </w:r>
    </w:p>
    <w:p>
      <w:r>
        <w:rPr>
          <w:b/>
        </w:rPr>
        <w:t xml:space="preserve">Tulos</w:t>
      </w:r>
    </w:p>
    <w:p>
      <w:r>
        <w:t xml:space="preserve">Oliko Bilha Chepchirchir mies vai nainen?</w:t>
      </w:r>
    </w:p>
    <w:p>
      <w:r>
        <w:rPr>
          <w:b/>
        </w:rPr>
        <w:t xml:space="preserve">Esimerkki 4.3219</w:t>
      </w:r>
    </w:p>
    <w:p>
      <w:r>
        <w:t xml:space="preserve">Konteksti : Bansi Kaul (kašmiri: बंसी कौल (devanagari), بنسی کول (Nastaleeq)) (s. 1949) on hindinkielinen teatteriohjaaja ja Bhopalissa toimivan teatteriryhmän ja teatteri-instituutin, Rang Vidushakin, perustaja. Aihe : Bansi Kaul Suhde : kouluttautunut osoitteessa</w:t>
      </w:r>
    </w:p>
    <w:p>
      <w:r>
        <w:rPr>
          <w:b/>
        </w:rPr>
        <w:t xml:space="preserve">Tulos</w:t>
      </w:r>
    </w:p>
    <w:p>
      <w:r>
        <w:t xml:space="preserve">Missä yliopistossa Bansi Kaul opiskeli?</w:t>
      </w:r>
    </w:p>
    <w:p>
      <w:r>
        <w:rPr>
          <w:b/>
        </w:rPr>
        <w:t xml:space="preserve">Esimerkki 4.3220</w:t>
      </w:r>
    </w:p>
    <w:p>
      <w:r>
        <w:t xml:space="preserve">Konteksti : Alun perin vuonna 1989 ilmestynyt lyhytelokuva Coffee and Cigarettes, Memphis Version -- eli Coffee and Cigarettes II -- tässä pätkässä esiintyvät Joie Lee ja Cinqué Lee nimikkokaksosina ja Steve Buscemi tarjoilijana, joka selittää teoriaansa Elvis Presleyn pahasta kaksosesta. Aihe : Kahvia ja savukkeita Suhde : ohjaaja</w:t>
      </w:r>
    </w:p>
    <w:p>
      <w:r>
        <w:rPr>
          <w:b/>
        </w:rPr>
        <w:t xml:space="preserve">Tulos</w:t>
      </w:r>
    </w:p>
    <w:p>
      <w:r>
        <w:t xml:space="preserve">Kuka oli vastuussa Coffee and Cigarettesin ohjauksesta?</w:t>
      </w:r>
    </w:p>
    <w:p>
      <w:r>
        <w:rPr>
          <w:b/>
        </w:rPr>
        <w:t xml:space="preserve">Esimerkki 4.3221</w:t>
      </w:r>
    </w:p>
    <w:p>
      <w:r>
        <w:t xml:space="preserve">Konteksti : Jackson Temple (11. elokuuta 1827 - 25. joulukuuta 1902) oli Kalifornian korkeimman oikeuden apulaisoikeustuomari. Aihe : Jackson Temple Suhde : asuinpaikka</w:t>
      </w:r>
    </w:p>
    <w:p>
      <w:r>
        <w:rPr>
          <w:b/>
        </w:rPr>
        <w:t xml:space="preserve">Tulos</w:t>
      </w:r>
    </w:p>
    <w:p>
      <w:r>
        <w:t xml:space="preserve">Mistä kaupungista Jackson Temple on kotoisin?</w:t>
      </w:r>
    </w:p>
    <w:p>
      <w:r>
        <w:rPr>
          <w:b/>
        </w:rPr>
        <w:t xml:space="preserve">Esimerkki 4.3222</w:t>
      </w:r>
    </w:p>
    <w:p>
      <w:r>
        <w:t xml:space="preserve">Konteksti : ISO 3166-2:KN on Saint Kitts ja Nevis -nimikettä koskeva merkintä ISO 3166-2:ssa, joka on osa Kansainvälisen standardisoimisjärjestön (ISO) julkaisemaa ISO 3166 -standardia, joka määrittelee koodit kaikkien ISO 3166-1:ssä koodattujen maiden tärkeimpien alajaotteluiden (esim. maakuntien tai osavaltioiden) nimille. Kohde : ISO 3166-2:KN Suhde : standardointielin.</w:t>
      </w:r>
    </w:p>
    <w:p>
      <w:r>
        <w:rPr>
          <w:b/>
        </w:rPr>
        <w:t xml:space="preserve">Tulos</w:t>
      </w:r>
    </w:p>
    <w:p>
      <w:r>
        <w:t xml:space="preserve">Kuka on laatinut ISO 3166-2:KN -standardit?</w:t>
      </w:r>
    </w:p>
    <w:p>
      <w:r>
        <w:rPr>
          <w:b/>
        </w:rPr>
        <w:t xml:space="preserve">Esimerkki 4.3223</w:t>
      </w:r>
    </w:p>
    <w:p>
      <w:r>
        <w:t xml:space="preserve">Konteksti : Kim Gandy valmistui Louisiana Tech Universitystä Rustonissa, Lincoln Parishin kaupungissa, jossa hän suoritti matematiikan kandidaatin tutkinnon. Aihe : Kim Gandy Suhde : koulutettu osoitteessa</w:t>
      </w:r>
    </w:p>
    <w:p>
      <w:r>
        <w:rPr>
          <w:b/>
        </w:rPr>
        <w:t xml:space="preserve">Tulos</w:t>
      </w:r>
    </w:p>
    <w:p>
      <w:r>
        <w:t xml:space="preserve">Missä yliopistossa Kim Gandy opiskeli?</w:t>
      </w:r>
    </w:p>
    <w:p>
      <w:r>
        <w:rPr>
          <w:b/>
        </w:rPr>
        <w:t xml:space="preserve">Esimerkki 4.3224</w:t>
      </w:r>
    </w:p>
    <w:p>
      <w:r>
        <w:t xml:space="preserve">Konteksti : Kaare Langlo nimitettiin Pyhän Olavin ritarikunnan ensimmäisen luokan ritariksi vuonna 1975 hänen panoksestaan kansainväliseen meteorologiseen yhteistyöhön. Aihe : Kaare Langlo Suhde : saatu palkinto.</w:t>
      </w:r>
    </w:p>
    <w:p>
      <w:r>
        <w:rPr>
          <w:b/>
        </w:rPr>
        <w:t xml:space="preserve">Tulos</w:t>
      </w:r>
    </w:p>
    <w:p>
      <w:r>
        <w:t xml:space="preserve">Minkä palkinnon Kaare Langlo sai?</w:t>
      </w:r>
    </w:p>
    <w:p>
      <w:r>
        <w:rPr>
          <w:b/>
        </w:rPr>
        <w:t xml:space="preserve">Esimerkki 4.3225</w:t>
      </w:r>
    </w:p>
    <w:p>
      <w:r>
        <w:t xml:space="preserve">Konteksti: John William "Johnny" Carson (23. lokakuuta 1925 - 23. tammikuuta 2005) oli yhdysvaltalainen televisiojuontaja, koomikko, käsikirjoittaja, tuottaja, näyttelijä ja muusikko, joka tunnetaan parhaiten kolmekymmentä vuotta kestäneestä The Tonight Show Starring Johnny Carson -ohjelmasta (1962--1992). Aihe : Johnny Carson Suhde : saatu palkinto.</w:t>
      </w:r>
    </w:p>
    <w:p>
      <w:r>
        <w:rPr>
          <w:b/>
        </w:rPr>
        <w:t xml:space="preserve">Tulos</w:t>
      </w:r>
    </w:p>
    <w:p>
      <w:r>
        <w:t xml:space="preserve">Minkä palkinnon Johnny Carson sai?</w:t>
      </w:r>
    </w:p>
    <w:p>
      <w:r>
        <w:rPr>
          <w:b/>
        </w:rPr>
        <w:t xml:space="preserve">Esimerkki 4.3226</w:t>
      </w:r>
    </w:p>
    <w:p>
      <w:r>
        <w:t xml:space="preserve">Konteksti : Anate Augustine (s. 30. heinäkuuta 1988), joka tunnetaan paremmin taiteilijanimellä Ann Augustine, on intialainen näyttelijä, joka esiintyy malayalam-elokuvissa. Kohde : Ann Augustine Suhde : puoliso</w:t>
      </w:r>
    </w:p>
    <w:p>
      <w:r>
        <w:rPr>
          <w:b/>
        </w:rPr>
        <w:t xml:space="preserve">Tulos</w:t>
      </w:r>
    </w:p>
    <w:p>
      <w:r>
        <w:t xml:space="preserve">Mikä on Ann Augustinen puolison nimi?</w:t>
      </w:r>
    </w:p>
    <w:p>
      <w:r>
        <w:rPr>
          <w:b/>
        </w:rPr>
        <w:t xml:space="preserve">Esimerkki 4.3227</w:t>
      </w:r>
    </w:p>
    <w:p>
      <w:r>
        <w:t xml:space="preserve">Konteksti : Se perustuu Edward Sheldonin ja Margaret Ayer Barnesin vuonna 1930 kirjoittamaan näytelmään Dishonored Lady. Aihe : Dishonored Lady Suhde : perustuu näytelmään.</w:t>
      </w:r>
    </w:p>
    <w:p>
      <w:r>
        <w:rPr>
          <w:b/>
        </w:rPr>
        <w:t xml:space="preserve">Tulos</w:t>
      </w:r>
    </w:p>
    <w:p>
      <w:r>
        <w:t xml:space="preserve">Mihin Dishonored Lady perustuu?</w:t>
      </w:r>
    </w:p>
    <w:p>
      <w:r>
        <w:rPr>
          <w:b/>
        </w:rPr>
        <w:t xml:space="preserve">Esimerkki 4.3228</w:t>
      </w:r>
    </w:p>
    <w:p>
      <w:r>
        <w:t xml:space="preserve">Konteksti: Hans-Henning von Fölkersamb kuoli vuonna 1984 Tutzingissa, Saksassa. Aihe : Hans-Henning von Fölkersamb Suhde : sotilasharrastus.</w:t>
      </w:r>
    </w:p>
    <w:p>
      <w:r>
        <w:rPr>
          <w:b/>
        </w:rPr>
        <w:t xml:space="preserve">Tulos</w:t>
      </w:r>
    </w:p>
    <w:p>
      <w:r>
        <w:t xml:space="preserve">Mitkä asevoimat käyttivät Hans-Henning von Fölkersambin palveluksia?</w:t>
      </w:r>
    </w:p>
    <w:p>
      <w:r>
        <w:rPr>
          <w:b/>
        </w:rPr>
        <w:t xml:space="preserve">Esimerkki 4.3229</w:t>
      </w:r>
    </w:p>
    <w:p>
      <w:r>
        <w:t xml:space="preserve">Konteksti : Kun Lady Eve sai ensi-iltansa Rialtossa, New York Timesin arvostelija Bosley Crowther luonnehti elokuvaa "säkenöiväksi romanttiseksi komediaksi". Aihe : The Lady Eve Suhde : palkinto saatu</w:t>
      </w:r>
    </w:p>
    <w:p>
      <w:r>
        <w:rPr>
          <w:b/>
        </w:rPr>
        <w:t xml:space="preserve">Tulos</w:t>
      </w:r>
    </w:p>
    <w:p>
      <w:r>
        <w:t xml:space="preserve">Minkä palkinnon sai Lady Eve?</w:t>
      </w:r>
    </w:p>
    <w:p>
      <w:r>
        <w:rPr>
          <w:b/>
        </w:rPr>
        <w:t xml:space="preserve">Esimerkki 4.3230</w:t>
      </w:r>
    </w:p>
    <w:p>
      <w:r>
        <w:t xml:space="preserve">Konteksti: Siellä hän tapasi ja meni naimisiin tuolloin 14-vuotiaan Hamida Banu Begumin kanssa, joka oli Humauyunin nuoremman veljen Hindal Mirzan opettajan Shaikh Ali Akbar Jamin tytär. Aihe : Akbar Suhde : puoliso</w:t>
      </w:r>
    </w:p>
    <w:p>
      <w:r>
        <w:rPr>
          <w:b/>
        </w:rPr>
        <w:t xml:space="preserve">Tulos</w:t>
      </w:r>
    </w:p>
    <w:p>
      <w:r>
        <w:t xml:space="preserve">Mikä on Akbarin puolison nimi?</w:t>
      </w:r>
    </w:p>
    <w:p>
      <w:r>
        <w:rPr>
          <w:b/>
        </w:rPr>
        <w:t xml:space="preserve">Esimerkki 4.3231</w:t>
      </w:r>
    </w:p>
    <w:p>
      <w:r>
        <w:t xml:space="preserve">Taustaa: Virgin Media Ireland on Liberty Globalin televiestintätoiminta Irlannissa. Kohde : Virgin Media Ireland Suhde : emoyhtiö.</w:t>
      </w:r>
    </w:p>
    <w:p>
      <w:r>
        <w:rPr>
          <w:b/>
        </w:rPr>
        <w:t xml:space="preserve">Tulos</w:t>
      </w:r>
    </w:p>
    <w:p>
      <w:r>
        <w:t xml:space="preserve">Mikä on Virgin Media Irelandin emoyhtiö?</w:t>
      </w:r>
    </w:p>
    <w:p>
      <w:r>
        <w:rPr>
          <w:b/>
        </w:rPr>
        <w:t xml:space="preserve">Esimerkki 4.3232</w:t>
      </w:r>
    </w:p>
    <w:p>
      <w:r>
        <w:t xml:space="preserve">Konteksti : All-Consuming Fire on Andy Lanen kirjoittama romaani, joka perustuu pitkään jatkuneeseen brittiläiseen scifi-televisiosarjaan Doctor Who. Aihe : All-Consuming Fire Suhde : perustuu seuraavaan teokseen</w:t>
      </w:r>
    </w:p>
    <w:p>
      <w:r>
        <w:rPr>
          <w:b/>
        </w:rPr>
        <w:t xml:space="preserve">Tulos</w:t>
      </w:r>
    </w:p>
    <w:p>
      <w:r>
        <w:t xml:space="preserve">Mikä on kaiken kuluttavan tulen perusta?</w:t>
      </w:r>
    </w:p>
    <w:p>
      <w:r>
        <w:rPr>
          <w:b/>
        </w:rPr>
        <w:t xml:space="preserve">Esimerkki 4.3233</w:t>
      </w:r>
    </w:p>
    <w:p>
      <w:r>
        <w:t xml:space="preserve">Konteksti : Cherry 2000 on vuonna 1987 valmistunut scifi-kulttielokuva, jonka pääosissa nähdään Melanie Griffith ja David Andrews. Aihe : Cherry 2000 Suhde : tuotantoyhtiö</w:t>
      </w:r>
    </w:p>
    <w:p>
      <w:r>
        <w:rPr>
          <w:b/>
        </w:rPr>
        <w:t xml:space="preserve">Tulos</w:t>
      </w:r>
    </w:p>
    <w:p>
      <w:r>
        <w:t xml:space="preserve">Mikä tuotantoyhtiö on mukana Cherry 2000:ssa?</w:t>
      </w:r>
    </w:p>
    <w:p>
      <w:r>
        <w:rPr>
          <w:b/>
        </w:rPr>
        <w:t xml:space="preserve">Esimerkki 4.3234</w:t>
      </w:r>
    </w:p>
    <w:p>
      <w:r>
        <w:t xml:space="preserve">Konteksti: André Jodin on arkeologi, joka tunnetaan Pohjois-Afrikassa, erityisesti Marokossa, tehdyistä tutkimuksista ja kaivauksista. Aihe : André Jodin Suhde : kuolinpäivä</w:t>
      </w:r>
    </w:p>
    <w:p>
      <w:r>
        <w:rPr>
          <w:b/>
        </w:rPr>
        <w:t xml:space="preserve">Tulos</w:t>
      </w:r>
    </w:p>
    <w:p>
      <w:r>
        <w:t xml:space="preserve">Mikä oli André Jodinin kuolinpäivä?</w:t>
      </w:r>
    </w:p>
    <w:p>
      <w:r>
        <w:rPr>
          <w:b/>
        </w:rPr>
        <w:t xml:space="preserve">Esimerkki 4.3235</w:t>
      </w:r>
    </w:p>
    <w:p>
      <w:r>
        <w:t xml:space="preserve">Konteksti : Huayna Capac laajensi Tawantinsuyun (inkavaltakunta) aluetta huomattavasti etelään nykyiseen Chileen ja Argentiinaan ja yritti liittää alueita pohjoiseen, nykyisen Ecuadorin ja eteläisen Kolumbian alueelle, perustamalla Atuntaquin kaltaisia kaupunkeja ja rakentamalla tähtitieteellisiä observatorioita, kuten Ingapirca. Aihe : Huayna Capac Suhde : sukupuoli tai sukupuolta.</w:t>
      </w:r>
    </w:p>
    <w:p>
      <w:r>
        <w:rPr>
          <w:b/>
        </w:rPr>
        <w:t xml:space="preserve">Tulos</w:t>
      </w:r>
    </w:p>
    <w:p>
      <w:r>
        <w:t xml:space="preserve">Mikä on Huayna Capacin sukupuoli?</w:t>
      </w:r>
    </w:p>
    <w:p>
      <w:r>
        <w:rPr>
          <w:b/>
        </w:rPr>
        <w:t xml:space="preserve">Esimerkki 4.3236</w:t>
      </w:r>
    </w:p>
    <w:p>
      <w:r>
        <w:t xml:space="preserve">Konteksti : Donn W. Parson (Ph.D., Minnesotan yliopisto, 1964) on Kansasin yliopiston viestintätieteiden professori ja Kansasin yliopiston entinen rikostekniikan johtaja vuosina 1964-1988, jolloin hän johti Kansasin yliopiston kolmeen kansalliseen mestaruuteen. Aihe : Donn W. Parson Suhde : kouluttautunut</w:t>
      </w:r>
    </w:p>
    <w:p>
      <w:r>
        <w:rPr>
          <w:b/>
        </w:rPr>
        <w:t xml:space="preserve">Tulos</w:t>
      </w:r>
    </w:p>
    <w:p>
      <w:r>
        <w:t xml:space="preserve">Missä yliopistossa Donn W. Parson opiskeli?</w:t>
      </w:r>
    </w:p>
    <w:p>
      <w:r>
        <w:rPr>
          <w:b/>
        </w:rPr>
        <w:t xml:space="preserve">Esimerkki 4.3237</w:t>
      </w:r>
    </w:p>
    <w:p>
      <w:r>
        <w:t xml:space="preserve">Konteksti: Austin Watson (s. 13. tammikuuta 1992) on yhdysvaltalainen jääkiekkoilija, joka pelaa tällä hetkellä Nashville Predatorsissa National Hockey Leaguessa (NHL). Aihe : Austin Watson Suhde : drafted by</w:t>
      </w:r>
    </w:p>
    <w:p>
      <w:r>
        <w:rPr>
          <w:b/>
        </w:rPr>
        <w:t xml:space="preserve">Tulos</w:t>
      </w:r>
    </w:p>
    <w:p>
      <w:r>
        <w:t xml:space="preserve">Missä joukkueessa Austin Watson on?</w:t>
      </w:r>
    </w:p>
    <w:p>
      <w:r>
        <w:rPr>
          <w:b/>
        </w:rPr>
        <w:t xml:space="preserve">Esimerkki 4.3238</w:t>
      </w:r>
    </w:p>
    <w:p>
      <w:r>
        <w:t xml:space="preserve">Konteksti : Merritt Ruhlen (/ˈmɛrɪt ˈruːlən/; s. 1944) on yhdysvaltalainen kielitieteilijä, joka on työskennellyt kielten luokittelun parissa ja sen parissa, mitä se paljastaa nykyihmisen alkuperästä ja evoluutiosta. Aihe : Merritt Ruhlen Suhde : koulutettu osoitteessa</w:t>
      </w:r>
    </w:p>
    <w:p>
      <w:r>
        <w:rPr>
          <w:b/>
        </w:rPr>
        <w:t xml:space="preserve">Tulos</w:t>
      </w:r>
    </w:p>
    <w:p>
      <w:r>
        <w:t xml:space="preserve">Missä yliopistossa Merritt Ruhlen opiskeli?</w:t>
      </w:r>
    </w:p>
    <w:p>
      <w:r>
        <w:rPr>
          <w:b/>
        </w:rPr>
        <w:t xml:space="preserve">Esimerkki 4.3239</w:t>
      </w:r>
    </w:p>
    <w:p>
      <w:r>
        <w:t xml:space="preserve">Konteksti : Turtle Diary on vuonna 1985 valmistunut brittiläinen elokuva ``ihmiset löytävät elämän ja rakkauden ilot uudelleen'', joka perustuu Harold Pinterin Russell Hobanin romaanista Turtle Diary sovittamaan käsikirjoitukseen, jonka on ohjannut John Irvin ja jonka pääosissa ovat Glenda Jackson, Ben Kingsley ja Michael Gambon. Aihe : Kilpikonnan päiväkirja Suhde : ohjaaja</w:t>
      </w:r>
    </w:p>
    <w:p>
      <w:r>
        <w:rPr>
          <w:b/>
        </w:rPr>
        <w:t xml:space="preserve">Tulos</w:t>
      </w:r>
    </w:p>
    <w:p>
      <w:r>
        <w:t xml:space="preserve">Kuka ohjaaja työskenteli Turtle Diaryn parissa?</w:t>
      </w:r>
    </w:p>
    <w:p>
      <w:r>
        <w:rPr>
          <w:b/>
        </w:rPr>
        <w:t xml:space="preserve">Esimerkki 4.3240</w:t>
      </w:r>
    </w:p>
    <w:p>
      <w:r>
        <w:t xml:space="preserve">Konteksti : Joshua James Guppey (27. elokuuta 1820 - 8. joulukuuta 1893) oli Yhdysvaltain sisällissodan aikainen unionin armeijan upseeri, tuomari, koulunjohtaja ja poliitikko. Aihe : Joshua James Guppey Suhde : konflikti.</w:t>
      </w:r>
    </w:p>
    <w:p>
      <w:r>
        <w:rPr>
          <w:b/>
        </w:rPr>
        <w:t xml:space="preserve">Tulos</w:t>
      </w:r>
    </w:p>
    <w:p>
      <w:r>
        <w:t xml:space="preserve">Missä sodassa Joshua James Guppey taisteli?</w:t>
      </w:r>
    </w:p>
    <w:p>
      <w:r>
        <w:rPr>
          <w:b/>
        </w:rPr>
        <w:t xml:space="preserve">Esimerkki 4.3241</w:t>
      </w:r>
    </w:p>
    <w:p>
      <w:r>
        <w:t xml:space="preserve">Konteksti : Sophie Koh syntyi Uudessa-Seelannissa ja kasvoi sekä siellä että Singaporessa. Aihe : Sophie Koh Suhde : ammatti</w:t>
      </w:r>
    </w:p>
    <w:p>
      <w:r>
        <w:rPr>
          <w:b/>
        </w:rPr>
        <w:t xml:space="preserve">Tulos</w:t>
      </w:r>
    </w:p>
    <w:p>
      <w:r>
        <w:t xml:space="preserve">Mikä oli Sophie Kohin ammatti?</w:t>
      </w:r>
    </w:p>
    <w:p>
      <w:r>
        <w:rPr>
          <w:b/>
        </w:rPr>
        <w:t xml:space="preserve">Esimerkki 4.3242</w:t>
      </w:r>
    </w:p>
    <w:p>
      <w:r>
        <w:t xml:space="preserve">Konteksti : GoldenEye (1995) on James Bond -sarjan seitsemästoista vakoojaelokuva ja ensimmäinen, jossa Pierce Brosnan näyttelee kuvitteellista MI6:n upseeria James Bondia. Aihe : Kultainen silmä Suhde : perustuu elokuvaan.</w:t>
      </w:r>
    </w:p>
    <w:p>
      <w:r>
        <w:rPr>
          <w:b/>
        </w:rPr>
        <w:t xml:space="preserve">Tulos</w:t>
      </w:r>
    </w:p>
    <w:p>
      <w:r>
        <w:t xml:space="preserve">Mikä on GoldenEyen perusta?</w:t>
      </w:r>
    </w:p>
    <w:p>
      <w:r>
        <w:rPr>
          <w:b/>
        </w:rPr>
        <w:t xml:space="preserve">Esimerkki 4.3243</w:t>
      </w:r>
    </w:p>
    <w:p>
      <w:r>
        <w:t xml:space="preserve">Konteksti : HD 88836 on kaksoistähti eteläisessä Antlian tähdistössä. Kohde : HD 88836 Suhde : tähdistö</w:t>
      </w:r>
    </w:p>
    <w:p>
      <w:r>
        <w:rPr>
          <w:b/>
        </w:rPr>
        <w:t xml:space="preserve">Tulos</w:t>
      </w:r>
    </w:p>
    <w:p>
      <w:r>
        <w:t xml:space="preserve">Mihin tähdistöön HD 88836 kuuluu?</w:t>
      </w:r>
    </w:p>
    <w:p>
      <w:r>
        <w:rPr>
          <w:b/>
        </w:rPr>
        <w:t xml:space="preserve">Esimerkki 4.3244</w:t>
      </w:r>
    </w:p>
    <w:p>
      <w:r>
        <w:t xml:space="preserve">Konteksti : Annunziata-polyptyykki on Filippino Lippin aloittama ja Pietro Peruginon viimeistelemä maalaussarja, jonka keskimmäinen taulu on nykyään jaettu Galleria dell'Accademian (Laskeutuminen ristiltä) ja Basilica dell'Annunziatan kesken Firenzessä, Italiassa. Aihe : Annunziata-polyptyykki Suhde : kokoelma</w:t>
      </w:r>
    </w:p>
    <w:p>
      <w:r>
        <w:rPr>
          <w:b/>
        </w:rPr>
        <w:t xml:space="preserve">Tulos</w:t>
      </w:r>
    </w:p>
    <w:p>
      <w:r>
        <w:t xml:space="preserve">Mikä on sen paikan nimi, josta löytyy Annunziata Polyptychon?</w:t>
      </w:r>
    </w:p>
    <w:p>
      <w:r>
        <w:rPr>
          <w:b/>
        </w:rPr>
        <w:t xml:space="preserve">Esimerkki 4.3245</w:t>
      </w:r>
    </w:p>
    <w:p>
      <w:r>
        <w:t xml:space="preserve">Konteksti : Henry Colin Campbell (kuoli 18. huhtikuuta 1930), myös tunnettu nimellä The Torch Murderer, teloitettiin New Jerseyn osavaltiossa Mildred Mowryn murhasta, jonka hän tapasi "avioliittotoimiston" henkilökohtaisen ilmoituksen kautta. Aihe : Henry Colin Campbell Suhde : tuomittu...</w:t>
      </w:r>
    </w:p>
    <w:p>
      <w:r>
        <w:rPr>
          <w:b/>
        </w:rPr>
        <w:t xml:space="preserve">Tulos</w:t>
      </w:r>
    </w:p>
    <w:p>
      <w:r>
        <w:t xml:space="preserve">Mihin rikokseen Henry Colin Campbellin katsotaan syyllistyneen?</w:t>
      </w:r>
    </w:p>
    <w:p>
      <w:r>
        <w:rPr>
          <w:b/>
        </w:rPr>
        <w:t xml:space="preserve">Esimerkki 4.3246</w:t>
      </w:r>
    </w:p>
    <w:p>
      <w:r>
        <w:t xml:space="preserve">Konteksti : Connor McDavid (s. 13. tammikuuta 1997) on kanadalainen jääkiekkoilija, joka pelaa Edmonton Oilersissa National Hockey Leaguessa (NHL). Kohde : Connor McDavid Suhde : drafted by</w:t>
      </w:r>
    </w:p>
    <w:p>
      <w:r>
        <w:rPr>
          <w:b/>
        </w:rPr>
        <w:t xml:space="preserve">Tulos</w:t>
      </w:r>
    </w:p>
    <w:p>
      <w:r>
        <w:t xml:space="preserve">Missä joukkueessa Connor McDavid pelasi?</w:t>
      </w:r>
    </w:p>
    <w:p>
      <w:r>
        <w:rPr>
          <w:b/>
        </w:rPr>
        <w:t xml:space="preserve">Esimerkki 4.3247</w:t>
      </w:r>
    </w:p>
    <w:p>
      <w:r>
        <w:t xml:space="preserve">Konteksti : Vuonna 1991 kongressin kirjasto valitsi Sherlock Jr. -elokuvan säilytettäväksi Yhdysvaltain kansalliseen elokuvarekisteriin "kulttuurisesti, historiallisesti tai esteettisesti merkittävänä". Aihe : Sherlock Jr. Suhde : saatu palkinto</w:t>
      </w:r>
    </w:p>
    <w:p>
      <w:r>
        <w:rPr>
          <w:b/>
        </w:rPr>
        <w:t xml:space="preserve">Tulos</w:t>
      </w:r>
    </w:p>
    <w:p>
      <w:r>
        <w:t xml:space="preserve">Minkä palkinnon Sherlock Jr. sai?</w:t>
      </w:r>
    </w:p>
    <w:p>
      <w:r>
        <w:rPr>
          <w:b/>
        </w:rPr>
        <w:t xml:space="preserve">Esimerkki 4.3248</w:t>
      </w:r>
    </w:p>
    <w:p>
      <w:r>
        <w:t xml:space="preserve">Konteksti: Kiran Mazumdar-Shaw (s. 23. maaliskuuta 1953 Bangalore, Intia) on intialainen yrittäjä. Aihe : Kiran Mazumdar-Shaw Suhde : asuinpaikka.</w:t>
      </w:r>
    </w:p>
    <w:p>
      <w:r>
        <w:rPr>
          <w:b/>
        </w:rPr>
        <w:t xml:space="preserve">Tulos</w:t>
      </w:r>
    </w:p>
    <w:p>
      <w:r>
        <w:t xml:space="preserve">Mistä kaupungista Kiran Mazumdar-Shaw on kotoisin?</w:t>
      </w:r>
    </w:p>
    <w:p>
      <w:r>
        <w:rPr>
          <w:b/>
        </w:rPr>
        <w:t xml:space="preserve">Esimerkki 4.3249</w:t>
      </w:r>
    </w:p>
    <w:p>
      <w:r>
        <w:t xml:space="preserve">Konteksti: Marder II (ja vastaava Marder III) tarjosi kuitenkin suuren lisäyksen tulivoimaan verrattuna nykyaikaisiin saksalaisiin panssarivaunuihin vuoden 1942 ja vuoden 1943 aikana. Aihe : Marder II Suhde : palvelusmerkintä</w:t>
      </w:r>
    </w:p>
    <w:p>
      <w:r>
        <w:rPr>
          <w:b/>
        </w:rPr>
        <w:t xml:space="preserve">Tulos</w:t>
      </w:r>
    </w:p>
    <w:p>
      <w:r>
        <w:t xml:space="preserve">Mihin vuoteen Marder II liittyy?</w:t>
      </w:r>
    </w:p>
    <w:p>
      <w:r>
        <w:rPr>
          <w:b/>
        </w:rPr>
        <w:t xml:space="preserve">Esimerkki 4.3250</w:t>
      </w:r>
    </w:p>
    <w:p>
      <w:r>
        <w:t xml:space="preserve">Konteksti : The Murder of Mary Phagan on Larry McMurtryn kirjoittama, George Stevens Jr:n tuottama, William ``Billy'' Halen ohjaama, Jack Lemmonin ja Kevin Spaceyn tähdittämä kaksiosainen amerikkalainen tv-minisarja vuodelta 1988, jonka on tehnyt Orion Pictures Corporation ja jonka on levittänyt National Broadcasting Company (NBC). Se on dramatisointi tarinasta, joka kertoo tehtaanjohtaja Leo Frankista, jota syytettiin ja joka tuomittiin 13-vuotiaan tytön, tehdastyöläisen Mary Phaganin murhasta Atlantassa, Georgiassa, vuonna 1913. Aihe : Mary Phaganin murha Suhde : kertomuspaikka</w:t>
      </w:r>
    </w:p>
    <w:p>
      <w:r>
        <w:rPr>
          <w:b/>
        </w:rPr>
        <w:t xml:space="preserve">Tulos</w:t>
      </w:r>
    </w:p>
    <w:p>
      <w:r>
        <w:t xml:space="preserve">Missä paikassa Mary Phaganin murha tapahtuu?</w:t>
      </w:r>
    </w:p>
    <w:p>
      <w:r>
        <w:rPr>
          <w:b/>
        </w:rPr>
        <w:t xml:space="preserve">Esimerkki 4.3251</w:t>
      </w:r>
    </w:p>
    <w:p>
      <w:r>
        <w:t xml:space="preserve">Konteksti : Huhtikuun 17. päivän aamuna 1945 ylipäällikkö Gerhard Bauer, yliluutnantti August Lambert ja eräs toinen lentäjä olivat lähdössä Kamenzista rintamalennolle, kun amerikkalaiset 55. hävittäjälentoryhmän P-51D-koneet ilmestyivät. Aihe : August Lambert Suhde : saatu palkinto</w:t>
      </w:r>
    </w:p>
    <w:p>
      <w:r>
        <w:rPr>
          <w:b/>
        </w:rPr>
        <w:t xml:space="preserve">Tulos</w:t>
      </w:r>
    </w:p>
    <w:p>
      <w:r>
        <w:t xml:space="preserve">Mikä palkinto myönnettiin August Lambertille?</w:t>
      </w:r>
    </w:p>
    <w:p>
      <w:r>
        <w:rPr>
          <w:b/>
        </w:rPr>
        <w:t xml:space="preserve">Esimerkki 4.3252</w:t>
      </w:r>
    </w:p>
    <w:p>
      <w:r>
        <w:t xml:space="preserve">Konteksti : Sen lisäksi, että Night Courtin (kuten Barney Millerin) on luonut kyseisen sarjan käsikirjoittaja, se sijoittui New Yorkin väsyneeseen ja ränsistyneeseen kaupunginosaan, siinä oli omituinen ja kuiva komediatyyli, ja se käsitteli henkilökuntaa, joka yritti selviytyä eksentristen, usein neuroottisten rikollisten ja valittajien paraatista. Aihe : Night Court Suhde : kerronta sijaintipaikka</w:t>
      </w:r>
    </w:p>
    <w:p>
      <w:r>
        <w:rPr>
          <w:b/>
        </w:rPr>
        <w:t xml:space="preserve">Tulos</w:t>
      </w:r>
    </w:p>
    <w:p>
      <w:r>
        <w:t xml:space="preserve">Missä paikassa Night Court sijaitsee?</w:t>
      </w:r>
    </w:p>
    <w:p>
      <w:r>
        <w:rPr>
          <w:b/>
        </w:rPr>
        <w:t xml:space="preserve">Esimerkki 4.3253</w:t>
      </w:r>
    </w:p>
    <w:p>
      <w:r>
        <w:t xml:space="preserve">Konteksti: James P. Womack toimi tutkimusjohtajana Massachusettsin teknillisen instituutin (MIT) kansainvälisessä moottoriajoneuvo-ohjelmassa (IMVP) Cambridgessa, Massachusettsissa, ja hän on Lean Enterprise Institute -instituutin perustaja ja puheenjohtaja, joka on voittoa tavoittelematon laitos, joka levittää ja tutkii Lean-ajattelua ja jonka tavoitteena on kehittää Lean Enterprise -ajattelua edelleen. Aihe : James P. Womack Suhde : koulutettu osoitteessa</w:t>
      </w:r>
    </w:p>
    <w:p>
      <w:r>
        <w:rPr>
          <w:b/>
        </w:rPr>
        <w:t xml:space="preserve">Tulos</w:t>
      </w:r>
    </w:p>
    <w:p>
      <w:r>
        <w:t xml:space="preserve">Missä yliopistossa James P. Womack opiskeli?</w:t>
      </w:r>
    </w:p>
    <w:p>
      <w:r>
        <w:rPr>
          <w:b/>
        </w:rPr>
        <w:t xml:space="preserve">Esimerkki 4.3254</w:t>
      </w:r>
    </w:p>
    <w:p>
      <w:r>
        <w:t xml:space="preserve">Konteksti : Ken Marino näyttelee Ronald Wayne ``Ron'' Donaldia, Party Down cateringin ylpeää tiiminvetäjää, joka on hyvin kireä työssään ja pyrkii asiakastyytyväisyyteen. Aihe : Party Down Suhde : alkuperäinen verkko</w:t>
      </w:r>
    </w:p>
    <w:p>
      <w:r>
        <w:rPr>
          <w:b/>
        </w:rPr>
        <w:t xml:space="preserve">Tulos</w:t>
      </w:r>
    </w:p>
    <w:p>
      <w:r>
        <w:t xml:space="preserve">Mikä kanava lähettää Party Downin?</w:t>
      </w:r>
    </w:p>
    <w:p>
      <w:r>
        <w:rPr>
          <w:b/>
        </w:rPr>
        <w:t xml:space="preserve">Esimerkki 4.3255</w:t>
      </w:r>
    </w:p>
    <w:p>
      <w:r>
        <w:t xml:space="preserve">Konteksti : A0620-00 (V616 Monocerotis, V616 Mon) on pienimassainen röntgenkaksoistähti ja musta-aukkoehdokas Monoceroksen tähdistössä. Kohde : A0620-00 Suhde : tähtikuvio</w:t>
      </w:r>
    </w:p>
    <w:p>
      <w:r>
        <w:rPr>
          <w:b/>
        </w:rPr>
        <w:t xml:space="preserve">Tulos</w:t>
      </w:r>
    </w:p>
    <w:p>
      <w:r>
        <w:t xml:space="preserve">Minkä tähtikuvion muodostaa A0620-00?</w:t>
      </w:r>
    </w:p>
    <w:p>
      <w:r>
        <w:rPr>
          <w:b/>
        </w:rPr>
        <w:t xml:space="preserve">Esimerkki 4.3256</w:t>
      </w:r>
    </w:p>
    <w:p>
      <w:r>
        <w:t xml:space="preserve">Konteksti : Emme aikoneet lähteä merelle on Arthur Ransomen pääskyjen ja amatsonien lastenkirjasarjan seitsemäs kirja. Aihe : Emme aikoneet mennä merelle Suhde : sarja</w:t>
      </w:r>
    </w:p>
    <w:p>
      <w:r>
        <w:rPr>
          <w:b/>
        </w:rPr>
        <w:t xml:space="preserve">Tulos</w:t>
      </w:r>
    </w:p>
    <w:p>
      <w:r>
        <w:t xml:space="preserve">Mikä on sarjan nimi, johon Me emme aikoneet mennä merelle kuuluu?</w:t>
      </w:r>
    </w:p>
    <w:p>
      <w:r>
        <w:rPr>
          <w:b/>
        </w:rPr>
        <w:t xml:space="preserve">Esimerkki 4.3257</w:t>
      </w:r>
    </w:p>
    <w:p>
      <w:r>
        <w:t xml:space="preserve">Konteksti : Tsaarin panssarivaunu (ven: Царь-танк), joka tunnetaan myös nimellä Netopyr' (Нетопырь), joka on lyhenne sanoista Pipistrellus (lepakkosuku) tai Lebedenko Tank (танк Лебеденко), oli epätavallinen venäläinen panssariajoneuvo, jonka kehitti Nikolai Lebedenko (Николай Лебеденко), Nikolai Zhukovski (Николай Жуковский), Boris Stechkin (Борис Стечкин) ja Alexander Mikulin (Александр Микулин) vuodesta 1914 alkaen. Aihe : Tsaarin panssarivaunu Suhde : palvelusmerkintä.</w:t>
      </w:r>
    </w:p>
    <w:p>
      <w:r>
        <w:rPr>
          <w:b/>
        </w:rPr>
        <w:t xml:space="preserve">Tulos</w:t>
      </w:r>
    </w:p>
    <w:p>
      <w:r>
        <w:t xml:space="preserve">Minä vuonna tsaari Tank astui palvelukseen?</w:t>
      </w:r>
    </w:p>
    <w:p>
      <w:r>
        <w:rPr>
          <w:b/>
        </w:rPr>
        <w:t xml:space="preserve">Esimerkki 4.3258</w:t>
      </w:r>
    </w:p>
    <w:p>
      <w:r>
        <w:t xml:space="preserve">Konteksti: Alda Merini (21. maaliskuuta 1931 - 1. marraskuuta 2009) oli italialainen kirjailija ja runoilija. Aihe : Alda Merini Suhde : sukupuoli tai sukupuolta.</w:t>
      </w:r>
    </w:p>
    <w:p>
      <w:r>
        <w:rPr>
          <w:b/>
        </w:rPr>
        <w:t xml:space="preserve">Tulos</w:t>
      </w:r>
    </w:p>
    <w:p>
      <w:r>
        <w:t xml:space="preserve">Mikä oli Alda Merinin sukupuoli?</w:t>
      </w:r>
    </w:p>
    <w:p>
      <w:r>
        <w:rPr>
          <w:b/>
        </w:rPr>
        <w:t xml:space="preserve">Esimerkki 4.3259</w:t>
      </w:r>
    </w:p>
    <w:p>
      <w:r>
        <w:t xml:space="preserve">Konteksti: (Tuolloin huhu - jonka Wang Yanhanin ottoveli Wang Yanbing myöhemmin väitti todeksi - oli, että Wang Yanhanin vaimo Lady Cui myrkytti Wang Shenzhin, mutta ei voida tietää, oliko huhu totta.) Aihe: Wang Yanhan Suhde: puoliso.</w:t>
      </w:r>
    </w:p>
    <w:p>
      <w:r>
        <w:rPr>
          <w:b/>
        </w:rPr>
        <w:t xml:space="preserve">Tulos</w:t>
      </w:r>
    </w:p>
    <w:p>
      <w:r>
        <w:t xml:space="preserve">Mikä on Wang Yanhanin puolison nimi?</w:t>
      </w:r>
    </w:p>
    <w:p>
      <w:r>
        <w:rPr>
          <w:b/>
        </w:rPr>
        <w:t xml:space="preserve">Esimerkki 4.3260</w:t>
      </w:r>
    </w:p>
    <w:p>
      <w:r>
        <w:t xml:space="preserve">Konteksti : Leonardo Daniel (espanjalainen ääntäminen: (leoˈnarðo ðaˈnjel); s. 1954) on meksikolainen näyttelijä ja ohjaaja. Aihe : Leonardo Daniel Suhde : ammatti</w:t>
      </w:r>
    </w:p>
    <w:p>
      <w:r>
        <w:rPr>
          <w:b/>
        </w:rPr>
        <w:t xml:space="preserve">Tulos</w:t>
      </w:r>
    </w:p>
    <w:p>
      <w:r>
        <w:t xml:space="preserve">Mikä oli Leonardo Danielin ammatti?</w:t>
      </w:r>
    </w:p>
    <w:p>
      <w:r>
        <w:rPr>
          <w:b/>
        </w:rPr>
        <w:t xml:space="preserve">Esimerkki 4.3261</w:t>
      </w:r>
    </w:p>
    <w:p>
      <w:r>
        <w:t xml:space="preserve">Konteksti: Giorgio Pessi syntyi 17. marraskuuta 1891 Triestessä, kun se oli osa Itävalta-Unkarin keisarikuntaa. Aihe: Giorgio Pessi Suhde: konflikti.</w:t>
      </w:r>
    </w:p>
    <w:p>
      <w:r>
        <w:rPr>
          <w:b/>
        </w:rPr>
        <w:t xml:space="preserve">Tulos</w:t>
      </w:r>
    </w:p>
    <w:p>
      <w:r>
        <w:t xml:space="preserve">Missä sodassa Giorgio Pessi taisteli?</w:t>
      </w:r>
    </w:p>
    <w:p>
      <w:r>
        <w:rPr>
          <w:b/>
        </w:rPr>
        <w:t xml:space="preserve">Esimerkki 4.3262</w:t>
      </w:r>
    </w:p>
    <w:p>
      <w:r>
        <w:t xml:space="preserve">Taustaa : Panair do Brasil aloitti toimintansa 22. lokakuuta 1929 NYRBA do Brasil S.A.:na, joka oli Pan Americanin edeltäjän NYRBA, Inc:n (New York, Rio and Buenos Aires Line) brasilialainen tytäryhtiö. Aihe : Panair do Brasil Suhde : emoyhtiö.</w:t>
      </w:r>
    </w:p>
    <w:p>
      <w:r>
        <w:rPr>
          <w:b/>
        </w:rPr>
        <w:t xml:space="preserve">Tulos</w:t>
      </w:r>
    </w:p>
    <w:p>
      <w:r>
        <w:t xml:space="preserve">Mikä on Panair do Brasilin emoyhtiö?</w:t>
      </w:r>
    </w:p>
    <w:p>
      <w:r>
        <w:rPr>
          <w:b/>
        </w:rPr>
        <w:t xml:space="preserve">Esimerkki 4.3263</w:t>
      </w:r>
    </w:p>
    <w:p>
      <w:r>
        <w:t xml:space="preserve">Konteksti: Se sisälsi 10 alkuperäistä kappaletta, ja sen pääosissa olivat Rob Paulsen, Jess Harnell ja Tress MacNeille, jotka näyttelivät uudelleen Animaniacs-hahmojen Yakko, Wakko ja Dot rooleja. Aihe : Animaniacs Suhde : tuotantoyhtiö.</w:t>
      </w:r>
    </w:p>
    <w:p>
      <w:r>
        <w:rPr>
          <w:b/>
        </w:rPr>
        <w:t xml:space="preserve">Tulos</w:t>
      </w:r>
    </w:p>
    <w:p>
      <w:r>
        <w:t xml:space="preserve">Mikä on Animaniacsin tuotantoyhtiö?</w:t>
      </w:r>
    </w:p>
    <w:p>
      <w:r>
        <w:rPr>
          <w:b/>
        </w:rPr>
        <w:t xml:space="preserve">Esimerkki 4.3264</w:t>
      </w:r>
    </w:p>
    <w:p>
      <w:r>
        <w:t xml:space="preserve">Konteksti : James Luttrell (noin 1751 -- 23. joulukuuta 1788) oli kuninkaallisen laivaston upseeri, joka palveli Yhdysvaltain itsenäisyyssodassa. Aihe : James Luttrell Suhde : sotilasala</w:t>
      </w:r>
    </w:p>
    <w:p>
      <w:r>
        <w:rPr>
          <w:b/>
        </w:rPr>
        <w:t xml:space="preserve">Tulos</w:t>
      </w:r>
    </w:p>
    <w:p>
      <w:r>
        <w:t xml:space="preserve">Mihin asevoimiin James Luttrell kuului?</w:t>
      </w:r>
    </w:p>
    <w:p>
      <w:r>
        <w:rPr>
          <w:b/>
        </w:rPr>
        <w:t xml:space="preserve">Esimerkki 4.3265</w:t>
      </w:r>
    </w:p>
    <w:p>
      <w:r>
        <w:t xml:space="preserve">Taustaa: Logican (60 %) ja CMG:n (40 %) 30. joulukuuta 2002 tapahtunut sulautuminen merkitsi vakiintuneen teknologiayrityksen (Logica) ja vakiintuneen konsulttiyrityksen (CMG) yhdistymistä. Kohde : Logica Suhde : emoyhtiö</w:t>
      </w:r>
    </w:p>
    <w:p>
      <w:r>
        <w:rPr>
          <w:b/>
        </w:rPr>
        <w:t xml:space="preserve">Tulos</w:t>
      </w:r>
    </w:p>
    <w:p>
      <w:r>
        <w:t xml:space="preserve">Mihin yritykseen Logica kuuluu?</w:t>
      </w:r>
    </w:p>
    <w:p>
      <w:r>
        <w:rPr>
          <w:b/>
        </w:rPr>
        <w:t xml:space="preserve">Esimerkki 4.3266</w:t>
      </w:r>
    </w:p>
    <w:p>
      <w:r>
        <w:t xml:space="preserve">Konteksti: Charles Calvin Rogers (6. syyskuuta 1929 - 21. syyskuuta 1990) oli Yhdysvaltain armeijan upseeri, joka sai Yhdysvaltain korkeimman sotilasansiomerkin, kunniamitalin, Vietnamin sodassa suorittamistaan toimista. Aihe : Charles Calvin Rogers Suhde : konflikti.</w:t>
      </w:r>
    </w:p>
    <w:p>
      <w:r>
        <w:rPr>
          <w:b/>
        </w:rPr>
        <w:t xml:space="preserve">Tulos</w:t>
      </w:r>
    </w:p>
    <w:p>
      <w:r>
        <w:t xml:space="preserve">Missä sodassa Charles Calvin Rogers taisteli?</w:t>
      </w:r>
    </w:p>
    <w:p>
      <w:r>
        <w:rPr>
          <w:b/>
        </w:rPr>
        <w:t xml:space="preserve">Esimerkki 4.3267</w:t>
      </w:r>
    </w:p>
    <w:p>
      <w:r>
        <w:t xml:space="preserve">Konteksti: Helge Ingstad syntyi Olav Ingstadin ja Olga Marie Qvamin lapsena Meråkerissa, Nord-Trøndelagissa. Aihe : Helge Ingstad Suhde : puoliso</w:t>
      </w:r>
    </w:p>
    <w:p>
      <w:r>
        <w:rPr>
          <w:b/>
        </w:rPr>
        <w:t xml:space="preserve">Tulos</w:t>
      </w:r>
    </w:p>
    <w:p>
      <w:r>
        <w:t xml:space="preserve">Mikä on Helge Ingstadin puolison nimi?</w:t>
      </w:r>
    </w:p>
    <w:p>
      <w:r>
        <w:rPr>
          <w:b/>
        </w:rPr>
        <w:t xml:space="preserve">Esimerkki 4.3268</w:t>
      </w:r>
    </w:p>
    <w:p>
      <w:r>
        <w:t xml:space="preserve">Konteksti : Thomas Addis Emmet syntyi Hammond's Marshin alueella Corkin kaupungissa vuonna 1764 Tipperaryn tohtori Robert Emmetille (josta tuli myöhemmin Irlannin valtionlääkäri) ja Kerryn Elizabeth Masonille, joiden molempien muotokuvat ovat nykyään esillä Corkin Crawfordin taidegalleriassa. Aihe : Thomas Addis Emmet Suhde : koulutettu Corkissa.</w:t>
      </w:r>
    </w:p>
    <w:p>
      <w:r>
        <w:rPr>
          <w:b/>
        </w:rPr>
        <w:t xml:space="preserve">Tulos</w:t>
      </w:r>
    </w:p>
    <w:p>
      <w:r>
        <w:t xml:space="preserve">Missä Thomas Addis Emmet opiskeli tai työskenteli?</w:t>
      </w:r>
    </w:p>
    <w:p>
      <w:r>
        <w:rPr>
          <w:b/>
        </w:rPr>
        <w:t xml:space="preserve">Esimerkki 4.3269</w:t>
      </w:r>
    </w:p>
    <w:p>
      <w:r>
        <w:t xml:space="preserve">Konteksti : 12 Comae Berenices (12 Com) on tähti Coma Berenicesin tähdistössä. Aihe : 12 Comae Berenices Suhde : tähtikuvio</w:t>
      </w:r>
    </w:p>
    <w:p>
      <w:r>
        <w:rPr>
          <w:b/>
        </w:rPr>
        <w:t xml:space="preserve">Tulos</w:t>
      </w:r>
    </w:p>
    <w:p>
      <w:r>
        <w:t xml:space="preserve">Minkä tähtikuvion muodostaa 12 Comae Berenices?</w:t>
      </w:r>
    </w:p>
    <w:p>
      <w:r>
        <w:rPr>
          <w:b/>
        </w:rPr>
        <w:t xml:space="preserve">Esimerkki 4.3270</w:t>
      </w:r>
    </w:p>
    <w:p>
      <w:r>
        <w:t xml:space="preserve">Konteksti : Catherine Wilson (1822 -- 20. lokakuuta 1862) oli brittiläinen sarjamurhaaja, joka hirtettiin yhdestä murhasta, mutta jonka uskottiin tuolloin tehneen kuusi muuta. Aihe : Catherine Wilson Suhde : tuomittu seuraavista syistä</w:t>
      </w:r>
    </w:p>
    <w:p>
      <w:r>
        <w:rPr>
          <w:b/>
        </w:rPr>
        <w:t xml:space="preserve">Tulos</w:t>
      </w:r>
    </w:p>
    <w:p>
      <w:r>
        <w:t xml:space="preserve">Mihin rikokseen Catherine Wilsonin katsotaan syyllistyneen?</w:t>
      </w:r>
    </w:p>
    <w:p>
      <w:r>
        <w:rPr>
          <w:b/>
        </w:rPr>
        <w:t xml:space="preserve">Esimerkki 4.3271</w:t>
      </w:r>
    </w:p>
    <w:p>
      <w:r>
        <w:t xml:space="preserve">Konteksti : Zane Buzby on yhdysvaltalainen näyttelijä, hyväntekijä, elokuvaohjaaja ja televisio-ohjaaja. Aihe : Zane Buzby Suhde : kouluttautunut osoitteessa</w:t>
      </w:r>
    </w:p>
    <w:p>
      <w:r>
        <w:rPr>
          <w:b/>
        </w:rPr>
        <w:t xml:space="preserve">Tulos</w:t>
      </w:r>
    </w:p>
    <w:p>
      <w:r>
        <w:t xml:space="preserve">Mikä on Zane Buzbyn kouluttaneen yliopiston nimi?</w:t>
      </w:r>
    </w:p>
    <w:p>
      <w:r>
        <w:rPr>
          <w:b/>
        </w:rPr>
        <w:t xml:space="preserve">Esimerkki 4.3272</w:t>
      </w:r>
    </w:p>
    <w:p>
      <w:r>
        <w:t xml:space="preserve">Konteksti : Class of Nuke 'Em High, joka tunnetaan myös nimellä Atomic High School, on yhdysvaltalainen scifi-kauhukomedia vuodelta 1986, jonka on tehnyt kulttiklassikko B-elokuvien tuotantoryhmä Troma Entertainment. Aihe : Class of Nuke 'Em High Suhde : tuotantoyhtiö</w:t>
      </w:r>
    </w:p>
    <w:p>
      <w:r>
        <w:rPr>
          <w:b/>
        </w:rPr>
        <w:t xml:space="preserve">Tulos</w:t>
      </w:r>
    </w:p>
    <w:p>
      <w:r>
        <w:t xml:space="preserve">Mikä tuotantoyhtiö tai mitkä tuotantoyhtiöt loivat Class of Nuke 'Em Highin?</w:t>
      </w:r>
    </w:p>
    <w:p>
      <w:r>
        <w:rPr>
          <w:b/>
        </w:rPr>
        <w:t xml:space="preserve">Esimerkki 4.3273</w:t>
      </w:r>
    </w:p>
    <w:p>
      <w:r>
        <w:t xml:space="preserve">Taustaa : Air Ontario Inc. perustettiin kesäkuussa 1987, kun James Plaxton osti Great Lakes Airlinesin ennen sen konkurssia ja Air Ontario Ltd.:n. (entinen Great Lakes Airlines, perustettu vuonna 1958) perustettiin. Aihe : Air Ontario Suhde : emoyhtiö</w:t>
      </w:r>
    </w:p>
    <w:p>
      <w:r>
        <w:rPr>
          <w:b/>
        </w:rPr>
        <w:t xml:space="preserve">Tulos</w:t>
      </w:r>
    </w:p>
    <w:p>
      <w:r>
        <w:t xml:space="preserve">Mihin yhtiöön Air Ontario kuuluu?</w:t>
      </w:r>
    </w:p>
    <w:p>
      <w:r>
        <w:rPr>
          <w:b/>
        </w:rPr>
        <w:t xml:space="preserve">Esimerkki 4.3274</w:t>
      </w:r>
    </w:p>
    <w:p>
      <w:r>
        <w:t xml:space="preserve">Konteksti: Cynthia Herrup on yhdysvaltalainen varhaismodernin brittiläisen oikeuden historioitsija, joka toimii historian ja oikeuden professorina Etelä-Kalifornian yliopistossa. Aihe : Cynthia Herrup Suhde : saatu palkinto.</w:t>
      </w:r>
    </w:p>
    <w:p>
      <w:r>
        <w:rPr>
          <w:b/>
        </w:rPr>
        <w:t xml:space="preserve">Tulos</w:t>
      </w:r>
    </w:p>
    <w:p>
      <w:r>
        <w:t xml:space="preserve">Minkä palkinnon Cynthia Herrup sai?</w:t>
      </w:r>
    </w:p>
    <w:p>
      <w:r>
        <w:rPr>
          <w:b/>
        </w:rPr>
        <w:t xml:space="preserve">Esimerkki 4.3275</w:t>
      </w:r>
    </w:p>
    <w:p>
      <w:r>
        <w:t xml:space="preserve">Konteksti : Dominik Hrbatý (slovakialainen ääntäminen: (ˈdomɪnɪk ˈɦr̩batiː); s. 4. tammikuuta 1978 Bratislava) on slovakialainen tennisammattilainen. Aihe : Dominik Hrbatý Suhde : asuinpaikka</w:t>
      </w:r>
    </w:p>
    <w:p>
      <w:r>
        <w:rPr>
          <w:b/>
        </w:rPr>
        <w:t xml:space="preserve">Tulos</w:t>
      </w:r>
    </w:p>
    <w:p>
      <w:r>
        <w:t xml:space="preserve">Mihin kaupunkiin Dominik Hrbatý liittyy?</w:t>
      </w:r>
    </w:p>
    <w:p>
      <w:r>
        <w:rPr>
          <w:b/>
        </w:rPr>
        <w:t xml:space="preserve">Esimerkki 4.3276</w:t>
      </w:r>
    </w:p>
    <w:p>
      <w:r>
        <w:t xml:space="preserve">Konteksti : Devinn Lane (s. 28. maaliskuuta 1972) on entinen aikuisten malli, pornonäyttelijä, kirjailija, ohjaaja ja tuottaja. Aihe : Devinn Lane Suhde : ammatti</w:t>
      </w:r>
    </w:p>
    <w:p>
      <w:r>
        <w:rPr>
          <w:b/>
        </w:rPr>
        <w:t xml:space="preserve">Tulos</w:t>
      </w:r>
    </w:p>
    <w:p>
      <w:r>
        <w:t xml:space="preserve">Mikä oli Devinn Lanen ura?</w:t>
      </w:r>
    </w:p>
    <w:p>
      <w:r>
        <w:rPr>
          <w:b/>
        </w:rPr>
        <w:t xml:space="preserve">Esimerkki 4.3277</w:t>
      </w:r>
    </w:p>
    <w:p>
      <w:r>
        <w:t xml:space="preserve">Konteksti : Venetsian elokuvajuhlien paljastuksen Hafsia Herzin (The Secret of the Grain) ja Hiam Abbassin (The Lemon Tree, The Visitor) tähdittämä Dawn of the World kertoo odottamattomasti Iranin moninaisista vaikutuksista-- Aihe : Dawn of the World Suhde : ohjaaja</w:t>
      </w:r>
    </w:p>
    <w:p>
      <w:r>
        <w:rPr>
          <w:b/>
        </w:rPr>
        <w:t xml:space="preserve">Tulos</w:t>
      </w:r>
    </w:p>
    <w:p>
      <w:r>
        <w:t xml:space="preserve">Kuka on ohjaaja elokuvassa Dawn of the World?</w:t>
      </w:r>
    </w:p>
    <w:p>
      <w:r>
        <w:rPr>
          <w:b/>
        </w:rPr>
        <w:t xml:space="preserve">Esimerkki 4.3278</w:t>
      </w:r>
    </w:p>
    <w:p>
      <w:r>
        <w:t xml:space="preserve">Konteksti : La matiouette ou l'arrière-pays (tunnetaan myös nimellä La matiouette) on André Téchinén ohjaama ranskalainen 48-minuuttinen draamaelokuva vuodelta 1983. Aihe : La matiouette ou l'arrière-pays Suhde : ohjaaja</w:t>
      </w:r>
    </w:p>
    <w:p>
      <w:r>
        <w:rPr>
          <w:b/>
        </w:rPr>
        <w:t xml:space="preserve">Tulos</w:t>
      </w:r>
    </w:p>
    <w:p>
      <w:r>
        <w:t xml:space="preserve">Mikä oli La matiouette ou l'arrière-pays -elokuvan ohjaajan nimi?</w:t>
      </w:r>
    </w:p>
    <w:p>
      <w:r>
        <w:rPr>
          <w:b/>
        </w:rPr>
        <w:t xml:space="preserve">Esimerkki 4.3279</w:t>
      </w:r>
    </w:p>
    <w:p>
      <w:r>
        <w:t xml:space="preserve">Konteksti : Johann Heinrich Lienhard syntyi 19. tammikuuta 1822 Sveitsissä Ussbühlin kylässä Biltenin lähellä, Glaruksen kantonissa. Aihe : Heinrich Lienhard Suhde : kuolinpäivä.</w:t>
      </w:r>
    </w:p>
    <w:p>
      <w:r>
        <w:rPr>
          <w:b/>
        </w:rPr>
        <w:t xml:space="preserve">Tulos</w:t>
      </w:r>
    </w:p>
    <w:p>
      <w:r>
        <w:t xml:space="preserve">Milloin Heinrich Lienhard kuoli?</w:t>
      </w:r>
    </w:p>
    <w:p>
      <w:r>
        <w:rPr>
          <w:b/>
        </w:rPr>
        <w:t xml:space="preserve">Esimerkki 4.3280</w:t>
      </w:r>
    </w:p>
    <w:p>
      <w:r>
        <w:t xml:space="preserve">Konteksti : ``Pylon Express'' on 1970-luvun amerikkalaisen televisiosarjan Land of the Lost toisen kauden kahdeksas jakso. Aihe : Pylon Express Suhde : sarja</w:t>
      </w:r>
    </w:p>
    <w:p>
      <w:r>
        <w:rPr>
          <w:b/>
        </w:rPr>
        <w:t xml:space="preserve">Tulos</w:t>
      </w:r>
    </w:p>
    <w:p>
      <w:r>
        <w:t xml:space="preserve">Mihin sarjaan The Pylon Express kuuluu?</w:t>
      </w:r>
    </w:p>
    <w:p>
      <w:r>
        <w:rPr>
          <w:b/>
        </w:rPr>
        <w:t xml:space="preserve">Esimerkki 4.3281</w:t>
      </w:r>
    </w:p>
    <w:p>
      <w:r>
        <w:t xml:space="preserve">Konteksti : Virgin Galacticin perustaja Sir Richard Branson oli alun perin esittänyt toivovansa neitsytlentoa vuoden 2009 loppuun mennessä, mutta tätä päivämäärää on lykätty useaan otteeseen, viimeksi lokakuussa 2014 SpaceShipTwo VSS Enterprisen menetys lennon aikana. Aihe : Virgin Galactic Suhde : emoyhtiö</w:t>
      </w:r>
    </w:p>
    <w:p>
      <w:r>
        <w:rPr>
          <w:b/>
        </w:rPr>
        <w:t xml:space="preserve">Tulos</w:t>
      </w:r>
    </w:p>
    <w:p>
      <w:r>
        <w:t xml:space="preserve">Mikä on Virgin Galacticin emoyhtiö?</w:t>
      </w:r>
    </w:p>
    <w:p>
      <w:r>
        <w:rPr>
          <w:b/>
        </w:rPr>
        <w:t xml:space="preserve">Esimerkki 4.3282</w:t>
      </w:r>
    </w:p>
    <w:p>
      <w:r>
        <w:t xml:space="preserve">Konteksti : Miles Flint (s. heinäkuu 1953) on Sony Ericsson Mobile Communications AB:n entinen toimitusjohtaja kesäkuusta 2004 lähtien. Aihe : Miles Flint Suhde : kouluttautunut</w:t>
      </w:r>
    </w:p>
    <w:p>
      <w:r>
        <w:rPr>
          <w:b/>
        </w:rPr>
        <w:t xml:space="preserve">Tulos</w:t>
      </w:r>
    </w:p>
    <w:p>
      <w:r>
        <w:t xml:space="preserve">Mikä on Miles Flintin kouluttaneen yliopiston nimi?</w:t>
      </w:r>
    </w:p>
    <w:p>
      <w:r>
        <w:rPr>
          <w:b/>
        </w:rPr>
        <w:t xml:space="preserve">Esimerkki 4.3283</w:t>
      </w:r>
    </w:p>
    <w:p>
      <w:r>
        <w:t xml:space="preserve">Konteksti : A Time for Dancing on yhdysvaltalainen draamaelokuva vuodelta 2000, jonka pääosissa nähdään Larisa Oleynik, Shiri Appleby ja Peter Coyote ja jonka on ohjannut Peter Gilbert. Aihe : A Time for Dancing Suhde : ohjaaja</w:t>
      </w:r>
    </w:p>
    <w:p>
      <w:r>
        <w:rPr>
          <w:b/>
        </w:rPr>
        <w:t xml:space="preserve">Tulos</w:t>
      </w:r>
    </w:p>
    <w:p>
      <w:r>
        <w:t xml:space="preserve">Kuka ohjasi elokuvan A Time for Dancing?</w:t>
      </w:r>
    </w:p>
    <w:p>
      <w:r>
        <w:rPr>
          <w:b/>
        </w:rPr>
        <w:t xml:space="preserve">Esimerkki 4.3284</w:t>
      </w:r>
    </w:p>
    <w:p>
      <w:r>
        <w:t xml:space="preserve">Konteksti : Ill Manors (tyylitelty nimellä ill Manors) on brittiläinen rikosdraamaelokuva, jonka on käsikirjoittanut, säveltänyt ja ohjannut Plan B. Elokuva pyörii kahdeksan päähenkilön, joita näyttelevät Riz Ahmed, Ed Skrein, Keith Coggins, Lee Allen, Nick Sagar, Ryan De La Cruz, Anouska Mond ja Natalie Press, elämässä, ja siinä kuullaan kuusi Plan B:n alkuperäistä kappaletta, jotka toimivat elokuvan kertojina. Aihe : Ill Manors Suhde : tuotantoyhtiö.</w:t>
      </w:r>
    </w:p>
    <w:p>
      <w:r>
        <w:rPr>
          <w:b/>
        </w:rPr>
        <w:t xml:space="preserve">Tulos</w:t>
      </w:r>
    </w:p>
    <w:p>
      <w:r>
        <w:t xml:space="preserve">Mikä on Ill Manorsin tuotantoyhtiö?</w:t>
      </w:r>
    </w:p>
    <w:p>
      <w:r>
        <w:rPr>
          <w:b/>
        </w:rPr>
        <w:t xml:space="preserve">Esimerkki 4.3285</w:t>
      </w:r>
    </w:p>
    <w:p>
      <w:r>
        <w:t xml:space="preserve">Konteksti : Pascal Tosi (italialainen Pasquale Tosi; 25. huhtikuuta 1837 - 14. tammikuuta 1898) oli italialainen jesuiitta, lähetyssaarnaaja ja Alaskan lähetysjärjestön ja kirkon perustaja. Aihe : Pascal Tosi Suhde : asuinpaikka</w:t>
      </w:r>
    </w:p>
    <w:p>
      <w:r>
        <w:rPr>
          <w:b/>
        </w:rPr>
        <w:t xml:space="preserve">Tulos</w:t>
      </w:r>
    </w:p>
    <w:p>
      <w:r>
        <w:t xml:space="preserve">Mihin kaupunkiin Pascal Tosi liittyy?</w:t>
      </w:r>
    </w:p>
    <w:p>
      <w:r>
        <w:rPr>
          <w:b/>
        </w:rPr>
        <w:t xml:space="preserve">Esimerkki 4.3286</w:t>
      </w:r>
    </w:p>
    <w:p>
      <w:r>
        <w:t xml:space="preserve">Konteksti: Franz Zauner (4. syyskuuta 1916 - 29. heinäkuuta 2008) oli toisen maailmansodan aikana Luftwaffen korkeasti palkittu majuri, jolle myönnettiin rautaristin ritariristi. Aihe : Franz Zauner Suhde : saatu palkinto.</w:t>
      </w:r>
    </w:p>
    <w:p>
      <w:r>
        <w:rPr>
          <w:b/>
        </w:rPr>
        <w:t xml:space="preserve">Tulos</w:t>
      </w:r>
    </w:p>
    <w:p>
      <w:r>
        <w:t xml:space="preserve">Minkä palkinnon Franz Zauner sai?</w:t>
      </w:r>
    </w:p>
    <w:p>
      <w:r>
        <w:rPr>
          <w:b/>
        </w:rPr>
        <w:t xml:space="preserve">Esimerkki 4.3287</w:t>
      </w:r>
    </w:p>
    <w:p>
      <w:r>
        <w:t xml:space="preserve">Konteksti : Falconerin murha tapahtui ilmeisesti siksi, että Falconerin väitetään murhanneen Perishin iäkkäät isovanhemmat Anthony Perish Sr. (1902-1993) ja Frances Perish (1900-1993) vuonna 1993. Aihe : Anthony Perish Suhde : tuomittu...</w:t>
      </w:r>
    </w:p>
    <w:p>
      <w:r>
        <w:rPr>
          <w:b/>
        </w:rPr>
        <w:t xml:space="preserve">Tulos</w:t>
      </w:r>
    </w:p>
    <w:p>
      <w:r>
        <w:t xml:space="preserve">Mihin rikokseen Anthony Perishin katsotaan syyllistyneen?</w:t>
      </w:r>
    </w:p>
    <w:p>
      <w:r>
        <w:rPr>
          <w:b/>
        </w:rPr>
        <w:t xml:space="preserve">Esimerkki 4.3288</w:t>
      </w:r>
    </w:p>
    <w:p>
      <w:r>
        <w:t xml:space="preserve">Taustaa : British Airways ja Air France käyttivät yliäänilentokonetta Aerospatiale-BAC Concorde, ja maailman ensimmäinen yliäänimatkustajaliikenne lennettiin tammikuussa 1976 Lontoon Heathrow'sta Bahrainiin. Aihe : British Airways Suhde : emoyhtiö.</w:t>
      </w:r>
    </w:p>
    <w:p>
      <w:r>
        <w:rPr>
          <w:b/>
        </w:rPr>
        <w:t xml:space="preserve">Tulos</w:t>
      </w:r>
    </w:p>
    <w:p>
      <w:r>
        <w:t xml:space="preserve">Mihin yhtiöön British Airways kuuluu?</w:t>
      </w:r>
    </w:p>
    <w:p>
      <w:r>
        <w:rPr>
          <w:b/>
        </w:rPr>
        <w:t xml:space="preserve">Esimerkki 4.3289</w:t>
      </w:r>
    </w:p>
    <w:p>
      <w:r>
        <w:t xml:space="preserve">Konteksti: The World Is Not Enough on englanninkielinen käännös latinankielisestä lauseesta Orbis non sufficit, joka oli oikeassa elämässä Sir Thomas Bondin motto. Aihe : The World Is Not Enough Suhde : perustuu seuraavaan teokseen</w:t>
      </w:r>
    </w:p>
    <w:p>
      <w:r>
        <w:rPr>
          <w:b/>
        </w:rPr>
        <w:t xml:space="preserve">Tulos</w:t>
      </w:r>
    </w:p>
    <w:p>
      <w:r>
        <w:t xml:space="preserve">Mihin The World Is Not Enough perustuu?</w:t>
      </w:r>
    </w:p>
    <w:p>
      <w:r>
        <w:rPr>
          <w:b/>
        </w:rPr>
        <w:t xml:space="preserve">Esimerkki 4.3290</w:t>
      </w:r>
    </w:p>
    <w:p>
      <w:r>
        <w:t xml:space="preserve">Konteksti: Ba Gyanin vuonna 1937 ilmestynyt sarjakuva Ko Pyoo ja Ma Pyone oli ensimmäinen nuorille suunnattu Myanmarin sarjakuva. Aihe : Ba Gyan Suhde : kuolinpäivä.</w:t>
      </w:r>
    </w:p>
    <w:p>
      <w:r>
        <w:rPr>
          <w:b/>
        </w:rPr>
        <w:t xml:space="preserve">Tulos</w:t>
      </w:r>
    </w:p>
    <w:p>
      <w:r>
        <w:t xml:space="preserve">Milloin Ba Gyan kuoli?</w:t>
      </w:r>
    </w:p>
    <w:p>
      <w:r>
        <w:rPr>
          <w:b/>
        </w:rPr>
        <w:t xml:space="preserve">Esimerkki 4.3291</w:t>
      </w:r>
    </w:p>
    <w:p>
      <w:r>
        <w:t xml:space="preserve">Konteksti : John Anthony Walker, Jr. (28. heinäkuuta 1937 - 28. elokuuta 2014) oli Yhdysvaltain laivaston ylivääpeli ja viestintäasiantuntija, joka tuomittiin vakoilusta Neuvostoliiton hyväksi vuosina 1968-1985. Aihe : John Anthony Walker Suhde : sotilasala</w:t>
      </w:r>
    </w:p>
    <w:p>
      <w:r>
        <w:rPr>
          <w:b/>
        </w:rPr>
        <w:t xml:space="preserve">Tulos</w:t>
      </w:r>
    </w:p>
    <w:p>
      <w:r>
        <w:t xml:space="preserve">Mihin asevoimiin John Anthony Walker kuului?</w:t>
      </w:r>
    </w:p>
    <w:p>
      <w:r>
        <w:rPr>
          <w:b/>
        </w:rPr>
        <w:t xml:space="preserve">Esimerkki 4.3292</w:t>
      </w:r>
    </w:p>
    <w:p>
      <w:r>
        <w:t xml:space="preserve">Konteksti : Knights of Xentar on humoristinen JRPG-eroge (eli se sisältää eroottista sisältöä). Aihe : Knights of Xentar Suhde : sarja</w:t>
      </w:r>
    </w:p>
    <w:p>
      <w:r>
        <w:rPr>
          <w:b/>
        </w:rPr>
        <w:t xml:space="preserve">Tulos</w:t>
      </w:r>
    </w:p>
    <w:p>
      <w:r>
        <w:t xml:space="preserve">Mihin sarjaan Knights of Xentar kuuluu?</w:t>
      </w:r>
    </w:p>
    <w:p>
      <w:r>
        <w:rPr>
          <w:b/>
        </w:rPr>
        <w:t xml:space="preserve">Esimerkki 4.3293</w:t>
      </w:r>
    </w:p>
    <w:p>
      <w:r>
        <w:t xml:space="preserve">Konteksti: Turkish Airlinesin lento 1951 (tunnetaan myös nimellä Poldercrash) oli matkustajalento, joka syöksyi maahan laskeutuessaan Amsterdamin Schipholin lentokentälle Alankomaissa 25. helmikuuta 2009, jolloin yhdeksän matkustajaa ja miehistön jäsentä, mukaan lukien kaikki kolme lentäjää, kuolivat. Aihe : Turkish Airlinesin lento 1951 Suhde : ajallinen sijainti</w:t>
      </w:r>
    </w:p>
    <w:p>
      <w:r>
        <w:rPr>
          <w:b/>
        </w:rPr>
        <w:t xml:space="preserve">Tulos</w:t>
      </w:r>
    </w:p>
    <w:p>
      <w:r>
        <w:t xml:space="preserve">Minä päivänä tapahtui Turkish Airlinesin lento 1951?</w:t>
      </w:r>
    </w:p>
    <w:p>
      <w:r>
        <w:rPr>
          <w:b/>
        </w:rPr>
        <w:t xml:space="preserve">Esimerkki 4.3294</w:t>
      </w:r>
    </w:p>
    <w:p>
      <w:r>
        <w:t xml:space="preserve">Asiayhteys : KAvZ (venäjäksi: Курга́нский авто́бусный заво́д, КАвЗ, Kurgansky Avtobusny Zavod) on linja-autojen valmistaja Kurganissa, KGN:ssä, Venäjällä. Kohde : KAvZ Suhde : emoyhtiö.</w:t>
      </w:r>
    </w:p>
    <w:p>
      <w:r>
        <w:rPr>
          <w:b/>
        </w:rPr>
        <w:t xml:space="preserve">Tulos</w:t>
      </w:r>
    </w:p>
    <w:p>
      <w:r>
        <w:t xml:space="preserve">Mikä on KAvZ:n emoyhtiö?</w:t>
      </w:r>
    </w:p>
    <w:p>
      <w:r>
        <w:rPr>
          <w:b/>
        </w:rPr>
        <w:t xml:space="preserve">Esimerkki 4.3295</w:t>
      </w:r>
    </w:p>
    <w:p>
      <w:r>
        <w:t xml:space="preserve">Konteksti: Peder Paulsen Balke syntyi Østre Totenissa Opplannissa, Norjassa. Aihe : Peder Paulsen Balke Suhde : ammatti.</w:t>
      </w:r>
    </w:p>
    <w:p>
      <w:r>
        <w:rPr>
          <w:b/>
        </w:rPr>
        <w:t xml:space="preserve">Tulos</w:t>
      </w:r>
    </w:p>
    <w:p>
      <w:r>
        <w:t xml:space="preserve">Millainen ammatti Peder Paulsen Balke on?</w:t>
      </w:r>
    </w:p>
    <w:p>
      <w:r>
        <w:rPr>
          <w:b/>
        </w:rPr>
        <w:t xml:space="preserve">Esimerkki 4.3296</w:t>
      </w:r>
    </w:p>
    <w:p>
      <w:r>
        <w:t xml:space="preserve">Konteksti : Luis Horna Biscari (s. 14. syyskuuta 1980 Lima) on perulainen entinen tenniksen ammattilaispelaaja, joka siirtyi ammattilaiseksi vuonna 1998. Aihe : Luis Horna Suhde : asuinpaikka</w:t>
      </w:r>
    </w:p>
    <w:p>
      <w:r>
        <w:rPr>
          <w:b/>
        </w:rPr>
        <w:t xml:space="preserve">Tulos</w:t>
      </w:r>
    </w:p>
    <w:p>
      <w:r>
        <w:t xml:space="preserve">Mistä kaupungista Luis Horna on kotoisin?</w:t>
      </w:r>
    </w:p>
    <w:p>
      <w:r>
        <w:rPr>
          <w:b/>
        </w:rPr>
        <w:t xml:space="preserve">Esimerkki 4.3297</w:t>
      </w:r>
    </w:p>
    <w:p>
      <w:r>
        <w:t xml:space="preserve">Konteksti : Horst Rudat (s. 3. toukokuuta 1920 Wirtkallen, Insterburgin piiri, Itä-Preussi; kuoli 31. elokuuta 1982 Laaber/Waldelzerberg) oli saksalainen toisen maailmansodan Luftwaffen pommikoneiden lentäjä. Aihe : Horst Rudat Suhde : konflikti</w:t>
      </w:r>
    </w:p>
    <w:p>
      <w:r>
        <w:rPr>
          <w:b/>
        </w:rPr>
        <w:t xml:space="preserve">Tulos</w:t>
      </w:r>
    </w:p>
    <w:p>
      <w:r>
        <w:t xml:space="preserve">Missä sodassa/taistelussa Horst Rudat taisteli?</w:t>
      </w:r>
    </w:p>
    <w:p>
      <w:r>
        <w:rPr>
          <w:b/>
        </w:rPr>
        <w:t xml:space="preserve">Esimerkki 4.3298</w:t>
      </w:r>
    </w:p>
    <w:p>
      <w:r>
        <w:t xml:space="preserve">Konteksti : ISO 3166-2:AF on Afganistanin nimike ISO 3166-2:ssa, joka on osa Kansainvälisen standardisoimisjärjestön (ISO) julkaisemaa ISO 3166 -standardia, joka määrittelee koodit kaikkien ISO 3166-1:ssä koodattujen maiden tärkeimpien alajaotteluiden (esim. maakuntien tai osavaltioiden) nimille. Kohde : ISO 3166-2:AF Suhde : standardointielin.</w:t>
      </w:r>
    </w:p>
    <w:p>
      <w:r>
        <w:rPr>
          <w:b/>
        </w:rPr>
        <w:t xml:space="preserve">Tulos</w:t>
      </w:r>
    </w:p>
    <w:p>
      <w:r>
        <w:t xml:space="preserve">Kuka on laatinut ISO 3166-2:AF -standardit?</w:t>
      </w:r>
    </w:p>
    <w:p>
      <w:r>
        <w:rPr>
          <w:b/>
        </w:rPr>
        <w:t xml:space="preserve">Esimerkki 4.3299</w:t>
      </w:r>
    </w:p>
    <w:p>
      <w:r>
        <w:t xml:space="preserve">Konteksti : Hell Is a City on Maurice Procterin romaaniin perustuva elokuva vuodelta 1960. Aihe : Hell Is a City Suhde : perustuu elokuvaan.</w:t>
      </w:r>
    </w:p>
    <w:p>
      <w:r>
        <w:rPr>
          <w:b/>
        </w:rPr>
        <w:t xml:space="preserve">Tulos</w:t>
      </w:r>
    </w:p>
    <w:p>
      <w:r>
        <w:t xml:space="preserve">Mihin perustuu The Hell Is a City?</w:t>
      </w:r>
    </w:p>
    <w:p>
      <w:r>
        <w:rPr>
          <w:b/>
        </w:rPr>
        <w:t xml:space="preserve">Esimerkki 4.3300</w:t>
      </w:r>
    </w:p>
    <w:p>
      <w:r>
        <w:t xml:space="preserve">Konteksti : Kenraalimajuri Merton Beckwith-Smith kuoli 11. marraskuuta 1942 Karenkon leirillä sotavankina kurkkumätään. Aihe : Merton Beckwith-Smith Suhde : sotilashaara.</w:t>
      </w:r>
    </w:p>
    <w:p>
      <w:r>
        <w:rPr>
          <w:b/>
        </w:rPr>
        <w:t xml:space="preserve">Tulos</w:t>
      </w:r>
    </w:p>
    <w:p>
      <w:r>
        <w:t xml:space="preserve">Missä järjestössä Merton Beckwith-Smith oli mukana?</w:t>
      </w:r>
    </w:p>
    <w:p>
      <w:r>
        <w:rPr>
          <w:b/>
        </w:rPr>
        <w:t xml:space="preserve">Esimerkki 4.3301</w:t>
      </w:r>
    </w:p>
    <w:p>
      <w:r>
        <w:t xml:space="preserve">Konteksti : Tähän mennessä englanninkieliset fanit kutsuivat elokuvaa nimellä The Mystery of Mamo erottaakseen sen kahdesta televisiosarjasta ja The Castle of Cagliostrosta. Aihe : The Mystery of Mamo Suhde : sarja</w:t>
      </w:r>
    </w:p>
    <w:p>
      <w:r>
        <w:rPr>
          <w:b/>
        </w:rPr>
        <w:t xml:space="preserve">Tulos</w:t>
      </w:r>
    </w:p>
    <w:p>
      <w:r>
        <w:t xml:space="preserve">Mihin sarjaan The Mystery of Mamo kuuluu?</w:t>
      </w:r>
    </w:p>
    <w:p>
      <w:r>
        <w:rPr>
          <w:b/>
        </w:rPr>
        <w:t xml:space="preserve">Esimerkki 4.3302</w:t>
      </w:r>
    </w:p>
    <w:p>
      <w:r>
        <w:t xml:space="preserve">Konteksti : Midland Railwayn 156-luokka oli Derby Worksin vuosina 1866-1874 valmistama 2-4-0-luokan tenderveturien luokka. Aihe : Midland Railway 156 Class Suhde : palvelusmerkintä.</w:t>
      </w:r>
    </w:p>
    <w:p>
      <w:r>
        <w:rPr>
          <w:b/>
        </w:rPr>
        <w:t xml:space="preserve">Tulos</w:t>
      </w:r>
    </w:p>
    <w:p>
      <w:r>
        <w:t xml:space="preserve">Mikä vuosi oli Midland Railwayn 156-luokan käyttöönottopäivä?</w:t>
      </w:r>
    </w:p>
    <w:p>
      <w:r>
        <w:rPr>
          <w:b/>
        </w:rPr>
        <w:t xml:space="preserve">Esimerkki 4.3303</w:t>
      </w:r>
    </w:p>
    <w:p>
      <w:r>
        <w:t xml:space="preserve">Konteksti : Vain sankareita (kiinaksi: 義膽群英) on John Woon ja Wu Ma:n ohjaama hongkongilainen rikoselokuva vuodelta 1989. Aihe : Vain sankareita Suhde : kerronnan sijaintipaikat</w:t>
      </w:r>
    </w:p>
    <w:p>
      <w:r>
        <w:rPr>
          <w:b/>
        </w:rPr>
        <w:t xml:space="preserve">Tulos</w:t>
      </w:r>
    </w:p>
    <w:p>
      <w:r>
        <w:t xml:space="preserve">Missä paikassa Just Heroes on?</w:t>
      </w:r>
    </w:p>
    <w:p>
      <w:r>
        <w:rPr>
          <w:b/>
        </w:rPr>
        <w:t xml:space="preserve">Esimerkki 4.3304</w:t>
      </w:r>
    </w:p>
    <w:p>
      <w:r>
        <w:t xml:space="preserve">Konteksti : Wisdom of the Ages on paneeliohjelma, jota esitettiin DuMont Television Networkissa 16. joulukuuta 1952-30. kesäkuuta 1953. Aihe : Wisdom of the Ages Suhde : alkuperäinen verkko.</w:t>
      </w:r>
    </w:p>
    <w:p>
      <w:r>
        <w:rPr>
          <w:b/>
        </w:rPr>
        <w:t xml:space="preserve">Tulos</w:t>
      </w:r>
    </w:p>
    <w:p>
      <w:r>
        <w:t xml:space="preserve">Millä kanavalla Wisdom of the Ages lähetetään?</w:t>
      </w:r>
    </w:p>
    <w:p>
      <w:r>
        <w:rPr>
          <w:b/>
        </w:rPr>
        <w:t xml:space="preserve">Esimerkki 4.3305</w:t>
      </w:r>
    </w:p>
    <w:p>
      <w:r>
        <w:t xml:space="preserve">Konteksti : Louis Mexandeau syntyi 6. heinäkuuta 1931 Wanquetinissa Ranskassa. Aihe : Louis Mexandeau Suhde : ammatti.</w:t>
      </w:r>
    </w:p>
    <w:p>
      <w:r>
        <w:rPr>
          <w:b/>
        </w:rPr>
        <w:t xml:space="preserve">Tulos</w:t>
      </w:r>
    </w:p>
    <w:p>
      <w:r>
        <w:t xml:space="preserve">Mikä oli Louis Mexandeaun ura?</w:t>
      </w:r>
    </w:p>
    <w:p>
      <w:r>
        <w:rPr>
          <w:b/>
        </w:rPr>
        <w:t xml:space="preserve">Esimerkki 4.3306</w:t>
      </w:r>
    </w:p>
    <w:p>
      <w:r>
        <w:t xml:space="preserve">Konteksti : ``I Am Furious (Yellow)'' on Simpsonien kolmastoista kauden kahdeksastoista jakso. Aihe : Olen raivoissaan (Keltainen) Suhde : sarja</w:t>
      </w:r>
    </w:p>
    <w:p>
      <w:r>
        <w:rPr>
          <w:b/>
        </w:rPr>
        <w:t xml:space="preserve">Tulos</w:t>
      </w:r>
    </w:p>
    <w:p>
      <w:r>
        <w:t xml:space="preserve">Mihin sarjaan I Am Furious (Yellow) kuuluu?</w:t>
      </w:r>
    </w:p>
    <w:p>
      <w:r>
        <w:rPr>
          <w:b/>
        </w:rPr>
        <w:t xml:space="preserve">Esimerkki 4.3307</w:t>
      </w:r>
    </w:p>
    <w:p>
      <w:r>
        <w:t xml:space="preserve">Konteksti: Galswintha oli Austrasian kuningattaren Brunhildan sisar ja Neustrian merovingikuninkaan Chilperic I:n vaimo. Aihe : Galswintha Suhde : puoliso</w:t>
      </w:r>
    </w:p>
    <w:p>
      <w:r>
        <w:rPr>
          <w:b/>
        </w:rPr>
        <w:t xml:space="preserve">Tulos</w:t>
      </w:r>
    </w:p>
    <w:p>
      <w:r>
        <w:t xml:space="preserve">Mikä on Galswinthan puolison nimi?</w:t>
      </w:r>
    </w:p>
    <w:p>
      <w:r>
        <w:rPr>
          <w:b/>
        </w:rPr>
        <w:t xml:space="preserve">Esimerkki 4.3308</w:t>
      </w:r>
    </w:p>
    <w:p>
      <w:r>
        <w:t xml:space="preserve">Konteksti : Auringon, kuun ja kasvillisuuden luominen (joskus myös Auringon, kuun ja kasvien luominen tai Auringon ja kuun luominen) on yksi Michelangelon yhdeksästä Sikstuksen kappelin katossa olevasta Genesiksen kirjan freskosta. Aihe : Auringon, kuun ja kasvillisuuden luominen Suhde : kokoelma</w:t>
      </w:r>
    </w:p>
    <w:p>
      <w:r>
        <w:rPr>
          <w:b/>
        </w:rPr>
        <w:t xml:space="preserve">Tulos</w:t>
      </w:r>
    </w:p>
    <w:p>
      <w:r>
        <w:t xml:space="preserve">Mikä on sen paikan nimi, josta löytyy Auringon, Kuun ja kasvillisuuden luominen?</w:t>
      </w:r>
    </w:p>
    <w:p>
      <w:r>
        <w:rPr>
          <w:b/>
        </w:rPr>
        <w:t xml:space="preserve">Esimerkki 4.3309</w:t>
      </w:r>
    </w:p>
    <w:p>
      <w:r>
        <w:t xml:space="preserve">Konteksti: Alfred Grünberg (18. helmikuuta 1902 Magdeburg -- 21. toukokuuta 1942 Berliini) oli työläinen, Saksan kommunistisen puolueen (KPD) jäsen ja natsihallinnon vastustaja. Aihe : Alfred Grünberg Suhde : asuinpaikka</w:t>
      </w:r>
    </w:p>
    <w:p>
      <w:r>
        <w:rPr>
          <w:b/>
        </w:rPr>
        <w:t xml:space="preserve">Tulos</w:t>
      </w:r>
    </w:p>
    <w:p>
      <w:r>
        <w:t xml:space="preserve">Mihin kaupunkiin Alfred Grünberg liittyy?</w:t>
      </w:r>
    </w:p>
    <w:p>
      <w:r>
        <w:rPr>
          <w:b/>
        </w:rPr>
        <w:t xml:space="preserve">Esimerkki 4.3310</w:t>
      </w:r>
    </w:p>
    <w:p>
      <w:r>
        <w:t xml:space="preserve">Konteksti : Francis Heaulme kertoi murhapaikoista uskomattoman tarkasti. Aihe : Francis Heaulme Suhde : tuomittu...</w:t>
      </w:r>
    </w:p>
    <w:p>
      <w:r>
        <w:rPr>
          <w:b/>
        </w:rPr>
        <w:t xml:space="preserve">Tulos</w:t>
      </w:r>
    </w:p>
    <w:p>
      <w:r>
        <w:t xml:space="preserve">Mikä rikos johti Francis Heaulmen tuomitsemiseen?</w:t>
      </w:r>
    </w:p>
    <w:p>
      <w:r>
        <w:rPr>
          <w:b/>
        </w:rPr>
        <w:t xml:space="preserve">Esimerkki 4.3311</w:t>
      </w:r>
    </w:p>
    <w:p>
      <w:r>
        <w:t xml:space="preserve">Konteksti : Kenraalimajuri John Clitherow (13. joulukuuta 1782 -- 14. lokakuuta 1852) oli armeijan upseeri ja poliitikko, ja hän toimi lyhyen aikaa Kanadan länsi- ja itäosan kuvernööriluutnanttina (1841). Aihe : John Clitherow Suhde : sotilasala</w:t>
      </w:r>
    </w:p>
    <w:p>
      <w:r>
        <w:rPr>
          <w:b/>
        </w:rPr>
        <w:t xml:space="preserve">Tulos</w:t>
      </w:r>
    </w:p>
    <w:p>
      <w:r>
        <w:t xml:space="preserve">Mihin haaraan John Clitherow kuului?</w:t>
      </w:r>
    </w:p>
    <w:p>
      <w:r>
        <w:rPr>
          <w:b/>
        </w:rPr>
        <w:t xml:space="preserve">Esimerkki 4.3312</w:t>
      </w:r>
    </w:p>
    <w:p>
      <w:r>
        <w:t xml:space="preserve">Konteksti : 21. marraskuuta 2013 julkaistiin virallinen Instagram Beta for Windows Phone Windows Phone 8:lle, jotta Windows Phone -käyttäjät pääsisivät nopeammin käyttämään Instagramin palveluita; tosin julkaisuhetkellä sovellus oli vielä kehitysvaiheessa. Aihe : Instagram Suhde : emoyhtiö</w:t>
      </w:r>
    </w:p>
    <w:p>
      <w:r>
        <w:rPr>
          <w:b/>
        </w:rPr>
        <w:t xml:space="preserve">Tulos</w:t>
      </w:r>
    </w:p>
    <w:p>
      <w:r>
        <w:t xml:space="preserve">Mikä on Instagramin emoyhtiö?</w:t>
      </w:r>
    </w:p>
    <w:p>
      <w:r>
        <w:rPr>
          <w:b/>
        </w:rPr>
        <w:t xml:space="preserve">Esimerkki 4.3313</w:t>
      </w:r>
    </w:p>
    <w:p>
      <w:r>
        <w:t xml:space="preserve">Konteksti: General Dynamics Land Systems valmistaa Stryker-ajoneuvoja Yhdysvaltain armeijalle. Aihe : Stryker Suhde : palvelusnimike.</w:t>
      </w:r>
    </w:p>
    <w:p>
      <w:r>
        <w:rPr>
          <w:b/>
        </w:rPr>
        <w:t xml:space="preserve">Tulos</w:t>
      </w:r>
    </w:p>
    <w:p>
      <w:r>
        <w:t xml:space="preserve">Minä vuonna Stryker otettiin käyttöön?</w:t>
      </w:r>
    </w:p>
    <w:p>
      <w:r>
        <w:rPr>
          <w:b/>
        </w:rPr>
        <w:t xml:space="preserve">Esimerkki 4.3314</w:t>
      </w:r>
    </w:p>
    <w:p>
      <w:r>
        <w:t xml:space="preserve">Konteksti : Hänen valtakautensa päättyi veljensä Ghezon vallankaappaukseen, jonka jälkeen hän poisti Adandozanin virallisesta historiasta, minkä vuoksi monista hänen elämäänsä liittyvistä seikoista ei ole varmuutta. Aihe : Adandozan Suhde : kuolinpäivä.</w:t>
      </w:r>
    </w:p>
    <w:p>
      <w:r>
        <w:rPr>
          <w:b/>
        </w:rPr>
        <w:t xml:space="preserve">Tulos</w:t>
      </w:r>
    </w:p>
    <w:p>
      <w:r>
        <w:t xml:space="preserve">Milloin Adandozan kuoli?</w:t>
      </w:r>
    </w:p>
    <w:p>
      <w:r>
        <w:rPr>
          <w:b/>
        </w:rPr>
        <w:t xml:space="preserve">Esimerkki 4.3315</w:t>
      </w:r>
    </w:p>
    <w:p>
      <w:r>
        <w:t xml:space="preserve">Konteksti : John P. Miller oli Yhdysvaltain laivaston upseeri, joka toimi hyvin lyhyen aikaa Guamin virkaatekevänä laivaston kuvernöörinä ja toimi 28. kuvernöörinä 8. joulukuuta 1922-14. joulukuuta 1922. Aihe : John P. Miller Suhde : sotilasala</w:t>
      </w:r>
    </w:p>
    <w:p>
      <w:r>
        <w:rPr>
          <w:b/>
        </w:rPr>
        <w:t xml:space="preserve">Tulos</w:t>
      </w:r>
    </w:p>
    <w:p>
      <w:r>
        <w:t xml:space="preserve">Mitkä asevoimat käyttivät John P. Millerin palveluksia?</w:t>
      </w:r>
    </w:p>
    <w:p>
      <w:r>
        <w:rPr>
          <w:b/>
        </w:rPr>
        <w:t xml:space="preserve">Esimerkki 4.3316</w:t>
      </w:r>
    </w:p>
    <w:p>
      <w:r>
        <w:t xml:space="preserve">Konteksti : Saving Mr. Banks on John Lee Hancockin ohjaama draamaelokuva vuodelta 2013 Kelly Marcelin ja Sue Smithin käsikirjoituksesta. Aihe : Saving Mr. Banks Suhde : tuotantoyhtiö.</w:t>
      </w:r>
    </w:p>
    <w:p>
      <w:r>
        <w:rPr>
          <w:b/>
        </w:rPr>
        <w:t xml:space="preserve">Tulos</w:t>
      </w:r>
    </w:p>
    <w:p>
      <w:r>
        <w:t xml:space="preserve">Mikä studio tuotti Saving Mr. Banksin?</w:t>
      </w:r>
    </w:p>
    <w:p>
      <w:r>
        <w:rPr>
          <w:b/>
        </w:rPr>
        <w:t xml:space="preserve">Esimerkki 4.3317</w:t>
      </w:r>
    </w:p>
    <w:p>
      <w:r>
        <w:t xml:space="preserve">Konteksti : Daniela Schadt (s. 3. tammikuuta 1960 Hanau, Länsi-Saksa) on saksalainen toimittaja ja vuodesta 2000 lähtien Saksan presidentin Joachim Gauckin avopuoliso, joka on ollut laillisesti naimisissa vuodesta 1959 Gerhild Radtken kanssa. Aihe : Daniela Schadt Suhde : puoliso</w:t>
      </w:r>
    </w:p>
    <w:p>
      <w:r>
        <w:rPr>
          <w:b/>
        </w:rPr>
        <w:t xml:space="preserve">Tulos</w:t>
      </w:r>
    </w:p>
    <w:p>
      <w:r>
        <w:t xml:space="preserve">Mikä on Daniela Schadtin puolison nimi?</w:t>
      </w:r>
    </w:p>
    <w:p>
      <w:r>
        <w:rPr>
          <w:b/>
        </w:rPr>
        <w:t xml:space="preserve">Esimerkki 4.3318</w:t>
      </w:r>
    </w:p>
    <w:p>
      <w:r>
        <w:t xml:space="preserve">Konteksti : The Lawless Years on yhdysvaltalainen rikosdraamasarja, joka esitettiin NBC:llä 16. huhtikuuta 1959-22. syyskuuta 1961. Aihe : The Lawless Years Suhde : alkuperäinen kanava.</w:t>
      </w:r>
    </w:p>
    <w:p>
      <w:r>
        <w:rPr>
          <w:b/>
        </w:rPr>
        <w:t xml:space="preserve">Tulos</w:t>
      </w:r>
    </w:p>
    <w:p>
      <w:r>
        <w:t xml:space="preserve">Missä kanavalla näytettiin The Lawless Years?</w:t>
      </w:r>
    </w:p>
    <w:p>
      <w:r>
        <w:rPr>
          <w:b/>
        </w:rPr>
        <w:t xml:space="preserve">Esimerkki 4.3319</w:t>
      </w:r>
    </w:p>
    <w:p>
      <w:r>
        <w:t xml:space="preserve">Konteksti : Lakmé on Léo Delibesin kolminäytöksinen ooppera Edmond Gondinet'n ja Philippe Gillen ranskankieliseen librettoon. Aihe : Lakmé Suhde : perustuu seuraavaan teokseen</w:t>
      </w:r>
    </w:p>
    <w:p>
      <w:r>
        <w:rPr>
          <w:b/>
        </w:rPr>
        <w:t xml:space="preserve">Tulos</w:t>
      </w:r>
    </w:p>
    <w:p>
      <w:r>
        <w:t xml:space="preserve">Mihin Lakmé perustuu?</w:t>
      </w:r>
    </w:p>
    <w:p>
      <w:r>
        <w:rPr>
          <w:b/>
        </w:rPr>
        <w:t xml:space="preserve">Esimerkki 4.3320</w:t>
      </w:r>
    </w:p>
    <w:p>
      <w:r>
        <w:t xml:space="preserve">Konteksti : Hans-Georg von Seidel (11. marraskuuta 1891 - 10. marraskuuta 1955) oli saksalainen sotilasjohtaja, joka palveli Saksan armeijassa ensimmäisen maailmansodan aikana ja Luftwaffessa (Saksan ilmavoimissa) toisen maailmansodan aikana. Seidel ylennettiin General der Fliegeriksi (ilmavoimien kenraali). Aihe : Hans-Georg von Seidel Suhde : konflikti</w:t>
      </w:r>
    </w:p>
    <w:p>
      <w:r>
        <w:rPr>
          <w:b/>
        </w:rPr>
        <w:t xml:space="preserve">Tulos</w:t>
      </w:r>
    </w:p>
    <w:p>
      <w:r>
        <w:t xml:space="preserve">Mihin sotaan Hans-Georg von Seidel osallistui?</w:t>
      </w:r>
    </w:p>
    <w:p>
      <w:r>
        <w:rPr>
          <w:b/>
        </w:rPr>
        <w:t xml:space="preserve">Esimerkki 4.3321</w:t>
      </w:r>
    </w:p>
    <w:p>
      <w:r>
        <w:t xml:space="preserve">Konteksti : Mordechai Kedar (heprea: מרדכי קידר, arabia: مردخاي كيدار; s. 1952 Tel Aviv) on israelilainen arabialaisen kirjallisuuden tutkija ja Bar-Ilanin yliopiston lehtori. Aihe : Mordechai Kedar Suhde : kouluttautunut</w:t>
      </w:r>
    </w:p>
    <w:p>
      <w:r>
        <w:rPr>
          <w:b/>
        </w:rPr>
        <w:t xml:space="preserve">Tulos</w:t>
      </w:r>
    </w:p>
    <w:p>
      <w:r>
        <w:t xml:space="preserve">Mikä on Mordechai Kedarin kouluttaneen yliopiston nimi?</w:t>
      </w:r>
    </w:p>
    <w:p>
      <w:r>
        <w:rPr>
          <w:b/>
        </w:rPr>
        <w:t xml:space="preserve">Esimerkki 4.3322</w:t>
      </w:r>
    </w:p>
    <w:p>
      <w:r>
        <w:t xml:space="preserve">Konteksti : BL Crucis on punainen jättiläinen ja puolikiertomuuttuja Cruxin tähdistössä. Aihe : BL Crucis Suhde : tähdistö</w:t>
      </w:r>
    </w:p>
    <w:p>
      <w:r>
        <w:rPr>
          <w:b/>
        </w:rPr>
        <w:t xml:space="preserve">Tulos</w:t>
      </w:r>
    </w:p>
    <w:p>
      <w:r>
        <w:t xml:space="preserve">Mikä oli BL Crucisin tähtikuvio?</w:t>
      </w:r>
    </w:p>
    <w:p>
      <w:r>
        <w:rPr>
          <w:b/>
        </w:rPr>
        <w:t xml:space="preserve">Esimerkki 4.3323</w:t>
      </w:r>
    </w:p>
    <w:p>
      <w:r>
        <w:t xml:space="preserve">Konteksti : Kid America Club on epätavallinen varieteeohjelma, joka aloitti satunnaiset lähetyksensä vuonna 2002 New Yorkin Manhattan Neighborhood Network -yleisökaapelitelevisiossa. Aihe : The Kid America Club Suhde : kerronnallinen sijaintipaikka</w:t>
      </w:r>
    </w:p>
    <w:p>
      <w:r>
        <w:rPr>
          <w:b/>
        </w:rPr>
        <w:t xml:space="preserve">Tulos</w:t>
      </w:r>
    </w:p>
    <w:p>
      <w:r>
        <w:t xml:space="preserve">Missä paikassa Kid America Club sijaitsee?</w:t>
      </w:r>
    </w:p>
    <w:p>
      <w:r>
        <w:rPr>
          <w:b/>
        </w:rPr>
        <w:t xml:space="preserve">Esimerkki 4.3324</w:t>
      </w:r>
    </w:p>
    <w:p>
      <w:r>
        <w:t xml:space="preserve">Konteksti : Tyttö, joka hyppäsi ajan halki (Toki wo Kakeru Shōjo (時をかける少女, kirjaimellisesti ``Ajan halki hyppäävä tyttö'')) on Yasutaka Tsutsuin kirjoittama tieteisromaani. Aihe : The Girl Who Leapt Through Time Suhde : tuotantoyhtiö</w:t>
      </w:r>
    </w:p>
    <w:p>
      <w:r>
        <w:rPr>
          <w:b/>
        </w:rPr>
        <w:t xml:space="preserve">Tulos</w:t>
      </w:r>
    </w:p>
    <w:p>
      <w:r>
        <w:t xml:space="preserve">Mikä tuotantoyhtiö tai mitkä tuotantoyhtiöt loivat The Girl Who Leapt Through Time -elokuvan?</w:t>
      </w:r>
    </w:p>
    <w:p>
      <w:r>
        <w:rPr>
          <w:b/>
        </w:rPr>
        <w:t xml:space="preserve">Esimerkki 4.3325</w:t>
      </w:r>
    </w:p>
    <w:p>
      <w:r>
        <w:t xml:space="preserve">Konteksti : ISO 3166-2:PG on Papua-Uusi-Guineaa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3166-2:PG Suhde : standardointielin.</w:t>
      </w:r>
    </w:p>
    <w:p>
      <w:r>
        <w:rPr>
          <w:b/>
        </w:rPr>
        <w:t xml:space="preserve">Tulos</w:t>
      </w:r>
    </w:p>
    <w:p>
      <w:r>
        <w:t xml:space="preserve">Kuka on laatinut ISO 3166-2:PG -standardit?</w:t>
      </w:r>
    </w:p>
    <w:p>
      <w:r>
        <w:rPr>
          <w:b/>
        </w:rPr>
        <w:t xml:space="preserve">Esimerkki 4.3326</w:t>
      </w:r>
    </w:p>
    <w:p>
      <w:r>
        <w:t xml:space="preserve">Konteksti: Eversti Arthur Frederick Pickard VC CB (12. huhtikuuta 1844 - 1. maaliskuuta 1880) oli englantilainen Victoria Crossin saaja, joka on korkein ja arvostetuin palkinto, joka voidaan myöntää Britannian ja kansainyhteisön joukoille urheudesta vihollisen edessä. Aihe : Arthur Frederick Pickard Suhde : saatu palkinto.</w:t>
      </w:r>
    </w:p>
    <w:p>
      <w:r>
        <w:rPr>
          <w:b/>
        </w:rPr>
        <w:t xml:space="preserve">Tulos</w:t>
      </w:r>
    </w:p>
    <w:p>
      <w:r>
        <w:t xml:space="preserve">Minkä palkinnon Arthur Frederick Pickard sai?</w:t>
      </w:r>
    </w:p>
    <w:p>
      <w:r>
        <w:rPr>
          <w:b/>
        </w:rPr>
        <w:t xml:space="preserve">Esimerkki 4.3327</w:t>
      </w:r>
    </w:p>
    <w:p>
      <w:r>
        <w:t xml:space="preserve">Konteksti : MCA Records oli yhdysvaltalainen levy-yhtiö, jonka omisti MCA Inc., joka myöhemmin siirtyi suuremmalle MCA Music Entertainment Groupille (nykyään Universal Music Group), jonka osa MCA Records oli edelleen. Aihe : MCA Records Suhde : emoyhtiö.</w:t>
      </w:r>
    </w:p>
    <w:p>
      <w:r>
        <w:rPr>
          <w:b/>
        </w:rPr>
        <w:t xml:space="preserve">Tulos</w:t>
      </w:r>
    </w:p>
    <w:p>
      <w:r>
        <w:t xml:space="preserve">Mikä yritys on MCA Recordsin emoyhtiö?</w:t>
      </w:r>
    </w:p>
    <w:p>
      <w:r>
        <w:rPr>
          <w:b/>
        </w:rPr>
        <w:t xml:space="preserve">Esimerkki 4.3328</w:t>
      </w:r>
    </w:p>
    <w:p>
      <w:r>
        <w:t xml:space="preserve">Konteksti : Kumaré on Vikram Gandhin ohjaama yhdysvaltalainen dokumenttielokuva vuodelta 2011. Aihe : Kumaré Suhde : ohjaaja</w:t>
      </w:r>
    </w:p>
    <w:p>
      <w:r>
        <w:rPr>
          <w:b/>
        </w:rPr>
        <w:t xml:space="preserve">Tulos</w:t>
      </w:r>
    </w:p>
    <w:p>
      <w:r>
        <w:t xml:space="preserve">Mikä oli Kumarén ohjaajan nimi?</w:t>
      </w:r>
    </w:p>
    <w:p>
      <w:r>
        <w:rPr>
          <w:b/>
        </w:rPr>
        <w:t xml:space="preserve">Esimerkki 4.3329</w:t>
      </w:r>
    </w:p>
    <w:p>
      <w:r>
        <w:t xml:space="preserve">Konteksti : The Tapp Room on kanadalainen varietee-televisiosarja, joka esitettiin CBC Televisionilla vuosina 1956-1958. Aihe : The Tapp Room Suhde : alkuperäinen kanava</w:t>
      </w:r>
    </w:p>
    <w:p>
      <w:r>
        <w:rPr>
          <w:b/>
        </w:rPr>
        <w:t xml:space="preserve">Tulos</w:t>
      </w:r>
    </w:p>
    <w:p>
      <w:r>
        <w:t xml:space="preserve">Mikä oli ensimmäinen kanava, jossa Tapp Room oli?</w:t>
      </w:r>
    </w:p>
    <w:p>
      <w:r>
        <w:rPr>
          <w:b/>
        </w:rPr>
        <w:t xml:space="preserve">Esimerkki 4.3330</w:t>
      </w:r>
    </w:p>
    <w:p>
      <w:r>
        <w:t xml:space="preserve">Context : A. Wilson (Manager)? on brittiläisen komediasarjan Dad's Army neljännen sarjan yhdestoista jakso, joka lähetettiin alun perin perjantaina 4. joulukuuta 1970. Aihe : A. Wilson (Manager)? Suhde : sarja</w:t>
      </w:r>
    </w:p>
    <w:p>
      <w:r>
        <w:rPr>
          <w:b/>
        </w:rPr>
        <w:t xml:space="preserve">Tulos</w:t>
      </w:r>
    </w:p>
    <w:p>
      <w:r>
        <w:t xml:space="preserve">Missä ohjelmassa A. Wilson (manageri)? esiintyy?</w:t>
      </w:r>
    </w:p>
    <w:p>
      <w:r>
        <w:rPr>
          <w:b/>
        </w:rPr>
        <w:t xml:space="preserve">Esimerkki 4.3331</w:t>
      </w:r>
    </w:p>
    <w:p>
      <w:r>
        <w:t xml:space="preserve">Konteksti : August Sangret (28. elokuuta 1913 - 29. huhtikuuta 1943) oli ranskalais-kanadalainen sotilas, joka tuomittiin ja hirtettiin syyskuussa 1942 19-vuotiaan Joan Pearl Wolfen murhasta Surreyssä, Englannissa. Aihe : August Sangret Suhde : tuomittu...</w:t>
      </w:r>
    </w:p>
    <w:p>
      <w:r>
        <w:rPr>
          <w:b/>
        </w:rPr>
        <w:t xml:space="preserve">Tulos</w:t>
      </w:r>
    </w:p>
    <w:p>
      <w:r>
        <w:t xml:space="preserve">Mihin rikokseen August Sangretin katsotaan syyllistyneen?</w:t>
      </w:r>
    </w:p>
    <w:p>
      <w:r>
        <w:rPr>
          <w:b/>
        </w:rPr>
        <w:t xml:space="preserve">Esimerkki 4.3332</w:t>
      </w:r>
    </w:p>
    <w:p>
      <w:r>
        <w:t xml:space="preserve">Konteksti: Gillian Wearing syntyi Birminghamissa. Aihe : Gillian Wearing Suhde : asuinpaikka.</w:t>
      </w:r>
    </w:p>
    <w:p>
      <w:r>
        <w:rPr>
          <w:b/>
        </w:rPr>
        <w:t xml:space="preserve">Tulos</w:t>
      </w:r>
    </w:p>
    <w:p>
      <w:r>
        <w:t xml:space="preserve">Mihin kaupunkiin Gillian Wearing liittyy?</w:t>
      </w:r>
    </w:p>
    <w:p>
      <w:r>
        <w:rPr>
          <w:b/>
        </w:rPr>
        <w:t xml:space="preserve">Esimerkki 4.3333</w:t>
      </w:r>
    </w:p>
    <w:p>
      <w:r>
        <w:t xml:space="preserve">Konteksti : 61. (2. South Midland) divisioona oli Britannian armeijan jalkaväkidivisioona, joka perustettiin vuonna 1915 Suuren sodan aikana 48. (South Midland) divisioonan ensimmäisen linjan pataljoonien toisen linjan reserviksi. Aihe : 61. (2. South Midlandin) divisioona Suhde : sotilashaara.</w:t>
      </w:r>
    </w:p>
    <w:p>
      <w:r>
        <w:rPr>
          <w:b/>
        </w:rPr>
        <w:t xml:space="preserve">Tulos</w:t>
      </w:r>
    </w:p>
    <w:p>
      <w:r>
        <w:t xml:space="preserve">Mihin sotilashaaraan 61. (2. South Midland) divisioona kuului?</w:t>
      </w:r>
    </w:p>
    <w:p>
      <w:r>
        <w:rPr>
          <w:b/>
        </w:rPr>
        <w:t xml:space="preserve">Esimerkki 4.3334</w:t>
      </w:r>
    </w:p>
    <w:p>
      <w:r>
        <w:t xml:space="preserve">Konteksti : Fiona Coghlan (s. 3. maaliskuuta 1981) on entinen irlantilainen rugby union -naispelaaja. Aihe : Fiona Coghlan Suhde : sukupuoli tai sukupuolta.</w:t>
      </w:r>
    </w:p>
    <w:p>
      <w:r>
        <w:rPr>
          <w:b/>
        </w:rPr>
        <w:t xml:space="preserve">Tulos</w:t>
      </w:r>
    </w:p>
    <w:p>
      <w:r>
        <w:t xml:space="preserve">Minkä sukupuolen Fiona Coghlan on?</w:t>
      </w:r>
    </w:p>
    <w:p>
      <w:r>
        <w:rPr>
          <w:b/>
        </w:rPr>
        <w:t xml:space="preserve">Esimerkki 4.3335</w:t>
      </w:r>
    </w:p>
    <w:p>
      <w:r>
        <w:t xml:space="preserve">Konteksti : Hawkmistress! on Marion Zimmer Bradleyn kirjoittama fantasiaromaani, joka on osa Darkover-sarjaa, ja se sijoittuu Ages of Chaos -kirjan loppuun, Darkoverin historian jaksolle, joka tunnetaan nimellä Hundred Kingdoms. Aihe : Hawkmistress! Suhde : sarja</w:t>
      </w:r>
    </w:p>
    <w:p>
      <w:r>
        <w:rPr>
          <w:b/>
        </w:rPr>
        <w:t xml:space="preserve">Tulos</w:t>
      </w:r>
    </w:p>
    <w:p>
      <w:r>
        <w:t xml:space="preserve">Mihin sarjaan Hawkmistress! kuuluu?</w:t>
      </w:r>
    </w:p>
    <w:p>
      <w:r>
        <w:rPr>
          <w:b/>
        </w:rPr>
        <w:t xml:space="preserve">Esimerkki 4.3336</w:t>
      </w:r>
    </w:p>
    <w:p>
      <w:r>
        <w:t xml:space="preserve">Asiayhteys: ``Carnegie Mellonin yliopisto saa Nobel-palkinnon saaneen Clifford Shullin papereita koskevan apurahan ja lisälahjoitus tuo kokoelman tutkijoiden käyttöön'', (12. maaliskuuta 2004): Aihe : Clifford Shull Suhde : koulutettu osoitteessa</w:t>
      </w:r>
    </w:p>
    <w:p>
      <w:r>
        <w:rPr>
          <w:b/>
        </w:rPr>
        <w:t xml:space="preserve">Tulos</w:t>
      </w:r>
    </w:p>
    <w:p>
      <w:r>
        <w:t xml:space="preserve">Mikä on Clifford Shullin kouluttaneen yliopiston nimi?</w:t>
      </w:r>
    </w:p>
    <w:p>
      <w:r>
        <w:rPr>
          <w:b/>
        </w:rPr>
        <w:t xml:space="preserve">Esimerkki 4.3337</w:t>
      </w:r>
    </w:p>
    <w:p>
      <w:r>
        <w:t xml:space="preserve">Konteksti : Windows 10 oli saatavilla 190 maassa ja 111 kielellä sen julkaisun yhteydessä, ja osana pyrkimyksiä "uudelleen sitoutua" kiinalaisiin käyttäjiin Microsoft ilmoitti myös, että se tekisi yhteistyötä Qihoon ja Tencentin kanssa auttaakseen Windows 10:n myynninedistämisessä ja jakelussa Kiinassa ja että kiinalainen tietokoneiden valmistaja Lenovo tarjoaisi apua palvelukeskuksissaan ja vähittäismyymälöissään auttaakseen käyttäjiä päivittämään Windows 10:een. Aihe : Windows 10 Suhde : sarja</w:t>
      </w:r>
    </w:p>
    <w:p>
      <w:r>
        <w:rPr>
          <w:b/>
        </w:rPr>
        <w:t xml:space="preserve">Tulos</w:t>
      </w:r>
    </w:p>
    <w:p>
      <w:r>
        <w:t xml:space="preserve">Mihin sarjaan Windows 10 kuuluu?</w:t>
      </w:r>
    </w:p>
    <w:p>
      <w:r>
        <w:rPr>
          <w:b/>
        </w:rPr>
        <w:t xml:space="preserve">Esimerkki 4.3338</w:t>
      </w:r>
    </w:p>
    <w:p>
      <w:r>
        <w:t xml:space="preserve">Konteksti : Rahul Ravindran on intialainen näyttelijä, joka on esiintynyt tamil-, telugu- ja englanninkielisissä elokuvissa. Aihe : Rahul Ravindran Suhde : puoliso</w:t>
      </w:r>
    </w:p>
    <w:p>
      <w:r>
        <w:rPr>
          <w:b/>
        </w:rPr>
        <w:t xml:space="preserve">Tulos</w:t>
      </w:r>
    </w:p>
    <w:p>
      <w:r>
        <w:t xml:space="preserve">Mikä on Rahul Ravindranin puolison nimi?</w:t>
      </w:r>
    </w:p>
    <w:p>
      <w:r>
        <w:rPr>
          <w:b/>
        </w:rPr>
        <w:t xml:space="preserve">Esimerkki 4.3339</w:t>
      </w:r>
    </w:p>
    <w:p>
      <w:r>
        <w:t xml:space="preserve">Asiayhteys : Austrian Airlines AG, joskus lyhennettynä Austrian, on Itävallan lippulaivayhtiö ja Lufthansa-konsernin tytäryhtiö. Aihe : Austrian Airlines Suhde : emoyhtiö</w:t>
      </w:r>
    </w:p>
    <w:p>
      <w:r>
        <w:rPr>
          <w:b/>
        </w:rPr>
        <w:t xml:space="preserve">Tulos</w:t>
      </w:r>
    </w:p>
    <w:p>
      <w:r>
        <w:t xml:space="preserve">Mikä on Austrian Airlinesin emoyhtiö?</w:t>
      </w:r>
    </w:p>
    <w:p>
      <w:r>
        <w:rPr>
          <w:b/>
        </w:rPr>
        <w:t xml:space="preserve">Esimerkki 4.3340</w:t>
      </w:r>
    </w:p>
    <w:p>
      <w:r>
        <w:t xml:space="preserve">Konteksti: Mario Stoppani syntyi 24. toukokuuta 1895 Loveressa, Italian kuningaskunnassa. Aihe : Mario Stoppani Suhde : konflikti</w:t>
      </w:r>
    </w:p>
    <w:p>
      <w:r>
        <w:rPr>
          <w:b/>
        </w:rPr>
        <w:t xml:space="preserve">Tulos</w:t>
      </w:r>
    </w:p>
    <w:p>
      <w:r>
        <w:t xml:space="preserve">Missä sodassa Mario Stoppani oli mukana?</w:t>
      </w:r>
    </w:p>
    <w:p>
      <w:r>
        <w:rPr>
          <w:b/>
        </w:rPr>
        <w:t xml:space="preserve">Esimerkki 4.3341</w:t>
      </w:r>
    </w:p>
    <w:p>
      <w:r>
        <w:t xml:space="preserve">Konteksti: Mason Carter (26. tammikuuta 1834 - 11. joulukuuta 1909) oli Yhdysvaltain armeijan upseeri, joka palveli Yhdysvaltain sisällissodassa ja intiaanisodissa 1800-luvun lopulla. Aihe : Mason Carter Suhde : konflikti</w:t>
      </w:r>
    </w:p>
    <w:p>
      <w:r>
        <w:rPr>
          <w:b/>
        </w:rPr>
        <w:t xml:space="preserve">Tulos</w:t>
      </w:r>
    </w:p>
    <w:p>
      <w:r>
        <w:t xml:space="preserve">Missä sodassa tai taistelussa Mason Carter taisteli?</w:t>
      </w:r>
    </w:p>
    <w:p>
      <w:r>
        <w:rPr>
          <w:b/>
        </w:rPr>
        <w:t xml:space="preserve">Esimerkki 4.3342</w:t>
      </w:r>
    </w:p>
    <w:p>
      <w:r>
        <w:t xml:space="preserve">Konteksti: "Tuossa etuoikeutetussa paikassa todellisuus ja ylevä ulottuvuus melkein kohtaavat. Mystinen paratiisini alkaa Empordàn tasangolta, on Alberesin kukkuloiden ympäröimä ja saavuttaa täyteytensä Cadaquésin lahdella. Tämä maa on pysyvä inspiraationi. Se on myös ainoa paikka maailmassa, jossa tunnen olevani rakastettu. Kun maalasin tuon kallion, jonka nimeksi annoin Suuri masturbaattori, en tehnyt muuta kuin osoitin kunnioitusta yhdelle valtakuntani niemekkeistä, ja maalaukseni oli virsi yhdelle kruununi jalokivistä." Aihe : Suuri masturboija Suhde : kokoelma</w:t>
      </w:r>
    </w:p>
    <w:p>
      <w:r>
        <w:rPr>
          <w:b/>
        </w:rPr>
        <w:t xml:space="preserve">Tulos</w:t>
      </w:r>
    </w:p>
    <w:p>
      <w:r>
        <w:t xml:space="preserve">Mikä on sen paikan nimi, josta Suuri Masturboija löytyy?</w:t>
      </w:r>
    </w:p>
    <w:p>
      <w:r>
        <w:rPr>
          <w:b/>
        </w:rPr>
        <w:t xml:space="preserve">Esimerkki 4.3343</w:t>
      </w:r>
    </w:p>
    <w:p>
      <w:r>
        <w:t xml:space="preserve">Konteksti : James W. Rodgers (3. elokuuta 1910 - 30. maaliskuuta 1960) oli yhdysvaltalainen, jonka Utahin osavaltio tuomitsi kuolemaan kaivosmies Charles Merrifieldin murhasta vuonna 1957. Aihe : James W. Rodgers Suhde : tuomittu...</w:t>
      </w:r>
    </w:p>
    <w:p>
      <w:r>
        <w:rPr>
          <w:b/>
        </w:rPr>
        <w:t xml:space="preserve">Tulos</w:t>
      </w:r>
    </w:p>
    <w:p>
      <w:r>
        <w:t xml:space="preserve">Mihin rikokseen James W. Rodgersin katsotaan syyllistyneen?</w:t>
      </w:r>
    </w:p>
    <w:p>
      <w:r>
        <w:rPr>
          <w:b/>
        </w:rPr>
        <w:t xml:space="preserve">Esimerkki 4.3344</w:t>
      </w:r>
    </w:p>
    <w:p>
      <w:r>
        <w:t xml:space="preserve">Konteksti : Lonely Are the Brave sai ensi-iltansa Houstonissa, Texasissa 24. toukokuuta 1962. Aihe : Lonely Are the Brave Suhde : perustuu seuraavaan elokuvaan</w:t>
      </w:r>
    </w:p>
    <w:p>
      <w:r>
        <w:rPr>
          <w:b/>
        </w:rPr>
        <w:t xml:space="preserve">Tulos</w:t>
      </w:r>
    </w:p>
    <w:p>
      <w:r>
        <w:t xml:space="preserve">Mikä on Lonely Are the Brave -elokuvan perusta?</w:t>
      </w:r>
    </w:p>
    <w:p>
      <w:r>
        <w:rPr>
          <w:b/>
        </w:rPr>
        <w:t xml:space="preserve">Esimerkki 4.3345</w:t>
      </w:r>
    </w:p>
    <w:p>
      <w:r>
        <w:t xml:space="preserve">Konteksti : Sanoh Thienthong on valmistunut oikeustieteen kandidaatiksi Sripatumin yliopistosta. Aihe : Sanoh Thienthong Suhde : kouluttautunut osoitteessa</w:t>
      </w:r>
    </w:p>
    <w:p>
      <w:r>
        <w:rPr>
          <w:b/>
        </w:rPr>
        <w:t xml:space="preserve">Tulos</w:t>
      </w:r>
    </w:p>
    <w:p>
      <w:r>
        <w:t xml:space="preserve">Missä yliopistossa Sanoh Thienthong opiskeli?</w:t>
      </w:r>
    </w:p>
    <w:p>
      <w:r>
        <w:rPr>
          <w:b/>
        </w:rPr>
        <w:t xml:space="preserve">Esimerkki 4.3346</w:t>
      </w:r>
    </w:p>
    <w:p>
      <w:r>
        <w:t xml:space="preserve">Asiayhteys : Kontra-amiraali Oscar Walter Farenholt (2. toukokuuta 1845 -- 30. kesäkuuta 1920) oli Yhdysvaltain laivaston upseeri Yhdysvaltain sisällissodan, Espanjan-- Aihe : Oscar Walter Farenholt Suhde : konflikti</w:t>
      </w:r>
    </w:p>
    <w:p>
      <w:r>
        <w:rPr>
          <w:b/>
        </w:rPr>
        <w:t xml:space="preserve">Tulos</w:t>
      </w:r>
    </w:p>
    <w:p>
      <w:r>
        <w:t xml:space="preserve">Missä sodassa Oscar Walter Farenholt taisteli?</w:t>
      </w:r>
    </w:p>
    <w:p>
      <w:r>
        <w:rPr>
          <w:b/>
        </w:rPr>
        <w:t xml:space="preserve">Esimerkki 4.3347</w:t>
      </w:r>
    </w:p>
    <w:p>
      <w:r>
        <w:t xml:space="preserve">Konteksti: Sorghaghtani Bekistä, joka oli naimisissa Tsingisin nuorimman pojan Toluin kanssa, tuli yksi Mongolivaltakunnan vaikutusvaltaisimmista ja pätevimmistä naisista. Aihe : Sorghaghtani Beki Suhde : puoliso</w:t>
      </w:r>
    </w:p>
    <w:p>
      <w:r>
        <w:rPr>
          <w:b/>
        </w:rPr>
        <w:t xml:space="preserve">Tulos</w:t>
      </w:r>
    </w:p>
    <w:p>
      <w:r>
        <w:t xml:space="preserve">Mikä on Sorghaghtani Bekin puolison nimi?</w:t>
      </w:r>
    </w:p>
    <w:p>
      <w:r>
        <w:rPr>
          <w:b/>
        </w:rPr>
        <w:t xml:space="preserve">Esimerkki 4.3348</w:t>
      </w:r>
    </w:p>
    <w:p>
      <w:r>
        <w:t xml:space="preserve">Konteksti : ISO 3166-2:MV on Malediiveja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3166-2:MV Suhde : standardointielin.</w:t>
      </w:r>
    </w:p>
    <w:p>
      <w:r>
        <w:rPr>
          <w:b/>
        </w:rPr>
        <w:t xml:space="preserve">Tulos</w:t>
      </w:r>
    </w:p>
    <w:p>
      <w:r>
        <w:t xml:space="preserve">Kuka on laatinut ISO 3166-2:MV -standardit?</w:t>
      </w:r>
    </w:p>
    <w:p>
      <w:r>
        <w:rPr>
          <w:b/>
        </w:rPr>
        <w:t xml:space="preserve">Esimerkki 4.3349</w:t>
      </w:r>
    </w:p>
    <w:p>
      <w:r>
        <w:t xml:space="preserve">Konteksti : Janice H. Levin Building ja Philip J. Levin Theater Rutgersin yliopiston kampuksella Piscatawayssä, New Jerseyssä, ovat Levinin tekemien lahjoitusten tulosta. Aihe : Janice H. Levin Suhde : puoliso</w:t>
      </w:r>
    </w:p>
    <w:p>
      <w:r>
        <w:rPr>
          <w:b/>
        </w:rPr>
        <w:t xml:space="preserve">Tulos</w:t>
      </w:r>
    </w:p>
    <w:p>
      <w:r>
        <w:t xml:space="preserve">Mikä on Janice H. Levinin puolison nimi?</w:t>
      </w:r>
    </w:p>
    <w:p>
      <w:r>
        <w:rPr>
          <w:b/>
        </w:rPr>
        <w:t xml:space="preserve">Esimerkki 4.3350</w:t>
      </w:r>
    </w:p>
    <w:p>
      <w:r>
        <w:t xml:space="preserve">Konteksti: Lorenzo Perosi syntyi Tortonassa, Piemontessa, Italiassa. Aihe : Lorenzo Perosi Suhde : kuolinpäivä.</w:t>
      </w:r>
    </w:p>
    <w:p>
      <w:r>
        <w:rPr>
          <w:b/>
        </w:rPr>
        <w:t xml:space="preserve">Tulos</w:t>
      </w:r>
    </w:p>
    <w:p>
      <w:r>
        <w:t xml:space="preserve">Minä vuonna Lorenzo Perosi kuoli?</w:t>
      </w:r>
    </w:p>
    <w:p>
      <w:r>
        <w:rPr>
          <w:b/>
        </w:rPr>
        <w:t xml:space="preserve">Esimerkki 4.3351</w:t>
      </w:r>
    </w:p>
    <w:p>
      <w:r>
        <w:t xml:space="preserve">Konteksti: Leo Castelli, jonka alkuperäinen nimi oli Leo Krausz, syntyi Triestessä, Italiassa, toisena kolmesta italialais-unkarilais-juutalaista syntyperää olevasta lapsesta. Aihe : Leo Castelli Suhde : ammatti</w:t>
      </w:r>
    </w:p>
    <w:p>
      <w:r>
        <w:rPr>
          <w:b/>
        </w:rPr>
        <w:t xml:space="preserve">Tulos</w:t>
      </w:r>
    </w:p>
    <w:p>
      <w:r>
        <w:t xml:space="preserve">Mikä oli Leo Castellin ammatti?</w:t>
      </w:r>
    </w:p>
    <w:p>
      <w:r>
        <w:rPr>
          <w:b/>
        </w:rPr>
        <w:t xml:space="preserve">Esimerkki 4.3352</w:t>
      </w:r>
    </w:p>
    <w:p>
      <w:r>
        <w:t xml:space="preserve">Konteksti : Kuvaaja Matthew Libatique kuvasi Cowboys &amp; Aliens -elokuvan anamorfisessa muodossa 35 mm:n filmille klassisen elokuvan tunnelman luomiseksi. Aihe : Cowboys &amp; Aliens Suhde : tuotantoyhtiö</w:t>
      </w:r>
    </w:p>
    <w:p>
      <w:r>
        <w:rPr>
          <w:b/>
        </w:rPr>
        <w:t xml:space="preserve">Tulos</w:t>
      </w:r>
    </w:p>
    <w:p>
      <w:r>
        <w:t xml:space="preserve">Mikä on Cowboys &amp; Aliensin tuotantoyhtiö?</w:t>
      </w:r>
    </w:p>
    <w:p>
      <w:r>
        <w:rPr>
          <w:b/>
        </w:rPr>
        <w:t xml:space="preserve">Esimerkki 4.3353</w:t>
      </w:r>
    </w:p>
    <w:p>
      <w:r>
        <w:t xml:space="preserve">Konteksti: Mieczysław Pawlikowski (9. tammikuuta 1920 - 23. joulukuuta 1978) oli puolalainen näyttelijä. Aihe : Mieczysław Pawlikowski Suhde : kuolinpäivä.</w:t>
      </w:r>
    </w:p>
    <w:p>
      <w:r>
        <w:rPr>
          <w:b/>
        </w:rPr>
        <w:t xml:space="preserve">Tulos</w:t>
      </w:r>
    </w:p>
    <w:p>
      <w:r>
        <w:t xml:space="preserve">Mikä on Mieczysław Pawlikowskin kuolinpäivä?</w:t>
      </w:r>
    </w:p>
    <w:p>
      <w:r>
        <w:rPr>
          <w:b/>
        </w:rPr>
        <w:t xml:space="preserve">Esimerkki 4.3354</w:t>
      </w:r>
    </w:p>
    <w:p>
      <w:r>
        <w:t xml:space="preserve">Konteksti : William C. Arthur (4. heinäkuuta 1830 - 15. marraskuuta 1886) oli kuninkaallisen laivaston upseeri, joka oli nimetty englanninkielisen Lüshunkoun, Port Arthurin, englanninkielisen nimen mukaan. Port Arthur vaihtoi omistajaa Kiinan, keisarillisen Venäjän, Japanin ja Neuvostoliiton välillä vuosina 1894-1945. Aihe : William C. Arthur Suhde : sotilasharha.</w:t>
      </w:r>
    </w:p>
    <w:p>
      <w:r>
        <w:rPr>
          <w:b/>
        </w:rPr>
        <w:t xml:space="preserve">Tulos</w:t>
      </w:r>
    </w:p>
    <w:p>
      <w:r>
        <w:t xml:space="preserve">Mihin sotilashaaraan William C. Arthur kuului?</w:t>
      </w:r>
    </w:p>
    <w:p>
      <w:r>
        <w:rPr>
          <w:b/>
        </w:rPr>
        <w:t xml:space="preserve">Esimerkki 4.3355</w:t>
      </w:r>
    </w:p>
    <w:p>
      <w:r>
        <w:t xml:space="preserve">Konteksti : Heike Makatsch (s. 13. elokuuta 1971) on saksalainen näyttelijä ja laulaja. Aihe : Heike Makatsch Suhde : ammatti</w:t>
      </w:r>
    </w:p>
    <w:p>
      <w:r>
        <w:rPr>
          <w:b/>
        </w:rPr>
        <w:t xml:space="preserve">Tulos</w:t>
      </w:r>
    </w:p>
    <w:p>
      <w:r>
        <w:t xml:space="preserve">Millainen ammatti Heike Makatschilla on?</w:t>
      </w:r>
    </w:p>
    <w:p>
      <w:r>
        <w:rPr>
          <w:b/>
        </w:rPr>
        <w:t xml:space="preserve">Esimerkki 4.3356</w:t>
      </w:r>
    </w:p>
    <w:p>
      <w:r>
        <w:t xml:space="preserve">Konteksti : Hän oli myös ensimmäinen marokkolainen näyttelijä, joka voitti näyttelijäntyön palkinnon kansallisessa näyttelijäkonservatoriossa. Amidou kuoli 19. syyskuuta 2013 Pariisissa, Ranskassa sairauden vuoksi. Aihe : Amidou Suhde : kouluttautui vuonna</w:t>
      </w:r>
    </w:p>
    <w:p>
      <w:r>
        <w:rPr>
          <w:b/>
        </w:rPr>
        <w:t xml:space="preserve">Tulos</w:t>
      </w:r>
    </w:p>
    <w:p>
      <w:r>
        <w:t xml:space="preserve">Missä yliopistossa Amidou opiskeli?</w:t>
      </w:r>
    </w:p>
    <w:p>
      <w:r>
        <w:rPr>
          <w:b/>
        </w:rPr>
        <w:t xml:space="preserve">Esimerkki 4.3357</w:t>
      </w:r>
    </w:p>
    <w:p>
      <w:r>
        <w:t xml:space="preserve">Konteksti : Sans aucun doute (``Epäilemättä'') on ranskalainen televisio-ohjelma, joka alkoi 7. syyskuuta 1994 ja jota juonsi Julien Courbet 30. toukokuuta 2008 asti ja Christophe Moulin 12. syyskuuta 2008 alkaen. Aihe : Sans aucun doute Suhde : alkuperäinen verkko.</w:t>
      </w:r>
    </w:p>
    <w:p>
      <w:r>
        <w:rPr>
          <w:b/>
        </w:rPr>
        <w:t xml:space="preserve">Tulos</w:t>
      </w:r>
    </w:p>
    <w:p>
      <w:r>
        <w:t xml:space="preserve">Mikä oli verkko, joka alun perin isännöi Sans aucun doute -ohjelmaa?</w:t>
      </w:r>
    </w:p>
    <w:p>
      <w:r>
        <w:rPr>
          <w:b/>
        </w:rPr>
        <w:t xml:space="preserve">Esimerkki 4.3358</w:t>
      </w:r>
    </w:p>
    <w:p>
      <w:r>
        <w:t xml:space="preserve">Konteksti: Kunnianarvoisa Edward Boscawen syntyi Tregothnanissa, Cornwallissa, Englannissa 19. elokuuta 1711. Hän oli Hugh Boscawenin, 1. varakreivi Falmouthin (1680-1734) ja hänen vaimonsa Charlotte Godfreyn (k. 1754) kolmas poika. Hän oli eversti Charles Godfreyn, jalokivitoimiston päällikön, vanhempi tytär ja osaperijätär, ja hänen vaimonsa, kuninkaan rakastajatar Arabella Churchill, oli Marlborough'n herttuan sisar. Aihe : Edward Boscawen Suhde : sotilasharrastus.</w:t>
      </w:r>
    </w:p>
    <w:p>
      <w:r>
        <w:rPr>
          <w:b/>
        </w:rPr>
        <w:t xml:space="preserve">Tulos</w:t>
      </w:r>
    </w:p>
    <w:p>
      <w:r>
        <w:t xml:space="preserve">Missä armeijassa Edward Boscawen palveli?</w:t>
      </w:r>
    </w:p>
    <w:p>
      <w:r>
        <w:rPr>
          <w:b/>
        </w:rPr>
        <w:t xml:space="preserve">Esimerkki 4.3359</w:t>
      </w:r>
    </w:p>
    <w:p>
      <w:r>
        <w:t xml:space="preserve">Konteksti : Vuoden 1936 FA Cupin loppuottelu oli Arsenalin ja Sheffield Unitedin välinen jalkapallo-ottelu 25. huhtikuuta 1936 Wembleyllä. Aihe : FA Cupin loppuottelu 1936 Suhde : ajankohtainen asia</w:t>
      </w:r>
    </w:p>
    <w:p>
      <w:r>
        <w:rPr>
          <w:b/>
        </w:rPr>
        <w:t xml:space="preserve">Tulos</w:t>
      </w:r>
    </w:p>
    <w:p>
      <w:r>
        <w:t xml:space="preserve">Milloin FA Cupin loppuottelu vuonna 1936 järjestettiin?</w:t>
      </w:r>
    </w:p>
    <w:p>
      <w:r>
        <w:rPr>
          <w:b/>
        </w:rPr>
        <w:t xml:space="preserve">Esimerkki 4.3360</w:t>
      </w:r>
    </w:p>
    <w:p>
      <w:r>
        <w:t xml:space="preserve">Konteksti : Katherine Albrecht on suorittanut kasvatustieteen tohtorin tutkinnon Harvardin yliopistossa. Aihe : Katherine Albrecht Suhde : kouluttautunut osoitteessa</w:t>
      </w:r>
    </w:p>
    <w:p>
      <w:r>
        <w:rPr>
          <w:b/>
        </w:rPr>
        <w:t xml:space="preserve">Tulos</w:t>
      </w:r>
    </w:p>
    <w:p>
      <w:r>
        <w:t xml:space="preserve">Missä yliopistossa Katherine Albrecht opiskeli?</w:t>
      </w:r>
    </w:p>
    <w:p>
      <w:r>
        <w:rPr>
          <w:b/>
        </w:rPr>
        <w:t xml:space="preserve">Esimerkki 4.3361</w:t>
      </w:r>
    </w:p>
    <w:p>
      <w:r>
        <w:t xml:space="preserve">Konteksti: Useissa runoeddan runoissa (Lokasennan 2. säkeistö, Hyndluljóðin 41. säkeistö ja Fjölsvinnsmálin 26. säkeistö) ja Prosaeddan osissa (Gylfaginningin 32. luku, Haustlöngin 8. säkeistö ja Þórsdrápan 1. säkeistö) Lokiin viitataan vuorotellen nimellä Loptr, jonka katsotaan yleensä olevan johdannainen vanhan norjan kielen sanasta lopt, joka tarkoittaa ilmaa, ja viittaa näin ollen yhteyteen ilman kanssa. Aihe : Loki Suhde : puoliso</w:t>
      </w:r>
    </w:p>
    <w:p>
      <w:r>
        <w:rPr>
          <w:b/>
        </w:rPr>
        <w:t xml:space="preserve">Tulos</w:t>
      </w:r>
    </w:p>
    <w:p>
      <w:r>
        <w:t xml:space="preserve">Mikä on Lokin puolison nimi?</w:t>
      </w:r>
    </w:p>
    <w:p>
      <w:r>
        <w:rPr>
          <w:b/>
        </w:rPr>
        <w:t xml:space="preserve">Esimerkki 4.3362</w:t>
      </w:r>
    </w:p>
    <w:p>
      <w:r>
        <w:t xml:space="preserve">Konteksti : The Mystery of Mamo, joka tunnetaan myös nimellä The Secret of Mamo, on japanilainen animaatioelokuva vuodelta 1978; se on ensimmäinen animaatioelokuva Lupin III -sarjasta, jonka on luonut mangakirjailija Monkey Punch. Aihe : The Mystery of Mamo Suhde : perustuu elokuvaan.</w:t>
      </w:r>
    </w:p>
    <w:p>
      <w:r>
        <w:rPr>
          <w:b/>
        </w:rPr>
        <w:t xml:space="preserve">Tulos</w:t>
      </w:r>
    </w:p>
    <w:p>
      <w:r>
        <w:t xml:space="preserve">Mikä on Mamon mysteerin perusta?</w:t>
      </w:r>
    </w:p>
    <w:p>
      <w:r>
        <w:rPr>
          <w:b/>
        </w:rPr>
        <w:t xml:space="preserve">Esimerkki 4.3363</w:t>
      </w:r>
    </w:p>
    <w:p>
      <w:r>
        <w:t xml:space="preserve">Konteksti: Like Family on Dan Fogelmanin luoma ja tuottama, ja sen ovat tuottaneet Warren Littlefield, Kenny Schwartz ja Rick Weiner. Aihe : Like Family Suhde : alkuperäinen verkko</w:t>
      </w:r>
    </w:p>
    <w:p>
      <w:r>
        <w:rPr>
          <w:b/>
        </w:rPr>
        <w:t xml:space="preserve">Tulos</w:t>
      </w:r>
    </w:p>
    <w:p>
      <w:r>
        <w:t xml:space="preserve">Mikä verkko lähettää Like Family -ohjelmaa?</w:t>
      </w:r>
    </w:p>
    <w:p>
      <w:r>
        <w:rPr>
          <w:b/>
        </w:rPr>
        <w:t xml:space="preserve">Esimerkki 4.3364</w:t>
      </w:r>
    </w:p>
    <w:p>
      <w:r>
        <w:t xml:space="preserve">Konteksti : Augusts Strautmanis (11. heinäkuuta 1907, Riika - 8. tammikuuta 1990, Ikšķile, Latvia) oli latvialainen shakkimestari. Aihe : Augusts Strautmanis Suhde : kouluttautui klo</w:t>
      </w:r>
    </w:p>
    <w:p>
      <w:r>
        <w:rPr>
          <w:b/>
        </w:rPr>
        <w:t xml:space="preserve">Tulos</w:t>
      </w:r>
    </w:p>
    <w:p>
      <w:r>
        <w:t xml:space="preserve">Missä yliopistossa Augusts Strautmanis opiskeli?</w:t>
      </w:r>
    </w:p>
    <w:p>
      <w:r>
        <w:rPr>
          <w:b/>
        </w:rPr>
        <w:t xml:space="preserve">Esimerkki 4.3365</w:t>
      </w:r>
    </w:p>
    <w:p>
      <w:r>
        <w:t xml:space="preserve">Konteksti : Million Dollar Mermaid (tunnetaan myös nimellä The One Piece Bathing Suit Isossa-Britanniassa) on vuonna 1952 valmistunut Metro-Goldwyn-Mayer -elämäkerrallinen musikaalielokuva australialaisen uintitähden Annette Kellermanin elämästä. Aihe : Million Dollar Mermaid Suhde : tuotantoyhtiö</w:t>
      </w:r>
    </w:p>
    <w:p>
      <w:r>
        <w:rPr>
          <w:b/>
        </w:rPr>
        <w:t xml:space="preserve">Tulos</w:t>
      </w:r>
    </w:p>
    <w:p>
      <w:r>
        <w:t xml:space="preserve">Mikä tuotantoyhtiö on mukana Million Dollar Mermaid -elokuvassa?</w:t>
      </w:r>
    </w:p>
    <w:p>
      <w:r>
        <w:rPr>
          <w:b/>
        </w:rPr>
        <w:t xml:space="preserve">Esimerkki 4.3366</w:t>
      </w:r>
    </w:p>
    <w:p>
      <w:r>
        <w:t xml:space="preserve">Konteksti : Gainsborough oli jo ennen Sininen poika -teoksen aloittamista piirtänyt kankaalle jotain, jonka hän maalasi päälle. Aihe : Sininen poika Suhde : kokoelma</w:t>
      </w:r>
    </w:p>
    <w:p>
      <w:r>
        <w:rPr>
          <w:b/>
        </w:rPr>
        <w:t xml:space="preserve">Tulos</w:t>
      </w:r>
    </w:p>
    <w:p>
      <w:r>
        <w:t xml:space="preserve">Mikä on sen paikan nimi, josta Sininen poika löytyy?</w:t>
      </w:r>
    </w:p>
    <w:p>
      <w:r>
        <w:rPr>
          <w:b/>
        </w:rPr>
        <w:t xml:space="preserve">Esimerkki 4.3367</w:t>
      </w:r>
    </w:p>
    <w:p>
      <w:r>
        <w:t xml:space="preserve">Konteksti: Joachim Schubach (17. syyskuuta 1910 - 5. marraskuuta 1980) oli Obersturmbannführer (everstiluutnantti) Waffen SS:ssä toisen maailmansodan aikana, ja hänelle myönnettiin Rautaristin ritariristi, joka myönnettiin tunnustuksena natsi-Saksan äärimmäisestä taistelukentän urheudesta tai menestyksekkäästä sotilaallisesta johtajuudesta toisen maailmansodan aikana. Aihe : Joachim Schubach Suhde : saatu palkinto.</w:t>
      </w:r>
    </w:p>
    <w:p>
      <w:r>
        <w:rPr>
          <w:b/>
        </w:rPr>
        <w:t xml:space="preserve">Tulos</w:t>
      </w:r>
    </w:p>
    <w:p>
      <w:r>
        <w:t xml:space="preserve">Minkä palkinnon Joachim Schubach sai?</w:t>
      </w:r>
    </w:p>
    <w:p>
      <w:r>
        <w:rPr>
          <w:b/>
        </w:rPr>
        <w:t xml:space="preserve">Esimerkki 4.3368</w:t>
      </w:r>
    </w:p>
    <w:p>
      <w:r>
        <w:t xml:space="preserve">Konteksti : Beyond the Poseidon Adventure on yhdysvaltalainen seikkailuelokuva vuodelta 1979, joka on jatkoa vuoden 1972 elokuvalle The Poseidon Adventure. Aihe : Beyond the Poseidon Adventure Suhde : perustuu elokuvaan.</w:t>
      </w:r>
    </w:p>
    <w:p>
      <w:r>
        <w:rPr>
          <w:b/>
        </w:rPr>
        <w:t xml:space="preserve">Tulos</w:t>
      </w:r>
    </w:p>
    <w:p>
      <w:r>
        <w:t xml:space="preserve">Mihin perustuu Beyond the Poseidon Adventure?</w:t>
      </w:r>
    </w:p>
    <w:p>
      <w:r>
        <w:rPr>
          <w:b/>
        </w:rPr>
        <w:t xml:space="preserve">Esimerkki 4.3369</w:t>
      </w:r>
    </w:p>
    <w:p>
      <w:r>
        <w:t xml:space="preserve">Konteksti : Marilyn McCoo syntyi Jersey Cityssä, New Jerseyssä Waymon ja Mary McCoolle, jotka molemmat olivat lääkäreitä. Aihe : Marilyn McCoo Suhde : sukupuoli tai sukupuolta.</w:t>
      </w:r>
    </w:p>
    <w:p>
      <w:r>
        <w:rPr>
          <w:b/>
        </w:rPr>
        <w:t xml:space="preserve">Tulos</w:t>
      </w:r>
    </w:p>
    <w:p>
      <w:r>
        <w:t xml:space="preserve">Mikä on Marilyn McCoon sukupuoli tai sukupuoli?</w:t>
      </w:r>
    </w:p>
    <w:p>
      <w:r>
        <w:rPr>
          <w:b/>
        </w:rPr>
        <w:t xml:space="preserve">Esimerkki 4.3370</w:t>
      </w:r>
    </w:p>
    <w:p>
      <w:r>
        <w:t xml:space="preserve">Konteksti : The Heat of the Day on Elizabeth Bowenin kirjoittama romaani, joka julkaistiin ensimmäisen kerran vuonna 1948 Yhdistyneessä kuningaskunnassa ja vuonna 1949 Yhdysvalloissa. Aihe : The Heat of the Day Suhde : kertomuspaikka</w:t>
      </w:r>
    </w:p>
    <w:p>
      <w:r>
        <w:rPr>
          <w:b/>
        </w:rPr>
        <w:t xml:space="preserve">Tulos</w:t>
      </w:r>
    </w:p>
    <w:p>
      <w:r>
        <w:t xml:space="preserve">Missä paikassa The Heat of the Day on?</w:t>
      </w:r>
    </w:p>
    <w:p>
      <w:r>
        <w:rPr>
          <w:b/>
        </w:rPr>
        <w:t xml:space="preserve">Esimerkki 4.3371</w:t>
      </w:r>
    </w:p>
    <w:p>
      <w:r>
        <w:t xml:space="preserve">Konteksti: Pir Syed Muhammad Binyamin Rizvi (Urdu: پیر سید محمد بنیامین رضوی)syntymäaika 15. elokuuta 1959 kuolinaika 24. kesäkuuta 2004) oli pakistanilainen poliitikko. Aihe : Pir Syed Muhammad Binyamin Rizvi Suhde : koulutettu vuonna</w:t>
      </w:r>
    </w:p>
    <w:p>
      <w:r>
        <w:rPr>
          <w:b/>
        </w:rPr>
        <w:t xml:space="preserve">Tulos</w:t>
      </w:r>
    </w:p>
    <w:p>
      <w:r>
        <w:t xml:space="preserve">Mikä korkeakoulu tai yliopisto liittyy Pir Syed Muhammad Binyamin Rizviin?</w:t>
      </w:r>
    </w:p>
    <w:p>
      <w:r>
        <w:rPr>
          <w:b/>
        </w:rPr>
        <w:t xml:space="preserve">Esimerkki 4.3372</w:t>
      </w:r>
    </w:p>
    <w:p>
      <w:r>
        <w:t xml:space="preserve">Konteksti : ISO 3166-2:EE on Viroa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3166-2:EE Suhde : standardointielin.</w:t>
      </w:r>
    </w:p>
    <w:p>
      <w:r>
        <w:rPr>
          <w:b/>
        </w:rPr>
        <w:t xml:space="preserve">Tulos</w:t>
      </w:r>
    </w:p>
    <w:p>
      <w:r>
        <w:t xml:space="preserve">Kuka on laatinut ISO 3166-2:EE -standardit?</w:t>
      </w:r>
    </w:p>
    <w:p>
      <w:r>
        <w:rPr>
          <w:b/>
        </w:rPr>
        <w:t xml:space="preserve">Esimerkki 4.3373</w:t>
      </w:r>
    </w:p>
    <w:p>
      <w:r>
        <w:t xml:space="preserve">Konteksti : Pictureland (1911) on mykkäelokuva, jonka pääosissa nähdään Mary Pickford ja King Baggot. Sen julkaisi Independent Moving Pictures (IMP) ja ohjasi Thomas H. Ince. Aihe : Pictureland Suhde : tuotantoyhtiö.</w:t>
      </w:r>
    </w:p>
    <w:p>
      <w:r>
        <w:rPr>
          <w:b/>
        </w:rPr>
        <w:t xml:space="preserve">Tulos</w:t>
      </w:r>
    </w:p>
    <w:p>
      <w:r>
        <w:t xml:space="preserve">Mikä tuotantoyhtiö tai -yhtiöt loivat Picturelandin?</w:t>
      </w:r>
    </w:p>
    <w:p>
      <w:r>
        <w:rPr>
          <w:b/>
        </w:rPr>
        <w:t xml:space="preserve">Esimerkki 4.3374</w:t>
      </w:r>
    </w:p>
    <w:p>
      <w:r>
        <w:t xml:space="preserve">Konteksti : Adeline de Monseignat valmistui kielten ja kulttuurin kandidaatiksi University College Londonista vuonna 2009 ja suoritti kuvataiteen peruskurssin Slade School of Fine Artissa, minkä jälkeen hän valmistui kuvataiteen maisteriksi City and Guilds of London Art Schoolista vuonna 2011. Aihe : Adeline de Monseignat Suhde : koulutettu osoitteessa</w:t>
      </w:r>
    </w:p>
    <w:p>
      <w:r>
        <w:rPr>
          <w:b/>
        </w:rPr>
        <w:t xml:space="preserve">Tulos</w:t>
      </w:r>
    </w:p>
    <w:p>
      <w:r>
        <w:t xml:space="preserve">Mikä oli Adeline de Monseignat'n opiskelupaikka?</w:t>
      </w:r>
    </w:p>
    <w:p>
      <w:r>
        <w:rPr>
          <w:b/>
        </w:rPr>
        <w:t xml:space="preserve">Esimerkki 4.3375</w:t>
      </w:r>
    </w:p>
    <w:p>
      <w:r>
        <w:t xml:space="preserve">Konteksti : Unity Dow (s. 23. huhtikuuta 1959) on botswanalainen tuomari, ihmisoikeusaktivisti ja kirjailija. Aihe : Unity Dow Suhde : sukupuoli tai sukupuolta.</w:t>
      </w:r>
    </w:p>
    <w:p>
      <w:r>
        <w:rPr>
          <w:b/>
        </w:rPr>
        <w:t xml:space="preserve">Tulos</w:t>
      </w:r>
    </w:p>
    <w:p>
      <w:r>
        <w:t xml:space="preserve">Kumpi sukupuoli on Unity Dow?</w:t>
      </w:r>
    </w:p>
    <w:p>
      <w:r>
        <w:rPr>
          <w:b/>
        </w:rPr>
        <w:t xml:space="preserve">Esimerkki 4.3376</w:t>
      </w:r>
    </w:p>
    <w:p>
      <w:r>
        <w:t xml:space="preserve">Konteksti : Vittorio De Sica kuoli 73-vuotiaana leikkauksen jälkeen Neuilly-sur-Seinen sairaalassa Pariisissa. Aihe : Vittorio De Sica Suhde : kuolinpäivämäärä</w:t>
      </w:r>
    </w:p>
    <w:p>
      <w:r>
        <w:rPr>
          <w:b/>
        </w:rPr>
        <w:t xml:space="preserve">Tulos</w:t>
      </w:r>
    </w:p>
    <w:p>
      <w:r>
        <w:t xml:space="preserve">Mikä on Vittorio De Sican kuolinpäivä?</w:t>
      </w:r>
    </w:p>
    <w:p>
      <w:r>
        <w:rPr>
          <w:b/>
        </w:rPr>
        <w:t xml:space="preserve">Esimerkki 4.3377</w:t>
      </w:r>
    </w:p>
    <w:p>
      <w:r>
        <w:t xml:space="preserve">Konteksti : Parrakas mies on Peter Paul Rubensin teos, jota säilytetään nykyään Museo Soumayassa Mexico Cityssä. Aihe : Parrakas mies Suhde : kokoelma</w:t>
      </w:r>
    </w:p>
    <w:p>
      <w:r>
        <w:rPr>
          <w:b/>
        </w:rPr>
        <w:t xml:space="preserve">Tulos</w:t>
      </w:r>
    </w:p>
    <w:p>
      <w:r>
        <w:t xml:space="preserve">Mikä on sen paikan nimi, josta löytyy A Bearded Man?</w:t>
      </w:r>
    </w:p>
    <w:p>
      <w:r>
        <w:rPr>
          <w:b/>
        </w:rPr>
        <w:t xml:space="preserve">Esimerkki 4.3378</w:t>
      </w:r>
    </w:p>
    <w:p>
      <w:r>
        <w:t xml:space="preserve">Konteksti : Kenraali Wolfen kuolema kuvaa Quebecin taistelua, joka tunnetaan myös nimellä Abrahamin tasangon taistelu, 13. syyskuuta 1759. Aihe : Kenraali Wolfen kuolema Suhde : kokoelma</w:t>
      </w:r>
    </w:p>
    <w:p>
      <w:r>
        <w:rPr>
          <w:b/>
        </w:rPr>
        <w:t xml:space="preserve">Tulos</w:t>
      </w:r>
    </w:p>
    <w:p>
      <w:r>
        <w:t xml:space="preserve">Mikä on sen paikan nimi, josta The Death of General Wolfe löytyy?</w:t>
      </w:r>
    </w:p>
    <w:p>
      <w:r>
        <w:rPr>
          <w:b/>
        </w:rPr>
        <w:t xml:space="preserve">Esimerkki 4.3379</w:t>
      </w:r>
    </w:p>
    <w:p>
      <w:r>
        <w:t xml:space="preserve">Konteksti: Heinz Franke (30. marraskuuta 1915 Berlin-Steglitz - 5. huhtikuuta 2003 Sasbach) oli saksalainen sukellusveneen komentaja toisessa maailmansodassa ja Rautaristin ritariristin (saksaksi Ritterkreuz des Eisernen Kreuzes) saaja. Aihe : Heinz Franke Suhde : konflikti</w:t>
      </w:r>
    </w:p>
    <w:p>
      <w:r>
        <w:rPr>
          <w:b/>
        </w:rPr>
        <w:t xml:space="preserve">Tulos</w:t>
      </w:r>
    </w:p>
    <w:p>
      <w:r>
        <w:t xml:space="preserve">Mihin sotaan Heinz Franke osallistui?</w:t>
      </w:r>
    </w:p>
    <w:p>
      <w:r>
        <w:rPr>
          <w:b/>
        </w:rPr>
        <w:t xml:space="preserve">Esimerkki 4.3380</w:t>
      </w:r>
    </w:p>
    <w:p>
      <w:r>
        <w:t xml:space="preserve">Konteksti : El Cantar de mi ciudad (suomeksi: Kaupunkini laulaja) on José A. Ferreyran ohjaama ja käsikirjoittama argentiinalainen elokuva vuodelta 1930. Aihe : Kaupunkini laulaja Suhde : ohjaaja</w:t>
      </w:r>
    </w:p>
    <w:p>
      <w:r>
        <w:rPr>
          <w:b/>
        </w:rPr>
        <w:t xml:space="preserve">Tulos</w:t>
      </w:r>
    </w:p>
    <w:p>
      <w:r>
        <w:t xml:space="preserve">Kuka ohjaaja ohjasi elokuvan Kaupunkini laulaja?</w:t>
      </w:r>
    </w:p>
    <w:p>
      <w:r>
        <w:rPr>
          <w:b/>
        </w:rPr>
        <w:t xml:space="preserve">Esimerkki 4.3381</w:t>
      </w:r>
    </w:p>
    <w:p>
      <w:r>
        <w:t xml:space="preserve">Konteksti : South Eastern and Chatham Railway Companies Joint Management Committee (SE&amp;CRCJMC), joka tunnettiin nimellä South Eastern and Chatham Railway (SE&amp;CR), oli kahden kilpailevan naapuriradan, South Eastern Railwayn (SER) ja London, Chatham and Dover Railwayn (LC&amp;DR), yhteenliittymä, joka liikennöi Lontoon ja Kaakkois-Englannin välillä. Aihe : South Eastern and Chatham Railway Suhde : palvelumerkintä.</w:t>
      </w:r>
    </w:p>
    <w:p>
      <w:r>
        <w:rPr>
          <w:b/>
        </w:rPr>
        <w:t xml:space="preserve">Tulos</w:t>
      </w:r>
    </w:p>
    <w:p>
      <w:r>
        <w:t xml:space="preserve">Minä vuonna South Eastern and Chatham Railway aloitti liikennöinnin?</w:t>
      </w:r>
    </w:p>
    <w:p>
      <w:r>
        <w:rPr>
          <w:b/>
        </w:rPr>
        <w:t xml:space="preserve">Esimerkki 4.3382</w:t>
      </w:r>
    </w:p>
    <w:p>
      <w:r>
        <w:t xml:space="preserve">Konteksti : Synchronized Multimedia Integration Language (SMIL (/ˈsmaɪl/)) on World Wide Web Consortiumin suosittelema Extensible Markup Language (XML) -merkintäkieli multimediaesitysten kuvaamiseen. Aihe : Synchronized Multimedia Integration Language Suhde : perustuu osoitteeseen</w:t>
      </w:r>
    </w:p>
    <w:p>
      <w:r>
        <w:rPr>
          <w:b/>
        </w:rPr>
        <w:t xml:space="preserve">Tulos</w:t>
      </w:r>
    </w:p>
    <w:p>
      <w:r>
        <w:t xml:space="preserve">Mihin perustuu Synchronized Multimedia Integration Language?</w:t>
      </w:r>
    </w:p>
    <w:p>
      <w:r>
        <w:rPr>
          <w:b/>
        </w:rPr>
        <w:t xml:space="preserve">Esimerkki 4.3383</w:t>
      </w:r>
    </w:p>
    <w:p>
      <w:r>
        <w:t xml:space="preserve">Konteksti : Zeisters, joka tunnetaan myös nimellä Fat Guy Goes Nutzoid, on Troma Entertainmentin tuottama komediaelokuva vuodelta 1986. Aihe : Zeisters Suhde : tuotantoyhtiö</w:t>
      </w:r>
    </w:p>
    <w:p>
      <w:r>
        <w:rPr>
          <w:b/>
        </w:rPr>
        <w:t xml:space="preserve">Tulos</w:t>
      </w:r>
    </w:p>
    <w:p>
      <w:r>
        <w:t xml:space="preserve">Mikä on Zeistersin tuotantoyhtiö?</w:t>
      </w:r>
    </w:p>
    <w:p>
      <w:r>
        <w:rPr>
          <w:b/>
        </w:rPr>
        <w:t xml:space="preserve">Esimerkki 4.3384</w:t>
      </w:r>
    </w:p>
    <w:p>
      <w:r>
        <w:t xml:space="preserve">Konteksti : Kuten Li Xiang oli ennustanut, Li Xiongin pojat olivat kuitenkin tyytymättömiä siihen, että heidät ohitettiin, ja myöhemmin samana vuonna hänen poikansa Li Yue (李越) salamurhasi Li Banin ja teki hänen toisesta pojastaan Li Qistä keisarin. Aihe: Li Xiong Suhde: kuolinpäivä.</w:t>
      </w:r>
    </w:p>
    <w:p>
      <w:r>
        <w:rPr>
          <w:b/>
        </w:rPr>
        <w:t xml:space="preserve">Tulos</w:t>
      </w:r>
    </w:p>
    <w:p>
      <w:r>
        <w:t xml:space="preserve">Milloin Li Xiong kuoli?</w:t>
      </w:r>
    </w:p>
    <w:p>
      <w:r>
        <w:rPr>
          <w:b/>
        </w:rPr>
        <w:t xml:space="preserve">Esimerkki 4.3385</w:t>
      </w:r>
    </w:p>
    <w:p>
      <w:r>
        <w:t xml:space="preserve">Konteksti : Tämä johtaa muisteluun Mountoliven kypsymisestä ja urasta diplomaattina, urasta, joka aikanaan palauttaa hänet Egyptiin, ja johtaa romaanisarjan nykypäivään, jolloin Mountolive kontekstualisoi uudelleen aiemmin Justine ja Balthazar -teoksessa esiintyneet aineistot. Aihe : Mountolive Suhde : sarja</w:t>
      </w:r>
    </w:p>
    <w:p>
      <w:r>
        <w:rPr>
          <w:b/>
        </w:rPr>
        <w:t xml:space="preserve">Tulos</w:t>
      </w:r>
    </w:p>
    <w:p>
      <w:r>
        <w:t xml:space="preserve">Mountolive oli missä sarjassa?</w:t>
      </w:r>
    </w:p>
    <w:p>
      <w:r>
        <w:rPr>
          <w:b/>
        </w:rPr>
        <w:t xml:space="preserve">Esimerkki 4.3386</w:t>
      </w:r>
    </w:p>
    <w:p>
      <w:r>
        <w:t xml:space="preserve">Taustaa : Bradley Air Services Limited, joka toimii nimellä First Air, on lentoyhtiö, jonka pääkonttori sijaitsee Kanatassa, Ottawan esikaupungissa Ontariossa Kanadassa. Aihe : First Air Suhde : emoyhtiö</w:t>
      </w:r>
    </w:p>
    <w:p>
      <w:r>
        <w:rPr>
          <w:b/>
        </w:rPr>
        <w:t xml:space="preserve">Tulos</w:t>
      </w:r>
    </w:p>
    <w:p>
      <w:r>
        <w:t xml:space="preserve">Mikä yritys on First Airin emoyhtiö?</w:t>
      </w:r>
    </w:p>
    <w:p>
      <w:r>
        <w:rPr>
          <w:b/>
        </w:rPr>
        <w:t xml:space="preserve">Esimerkki 4.3387</w:t>
      </w:r>
    </w:p>
    <w:p>
      <w:r>
        <w:t xml:space="preserve">Konteksti : Salamancan piispa Sebastiánin ja Estoria de Españan (eli Primera Crónica Generalin) mukaan Ermesindan kuoleman jälkeen hänen ruumiinsa haudattiin Santa Marían luostariin Cangas de Onísin kunnan lähellä. Kordobialainen kronikoitsija Ambrosio de Morales yhdistää sen Covadongan luostariin. Hänen miehensä Alfonso I haudattiin samaan luostariin. 1500-luvun kronikoitsija Ambrosio de Morales antoi seuraavan kuvauksen kuningas Alfonso I:n ja Ermesindan haudasta, joka sijaitsee Santa Cueva de Covadongassa (``Kovadongan pyhä luola''): Heidän hautansa on kirkon päädyssä pääalttaria vastapäätä pienessä luolassa. Se on osittain kaiverrettu. Se on sileä kivinen sarkofagi, jonka kansi on yksi ainoa kiven pala, neljä jalkaa leveä päältä ja kaksi jaloista, kuten arkku, mutta sen kansi on pikemminkin tasainen kuin holvimainen. Sen pituus on kaksitoista jalkaa ja korkeus kolme metriä. Santa Cueva de Covadongan hautakammioon, johon Alfonson ja Ermedindan uskotaan olevan haudattuina, on kaiverrettu seuraava hautakirjoitus: TÄSSÄ LEPÄÄ KATOLINEN JA PYHÄ KUNINGAS DON ALONSO ENSIMMÄINEN JA HÄNEN VAIMONSA DOÑA ERMEDISINDA DON FAVILAN SISAR, JONKA SEURAAJA HÄN OLI. TÄMÄ KUNINGAS SAAVUTTI MONIA VOITTOJA MAUREISTA. HÄN KUOLI CANGASISSA VUONNA 757. Aihe : Ermesinda Suhde : puoliso</w:t>
      </w:r>
    </w:p>
    <w:p>
      <w:r>
        <w:rPr>
          <w:b/>
        </w:rPr>
        <w:t xml:space="preserve">Tulos</w:t>
      </w:r>
    </w:p>
    <w:p>
      <w:r>
        <w:t xml:space="preserve">Mikä on Ermesindan puolison nimi?</w:t>
      </w:r>
    </w:p>
    <w:p>
      <w:r>
        <w:rPr>
          <w:b/>
        </w:rPr>
        <w:t xml:space="preserve">Esimerkki 4.3388</w:t>
      </w:r>
    </w:p>
    <w:p>
      <w:r>
        <w:t xml:space="preserve">Konteksti : Thaïs (kreik. Θαΐς) oli kuuluisa kreikkalainen hetaera, joka eli Aleksanteri Suuren aikana ja kulki hänen mukanaan hänen sotaretkillään. Aihe : Thaïs Suhde : puoliso</w:t>
      </w:r>
    </w:p>
    <w:p>
      <w:r>
        <w:rPr>
          <w:b/>
        </w:rPr>
        <w:t xml:space="preserve">Tulos</w:t>
      </w:r>
    </w:p>
    <w:p>
      <w:r>
        <w:t xml:space="preserve">Mikä on Thaïsin puolison nimi?</w:t>
      </w:r>
    </w:p>
    <w:p>
      <w:r>
        <w:rPr>
          <w:b/>
        </w:rPr>
        <w:t xml:space="preserve">Esimerkki 4.3389</w:t>
      </w:r>
    </w:p>
    <w:p>
      <w:r>
        <w:t xml:space="preserve">Konteksti: Anthony Otter (8. syyskuuta 1896 - 9. maaliskuuta 1986) oli Granthamin kuudes piispa vuosina 1949-1965. Hän opiskeli Reptonissa ja Trinity Collegessa Cambridgessa. Aihe : Anthony Otter Suhde : kouluttautui vuonna</w:t>
      </w:r>
    </w:p>
    <w:p>
      <w:r>
        <w:rPr>
          <w:b/>
        </w:rPr>
        <w:t xml:space="preserve">Tulos</w:t>
      </w:r>
    </w:p>
    <w:p>
      <w:r>
        <w:t xml:space="preserve">Mikä korkeakoulu tai yliopisto liittyy Anthony Otteriin?</w:t>
      </w:r>
    </w:p>
    <w:p>
      <w:r>
        <w:rPr>
          <w:b/>
        </w:rPr>
        <w:t xml:space="preserve">Esimerkki 4.3390</w:t>
      </w:r>
    </w:p>
    <w:p>
      <w:r>
        <w:t xml:space="preserve">Konteksti : Fairuz tunnetaan yleisesti nimillä ``Tähtien lähettiläs'', ``Kuun naapuri'' (Machgaran kuusta kertovan laulunsa vuoksi) ja ``Libanonin jalokivi''. Aihe : Fairuz Suhde : miehitys</w:t>
      </w:r>
    </w:p>
    <w:p>
      <w:r>
        <w:rPr>
          <w:b/>
        </w:rPr>
        <w:t xml:space="preserve">Tulos</w:t>
      </w:r>
    </w:p>
    <w:p>
      <w:r>
        <w:t xml:space="preserve">Mikä oli Fairuzin ura?</w:t>
      </w:r>
    </w:p>
    <w:p>
      <w:r>
        <w:rPr>
          <w:b/>
        </w:rPr>
        <w:t xml:space="preserve">Esimerkki 4.3391</w:t>
      </w:r>
    </w:p>
    <w:p>
      <w:r>
        <w:t xml:space="preserve">Konteksti : Caledonian Railway 670-luokka oli George Brittainin Caledonian Railwaylle suunnittelema 0-4-2-höyryveturiluokka, joka otettiin käyttöön vuonna 1878. Kohde : Caledonian Railway 670 Class Suhde : palvelumerkintä.</w:t>
      </w:r>
    </w:p>
    <w:p>
      <w:r>
        <w:rPr>
          <w:b/>
        </w:rPr>
        <w:t xml:space="preserve">Tulos</w:t>
      </w:r>
    </w:p>
    <w:p>
      <w:r>
        <w:t xml:space="preserve">Mikä oli Caledonian Railwayn 670-luokan virallinen hyväksymisvuosi?</w:t>
      </w:r>
    </w:p>
    <w:p>
      <w:r>
        <w:rPr>
          <w:b/>
        </w:rPr>
        <w:t xml:space="preserve">Esimerkki 4.3392</w:t>
      </w:r>
    </w:p>
    <w:p>
      <w:r>
        <w:t xml:space="preserve">Konteksti : "Obsidian Butterfly" (kansanperinteinen viittaus lepakoihin) on yksi Itzpapalotlin englanninkielisistä käännöksistä, mikä tekee yökerhosta ja kirjasta samannimisen. Aihe : Obsidian Butterfly Suhde : sarja</w:t>
      </w:r>
    </w:p>
    <w:p>
      <w:r>
        <w:rPr>
          <w:b/>
        </w:rPr>
        <w:t xml:space="preserve">Tulos</w:t>
      </w:r>
    </w:p>
    <w:p>
      <w:r>
        <w:t xml:space="preserve">Mihin sarjaan jakso Obsidian Butterfly kuuluu?</w:t>
      </w:r>
    </w:p>
    <w:p>
      <w:r>
        <w:rPr>
          <w:b/>
        </w:rPr>
        <w:t xml:space="preserve">Esimerkki 4.3393</w:t>
      </w:r>
    </w:p>
    <w:p>
      <w:r>
        <w:t xml:space="preserve">Konteksti : Rocketship X-M kertoo tarinan Kuu-retkikunnasta, joka ennakoimattomien tapahtumien seurauksena päätyy matkalle kaukaiselle Marsille. Aihe : Rocketship X-M Suhde : kerronnan paikka</w:t>
      </w:r>
    </w:p>
    <w:p>
      <w:r>
        <w:rPr>
          <w:b/>
        </w:rPr>
        <w:t xml:space="preserve">Tulos</w:t>
      </w:r>
    </w:p>
    <w:p>
      <w:r>
        <w:t xml:space="preserve">Missä paikassa Rocketship X-M sijaitsee?</w:t>
      </w:r>
    </w:p>
    <w:p>
      <w:r>
        <w:rPr>
          <w:b/>
        </w:rPr>
        <w:t xml:space="preserve">Esimerkki 4.3394</w:t>
      </w:r>
    </w:p>
    <w:p>
      <w:r>
        <w:t xml:space="preserve">Konteksti : Hollywood.comin Kelsea Stahler sanoi, että ``'Advanced Gay'' ei ollut kauhea, se vain tuntuu hieman pettymykseltä fantastisen 'Remedial Chaos Theory' -elokuvan ja hulvattoman 'Horror Fiction in Seven Spooky Steps' -elokuvan jälkeen''. Aihe : Advanced Gay Suhde : sarja</w:t>
      </w:r>
    </w:p>
    <w:p>
      <w:r>
        <w:rPr>
          <w:b/>
        </w:rPr>
        <w:t xml:space="preserve">Tulos</w:t>
      </w:r>
    </w:p>
    <w:p>
      <w:r>
        <w:t xml:space="preserve">Mihin sarjaan jakso Advanced Gay kuuluu?</w:t>
      </w:r>
    </w:p>
    <w:p>
      <w:r>
        <w:rPr>
          <w:b/>
        </w:rPr>
        <w:t xml:space="preserve">Esimerkki 4.3395</w:t>
      </w:r>
    </w:p>
    <w:p>
      <w:r>
        <w:t xml:space="preserve">Konteksti : Shirley Robin Letwin syntyi Chicagossa, Illinoisissa. Aihe : Shirley Robin Letwin Suhde : kuolinpäivä.</w:t>
      </w:r>
    </w:p>
    <w:p>
      <w:r>
        <w:rPr>
          <w:b/>
        </w:rPr>
        <w:t xml:space="preserve">Tulos</w:t>
      </w:r>
    </w:p>
    <w:p>
      <w:r>
        <w:t xml:space="preserve">Minä päivänä Shirley Robin Letwin kuoli?</w:t>
      </w:r>
    </w:p>
    <w:p>
      <w:r>
        <w:rPr>
          <w:b/>
        </w:rPr>
        <w:t xml:space="preserve">Esimerkki 4.3396</w:t>
      </w:r>
    </w:p>
    <w:p>
      <w:r>
        <w:t xml:space="preserve">Konteksti : Ali Ehsassi (persia: علی احساسی) on kanadalainen liberaalipoliitikko, joka valittiin edustamaan Willowdalen ratsastuskuntaa Kanadan alahuoneessa vuoden 2015 liittopäivävaaleissa. Aihe : Ali Ehsassi Suhde : kouluttautunut osoitteessa</w:t>
      </w:r>
    </w:p>
    <w:p>
      <w:r>
        <w:rPr>
          <w:b/>
        </w:rPr>
        <w:t xml:space="preserve">Tulos</w:t>
      </w:r>
    </w:p>
    <w:p>
      <w:r>
        <w:t xml:space="preserve">Mikä on Ali Ehsassin kouluttaneen yliopiston nimi?</w:t>
      </w:r>
    </w:p>
    <w:p>
      <w:r>
        <w:rPr>
          <w:b/>
        </w:rPr>
        <w:t xml:space="preserve">Esimerkki 4.3397</w:t>
      </w:r>
    </w:p>
    <w:p>
      <w:r>
        <w:t xml:space="preserve">Konteksti : Lady Zhen (26. tammikuuta 183 -- 4. elokuuta 221), henkilönimi tuntematon, oli Cao Piin ensimmäinen vaimo, Cao Wein valtion ensimmäinen hallitsija Kolmen valtakunnan kaudella. Aihe : Lady Zhen Suhde : puoliso</w:t>
      </w:r>
    </w:p>
    <w:p>
      <w:r>
        <w:rPr>
          <w:b/>
        </w:rPr>
        <w:t xml:space="preserve">Tulos</w:t>
      </w:r>
    </w:p>
    <w:p>
      <w:r>
        <w:t xml:space="preserve">Mikä on Lady Zhenin puolison nimi?</w:t>
      </w:r>
    </w:p>
    <w:p>
      <w:r>
        <w:rPr>
          <w:b/>
        </w:rPr>
        <w:t xml:space="preserve">Esimerkki 4.3398</w:t>
      </w:r>
    </w:p>
    <w:p>
      <w:r>
        <w:t xml:space="preserve">Konteksti : Un dramma borghese (kansainvälisesti julkaistu nimellä Mimi) on Florestano Vancinin ohjaama italialainen draamaelokuva vuodelta 1979. Aihe : Un dramma borghese Suhde : ohjaaja</w:t>
      </w:r>
    </w:p>
    <w:p>
      <w:r>
        <w:rPr>
          <w:b/>
        </w:rPr>
        <w:t xml:space="preserve">Tulos</w:t>
      </w:r>
    </w:p>
    <w:p>
      <w:r>
        <w:t xml:space="preserve">Kuka on Un dramma borghese -elokuvan ohjaaja?</w:t>
      </w:r>
    </w:p>
    <w:p>
      <w:r>
        <w:rPr>
          <w:b/>
        </w:rPr>
        <w:t xml:space="preserve">Esimerkki 4.3399</w:t>
      </w:r>
    </w:p>
    <w:p>
      <w:r>
        <w:t xml:space="preserve">Konteksti : Antonio Selvaggio (s. 1. tammikuuta 1958 Palermo) on italialainen eläkkeellä oleva miespuolinen pitkänmatkanjuoksija. Aihe : Antonio Selvaggio Suhde : sukupuoli tai sukupuolta.</w:t>
      </w:r>
    </w:p>
    <w:p>
      <w:r>
        <w:rPr>
          <w:b/>
        </w:rPr>
        <w:t xml:space="preserve">Tulos</w:t>
      </w:r>
    </w:p>
    <w:p>
      <w:r>
        <w:t xml:space="preserve">Millä sukupuolella Antonio Selvaggio tunnetaan?</w:t>
      </w:r>
    </w:p>
    <w:p>
      <w:r>
        <w:rPr>
          <w:b/>
        </w:rPr>
        <w:t xml:space="preserve">Esimerkki 4.3400</w:t>
      </w:r>
    </w:p>
    <w:p>
      <w:r>
        <w:t xml:space="preserve">Konteksti: Theodor Hermann Dahlmann syntyi 19. marraskuuta 1892 Wanfriedissa, Eschwegen piirissä, Saksassa. Aihe : Hermann Dahlmann Suhde : kuolinpäivä.</w:t>
      </w:r>
    </w:p>
    <w:p>
      <w:r>
        <w:rPr>
          <w:b/>
        </w:rPr>
        <w:t xml:space="preserve">Tulos</w:t>
      </w:r>
    </w:p>
    <w:p>
      <w:r>
        <w:t xml:space="preserve">Minä vuonna Hermann Dahlmann kuoli?</w:t>
      </w:r>
    </w:p>
    <w:p>
      <w:r>
        <w:rPr>
          <w:b/>
        </w:rPr>
        <w:t xml:space="preserve">Esimerkki 4.3401</w:t>
      </w:r>
    </w:p>
    <w:p>
      <w:r>
        <w:t xml:space="preserve">Konteksti : ISO 4217 on Kansainvälisen standardisoimisjärjestön julkaisema standardi, jossa määritellään valuuttatunnukset, maakoodit (alfa- ja numerokoodit) ja viittaukset pienempiin yksiköihin kolmessa taulukossa: Kohde : ISO 4217 Suhde : standardointielimet</w:t>
      </w:r>
    </w:p>
    <w:p>
      <w:r>
        <w:rPr>
          <w:b/>
        </w:rPr>
        <w:t xml:space="preserve">Tulos</w:t>
      </w:r>
    </w:p>
    <w:p>
      <w:r>
        <w:t xml:space="preserve">Kuka määritteli ISO 4217 -standardit?</w:t>
      </w:r>
    </w:p>
    <w:p>
      <w:r>
        <w:rPr>
          <w:b/>
        </w:rPr>
        <w:t xml:space="preserve">Esimerkki 4.3402</w:t>
      </w:r>
    </w:p>
    <w:p>
      <w:r>
        <w:t xml:space="preserve">Konteksti : William Osler syntyi 12. heinäkuuta 1849 Bond Headissa, Kanadan länsiosassa (nykyisessä Ontariossa), ja kasvoi vuoden 1857 jälkeen Dundasissa, Ontariossa. Aihe : William Osler Suhde : ammatti.</w:t>
      </w:r>
    </w:p>
    <w:p>
      <w:r>
        <w:rPr>
          <w:b/>
        </w:rPr>
        <w:t xml:space="preserve">Tulos</w:t>
      </w:r>
    </w:p>
    <w:p>
      <w:r>
        <w:t xml:space="preserve">Millainen ammatti William Oslerilla on?</w:t>
      </w:r>
    </w:p>
    <w:p>
      <w:r>
        <w:rPr>
          <w:b/>
        </w:rPr>
        <w:t xml:space="preserve">Esimerkki 4.3403</w:t>
      </w:r>
    </w:p>
    <w:p>
      <w:r>
        <w:t xml:space="preserve">Eleni Avlonitou opiskeli Indianan yliopistossa (Bloomington) ja suoritti liikuntakasvatuksen maisterin tutkinnon vuonna 1983 ja tohtorin tutkinnon ergofysiologiasta vuonna 1988. Aihe : Eleni Avlonitou Suhde : kouluttautunut osoitteessa</w:t>
      </w:r>
    </w:p>
    <w:p>
      <w:r>
        <w:rPr>
          <w:b/>
        </w:rPr>
        <w:t xml:space="preserve">Tulos</w:t>
      </w:r>
    </w:p>
    <w:p>
      <w:r>
        <w:t xml:space="preserve">Mikä on Eleni Avlonitoun kouluttaneen yliopiston nimi?</w:t>
      </w:r>
    </w:p>
    <w:p>
      <w:r>
        <w:rPr>
          <w:b/>
        </w:rPr>
        <w:t xml:space="preserve">Esimerkki 4.3404</w:t>
      </w:r>
    </w:p>
    <w:p>
      <w:r>
        <w:t xml:space="preserve">Konteksti : ISO 3166-2:ZW on Zimbabwea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3166-2:ZW Suhde : standardointielin.</w:t>
      </w:r>
    </w:p>
    <w:p>
      <w:r>
        <w:rPr>
          <w:b/>
        </w:rPr>
        <w:t xml:space="preserve">Tulos</w:t>
      </w:r>
    </w:p>
    <w:p>
      <w:r>
        <w:t xml:space="preserve">Kuka on laatinut ISO 3166-2:ZW -standardit?</w:t>
      </w:r>
    </w:p>
    <w:p>
      <w:r>
        <w:rPr>
          <w:b/>
        </w:rPr>
        <w:t xml:space="preserve">Esimerkki 4.3405</w:t>
      </w:r>
    </w:p>
    <w:p>
      <w:r>
        <w:t xml:space="preserve">Konteksti : HD 168607 (V4029 Sgr) on Jousimiehen tähdistössä sijaitseva sininen hyperjättiläinen ja valoisa sininen muuttuva tähti (LBV), joka on helppo nähdä amatöörikaukoputkilla. Kohde : HD 168607 Suhde : tähdistöalue</w:t>
      </w:r>
    </w:p>
    <w:p>
      <w:r>
        <w:rPr>
          <w:b/>
        </w:rPr>
        <w:t xml:space="preserve">Tulos</w:t>
      </w:r>
    </w:p>
    <w:p>
      <w:r>
        <w:t xml:space="preserve">Minkä tähtikuvion muodostaa HD 168607?</w:t>
      </w:r>
    </w:p>
    <w:p>
      <w:r>
        <w:rPr>
          <w:b/>
        </w:rPr>
        <w:t xml:space="preserve">Esimerkki 4.3406</w:t>
      </w:r>
    </w:p>
    <w:p>
      <w:r>
        <w:t xml:space="preserve">Konteksti : Ilmaisua "pitkä harmaa linja" käytetään kuvaamaan jatkumona kaikkia New Yorkin West Pointissa sijaitsevan Yhdysvaltain sotilasakatemian valmistuneita ja kadetteja. Aihe : The Long Gray Line Suhde : kerronnan sijaintipaikka</w:t>
      </w:r>
    </w:p>
    <w:p>
      <w:r>
        <w:rPr>
          <w:b/>
        </w:rPr>
        <w:t xml:space="preserve">Tulos</w:t>
      </w:r>
    </w:p>
    <w:p>
      <w:r>
        <w:t xml:space="preserve">Missä paikassa The Long Gray Line on?</w:t>
      </w:r>
    </w:p>
    <w:p>
      <w:r>
        <w:rPr>
          <w:b/>
        </w:rPr>
        <w:t xml:space="preserve">Esimerkki 4.3407</w:t>
      </w:r>
    </w:p>
    <w:p>
      <w:r>
        <w:t xml:space="preserve">Konteksti : Simona Halep syntyi Dobrujanin kaupungissa Constanțassa Stere ja Tania Halepin perheeseen, joka on aromanialaista syntyperää. Aihe : Simona Halep Suhde : asuinpaikka.</w:t>
      </w:r>
    </w:p>
    <w:p>
      <w:r>
        <w:rPr>
          <w:b/>
        </w:rPr>
        <w:t xml:space="preserve">Tulos</w:t>
      </w:r>
    </w:p>
    <w:p>
      <w:r>
        <w:t xml:space="preserve">Mistä kaupungista Simona Halep on kotoisin?</w:t>
      </w:r>
    </w:p>
    <w:p>
      <w:r>
        <w:rPr>
          <w:b/>
        </w:rPr>
        <w:t xml:space="preserve">Esimerkki 4.3408</w:t>
      </w:r>
    </w:p>
    <w:p>
      <w:r>
        <w:t xml:space="preserve">Konteksti : Hans Werner Meyer on naimisissa brittinäyttelijä Jacqueline Macaulayn kanssa. Aihe : Hans Werner Meyer Suhde : puoliso</w:t>
      </w:r>
    </w:p>
    <w:p>
      <w:r>
        <w:rPr>
          <w:b/>
        </w:rPr>
        <w:t xml:space="preserve">Tulos</w:t>
      </w:r>
    </w:p>
    <w:p>
      <w:r>
        <w:t xml:space="preserve">Mikä on Hans Werner Meyerin puolison nimi?</w:t>
      </w:r>
    </w:p>
    <w:p>
      <w:r>
        <w:rPr>
          <w:b/>
        </w:rPr>
        <w:t xml:space="preserve">Esimerkki 4.3409</w:t>
      </w:r>
    </w:p>
    <w:p>
      <w:r>
        <w:t xml:space="preserve">Konteksti : Qateel Shifai syntyi nimellä Muhammad Aurangzeb vuonna 1919 Brittiläisessä Intiassa (nykyinen Pakistan). Aihe : Qateel Shifai Suhde : saatu palkinto.</w:t>
      </w:r>
    </w:p>
    <w:p>
      <w:r>
        <w:rPr>
          <w:b/>
        </w:rPr>
        <w:t xml:space="preserve">Tulos</w:t>
      </w:r>
    </w:p>
    <w:p>
      <w:r>
        <w:t xml:space="preserve">Minkä palkinnon sai Qateel Shifai?</w:t>
      </w:r>
    </w:p>
    <w:p>
      <w:r>
        <w:rPr>
          <w:b/>
        </w:rPr>
        <w:t xml:space="preserve">Esimerkki 4.3410</w:t>
      </w:r>
    </w:p>
    <w:p>
      <w:r>
        <w:t xml:space="preserve">Konteksti : Pohjois-Suomen Ryhmä oli Suomen armeijan muodostelma talvisodan aikana. Aihe : Pohjois-Suomen Ryhmä Suhde : konflikti</w:t>
      </w:r>
    </w:p>
    <w:p>
      <w:r>
        <w:rPr>
          <w:b/>
        </w:rPr>
        <w:t xml:space="preserve">Tulos</w:t>
      </w:r>
    </w:p>
    <w:p>
      <w:r>
        <w:t xml:space="preserve">Minkä historiallisen sodan aikana Pohjois-Suomen ryhmä oli upseeri?</w:t>
      </w:r>
    </w:p>
    <w:p>
      <w:r>
        <w:rPr>
          <w:b/>
        </w:rPr>
        <w:t xml:space="preserve">Esimerkki 4.3411</w:t>
      </w:r>
    </w:p>
    <w:p>
      <w:r>
        <w:t xml:space="preserve">Konteksti : Vuonna 1942 Walker Art Center Minneapolisissa, Minnesotassa, osti Blue Horses -teoksen T. B. Walker Foundationin ja sen Gilbert M. Walker Memorial Fundin kautta. Aihe : Blue Horses Suhde : kokoelma</w:t>
      </w:r>
    </w:p>
    <w:p>
      <w:r>
        <w:rPr>
          <w:b/>
        </w:rPr>
        <w:t xml:space="preserve">Tulos</w:t>
      </w:r>
    </w:p>
    <w:p>
      <w:r>
        <w:t xml:space="preserve">Mikä on sen paikan nimi, josta löytyy Sinisiä hevosia?</w:t>
      </w:r>
    </w:p>
    <w:p>
      <w:r>
        <w:rPr>
          <w:b/>
        </w:rPr>
        <w:t xml:space="preserve">Esimerkki 4.3412</w:t>
      </w:r>
    </w:p>
    <w:p>
      <w:r>
        <w:t xml:space="preserve">Konteksti : The Singing Hill on Lew Landersin ohjaama yhdysvaltalainen lännenelokuva vuodelta 1941, jonka pääosissa nähdään Gene Autry, Smiley Burnette ja Virginia Dale. Aihe : The Singing Hill Suhde : tuotantoyhtiö</w:t>
      </w:r>
    </w:p>
    <w:p>
      <w:r>
        <w:rPr>
          <w:b/>
        </w:rPr>
        <w:t xml:space="preserve">Tulos</w:t>
      </w:r>
    </w:p>
    <w:p>
      <w:r>
        <w:t xml:space="preserve">Mikä tuotantoyhtiö oli mukana elokuvassa The Singing Hill?</w:t>
      </w:r>
    </w:p>
    <w:p>
      <w:r>
        <w:rPr>
          <w:b/>
        </w:rPr>
        <w:t xml:space="preserve">Esimerkki 4.3413</w:t>
      </w:r>
    </w:p>
    <w:p>
      <w:r>
        <w:t xml:space="preserve">Konteksti: Gordon Aylward valmistui 20. toukokuuta 1952 sovelletun kemian kandidaatiksi (Bachelor (Honours) in Applied Chemistry) tuolloin uudesta Uuden Etelä-Walesin yliopistosta Sydneyssä Australiassa. Aihe : Gordon Aylward Suhde : kouluttautui osoitteessa</w:t>
      </w:r>
    </w:p>
    <w:p>
      <w:r>
        <w:rPr>
          <w:b/>
        </w:rPr>
        <w:t xml:space="preserve">Tulos</w:t>
      </w:r>
    </w:p>
    <w:p>
      <w:r>
        <w:t xml:space="preserve">Mikä korkeakoulu tai yliopisto liittyy Gordon Aylwardiin?</w:t>
      </w:r>
    </w:p>
    <w:p>
      <w:r>
        <w:rPr>
          <w:b/>
        </w:rPr>
        <w:t xml:space="preserve">Esimerkki 4.3414</w:t>
      </w:r>
    </w:p>
    <w:p>
      <w:r>
        <w:t xml:space="preserve">Konteksti : Anna Vasilitšikova (Анна Васильчикова) oli Venäjän tsaarinvallan tsaaritar ja Iivana Julman viides vaimo. Aihe : Anna Vasiltshikova Suhde : puoliso</w:t>
      </w:r>
    </w:p>
    <w:p>
      <w:r>
        <w:rPr>
          <w:b/>
        </w:rPr>
        <w:t xml:space="preserve">Tulos</w:t>
      </w:r>
    </w:p>
    <w:p>
      <w:r>
        <w:t xml:space="preserve">Mikä on Anna Vasilchikovan puolison nimi?</w:t>
      </w:r>
    </w:p>
    <w:p>
      <w:r>
        <w:rPr>
          <w:b/>
        </w:rPr>
        <w:t xml:space="preserve">Esimerkki 4.3415</w:t>
      </w:r>
    </w:p>
    <w:p>
      <w:r>
        <w:t xml:space="preserve">Konteksti : Sara Susana del Valle Trimarco de Veron eli Susana Trimarco on argentiinalainen ihmisoikeusaktivisti, jonka ponnistelut ihmiskaupan ja korruption torjumiseksi on tunnustettu kansainvälisesti. Aihe : Susana Trimarco Suhde : saatu palkinto.</w:t>
      </w:r>
    </w:p>
    <w:p>
      <w:r>
        <w:rPr>
          <w:b/>
        </w:rPr>
        <w:t xml:space="preserve">Tulos</w:t>
      </w:r>
    </w:p>
    <w:p>
      <w:r>
        <w:t xml:space="preserve">Minkä palkinnon Susana Trimarco sai?</w:t>
      </w:r>
    </w:p>
    <w:p>
      <w:r>
        <w:rPr>
          <w:b/>
        </w:rPr>
        <w:t xml:space="preserve">Esimerkki 4.3416</w:t>
      </w:r>
    </w:p>
    <w:p>
      <w:r>
        <w:t xml:space="preserve">Konteksti : Johannes Vermeerin, joka tunnetaan myös nimellä Jan Vermeer, maalaus The Music Lesson or Lady at the Virginals with a Gentleman (Musiikkitunti tai Neito neitsytsoitossa herrasmiehen kanssa) on maalaus nuoresta naisoppilaasta, joka saa otsikon mukaisen musiikkitunnin. Aihe : Musiikkitunti Suhde : kokoelma</w:t>
      </w:r>
    </w:p>
    <w:p>
      <w:r>
        <w:rPr>
          <w:b/>
        </w:rPr>
        <w:t xml:space="preserve">Tulos</w:t>
      </w:r>
    </w:p>
    <w:p>
      <w:r>
        <w:t xml:space="preserve">Mikä on sen paikan nimi, josta The Music Lesson löytyy?</w:t>
      </w:r>
    </w:p>
    <w:p>
      <w:r>
        <w:rPr>
          <w:b/>
        </w:rPr>
        <w:t xml:space="preserve">Esimerkki 4.3417</w:t>
      </w:r>
    </w:p>
    <w:p>
      <w:r>
        <w:t xml:space="preserve">Konteksti : Kenraaliluutnantti John Home Home oli Britannian armeijan upseeri. Aihe : John Home Home Suhde : sotilashaara.</w:t>
      </w:r>
    </w:p>
    <w:p>
      <w:r>
        <w:rPr>
          <w:b/>
        </w:rPr>
        <w:t xml:space="preserve">Tulos</w:t>
      </w:r>
    </w:p>
    <w:p>
      <w:r>
        <w:t xml:space="preserve">Mihin asevoimiin John Home Home kuului?</w:t>
      </w:r>
    </w:p>
    <w:p>
      <w:r>
        <w:rPr>
          <w:b/>
        </w:rPr>
        <w:t xml:space="preserve">Esimerkki 4.3418</w:t>
      </w:r>
    </w:p>
    <w:p>
      <w:r>
        <w:t xml:space="preserve">Konteksti : Nicolas Petan (s. 22. maaliskuuta 1995) on kanadalainen jääkiekkoilija, joka pelaa tällä hetkellä Manitoba Moose American Hockey League sen jälkeen, kun on siirretty Winnipeg Jets National Hockey League. Kohde : Nicolas Petan Suhde : drafted by</w:t>
      </w:r>
    </w:p>
    <w:p>
      <w:r>
        <w:rPr>
          <w:b/>
        </w:rPr>
        <w:t xml:space="preserve">Tulos</w:t>
      </w:r>
    </w:p>
    <w:p>
      <w:r>
        <w:t xml:space="preserve">Missä joukkueessa Nicolas Petan on?</w:t>
      </w:r>
    </w:p>
    <w:p>
      <w:r>
        <w:rPr>
          <w:b/>
        </w:rPr>
        <w:t xml:space="preserve">Esimerkki 4.3419</w:t>
      </w:r>
    </w:p>
    <w:p>
      <w:r>
        <w:t xml:space="preserve">Konteksti : Marten von Barnekow (18. maaliskuuta 1900 Kronburg - 29. tammikuuta 1967 lähellä Hofia) oli saksalainen ratsastaja ja olympiavoittaja. Aihe : Marten von Barnekow Suhde : kuolinpäivä.</w:t>
      </w:r>
    </w:p>
    <w:p>
      <w:r>
        <w:rPr>
          <w:b/>
        </w:rPr>
        <w:t xml:space="preserve">Tulos</w:t>
      </w:r>
    </w:p>
    <w:p>
      <w:r>
        <w:t xml:space="preserve">Mikä oli Marten von Barnekowin kuolinpäivä?</w:t>
      </w:r>
    </w:p>
    <w:p>
      <w:r>
        <w:rPr>
          <w:b/>
        </w:rPr>
        <w:t xml:space="preserve">Esimerkki 4.3420</w:t>
      </w:r>
    </w:p>
    <w:p>
      <w:r>
        <w:t xml:space="preserve">Konteksti: Paul Danhauser (2. elokuuta 1892 -- 11. joulukuuta 1975) oli korkeasti palkittu kenraaliluutnantti Wehrmachtissa toisen maailmansodan aikana. Hän sai myös rautaristin ritariristin. Aihe : Paul Danhauser Suhde : saatu palkinto.</w:t>
      </w:r>
    </w:p>
    <w:p>
      <w:r>
        <w:rPr>
          <w:b/>
        </w:rPr>
        <w:t xml:space="preserve">Tulos</w:t>
      </w:r>
    </w:p>
    <w:p>
      <w:r>
        <w:t xml:space="preserve">Minkä palkinnon Paul Danhauser sai?</w:t>
      </w:r>
    </w:p>
    <w:p>
      <w:r>
        <w:rPr>
          <w:b/>
        </w:rPr>
        <w:t xml:space="preserve">Esimerkki 4.3421</w:t>
      </w:r>
    </w:p>
    <w:p>
      <w:r>
        <w:t xml:space="preserve">Konteksti: Pablo Berger Uranga (s. 1963) on espanjalainen elokuvaohjaaja, joka on syntynyt Bilbaossa, Espanjassa. Aihe : Pablo Berger Suhde : ammatti</w:t>
      </w:r>
    </w:p>
    <w:p>
      <w:r>
        <w:rPr>
          <w:b/>
        </w:rPr>
        <w:t xml:space="preserve">Tulos</w:t>
      </w:r>
    </w:p>
    <w:p>
      <w:r>
        <w:t xml:space="preserve">Mikä oli Pablo Bergerin ammatti?</w:t>
      </w:r>
    </w:p>
    <w:p>
      <w:r>
        <w:rPr>
          <w:b/>
        </w:rPr>
        <w:t xml:space="preserve">Esimerkki 4.3422</w:t>
      </w:r>
    </w:p>
    <w:p>
      <w:r>
        <w:t xml:space="preserve">Konteksti : Timothy O'Hea VC (1843 -- 1874), syntynyt Schullissa, Corkin kreivikunnassa, oli irlantilainen Victoria-ristin saaja, joka on korkein ja arvostetuin urhoollisuudesta myönnettävä palkinto, joka voidaan myöntää Britannian ja Kansainyhteisön joukoille. Aihe : Timothy O'Hea Suhde : kuolinpäivä.</w:t>
      </w:r>
    </w:p>
    <w:p>
      <w:r>
        <w:rPr>
          <w:b/>
        </w:rPr>
        <w:t xml:space="preserve">Tulos</w:t>
      </w:r>
    </w:p>
    <w:p>
      <w:r>
        <w:t xml:space="preserve">Milloin Timothy O'Hea kuoli?</w:t>
      </w:r>
    </w:p>
    <w:p>
      <w:r>
        <w:rPr>
          <w:b/>
        </w:rPr>
        <w:t xml:space="preserve">Esimerkki 4.3423</w:t>
      </w:r>
    </w:p>
    <w:p>
      <w:r>
        <w:t xml:space="preserve">Konteksti : Yuliya Beygelzimer asuu tällä hetkellä kotikaupungissaan Donetskissa. Aihe : Yuliya Beygelzimer Suhde : asuinpaikka</w:t>
      </w:r>
    </w:p>
    <w:p>
      <w:r>
        <w:rPr>
          <w:b/>
        </w:rPr>
        <w:t xml:space="preserve">Tulos</w:t>
      </w:r>
    </w:p>
    <w:p>
      <w:r>
        <w:t xml:space="preserve">Mihin kaupunkiin Yuliya Beygelzimer liittyy?</w:t>
      </w:r>
    </w:p>
    <w:p>
      <w:r>
        <w:rPr>
          <w:b/>
        </w:rPr>
        <w:t xml:space="preserve">Esimerkki 4.3424</w:t>
      </w:r>
    </w:p>
    <w:p>
      <w:r>
        <w:t xml:space="preserve">Konteksti: Elissa Aallon kuoleman jälkeen toimisto on jatkanut toimintaansa Alvar Aalto -akatemiana, joka neuvoo Aallon rakennusten restauroinnissa ja järjestää laajaa arkistomateriaalia. Aihe : Alvar Aalto Suhde : puoliso.</w:t>
      </w:r>
    </w:p>
    <w:p>
      <w:r>
        <w:rPr>
          <w:b/>
        </w:rPr>
        <w:t xml:space="preserve">Tulos</w:t>
      </w:r>
    </w:p>
    <w:p>
      <w:r>
        <w:t xml:space="preserve">Mikä on Alvar Aallon puolison nimi?</w:t>
      </w:r>
    </w:p>
    <w:p>
      <w:r>
        <w:rPr>
          <w:b/>
        </w:rPr>
        <w:t xml:space="preserve">Esimerkki 4.3425</w:t>
      </w:r>
    </w:p>
    <w:p>
      <w:r>
        <w:t xml:space="preserve">Konteksti: Mohinder Singh Pujji syntyi Simlassa, Brittiläisessä Intiassa, 14. elokuuta 1918 Sardar Sohan Singh Pujjin ja hänen vaimonsa Sant Kaurin neljäntenä poikana. Aihe : Mohinder Singh Pujji Suhde : sotilashaara.</w:t>
      </w:r>
    </w:p>
    <w:p>
      <w:r>
        <w:rPr>
          <w:b/>
        </w:rPr>
        <w:t xml:space="preserve">Tulos</w:t>
      </w:r>
    </w:p>
    <w:p>
      <w:r>
        <w:t xml:space="preserve">Missä sotilashaarassa Mohinder Singh Pujji oli?</w:t>
      </w:r>
    </w:p>
    <w:p>
      <w:r>
        <w:rPr>
          <w:b/>
        </w:rPr>
        <w:t xml:space="preserve">Esimerkki 4.3426</w:t>
      </w:r>
    </w:p>
    <w:p>
      <w:r>
        <w:t xml:space="preserve">Konteksti : Henkilöstöpäällikkö voitti viisi Ophir-palkintoa, jotka myönnettiin parhaasta elokuvasta, ohjauksesta, käsikirjoituksesta, miessivuosasta (Rosina Kambus) ja ääniraidasta. Aihe : Henkilöstöpäällikkö Suhde : ohjaaja</w:t>
      </w:r>
    </w:p>
    <w:p>
      <w:r>
        <w:rPr>
          <w:b/>
        </w:rPr>
        <w:t xml:space="preserve">Tulos</w:t>
      </w:r>
    </w:p>
    <w:p>
      <w:r>
        <w:t xml:space="preserve">Mikä on The Human Resources Managerin johtaja?</w:t>
      </w:r>
    </w:p>
    <w:p>
      <w:r>
        <w:rPr>
          <w:b/>
        </w:rPr>
        <w:t xml:space="preserve">Esimerkki 4.3427</w:t>
      </w:r>
    </w:p>
    <w:p>
      <w:r>
        <w:t xml:space="preserve">Konteksti: "Paholainen raudassa" on yksi Robert E. Howardin alkuperäisistä tarinoista Conan Cimmerialaisesta, joka julkaistiin ensimmäisen kerran Weird Tales -lehdessä elokuussa 1934. Aihe : Paholainen raudassa Suhde : kerronnan paikka</w:t>
      </w:r>
    </w:p>
    <w:p>
      <w:r>
        <w:rPr>
          <w:b/>
        </w:rPr>
        <w:t xml:space="preserve">Tulos</w:t>
      </w:r>
    </w:p>
    <w:p>
      <w:r>
        <w:t xml:space="preserve">Missä paikassa The Devil in Iron on olemassa?</w:t>
      </w:r>
    </w:p>
    <w:p>
      <w:r>
        <w:rPr>
          <w:b/>
        </w:rPr>
        <w:t xml:space="preserve">Esimerkki 4.3428</w:t>
      </w:r>
    </w:p>
    <w:p>
      <w:r>
        <w:t xml:space="preserve">Konteksti : The Planet of Junior Brown, jonka nimi joissakin julkaisuissa on Junior's Groove, on vuonna 1997 julkaistu kanadalainen draamaelokuva. Aihe : The Planet of Junior Brown Suhde : ohjaaja</w:t>
      </w:r>
    </w:p>
    <w:p>
      <w:r>
        <w:rPr>
          <w:b/>
        </w:rPr>
        <w:t xml:space="preserve">Tulos</w:t>
      </w:r>
    </w:p>
    <w:p>
      <w:r>
        <w:t xml:space="preserve">Kuka on ohjannut The Planet of Junior Brownin?</w:t>
      </w:r>
    </w:p>
    <w:p>
      <w:r>
        <w:rPr>
          <w:b/>
        </w:rPr>
        <w:t xml:space="preserve">Esimerkki 4.3429</w:t>
      </w:r>
    </w:p>
    <w:p>
      <w:r>
        <w:t xml:space="preserve">Konteksti : Yad Vashem tunnusti 27. maaliskuuta 1997 Johan Bendersin ja Gerritdina Letteboerin kansojen vanhurskaiksi. Aihe : Johan Benders Suhde : saatu palkinto.</w:t>
      </w:r>
    </w:p>
    <w:p>
      <w:r>
        <w:rPr>
          <w:b/>
        </w:rPr>
        <w:t xml:space="preserve">Tulos</w:t>
      </w:r>
    </w:p>
    <w:p>
      <w:r>
        <w:t xml:space="preserve">Minkä palkinnon Johan Benders sai?</w:t>
      </w:r>
    </w:p>
    <w:p>
      <w:r>
        <w:rPr>
          <w:b/>
        </w:rPr>
        <w:t xml:space="preserve">Esimerkki 4.3430</w:t>
      </w:r>
    </w:p>
    <w:p>
      <w:r>
        <w:t xml:space="preserve">Konteksti : Ishangopalpur-verilöyly (bengali: ঈশাণগোপালপুর হত্যাকান্ড) viittaa bengalilaishindujen verilöylyyn Ishangopalpurin kylässä Faridpurin laitamilla 2. toukokuuta 1971. Aihe : Ishangopalpur-verilöyly Suhde : ajallinen sijainti</w:t>
      </w:r>
    </w:p>
    <w:p>
      <w:r>
        <w:rPr>
          <w:b/>
        </w:rPr>
        <w:t xml:space="preserve">Tulos</w:t>
      </w:r>
    </w:p>
    <w:p>
      <w:r>
        <w:t xml:space="preserve">Minä päivänä Ishangopalpurissa tapahtui verilöyly?</w:t>
      </w:r>
    </w:p>
    <w:p>
      <w:r>
        <w:rPr>
          <w:b/>
        </w:rPr>
        <w:t xml:space="preserve">Esimerkki 4.3431</w:t>
      </w:r>
    </w:p>
    <w:p>
      <w:r>
        <w:t xml:space="preserve">Konteksti: Banarsidas Chaturvedi (1892-1985) oli tunnettu hindinkielinen kirjailija ja toimittaja, jolle Intian hallitus myönsi Padma Bhushanin vuonna 1973. Aihe : Banarsidas Chaturvedi Suhde : saatu palkinto.</w:t>
      </w:r>
    </w:p>
    <w:p>
      <w:r>
        <w:rPr>
          <w:b/>
        </w:rPr>
        <w:t xml:space="preserve">Tulos</w:t>
      </w:r>
    </w:p>
    <w:p>
      <w:r>
        <w:t xml:space="preserve">Minkä palkinnon Banarsidas Chaturvedi sai?</w:t>
      </w:r>
    </w:p>
    <w:p>
      <w:r>
        <w:rPr>
          <w:b/>
        </w:rPr>
        <w:t xml:space="preserve">Esimerkki 4.3432</w:t>
      </w:r>
    </w:p>
    <w:p>
      <w:r>
        <w:t xml:space="preserve">Konteksti : Summer on hänen kaksoslastensa äiti: poika Dirk Pitt Jr. ja tytär Summer Pitt. Aihe : Dirk Pitt Suhde : konflikti</w:t>
      </w:r>
    </w:p>
    <w:p>
      <w:r>
        <w:rPr>
          <w:b/>
        </w:rPr>
        <w:t xml:space="preserve">Tulos</w:t>
      </w:r>
    </w:p>
    <w:p>
      <w:r>
        <w:t xml:space="preserve">Missä sodassa Dirk Pitt taisteli?</w:t>
      </w:r>
    </w:p>
    <w:p>
      <w:r>
        <w:rPr>
          <w:b/>
        </w:rPr>
        <w:t xml:space="preserve">Esimerkki 4.3433</w:t>
      </w:r>
    </w:p>
    <w:p>
      <w:r>
        <w:t xml:space="preserve">Konteksti : Knick Knack on yhdysvaltalainen tietokoneanimaatioelokuva vuodelta 1989, jonka on tuottanut Pixar ja ohjannut John Lasseter. Aihe : Knick Knack Suhde : tuotantoyhtiö</w:t>
      </w:r>
    </w:p>
    <w:p>
      <w:r>
        <w:rPr>
          <w:b/>
        </w:rPr>
        <w:t xml:space="preserve">Tulos</w:t>
      </w:r>
    </w:p>
    <w:p>
      <w:r>
        <w:t xml:space="preserve">Mikä tuotantoyhtiö tai -yhtiöt loivat Knick Knackin?</w:t>
      </w:r>
    </w:p>
    <w:p>
      <w:r>
        <w:rPr>
          <w:b/>
        </w:rPr>
        <w:t xml:space="preserve">Esimerkki 4.3434</w:t>
      </w:r>
    </w:p>
    <w:p>
      <w:r>
        <w:t xml:space="preserve">Konteksti : Thompson-konepistooli on John T. Thompsonin vuonna 1918 keksimä amerikkalainen konepistooli, josta tuli pahamaineinen kieltolain aikana. Aihe : Thompson-konepistooli Suhde : palvelusmerkintä.</w:t>
      </w:r>
    </w:p>
    <w:p>
      <w:r>
        <w:rPr>
          <w:b/>
        </w:rPr>
        <w:t xml:space="preserve">Tulos</w:t>
      </w:r>
    </w:p>
    <w:p>
      <w:r>
        <w:t xml:space="preserve">Minä vuonna Thompson-konepistooli otettiin käyttöön?</w:t>
      </w:r>
    </w:p>
    <w:p>
      <w:r>
        <w:rPr>
          <w:b/>
        </w:rPr>
        <w:t xml:space="preserve">Esimerkki 4.3435</w:t>
      </w:r>
    </w:p>
    <w:p>
      <w:r>
        <w:t xml:space="preserve">Konteksti : Vakhtang Kikabidze - Mimino (Buba Kikabidze) Frunzik Mkrtchyan - Rubik Elena Proklova - Komarova Evgeni Leonov - Volokhov Kote Daushvili - isoisä (Konstantin Daushvili) Ruslan Miqaberidze Givi Ivanovich Zakro Sakhvadze Varlaam Marina Dyuzheva asianajaja (Mariya Dyuzheva) Rusiko Morchiladze Lali Archil Gomiashvili Papashvili Aleksandr Alekseyev syyttäjä (A. A. Aleksejev) Sinitsyn Vladimir Basov (V. Basov) Sinitsynin vaimo Valentina Titova (V. Titova) Aihe : Mimino Suhde : ohjaaja</w:t>
      </w:r>
    </w:p>
    <w:p>
      <w:r>
        <w:rPr>
          <w:b/>
        </w:rPr>
        <w:t xml:space="preserve">Tulos</w:t>
      </w:r>
    </w:p>
    <w:p>
      <w:r>
        <w:t xml:space="preserve">Kuka ohjasi Miminon?</w:t>
      </w:r>
    </w:p>
    <w:p>
      <w:r>
        <w:rPr>
          <w:b/>
        </w:rPr>
        <w:t xml:space="preserve">Esimerkki 4.3436</w:t>
      </w:r>
    </w:p>
    <w:p>
      <w:r>
        <w:t xml:space="preserve">Konteksti : Danielle Mitterrand (syntynyt Danielle Émilienne Isabelle Gouze; 29. lokakuuta 1924 - 22. marraskuuta 2011) oli Ranskan presidentin François Mitterrandin vaimo ja France Libertés Fondation Danielle Mitterrand -säätiön puheenjohtaja. Aihe : Danielle Mitterrand Suhde : puoliso.</w:t>
      </w:r>
    </w:p>
    <w:p>
      <w:r>
        <w:rPr>
          <w:b/>
        </w:rPr>
        <w:t xml:space="preserve">Tulos</w:t>
      </w:r>
    </w:p>
    <w:p>
      <w:r>
        <w:t xml:space="preserve">Mikä on Danielle Mitterrandin puolison nimi?</w:t>
      </w:r>
    </w:p>
    <w:p>
      <w:r>
        <w:rPr>
          <w:b/>
        </w:rPr>
        <w:t xml:space="preserve">Esimerkki 4.3437</w:t>
      </w:r>
    </w:p>
    <w:p>
      <w:r>
        <w:t xml:space="preserve">Konteksti : Alexandra Zharkimbajeva (o.s. Turova, s. 31. heinäkuuta 1990) on kazakstanilainen naispuolinen vesipallomaalivahti. Aihe : Alexandra Zharkimbayeva Suhde : sukupuoli tai sukupuolta.</w:t>
      </w:r>
    </w:p>
    <w:p>
      <w:r>
        <w:rPr>
          <w:b/>
        </w:rPr>
        <w:t xml:space="preserve">Tulos</w:t>
      </w:r>
    </w:p>
    <w:p>
      <w:r>
        <w:t xml:space="preserve">Mitä sukupuolta Alexandra Zharkimbajeva oli?</w:t>
      </w:r>
    </w:p>
    <w:p>
      <w:r>
        <w:rPr>
          <w:b/>
        </w:rPr>
        <w:t xml:space="preserve">Esimerkki 4.3438</w:t>
      </w:r>
    </w:p>
    <w:p>
      <w:r>
        <w:t xml:space="preserve">Konteksti : Ian V. Hogg (1926 -- 7. maaliskuuta 2002) oli merkittävä brittiläinen kirjailija, joka on kirjoittanut kirjoja tuliaseista, tykistöstä, ampumatarvikkeista ja linnoittamisesta sekä useiden kuuluisien kenraaliupseerien elämäkertoja. Aihe : Ian V. Hogg Suhde : sotilasala</w:t>
      </w:r>
    </w:p>
    <w:p>
      <w:r>
        <w:rPr>
          <w:b/>
        </w:rPr>
        <w:t xml:space="preserve">Tulos</w:t>
      </w:r>
    </w:p>
    <w:p>
      <w:r>
        <w:t xml:space="preserve">Missä armeijakunnassa Ian V. Hogg palveli?</w:t>
      </w:r>
    </w:p>
    <w:p>
      <w:r>
        <w:rPr>
          <w:b/>
        </w:rPr>
        <w:t xml:space="preserve">Esimerkki 4.3439</w:t>
      </w:r>
    </w:p>
    <w:p>
      <w:r>
        <w:t xml:space="preserve">Konteksti: Khadijeh Saqafi (alias Ghods Iran Saqafi) (1913 -- 21. maaliskuuta 2009) oli Iranin vuoden 1979 vallankumouksen johtajan ajatollah Ruhollah Khomeinin vaimo. Aihe : Khadijeh Saqafi Suhde : puoliso</w:t>
      </w:r>
    </w:p>
    <w:p>
      <w:r>
        <w:rPr>
          <w:b/>
        </w:rPr>
        <w:t xml:space="preserve">Tulos</w:t>
      </w:r>
    </w:p>
    <w:p>
      <w:r>
        <w:t xml:space="preserve">Mikä on Khadijeh Saqafin puolison nimi?</w:t>
      </w:r>
    </w:p>
    <w:p>
      <w:r>
        <w:rPr>
          <w:b/>
        </w:rPr>
        <w:t xml:space="preserve">Esimerkki 4.3440</w:t>
      </w:r>
    </w:p>
    <w:p>
      <w:r>
        <w:t xml:space="preserve">Konteksti : Erias Lukwago (Ssalongo) on ugandalainen lakimies ja poliitikko. Aihe : Erias Lukwago Suhde : kouluttautunut</w:t>
      </w:r>
    </w:p>
    <w:p>
      <w:r>
        <w:rPr>
          <w:b/>
        </w:rPr>
        <w:t xml:space="preserve">Tulos</w:t>
      </w:r>
    </w:p>
    <w:p>
      <w:r>
        <w:t xml:space="preserve">Missä yliopistossa Erias Lukwago opiskeli?</w:t>
      </w:r>
    </w:p>
    <w:p>
      <w:r>
        <w:rPr>
          <w:b/>
        </w:rPr>
        <w:t xml:space="preserve">Esimerkki 4.3441</w:t>
      </w:r>
    </w:p>
    <w:p>
      <w:r>
        <w:t xml:space="preserve">Konteksti : Vuonna 1979 ensiesitetty Amadeus sai innoituksensa Aleksandr Puškinin vuonna 1830 kirjoittamasta lyhyestä näytelmästä Mozart ja Salieri (jota käytettiin myös Nikolai Rimski-Korsakovin samannimisen oopperan librettona vuonna 1897). Aihe : Amadeus Suhde : perustuu elokuvaan</w:t>
      </w:r>
    </w:p>
    <w:p>
      <w:r>
        <w:rPr>
          <w:b/>
        </w:rPr>
        <w:t xml:space="preserve">Tulos</w:t>
      </w:r>
    </w:p>
    <w:p>
      <w:r>
        <w:t xml:space="preserve">Mikä on Amadeuksen perusta?</w:t>
      </w:r>
    </w:p>
    <w:p>
      <w:r>
        <w:rPr>
          <w:b/>
        </w:rPr>
        <w:t xml:space="preserve">Esimerkki 4.3442</w:t>
      </w:r>
    </w:p>
    <w:p>
      <w:r>
        <w:t xml:space="preserve">Konteksti : Video Mods oli MTV2-kanavalla esitetty televisiosarja. Aihe : Video Mods Suhde : alkuperäinen verkko.</w:t>
      </w:r>
    </w:p>
    <w:p>
      <w:r>
        <w:rPr>
          <w:b/>
        </w:rPr>
        <w:t xml:space="preserve">Tulos</w:t>
      </w:r>
    </w:p>
    <w:p>
      <w:r>
        <w:t xml:space="preserve">Mistä löydät Show Video Mods -ohjelman?</w:t>
      </w:r>
    </w:p>
    <w:p>
      <w:r>
        <w:rPr>
          <w:b/>
        </w:rPr>
        <w:t xml:space="preserve">Esimerkki 4.3443</w:t>
      </w:r>
    </w:p>
    <w:p>
      <w:r>
        <w:t xml:space="preserve">Konteksti: Ernesto Cabruna syntyi 2. kesäkuuta 1889 Tortonassa, Italian kuningaskunnassa. Aihe : Ernesto Cabruna Suhde : konflikti.</w:t>
      </w:r>
    </w:p>
    <w:p>
      <w:r>
        <w:rPr>
          <w:b/>
        </w:rPr>
        <w:t xml:space="preserve">Tulos</w:t>
      </w:r>
    </w:p>
    <w:p>
      <w:r>
        <w:t xml:space="preserve">Mihin konfliktiin Ernesto Cabruna osallistui?</w:t>
      </w:r>
    </w:p>
    <w:p>
      <w:r>
        <w:rPr>
          <w:b/>
        </w:rPr>
        <w:t xml:space="preserve">Esimerkki 4.3444</w:t>
      </w:r>
    </w:p>
    <w:p>
      <w:r>
        <w:t xml:space="preserve">Konteksti : Berliinin slummit (saks. Die Verrufenen) on Gerhard Lamprechtin ohjaama saksalainen mykkäelokuva vuodelta 1925, jossa näyttelevät Aud Egede-Nissen, Bernhard Goetzke ja Mady Christians. Aihe : Berliinin slummit Suhde : ohjaaja.</w:t>
      </w:r>
    </w:p>
    <w:p>
      <w:r>
        <w:rPr>
          <w:b/>
        </w:rPr>
        <w:t xml:space="preserve">Tulos</w:t>
      </w:r>
    </w:p>
    <w:p>
      <w:r>
        <w:t xml:space="preserve">Slums of Berlin saksalainen draamaelokuva vuodelta 2001 ohjaus ?</w:t>
      </w:r>
    </w:p>
    <w:p>
      <w:r>
        <w:rPr>
          <w:b/>
        </w:rPr>
        <w:t xml:space="preserve">Esimerkki 4.3445</w:t>
      </w:r>
    </w:p>
    <w:p>
      <w:r>
        <w:t xml:space="preserve">Konteksti : Ivana Lisjak (s. 17. maaliskuuta 1987) on kroatialainen tennispelaaja. Aihe : Ivana Lisjak Suhde : asuinpaikka</w:t>
      </w:r>
    </w:p>
    <w:p>
      <w:r>
        <w:rPr>
          <w:b/>
        </w:rPr>
        <w:t xml:space="preserve">Tulos</w:t>
      </w:r>
    </w:p>
    <w:p>
      <w:r>
        <w:t xml:space="preserve">Mihin kaupunkiin Ivana Lisjak liittyy?</w:t>
      </w:r>
    </w:p>
    <w:p>
      <w:r>
        <w:rPr>
          <w:b/>
        </w:rPr>
        <w:t xml:space="preserve">Esimerkki 4.3446</w:t>
      </w:r>
    </w:p>
    <w:p>
      <w:r>
        <w:t xml:space="preserve">Konteksti: SilkAirin lento 185 oli Indonesian Jakartasta Singaporeen lähtenyt SilkAirin reittilento, joka syöksyi 19. joulukuuta 1997 Musi-jokeen lähellä Palembangia Etelä-Sumatralla. Kaikki koneessa olleet 97 matkustajaa ja seitsemän miehistön jäsentä kuolivat. Aihe : SilkAirin lento 185 Suhde : ajankohta</w:t>
      </w:r>
    </w:p>
    <w:p>
      <w:r>
        <w:rPr>
          <w:b/>
        </w:rPr>
        <w:t xml:space="preserve">Tulos</w:t>
      </w:r>
    </w:p>
    <w:p>
      <w:r>
        <w:t xml:space="preserve">SilkAirin lennon 185 päivämäärä?</w:t>
      </w:r>
    </w:p>
    <w:p>
      <w:r>
        <w:rPr>
          <w:b/>
        </w:rPr>
        <w:t xml:space="preserve">Esimerkki 4.3447</w:t>
      </w:r>
    </w:p>
    <w:p>
      <w:r>
        <w:t xml:space="preserve">Konteksti : The Snow Walker kuvattiin kokonaan Kanadassa seuraavissa paikoissa: Aihe : The Snow Walker Suhde : ohjaaja.</w:t>
      </w:r>
    </w:p>
    <w:p>
      <w:r>
        <w:rPr>
          <w:b/>
        </w:rPr>
        <w:t xml:space="preserve">Tulos</w:t>
      </w:r>
    </w:p>
    <w:p>
      <w:r>
        <w:t xml:space="preserve">Kuka on The Snow Walker -elokuvan ohjaaja?</w:t>
      </w:r>
    </w:p>
    <w:p>
      <w:r>
        <w:rPr>
          <w:b/>
        </w:rPr>
        <w:t xml:space="preserve">Esimerkki 4.3448</w:t>
      </w:r>
    </w:p>
    <w:p>
      <w:r>
        <w:t xml:space="preserve">Konteksti : The Man Who Fights Alone on Famous Players-Laskyn tuottama ja Paramount Picturesin levittämä kadonnut mykkäelokuvadraama vuodelta 1924. Aihe : The Man Who Fights Alone Suhde : tuotantoyhtiö</w:t>
      </w:r>
    </w:p>
    <w:p>
      <w:r>
        <w:rPr>
          <w:b/>
        </w:rPr>
        <w:t xml:space="preserve">Tulos</w:t>
      </w:r>
    </w:p>
    <w:p>
      <w:r>
        <w:t xml:space="preserve">Mikä tuotantoyhtiö on mukana elokuvassa The Man Who Fights Alone?</w:t>
      </w:r>
    </w:p>
    <w:p>
      <w:r>
        <w:rPr>
          <w:b/>
        </w:rPr>
        <w:t xml:space="preserve">Esimerkki 4.3449</w:t>
      </w:r>
    </w:p>
    <w:p>
      <w:r>
        <w:t xml:space="preserve">Konteksti : Pier Maria Rossi di San Secondon muotokuva on italialaisen manieristisen taiteilijan Parmigianinon noin vuosina 1535-1539 tekemä maalaus, joka on esillä Museo del Pradossa Madridissa Espanjassa. Aihe : Pier Maria Rossi di San Secondon muotokuva Suhde : kokoelma</w:t>
      </w:r>
    </w:p>
    <w:p>
      <w:r>
        <w:rPr>
          <w:b/>
        </w:rPr>
        <w:t xml:space="preserve">Tulos</w:t>
      </w:r>
    </w:p>
    <w:p>
      <w:r>
        <w:t xml:space="preserve">Mikä on sen paikan nimi, josta löytyy Pier Maria Rossi di San Secondon muotokuva?</w:t>
      </w:r>
    </w:p>
    <w:p>
      <w:r>
        <w:rPr>
          <w:b/>
        </w:rPr>
        <w:t xml:space="preserve">Esimerkki 4.3450</w:t>
      </w:r>
    </w:p>
    <w:p>
      <w:r>
        <w:t xml:space="preserve">Konteksti: Ishi kuoli tuberkuloosiin 25. maaliskuuta 1916. Aihe : Ishi Suhde : sairaus</w:t>
      </w:r>
    </w:p>
    <w:p>
      <w:r>
        <w:rPr>
          <w:b/>
        </w:rPr>
        <w:t xml:space="preserve">Tulos</w:t>
      </w:r>
    </w:p>
    <w:p>
      <w:r>
        <w:t xml:space="preserve">Mikä aiheutti Ishin kuoleman?</w:t>
      </w:r>
    </w:p>
    <w:p>
      <w:r>
        <w:rPr>
          <w:b/>
        </w:rPr>
        <w:t xml:space="preserve">Esimerkki 4.3451</w:t>
      </w:r>
    </w:p>
    <w:p>
      <w:r>
        <w:t xml:space="preserve">Konteksti: Noel Godfrey Chavasse oli nuorempi identtisistä kaksosista, jotka syntyivät pastori Francis Chavasselle (myöhemmin Liverpoolin piispa ja Oxfordin St Peter's Collegen perustaja) ja Edith Jane Chavasselle (o.s. Maude) 9. marraskuuta 1884 osoitteessa 36 New Inn Hall Street, Oxford. Aihe : Noel Godfrey Chavasse Suhde : sotilashaara.</w:t>
      </w:r>
    </w:p>
    <w:p>
      <w:r>
        <w:rPr>
          <w:b/>
        </w:rPr>
        <w:t xml:space="preserve">Tulos</w:t>
      </w:r>
    </w:p>
    <w:p>
      <w:r>
        <w:t xml:space="preserve">Missä sotilashaarassa Noel Godfrey Chavasse palveli?</w:t>
      </w:r>
    </w:p>
    <w:p>
      <w:r>
        <w:rPr>
          <w:b/>
        </w:rPr>
        <w:t xml:space="preserve">Esimerkki 4.3452</w:t>
      </w:r>
    </w:p>
    <w:p>
      <w:r>
        <w:t xml:space="preserve">Konteksti: Piha ja lehtimaja (1658-1660) on hollantilaisen taidemaalarin Pieter de Hoochin öljymaalaus kankaalle; se on esimerkki hollantilaisen kultakauden maalaustaiteesta, ja se on nykyään yksityiskokoelmassa. Aihe : Pihapiiri ja lehtimaja Suhde : kokoelma</w:t>
      </w:r>
    </w:p>
    <w:p>
      <w:r>
        <w:rPr>
          <w:b/>
        </w:rPr>
        <w:t xml:space="preserve">Tulos</w:t>
      </w:r>
    </w:p>
    <w:p>
      <w:r>
        <w:t xml:space="preserve">Mikä on sen paikan nimi, josta löytyy Courtyard with a Arbor?</w:t>
      </w:r>
    </w:p>
    <w:p>
      <w:r>
        <w:rPr>
          <w:b/>
        </w:rPr>
        <w:t xml:space="preserve">Esimerkki 4.3453</w:t>
      </w:r>
    </w:p>
    <w:p>
      <w:r>
        <w:t xml:space="preserve">Konteksti : Toisella matkallaan itään, eri komppanian palveluksessa, Cornelis de Houtman joutui joukkoineen yhteenottoon Acehissa rähjäisen luonteensa vuoksi, ja pian käytiin kiivaita taisteluita Acehin laivaston kanssa, jota johti Acehin naispuolinen amiraali Keumalahayati (Malahayati), joka lopulta onnistui tappamaan Cornelis de Houtmanin. Aihe : Cornelis de Houtman Suhde : ammatti</w:t>
      </w:r>
    </w:p>
    <w:p>
      <w:r>
        <w:rPr>
          <w:b/>
        </w:rPr>
        <w:t xml:space="preserve">Tulos</w:t>
      </w:r>
    </w:p>
    <w:p>
      <w:r>
        <w:t xml:space="preserve">Mikä oli Cornelis de Houtmanin ammatti?</w:t>
      </w:r>
    </w:p>
    <w:p>
      <w:r>
        <w:rPr>
          <w:b/>
        </w:rPr>
        <w:t xml:space="preserve">Esimerkki 4.3454</w:t>
      </w:r>
    </w:p>
    <w:p>
      <w:r>
        <w:t xml:space="preserve">Konteksti : Vuonna 2002 julkaistu The Man with the Red Tattoo (Mies, jolla on punainen tatuointi) oli Raymond Bensonin kuudes ja viimeinen romaani, jossa Ian Flemingin hahmo James Bond esiintyy. Aihe : Mies, jolla on punainen tatuointi Suhde : sarja</w:t>
      </w:r>
    </w:p>
    <w:p>
      <w:r>
        <w:rPr>
          <w:b/>
        </w:rPr>
        <w:t xml:space="preserve">Tulos</w:t>
      </w:r>
    </w:p>
    <w:p>
      <w:r>
        <w:t xml:space="preserve">Mies, jolla on punainen tatuointi on osa mitä sarjaa?</w:t>
      </w:r>
    </w:p>
    <w:p>
      <w:r>
        <w:rPr>
          <w:b/>
        </w:rPr>
        <w:t xml:space="preserve">Esimerkki 4.3455</w:t>
      </w:r>
    </w:p>
    <w:p>
      <w:r>
        <w:t xml:space="preserve">Konteksti : Nour Abbès (arabia: نور عباس; s. 20. kesäkuuta 1993 Tunis) on tunisialainen tennispelaaja. Aihe : Nour Abbès Suhde : asuinpaikka</w:t>
      </w:r>
    </w:p>
    <w:p>
      <w:r>
        <w:rPr>
          <w:b/>
        </w:rPr>
        <w:t xml:space="preserve">Tulos</w:t>
      </w:r>
    </w:p>
    <w:p>
      <w:r>
        <w:t xml:space="preserve">Mistä kaupungista Nour Abbès on kotoisin?</w:t>
      </w:r>
    </w:p>
    <w:p>
      <w:r>
        <w:rPr>
          <w:b/>
        </w:rPr>
        <w:t xml:space="preserve">Esimerkki 4.3456</w:t>
      </w:r>
    </w:p>
    <w:p>
      <w:r>
        <w:t xml:space="preserve">Konteksti : Eversti John Anstruther-Thomson of Charleton (15. huhtikuuta 1776 - 10. huhtikuuta 1833) oli skotlantilainen aatelismies ja Royal Fifeshire Yeomanry Cavalryn eversti. Aihe : John Anstruther-Thomson Suhde : kuolinpäivä.</w:t>
      </w:r>
    </w:p>
    <w:p>
      <w:r>
        <w:rPr>
          <w:b/>
        </w:rPr>
        <w:t xml:space="preserve">Tulos</w:t>
      </w:r>
    </w:p>
    <w:p>
      <w:r>
        <w:t xml:space="preserve">Minä päivänä John Anstruther-Thomson kuoli?</w:t>
      </w:r>
    </w:p>
    <w:p>
      <w:r>
        <w:rPr>
          <w:b/>
        </w:rPr>
        <w:t xml:space="preserve">Esimerkki 4.3457</w:t>
      </w:r>
    </w:p>
    <w:p>
      <w:r>
        <w:t xml:space="preserve">Konteksti : David ja Lisa on Frank Perryn ohjaama yhdysvaltalainen draamaelokuva vuodelta 1962. Aihe : David ja Lisa Suhde : ohjaaja</w:t>
      </w:r>
    </w:p>
    <w:p>
      <w:r>
        <w:rPr>
          <w:b/>
        </w:rPr>
        <w:t xml:space="preserve">Tulos</w:t>
      </w:r>
    </w:p>
    <w:p>
      <w:r>
        <w:t xml:space="preserve">Kuka ohjaaja työskenteli Davidin ja Lisan parissa?</w:t>
      </w:r>
    </w:p>
    <w:p>
      <w:r>
        <w:rPr>
          <w:b/>
        </w:rPr>
        <w:t xml:space="preserve">Esimerkki 4.3458</w:t>
      </w:r>
    </w:p>
    <w:p>
      <w:r>
        <w:t xml:space="preserve">Konteksti: Tohtori Risa Lavizzo-Mourey (s. 1954) on Robert Wood Johnson -säätiön toimitusjohtaja. Robert Wood Johnson -säätiö on yksi Amerikan suurimmista terveys- ja terveydenhuoltoon keskittyneistä hyväntekeväisyysjärjestöistä. Aihe : Risa Lavizzo-Mourey Suhde : asuinpaikka.</w:t>
      </w:r>
    </w:p>
    <w:p>
      <w:r>
        <w:rPr>
          <w:b/>
        </w:rPr>
        <w:t xml:space="preserve">Tulos</w:t>
      </w:r>
    </w:p>
    <w:p>
      <w:r>
        <w:t xml:space="preserve">Mistä kaupungista Risa Lavizzo-Mourey on kotoisin?</w:t>
      </w:r>
    </w:p>
    <w:p>
      <w:r>
        <w:rPr>
          <w:b/>
        </w:rPr>
        <w:t xml:space="preserve">Esimerkki 4.3459</w:t>
      </w:r>
    </w:p>
    <w:p>
      <w:r>
        <w:t xml:space="preserve">Konteksti : ``Vendetta kuolleelle miehelle'' on vuoden 1969 suositun brittiläisen ITC:n televisiosarjan Randall ja Hopkirk (kuollut) kahdeskymmenes neljäs jakso, jonka pääosissa esiintyvät Mike Pratt, Kenneth Cope ja Annette Andre. Aihe : Vendetta kuolleelle miehelle Suhde: sarja</w:t>
      </w:r>
    </w:p>
    <w:p>
      <w:r>
        <w:rPr>
          <w:b/>
        </w:rPr>
        <w:t xml:space="preserve">Tulos</w:t>
      </w:r>
    </w:p>
    <w:p>
      <w:r>
        <w:t xml:space="preserve">Mihin sarjaan Vendetta kuolleelle miehelle kuului?</w:t>
      </w:r>
    </w:p>
    <w:p>
      <w:r>
        <w:rPr>
          <w:b/>
        </w:rPr>
        <w:t xml:space="preserve">Esimerkki 4.3460</w:t>
      </w:r>
    </w:p>
    <w:p>
      <w:r>
        <w:t xml:space="preserve">Konteksti : Julie Wolfthorn (8. tammikuuta 1864 - 26. joulukuuta 1944) oli saksalainen taidemaalari. Aihe : Julie Wolfthorn Suhde : sukupuoli tai sukupuolta.</w:t>
      </w:r>
    </w:p>
    <w:p>
      <w:r>
        <w:rPr>
          <w:b/>
        </w:rPr>
        <w:t xml:space="preserve">Tulos</w:t>
      </w:r>
    </w:p>
    <w:p>
      <w:r>
        <w:t xml:space="preserve">Mikä on Julie Wolfthornin sukupuoli?</w:t>
      </w:r>
    </w:p>
    <w:p>
      <w:r>
        <w:rPr>
          <w:b/>
        </w:rPr>
        <w:t xml:space="preserve">Esimerkki 4.3461</w:t>
      </w:r>
    </w:p>
    <w:p>
      <w:r>
        <w:t xml:space="preserve">Konteksti: Hermann Juhnke syntyi Laurenburgissa Saksan keisarikunnassa 7. huhtikuuta 1893. Aihe : Hermann Juhnke Suhde : konflikti.</w:t>
      </w:r>
    </w:p>
    <w:p>
      <w:r>
        <w:rPr>
          <w:b/>
        </w:rPr>
        <w:t xml:space="preserve">Tulos</w:t>
      </w:r>
    </w:p>
    <w:p>
      <w:r>
        <w:t xml:space="preserve">Missä sodassa tai taistelussa Hermann Juhnke taisteli?</w:t>
      </w:r>
    </w:p>
    <w:p>
      <w:r>
        <w:rPr>
          <w:b/>
        </w:rPr>
        <w:t xml:space="preserve">Esimerkki 4.3462</w:t>
      </w:r>
    </w:p>
    <w:p>
      <w:r>
        <w:t xml:space="preserve">Konteksti : The Lords of Flatbush (tyylitelty näytöllä nimellä The Lord's of Flatbush) on yhdysvaltalainen draamaelokuva vuodelta 1974, joka kertoo New Yorkin Brooklynin Flatbushin kaupunginosan nahkatakkisista katuteinistä. Aihe : The Lords of Flatbush Suhde : kerronnallinen kuvauspaikka</w:t>
      </w:r>
    </w:p>
    <w:p>
      <w:r>
        <w:rPr>
          <w:b/>
        </w:rPr>
        <w:t xml:space="preserve">Tulos</w:t>
      </w:r>
    </w:p>
    <w:p>
      <w:r>
        <w:t xml:space="preserve">Missä paikassa The Lords of Flatbush sijaitsee?</w:t>
      </w:r>
    </w:p>
    <w:p>
      <w:r>
        <w:rPr>
          <w:b/>
        </w:rPr>
        <w:t xml:space="preserve">Esimerkki 4.3463</w:t>
      </w:r>
    </w:p>
    <w:p>
      <w:r>
        <w:t xml:space="preserve">Konteksti : Sienalaisen Pyhän Bernardinon kahden enkelin välissä on italialaisen renessanssitaiteilijan Andrea Mantegnan ja hänen avustajiensa maalaama, vuodelta 1460 peräisin oleva maalaus, joka sijaitsee Milanon Pinacoteca di Brerassa. Aihe : Sienalainen pyhä Bernardino kahden enkelin välissä Suhde : kokoelma.</w:t>
      </w:r>
    </w:p>
    <w:p>
      <w:r>
        <w:rPr>
          <w:b/>
        </w:rPr>
        <w:t xml:space="preserve">Tulos</w:t>
      </w:r>
    </w:p>
    <w:p>
      <w:r>
        <w:t xml:space="preserve">Mikä on sen paikan nimi, jossa Pyhä Bernardino Sienalainen kahden enkelin välillä sijaitsee?</w:t>
      </w:r>
    </w:p>
    <w:p>
      <w:r>
        <w:rPr>
          <w:b/>
        </w:rPr>
        <w:t xml:space="preserve">Esimerkki 4.3464</w:t>
      </w:r>
    </w:p>
    <w:p>
      <w:r>
        <w:t xml:space="preserve">Konteksti : Kannustaakseen Windows 10:n käyttöönottoa Microsoft ilmoitti, että käyttöjärjestelmän ensimmäisen vuoden aikana päivitykset käyttöjärjestelmään ovat maksuttomia Windows 7:n ja Windows 8:n hyväksyttyjen versioiden alkuperäisten kopioiden käyttäjille sen jälkeen, kun se on päivitetty Windows 8.1:een. Aihe : Windows 10 Suhde : perustuu</w:t>
      </w:r>
    </w:p>
    <w:p>
      <w:r>
        <w:rPr>
          <w:b/>
        </w:rPr>
        <w:t xml:space="preserve">Tulos</w:t>
      </w:r>
    </w:p>
    <w:p>
      <w:r>
        <w:t xml:space="preserve">Mihin Windows 10 perustuu?</w:t>
      </w:r>
    </w:p>
    <w:p>
      <w:r>
        <w:rPr>
          <w:b/>
        </w:rPr>
        <w:t xml:space="preserve">Esimerkki 4.3465</w:t>
      </w:r>
    </w:p>
    <w:p>
      <w:r>
        <w:t xml:space="preserve">Konteksti : Factory Blu-ray Scott MacDonald EuroCultAV.comista kirjoitti: ``Jos Deadly Blessing tekee yhden asian erittäin hyvin, se on psykologisen ja yliluonnollisen sekoittaminen kauhussa luoden jotain, joka on varsin mielenkiintoinen lisä Cravenin repertuaariin. Aihe : Deadly Blessing Suhde : ohjaaja</w:t>
      </w:r>
    </w:p>
    <w:p>
      <w:r>
        <w:rPr>
          <w:b/>
        </w:rPr>
        <w:t xml:space="preserve">Tulos</w:t>
      </w:r>
    </w:p>
    <w:p>
      <w:r>
        <w:t xml:space="preserve">Mikä on Deadly Blessingin ohjaajan nimi?</w:t>
      </w:r>
    </w:p>
    <w:p>
      <w:r>
        <w:rPr>
          <w:b/>
        </w:rPr>
        <w:t xml:space="preserve">Esimerkki 4.3466</w:t>
      </w:r>
    </w:p>
    <w:p>
      <w:r>
        <w:t xml:space="preserve">Konteksti : Venäläinen kirjailija Mihail Bulgakov kirjoitti puolifiktiivisen elämäkerta-kunnianosoituksen Molièrelle, jonka nimi oli Herra de Molièren elämä. Aihe : Molière Suhde : puoliso</w:t>
      </w:r>
    </w:p>
    <w:p>
      <w:r>
        <w:rPr>
          <w:b/>
        </w:rPr>
        <w:t xml:space="preserve">Tulos</w:t>
      </w:r>
    </w:p>
    <w:p>
      <w:r>
        <w:t xml:space="preserve">Mikä on Molièren puolison nimi?</w:t>
      </w:r>
    </w:p>
    <w:p>
      <w:r>
        <w:rPr>
          <w:b/>
        </w:rPr>
        <w:t xml:space="preserve">Esimerkki 4.3467</w:t>
      </w:r>
    </w:p>
    <w:p>
      <w:r>
        <w:t xml:space="preserve">Konteksti : The Timesin arvostelija ei ollut kovin vaikuttunut kirjoittaen: He myöntävät ihailtavan objektiivisessa ohjelmaesitteessä suoraan, että "Cage of Gold" on täysin erilainen kuin heidän "puoli-dokumentaarinen" tyylinsä, ja se on "tunteisiin vetoavaa melodraamaa". Aihe : Kultahäkki Suhde : kerronnallinen kuvauspaikka.</w:t>
      </w:r>
    </w:p>
    <w:p>
      <w:r>
        <w:rPr>
          <w:b/>
        </w:rPr>
        <w:t xml:space="preserve">Tulos</w:t>
      </w:r>
    </w:p>
    <w:p>
      <w:r>
        <w:t xml:space="preserve">Missä paikassa Cage of Gold on?</w:t>
      </w:r>
    </w:p>
    <w:p>
      <w:r>
        <w:rPr>
          <w:b/>
        </w:rPr>
        <w:t xml:space="preserve">Esimerkki 4.3468</w:t>
      </w:r>
    </w:p>
    <w:p>
      <w:r>
        <w:t xml:space="preserve">Konteksti : "Yksi poika", joka on suora jatko edelliselle jaksolle "Kaksi isää", kirjoitettiin edeltäjänsä kanssa Syndikaatin eliminoimiseksi ja sarjan mytologian käynnistämiseksi uudelleen eri suuntaan. Aihe : Yksi poika Suhde : sarja</w:t>
      </w:r>
    </w:p>
    <w:p>
      <w:r>
        <w:rPr>
          <w:b/>
        </w:rPr>
        <w:t xml:space="preserve">Tulos</w:t>
      </w:r>
    </w:p>
    <w:p>
      <w:r>
        <w:t xml:space="preserve">Missä sarjassa One Son oli?</w:t>
      </w:r>
    </w:p>
    <w:p>
      <w:r>
        <w:rPr>
          <w:b/>
        </w:rPr>
        <w:t xml:space="preserve">Esimerkki 4.3469</w:t>
      </w:r>
    </w:p>
    <w:p>
      <w:r>
        <w:t xml:space="preserve">Konteksti : Pantyhose Hero, joka tunnetaan myös nimellä Pantyhose Killer, on Sammo Hungin tuottama ja ohjaama hongkongilainen toimintakomedia vuodelta 1990. Aihe : Pantyhose Hero Suhde : ohjaaja</w:t>
      </w:r>
    </w:p>
    <w:p>
      <w:r>
        <w:rPr>
          <w:b/>
        </w:rPr>
        <w:t xml:space="preserve">Tulos</w:t>
      </w:r>
    </w:p>
    <w:p>
      <w:r>
        <w:t xml:space="preserve">Kuka ohjaaja työskenteli elokuvassa Pantyhose Hero?</w:t>
      </w:r>
    </w:p>
    <w:p>
      <w:r>
        <w:rPr>
          <w:b/>
        </w:rPr>
        <w:t xml:space="preserve">Esimerkki 4.3470</w:t>
      </w:r>
    </w:p>
    <w:p>
      <w:r>
        <w:t xml:space="preserve">Konteksti : Robert Alton Hart syntyi Benningtonissa Vermontissa, Alton opiskeli tanssia Ralph McKernanin johdolla Springfieldissä, Massachusettsissa, ja vietti kesät New Yorkissa opiskellen Bert Frenchin ja Mihail Mordkinin, entisen Bolšoi-baletin ja Sergei Diagilevin Ballets Russesin, johdolla. Aihe : Robert Alton Suhde : ammatti</w:t>
      </w:r>
    </w:p>
    <w:p>
      <w:r>
        <w:rPr>
          <w:b/>
        </w:rPr>
        <w:t xml:space="preserve">Tulos</w:t>
      </w:r>
    </w:p>
    <w:p>
      <w:r>
        <w:t xml:space="preserve">Millainen ammatti Robert Altonilla on?</w:t>
      </w:r>
    </w:p>
    <w:p>
      <w:r>
        <w:rPr>
          <w:b/>
        </w:rPr>
        <w:t xml:space="preserve">Esimerkki 4.3471</w:t>
      </w:r>
    </w:p>
    <w:p>
      <w:r>
        <w:t xml:space="preserve">Konteksti : ISO 3166-2:TC on Turks- ja Caicossaarten nimike ISO 3166-2:ssa, joka on osa Kansainvälisen standardisoimisjärjestön (ISO) julkaisemaa ISO 3166 -standardia, joka määrittelee koodit kaikkien ISO 3166-1:ssä koodattujen maiden tärkeimpien alajaotteluiden (esim. maakuntien tai osavaltioiden) nimille. Kohde : ISO 3166-2:TC Suhde : standardointielin.</w:t>
      </w:r>
    </w:p>
    <w:p>
      <w:r>
        <w:rPr>
          <w:b/>
        </w:rPr>
        <w:t xml:space="preserve">Tulos</w:t>
      </w:r>
    </w:p>
    <w:p>
      <w:r>
        <w:t xml:space="preserve">Kuka on laatinut ISO 3166-2:TC -standardit?</w:t>
      </w:r>
    </w:p>
    <w:p>
      <w:r>
        <w:rPr>
          <w:b/>
        </w:rPr>
        <w:t xml:space="preserve">Esimerkki 4.3472</w:t>
      </w:r>
    </w:p>
    <w:p>
      <w:r>
        <w:t xml:space="preserve">Konteksti : 41 Arietis (lyhenne 41 Ari) on kaksoistähti Oinaan pohjoisessa tähdistössä. Kohde : 41 Arietis Suhde : tähdistö</w:t>
      </w:r>
    </w:p>
    <w:p>
      <w:r>
        <w:rPr>
          <w:b/>
        </w:rPr>
        <w:t xml:space="preserve">Tulos</w:t>
      </w:r>
    </w:p>
    <w:p>
      <w:r>
        <w:t xml:space="preserve">Tähti/galaksi 41 Arietis sijaitsee missä tähtikuviossa?</w:t>
      </w:r>
    </w:p>
    <w:p>
      <w:r>
        <w:rPr>
          <w:b/>
        </w:rPr>
        <w:t xml:space="preserve">Esimerkki 4.3473</w:t>
      </w:r>
    </w:p>
    <w:p>
      <w:r>
        <w:t xml:space="preserve">Asiayhteys: Pekingin kansainvälisessä poliisivarusteita koskevassa näyttelyssä toukokuussa 2005 näyttelyssä näytettiin JS 7.62 -ampujakivääri 8 kuukauden kenttäkokeiden jälkeen Palaute osoitti, että ampujakiväärijärjestelmä salli 7.62 mm:n kierroksen läpäistä asuintalon seinän, joka on suurempi kuin 6 mm, ja osoitti korkeaa toleranssitasoa ilman toimintahäiriöitä koko 8 kuukauden kenttäkokeen ajan. Kohde : JS 7.62 Suhde : huoltomerkintä</w:t>
      </w:r>
    </w:p>
    <w:p>
      <w:r>
        <w:rPr>
          <w:b/>
        </w:rPr>
        <w:t xml:space="preserve">Tulos</w:t>
      </w:r>
    </w:p>
    <w:p>
      <w:r>
        <w:t xml:space="preserve">Minä vuonna JS 7.62 otettiin käyttöön?</w:t>
      </w:r>
    </w:p>
    <w:p>
      <w:r>
        <w:rPr>
          <w:b/>
        </w:rPr>
        <w:t xml:space="preserve">Esimerkki 4.3474</w:t>
      </w:r>
    </w:p>
    <w:p>
      <w:r>
        <w:t xml:space="preserve">Konteksti: Friedrich-Karl Burckhardt syntyi 24. joulukuuta 1889 Koslinissa, Preussissa, joka sijaitsee nykyään Puolassa. Aihe : Friedrich-Karl Burckhardt Suhde : konflikti.</w:t>
      </w:r>
    </w:p>
    <w:p>
      <w:r>
        <w:rPr>
          <w:b/>
        </w:rPr>
        <w:t xml:space="preserve">Tulos</w:t>
      </w:r>
    </w:p>
    <w:p>
      <w:r>
        <w:t xml:space="preserve">Missä sodassa Friedrich-Karl Burckhardt oli mukana?</w:t>
      </w:r>
    </w:p>
    <w:p>
      <w:r>
        <w:rPr>
          <w:b/>
        </w:rPr>
        <w:t xml:space="preserve">Esimerkki 4.3475</w:t>
      </w:r>
    </w:p>
    <w:p>
      <w:r>
        <w:t xml:space="preserve">Asiayhteys : Attack of the Show! (AOTS) on yhdysvaltalainen live-tv-ohjelma, joka esitettiin aiemmin arki-iltaisin G4:llä, G4 Canada Fuel TV:llä, HOW TO Channelilla ja Maxxxilla. Aihe : Attack of the Show! Suhde : alkuperäinen kanava</w:t>
      </w:r>
    </w:p>
    <w:p>
      <w:r>
        <w:rPr>
          <w:b/>
        </w:rPr>
        <w:t xml:space="preserve">Tulos</w:t>
      </w:r>
    </w:p>
    <w:p>
      <w:r>
        <w:t xml:space="preserve">Mihin verkkoon Attack of the Show! liittyy?</w:t>
      </w:r>
    </w:p>
    <w:p>
      <w:r>
        <w:rPr>
          <w:b/>
        </w:rPr>
        <w:t xml:space="preserve">Esimerkki 4.3476</w:t>
      </w:r>
    </w:p>
    <w:p>
      <w:r>
        <w:t xml:space="preserve">Konteksti : Shae Fournier (s. 3. syyskuuta 1992 Calgary, Alberta) on kanadalainen naispuolinen vesipalloilija. Aihe : Shae Fournier Suhde : sukupuoli tai sukupuolta.</w:t>
      </w:r>
    </w:p>
    <w:p>
      <w:r>
        <w:rPr>
          <w:b/>
        </w:rPr>
        <w:t xml:space="preserve">Tulos</w:t>
      </w:r>
    </w:p>
    <w:p>
      <w:r>
        <w:t xml:space="preserve">Mitä sukupuolta Shae Fournier on?</w:t>
      </w:r>
    </w:p>
    <w:p>
      <w:r>
        <w:rPr>
          <w:b/>
        </w:rPr>
        <w:t xml:space="preserve">Esimerkki 4.3477</w:t>
      </w:r>
    </w:p>
    <w:p>
      <w:r>
        <w:t xml:space="preserve">Konteksti : Lausannen sopimus oli rauhansopimus, joka allekirjoitettiin Sveitsin Lausannessa 24. heinäkuuta 1923. Aihe : Lausannen sopimus Suhde : ajallinen sijainti</w:t>
      </w:r>
    </w:p>
    <w:p>
      <w:r>
        <w:rPr>
          <w:b/>
        </w:rPr>
        <w:t xml:space="preserve">Tulos</w:t>
      </w:r>
    </w:p>
    <w:p>
      <w:r>
        <w:t xml:space="preserve">Mikä oli Lausannen sopimuksen päivämäärä?</w:t>
      </w:r>
    </w:p>
    <w:p>
      <w:r>
        <w:rPr>
          <w:b/>
        </w:rPr>
        <w:t xml:space="preserve">Esimerkki 4.3478</w:t>
      </w:r>
    </w:p>
    <w:p>
      <w:r>
        <w:t xml:space="preserve">Konteksti : Star Trekissä Spock, Kirk ja tohtori Leonard McCoy (DeForest Kelley) muodostavat kolmikon; McCoy toimii usein Kirkin omantuntona, kun taas Spock tarjoaa kapteenille emotionaalisesti etäisen ja loogisen näkökulman. Aihe : Spock Suhde : koulutettu klo</w:t>
      </w:r>
    </w:p>
    <w:p>
      <w:r>
        <w:rPr>
          <w:b/>
        </w:rPr>
        <w:t xml:space="preserve">Tulos</w:t>
      </w:r>
    </w:p>
    <w:p>
      <w:r>
        <w:t xml:space="preserve">Missä Spock opiskeli tai työskenteli?</w:t>
      </w:r>
    </w:p>
    <w:p>
      <w:r>
        <w:rPr>
          <w:b/>
        </w:rPr>
        <w:t xml:space="preserve">Esimerkki 4.3479</w:t>
      </w:r>
    </w:p>
    <w:p>
      <w:r>
        <w:t xml:space="preserve">Konteksti : Caterina Sforza (1463 -- 28. toukokuuta 1509) oli italialainen aatelisnainen, Forlìn kreivitär ja Imolan rouva ensin miehensä Girolamo Riarion kanssa ja tämän kuoleman jälkeen poikansa Ottavianon sijaishallitsijana. Aihe : Caterina Sforza Suhde : puoliso</w:t>
      </w:r>
    </w:p>
    <w:p>
      <w:r>
        <w:rPr>
          <w:b/>
        </w:rPr>
        <w:t xml:space="preserve">Tulos</w:t>
      </w:r>
    </w:p>
    <w:p>
      <w:r>
        <w:t xml:space="preserve">Mikä on Caterina Sforzan puolison nimi?</w:t>
      </w:r>
    </w:p>
    <w:p>
      <w:r>
        <w:rPr>
          <w:b/>
        </w:rPr>
        <w:t xml:space="preserve">Esimerkki 4.3480</w:t>
      </w:r>
    </w:p>
    <w:p>
      <w:r>
        <w:t xml:space="preserve">Konteksti : . Hän on myös arvostellut Syyrian kansallisneuvostoa ja sen epädemokraattista jäsenvalintaa Turkin ja Qatarin toimesta, joista suurin osa on Muslimiveljeskunnan jäseniä. Samoin hänen kritiikkinsä Vapaan Syyrian armeijaa kohtaan on koskenut sitä, että se on ottanut mukaan ääri-islamistisia ryhmiä ja että sen korkein sotilasneuvosto on yksinomaan salafistinen ääriryhmä. Hän on vuodesta 2010 lähtien kehottanut kansainvälistä yhteisöä toimimaan yhdessä rauhan ja vakauden aikaansaamiseksi Syyriassa. Ribal al-Assadilla on useita hyväntekeväisyys- ja liike-elämän etuja, ja hän puhuu sujuvasti arabiaa, ranskaa, espanjaa ja englantia. Varhaiselämä ja perhe Ribal syntyi Damaskoksessa 13:nneksi 16 sisaruksesta. Hänen äitinsä, optikko, johti Damaskoksessa köyhille tarkoitettua ilmaista klinikkaa. Hänen isänsä, tohtori Rifaat al-Assad, oli korkeakoulutuksen päällikkö, korkea sotilashenkilö ja nimellinen varapresidentti vuosina 1984-1998 sekä edesmenneen presidentin Hafez al-Assadin nuorempi veli. Lapsena Ribal oli demokraattisten vaikutteiden ympäröimä. Hänen isänsä perusti Al-Fursanin, Lähi-idän ensimmäisen ja ainoan demokratiaa ja vapautta edistävän arabilehden. Ribalia rohkaistiin lukemaan säännöllisesti juttuja, joissa selitettiin poliittisen moniarvoisuuden ja vapauden merkitystä Syyrialle ja Lähi-idälle. Hänen isänsä edisti myös koulutusta (Lattakian ja Homsin yliopistojen rakentaminen ja Aleppon yliopiston laajentaminen): Ribal al-Assad Suhde : asuinpaikka</w:t>
      </w:r>
    </w:p>
    <w:p>
      <w:r>
        <w:rPr>
          <w:b/>
        </w:rPr>
        <w:t xml:space="preserve">Tulos</w:t>
      </w:r>
    </w:p>
    <w:p>
      <w:r>
        <w:t xml:space="preserve">Mihin kaupunkiin Ribal al-Assad liittyy?</w:t>
      </w:r>
    </w:p>
    <w:p>
      <w:r>
        <w:rPr>
          <w:b/>
        </w:rPr>
        <w:t xml:space="preserve">Esimerkki 4.3481</w:t>
      </w:r>
    </w:p>
    <w:p>
      <w:r>
        <w:t xml:space="preserve">Konteksti : Alicia Witt ja Dedee Pfeiffer näyttelivät Sheridanin tyttäriä, ja Alan Rosenberg ja Tom Wopat näyttelivät heidän isiään, kun taas Christine Baranski näytteli Cybillin kovaa juovaa ystävää Maryannia. Aihe : Cybill Suhde : kerronnan paikka</w:t>
      </w:r>
    </w:p>
    <w:p>
      <w:r>
        <w:rPr>
          <w:b/>
        </w:rPr>
        <w:t xml:space="preserve">Tulos</w:t>
      </w:r>
    </w:p>
    <w:p>
      <w:r>
        <w:t xml:space="preserve">Missä paikassa Cybill on olemassa?</w:t>
      </w:r>
    </w:p>
    <w:p>
      <w:r>
        <w:rPr>
          <w:b/>
        </w:rPr>
        <w:t xml:space="preserve">Esimerkki 4.3482</w:t>
      </w:r>
    </w:p>
    <w:p>
      <w:r>
        <w:t xml:space="preserve">Konteksti : Merikare (myös Merykare ja Merykara) oli muinaisen Egyptin 10. dynastian faarao, joka eli ensimmäisen välikauden loppupuolella. Aihe : Merikare Suhde : kuolinpäivä</w:t>
      </w:r>
    </w:p>
    <w:p>
      <w:r>
        <w:rPr>
          <w:b/>
        </w:rPr>
        <w:t xml:space="preserve">Tulos</w:t>
      </w:r>
    </w:p>
    <w:p>
      <w:r>
        <w:t xml:space="preserve">Minä päivänä Merikare kuoli?</w:t>
      </w:r>
    </w:p>
    <w:p>
      <w:r>
        <w:rPr>
          <w:b/>
        </w:rPr>
        <w:t xml:space="preserve">Esimerkki 4.3483</w:t>
      </w:r>
    </w:p>
    <w:p>
      <w:r>
        <w:t xml:space="preserve">Konteksti : Maria Amalia Saksin Maria Amalia (26. syyskuuta 1757 -- 20. huhtikuuta 1831) oli Saksin vaaliruhtinaan Frederick Christianin ja hänen vaimonsa Maria Antonia Walpurgis Baijerin tytär. Aihe : Maria Amalia Saksin Maria Amalia Suhde : kuolinpäivä</w:t>
      </w:r>
    </w:p>
    <w:p>
      <w:r>
        <w:rPr>
          <w:b/>
        </w:rPr>
        <w:t xml:space="preserve">Tulos</w:t>
      </w:r>
    </w:p>
    <w:p>
      <w:r>
        <w:t xml:space="preserve">Mikä on Maria Amalian Saksin kuolinpäivä?</w:t>
      </w:r>
    </w:p>
    <w:p>
      <w:r>
        <w:rPr>
          <w:b/>
        </w:rPr>
        <w:t xml:space="preserve">Esimerkki 4.3484</w:t>
      </w:r>
    </w:p>
    <w:p>
      <w:r>
        <w:t xml:space="preserve">Konteksti : Laura La Plante kuoli Woodland Hillsissä, Kaliforniassa Alzheimerin tautiin 91-vuotiaana. Aihe : Laura La Plante Suhde : sairaus.</w:t>
      </w:r>
    </w:p>
    <w:p>
      <w:r>
        <w:rPr>
          <w:b/>
        </w:rPr>
        <w:t xml:space="preserve">Tulos</w:t>
      </w:r>
    </w:p>
    <w:p>
      <w:r>
        <w:t xml:space="preserve">Mikä aiheutti Laura La Planten kuoleman?</w:t>
      </w:r>
    </w:p>
    <w:p>
      <w:r>
        <w:rPr>
          <w:b/>
        </w:rPr>
        <w:t xml:space="preserve">Esimerkki 4.3485</w:t>
      </w:r>
    </w:p>
    <w:p>
      <w:r>
        <w:t xml:space="preserve">Konteksti: Arcesilaus syntyi Pitane Aeoliksessa. Aihe : Arcesilaus Suhde : ammatti.</w:t>
      </w:r>
    </w:p>
    <w:p>
      <w:r>
        <w:rPr>
          <w:b/>
        </w:rPr>
        <w:t xml:space="preserve">Tulos</w:t>
      </w:r>
    </w:p>
    <w:p>
      <w:r>
        <w:t xml:space="preserve">Millainen oli Arcesilain ura?</w:t>
      </w:r>
    </w:p>
    <w:p>
      <w:r>
        <w:rPr>
          <w:b/>
        </w:rPr>
        <w:t xml:space="preserve">Esimerkki 4.3486</w:t>
      </w:r>
    </w:p>
    <w:p>
      <w:r>
        <w:t xml:space="preserve">Konteksti: Made in Chelsea kertoo länsilontoolaisilla Belgravian, Kings Roadin ja Knightsbridgen alueilla asuvien varakkaiden nuorten elämästä sekä heidän matkoistaan muihin paikkoihin, kuten Dubaihin, Suomeen, Marrakechiin, Verbieriin, Saint-Tropeziin, Venetsiaan, Courcheveliin, New Yorkiin, Barbadokseen, Los Angelesiin ja Las Vegasiin. Aihe : Made in Chelsea Suhde : alkuperäinen verkosto</w:t>
      </w:r>
    </w:p>
    <w:p>
      <w:r>
        <w:rPr>
          <w:b/>
        </w:rPr>
        <w:t xml:space="preserve">Tulos</w:t>
      </w:r>
    </w:p>
    <w:p>
      <w:r>
        <w:t xml:space="preserve">Millä kanavalla Made in Chelsea esitettiin?</w:t>
      </w:r>
    </w:p>
    <w:p>
      <w:r>
        <w:rPr>
          <w:b/>
        </w:rPr>
        <w:t xml:space="preserve">Esimerkki 4.3487</w:t>
      </w:r>
    </w:p>
    <w:p>
      <w:r>
        <w:t xml:space="preserve">Asiayhteys: China Airlinesin lento 642 syöksyi maahan Hongkongin kansainvälisellä lentokentällä 22. elokuuta 1999. Kohde : China Airlinesin lento 642 Suhde : ajankohta</w:t>
      </w:r>
    </w:p>
    <w:p>
      <w:r>
        <w:rPr>
          <w:b/>
        </w:rPr>
        <w:t xml:space="preserve">Tulos</w:t>
      </w:r>
    </w:p>
    <w:p>
      <w:r>
        <w:t xml:space="preserve">Mikä oli China Airlinesin lennon 642 päivämäärä?</w:t>
      </w:r>
    </w:p>
    <w:p>
      <w:r>
        <w:rPr>
          <w:b/>
        </w:rPr>
        <w:t xml:space="preserve">Esimerkki 4.3488</w:t>
      </w:r>
    </w:p>
    <w:p>
      <w:r>
        <w:t xml:space="preserve">Konteksti: (Siihen kuului myös Li Jitao, mutta kun hän myöhemmin huomasi, että Li Jitao suunnitteli yhä hallitsevansa valtakuntaansa itsenäisesti, hän teloitti Li Jitaon. Vaikka Li Cunxu olikin kyvykäs kenraali, hän ei kuitenkaan kyennyt hallitsemaan. Hän ja erityisesti hänen suosikkipuolisonsa keisarinna Liu, jonka hän loi keisarinnaksi, keräsivät varallisuutta varastoitavaksi huolimatta siitä taakasta, jonka se aiheutti kansalle. Hän myös vieraannutti armeijansa luottamalla näyttelijöihin (koska hän itse oli intohimoinen näyttelijä) ja eunukkeihin niin, että hän teki kolmesta näyttelijästä prefektin, kun taas sotilaita, jotka olivat seuranneet häntä satojen taistelujen ajan, ei palkittu samalla tavalla. Tämän ilmiön havaitsivat myös Wun lähettiläs myöhempään Tangiin, Lu Ping (盧蘋), ja entinen myöhemmän Liangin sotapäällikkö Gao Jixing, Jingnanin piirin sotilaskuvernööri (荊南, päämaja nykyisessä Jingzhoussa, Hubei, ei sama Jingnanin piiri, johon viitattiin aiemmin), joka lopulta Li Cunxun kuoleman jälkeen itsenäistyi myöhemmästä Tangista, sekä eteläisen Hanin lähettiläs He Ci (何詞). Samaan aikaan Li Cunxu suunnitteli valloittavansa entisen Shun ja toteutti suunnitelmansa vuoden 925 lopulla. Hän antoi keisarinna Liun vanhimman pojan, Li Jijin, tehtäväksi operaatioiden nimikkokomentajaksi, Aihe : Li Cunxu Suhde : puoliso.</w:t>
      </w:r>
    </w:p>
    <w:p>
      <w:r>
        <w:rPr>
          <w:b/>
        </w:rPr>
        <w:t xml:space="preserve">Tulos</w:t>
      </w:r>
    </w:p>
    <w:p>
      <w:r>
        <w:t xml:space="preserve">Mikä on Li Cunxun puolison nimi?</w:t>
      </w:r>
    </w:p>
    <w:p>
      <w:r>
        <w:rPr>
          <w:b/>
        </w:rPr>
        <w:t xml:space="preserve">Esimerkki 4.3489</w:t>
      </w:r>
    </w:p>
    <w:p>
      <w:r>
        <w:t xml:space="preserve">Konteksti: Julio César Arana del Águila (1864--1952) oli perulainen yrittäjä ja poliitikko. Aihe : Julio César Arana Suhde : kuolinpäivä.</w:t>
      </w:r>
    </w:p>
    <w:p>
      <w:r>
        <w:rPr>
          <w:b/>
        </w:rPr>
        <w:t xml:space="preserve">Tulos</w:t>
      </w:r>
    </w:p>
    <w:p>
      <w:r>
        <w:t xml:space="preserve">Minä päivänä Julio César Arana kuoli?</w:t>
      </w:r>
    </w:p>
    <w:p>
      <w:r>
        <w:rPr>
          <w:b/>
        </w:rPr>
        <w:t xml:space="preserve">Esimerkki 4.3490</w:t>
      </w:r>
    </w:p>
    <w:p>
      <w:r>
        <w:t xml:space="preserve">Taustaa : Kun Yhdysvaltain avaruusjoukkojen komentokeskus (USSPACECOM) perustettiin vuonna 1985 yhdistyneeksi taisteluosastoksi, avaruusjoukkojen komentokeskuksen nimi muutettiin ilmavoimien avaruusjoukkojen komentokeskukseksi (Air Force Space Command, AFSPC), ja se liitettiin USSPACECOMiin Yhdysvaltain ilmavoimien ilmavoimien komentokeskukseksi (USAF). Aihe : Ilmavoimien avaruusjohto Suhde : sotilashaara.</w:t>
      </w:r>
    </w:p>
    <w:p>
      <w:r>
        <w:rPr>
          <w:b/>
        </w:rPr>
        <w:t xml:space="preserve">Tulos</w:t>
      </w:r>
    </w:p>
    <w:p>
      <w:r>
        <w:t xml:space="preserve">Mikä oli ilmavoimien avaruusjoukkojen komentokeskuksen sotilashaara?</w:t>
      </w:r>
    </w:p>
    <w:p>
      <w:r>
        <w:rPr>
          <w:b/>
        </w:rPr>
        <w:t xml:space="preserve">Esimerkki 4.3491</w:t>
      </w:r>
    </w:p>
    <w:p>
      <w:r>
        <w:t xml:space="preserve">Konteksti : Catherine Ryan Hyde (s. 1955) on yhdysvaltalainen romaanikirjailija ja novellisti, joka on viime aikoina siirtynyt perinteisestä julkaisemisesta kohti sähköisten kirjojen julkaisemista ja onnistunut siinä huomattavan hyvin. Aihe : Catherine Ryan Hyde Suhde : ammatti.</w:t>
      </w:r>
    </w:p>
    <w:p>
      <w:r>
        <w:rPr>
          <w:b/>
        </w:rPr>
        <w:t xml:space="preserve">Tulos</w:t>
      </w:r>
    </w:p>
    <w:p>
      <w:r>
        <w:t xml:space="preserve">Mikä oli Catherine Ryan Hyden ammatti?</w:t>
      </w:r>
    </w:p>
    <w:p>
      <w:r>
        <w:rPr>
          <w:b/>
        </w:rPr>
        <w:t xml:space="preserve">Esimerkki 4.3492</w:t>
      </w:r>
    </w:p>
    <w:p>
      <w:r>
        <w:t xml:space="preserve">Konteksti : Mary Temple Grandin (s. 29. elokuuta 1947) on yhdysvaltalainen eläintieteen professori Coloradon osavaltion yliopistossa, bestseller-kirjailija, autismiaktivisti ja karjankasvatusteollisuuden konsultti eläinten käyttäytymisestä. Aihe : Temple Grandin Suhde : lääketieteellinen tila.</w:t>
      </w:r>
    </w:p>
    <w:p>
      <w:r>
        <w:rPr>
          <w:b/>
        </w:rPr>
        <w:t xml:space="preserve">Tulos</w:t>
      </w:r>
    </w:p>
    <w:p>
      <w:r>
        <w:t xml:space="preserve">Mikä aiheutti Temple Grandinin kuoleman?</w:t>
      </w:r>
    </w:p>
    <w:p>
      <w:r>
        <w:rPr>
          <w:b/>
        </w:rPr>
        <w:t xml:space="preserve">Esimerkki 4.3493</w:t>
      </w:r>
    </w:p>
    <w:p>
      <w:r>
        <w:t xml:space="preserve">Asiayhteys: Jacob Fick (17. tammikuuta 1912 - 22. huhtikuuta 2004) oli Obersturmbannführer (everstiluutnantti) Waffen SS:ssä toisen maailmansodan aikana, ja hänelle myönnettiin rautaristin ritariristi. Aihe : Jacob Fick Suhde : konflikti</w:t>
      </w:r>
    </w:p>
    <w:p>
      <w:r>
        <w:rPr>
          <w:b/>
        </w:rPr>
        <w:t xml:space="preserve">Tulos</w:t>
      </w:r>
    </w:p>
    <w:p>
      <w:r>
        <w:t xml:space="preserve">Mihin konfliktiin Jacob Fick osallistui?</w:t>
      </w:r>
    </w:p>
    <w:p>
      <w:r>
        <w:rPr>
          <w:b/>
        </w:rPr>
        <w:t xml:space="preserve">Esimerkki 4.3494</w:t>
      </w:r>
    </w:p>
    <w:p>
      <w:r>
        <w:t xml:space="preserve">Konteksti: Nadia Tass on elokuvaohjaaja, tuottaja ja näyttelijä, joka on kotoisin Florinasta Makedoniasta, Pohjois-Kreikasta, ja joka muutti Australiaan 1960-luvulla. Aihe : Nadia Tass Suhde : puoliso</w:t>
      </w:r>
    </w:p>
    <w:p>
      <w:r>
        <w:rPr>
          <w:b/>
        </w:rPr>
        <w:t xml:space="preserve">Tulos</w:t>
      </w:r>
    </w:p>
    <w:p>
      <w:r>
        <w:t xml:space="preserve">Mikä on Nadia Tassin puolison nimi?</w:t>
      </w:r>
    </w:p>
    <w:p>
      <w:r>
        <w:rPr>
          <w:b/>
        </w:rPr>
        <w:t xml:space="preserve">Esimerkki 4.3495</w:t>
      </w:r>
    </w:p>
    <w:p>
      <w:r>
        <w:t xml:space="preserve">Konteksti : Puyin viimeinen elossa oleva nuorempi velipuoli Puren (s. 1918) on ottanut kiinalaisen nimen Jin Youzhi ja asui Kiinassa kuolemaansa saakka vuonna 2015. Aihe : Puyi Suhde : puoliso</w:t>
      </w:r>
    </w:p>
    <w:p>
      <w:r>
        <w:rPr>
          <w:b/>
        </w:rPr>
        <w:t xml:space="preserve">Tulos</w:t>
      </w:r>
    </w:p>
    <w:p>
      <w:r>
        <w:t xml:space="preserve">Mikä on Puyin puolison nimi?</w:t>
      </w:r>
    </w:p>
    <w:p>
      <w:r>
        <w:rPr>
          <w:b/>
        </w:rPr>
        <w:t xml:space="preserve">Esimerkki 4.3496</w:t>
      </w:r>
    </w:p>
    <w:p>
      <w:r>
        <w:t xml:space="preserve">Konteksti : Save New York on Creative Software Inc:n vuonna 1983 julkaisema tietokonepeli Commodore 64:lle. Aihe : Save New York Suhde : kerronnallinen sijaintipaikka</w:t>
      </w:r>
    </w:p>
    <w:p>
      <w:r>
        <w:rPr>
          <w:b/>
        </w:rPr>
        <w:t xml:space="preserve">Tulos</w:t>
      </w:r>
    </w:p>
    <w:p>
      <w:r>
        <w:t xml:space="preserve">Missä paikassa Save New York sijaitsee?</w:t>
      </w:r>
    </w:p>
    <w:p>
      <w:r>
        <w:rPr>
          <w:b/>
        </w:rPr>
        <w:t xml:space="preserve">Esimerkki 4.3497</w:t>
      </w:r>
    </w:p>
    <w:p>
      <w:r>
        <w:t xml:space="preserve">Konteksti : ISO 3166-2:HK on Hongkongia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3166-2:HK Suhde : standardointielin.</w:t>
      </w:r>
    </w:p>
    <w:p>
      <w:r>
        <w:rPr>
          <w:b/>
        </w:rPr>
        <w:t xml:space="preserve">Tulos</w:t>
      </w:r>
    </w:p>
    <w:p>
      <w:r>
        <w:t xml:space="preserve">Kuka on laatinut ISO 3166-2:HK -standardit?</w:t>
      </w:r>
    </w:p>
    <w:p>
      <w:r>
        <w:rPr>
          <w:b/>
        </w:rPr>
        <w:t xml:space="preserve">Esimerkki 4.3498</w:t>
      </w:r>
    </w:p>
    <w:p>
      <w:r>
        <w:t xml:space="preserve">Konteksti : Petronilla Tovo (Torino, 1800-luku) oli italialainen naismaalari, joka oli erikoistunut miniatyyrien maalaamiseen norsunluulle. Aihe : Petronilla Tovo Suhde : sukupuoli tai sukupuolta.</w:t>
      </w:r>
    </w:p>
    <w:p>
      <w:r>
        <w:rPr>
          <w:b/>
        </w:rPr>
        <w:t xml:space="preserve">Tulos</w:t>
      </w:r>
    </w:p>
    <w:p>
      <w:r>
        <w:t xml:space="preserve">Mikä on Petronilla Tovon sukupuoli?</w:t>
      </w:r>
    </w:p>
    <w:p>
      <w:r>
        <w:rPr>
          <w:b/>
        </w:rPr>
        <w:t xml:space="preserve">Esimerkki 4.3499</w:t>
      </w:r>
    </w:p>
    <w:p>
      <w:r>
        <w:t xml:space="preserve">Konteksti : Pafnucio Santo on Rafael Corkidin ohjaama meksikolainen draamaelokuva vuodelta 1977. Aihe : Pafnucio Santo Suhde : ohjaaja</w:t>
      </w:r>
    </w:p>
    <w:p>
      <w:r>
        <w:rPr>
          <w:b/>
        </w:rPr>
        <w:t xml:space="preserve">Tulos</w:t>
      </w:r>
    </w:p>
    <w:p>
      <w:r>
        <w:t xml:space="preserve">Kuka on Pafnucio Santon ohjaaja?</w:t>
      </w:r>
    </w:p>
    <w:p>
      <w:r>
        <w:rPr>
          <w:b/>
        </w:rPr>
        <w:t xml:space="preserve">Esimerkki 4.3500</w:t>
      </w:r>
    </w:p>
    <w:p>
      <w:r>
        <w:t xml:space="preserve">Konteksti : Hän syntyi Ulsterissa nimellä Benjamin Waldo Maguire ja opiskeli Portadown Collegessa ja Dublinin Trinity Collegessa filosofiaa ja matematiikkaa. Aihe : Waldo Maguire Suhde : kouluttautui osoitteessa</w:t>
      </w:r>
    </w:p>
    <w:p>
      <w:r>
        <w:rPr>
          <w:b/>
        </w:rPr>
        <w:t xml:space="preserve">Tulos</w:t>
      </w:r>
    </w:p>
    <w:p>
      <w:r>
        <w:t xml:space="preserve">Missä yliopistossa Waldo Maguire opiskeli?</w:t>
      </w:r>
    </w:p>
    <w:p>
      <w:r>
        <w:rPr>
          <w:b/>
        </w:rPr>
        <w:t xml:space="preserve">Esimerkki 4.3501</w:t>
      </w:r>
    </w:p>
    <w:p>
      <w:r>
        <w:t xml:space="preserve">Konteksti : Sonia Mary Brownell (25. elokuuta 1918 -- 11. joulukuuta 1980), joka tunnetaan paremmin nimellä Sonia Orwell, oli kirjailija George Orwellin, oikealta nimeltään Eric Arthur Blair, toinen ja viimeinen vaimo. Aihe : Sonia Orwell Suhde : puoliso.</w:t>
      </w:r>
    </w:p>
    <w:p>
      <w:r>
        <w:rPr>
          <w:b/>
        </w:rPr>
        <w:t xml:space="preserve">Tulos</w:t>
      </w:r>
    </w:p>
    <w:p>
      <w:r>
        <w:t xml:space="preserve">Mikä on Sonia Orwellin puolison nimi?</w:t>
      </w:r>
    </w:p>
    <w:p>
      <w:r>
        <w:rPr>
          <w:b/>
        </w:rPr>
        <w:t xml:space="preserve">Esimerkki 4.3502</w:t>
      </w:r>
    </w:p>
    <w:p>
      <w:r>
        <w:t xml:space="preserve">Konteksti : So Fresh on Sony Music Australian (aiemmin Sony BMG Music Entertainment vuosina 2005-2008) tuottama ja vinouttama kokoelmalevysarja, joka on saatavilla vain Australiassa. Aihe : So Fresh Suhde : kerronnallinen sijainti.</w:t>
      </w:r>
    </w:p>
    <w:p>
      <w:r>
        <w:rPr>
          <w:b/>
        </w:rPr>
        <w:t xml:space="preserve">Tulos</w:t>
      </w:r>
    </w:p>
    <w:p>
      <w:r>
        <w:t xml:space="preserve">Missä paikassa So Fresh on olemassa?</w:t>
      </w:r>
    </w:p>
    <w:p>
      <w:r>
        <w:rPr>
          <w:b/>
        </w:rPr>
        <w:t xml:space="preserve">Esimerkki 4.3503</w:t>
      </w:r>
    </w:p>
    <w:p>
      <w:r>
        <w:t xml:space="preserve">Konteksti : Latinankielinen dies Iovis ("Jupiterin päivä") muunnettiin protogermaaniseksi *Þonares dagaz (``Thorin päivä''), josta juontuvat nykyenglannin ``torstai'' ja kaikki muut germaaniset arkipäivän sukulaisnimet. Aihe : Thor Suhde : puoliso</w:t>
      </w:r>
    </w:p>
    <w:p>
      <w:r>
        <w:rPr>
          <w:b/>
        </w:rPr>
        <w:t xml:space="preserve">Tulos</w:t>
      </w:r>
    </w:p>
    <w:p>
      <w:r>
        <w:t xml:space="preserve">Mikä on Thorin puolison nimi?</w:t>
      </w:r>
    </w:p>
    <w:p>
      <w:r>
        <w:rPr>
          <w:b/>
        </w:rPr>
        <w:t xml:space="preserve">Esimerkki 4.3504</w:t>
      </w:r>
    </w:p>
    <w:p>
      <w:r>
        <w:t xml:space="preserve">Konteksti : Neltje Blanchan De Graff Doubleday (23. lokakuuta 1865 - 21. helmikuuta 1918) oli yhdysvaltalainen tieteellinen historioitsija ja luontokirjailija, joka julkaisi useita luonnonkukkia ja lintuja käsitteleviä kirjoja nimimerkillä Neltje Blanchan. Aihe : Neltje Blanchan Suhde : ammatti</w:t>
      </w:r>
    </w:p>
    <w:p>
      <w:r>
        <w:rPr>
          <w:b/>
        </w:rPr>
        <w:t xml:space="preserve">Tulos</w:t>
      </w:r>
    </w:p>
    <w:p>
      <w:r>
        <w:t xml:space="preserve">Mikä oli Neltje Blanchanin ammatti?</w:t>
      </w:r>
    </w:p>
    <w:p>
      <w:r>
        <w:rPr>
          <w:b/>
        </w:rPr>
        <w:t xml:space="preserve">Esimerkki 4.3505</w:t>
      </w:r>
    </w:p>
    <w:p>
      <w:r>
        <w:t xml:space="preserve">Konteksti : Messier 103 (tunnetaan myös nimellä M103 tai NGC 581) on avoin tähtijoukko, jossa muodostui muutama tuhat tähteä Kassiopeian tähdistössä. Kohde : Messier 103 Suhde : tähdistö</w:t>
      </w:r>
    </w:p>
    <w:p>
      <w:r>
        <w:rPr>
          <w:b/>
        </w:rPr>
        <w:t xml:space="preserve">Tulos</w:t>
      </w:r>
    </w:p>
    <w:p>
      <w:r>
        <w:t xml:space="preserve">Minkä tähtikuvion muodostaa Messier 103?</w:t>
      </w:r>
    </w:p>
    <w:p>
      <w:r>
        <w:rPr>
          <w:b/>
        </w:rPr>
        <w:t xml:space="preserve">Esimerkki 4.3506</w:t>
      </w:r>
    </w:p>
    <w:p>
      <w:r>
        <w:t xml:space="preserve">Taustaa: North American Airlines lopetti toukokuussa 2008 kaiken reittiliikenteen ja jatkoi toimintaansa vuoteen 2014 asti yksinomaan tilauslentoyhtiönä. Aihe : North American Airlines Suhde : emoyhtiö.</w:t>
      </w:r>
    </w:p>
    <w:p>
      <w:r>
        <w:rPr>
          <w:b/>
        </w:rPr>
        <w:t xml:space="preserve">Tulos</w:t>
      </w:r>
    </w:p>
    <w:p>
      <w:r>
        <w:t xml:space="preserve">Mihin yhtiöön North American Airlines kuuluu?</w:t>
      </w:r>
    </w:p>
    <w:p>
      <w:r>
        <w:rPr>
          <w:b/>
        </w:rPr>
        <w:t xml:space="preserve">Esimerkki 4.3507</w:t>
      </w:r>
    </w:p>
    <w:p>
      <w:r>
        <w:t xml:space="preserve">Konteksti : Francis Fessenden syntyi Portlandissa, Mainessa, keväällä 1839. Aihe : Francis Fessenden Suhde : konflikti</w:t>
      </w:r>
    </w:p>
    <w:p>
      <w:r>
        <w:rPr>
          <w:b/>
        </w:rPr>
        <w:t xml:space="preserve">Tulos</w:t>
      </w:r>
    </w:p>
    <w:p>
      <w:r>
        <w:t xml:space="preserve">Missä sodassa tai taistelussa Francis Fessenden taisteli?</w:t>
      </w:r>
    </w:p>
    <w:p>
      <w:r>
        <w:rPr>
          <w:b/>
        </w:rPr>
        <w:t xml:space="preserve">Esimerkki 4.3508</w:t>
      </w:r>
    </w:p>
    <w:p>
      <w:r>
        <w:t xml:space="preserve">Konteksti : Kalenterimerkinnän perusteella Djerin tiedetään kuolleen 7. Peret III:n päivänä, kun taas Djet aloitti valtakautensa 22. Peret IV:n päivänä. Syytä 45 päivän interregnumiin ei tiedetä. Kohde : Djet Suhde : puoliso</w:t>
      </w:r>
    </w:p>
    <w:p>
      <w:r>
        <w:rPr>
          <w:b/>
        </w:rPr>
        <w:t xml:space="preserve">Tulos</w:t>
      </w:r>
    </w:p>
    <w:p>
      <w:r>
        <w:t xml:space="preserve">Mikä on Djetin puolison nimi?</w:t>
      </w:r>
    </w:p>
    <w:p>
      <w:r>
        <w:rPr>
          <w:b/>
        </w:rPr>
        <w:t xml:space="preserve">Esimerkki 4.3509</w:t>
      </w:r>
    </w:p>
    <w:p>
      <w:r>
        <w:t xml:space="preserve">Konteksti: Galenin tuotanto oli niin runsasta, että säilyneet tekstit edustavat lähes puolta kaikesta antiikin Kreikan kirjallisuudesta. Aihe : Galenos Suhde : asuinpaikka</w:t>
      </w:r>
    </w:p>
    <w:p>
      <w:r>
        <w:rPr>
          <w:b/>
        </w:rPr>
        <w:t xml:space="preserve">Tulos</w:t>
      </w:r>
    </w:p>
    <w:p>
      <w:r>
        <w:t xml:space="preserve">Mistä kaupungista Galen on kotoisin?</w:t>
      </w:r>
    </w:p>
    <w:p>
      <w:r>
        <w:rPr>
          <w:b/>
        </w:rPr>
        <w:t xml:space="preserve">Esimerkki 4.3510</w:t>
      </w:r>
    </w:p>
    <w:p>
      <w:r>
        <w:t xml:space="preserve">Konteksti : Body of War on vuonna 2007 valmistunut dokumenttielokuva, joka kuvaa Irakin sodan veteraania Tomas Youngia. Aihe : Body of War Suhde : ohjaaja</w:t>
      </w:r>
    </w:p>
    <w:p>
      <w:r>
        <w:rPr>
          <w:b/>
        </w:rPr>
        <w:t xml:space="preserve">Tulos</w:t>
      </w:r>
    </w:p>
    <w:p>
      <w:r>
        <w:t xml:space="preserve">Kuka oli Body of Warin ohjaaja?</w:t>
      </w:r>
    </w:p>
    <w:p>
      <w:r>
        <w:rPr>
          <w:b/>
        </w:rPr>
        <w:t xml:space="preserve">Esimerkki 4.3511</w:t>
      </w:r>
    </w:p>
    <w:p>
      <w:r>
        <w:t xml:space="preserve">Konteksti : Cecil Clay kuoli 23. syyskuuta 1907 Washingtonissa, D.C. Hänet on haudattu Arlingtonin kansallishautausmaalle, Virginiaan. Aihe : Cecil Clay Suhde : sotilashaara.</w:t>
      </w:r>
    </w:p>
    <w:p>
      <w:r>
        <w:rPr>
          <w:b/>
        </w:rPr>
        <w:t xml:space="preserve">Tulos</w:t>
      </w:r>
    </w:p>
    <w:p>
      <w:r>
        <w:t xml:space="preserve">Missä asevoimissa Cecil Clay palveli?</w:t>
      </w:r>
    </w:p>
    <w:p>
      <w:r>
        <w:rPr>
          <w:b/>
        </w:rPr>
        <w:t xml:space="preserve">Esimerkki 4.3512</w:t>
      </w:r>
    </w:p>
    <w:p>
      <w:r>
        <w:t xml:space="preserve">Konteksti : Emil Molin (s. 3. helmikuuta 1993) on ruotsalainen ammattilaisjääkiekkoilija, joka pelaa tällä hetkellä Idaho Steelheadsin ECHL:ssä Dallas Starsin NHL-joukkueessa. Kohde : Emil Molin Suhde : drafted by</w:t>
      </w:r>
    </w:p>
    <w:p>
      <w:r>
        <w:rPr>
          <w:b/>
        </w:rPr>
        <w:t xml:space="preserve">Tulos</w:t>
      </w:r>
    </w:p>
    <w:p>
      <w:r>
        <w:t xml:space="preserve">Mihin joukkueeseen Emil Molin kuuluu?</w:t>
      </w:r>
    </w:p>
    <w:p>
      <w:r>
        <w:rPr>
          <w:b/>
        </w:rPr>
        <w:t xml:space="preserve">Esimerkki 4.3513</w:t>
      </w:r>
    </w:p>
    <w:p>
      <w:r>
        <w:t xml:space="preserve">Taustaa: Brigitte Young (s. 26. toukokuuta 1946 Groß Sankt Florianissa, Itävallassa) on kansainvälisen poliittisen taloustieteen emeritusprofessori Münsterin yliopiston valtiotieteellisessä instituutissa Saksassa. Aihe : Brigitte Young Suhde : Koulutettu yliopistossa</w:t>
      </w:r>
    </w:p>
    <w:p>
      <w:r>
        <w:rPr>
          <w:b/>
        </w:rPr>
        <w:t xml:space="preserve">Tulos</w:t>
      </w:r>
    </w:p>
    <w:p>
      <w:r>
        <w:t xml:space="preserve">Missä yliopistossa Brigitte Young opiskeli?</w:t>
      </w:r>
    </w:p>
    <w:p>
      <w:r>
        <w:rPr>
          <w:b/>
        </w:rPr>
        <w:t xml:space="preserve">Esimerkki 4.3514</w:t>
      </w:r>
    </w:p>
    <w:p>
      <w:r>
        <w:t xml:space="preserve">Konteksti : Roberta Vinci syntyi Tarantossa kirjanpitäjä Angelo Vincin ja hänen kotiäitinäyttelijävaimonsa Luisan tyttärenä; hänellä on vanhempi veli Francesco. Aihe : Roberta Vinci Suhde : asuinpaikka</w:t>
      </w:r>
    </w:p>
    <w:p>
      <w:r>
        <w:rPr>
          <w:b/>
        </w:rPr>
        <w:t xml:space="preserve">Tulos</w:t>
      </w:r>
    </w:p>
    <w:p>
      <w:r>
        <w:t xml:space="preserve">Mihin kaupunkiin Roberta Vinci liittyy?</w:t>
      </w:r>
    </w:p>
    <w:p>
      <w:r>
        <w:rPr>
          <w:b/>
        </w:rPr>
        <w:t xml:space="preserve">Esimerkki 4.3515</w:t>
      </w:r>
    </w:p>
    <w:p>
      <w:r>
        <w:t xml:space="preserve">Konteksti : Ditte, Ihmisen lapsi on yksi Tanskan kulttuuriministeriön kymmenestä Tanskan kulttuurikanoniin kuuluvasta elokuvasta. Aihe : Ditte, miehen lapsi Suhde : ohjaaja.</w:t>
      </w:r>
    </w:p>
    <w:p>
      <w:r>
        <w:rPr>
          <w:b/>
        </w:rPr>
        <w:t xml:space="preserve">Tulos</w:t>
      </w:r>
    </w:p>
    <w:p>
      <w:r>
        <w:t xml:space="preserve">Kenen suuntaan Ditte, Ihmisen lapsi, on menossa?</w:t>
      </w:r>
    </w:p>
    <w:p>
      <w:r>
        <w:rPr>
          <w:b/>
        </w:rPr>
        <w:t xml:space="preserve">Esimerkki 4.3516</w:t>
      </w:r>
    </w:p>
    <w:p>
      <w:r>
        <w:t xml:space="preserve">Konteksti : Gabriel Ferreira Ioshida on brasilialainen miespuolinen akrobaattinen voimistelija. Aihe : Gabriel Ferreira Ioshida Suhde : sukupuoli tai sukupuolta.</w:t>
      </w:r>
    </w:p>
    <w:p>
      <w:r>
        <w:rPr>
          <w:b/>
        </w:rPr>
        <w:t xml:space="preserve">Tulos</w:t>
      </w:r>
    </w:p>
    <w:p>
      <w:r>
        <w:t xml:space="preserve">Mikä on Gabriel Ferreira Ioshidan sukupuoli?</w:t>
      </w:r>
    </w:p>
    <w:p>
      <w:r>
        <w:rPr>
          <w:b/>
        </w:rPr>
        <w:t xml:space="preserve">Esimerkki 4.3517</w:t>
      </w:r>
    </w:p>
    <w:p>
      <w:r>
        <w:t xml:space="preserve">Konteksti : Natasha Howard (s. 3. syyskuuta 1980 Harare) on brittiläinen soutaja. Aihe : Natasha Howard Suhde : ammatti</w:t>
      </w:r>
    </w:p>
    <w:p>
      <w:r>
        <w:rPr>
          <w:b/>
        </w:rPr>
        <w:t xml:space="preserve">Tulos</w:t>
      </w:r>
    </w:p>
    <w:p>
      <w:r>
        <w:t xml:space="preserve">Mikä oli Natasha Howardin ura?</w:t>
      </w:r>
    </w:p>
    <w:p>
      <w:r>
        <w:rPr>
          <w:b/>
        </w:rPr>
        <w:t xml:space="preserve">Esimerkki 4.3518</w:t>
      </w:r>
    </w:p>
    <w:p>
      <w:r>
        <w:t xml:space="preserve">Kontinentintekijät ja muita Viagen tarinoita ja de Campin esseen "Krishna-tarinat" vuoden 1959 version mukaan "Kontinentintekijät" tapahtuu vuonna 2153 jKr., mikä sijoittaa sen "Värikäs hahmo" -teoksen jälkeen ja tekee siitä kronologisesti kolmannen Viagen tarinan, joka sijoittuu Maahan. Aihe : Mantereen tekijät Suhde : sarja</w:t>
      </w:r>
    </w:p>
    <w:p>
      <w:r>
        <w:rPr>
          <w:b/>
        </w:rPr>
        <w:t xml:space="preserve">Tulos</w:t>
      </w:r>
    </w:p>
    <w:p>
      <w:r>
        <w:t xml:space="preserve">Mistä sarjasta The Continent Makers on?</w:t>
      </w:r>
    </w:p>
    <w:p>
      <w:r>
        <w:rPr>
          <w:b/>
        </w:rPr>
        <w:t xml:space="preserve">Esimerkki 4.3519</w:t>
      </w:r>
    </w:p>
    <w:p>
      <w:r>
        <w:t xml:space="preserve">Taustaa : Telecinco Cinema, S.A.U. on espanjalainen elokuvatuotantoyhtiö, jonka omistaa Mediaset España Comunicación. Kohde : Telecinco Cinema Suhde : emoyhtiö.</w:t>
      </w:r>
    </w:p>
    <w:p>
      <w:r>
        <w:rPr>
          <w:b/>
        </w:rPr>
        <w:t xml:space="preserve">Tulos</w:t>
      </w:r>
    </w:p>
    <w:p>
      <w:r>
        <w:t xml:space="preserve">Mikä yritys on Telecinco Cineman emoyhtiö?</w:t>
      </w:r>
    </w:p>
    <w:p>
      <w:r>
        <w:rPr>
          <w:b/>
        </w:rPr>
        <w:t xml:space="preserve">Esimerkki 4.3520</w:t>
      </w:r>
    </w:p>
    <w:p>
      <w:r>
        <w:t xml:space="preserve">Konteksti : Yves Meyer sijoittui ensimmäiseksi École Normale Supérieure -ylioppilaskoulun pääsykokeissa vuonna 1957. Aihe : Yves Meyer Suhde : kouluttautui osoitteessa</w:t>
      </w:r>
    </w:p>
    <w:p>
      <w:r>
        <w:rPr>
          <w:b/>
        </w:rPr>
        <w:t xml:space="preserve">Tulos</w:t>
      </w:r>
    </w:p>
    <w:p>
      <w:r>
        <w:t xml:space="preserve">Missä yliopistossa Yves Meyer opiskeli?</w:t>
      </w:r>
    </w:p>
    <w:p>
      <w:r>
        <w:rPr>
          <w:b/>
        </w:rPr>
        <w:t xml:space="preserve">Esimerkki 4.3521</w:t>
      </w:r>
    </w:p>
    <w:p>
      <w:r>
        <w:t xml:space="preserve">Konteksti : Hermann Siggel (29. joulukuuta 1910 -- 15. huhtikuuta 1981) oli Wehrmachtin korkeasti palkittu Oberst toisen maailmansodan aikana. Hän sai myös rautaristin ritariristin tammenlehvineen. Aihe : Hermann Siggel Suhde : saatu palkinto.</w:t>
      </w:r>
    </w:p>
    <w:p>
      <w:r>
        <w:rPr>
          <w:b/>
        </w:rPr>
        <w:t xml:space="preserve">Tulos</w:t>
      </w:r>
    </w:p>
    <w:p>
      <w:r>
        <w:t xml:space="preserve">Minkä palkinnon Hermann Siggel sai?</w:t>
      </w:r>
    </w:p>
    <w:p>
      <w:r>
        <w:rPr>
          <w:b/>
        </w:rPr>
        <w:t xml:space="preserve">Esimerkki 4.3522</w:t>
      </w:r>
    </w:p>
    <w:p>
      <w:r>
        <w:t xml:space="preserve">Konteksti : Inkspell (saksankielinen nimi: Tintenblut) on Cornelia Funken vuonna 2005 ilmestynyt nuorten fantasiaromaani. Aihe : Inkspell Suhde : sarja.</w:t>
      </w:r>
    </w:p>
    <w:p>
      <w:r>
        <w:rPr>
          <w:b/>
        </w:rPr>
        <w:t xml:space="preserve">Tulos</w:t>
      </w:r>
    </w:p>
    <w:p>
      <w:r>
        <w:t xml:space="preserve">Mistä sarjasta Inkspell on?</w:t>
      </w:r>
    </w:p>
    <w:p>
      <w:r>
        <w:rPr>
          <w:b/>
        </w:rPr>
        <w:t xml:space="preserve">Esimerkki 4.3523</w:t>
      </w:r>
    </w:p>
    <w:p>
      <w:r>
        <w:t xml:space="preserve">Konteksti : Discoring oli Rai 1:n vuosina 1977-1989 lähettämä musiikkiohjelma, jonka loi Gianni Boncompagni ja joka esitettiin pääasiassa sunnuntaisin. Aihe : Discoring Suhde : alkuperäinen kanava</w:t>
      </w:r>
    </w:p>
    <w:p>
      <w:r>
        <w:rPr>
          <w:b/>
        </w:rPr>
        <w:t xml:space="preserve">Tulos</w:t>
      </w:r>
    </w:p>
    <w:p>
      <w:r>
        <w:t xml:space="preserve">Millä alkuperäisellä kanavalla Discoring soi?</w:t>
      </w:r>
    </w:p>
    <w:p>
      <w:r>
        <w:rPr>
          <w:b/>
        </w:rPr>
        <w:t xml:space="preserve">Esimerkki 4.3524</w:t>
      </w:r>
    </w:p>
    <w:p>
      <w:r>
        <w:t xml:space="preserve">Konteksti : Alaska Passage on draama vuodelta 1959 ohjaus Edward Bernds pääosissa Bill Williams ja Naura Hayden. Aihe : Alaska Passage Suhde : ohjaaja</w:t>
      </w:r>
    </w:p>
    <w:p>
      <w:r>
        <w:rPr>
          <w:b/>
        </w:rPr>
        <w:t xml:space="preserve">Tulos</w:t>
      </w:r>
    </w:p>
    <w:p>
      <w:r>
        <w:t xml:space="preserve">Kuka on ohjannut Alaskan kulkua?</w:t>
      </w:r>
    </w:p>
    <w:p>
      <w:r>
        <w:rPr>
          <w:b/>
        </w:rPr>
        <w:t xml:space="preserve">Esimerkki 4.3525</w:t>
      </w:r>
    </w:p>
    <w:p>
      <w:r>
        <w:t xml:space="preserve">Konteksti : Everett W. Anderson (12. heinäkuuta 1839 - 4. helmikuuta 1917) oli yhdysvaltalainen sotilas, joka sai kunniamitalin urhoollisuudesta Yhdysvaltain sisällissodan aikana. Aihe : Everett W. Anderson Suhde : saatu palkinto.</w:t>
      </w:r>
    </w:p>
    <w:p>
      <w:r>
        <w:rPr>
          <w:b/>
        </w:rPr>
        <w:t xml:space="preserve">Tulos</w:t>
      </w:r>
    </w:p>
    <w:p>
      <w:r>
        <w:t xml:space="preserve">Minkä palkinnon Everett W. Anderson sai?</w:t>
      </w:r>
    </w:p>
    <w:p>
      <w:r>
        <w:rPr>
          <w:b/>
        </w:rPr>
        <w:t xml:space="preserve">Esimerkki 4.3526</w:t>
      </w:r>
    </w:p>
    <w:p>
      <w:r>
        <w:t xml:space="preserve">Konteksti : Vuonna 1999 kongressin kirjasto valitsi Lambchopsin säilytettäväksi Yhdysvaltain kansalliseen elokuvarekisteriin "kulttuurisesti, historiallisesti tai esteettisesti merkittävänä". Aihe : Lambchops Suhde : saatu palkinto.</w:t>
      </w:r>
    </w:p>
    <w:p>
      <w:r>
        <w:rPr>
          <w:b/>
        </w:rPr>
        <w:t xml:space="preserve">Tulos</w:t>
      </w:r>
    </w:p>
    <w:p>
      <w:r>
        <w:t xml:space="preserve">Mikä palkinto myönnettiin Lambchopsille?</w:t>
      </w:r>
    </w:p>
    <w:p>
      <w:r>
        <w:rPr>
          <w:b/>
        </w:rPr>
        <w:t xml:space="preserve">Esimerkki 4.3527</w:t>
      </w:r>
    </w:p>
    <w:p>
      <w:r>
        <w:t xml:space="preserve">Taustaa : Jean-Marc XO Vodka on Campari-konsernin omistama Jean-Marc Daucourt'n tislaama premium-vodka, joka valmistetaan Cognacin alueella Ranskassa. Kohde : Jean-Marc XO Vodka Suhde : emoyhtiö.</w:t>
      </w:r>
    </w:p>
    <w:p>
      <w:r>
        <w:rPr>
          <w:b/>
        </w:rPr>
        <w:t xml:space="preserve">Tulos</w:t>
      </w:r>
    </w:p>
    <w:p>
      <w:r>
        <w:t xml:space="preserve">Mikä on Jean-Marc XO Vodkan emoyhtiö?</w:t>
      </w:r>
    </w:p>
    <w:p>
      <w:r>
        <w:rPr>
          <w:b/>
        </w:rPr>
        <w:t xml:space="preserve">Esimerkki 4.3528</w:t>
      </w:r>
    </w:p>
    <w:p>
      <w:r>
        <w:t xml:space="preserve">Konteksti : Leikattu versio oli vuosikymmeniä ainoa saatavilla oleva painettu versio, kunnes Viking Canada julkaisi lokakuussa 2010 uuden, restauroidun ja kommentoidun painoksen Rilla of Inglesidesta, jonka ovat toimittaneet Benjamin Lefebvre (Montgomeryn The Blythes Are Quoted -teoksen toimittaja) ja Andrea McKenzie. Aihe : Rilla of Ingleside Suhde : sarja</w:t>
      </w:r>
    </w:p>
    <w:p>
      <w:r>
        <w:rPr>
          <w:b/>
        </w:rPr>
        <w:t xml:space="preserve">Tulos</w:t>
      </w:r>
    </w:p>
    <w:p>
      <w:r>
        <w:t xml:space="preserve">Missä sarjassa Rilla of Ingleside on?</w:t>
      </w:r>
    </w:p>
    <w:p>
      <w:r>
        <w:rPr>
          <w:b/>
        </w:rPr>
        <w:t xml:space="preserve">Esimerkki 4.3529</w:t>
      </w:r>
    </w:p>
    <w:p>
      <w:r>
        <w:t xml:space="preserve">Konteksti : Antoine Touron (5. syyskuuta 1686 -- 2. syyskuuta 1775) oli ranskalainen dominikaanien elämäkerturi ja historioitsija. Aihe : Antoine Touron Suhde : kuolinpäivä</w:t>
      </w:r>
    </w:p>
    <w:p>
      <w:r>
        <w:rPr>
          <w:b/>
        </w:rPr>
        <w:t xml:space="preserve">Tulos</w:t>
      </w:r>
    </w:p>
    <w:p>
      <w:r>
        <w:t xml:space="preserve">Milloin Antoine Touron kuoli?</w:t>
      </w:r>
    </w:p>
    <w:p>
      <w:r>
        <w:rPr>
          <w:b/>
        </w:rPr>
        <w:t xml:space="preserve">Esimerkki 4.3530</w:t>
      </w:r>
    </w:p>
    <w:p>
      <w:r>
        <w:t xml:space="preserve">Konteksti : Hastingsin taistelu käytiin 14. lokakuuta 1066 Normandian herttuan Vilhelm II:n normanni-ranskalaisen armeijan ja englantilaisen kuningas Harold Godwinsonin johtaman englantilaisen armeijan välillä. Aihe : Hastingsin taistelu Suhde : ajallinen sijainti</w:t>
      </w:r>
    </w:p>
    <w:p>
      <w:r>
        <w:rPr>
          <w:b/>
        </w:rPr>
        <w:t xml:space="preserve">Tulos</w:t>
      </w:r>
    </w:p>
    <w:p>
      <w:r>
        <w:t xml:space="preserve">Mikä päivämäärä liittyy Hastingsin taisteluun?</w:t>
      </w:r>
    </w:p>
    <w:p>
      <w:r>
        <w:rPr>
          <w:b/>
        </w:rPr>
        <w:t xml:space="preserve">Esimerkki 4.3531</w:t>
      </w:r>
    </w:p>
    <w:p>
      <w:r>
        <w:t xml:space="preserve">Konteksti : Triumph of the Nerds on brittiläis-amerikkalainen televisiodokumenttielokuva vuodelta 1996, jonka tuottivat John Gau Productions ja Oregon Public Broadcasting Channel 4:lle ja PBS:lle. Aihe : Triumph of the Nerds Suhde : perustuu elokuvaan.</w:t>
      </w:r>
    </w:p>
    <w:p>
      <w:r>
        <w:rPr>
          <w:b/>
        </w:rPr>
        <w:t xml:space="preserve">Tulos</w:t>
      </w:r>
    </w:p>
    <w:p>
      <w:r>
        <w:t xml:space="preserve">Mihin Triumph of the Nerds perustuu?</w:t>
      </w:r>
    </w:p>
    <w:p>
      <w:r>
        <w:rPr>
          <w:b/>
        </w:rPr>
        <w:t xml:space="preserve">Esimerkki 4.3532</w:t>
      </w:r>
    </w:p>
    <w:p>
      <w:r>
        <w:t xml:space="preserve">Konteksti : DVD Movie Guiden Colin Jacobson, joka listasi jakson yhdeksi suosikeistaan kolmannelta kaudelta, sanoi, että "päällisin puolin "Ukkosen lauantait" lähinnä vain toistaa" edellisen jakson, "Lisan poni", teeman, jossa Homer yrittää olla parempi isä Lisalle. Aihe : Saturdays of Thunder Suhde : sarja</w:t>
      </w:r>
    </w:p>
    <w:p>
      <w:r>
        <w:rPr>
          <w:b/>
        </w:rPr>
        <w:t xml:space="preserve">Tulos</w:t>
      </w:r>
    </w:p>
    <w:p>
      <w:r>
        <w:t xml:space="preserve">Mihin sarjaan Saturdays of Thunder kuuluu?</w:t>
      </w:r>
    </w:p>
    <w:p>
      <w:r>
        <w:rPr>
          <w:b/>
        </w:rPr>
        <w:t xml:space="preserve">Esimerkki 4.3533</w:t>
      </w:r>
    </w:p>
    <w:p>
      <w:r>
        <w:t xml:space="preserve">Konteksti : Giant Magnolias on a Blue Velvet Cloth (1890) on Martin Johnson Headen öljy kankaalle maalattu asetelma, jonka National Gallery of Art hankki vuonna 1982. Aihe : Giant Magnolias on a Blue Velvet Cloth Suhde : kokoelma</w:t>
      </w:r>
    </w:p>
    <w:p>
      <w:r>
        <w:rPr>
          <w:b/>
        </w:rPr>
        <w:t xml:space="preserve">Tulos</w:t>
      </w:r>
    </w:p>
    <w:p>
      <w:r>
        <w:t xml:space="preserve">Mikä on sen paikan nimi, josta löytyy Giant Magnolias on a Blue Velvet Cloth?</w:t>
      </w:r>
    </w:p>
    <w:p>
      <w:r>
        <w:rPr>
          <w:b/>
        </w:rPr>
        <w:t xml:space="preserve">Esimerkki 4.3534</w:t>
      </w:r>
    </w:p>
    <w:p>
      <w:r>
        <w:t xml:space="preserve">Asiayhteys : FNAB-43 on italialainen vuosina 1943-1944 valmistettu ja kehitetty konepistooli. Aihe : FNAB-43 Suhde : palvelusmerkintä.</w:t>
      </w:r>
    </w:p>
    <w:p>
      <w:r>
        <w:rPr>
          <w:b/>
        </w:rPr>
        <w:t xml:space="preserve">Tulos</w:t>
      </w:r>
    </w:p>
    <w:p>
      <w:r>
        <w:t xml:space="preserve">Minä vuonna FNAB-43 otettiin käyttöön?</w:t>
      </w:r>
    </w:p>
    <w:p>
      <w:r>
        <w:rPr>
          <w:b/>
        </w:rPr>
        <w:t xml:space="preserve">Esimerkki 4.3535</w:t>
      </w:r>
    </w:p>
    <w:p>
      <w:r>
        <w:t xml:space="preserve">Konteksti : Sequoyah (ᏍᏏᏉᏯ Ssiquoya, kuten hän allekirjoitti nimensä, tai ᏎᏉᏯ Se-quo-ya, kuten hänen nimensä nykyään usein kirjoitetaan cherokee-kielellä) (n. 1770--1840), englanninkieliseltä nimeltään George Gist tai George Guess, oli cherokee-hopeaseppä. Aihe : Sequoyah Suhde : asuinpaikka</w:t>
      </w:r>
    </w:p>
    <w:p>
      <w:r>
        <w:rPr>
          <w:b/>
        </w:rPr>
        <w:t xml:space="preserve">Tulos</w:t>
      </w:r>
    </w:p>
    <w:p>
      <w:r>
        <w:t xml:space="preserve">Mihin kaupunkiin Sequoyah liittyy?</w:t>
      </w:r>
    </w:p>
    <w:p>
      <w:r>
        <w:rPr>
          <w:b/>
        </w:rPr>
        <w:t xml:space="preserve">Esimerkki 4.3536</w:t>
      </w:r>
    </w:p>
    <w:p>
      <w:r>
        <w:t xml:space="preserve">Konteksti : Jotkut historioitsijat uskovat, että Jianwenin keisari oli todellakin selvinnyt hengissä ja paennut Nanjingista, mutta Ming-dynastian virallisia historiankirjoituksia muutettiin myöhemmin Qing-dynastian aikana mantsujen hallitsijoiden mieliksi. Aihe : Jianwenin keisari Suhde : kuolinpäivä.</w:t>
      </w:r>
    </w:p>
    <w:p>
      <w:r>
        <w:rPr>
          <w:b/>
        </w:rPr>
        <w:t xml:space="preserve">Tulos</w:t>
      </w:r>
    </w:p>
    <w:p>
      <w:r>
        <w:t xml:space="preserve">Minä päivänä Jianwenin keisari kuoli?</w:t>
      </w:r>
    </w:p>
    <w:p>
      <w:r>
        <w:rPr>
          <w:b/>
        </w:rPr>
        <w:t xml:space="preserve">Esimerkki 4.3537</w:t>
      </w:r>
    </w:p>
    <w:p>
      <w:r>
        <w:t xml:space="preserve">Konteksti : Addison Hiatt Sanders (13. syyskuuta 1823 - 7. marraskuuta 1912) oli sanomalehden toimittaja, joka liittyi Yhdysvaltain sisällissodan aikana unionin armeijaan. Aihe : Addison Hiatt Sanders Suhde : konflikti</w:t>
      </w:r>
    </w:p>
    <w:p>
      <w:r>
        <w:rPr>
          <w:b/>
        </w:rPr>
        <w:t xml:space="preserve">Tulos</w:t>
      </w:r>
    </w:p>
    <w:p>
      <w:r>
        <w:t xml:space="preserve">Missä sodassa Addison Hiatt Sanders oli taistelijana?</w:t>
      </w:r>
    </w:p>
    <w:p>
      <w:r>
        <w:rPr>
          <w:b/>
        </w:rPr>
        <w:t xml:space="preserve">Esimerkki 4.3538</w:t>
      </w:r>
    </w:p>
    <w:p>
      <w:r>
        <w:t xml:space="preserve">Konteksti: Charles Davis Jameson (24. helmikuuta 1827 - 6. marraskuuta 1862) oli yhdysvaltalainen sisällissodan kenraali ja demokraattisen puolueen ehdokas Mainen kuvernööriksi. Aihe : Charles Davis Jameson Suhde : konflikti.</w:t>
      </w:r>
    </w:p>
    <w:p>
      <w:r>
        <w:rPr>
          <w:b/>
        </w:rPr>
        <w:t xml:space="preserve">Tulos</w:t>
      </w:r>
    </w:p>
    <w:p>
      <w:r>
        <w:t xml:space="preserve">Mihin sotaan Charles Davis Jameson osallistui?</w:t>
      </w:r>
    </w:p>
    <w:p>
      <w:r>
        <w:rPr>
          <w:b/>
        </w:rPr>
        <w:t xml:space="preserve">Esimerkki 4.3539</w:t>
      </w:r>
    </w:p>
    <w:p>
      <w:r>
        <w:t xml:space="preserve">Konteksti: Giovanna Sestini kastettiin 7. huhtikuuta 1749 Pieve di San Martino a Gangalandissa Lastra a Signan pikkukaupungissa Firenzen lähellä. Aihe : Giovanna Sestini Suhde : ammatti.</w:t>
      </w:r>
    </w:p>
    <w:p>
      <w:r>
        <w:rPr>
          <w:b/>
        </w:rPr>
        <w:t xml:space="preserve">Tulos</w:t>
      </w:r>
    </w:p>
    <w:p>
      <w:r>
        <w:t xml:space="preserve">Mikä oli Giovanna Sestinin ammatti?</w:t>
      </w:r>
    </w:p>
    <w:p>
      <w:r>
        <w:rPr>
          <w:b/>
        </w:rPr>
        <w:t xml:space="preserve">Esimerkki 4.3540</w:t>
      </w:r>
    </w:p>
    <w:p>
      <w:r>
        <w:t xml:space="preserve">Konteksti : Louis Joseph Ferdinand Hérold (28. tammikuuta 1791 -- 19. tammikuuta 1833), joka tunnetaan paremmin nimellä Ferdinand Hérold (lausutaan: (fɛʁdinɑ̃ eʁɔld)), oli ranskalainen alsaasilaissyntyinen oopperasäveltäjä, joka kirjoitti myös monia kappaleita pianolle, orkesterille ja baletille. Aihe : Ferdinand Hérold Suhde : kuolinpäivä</w:t>
      </w:r>
    </w:p>
    <w:p>
      <w:r>
        <w:rPr>
          <w:b/>
        </w:rPr>
        <w:t xml:space="preserve">Tulos</w:t>
      </w:r>
    </w:p>
    <w:p>
      <w:r>
        <w:t xml:space="preserve">Minä päivänä Ferdinand Hérold kuoli?</w:t>
      </w:r>
    </w:p>
    <w:p>
      <w:r>
        <w:rPr>
          <w:b/>
        </w:rPr>
        <w:t xml:space="preserve">Esimerkki 4.3541</w:t>
      </w:r>
    </w:p>
    <w:p>
      <w:r>
        <w:t xml:space="preserve">Konteksti : Ensimmäinen Andersonin tuotannoista, jossa käytettiin eläviä näyttelijöitä, Crossroads to Crime kertoo poliisikonstaapelin (Anthony Oliver) tutkimuksista, kun hän yksin työskentelemällä kohtaa ja kaataa ajoneuvokaappareiden jengin. Aihe : Crossroads to Crime Suhde : tuotantoyhtiö</w:t>
      </w:r>
    </w:p>
    <w:p>
      <w:r>
        <w:rPr>
          <w:b/>
        </w:rPr>
        <w:t xml:space="preserve">Tulos</w:t>
      </w:r>
    </w:p>
    <w:p>
      <w:r>
        <w:t xml:space="preserve">Mikä studio tuotti Crossroads to Crime?</w:t>
      </w:r>
    </w:p>
    <w:p>
      <w:r>
        <w:rPr>
          <w:b/>
        </w:rPr>
        <w:t xml:space="preserve">Esimerkki 4.3542</w:t>
      </w:r>
    </w:p>
    <w:p>
      <w:r>
        <w:t xml:space="preserve">Konteksti : Jean Hoxie oli Hamtramckissa, Michiganissa asuva tennispelaaja ja valmentaja. Aihe : Jean Hoxie Suhde : asuinpaikka</w:t>
      </w:r>
    </w:p>
    <w:p>
      <w:r>
        <w:rPr>
          <w:b/>
        </w:rPr>
        <w:t xml:space="preserve">Tulos</w:t>
      </w:r>
    </w:p>
    <w:p>
      <w:r>
        <w:t xml:space="preserve">Mistä kaupungista Jean Hoxie on kotoisin?</w:t>
      </w:r>
    </w:p>
    <w:p>
      <w:r>
        <w:rPr>
          <w:b/>
        </w:rPr>
        <w:t xml:space="preserve">Esimerkki 4.3543</w:t>
      </w:r>
    </w:p>
    <w:p>
      <w:r>
        <w:t xml:space="preserve">Konteksti: William Hanley avioitui Shelley Postin kanssa 1956 (eronnut 1961) ja Pat Stanleyn kanssa 1962 (eronnut 1978). Aihe : William Hanley Suhde : puoliso.</w:t>
      </w:r>
    </w:p>
    <w:p>
      <w:r>
        <w:rPr>
          <w:b/>
        </w:rPr>
        <w:t xml:space="preserve">Tulos</w:t>
      </w:r>
    </w:p>
    <w:p>
      <w:r>
        <w:t xml:space="preserve">Mikä on William Hanleyn puolison nimi?</w:t>
      </w:r>
    </w:p>
    <w:p>
      <w:r>
        <w:rPr>
          <w:b/>
        </w:rPr>
        <w:t xml:space="preserve">Esimerkki 4.3544</w:t>
      </w:r>
    </w:p>
    <w:p>
      <w:r>
        <w:t xml:space="preserve">Konteksti : Krishnapurin verilöyly (bengali: কৃষ্ণপুর হত্যাকান্ড) tapahtui 18. syyskuuta 1971 Krishnapurissa ja sen naapurikylissä Sylhetin piirikunnassa Bangladeshissa. Aihe : Krishnapurin verilöyly Suhde : ajallinen sijainti</w:t>
      </w:r>
    </w:p>
    <w:p>
      <w:r>
        <w:rPr>
          <w:b/>
        </w:rPr>
        <w:t xml:space="preserve">Tulos</w:t>
      </w:r>
    </w:p>
    <w:p>
      <w:r>
        <w:t xml:space="preserve">Minä päivänä Krishnapurin verilöyly tapahtui?</w:t>
      </w:r>
    </w:p>
    <w:p>
      <w:r>
        <w:rPr>
          <w:b/>
        </w:rPr>
        <w:t xml:space="preserve">Esimerkki 4.3545</w:t>
      </w:r>
    </w:p>
    <w:p>
      <w:r>
        <w:t xml:space="preserve">Konteksti: Jani Kovačič (s. 14. kesäkuuta 1992) on slovenialainen lentopalloilija. Aihe : Jani Kovačič Suhde : sukupuoli tai sukupuolta.</w:t>
      </w:r>
    </w:p>
    <w:p>
      <w:r>
        <w:rPr>
          <w:b/>
        </w:rPr>
        <w:t xml:space="preserve">Tulos</w:t>
      </w:r>
    </w:p>
    <w:p>
      <w:r>
        <w:t xml:space="preserve">Mikä kuvaa Jani Kovačičin sukupuolta?</w:t>
      </w:r>
    </w:p>
    <w:p>
      <w:r>
        <w:rPr>
          <w:b/>
        </w:rPr>
        <w:t xml:space="preserve">Esimerkki 4.3546</w:t>
      </w:r>
    </w:p>
    <w:p>
      <w:r>
        <w:t xml:space="preserve">Konteksti : Hänen herttuakuntansa viimeinen tahto (ruotsiksi Hans nåds testamente ja tunnetaan myös nimellä Hänen armonsa viimeinen tahto) on Victor Sjöströmin ohjaama ruotsalainen mykkä draamaelokuva vuodelta 1919. Aihe : Hänen herransa testamentti Suhde : perustuu elokuvaan.</w:t>
      </w:r>
    </w:p>
    <w:p>
      <w:r>
        <w:rPr>
          <w:b/>
        </w:rPr>
        <w:t xml:space="preserve">Tulos</w:t>
      </w:r>
    </w:p>
    <w:p>
      <w:r>
        <w:t xml:space="preserve">Mihin perustuu hänen ylhäisyytensä viimeinen tahto?</w:t>
      </w:r>
    </w:p>
    <w:p>
      <w:r>
        <w:rPr>
          <w:b/>
        </w:rPr>
        <w:t xml:space="preserve">Esimerkki 4.3547</w:t>
      </w:r>
    </w:p>
    <w:p>
      <w:r>
        <w:t xml:space="preserve">Konteksti : Osittain Awashonksin kaltaisten johtajien avun ansiosta englantilaiset voittivat Metacometin kuningas Filipin sodassa. Aihe : Awashonks Suhde : asuinpaikka</w:t>
      </w:r>
    </w:p>
    <w:p>
      <w:r>
        <w:rPr>
          <w:b/>
        </w:rPr>
        <w:t xml:space="preserve">Tulos</w:t>
      </w:r>
    </w:p>
    <w:p>
      <w:r>
        <w:t xml:space="preserve">Mihin kaupunkiin Awashonks liittyy?</w:t>
      </w:r>
    </w:p>
    <w:p>
      <w:r>
        <w:rPr>
          <w:b/>
        </w:rPr>
        <w:t xml:space="preserve">Esimerkki 4.3548</w:t>
      </w:r>
    </w:p>
    <w:p>
      <w:r>
        <w:t xml:space="preserve">Konteksti : Microsoftin Windows and Devices Groupin varatoimitusjohtaja Terry Myerson totesi, että tämän mallin tavoitteena oli vähentää Windows-alustan pirstaloituneisuutta, sillä Microsoftin tavoitteena oli saada Windows 10 asennettua vähintään miljardiin laitteeseen kahden tai kolmen vuoden kuluessa sen julkaisusta. Aihe : Windows 10 Suhde : perustuu</w:t>
      </w:r>
    </w:p>
    <w:p>
      <w:r>
        <w:rPr>
          <w:b/>
        </w:rPr>
        <w:t xml:space="preserve">Tulos</w:t>
      </w:r>
    </w:p>
    <w:p>
      <w:r>
        <w:t xml:space="preserve">Mihin Windows 10 perustuu?</w:t>
      </w:r>
    </w:p>
    <w:p>
      <w:r>
        <w:rPr>
          <w:b/>
        </w:rPr>
        <w:t xml:space="preserve">Esimerkki 4.3549</w:t>
      </w:r>
    </w:p>
    <w:p>
      <w:r>
        <w:t xml:space="preserve">Konteksti : Madonna Litta on 1400-luvun lopun maalaus, joka on perinteisesti liitetty Leonardo da Vinciin ja joka on Eremitaasimuseossa Pietarissa. Aihe : Madonna Litta Suhde : kokoelma</w:t>
      </w:r>
    </w:p>
    <w:p>
      <w:r>
        <w:rPr>
          <w:b/>
        </w:rPr>
        <w:t xml:space="preserve">Tulos</w:t>
      </w:r>
    </w:p>
    <w:p>
      <w:r>
        <w:t xml:space="preserve">Mikä on sen paikan nimi, josta Madonna Litta löytyy?</w:t>
      </w:r>
    </w:p>
    <w:p>
      <w:r>
        <w:rPr>
          <w:b/>
        </w:rPr>
        <w:t xml:space="preserve">Esimerkki 4.3550</w:t>
      </w:r>
    </w:p>
    <w:p>
      <w:r>
        <w:t xml:space="preserve">Konteksti: Kenraali Sir Geoffrey Richard Desmond Fitzpatrick GCB GCVO DSO MBE MC (14. joulukuuta 1912 - 12. lokakuuta 2002) oli Britannian armeijan korkea-arvoinen upseeri, joka toimi Britannian Reinin armeijan komentajana ja liittoutuneiden Euroopan ylimmän komentajan sijaisena. Aihe : Desmond Fitzpatrick Suhde : sotilashaara.</w:t>
      </w:r>
    </w:p>
    <w:p>
      <w:r>
        <w:rPr>
          <w:b/>
        </w:rPr>
        <w:t xml:space="preserve">Tulos</w:t>
      </w:r>
    </w:p>
    <w:p>
      <w:r>
        <w:t xml:space="preserve">Mihin sotilashaaraan Desmond Fitzpatrick kuului?</w:t>
      </w:r>
    </w:p>
    <w:p>
      <w:r>
        <w:rPr>
          <w:b/>
        </w:rPr>
        <w:t xml:space="preserve">Esimerkki 4.3551</w:t>
      </w:r>
    </w:p>
    <w:p>
      <w:r>
        <w:t xml:space="preserve">Konteksti : Joan Larkin (s. 1939) on yhdysvaltalainen runoilija ja näytelmäkirjailija. Aihe : Joan Larkin Suhde : kouluttautui vuonna</w:t>
      </w:r>
    </w:p>
    <w:p>
      <w:r>
        <w:rPr>
          <w:b/>
        </w:rPr>
        <w:t xml:space="preserve">Tulos</w:t>
      </w:r>
    </w:p>
    <w:p>
      <w:r>
        <w:t xml:space="preserve">Missä yliopistossa Joan Larkin opiskeli?</w:t>
      </w:r>
    </w:p>
    <w:p>
      <w:r>
        <w:rPr>
          <w:b/>
        </w:rPr>
        <w:t xml:space="preserve">Esimerkki 4.3552</w:t>
      </w:r>
    </w:p>
    <w:p>
      <w:r>
        <w:t xml:space="preserve">Taustaa: Venäjän hallitus sulautti Tupolev-yhtiön sekä Mikojanin, Iljushinin, Irkutin, Suhoin ja Jakovlevin uuteen yhtiöön nimeltä United Aircraft Corporation. Kohde : Tupolev Suhde : emoyhtiö</w:t>
      </w:r>
    </w:p>
    <w:p>
      <w:r>
        <w:rPr>
          <w:b/>
        </w:rPr>
        <w:t xml:space="preserve">Tulos</w:t>
      </w:r>
    </w:p>
    <w:p>
      <w:r>
        <w:t xml:space="preserve">Mihin yhtiöön Tupolev kuuluu?</w:t>
      </w:r>
    </w:p>
    <w:p>
      <w:r>
        <w:rPr>
          <w:b/>
        </w:rPr>
        <w:t xml:space="preserve">Esimerkki 4.3553</w:t>
      </w:r>
    </w:p>
    <w:p>
      <w:r>
        <w:t xml:space="preserve">Konteksti : Big Fish kuvattiin Alabamassa, ja se on sarja satumaisia vinjettejä, jotka tuovat mieleen etelän goottilaisen fantasian sävyn. Aihe : Big Fish Suhde : kerronnallinen kuvauspaikka.</w:t>
      </w:r>
    </w:p>
    <w:p>
      <w:r>
        <w:rPr>
          <w:b/>
        </w:rPr>
        <w:t xml:space="preserve">Tulos</w:t>
      </w:r>
    </w:p>
    <w:p>
      <w:r>
        <w:t xml:space="preserve">Missä paikassa Big Fish on?</w:t>
      </w:r>
    </w:p>
    <w:p>
      <w:r>
        <w:rPr>
          <w:b/>
        </w:rPr>
        <w:t xml:space="preserve">Esimerkki 4.3554</w:t>
      </w:r>
    </w:p>
    <w:p>
      <w:r>
        <w:t xml:space="preserve">Konteksti: Franco Cuomo (22. huhtikuuta 1938 Napoli - 23. heinäkuuta 2007 Rooma) oli italialainen toimittaja ja kirjailija. Aihe : Franco Cuomo Suhde : kuolinpäivä.</w:t>
      </w:r>
    </w:p>
    <w:p>
      <w:r>
        <w:rPr>
          <w:b/>
        </w:rPr>
        <w:t xml:space="preserve">Tulos</w:t>
      </w:r>
    </w:p>
    <w:p>
      <w:r>
        <w:t xml:space="preserve">Minä päivänä Franco Cuomo kuoli?</w:t>
      </w:r>
    </w:p>
    <w:p>
      <w:r>
        <w:rPr>
          <w:b/>
        </w:rPr>
        <w:t xml:space="preserve">Esimerkki 4.3555</w:t>
      </w:r>
    </w:p>
    <w:p>
      <w:r>
        <w:t xml:space="preserve">Konteksti : Hänen teatterielämästään tehtyjen havaintojen ja laulujen näyttämöesitys oli myöhemmin D. A. Pennebakerin vuonna 2004 tekemän dokumenttielokuvan Elaine Stritch at Liberty aiheena, joka Stritchin Emmyn lisäksi voitti tuottajilleen myös Primetime Emmy -palkinnon erinomaisesta varietee-, musiikki- tai komediaerikoisohjelmasta. Aihe : Elaine Stritch Suhde : saatu palkinto.</w:t>
      </w:r>
    </w:p>
    <w:p>
      <w:r>
        <w:rPr>
          <w:b/>
        </w:rPr>
        <w:t xml:space="preserve">Tulos</w:t>
      </w:r>
    </w:p>
    <w:p>
      <w:r>
        <w:t xml:space="preserve">Minkä palkinnon Elaine Stritch sai?</w:t>
      </w:r>
    </w:p>
    <w:p>
      <w:r>
        <w:rPr>
          <w:b/>
        </w:rPr>
        <w:t xml:space="preserve">Esimerkki 4.3556</w:t>
      </w:r>
    </w:p>
    <w:p>
      <w:r>
        <w:t xml:space="preserve">Konteksti : Joulukuussa 1903 Ruotsin kuninkaallinen tiedeakatemia myönsi Pierre Curielle, Marie Curielle ja Henri Becquerelille fysiikan Nobel-palkinnon "tunnustuksena poikkeuksellisista ansioista, joita he ovat tehneet yhteisillä tutkimuksillaan professori Henri Becquerelin löytämistä säteilyilmiöistä". Aihe : Marie Curie Suhde : sukupuoli tai sukupuolta.</w:t>
      </w:r>
    </w:p>
    <w:p>
      <w:r>
        <w:rPr>
          <w:b/>
        </w:rPr>
        <w:t xml:space="preserve">Tulos</w:t>
      </w:r>
    </w:p>
    <w:p>
      <w:r>
        <w:t xml:space="preserve">Minkä sukupuolen Marie Curie on?</w:t>
      </w:r>
    </w:p>
    <w:p>
      <w:r>
        <w:rPr>
          <w:b/>
        </w:rPr>
        <w:t xml:space="preserve">Esimerkki 4.3557</w:t>
      </w:r>
    </w:p>
    <w:p>
      <w:r>
        <w:t xml:space="preserve">Konteksti : Raymond Leppard, CBE (s. 11. elokuuta 1927) on brittiläinen kapellimestari ja cembalisti. Aihe : Raymond Leppard Suhde : saatu palkinto.</w:t>
      </w:r>
    </w:p>
    <w:p>
      <w:r>
        <w:rPr>
          <w:b/>
        </w:rPr>
        <w:t xml:space="preserve">Tulos</w:t>
      </w:r>
    </w:p>
    <w:p>
      <w:r>
        <w:t xml:space="preserve">Minkä palkinnon Raymond Leppard sai?</w:t>
      </w:r>
    </w:p>
    <w:p>
      <w:r>
        <w:rPr>
          <w:b/>
        </w:rPr>
        <w:t xml:space="preserve">Esimerkki 4.3558</w:t>
      </w:r>
    </w:p>
    <w:p>
      <w:r>
        <w:t xml:space="preserve">Konteksti : Don Amor on Chilen Canal 13:n ja Puerto Ricon Canal 6:n yhdessä tuottama telenovela. Aihe : Don Amor Suhde : alkuperäinen verkko.</w:t>
      </w:r>
    </w:p>
    <w:p>
      <w:r>
        <w:rPr>
          <w:b/>
        </w:rPr>
        <w:t xml:space="preserve">Tulos</w:t>
      </w:r>
    </w:p>
    <w:p>
      <w:r>
        <w:t xml:space="preserve">Mistä löydät Don Amor -ohjelman?</w:t>
      </w:r>
    </w:p>
    <w:p>
      <w:r>
        <w:rPr>
          <w:b/>
        </w:rPr>
        <w:t xml:space="preserve">Esimerkki 4.3559</w:t>
      </w:r>
    </w:p>
    <w:p>
      <w:r>
        <w:t xml:space="preserve">Konteksti : Telemakhoksen ja Euchariksen jäähyväiset on Jacques-Louis Davidin vuonna 1818 maalaama maalaus, joka on nykyään J. Paul Getty Museumissa. Aihe : Telemachoksen ja Euchariksen jäähyväiset Suhde : kokoelma</w:t>
      </w:r>
    </w:p>
    <w:p>
      <w:r>
        <w:rPr>
          <w:b/>
        </w:rPr>
        <w:t xml:space="preserve">Tulos</w:t>
      </w:r>
    </w:p>
    <w:p>
      <w:r>
        <w:t xml:space="preserve">Mikä on sen paikan nimi, josta löytyy Telemachoksen ja Euchariksen jäähyväiset?</w:t>
      </w:r>
    </w:p>
    <w:p>
      <w:r>
        <w:rPr>
          <w:b/>
        </w:rPr>
        <w:t xml:space="preserve">Esimerkki 4.3560</w:t>
      </w:r>
    </w:p>
    <w:p>
      <w:r>
        <w:t xml:space="preserve">Taustaa : Dell Force10 (aiemmin nCore Networks, Force10 Networks) oli yhdysvaltalainen yritys, joka kehitti ja markkinoi 10 ja 40 gigabitin Ethernet-kytkimiä tietokoneverkkojen rakentamiseen yritys-, koulutus- ja viranomaisasiakkaille. Kohde : Force10 Suhde : emoyhtiö</w:t>
      </w:r>
    </w:p>
    <w:p>
      <w:r>
        <w:rPr>
          <w:b/>
        </w:rPr>
        <w:t xml:space="preserve">Tulos</w:t>
      </w:r>
    </w:p>
    <w:p>
      <w:r>
        <w:t xml:space="preserve">Mihin yritykseen Force10 kuuluu?</w:t>
      </w:r>
    </w:p>
    <w:p>
      <w:r>
        <w:rPr>
          <w:b/>
        </w:rPr>
        <w:t xml:space="preserve">Esimerkki 4.3561</w:t>
      </w:r>
    </w:p>
    <w:p>
      <w:r>
        <w:t xml:space="preserve">Konteksti : ``Unruhe'' on Vince Gilliganin käsikirjoittama, Rob Bowmanin ohjaama ja Pruitt Taylor Vincen vieraana esittämä. Aihe : Unruhe Suhde : sarja</w:t>
      </w:r>
    </w:p>
    <w:p>
      <w:r>
        <w:rPr>
          <w:b/>
        </w:rPr>
        <w:t xml:space="preserve">Tulos</w:t>
      </w:r>
    </w:p>
    <w:p>
      <w:r>
        <w:t xml:space="preserve">Mihin sarjaan Unruhe kuuluu?</w:t>
      </w:r>
    </w:p>
    <w:p>
      <w:r>
        <w:rPr>
          <w:b/>
        </w:rPr>
        <w:t xml:space="preserve">Esimerkki 4.3562</w:t>
      </w:r>
    </w:p>
    <w:p>
      <w:r>
        <w:t xml:space="preserve">Konteksti : A Good Old Fashioned Orgy on Alex Gregoryn ja Peter Huyckin kirjoittama ja ohjaama komediaelokuva vuodelta 2011. Aihe : A Good Old Fashioned Orgy Suhde : narratiivinen kuvauspaikka</w:t>
      </w:r>
    </w:p>
    <w:p>
      <w:r>
        <w:rPr>
          <w:b/>
        </w:rPr>
        <w:t xml:space="preserve">Tulos</w:t>
      </w:r>
    </w:p>
    <w:p>
      <w:r>
        <w:t xml:space="preserve">Missä paikassa A Good Old Fashioned Orgy on olemassa?</w:t>
      </w:r>
    </w:p>
    <w:p>
      <w:r>
        <w:rPr>
          <w:b/>
        </w:rPr>
        <w:t xml:space="preserve">Esimerkki 4.3563</w:t>
      </w:r>
    </w:p>
    <w:p>
      <w:r>
        <w:t xml:space="preserve">Konteksti : Elokuva kertoo avaruusolennosta (jota esittää Brad Dourif), joka saapui Maahan useita vuosikymmeniä sitten vesiplaneetalta (The Wild Blue Yonder), joka oli kokenut jääkauden. Aihe : The Wild Blue Yonder Suhde : ohjaaja</w:t>
      </w:r>
    </w:p>
    <w:p>
      <w:r>
        <w:rPr>
          <w:b/>
        </w:rPr>
        <w:t xml:space="preserve">Tulos</w:t>
      </w:r>
    </w:p>
    <w:p>
      <w:r>
        <w:t xml:space="preserve">Kuka on The Wild Blue Yonder -elokuvan ohjaaja?</w:t>
      </w:r>
    </w:p>
    <w:p>
      <w:r>
        <w:rPr>
          <w:b/>
        </w:rPr>
        <w:t xml:space="preserve">Esimerkki 4.3564</w:t>
      </w:r>
    </w:p>
    <w:p>
      <w:r>
        <w:t xml:space="preserve">Konteksti : Pierre Bruno Bourla (19. joulukuuta 1783 - 31. joulukuuta 1866) oli Pariisissa syntynyt belgialainen arkkitehti. Aihe : Pierre Bruno Bourla Suhde : kuolinpäivä.</w:t>
      </w:r>
    </w:p>
    <w:p>
      <w:r>
        <w:rPr>
          <w:b/>
        </w:rPr>
        <w:t xml:space="preserve">Tulos</w:t>
      </w:r>
    </w:p>
    <w:p>
      <w:r>
        <w:t xml:space="preserve">Milloin Pierre Bruno Bourla kuoli?</w:t>
      </w:r>
    </w:p>
    <w:p>
      <w:r>
        <w:rPr>
          <w:b/>
        </w:rPr>
        <w:t xml:space="preserve">Esimerkki 4.3565</w:t>
      </w:r>
    </w:p>
    <w:p>
      <w:r>
        <w:t xml:space="preserve">Konteksti : Heinäkuussa 1917 Scottille myönnettiin sotilasristi - kapteeni (tilapäinen majuri) Alan John Lance Scott Yeo., ja R.F.C. Erinomaisesta urheudesta ja omistautumisesta velvollisuuksille. Aihe : Alan John Lance Scott Suhde : sotilashaara.</w:t>
      </w:r>
    </w:p>
    <w:p>
      <w:r>
        <w:rPr>
          <w:b/>
        </w:rPr>
        <w:t xml:space="preserve">Tulos</w:t>
      </w:r>
    </w:p>
    <w:p>
      <w:r>
        <w:t xml:space="preserve">Missä armeijassa Alan John Lance Scott palveli?</w:t>
      </w:r>
    </w:p>
    <w:p>
      <w:r>
        <w:rPr>
          <w:b/>
        </w:rPr>
        <w:t xml:space="preserve">Esimerkki 4.3566</w:t>
      </w:r>
    </w:p>
    <w:p>
      <w:r>
        <w:t xml:space="preserve">Konteksti : Seden Gürel (12. syyskuuta 1965 Ankarassa) on turkkilainen laulaja ja lauluntekijä. Aihe : Seden Gürel Suhde : ammatti</w:t>
      </w:r>
    </w:p>
    <w:p>
      <w:r>
        <w:rPr>
          <w:b/>
        </w:rPr>
        <w:t xml:space="preserve">Tulos</w:t>
      </w:r>
    </w:p>
    <w:p>
      <w:r>
        <w:t xml:space="preserve">Mikä oli Seden Gürelin ammatti?</w:t>
      </w:r>
    </w:p>
    <w:p>
      <w:r>
        <w:rPr>
          <w:b/>
        </w:rPr>
        <w:t xml:space="preserve">Esimerkki 4.3567</w:t>
      </w:r>
    </w:p>
    <w:p>
      <w:r>
        <w:t xml:space="preserve">Konteksti: Maa Exchange on hindinkielinen intialainen tosi-tv-sarja, joka sai ensi-iltansa 12. tammikuuta 2011 Sony TV:llä. Aihe : Maa Exchange Suhde : tuotantoyhtiö</w:t>
      </w:r>
    </w:p>
    <w:p>
      <w:r>
        <w:rPr>
          <w:b/>
        </w:rPr>
        <w:t xml:space="preserve">Tulos</w:t>
      </w:r>
    </w:p>
    <w:p>
      <w:r>
        <w:t xml:space="preserve">Mikä tuotantoyhtiö tai mitkä tuotantoyhtiöt loivat Maa Exchangen?</w:t>
      </w:r>
    </w:p>
    <w:p>
      <w:r>
        <w:rPr>
          <w:b/>
        </w:rPr>
        <w:t xml:space="preserve">Esimerkki 4.3568</w:t>
      </w:r>
    </w:p>
    <w:p>
      <w:r>
        <w:t xml:space="preserve">Konteksti : China Forbes (s. 29. huhtikuuta 1970) on yhdysvaltalainen laulaja ja lauluntekijä, joka tunnetaan parhaiten Pink Martinin laulajana. Aihe : China Forbes Suhde : koulutettu osoitteessa</w:t>
      </w:r>
    </w:p>
    <w:p>
      <w:r>
        <w:rPr>
          <w:b/>
        </w:rPr>
        <w:t xml:space="preserve">Tulos</w:t>
      </w:r>
    </w:p>
    <w:p>
      <w:r>
        <w:t xml:space="preserve">Minkä niminen yliopisto koulutti China Forbesin?</w:t>
      </w:r>
    </w:p>
    <w:p>
      <w:r>
        <w:rPr>
          <w:b/>
        </w:rPr>
        <w:t xml:space="preserve">Esimerkki 4.3569</w:t>
      </w:r>
    </w:p>
    <w:p>
      <w:r>
        <w:t xml:space="preserve">Konteksti: Frans Nielsen (s. 24. huhtikuuta 1984) on tanskalainen jääkiekkoilija ja National Hockey Leaguen (NHL) New York Islandersin varakapteeni. Aihe : Frans Nielsen Suhde : drafted by</w:t>
      </w:r>
    </w:p>
    <w:p>
      <w:r>
        <w:rPr>
          <w:b/>
        </w:rPr>
        <w:t xml:space="preserve">Tulos</w:t>
      </w:r>
    </w:p>
    <w:p>
      <w:r>
        <w:t xml:space="preserve">Missä joukkueessa Frans Nielsen on?</w:t>
      </w:r>
    </w:p>
    <w:p>
      <w:r>
        <w:rPr>
          <w:b/>
        </w:rPr>
        <w:t xml:space="preserve">Esimerkki 4.3570</w:t>
      </w:r>
    </w:p>
    <w:p>
      <w:r>
        <w:t xml:space="preserve">Konteksti : MG 42 (lyhennettynä saksankielisestä nimestä: Maschinengewehr 42) on natsi-Saksassa suunniteltu 7,92 × 57 mm:n Mauser-konekivääri, jota Wehrmacht ja Waffen-SS käyttivät laajasti toisen maailmansodan jälkipuoliskolla. Sen oli tarkoitus korvata aikaisempi MG 34, joka oli kalliimpi ja jonka valmistus kesti paljon kauemmin, mutta lopulta molempia aseita valmistettiin sodan loppuun asti. Aihe : MG 42 Suhde : palvelusmerkintä</w:t>
      </w:r>
    </w:p>
    <w:p>
      <w:r>
        <w:rPr>
          <w:b/>
        </w:rPr>
        <w:t xml:space="preserve">Tulos</w:t>
      </w:r>
    </w:p>
    <w:p>
      <w:r>
        <w:t xml:space="preserve">Minä vuonna MG 42 otettiin käyttöön?</w:t>
      </w:r>
    </w:p>
    <w:p>
      <w:r>
        <w:rPr>
          <w:b/>
        </w:rPr>
        <w:t xml:space="preserve">Esimerkki 4.3571</w:t>
      </w:r>
    </w:p>
    <w:p>
      <w:r>
        <w:t xml:space="preserve">Konteksti : (Albert) Meredith Davies CBE (30. heinäkuuta 1922 - 9. maaliskuuta 2005) oli brittiläinen kapellimestari, joka oli tunnettu Benjamin Brittenin, Frederick Deliuksen ja Ralph Vaughan Williamsin kaltaisten säveltäjien englantilaisen musiikin puolestapuhujana. Aihe : Meredith Davies Suhde : sukupuoli tai sukupuolta.</w:t>
      </w:r>
    </w:p>
    <w:p>
      <w:r>
        <w:rPr>
          <w:b/>
        </w:rPr>
        <w:t xml:space="preserve">Tulos</w:t>
      </w:r>
    </w:p>
    <w:p>
      <w:r>
        <w:t xml:space="preserve">Mitä sukupuolta Meredith Davies oli?</w:t>
      </w:r>
    </w:p>
    <w:p>
      <w:r>
        <w:rPr>
          <w:b/>
        </w:rPr>
        <w:t xml:space="preserve">Esimerkki 4.3572</w:t>
      </w:r>
    </w:p>
    <w:p>
      <w:r>
        <w:t xml:space="preserve">Konteksti : NGC 1448 tai NGC 1457 on lähes ede-on näkyvä epämääräinen spiraaligalaksi Horologiumin tähdistössä. Kohde : NGC 1448 Suhde : tähdistöalue</w:t>
      </w:r>
    </w:p>
    <w:p>
      <w:r>
        <w:rPr>
          <w:b/>
        </w:rPr>
        <w:t xml:space="preserve">Tulos</w:t>
      </w:r>
    </w:p>
    <w:p>
      <w:r>
        <w:t xml:space="preserve">Mihin tähdistöön NGC 1448 kuuluu?</w:t>
      </w:r>
    </w:p>
    <w:p>
      <w:r>
        <w:rPr>
          <w:b/>
        </w:rPr>
        <w:t xml:space="preserve">Esimerkki 4.3573</w:t>
      </w:r>
    </w:p>
    <w:p>
      <w:r>
        <w:t xml:space="preserve">Konteksti : Stelvio Rosi (s. 1. elokuuta 1938), joka tunnetaan myös nimellä Stan Cooper, on italialainen entinen elokuvanäyttelijä. Aihe : Stelvio Rosi Suhde : ammatti.</w:t>
      </w:r>
    </w:p>
    <w:p>
      <w:r>
        <w:rPr>
          <w:b/>
        </w:rPr>
        <w:t xml:space="preserve">Tulos</w:t>
      </w:r>
    </w:p>
    <w:p>
      <w:r>
        <w:t xml:space="preserve">Mitä Stelvio Rosi teki ammatikseen?</w:t>
      </w:r>
    </w:p>
    <w:p>
      <w:r>
        <w:rPr>
          <w:b/>
        </w:rPr>
        <w:t xml:space="preserve">Esimerkki 4.3574</w:t>
      </w:r>
    </w:p>
    <w:p>
      <w:r>
        <w:t xml:space="preserve">Konteksti : Anna Brandoli (s. 25. heinäkuuta 1945) on italialainen naispuolinen sarjakuvataiteilija. Aihe : Anna Brandoli Suhde : sukupuoli tai sukupuolta.</w:t>
      </w:r>
    </w:p>
    <w:p>
      <w:r>
        <w:rPr>
          <w:b/>
        </w:rPr>
        <w:t xml:space="preserve">Tulos</w:t>
      </w:r>
    </w:p>
    <w:p>
      <w:r>
        <w:t xml:space="preserve">Mikä on Anna Brandolin sukupuoli?</w:t>
      </w:r>
    </w:p>
    <w:p>
      <w:r>
        <w:rPr>
          <w:b/>
        </w:rPr>
        <w:t xml:space="preserve">Esimerkki 4.3575</w:t>
      </w:r>
    </w:p>
    <w:p>
      <w:r>
        <w:t xml:space="preserve">Konteksti : Peter Berglar syntyi Kasselissa vuonna 1919 ja kasvoi Darmstadtissa. Aihe : Peter Berglar Suhde : ammatti</w:t>
      </w:r>
    </w:p>
    <w:p>
      <w:r>
        <w:rPr>
          <w:b/>
        </w:rPr>
        <w:t xml:space="preserve">Tulos</w:t>
      </w:r>
    </w:p>
    <w:p>
      <w:r>
        <w:t xml:space="preserve">Mikä oli Peter Berglarin ura?</w:t>
      </w:r>
    </w:p>
    <w:p>
      <w:r>
        <w:rPr>
          <w:b/>
        </w:rPr>
        <w:t xml:space="preserve">Esimerkki 4.3576</w:t>
      </w:r>
    </w:p>
    <w:p>
      <w:r>
        <w:t xml:space="preserve">Konteksti : The Exotic Enchanter on tieteis- ja fantasiakirjailijoiden L. Sprague de Campin ja Christopher Stasheffin toimittama neljän fantasiakirjan novellien antologia. Aihe : Eksoottinen lumooja Suhde : sarja</w:t>
      </w:r>
    </w:p>
    <w:p>
      <w:r>
        <w:rPr>
          <w:b/>
        </w:rPr>
        <w:t xml:space="preserve">Tulos</w:t>
      </w:r>
    </w:p>
    <w:p>
      <w:r>
        <w:t xml:space="preserve">Missä ohjelmassa The Exotic Enchanter esiintyy?</w:t>
      </w:r>
    </w:p>
    <w:p>
      <w:r>
        <w:rPr>
          <w:b/>
        </w:rPr>
        <w:t xml:space="preserve">Esimerkki 4.3577</w:t>
      </w:r>
    </w:p>
    <w:p>
      <w:r>
        <w:t xml:space="preserve">Konteksti : Gewehr 98 (lyhenteet G98, Gew 98 tai M98) on saksalainen pulttipyssytoiminen Mauser-kivääri, joka ampuu patruunoita 5-kierroksisesta sisäisestä lippaaseen ladattavasta lipaslippaasta ja joka oli Saksan palveluskivääri vuodesta 1898 vuoteen 1935, jolloin se korvattiin Karabiner 98k:lla. Aihe : Gewehr 98 Suhde : palvelusmerkintä</w:t>
      </w:r>
    </w:p>
    <w:p>
      <w:r>
        <w:rPr>
          <w:b/>
        </w:rPr>
        <w:t xml:space="preserve">Tulos</w:t>
      </w:r>
    </w:p>
    <w:p>
      <w:r>
        <w:t xml:space="preserve">Minä vuonna Gewehr 98 otettiin käyttöön?</w:t>
      </w:r>
    </w:p>
    <w:p>
      <w:r>
        <w:rPr>
          <w:b/>
        </w:rPr>
        <w:t xml:space="preserve">Esimerkki 4.3578</w:t>
      </w:r>
    </w:p>
    <w:p>
      <w:r>
        <w:t xml:space="preserve">Konteksti : Haley Joel Osment Forrest Gump Jr:n roolissa: Suhde: tuotantoyhtiö.</w:t>
      </w:r>
    </w:p>
    <w:p>
      <w:r>
        <w:rPr>
          <w:b/>
        </w:rPr>
        <w:t xml:space="preserve">Tulos</w:t>
      </w:r>
    </w:p>
    <w:p>
      <w:r>
        <w:t xml:space="preserve">Mikä on Forrest Gumpista vastaava tuotantoyhtiö?</w:t>
      </w:r>
    </w:p>
    <w:p>
      <w:r>
        <w:rPr>
          <w:b/>
        </w:rPr>
        <w:t xml:space="preserve">Esimerkki 4.3579</w:t>
      </w:r>
    </w:p>
    <w:p>
      <w:r>
        <w:t xml:space="preserve">Konteksti : The Army Show on yhdysvaltalainen komediasarja, joka esitettiin ensimmäisen kerran 13. syyskuuta 1998 WB-kanavalla. Aihe : The Army Show Suhde : alkuperäinen kanava</w:t>
      </w:r>
    </w:p>
    <w:p>
      <w:r>
        <w:rPr>
          <w:b/>
        </w:rPr>
        <w:t xml:space="preserve">Tulos</w:t>
      </w:r>
    </w:p>
    <w:p>
      <w:r>
        <w:t xml:space="preserve">Millä kanavalla The Army Show esitettiin ensimmäisen kerran?</w:t>
      </w:r>
    </w:p>
    <w:p>
      <w:r>
        <w:rPr>
          <w:b/>
        </w:rPr>
        <w:t xml:space="preserve">Esimerkki 4.3580</w:t>
      </w:r>
    </w:p>
    <w:p>
      <w:r>
        <w:t xml:space="preserve">Konteksti : Pietà Vittoria Colonnalle on Michelangelo Buonarrottin mustalla liidulla tekemä piirros kartongille (28,9 × 18,9 cm), joka on ajoitettu noin vuosiin 1538-44 ja jota säilytetään Isabella Stewart Gardnerin museossa Bostonissa. Aihe : Pietà Vittoria Colonnalle Suhde : kokoelma</w:t>
      </w:r>
    </w:p>
    <w:p>
      <w:r>
        <w:rPr>
          <w:b/>
        </w:rPr>
        <w:t xml:space="preserve">Tulos</w:t>
      </w:r>
    </w:p>
    <w:p>
      <w:r>
        <w:t xml:space="preserve">Mikä on sen paikan nimi, josta löytyy Vittoria Colonnan Pietà?</w:t>
      </w:r>
    </w:p>
    <w:p>
      <w:r>
        <w:rPr>
          <w:b/>
        </w:rPr>
        <w:t xml:space="preserve">Esimerkki 4.3581</w:t>
      </w:r>
    </w:p>
    <w:p>
      <w:r>
        <w:t xml:space="preserve">Konteksti : Ylikersantti James H. Turpin (1846 -- 6. toukokuuta 1893) oli yhdysvaltalainen Yhdysvaltain armeijan sotilas, joka palveli Yhdysvaltain viidennessä ratsuväkirykmentissä apassisotien aikana. Aihe : James H. Turpin Suhde : konflikti.</w:t>
      </w:r>
    </w:p>
    <w:p>
      <w:r>
        <w:rPr>
          <w:b/>
        </w:rPr>
        <w:t xml:space="preserve">Tulos</w:t>
      </w:r>
    </w:p>
    <w:p>
      <w:r>
        <w:t xml:space="preserve">Missä sodassa James H. Turpin taisteli?</w:t>
      </w:r>
    </w:p>
    <w:p>
      <w:r>
        <w:rPr>
          <w:b/>
        </w:rPr>
        <w:t xml:space="preserve">Esimerkki 4.3582</w:t>
      </w:r>
    </w:p>
    <w:p>
      <w:r>
        <w:t xml:space="preserve">Konteksti : Huang Haijing (yksinkertaistettu kiina: 黄海静; perinteinen kiina: 黃海靜; pinyin: Huáng Hǎijìng; s. 3. heinäkuuta 1988 Harbin, Heilongjiang) on kiinalainen naispuolinen jääkiekkoilija. Kohde : Huang Haijing Suhde : sukupuoli tai sukupuolta</w:t>
      </w:r>
    </w:p>
    <w:p>
      <w:r>
        <w:rPr>
          <w:b/>
        </w:rPr>
        <w:t xml:space="preserve">Tulos</w:t>
      </w:r>
    </w:p>
    <w:p>
      <w:r>
        <w:t xml:space="preserve">Mikä oli Huang Haijingin sukupuoli?</w:t>
      </w:r>
    </w:p>
    <w:p>
      <w:r>
        <w:rPr>
          <w:b/>
        </w:rPr>
        <w:t xml:space="preserve">Esimerkki 4.3583</w:t>
      </w:r>
    </w:p>
    <w:p>
      <w:r>
        <w:t xml:space="preserve">Konteksti : Sonja Biserko (serbian kyrillinen Соња Бисерко; s. 14. helmikuuta 1948, Belgrad, Jugoslavian liittotasavalta) on serbialainen ihmisoikeusaktivisti. Aihe : Sonja Biserko Suhde : koulutettu osoitteessa</w:t>
      </w:r>
    </w:p>
    <w:p>
      <w:r>
        <w:rPr>
          <w:b/>
        </w:rPr>
        <w:t xml:space="preserve">Tulos</w:t>
      </w:r>
    </w:p>
    <w:p>
      <w:r>
        <w:t xml:space="preserve">Missä Sonja Biserko opiskeli tai työskenteli?</w:t>
      </w:r>
    </w:p>
    <w:p>
      <w:r>
        <w:rPr>
          <w:b/>
        </w:rPr>
        <w:t xml:space="preserve">Esimerkki 4.3584</w:t>
      </w:r>
    </w:p>
    <w:p>
      <w:r>
        <w:t xml:space="preserve">Konteksti : Marilyn Imrie on työskennellyt draaman ja yleisradiotoiminnan parissa Skotlannissa ja Englannissa yli kolmenkymmenen vuoden ajan tuottajana ja ohjaajana BBC:llä, ITV:llä ja riippumattomilla yhtiöillä Absolutely, Bona Broadcasting, CBL, CIM, Kindle ja Sweet Talk. Aihe : Marilyn Imrie Suhde : puoliso</w:t>
      </w:r>
    </w:p>
    <w:p>
      <w:r>
        <w:rPr>
          <w:b/>
        </w:rPr>
        <w:t xml:space="preserve">Tulos</w:t>
      </w:r>
    </w:p>
    <w:p>
      <w:r>
        <w:t xml:space="preserve">Mikä on Marilyn Imrien puolison nimi?</w:t>
      </w:r>
    </w:p>
    <w:p>
      <w:r>
        <w:rPr>
          <w:b/>
        </w:rPr>
        <w:t xml:space="preserve">Esimerkki 4.3585</w:t>
      </w:r>
    </w:p>
    <w:p>
      <w:r>
        <w:t xml:space="preserve">Konteksti: Carl Wagener (23. joulukuuta 1901 - 3. kesäkuuta 1988) oli korkeasti palkittu kenraalimajuri Wehrmachtissa toisen maailmansodan aikana. Hän sai myös rautaristin ritariristin. Aihe : Carl Wagener Suhde : saatu palkinto.</w:t>
      </w:r>
    </w:p>
    <w:p>
      <w:r>
        <w:rPr>
          <w:b/>
        </w:rPr>
        <w:t xml:space="preserve">Tulos</w:t>
      </w:r>
    </w:p>
    <w:p>
      <w:r>
        <w:t xml:space="preserve">Minkä palkinnon Carl Wagener sai?</w:t>
      </w:r>
    </w:p>
    <w:p>
      <w:r>
        <w:rPr>
          <w:b/>
        </w:rPr>
        <w:t xml:space="preserve">Esimerkki 4.3586</w:t>
      </w:r>
    </w:p>
    <w:p>
      <w:r>
        <w:t xml:space="preserve">Konteksti : Olen aina rakastanut sinua on Frank Borzagen ohjaama ja Borden Chasen käsikirjoittama yhdysvaltalainen draamaelokuva vuodelta 1946. Aihe : I've Always Loved You Suhde : ohjaaja</w:t>
      </w:r>
    </w:p>
    <w:p>
      <w:r>
        <w:rPr>
          <w:b/>
        </w:rPr>
        <w:t xml:space="preserve">Tulos</w:t>
      </w:r>
    </w:p>
    <w:p>
      <w:r>
        <w:t xml:space="preserve">Mikä on I've Always Loved You -elokuvan ohjaaja?</w:t>
      </w:r>
    </w:p>
    <w:p>
      <w:r>
        <w:rPr>
          <w:b/>
        </w:rPr>
        <w:t xml:space="preserve">Esimerkki 4.3587</w:t>
      </w:r>
    </w:p>
    <w:p>
      <w:r>
        <w:t xml:space="preserve">Konteksti : Tad J. Oelstrom (s. 14. helmikuuta 1943) on Yhdysvaltain ilmavoimien eläkkeellä oleva kenraaliluutnantti, joka toimii nykyään Harvardin yliopiston John F. Kennedy School of Governmentin kansallisen turvallisuuden ohjelman johtajana. Aihe : Tad J. Oelstrom Suhde : sotilasala</w:t>
      </w:r>
    </w:p>
    <w:p>
      <w:r>
        <w:rPr>
          <w:b/>
        </w:rPr>
        <w:t xml:space="preserve">Tulos</w:t>
      </w:r>
    </w:p>
    <w:p>
      <w:r>
        <w:t xml:space="preserve">Missä armeijakunnassa Tad J. Oelstrom palveli?</w:t>
      </w:r>
    </w:p>
    <w:p>
      <w:r>
        <w:rPr>
          <w:b/>
        </w:rPr>
        <w:t xml:space="preserve">Esimerkki 4.3588</w:t>
      </w:r>
    </w:p>
    <w:p>
      <w:r>
        <w:t xml:space="preserve">Konteksti : Octave-Henri Julien syntyi Quebec Cityssä 14. toukokuuta 1852 Henri ja Zoé Julienin lapsena ja kasvoi Saint-Rochin kaupunginosassa. Aihe : Henri Julien Suhde : kuolinpäivä.</w:t>
      </w:r>
    </w:p>
    <w:p>
      <w:r>
        <w:rPr>
          <w:b/>
        </w:rPr>
        <w:t xml:space="preserve">Tulos</w:t>
      </w:r>
    </w:p>
    <w:p>
      <w:r>
        <w:t xml:space="preserve">Mikä oli Henri Julienin kuolinpäivä?</w:t>
      </w:r>
    </w:p>
    <w:p>
      <w:r>
        <w:rPr>
          <w:b/>
        </w:rPr>
        <w:t xml:space="preserve">Esimerkki 4.3589</w:t>
      </w:r>
    </w:p>
    <w:p>
      <w:r>
        <w:t xml:space="preserve">Konteksti : Head of the Family on vuonna 1996 Full Moon Featuresin julkaisema b-elokuvakomedia. Aihe : Head of the Family Suhde : ohjaaja</w:t>
      </w:r>
    </w:p>
    <w:p>
      <w:r>
        <w:rPr>
          <w:b/>
        </w:rPr>
        <w:t xml:space="preserve">Tulos</w:t>
      </w:r>
    </w:p>
    <w:p>
      <w:r>
        <w:t xml:space="preserve">Kuka oli Perheen päähenkilön ohjaaja?</w:t>
      </w:r>
    </w:p>
    <w:p>
      <w:r>
        <w:rPr>
          <w:b/>
        </w:rPr>
        <w:t xml:space="preserve">Esimerkki 4.3590</w:t>
      </w:r>
    </w:p>
    <w:p>
      <w:r>
        <w:t xml:space="preserve">Konteksti : John Joseph Abercrombie Sr:n ja Sarah DeNormandien poika, jonka perhe asui Nashvillessä, Tennesseessä, kun nuorempi John kirjoittautui Yhdysvaltain sotilasakatemiaan vuonna 1818. Aihe : John Joseph Abercrombie Suhde : konflikti.</w:t>
      </w:r>
    </w:p>
    <w:p>
      <w:r>
        <w:rPr>
          <w:b/>
        </w:rPr>
        <w:t xml:space="preserve">Tulos</w:t>
      </w:r>
    </w:p>
    <w:p>
      <w:r>
        <w:t xml:space="preserve">Missä sodassa John Joseph Abercrombie taisteli?</w:t>
      </w:r>
    </w:p>
    <w:p>
      <w:r>
        <w:rPr>
          <w:b/>
        </w:rPr>
        <w:t xml:space="preserve">Esimerkki 4.3591</w:t>
      </w:r>
    </w:p>
    <w:p>
      <w:r>
        <w:t xml:space="preserve">Konteksti : Meet the Parents on Jim Herzfeldin ja John Hamburgin käsikirjoittama ja Jay Roachin ohjaama yhdysvaltalainen komediaelokuva vuodelta 2000. Aihe : Meet the Parents Suhde : tuotantoyhtiö.</w:t>
      </w:r>
    </w:p>
    <w:p>
      <w:r>
        <w:rPr>
          <w:b/>
        </w:rPr>
        <w:t xml:space="preserve">Tulos</w:t>
      </w:r>
    </w:p>
    <w:p>
      <w:r>
        <w:t xml:space="preserve">Mikä tuotantoyhtiö oli mukana Meet the Parents -elokuvassa?</w:t>
      </w:r>
    </w:p>
    <w:p>
      <w:r>
        <w:rPr>
          <w:b/>
        </w:rPr>
        <w:t xml:space="preserve">Esimerkki 4.3592</w:t>
      </w:r>
    </w:p>
    <w:p>
      <w:r>
        <w:t xml:space="preserve">Konteksti: Jean-Baptiste Lestiboudois (30. tammikuuta 1715, Douai -- 20. maaliskuuta 1804, Lille) oli ranskalainen kasvitieteilijä ja farmaseutti. Aihe : Jean-Baptiste Lestiboudois Suhde : kuolinpäivä.</w:t>
      </w:r>
    </w:p>
    <w:p>
      <w:r>
        <w:rPr>
          <w:b/>
        </w:rPr>
        <w:t xml:space="preserve">Tulos</w:t>
      </w:r>
    </w:p>
    <w:p>
      <w:r>
        <w:t xml:space="preserve">Mikä oli Jean-Baptiste Lestiboudois'n kuolinvuosi?</w:t>
      </w:r>
    </w:p>
    <w:p>
      <w:r>
        <w:rPr>
          <w:b/>
        </w:rPr>
        <w:t xml:space="preserve">Esimerkki 4.3593</w:t>
      </w:r>
    </w:p>
    <w:p>
      <w:r>
        <w:t xml:space="preserve">Konteksti : Kalifornian tähtisumu (NGC 1499) on Perseuksen tähdistössä sijaitseva emissiosumu. Aihe : Kalifornian tähtisumu Suhde : tähtikuvio</w:t>
      </w:r>
    </w:p>
    <w:p>
      <w:r>
        <w:rPr>
          <w:b/>
        </w:rPr>
        <w:t xml:space="preserve">Tulos</w:t>
      </w:r>
    </w:p>
    <w:p>
      <w:r>
        <w:t xml:space="preserve">Missä tähdistössä Kalifornian tähtisumu on?</w:t>
      </w:r>
    </w:p>
    <w:p>
      <w:r>
        <w:rPr>
          <w:b/>
        </w:rPr>
        <w:t xml:space="preserve">Esimerkki 4.3594</w:t>
      </w:r>
    </w:p>
    <w:p>
      <w:r>
        <w:t xml:space="preserve">Konteksti : Mary Ann Angell Young (8. kesäkuuta 1803 -- 27. kesäkuuta 1882) oli jälkipolvien pyhien johtajan Brigham Youngin toinen aviovaimo. Aihe : Mary Ann Angell Suhde : puoliso.</w:t>
      </w:r>
    </w:p>
    <w:p>
      <w:r>
        <w:rPr>
          <w:b/>
        </w:rPr>
        <w:t xml:space="preserve">Tulos</w:t>
      </w:r>
    </w:p>
    <w:p>
      <w:r>
        <w:t xml:space="preserve">Mikä on Mary Ann Angellin puolison nimi?</w:t>
      </w:r>
    </w:p>
    <w:p>
      <w:r>
        <w:rPr>
          <w:b/>
        </w:rPr>
        <w:t xml:space="preserve">Esimerkki 4.3595</w:t>
      </w:r>
    </w:p>
    <w:p>
      <w:r>
        <w:t xml:space="preserve">Konteksti : Alain Robbe-Grillet valittiin Ranskan akatemian jäseneksi 25. maaliskuuta 2004 Maurice Reimsin seuraajaksi paikalle nro 32. Hän on nyt Académie française -akatemian jäsen. Aihe: Alain Robbe-Grillet Suhde: kuolinpäivä.</w:t>
      </w:r>
    </w:p>
    <w:p>
      <w:r>
        <w:rPr>
          <w:b/>
        </w:rPr>
        <w:t xml:space="preserve">Tulos</w:t>
      </w:r>
    </w:p>
    <w:p>
      <w:r>
        <w:t xml:space="preserve">Mikä oli Alain Robbe-Grillet'n kuolinpäivä?</w:t>
      </w:r>
    </w:p>
    <w:p>
      <w:r>
        <w:rPr>
          <w:b/>
        </w:rPr>
        <w:t xml:space="preserve">Esimerkki 4.3596</w:t>
      </w:r>
    </w:p>
    <w:p>
      <w:r>
        <w:t xml:space="preserve">Konteksti : Joe Isgro (s. noin 1948 ) on yhdysvaltalainen Oscar-ehdokas tuottaja ja Purple Heart -veteraani. Aihe : Joe Isgro Suhde : saatu palkinto.</w:t>
      </w:r>
    </w:p>
    <w:p>
      <w:r>
        <w:rPr>
          <w:b/>
        </w:rPr>
        <w:t xml:space="preserve">Tulos</w:t>
      </w:r>
    </w:p>
    <w:p>
      <w:r>
        <w:t xml:space="preserve">Mikä palkinto myönnettiin Joe Isgrolle?</w:t>
      </w:r>
    </w:p>
    <w:p>
      <w:r>
        <w:rPr>
          <w:b/>
        </w:rPr>
        <w:t xml:space="preserve">Esimerkki 4.3597</w:t>
      </w:r>
    </w:p>
    <w:p>
      <w:r>
        <w:t xml:space="preserve">Konteksti: Guru Dutt syntyi 9. heinäkuuta 1925 Bangaloressa Shivashanker Rao Padukonen ja Vasanthi Padukonen perheeseen Konkani Chitrapur Saraswat Brahmin -perheeseen. Aihe: Guru Dutt Suhde: puoliso.</w:t>
      </w:r>
    </w:p>
    <w:p>
      <w:r>
        <w:rPr>
          <w:b/>
        </w:rPr>
        <w:t xml:space="preserve">Tulos</w:t>
      </w:r>
    </w:p>
    <w:p>
      <w:r>
        <w:t xml:space="preserve">Mikä on Guru Duttin puolison nimi?</w:t>
      </w:r>
    </w:p>
    <w:p>
      <w:r>
        <w:rPr>
          <w:b/>
        </w:rPr>
        <w:t xml:space="preserve">Esimerkki 4.3598</w:t>
      </w:r>
    </w:p>
    <w:p>
      <w:r>
        <w:t xml:space="preserve">Konteksti: Alessandro Buzio kuoli 1. lokakuuta 1972. Aihe : Alessandro Buzio Suhde : konflikti</w:t>
      </w:r>
    </w:p>
    <w:p>
      <w:r>
        <w:rPr>
          <w:b/>
        </w:rPr>
        <w:t xml:space="preserve">Tulos</w:t>
      </w:r>
    </w:p>
    <w:p>
      <w:r>
        <w:t xml:space="preserve">Mihin konfliktiin Alessandro Buzio osallistui?</w:t>
      </w:r>
    </w:p>
    <w:p>
      <w:r>
        <w:rPr>
          <w:b/>
        </w:rPr>
        <w:t xml:space="preserve">Esimerkki 4.3599</w:t>
      </w:r>
    </w:p>
    <w:p>
      <w:r>
        <w:t xml:space="preserve">Konteksti : The Ref (Hostile Hostages joissakin maissa) on Ted Demmen ohjaama ja Don Simpsonin ja Jerry Bruckheimerin tuottama yhdysvaltalainen musta komediaelokuva vuodelta 1994, jonka pääosissa nähdään Denis Leary, Judy Davis ja Kevin Spacey. Aihe : The Ref Suhde : tuotantoyhtiö</w:t>
      </w:r>
    </w:p>
    <w:p>
      <w:r>
        <w:rPr>
          <w:b/>
        </w:rPr>
        <w:t xml:space="preserve">Tulos</w:t>
      </w:r>
    </w:p>
    <w:p>
      <w:r>
        <w:t xml:space="preserve">Mikä tuotantoyhtiö on mukana The Ref -elokuvassa?</w:t>
      </w:r>
    </w:p>
    <w:p>
      <w:r>
        <w:rPr>
          <w:b/>
        </w:rPr>
        <w:t xml:space="preserve">Esimerkki 4.3600</w:t>
      </w:r>
    </w:p>
    <w:p>
      <w:r>
        <w:t xml:space="preserve">Konteksti : Anglesia Visconti (1377--1439) oli Kyproksen kuningatar ja Kyproksen kuningas Januksen vaimo. Aihe : Anglesia Visconti Suhde : puoliso.</w:t>
      </w:r>
    </w:p>
    <w:p>
      <w:r>
        <w:rPr>
          <w:b/>
        </w:rPr>
        <w:t xml:space="preserve">Tulos</w:t>
      </w:r>
    </w:p>
    <w:p>
      <w:r>
        <w:t xml:space="preserve">Mikä on Anglesia Viscontin puolison nimi?</w:t>
      </w:r>
    </w:p>
    <w:p>
      <w:r>
        <w:rPr>
          <w:b/>
        </w:rPr>
        <w:t xml:space="preserve">Esimerkki 4.3601</w:t>
      </w:r>
    </w:p>
    <w:p>
      <w:r>
        <w:t xml:space="preserve">Konteksti : Domestic Disturbance on yhdysvaltalainen psykologinen trilleri vuodelta 2001, jonka on ohjannut Harold Becker (hänen viimeinen elokuvansa tähän mennessä) ja jonka pääosissa nähdään John Travolta ja Vince Vaughn. Aihe : Domestic Disturbance Suhde : tuotantoyhtiö</w:t>
      </w:r>
    </w:p>
    <w:p>
      <w:r>
        <w:rPr>
          <w:b/>
        </w:rPr>
        <w:t xml:space="preserve">Tulos</w:t>
      </w:r>
    </w:p>
    <w:p>
      <w:r>
        <w:t xml:space="preserve">Mikä tuotantoyhtiö tai mitkä tuotantoyhtiöt loivat Domestic Disturbancen?</w:t>
      </w:r>
    </w:p>
    <w:p>
      <w:r>
        <w:rPr>
          <w:b/>
        </w:rPr>
        <w:t xml:space="preserve">Esimerkki 4.3602</w:t>
      </w:r>
    </w:p>
    <w:p>
      <w:r>
        <w:t xml:space="preserve">Konteksti : Italiassa, Torinossa, Blackie &amp; Kanuton ennakkonäytös oli 4. joulukuuta 2013. Aihe : Blackie &amp; Kanuto Suhde : tuotantoyhtiö.</w:t>
      </w:r>
    </w:p>
    <w:p>
      <w:r>
        <w:rPr>
          <w:b/>
        </w:rPr>
        <w:t xml:space="preserve">Tulos</w:t>
      </w:r>
    </w:p>
    <w:p>
      <w:r>
        <w:t xml:space="preserve">Mikä studio tuotti Blackie &amp; Kanuton?</w:t>
      </w:r>
    </w:p>
    <w:p>
      <w:r>
        <w:rPr>
          <w:b/>
        </w:rPr>
        <w:t xml:space="preserve">Esimerkki 4.3603</w:t>
      </w:r>
    </w:p>
    <w:p>
      <w:r>
        <w:t xml:space="preserve">Konteksti : ISO 3166-2:PW on Palaun nimi ISO 3166-2:ssa, joka on osa Kansainvälisen standardisoimisjärjestön (ISO) julkaisemaa ISO 3166 -standardia, joka määrittelee koodit kaikkien ISO 3166-1:ssä koodattujen maiden tärkeimpien alajaotteluiden (esim. maakuntien tai osavaltioiden) nimille. Kohde : ISO 3166-2:PW Suhde : standardointielin.</w:t>
      </w:r>
    </w:p>
    <w:p>
      <w:r>
        <w:rPr>
          <w:b/>
        </w:rPr>
        <w:t xml:space="preserve">Tulos</w:t>
      </w:r>
    </w:p>
    <w:p>
      <w:r>
        <w:t xml:space="preserve">Kuka on laatinut ISO 3166-2:PW -standardit?</w:t>
      </w:r>
    </w:p>
    <w:p>
      <w:r>
        <w:rPr>
          <w:b/>
        </w:rPr>
        <w:t xml:space="preserve">Esimerkki 4.3604</w:t>
      </w:r>
    </w:p>
    <w:p>
      <w:r>
        <w:t xml:space="preserve">Konteksti : Maybelline LLC, joka tunnetaan nimellä Maybelline New York, on merkittävä amerikkalainen meikkimerkki, jota myydään maailmanlaajuisesti ja joka on ranskalaisen kosmetiikkayhtiö L'Oréalin tytäryhtiö. Aihe : Maybelline Suhde : emoyhtiö.</w:t>
      </w:r>
    </w:p>
    <w:p>
      <w:r>
        <w:rPr>
          <w:b/>
        </w:rPr>
        <w:t xml:space="preserve">Tulos</w:t>
      </w:r>
    </w:p>
    <w:p>
      <w:r>
        <w:t xml:space="preserve">Mikä yritys on Maybellinen emoyhtiö?</w:t>
      </w:r>
    </w:p>
    <w:p>
      <w:r>
        <w:rPr>
          <w:b/>
        </w:rPr>
        <w:t xml:space="preserve">Esimerkki 4.3605</w:t>
      </w:r>
    </w:p>
    <w:p>
      <w:r>
        <w:t xml:space="preserve">Konteksti: Li Na (s. 26. helmikuuta 1982) on kiinalainen entinen tenniksen ammattilainen, joka saavutti uransa korkeimman sijoituksen WTA-kiertueen maailmanlistalla 17. helmikuuta 2014. Aihe : Li Na Suhde : asuinpaikka</w:t>
      </w:r>
    </w:p>
    <w:p>
      <w:r>
        <w:rPr>
          <w:b/>
        </w:rPr>
        <w:t xml:space="preserve">Tulos</w:t>
      </w:r>
    </w:p>
    <w:p>
      <w:r>
        <w:t xml:space="preserve">Mistä kaupungista Li Na on kotoisin?</w:t>
      </w:r>
    </w:p>
    <w:p>
      <w:r>
        <w:rPr>
          <w:b/>
        </w:rPr>
        <w:t xml:space="preserve">Esimerkki 4.3606</w:t>
      </w:r>
    </w:p>
    <w:p>
      <w:r>
        <w:t xml:space="preserve">Konteksti : Sintelin on tuottanut Ton Roosendaal, säätiön puheenjohtaja, ja sen on ohjannut Colin Levy, Pixar Animation Studiosin taiteilija. Aihe : Sintel Suhde : tuotantoyhtiö</w:t>
      </w:r>
    </w:p>
    <w:p>
      <w:r>
        <w:rPr>
          <w:b/>
        </w:rPr>
        <w:t xml:space="preserve">Tulos</w:t>
      </w:r>
    </w:p>
    <w:p>
      <w:r>
        <w:t xml:space="preserve">Mikä on Sintelistä vastaava tuotantoyhtiö?</w:t>
      </w:r>
    </w:p>
    <w:p>
      <w:r>
        <w:rPr>
          <w:b/>
        </w:rPr>
        <w:t xml:space="preserve">Esimerkki 4.3607</w:t>
      </w:r>
    </w:p>
    <w:p>
      <w:r>
        <w:t xml:space="preserve">Konteksti : Ühikarotid on virolainen teinidraamasarja, joka esitetään Kanal 2:lla. Aihe : Ühikarotid Suhde : alkuperäinen kanava</w:t>
      </w:r>
    </w:p>
    <w:p>
      <w:r>
        <w:rPr>
          <w:b/>
        </w:rPr>
        <w:t xml:space="preserve">Tulos</w:t>
      </w:r>
    </w:p>
    <w:p>
      <w:r>
        <w:t xml:space="preserve">Mikä kanava esitti Ühikarotidia?</w:t>
      </w:r>
    </w:p>
    <w:p>
      <w:r>
        <w:rPr>
          <w:b/>
        </w:rPr>
        <w:t xml:space="preserve">Esimerkki 4.3608</w:t>
      </w:r>
    </w:p>
    <w:p>
      <w:r>
        <w:t xml:space="preserve">Konteksti : ISO 3166-2:AM on Armenian nimi ISO 3166-2:ssa, joka on osa Kansainvälisen standardisoimisjärjestön (ISO) julkaisemaa ISO 3166 -standardia, joka määrittelee koodit kaikkien ISO 3166-1:ssä koodattujen maiden tärkeimpien alajaotteluiden (esim. maakuntien tai osavaltioiden) nimille. Aihe : ISO 3166-2:AM Suhde : standardointielin.</w:t>
      </w:r>
    </w:p>
    <w:p>
      <w:r>
        <w:rPr>
          <w:b/>
        </w:rPr>
        <w:t xml:space="preserve">Tulos</w:t>
      </w:r>
    </w:p>
    <w:p>
      <w:r>
        <w:t xml:space="preserve">Kuka määritteli ISO 3166-2:AM -standardit?</w:t>
      </w:r>
    </w:p>
    <w:p>
      <w:r>
        <w:rPr>
          <w:b/>
        </w:rPr>
        <w:t xml:space="preserve">Esimerkki 4.3609</w:t>
      </w:r>
    </w:p>
    <w:p>
      <w:r>
        <w:t xml:space="preserve">Konteksti : Dann Cahnin isä Philip Cahn yritti harjoittaa karjankasvatusta Pohjois-Hollywoodissa 2 hehtaarin (8 100 m2) suuruisella kiinteistöllä, jonka hän osti säästämillään varoilla ja vaimonsa Gertruden vaatekaupasta (``Gertrude's'' Hollywood Boulevardilla) saaduilla rahoilla. Aihe : Dann Cahn Suhde : konflikti</w:t>
      </w:r>
    </w:p>
    <w:p>
      <w:r>
        <w:rPr>
          <w:b/>
        </w:rPr>
        <w:t xml:space="preserve">Tulos</w:t>
      </w:r>
    </w:p>
    <w:p>
      <w:r>
        <w:t xml:space="preserve">Missä sodassa Dann Cahn taisteli?</w:t>
      </w:r>
    </w:p>
    <w:p>
      <w:r>
        <w:rPr>
          <w:b/>
        </w:rPr>
        <w:t xml:space="preserve">Esimerkki 4.3610</w:t>
      </w:r>
    </w:p>
    <w:p>
      <w:r>
        <w:t xml:space="preserve">Konteksti : Alaston verilöyly (1976) Tämä perustuu löyhästi Richard Speckin surullisenkuuluisaan murhaan, ja se on karu tarina häiriintyneestä Vietnamin veteraanista, joka palaa Belfastin kautta kotiin, tunkeutuu kahdeksan sairaanhoitajan yhteiseen taloon ja alkaa terrorisoida ja murhata heitä. Aihe : Richard Speck Suhde : tuomittu</w:t>
      </w:r>
    </w:p>
    <w:p>
      <w:r>
        <w:rPr>
          <w:b/>
        </w:rPr>
        <w:t xml:space="preserve">Tulos</w:t>
      </w:r>
    </w:p>
    <w:p>
      <w:r>
        <w:t xml:space="preserve">Mikä rikos johti Richard Speckin tuomitsemiseen?</w:t>
      </w:r>
    </w:p>
    <w:p>
      <w:r>
        <w:rPr>
          <w:b/>
        </w:rPr>
        <w:t xml:space="preserve">Esimerkki 4.3611</w:t>
      </w:r>
    </w:p>
    <w:p>
      <w:r>
        <w:t xml:space="preserve">Konteksti : ``Dwight K. Schrute, (näyttelijä)manageri'' on amerikkalaisen komediasarjan The Office seitsemännen kauden 24. jakso ja sarjan 150. jakso kokonaisuudessaan. Aihe : Dwight K. Schrute, (näyttelijä) Manager Suhde : sarja : sarja</w:t>
      </w:r>
    </w:p>
    <w:p>
      <w:r>
        <w:rPr>
          <w:b/>
        </w:rPr>
        <w:t xml:space="preserve">Tulos</w:t>
      </w:r>
    </w:p>
    <w:p>
      <w:r>
        <w:t xml:space="preserve">Missä sarjassa Dwight K. Schrute, (näyttelijä) Manager oli mukana?</w:t>
      </w:r>
    </w:p>
    <w:p>
      <w:r>
        <w:rPr>
          <w:b/>
        </w:rPr>
        <w:t xml:space="preserve">Esimerkki 4.3612</w:t>
      </w:r>
    </w:p>
    <w:p>
      <w:r>
        <w:t xml:space="preserve">Konteksti : Gabriel Landeskog (s. 23. marraskuuta 1992) on ruotsalainen jääkiekkoammattilainen, joka toimii tällä hetkellä Colorado Avalanchen kapteenina National Hockey Leaguessa (NHL). Kohde : Gabriel Landeskog Suhde : drafted by</w:t>
      </w:r>
    </w:p>
    <w:p>
      <w:r>
        <w:rPr>
          <w:b/>
        </w:rPr>
        <w:t xml:space="preserve">Tulos</w:t>
      </w:r>
    </w:p>
    <w:p>
      <w:r>
        <w:t xml:space="preserve">Pelaaja Gabriel Landeskog pelasi minkä joukkueen riveissä?</w:t>
      </w:r>
    </w:p>
    <w:p>
      <w:r>
        <w:rPr>
          <w:b/>
        </w:rPr>
        <w:t xml:space="preserve">Esimerkki 4.3613</w:t>
      </w:r>
    </w:p>
    <w:p>
      <w:r>
        <w:t xml:space="preserve">Konteksti : ``Tornadotyttö'' on yhdysvaltalaisen draamasarjan Ugly Betty kolmannen kauden kahdeksas jakso ja 49. jakso, joka esitettiin 13. marraskuuta 2008. Aihe : Tornadotyttö Suhde : sarja</w:t>
      </w:r>
    </w:p>
    <w:p>
      <w:r>
        <w:rPr>
          <w:b/>
        </w:rPr>
        <w:t xml:space="preserve">Tulos</w:t>
      </w:r>
    </w:p>
    <w:p>
      <w:r>
        <w:t xml:space="preserve">Missä sarjassa Tornado Girl oli mukana?</w:t>
      </w:r>
    </w:p>
    <w:p>
      <w:r>
        <w:rPr>
          <w:b/>
        </w:rPr>
        <w:t xml:space="preserve">Esimerkki 4.3614</w:t>
      </w:r>
    </w:p>
    <w:p>
      <w:r>
        <w:t xml:space="preserve">Konteksti : Robert Bower (kuoli 1606) oli englantilainen poliitikko. Aihe : Robert Bower (kuoli 1606) Suhde : ammatti.</w:t>
      </w:r>
    </w:p>
    <w:p>
      <w:r>
        <w:rPr>
          <w:b/>
        </w:rPr>
        <w:t xml:space="preserve">Tulos</w:t>
      </w:r>
    </w:p>
    <w:p>
      <w:r>
        <w:t xml:space="preserve">Mikä oli Robert Bowerin (kuollut 1606) ammatti?</w:t>
      </w:r>
    </w:p>
    <w:p>
      <w:r>
        <w:rPr>
          <w:b/>
        </w:rPr>
        <w:t xml:space="preserve">Esimerkki 4.3615</w:t>
      </w:r>
    </w:p>
    <w:p>
      <w:r>
        <w:t xml:space="preserve">Konteksti : Corinne Luchaire (11. helmikuuta 1921 -- 22. tammikuuta 1950) oli ranskalainen elokuvanäyttelijä, joka oli toisen maailmansodan kynnyksellä Ranskan elokuvatähti. Hänen yhteytensä saksalaismiehitykseen johti siihen, että hänet tuomittiin sodan jälkeen ``kansalliseen nöyryytykseen'', ja omaelämäkerran kirjoittamisen jälkeen hän kuoli tuberkuloosiin vain 28-vuotiaana. Aihe : Corinne Luchaire Suhde : sairauslomasijaisuus</w:t>
      </w:r>
    </w:p>
    <w:p>
      <w:r>
        <w:rPr>
          <w:b/>
        </w:rPr>
        <w:t xml:space="preserve">Tulos</w:t>
      </w:r>
    </w:p>
    <w:p>
      <w:r>
        <w:t xml:space="preserve">Mikä johti Corinne Luchairen kuolemaan?</w:t>
      </w:r>
    </w:p>
    <w:p>
      <w:r>
        <w:rPr>
          <w:b/>
        </w:rPr>
        <w:t xml:space="preserve">Esimerkki 4.3616</w:t>
      </w:r>
    </w:p>
    <w:p>
      <w:r>
        <w:t xml:space="preserve">Konteksti : Linton Muldoon Treacy (4. kesäkuuta 1887 - 13. maaliskuuta 1929), joka tunnetaan paremmin nimellä Pete Muldoon, oli kanadalainen jääkiekkovalmentaja ja pioneeri läntisissä Yhdysvalloissa, joka tunnetaan erityisesti Stanley Cupin mestaruuden tuomisesta Seattlelle, Washingtoniin. Aihe : Pete Muldoon Suhde : saatu palkinto.</w:t>
      </w:r>
    </w:p>
    <w:p>
      <w:r>
        <w:rPr>
          <w:b/>
        </w:rPr>
        <w:t xml:space="preserve">Tulos</w:t>
      </w:r>
    </w:p>
    <w:p>
      <w:r>
        <w:t xml:space="preserve">Minkä palkinnon Pete Muldoon sai?</w:t>
      </w:r>
    </w:p>
    <w:p>
      <w:r>
        <w:rPr>
          <w:b/>
        </w:rPr>
        <w:t xml:space="preserve">Esimerkki 4.3617</w:t>
      </w:r>
    </w:p>
    <w:p>
      <w:r>
        <w:t xml:space="preserve">Konteksti: King Creole on Jailhouse Rockin ohella yksi parhaista filmatuista esimerkeistä kesyttämättömästä, armeijaa edeltävästä Elvis Presleystä". Aihe : King Creole Suhde : ohjaaja</w:t>
      </w:r>
    </w:p>
    <w:p>
      <w:r>
        <w:rPr>
          <w:b/>
        </w:rPr>
        <w:t xml:space="preserve">Tulos</w:t>
      </w:r>
    </w:p>
    <w:p>
      <w:r>
        <w:t xml:space="preserve">Kuka on King Creole -elokuvan ohjaaja?</w:t>
      </w:r>
    </w:p>
    <w:p>
      <w:r>
        <w:rPr>
          <w:b/>
        </w:rPr>
        <w:t xml:space="preserve">Esimerkki 4.3618</w:t>
      </w:r>
    </w:p>
    <w:p>
      <w:r>
        <w:t xml:space="preserve">Konteksti : Abe Vigoda on Otis, Good Burgerin iäkäs työntekijä, joka valmistaa ranskalaisia perunoita. Aihe : Good Burger Suhde : perustuu seuraavaan elokuvaan</w:t>
      </w:r>
    </w:p>
    <w:p>
      <w:r>
        <w:rPr>
          <w:b/>
        </w:rPr>
        <w:t xml:space="preserve">Tulos</w:t>
      </w:r>
    </w:p>
    <w:p>
      <w:r>
        <w:t xml:space="preserve">Mihin Good Burger perustuu?</w:t>
      </w:r>
    </w:p>
    <w:p>
      <w:r>
        <w:rPr>
          <w:b/>
        </w:rPr>
        <w:t xml:space="preserve">Esimerkki 4.3619</w:t>
      </w:r>
    </w:p>
    <w:p>
      <w:r>
        <w:t xml:space="preserve">Konteksti : The Thief and the Cobbler on kanadalaisen animaattorin Richard Williamsin ohjaama, käsikirjoittama ja tuottama fantasia-animaatioelokuva. Aihe : The Thief and the Cobbler Suhde : tuotantoyhtiö</w:t>
      </w:r>
    </w:p>
    <w:p>
      <w:r>
        <w:rPr>
          <w:b/>
        </w:rPr>
        <w:t xml:space="preserve">Tulos</w:t>
      </w:r>
    </w:p>
    <w:p>
      <w:r>
        <w:t xml:space="preserve">Mikä studio tuotti elokuvan The Thief and the Cobbler?</w:t>
      </w:r>
    </w:p>
    <w:p>
      <w:r>
        <w:rPr>
          <w:b/>
        </w:rPr>
        <w:t xml:space="preserve">Esimerkki 4.3620</w:t>
      </w:r>
    </w:p>
    <w:p>
      <w:r>
        <w:t xml:space="preserve">Konteksti : Robert B. Johnston syntyi Edinburghissa Skotlannissa 6. lokakuuta 1937. Aihe : Robert B. Johnston Suhde : sotilasala</w:t>
      </w:r>
    </w:p>
    <w:p>
      <w:r>
        <w:rPr>
          <w:b/>
        </w:rPr>
        <w:t xml:space="preserve">Tulos</w:t>
      </w:r>
    </w:p>
    <w:p>
      <w:r>
        <w:t xml:space="preserve">Mihin armeijaan Robert B. Johnston kuului?</w:t>
      </w:r>
    </w:p>
    <w:p>
      <w:r>
        <w:rPr>
          <w:b/>
        </w:rPr>
        <w:t xml:space="preserve">Esimerkki 4.3621</w:t>
      </w:r>
    </w:p>
    <w:p>
      <w:r>
        <w:t xml:space="preserve">Konteksti: Huang Jialing (s. 1982-08-03 Guangzhou, Guangdong) on kiinalainen naispuolinen foliomiekkailija. Aihe : Huang Jialing Suhde : sukupuoli tai sukupuolta.</w:t>
      </w:r>
    </w:p>
    <w:p>
      <w:r>
        <w:rPr>
          <w:b/>
        </w:rPr>
        <w:t xml:space="preserve">Tulos</w:t>
      </w:r>
    </w:p>
    <w:p>
      <w:r>
        <w:t xml:space="preserve">Mihin sukupuoleen Huang Jialing kuuluu?</w:t>
      </w:r>
    </w:p>
    <w:p>
      <w:r>
        <w:rPr>
          <w:b/>
        </w:rPr>
        <w:t xml:space="preserve">Esimerkki 4.3622</w:t>
      </w:r>
    </w:p>
    <w:p>
      <w:r>
        <w:t xml:space="preserve">Konteksti : Kadonnut hiiri on 73. yksirullainen amerikkalainen Tom ja Jerry -animaatioelokuva, joka on tehty vuonna 1951, ohjannut William Hanna ja Joseph Barbera ja tuottanut Fred Quimby. Aihe : Kadonnut hiiri Suhde : sarja</w:t>
      </w:r>
    </w:p>
    <w:p>
      <w:r>
        <w:rPr>
          <w:b/>
        </w:rPr>
        <w:t xml:space="preserve">Tulos</w:t>
      </w:r>
    </w:p>
    <w:p>
      <w:r>
        <w:t xml:space="preserve">Mihin sarjaan The Missing Mouse kuuluu?</w:t>
      </w:r>
    </w:p>
    <w:p>
      <w:r>
        <w:rPr>
          <w:b/>
        </w:rPr>
        <w:t xml:space="preserve">Esimerkki 4.3623</w:t>
      </w:r>
    </w:p>
    <w:p>
      <w:r>
        <w:t xml:space="preserve">Konteksti : Germaine Michel syntyi Pariisissa ja kuoli Clichy-la-Garennessa. Aihe : Germaine Michel Suhde : kuolinpäivä.</w:t>
      </w:r>
    </w:p>
    <w:p>
      <w:r>
        <w:rPr>
          <w:b/>
        </w:rPr>
        <w:t xml:space="preserve">Tulos</w:t>
      </w:r>
    </w:p>
    <w:p>
      <w:r>
        <w:t xml:space="preserve">Milloin Germaine Michel kuoli?</w:t>
      </w:r>
    </w:p>
    <w:p>
      <w:r>
        <w:rPr>
          <w:b/>
        </w:rPr>
        <w:t xml:space="preserve">Esimerkki 4.3624</w:t>
      </w:r>
    </w:p>
    <w:p>
      <w:r>
        <w:t xml:space="preserve">Konteksti : Genkai e no Rōdo (チョコボレーシング 〜幻界へのロード〜, lit. ``Chocobo Racing: Road to the Spirit World'') on PlayStation-pelikonsolille tarkoitettu ajopeli. Aihe : Chocobo Racing Suhde : ohjaaja</w:t>
      </w:r>
    </w:p>
    <w:p>
      <w:r>
        <w:rPr>
          <w:b/>
        </w:rPr>
        <w:t xml:space="preserve">Tulos</w:t>
      </w:r>
    </w:p>
    <w:p>
      <w:r>
        <w:t xml:space="preserve">Kuka toimi Chocobo Racingin ohjaajana?</w:t>
      </w:r>
    </w:p>
    <w:p>
      <w:r>
        <w:rPr>
          <w:b/>
        </w:rPr>
        <w:t xml:space="preserve">Esimerkki 4.3625</w:t>
      </w:r>
    </w:p>
    <w:p>
      <w:r>
        <w:t xml:space="preserve">Konteksti: Arnold Stoffers (1. syyskuuta 1910 - 25. helmikuuta 1944) oli Obersturmbannführer (everstiluutnantti) Waffen SS:ssä toisen maailmansodan aikana. Hän sai Rautaristin ritariristin, joka myönnettiin tunnustuksena natsi-Saksan äärimmäisestä taistelukentän urheudesta tai menestyksekkäästä sotilaallisesta johtajuudesta toisen maailmansodan aikana. Aihe : Arnold Stoffers Suhde : saatu palkinto.</w:t>
      </w:r>
    </w:p>
    <w:p>
      <w:r>
        <w:rPr>
          <w:b/>
        </w:rPr>
        <w:t xml:space="preserve">Tulos</w:t>
      </w:r>
    </w:p>
    <w:p>
      <w:r>
        <w:t xml:space="preserve">Minkä palkinnon Arnold Stoffers sai?</w:t>
      </w:r>
    </w:p>
    <w:p>
      <w:r>
        <w:rPr>
          <w:b/>
        </w:rPr>
        <w:t xml:space="preserve">Esimerkki 4.3626</w:t>
      </w:r>
    </w:p>
    <w:p>
      <w:r>
        <w:t xml:space="preserve">Konteksti : Mark Vonnegut (jonka vanhemmat nimesivät Mark Twainin mukaan) valmistui Swarthmore Collegesta vuonna 1969. Aihe : Mark Vonnegut Suhde : kouluttautui vuonna</w:t>
      </w:r>
    </w:p>
    <w:p>
      <w:r>
        <w:rPr>
          <w:b/>
        </w:rPr>
        <w:t xml:space="preserve">Tulos</w:t>
      </w:r>
    </w:p>
    <w:p>
      <w:r>
        <w:t xml:space="preserve">Missä yliopistossa Mark Vonnegut opiskeli?</w:t>
      </w:r>
    </w:p>
    <w:p>
      <w:r>
        <w:rPr>
          <w:b/>
        </w:rPr>
        <w:t xml:space="preserve">Esimerkki 4.3627</w:t>
      </w:r>
    </w:p>
    <w:p>
      <w:r>
        <w:t xml:space="preserve">Konteksti: John Kelvin Koelsch (22. joulukuuta 1923 - 16. lokakuuta 1951) oli Yhdysvaltain laivaston upseeri, joka sai Yhdysvaltain korkeimman sotilasansiomerkin, kunniamitalin, toimistaan Korean sodassa. Aihe : John Kelvin Koelsch Suhde : sotilasala</w:t>
      </w:r>
    </w:p>
    <w:p>
      <w:r>
        <w:rPr>
          <w:b/>
        </w:rPr>
        <w:t xml:space="preserve">Tulos</w:t>
      </w:r>
    </w:p>
    <w:p>
      <w:r>
        <w:t xml:space="preserve">Missä sotilashaarassa John Kelvin Koelsch palveli?</w:t>
      </w:r>
    </w:p>
    <w:p>
      <w:r>
        <w:rPr>
          <w:b/>
        </w:rPr>
        <w:t xml:space="preserve">Esimerkki 4.3628</w:t>
      </w:r>
    </w:p>
    <w:p>
      <w:r>
        <w:t xml:space="preserve">Konteksti : Tohtori Wilhelm Lautenbach (* 26. elokuuta 1891 Zwinge; † 24. toukokuuta 1948 Davos) oli saksalainen talousministeriön virkamies 1920-luvun alussa. Aihe : Wilhelm Lautenbach Suhde : ammatti</w:t>
      </w:r>
    </w:p>
    <w:p>
      <w:r>
        <w:rPr>
          <w:b/>
        </w:rPr>
        <w:t xml:space="preserve">Tulos</w:t>
      </w:r>
    </w:p>
    <w:p>
      <w:r>
        <w:t xml:space="preserve">Millainen ammatti Wilhelm Lautenbachilla on?</w:t>
      </w:r>
    </w:p>
    <w:p>
      <w:r>
        <w:rPr>
          <w:b/>
        </w:rPr>
        <w:t xml:space="preserve">Esimerkki 4.3629</w:t>
      </w:r>
    </w:p>
    <w:p>
      <w:r>
        <w:t xml:space="preserve">Konteksti : Deke Dickerson (3. kesäkuuta 1968 St. Louis, Missouri) on yhdysvaltalainen laulaja, lauluntekijä ja kitaristi. Aihe : Deke Dickerson Suhde : ammatti</w:t>
      </w:r>
    </w:p>
    <w:p>
      <w:r>
        <w:rPr>
          <w:b/>
        </w:rPr>
        <w:t xml:space="preserve">Tulos</w:t>
      </w:r>
    </w:p>
    <w:p>
      <w:r>
        <w:t xml:space="preserve">Millainen ammatti Deke Dickersonilla on?</w:t>
      </w:r>
    </w:p>
    <w:p>
      <w:r>
        <w:rPr>
          <w:b/>
        </w:rPr>
        <w:t xml:space="preserve">Esimerkki 4.3630</w:t>
      </w:r>
    </w:p>
    <w:p>
      <w:r>
        <w:t xml:space="preserve">Konteksti : The Stabilizer on Arizalin ohjaama indonesialainen toimintaelokuva vuodelta 1984, jonka on tuottanut Parkit Film (The Punjabi Brothers) ja levittänyt Troma Entertainment. Aihe : The Stabilizer Suhde : tuotantoyhtiö</w:t>
      </w:r>
    </w:p>
    <w:p>
      <w:r>
        <w:rPr>
          <w:b/>
        </w:rPr>
        <w:t xml:space="preserve">Tulos</w:t>
      </w:r>
    </w:p>
    <w:p>
      <w:r>
        <w:t xml:space="preserve">Mikä on The Stabilizerista vastaava tuotantoyhtiö?</w:t>
      </w:r>
    </w:p>
    <w:p>
      <w:r>
        <w:rPr>
          <w:b/>
        </w:rPr>
        <w:t xml:space="preserve">Esimerkki 4.3631</w:t>
      </w:r>
    </w:p>
    <w:p>
      <w:r>
        <w:t xml:space="preserve">Konteksti : Liiketoimintajohtaja Sam Treadwellin (David Andrews) ``Cherry 2000'' androidi (Pamela Gidley) menee oikosulkuun seksin aikana. Aihe : Cherry 2000 Suhde : tuotantoyhtiö</w:t>
      </w:r>
    </w:p>
    <w:p>
      <w:r>
        <w:rPr>
          <w:b/>
        </w:rPr>
        <w:t xml:space="preserve">Tulos</w:t>
      </w:r>
    </w:p>
    <w:p>
      <w:r>
        <w:t xml:space="preserve">Mikä studio tuotti Cherry 2000:n?</w:t>
      </w:r>
    </w:p>
    <w:p>
      <w:r>
        <w:rPr>
          <w:b/>
        </w:rPr>
        <w:t xml:space="preserve">Esimerkki 4.3632</w:t>
      </w:r>
    </w:p>
    <w:p>
      <w:r>
        <w:t xml:space="preserve">Konteksti : Our Day on Wallace Kellyn vuonna 1938 ohjaama mykkä dokumenttielokuva, joka kertoo päivästä Kellyn perheen elämässä Libanonissa, Kentuckyssa. Aihe : Our Day Suhde : palkinto saatu</w:t>
      </w:r>
    </w:p>
    <w:p>
      <w:r>
        <w:rPr>
          <w:b/>
        </w:rPr>
        <w:t xml:space="preserve">Tulos</w:t>
      </w:r>
    </w:p>
    <w:p>
      <w:r>
        <w:t xml:space="preserve">Minkä palkinnon Our Day sai?</w:t>
      </w:r>
    </w:p>
    <w:p>
      <w:r>
        <w:rPr>
          <w:b/>
        </w:rPr>
        <w:t xml:space="preserve">Esimerkki 4.3633</w:t>
      </w:r>
    </w:p>
    <w:p>
      <w:r>
        <w:t xml:space="preserve">Konteksti : Le Corsaire on baletti, joka esitetään yleensä kolmessa näytöksessä ja jonka libretto on alun perin Jules-Henri Vernoy de Saint-Georgesin kirjoittama ja perustuu löyhästi Lordi Byronin runoon The Corsair. Aihe : Le Corsaire Suhde : perustuu elokuvaan</w:t>
      </w:r>
    </w:p>
    <w:p>
      <w:r>
        <w:rPr>
          <w:b/>
        </w:rPr>
        <w:t xml:space="preserve">Tulos</w:t>
      </w:r>
    </w:p>
    <w:p>
      <w:r>
        <w:t xml:space="preserve">Mihin Le Corsaire perustuu?</w:t>
      </w:r>
    </w:p>
    <w:p>
      <w:r>
        <w:rPr>
          <w:b/>
        </w:rPr>
        <w:t xml:space="preserve">Esimerkki 4.3634</w:t>
      </w:r>
    </w:p>
    <w:p>
      <w:r>
        <w:t xml:space="preserve">Konteksti : Launchworks, aiemmin Xbox Live Productions, on yhdysvaltalainen Redmondissa, Washingtonissa sijaitseva videopelien kehittäjä, jonka Microsoft Studios perusti sisäisesti vuonna 2008 luodakseen "korkealaatuista digitaalista sisältöä" Xbox Liveen. Kohde : Launchworks Suhde : emoyhtiö.</w:t>
      </w:r>
    </w:p>
    <w:p>
      <w:r>
        <w:rPr>
          <w:b/>
        </w:rPr>
        <w:t xml:space="preserve">Tulos</w:t>
      </w:r>
    </w:p>
    <w:p>
      <w:r>
        <w:t xml:space="preserve">Mikä on Launchworksin emoyhtiö?</w:t>
      </w:r>
    </w:p>
    <w:p>
      <w:r>
        <w:rPr>
          <w:b/>
        </w:rPr>
        <w:t xml:space="preserve">Esimerkki 4.3635</w:t>
      </w:r>
    </w:p>
    <w:p>
      <w:r>
        <w:t xml:space="preserve">Konteksti : Parvati on hindujumalien Ganeshan ja Karttikeyan äiti. Aihe : Parvati Suhde : sukupuoli tai sukupuolta.</w:t>
      </w:r>
    </w:p>
    <w:p>
      <w:r>
        <w:rPr>
          <w:b/>
        </w:rPr>
        <w:t xml:space="preserve">Tulos</w:t>
      </w:r>
    </w:p>
    <w:p>
      <w:r>
        <w:t xml:space="preserve">Kumpaa sukupuolta Parvati on?</w:t>
      </w:r>
    </w:p>
    <w:p>
      <w:r>
        <w:rPr>
          <w:b/>
        </w:rPr>
        <w:t xml:space="preserve">Esimerkki 4.3636</w:t>
      </w:r>
    </w:p>
    <w:p>
      <w:r>
        <w:t xml:space="preserve">Konteksti: HR 4072 (ET Ursae Majoris, HD 89822, HIP 50933) on tähti Ursa Major -tähdistössä. Kohde : HR 4072 Suhde : tähtikuvio</w:t>
      </w:r>
    </w:p>
    <w:p>
      <w:r>
        <w:rPr>
          <w:b/>
        </w:rPr>
        <w:t xml:space="preserve">Tulos</w:t>
      </w:r>
    </w:p>
    <w:p>
      <w:r>
        <w:t xml:space="preserve">Missä tähtikuviossa HR 4072 sijaitsee?</w:t>
      </w:r>
    </w:p>
    <w:p>
      <w:r>
        <w:rPr>
          <w:b/>
        </w:rPr>
        <w:t xml:space="preserve">Esimerkki 4.3637</w:t>
      </w:r>
    </w:p>
    <w:p>
      <w:r>
        <w:t xml:space="preserve">Konteksti : ISO 3166-2:BV on Bouvetin saarta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3166-2:BV Suhde : standardointielin.</w:t>
      </w:r>
    </w:p>
    <w:p>
      <w:r>
        <w:rPr>
          <w:b/>
        </w:rPr>
        <w:t xml:space="preserve">Tulos</w:t>
      </w:r>
    </w:p>
    <w:p>
      <w:r>
        <w:t xml:space="preserve">Kuka on laatinut ISO 3166-2:BV -standardit?</w:t>
      </w:r>
    </w:p>
    <w:p>
      <w:r>
        <w:rPr>
          <w:b/>
        </w:rPr>
        <w:t xml:space="preserve">Esimerkki 4.3638</w:t>
      </w:r>
    </w:p>
    <w:p>
      <w:r>
        <w:t xml:space="preserve">Konteksti : Linda Spalding (o.s. Dickinson) (s. 25. kesäkuuta 1943) on kanadalainen kirjailija ja toimittaja. Aihe : Linda Spalding Suhde : puoliso.</w:t>
      </w:r>
    </w:p>
    <w:p>
      <w:r>
        <w:rPr>
          <w:b/>
        </w:rPr>
        <w:t xml:space="preserve">Tulos</w:t>
      </w:r>
    </w:p>
    <w:p>
      <w:r>
        <w:t xml:space="preserve">Mikä on Linda Spaldingin puolison nimi?</w:t>
      </w:r>
    </w:p>
    <w:p>
      <w:r>
        <w:rPr>
          <w:b/>
        </w:rPr>
        <w:t xml:space="preserve">Esimerkki 4.3639</w:t>
      </w:r>
    </w:p>
    <w:p>
      <w:r>
        <w:t xml:space="preserve">Konteksti: Warner Premiere oli Warner Home Videon, joka oli Time Warnerin tytäryhtiön Warner Brosin kotivideoyksikkö, suoraan videolle myytävien elokuvien merkki. Aihe : Warner Premiere Suhde : emoyhtiö.</w:t>
      </w:r>
    </w:p>
    <w:p>
      <w:r>
        <w:rPr>
          <w:b/>
        </w:rPr>
        <w:t xml:space="preserve">Tulos</w:t>
      </w:r>
    </w:p>
    <w:p>
      <w:r>
        <w:t xml:space="preserve">Mikä on Warner Premieren emoyhtiö?</w:t>
      </w:r>
    </w:p>
    <w:p>
      <w:r>
        <w:rPr>
          <w:b/>
        </w:rPr>
        <w:t xml:space="preserve">Esimerkki 4.3640</w:t>
      </w:r>
    </w:p>
    <w:p>
      <w:r>
        <w:t xml:space="preserve">Konteksti : Beauty School Cop Outs on brittiläinen tosi-tv-sarja, joka pyörii Manchesterissa, Englannissa, ja jota lähetetään MTV:llä. Aihe : Beauty School Cop Outs Suhde : kerronnan sijaintipaikat</w:t>
      </w:r>
    </w:p>
    <w:p>
      <w:r>
        <w:rPr>
          <w:b/>
        </w:rPr>
        <w:t xml:space="preserve">Tulos</w:t>
      </w:r>
    </w:p>
    <w:p>
      <w:r>
        <w:t xml:space="preserve">Missä paikassa on Beauty School Cop Outs?</w:t>
      </w:r>
    </w:p>
    <w:p>
      <w:r>
        <w:rPr>
          <w:b/>
        </w:rPr>
        <w:t xml:space="preserve">Esimerkki 4.3641</w:t>
      </w:r>
    </w:p>
    <w:p>
      <w:r>
        <w:t xml:space="preserve">Konteksti: Out of Oz päättää The Wicked Years -teoksen kertomukset ja tarjoaa samalla revisionistisen katsauksen L. Frank Baumin Ozin maahan, johon sisältyy elementtejä Baumin sarjasta sekä alkuperäisen romaanin elokuvasovituksesta vuodelta 1939. Aihe : Out of Oz Suhde : kertomuspaikka</w:t>
      </w:r>
    </w:p>
    <w:p>
      <w:r>
        <w:rPr>
          <w:b/>
        </w:rPr>
        <w:t xml:space="preserve">Tulos</w:t>
      </w:r>
    </w:p>
    <w:p>
      <w:r>
        <w:t xml:space="preserve">Missä paikassa Out of Oz on olemassa?</w:t>
      </w:r>
    </w:p>
    <w:p>
      <w:r>
        <w:rPr>
          <w:b/>
        </w:rPr>
        <w:t xml:space="preserve">Esimerkki 4.3642</w:t>
      </w:r>
    </w:p>
    <w:p>
      <w:r>
        <w:t xml:space="preserve">Konteksti: Poika miekkaa kantamassa on ranskalaisen Édouard Manet'n vuonna 1861 maalaama öljymaalaus, joka on nykyään esillä New Yorkin Metropolitan Museum of Artissa. Aihe : Poika kantaa miekkaa Suhde : kokoelma</w:t>
      </w:r>
    </w:p>
    <w:p>
      <w:r>
        <w:rPr>
          <w:b/>
        </w:rPr>
        <w:t xml:space="preserve">Tulos</w:t>
      </w:r>
    </w:p>
    <w:p>
      <w:r>
        <w:t xml:space="preserve">Mikä on sen paikan nimi, josta Boy Carrying a Sword löytyy?</w:t>
      </w:r>
    </w:p>
    <w:p>
      <w:r>
        <w:rPr>
          <w:b/>
        </w:rPr>
        <w:t xml:space="preserve">Esimerkki 4.3643</w:t>
      </w:r>
    </w:p>
    <w:p>
      <w:r>
        <w:t xml:space="preserve">Konteksti : Marie Huber (4. maaliskuuta 1695 - 13. kesäkuuta 1753) oli sveitsiläinen teologian ja siihen liittyvien aiheiden kirjoittaja, kääntäjä ja toimittaja. Aihe : Marie Huber Suhde : kuolinpäivä.</w:t>
      </w:r>
    </w:p>
    <w:p>
      <w:r>
        <w:rPr>
          <w:b/>
        </w:rPr>
        <w:t xml:space="preserve">Tulos</w:t>
      </w:r>
    </w:p>
    <w:p>
      <w:r>
        <w:t xml:space="preserve">Mikä on Marie Huberin kuolinpäivä?</w:t>
      </w:r>
    </w:p>
    <w:p>
      <w:r>
        <w:rPr>
          <w:b/>
        </w:rPr>
        <w:t xml:space="preserve">Esimerkki 4.3644</w:t>
      </w:r>
    </w:p>
    <w:p>
      <w:r>
        <w:t xml:space="preserve">Konteksti: Caterina Sforza syntyi Milanossa vuoden 1463 alussa Galeazzo Maria Sforzan aviottomana tyttärenä, jonka rakastaja oli Lucrezia Landriani. Aihe: Caterina Sforza Suhde: kuolinpäivä.</w:t>
      </w:r>
    </w:p>
    <w:p>
      <w:r>
        <w:rPr>
          <w:b/>
        </w:rPr>
        <w:t xml:space="preserve">Tulos</w:t>
      </w:r>
    </w:p>
    <w:p>
      <w:r>
        <w:t xml:space="preserve">Mikä oli Caterina Sforzan kuolinpäivä?</w:t>
      </w:r>
    </w:p>
    <w:p>
      <w:r>
        <w:rPr>
          <w:b/>
        </w:rPr>
        <w:t xml:space="preserve">Esimerkki 4.3645</w:t>
      </w:r>
    </w:p>
    <w:p>
      <w:r>
        <w:t xml:space="preserve">Konteksti : Codex Trivulzianus on Leonardo da Vincin käsikirjoitus, jossa oli alun perin 62 arkkia, mutta nykyään jäljellä on vain 55 arkkia. Aihe : Codex Trivulzianus Suhde : kokoelma</w:t>
      </w:r>
    </w:p>
    <w:p>
      <w:r>
        <w:rPr>
          <w:b/>
        </w:rPr>
        <w:t xml:space="preserve">Tulos</w:t>
      </w:r>
    </w:p>
    <w:p>
      <w:r>
        <w:t xml:space="preserve">Mikä on sen paikan nimi, josta Codex Trivulzianus löytyy?</w:t>
      </w:r>
    </w:p>
    <w:p>
      <w:r>
        <w:rPr>
          <w:b/>
        </w:rPr>
        <w:t xml:space="preserve">Esimerkki 4.3646</w:t>
      </w:r>
    </w:p>
    <w:p>
      <w:r>
        <w:t xml:space="preserve">Konteksti : Kun Túrin Turambar tuotiin tajuttomana Amon Obelille, Brandir ennusti, että hänestä tulee "heidän kansansa viimeinen kirous", mutta hoiti häntä silti huolellisesti. Aihe : Brandir Suhde : asuinpaikka</w:t>
      </w:r>
    </w:p>
    <w:p>
      <w:r>
        <w:rPr>
          <w:b/>
        </w:rPr>
        <w:t xml:space="preserve">Tulos</w:t>
      </w:r>
    </w:p>
    <w:p>
      <w:r>
        <w:t xml:space="preserve">Mihin kaupunkiin Brandir liittyy?</w:t>
      </w:r>
    </w:p>
    <w:p>
      <w:r>
        <w:rPr>
          <w:b/>
        </w:rPr>
        <w:t xml:space="preserve">Esimerkki 4.3647</w:t>
      </w:r>
    </w:p>
    <w:p>
      <w:r>
        <w:t xml:space="preserve">Konteksti : Paolo Maffei löysi Maffei 2:n ja Maffei 1:n vuonna 1968 niiden infrapunasäteilyn perusteella. Kohde : Maffei 2 Suhde : tähtikuvio</w:t>
      </w:r>
    </w:p>
    <w:p>
      <w:r>
        <w:rPr>
          <w:b/>
        </w:rPr>
        <w:t xml:space="preserve">Tulos</w:t>
      </w:r>
    </w:p>
    <w:p>
      <w:r>
        <w:t xml:space="preserve">Tähti Maffei 2 kuuluu mihin tähdistöön?</w:t>
      </w:r>
    </w:p>
    <w:p>
      <w:r>
        <w:rPr>
          <w:b/>
        </w:rPr>
        <w:t xml:space="preserve">Esimerkki 4.3648</w:t>
      </w:r>
    </w:p>
    <w:p>
      <w:r>
        <w:t xml:space="preserve">Konteksti : William Baines (26. maaliskuuta 1899 - 6. marraskuuta 1922) oli englantilainen pianisti ja säveltäjä, joka kirjoitti yli 150 teosta soolopianolle ja useita laajempia orkesteriteoksia ennen ennen ennenaikaista kuolemaansa tuberkuloosiin 23-vuotiaana. Aihe : William Baines Suhde : lääketieteellinen tila.</w:t>
      </w:r>
    </w:p>
    <w:p>
      <w:r>
        <w:rPr>
          <w:b/>
        </w:rPr>
        <w:t xml:space="preserve">Tulos</w:t>
      </w:r>
    </w:p>
    <w:p>
      <w:r>
        <w:t xml:space="preserve">Mikä oli William Bainesin terveydentila lähellä elämänsä loppua?</w:t>
      </w:r>
    </w:p>
    <w:p>
      <w:r>
        <w:rPr>
          <w:b/>
        </w:rPr>
        <w:t xml:space="preserve">Esimerkki 4.3649</w:t>
      </w:r>
    </w:p>
    <w:p>
      <w:r>
        <w:t xml:space="preserve">Konteksti : La orgía de los muertos (suomennettuna The Orgy of the Dead) tai The Hanging Woman (nimi videojulkaisusta; tunnetaan myös nimillä Beyond the Living Dead ja Terror of the Living Dead Yhdysvalloissa) on José Luis Merinon ohjaama ja Troma Entertainmentin levittämä kauhuelokuva vuodelta 1973. Aihe : The Hanging Woman Suhde : tuotantoyhtiö</w:t>
      </w:r>
    </w:p>
    <w:p>
      <w:r>
        <w:rPr>
          <w:b/>
        </w:rPr>
        <w:t xml:space="preserve">Tulos</w:t>
      </w:r>
    </w:p>
    <w:p>
      <w:r>
        <w:t xml:space="preserve">Mikä tuotantoyhtiö oli mukana elokuvassa The Hanging Woman?</w:t>
      </w:r>
    </w:p>
    <w:p>
      <w:r>
        <w:rPr>
          <w:b/>
        </w:rPr>
        <w:t xml:space="preserve">Esimerkki 4.3650</w:t>
      </w:r>
    </w:p>
    <w:p>
      <w:r>
        <w:t xml:space="preserve">Konteksti: Kenraaliluutnantti Sir Harry Edward de Robillard Wetherall KBE CB DSO MC (1889--1979) oli Britannian armeijan upseeri ensimmäisen ja toisen maailmansodan aikana. Aihe : Harry Edward de Robillard Wetherall Suhde : sotilashaara.</w:t>
      </w:r>
    </w:p>
    <w:p>
      <w:r>
        <w:rPr>
          <w:b/>
        </w:rPr>
        <w:t xml:space="preserve">Tulos</w:t>
      </w:r>
    </w:p>
    <w:p>
      <w:r>
        <w:t xml:space="preserve">Mihin sotilashaaraan Harry Edward de Robillard Wetherall kuului?</w:t>
      </w:r>
    </w:p>
    <w:p>
      <w:r>
        <w:rPr>
          <w:b/>
        </w:rPr>
        <w:t xml:space="preserve">Esimerkki 4.3651</w:t>
      </w:r>
    </w:p>
    <w:p>
      <w:r>
        <w:t xml:space="preserve">Konteksti : Thanks for Sharing on Stuart Blumbergin ohjaama yhdysvaltalainen draamakomediaelokuva vuodelta 2012, jonka käsikirjoituksen ovat kirjoittaneet Blumberg ja Matt Winston. Aihe : Thanks for Sharing Suhde : narratiivinen kuvauspaikka.</w:t>
      </w:r>
    </w:p>
    <w:p>
      <w:r>
        <w:rPr>
          <w:b/>
        </w:rPr>
        <w:t xml:space="preserve">Tulos</w:t>
      </w:r>
    </w:p>
    <w:p>
      <w:r>
        <w:t xml:space="preserve">Missä paikassa Thanks for Sharing on olemassa?</w:t>
      </w:r>
    </w:p>
    <w:p>
      <w:r>
        <w:rPr>
          <w:b/>
        </w:rPr>
        <w:t xml:space="preserve">Esimerkki 4.3652</w:t>
      </w:r>
    </w:p>
    <w:p>
      <w:r>
        <w:t xml:space="preserve">Konteksti: Joan Comas Pausas syntyi Vilafranca del Penedèsissä Barcelonan maakunnassa Kataloniassa Espanjassa. Aihe : Joan Comas Pausas Suhde : kuolinpäivä.</w:t>
      </w:r>
    </w:p>
    <w:p>
      <w:r>
        <w:rPr>
          <w:b/>
        </w:rPr>
        <w:t xml:space="preserve">Tulos</w:t>
      </w:r>
    </w:p>
    <w:p>
      <w:r>
        <w:t xml:space="preserve">Minä päivänä Joan Comas Pausas kuoli?</w:t>
      </w:r>
    </w:p>
    <w:p>
      <w:r>
        <w:rPr>
          <w:b/>
        </w:rPr>
        <w:t xml:space="preserve">Esimerkki 4.3653</w:t>
      </w:r>
    </w:p>
    <w:p>
      <w:r>
        <w:t xml:space="preserve">Konteksti : Pierre Gadoys (noin 1594 -- lokakuu 1667) on tunnustettu Montrealin ensimmäiseksi maanviljelijäksi. Aihe : Pierre Gadoys Suhde : puoliso</w:t>
      </w:r>
    </w:p>
    <w:p>
      <w:r>
        <w:rPr>
          <w:b/>
        </w:rPr>
        <w:t xml:space="preserve">Tulos</w:t>
      </w:r>
    </w:p>
    <w:p>
      <w:r>
        <w:t xml:space="preserve">Mikä on Pierre Gadoysin puolison nimi?</w:t>
      </w:r>
    </w:p>
    <w:p>
      <w:r>
        <w:rPr>
          <w:b/>
        </w:rPr>
        <w:t xml:space="preserve">Esimerkki 4.3654</w:t>
      </w:r>
    </w:p>
    <w:p>
      <w:r>
        <w:t xml:space="preserve">Konteksti : Brad Church (s. 14. marraskuuta 1976) on entinen kanadalainen jääkiekkoilija, joka pelasi kaksi peliä Washington Capitalsissa ja kymmenen vuotta ammattilaiskiekkoilua pikkuliigoissa. Kohde : Brad Church Suhde : drafted by</w:t>
      </w:r>
    </w:p>
    <w:p>
      <w:r>
        <w:rPr>
          <w:b/>
        </w:rPr>
        <w:t xml:space="preserve">Tulos</w:t>
      </w:r>
    </w:p>
    <w:p>
      <w:r>
        <w:t xml:space="preserve">Mihin joukkueeseen Brad Church kuuluu?</w:t>
      </w:r>
    </w:p>
    <w:p>
      <w:r>
        <w:rPr>
          <w:b/>
        </w:rPr>
        <w:t xml:space="preserve">Esimerkki 4.3655</w:t>
      </w:r>
    </w:p>
    <w:p>
      <w:r>
        <w:t xml:space="preserve">Konteksti : Seth Hammett syntyi ja kasvoi Andalusiassa, Covingtonin piirikunnassa, Alabamassa maanviljelijä- ja kaivonporausperheessä. Aihe : Seth Hammett Suhde : koulutettu osoitteessa</w:t>
      </w:r>
    </w:p>
    <w:p>
      <w:r>
        <w:rPr>
          <w:b/>
        </w:rPr>
        <w:t xml:space="preserve">Tulos</w:t>
      </w:r>
    </w:p>
    <w:p>
      <w:r>
        <w:t xml:space="preserve">Missä yliopistossa Seth Hammett opiskeli?</w:t>
      </w:r>
    </w:p>
    <w:p>
      <w:r>
        <w:rPr>
          <w:b/>
        </w:rPr>
        <w:t xml:space="preserve">Esimerkki 4.3656</w:t>
      </w:r>
    </w:p>
    <w:p>
      <w:r>
        <w:t xml:space="preserve">Konteksti: David Mostyn kävi Downside Schoolin ja Sandhurstin kuninkaallisen sotilasakatemian, ja hänet otettiin palvelukseen Oxfordshiren ja Buckinghamshiren kevyeen jalkaväkeen vuonna 1949. Aihe : David Mostyn Suhde : kouluttautunut</w:t>
      </w:r>
    </w:p>
    <w:p>
      <w:r>
        <w:rPr>
          <w:b/>
        </w:rPr>
        <w:t xml:space="preserve">Tulos</w:t>
      </w:r>
    </w:p>
    <w:p>
      <w:r>
        <w:t xml:space="preserve">Minkä niminen yliopisto on kouluttanut David Mostynin?</w:t>
      </w:r>
    </w:p>
    <w:p>
      <w:r>
        <w:rPr>
          <w:b/>
        </w:rPr>
        <w:t xml:space="preserve">Esimerkki 4.3657</w:t>
      </w:r>
    </w:p>
    <w:p>
      <w:r>
        <w:t xml:space="preserve">Konteksti : White Banners on Warner Bros. draamaelokuva vuodelta 1938, jonka pääosissa nähdään Claude Rains, Fay Bainter, Jackie Cooper, Bonita Granville, Henry O'Neill ja Kay Johnson. Aihe : White Banners Suhde : tuotantoyhtiö.</w:t>
      </w:r>
    </w:p>
    <w:p>
      <w:r>
        <w:rPr>
          <w:b/>
        </w:rPr>
        <w:t xml:space="preserve">Tulos</w:t>
      </w:r>
    </w:p>
    <w:p>
      <w:r>
        <w:t xml:space="preserve">Mikä tuotantoyhtiö on mukana White Banners -elokuvassa?</w:t>
      </w:r>
    </w:p>
    <w:p>
      <w:r>
        <w:rPr>
          <w:b/>
        </w:rPr>
        <w:t xml:space="preserve">Esimerkki 4.3658</w:t>
      </w:r>
    </w:p>
    <w:p>
      <w:r>
        <w:t xml:space="preserve">Taustaa : Eugenie Bouchard syntyi Montrealissa investointipankkiiri Michel Bouchardin ja Julie Leclairin lapsena. Aihe : Eugenie Bouchard Suhde : asuinpaikka.</w:t>
      </w:r>
    </w:p>
    <w:p>
      <w:r>
        <w:rPr>
          <w:b/>
        </w:rPr>
        <w:t xml:space="preserve">Tulos</w:t>
      </w:r>
    </w:p>
    <w:p>
      <w:r>
        <w:t xml:space="preserve">Mihin kaupunkiin Eugenie Bouchard liittyy?</w:t>
      </w:r>
    </w:p>
    <w:p>
      <w:r>
        <w:rPr>
          <w:b/>
        </w:rPr>
        <w:t xml:space="preserve">Esimerkki 4.3659</w:t>
      </w:r>
    </w:p>
    <w:p>
      <w:r>
        <w:t xml:space="preserve">Konteksti : Keskiyön tähti on julkaistu VHS:llä osana RKO Collectionia ja DVD:llä Italiassa (alue 2) nimellä La Maschera Di Mezzanotte, italialaisella ja englanninkielisellä ääniraidalla. Aihe : Star of Midnight Suhde : tuotantoyhtiö.</w:t>
      </w:r>
    </w:p>
    <w:p>
      <w:r>
        <w:rPr>
          <w:b/>
        </w:rPr>
        <w:t xml:space="preserve">Tulos</w:t>
      </w:r>
    </w:p>
    <w:p>
      <w:r>
        <w:t xml:space="preserve">Mikä tuotantoyhtiö on mukana Star of Midnightissa?</w:t>
      </w:r>
    </w:p>
    <w:p>
      <w:r>
        <w:rPr>
          <w:b/>
        </w:rPr>
        <w:t xml:space="preserve">Esimerkki 4.3660</w:t>
      </w:r>
    </w:p>
    <w:p>
      <w:r>
        <w:t xml:space="preserve">Konteksti : Alpha House on yhdysvaltalainen poliittinen satiiri-televisiosarja, jonka on tuottanut Amazon Studios. Aihe : Alpha House Suhde : tuotantoyhtiö</w:t>
      </w:r>
    </w:p>
    <w:p>
      <w:r>
        <w:rPr>
          <w:b/>
        </w:rPr>
        <w:t xml:space="preserve">Tulos</w:t>
      </w:r>
    </w:p>
    <w:p>
      <w:r>
        <w:t xml:space="preserve">Mikä tuotantoyhtiö tai -yhtiöt loivat Alpha Housen?</w:t>
      </w:r>
    </w:p>
    <w:p>
      <w:r>
        <w:rPr>
          <w:b/>
        </w:rPr>
        <w:t xml:space="preserve">Esimerkki 4.3661</w:t>
      </w:r>
    </w:p>
    <w:p>
      <w:r>
        <w:t xml:space="preserve">Konteksti : Dinah Sheridanin toinen aviomies, elokuvajohtaja John Davis, jonka kanssa hän meni naimisiin vuonna 1954, vaati häntä lopettamaan näyttelemisen ja jäämään kotiin lastensa kanssa. Aihe : Dinah Sheridan Suhde : puoliso</w:t>
      </w:r>
    </w:p>
    <w:p>
      <w:r>
        <w:rPr>
          <w:b/>
        </w:rPr>
        <w:t xml:space="preserve">Tulos</w:t>
      </w:r>
    </w:p>
    <w:p>
      <w:r>
        <w:t xml:space="preserve">Mikä on Dinah Sheridanin puolison nimi?</w:t>
      </w:r>
    </w:p>
    <w:p>
      <w:r>
        <w:rPr>
          <w:b/>
        </w:rPr>
        <w:t xml:space="preserve">Esimerkki 4.3662</w:t>
      </w:r>
    </w:p>
    <w:p>
      <w:r>
        <w:t xml:space="preserve">Konteksti: Hän oli John Theyerin (k. 1631) poika ja Gloucestershiren Brockworthin Thomas Theyerin pojanpoika, ja hän syntyi siellä vuonna 1597. Aihe : John Theyer Suhde : ammatti.</w:t>
      </w:r>
    </w:p>
    <w:p>
      <w:r>
        <w:rPr>
          <w:b/>
        </w:rPr>
        <w:t xml:space="preserve">Tulos</w:t>
      </w:r>
    </w:p>
    <w:p>
      <w:r>
        <w:t xml:space="preserve">Mikä oli John Theyerin ura?</w:t>
      </w:r>
    </w:p>
    <w:p>
      <w:r>
        <w:rPr>
          <w:b/>
        </w:rPr>
        <w:t xml:space="preserve">Esimerkki 4.3663</w:t>
      </w:r>
    </w:p>
    <w:p>
      <w:r>
        <w:t xml:space="preserve">Konteksti : Odelvis Dominico Speek (s. 6. toukokuuta 1977) on kuubalainen lentopalloilija, joka pelaa miesten maajoukkueessa keskitorjujana. Aihe : Odelvis Dominico Suhde : sukupuoli tai sukupuolta.</w:t>
      </w:r>
    </w:p>
    <w:p>
      <w:r>
        <w:rPr>
          <w:b/>
        </w:rPr>
        <w:t xml:space="preserve">Tulos</w:t>
      </w:r>
    </w:p>
    <w:p>
      <w:r>
        <w:t xml:space="preserve">Onko Odelvis Dominico mies vai nainen?</w:t>
      </w:r>
    </w:p>
    <w:p>
      <w:r>
        <w:rPr>
          <w:b/>
        </w:rPr>
        <w:t xml:space="preserve">Esimerkki 4.3664</w:t>
      </w:r>
    </w:p>
    <w:p>
      <w:r>
        <w:t xml:space="preserve">Konteksti : Philipp Krementz syntyi teurastajan poikana Koblenzissa vuonna 1837 ja aloitti teologian opinnot Bonnissa, joita hän jatkoi Münchenissä vuonna 1839. Aihe : Philipp Krementz Suhde : kuolinpäivä.</w:t>
      </w:r>
    </w:p>
    <w:p>
      <w:r>
        <w:rPr>
          <w:b/>
        </w:rPr>
        <w:t xml:space="preserve">Tulos</w:t>
      </w:r>
    </w:p>
    <w:p>
      <w:r>
        <w:t xml:space="preserve">Mikä oli Philipp Krementzin kuolinpäivä?</w:t>
      </w:r>
    </w:p>
    <w:p>
      <w:r>
        <w:rPr>
          <w:b/>
        </w:rPr>
        <w:t xml:space="preserve">Esimerkki 4.3665</w:t>
      </w:r>
    </w:p>
    <w:p>
      <w:r>
        <w:t xml:space="preserve">Konteksti : Hadrianus kirjoitti runoja sekä latinaksi että kreikaksi; yksi harvoista säilyneistä esimerkeistä on latinankielinen runo, jonka hän tiettävästi kirjoitti kuolinvuoteellaan (ks. jäljempänä). Aihe : Hadrianus Suhde : sukupuoli tai sukupuolisuus</w:t>
      </w:r>
    </w:p>
    <w:p>
      <w:r>
        <w:rPr>
          <w:b/>
        </w:rPr>
        <w:t xml:space="preserve">Tulos</w:t>
      </w:r>
    </w:p>
    <w:p>
      <w:r>
        <w:t xml:space="preserve">Onko Hadrian mies vai nainen?</w:t>
      </w:r>
    </w:p>
    <w:p>
      <w:r>
        <w:rPr>
          <w:b/>
        </w:rPr>
        <w:t xml:space="preserve">Esimerkki 4.3666</w:t>
      </w:r>
    </w:p>
    <w:p>
      <w:r>
        <w:t xml:space="preserve">Konteksti : Edellisen osan, Explorers on the Moon, jälkeen The Calculus Affair on luotu Hergén Studios Hergén taiteilijaryhmän avustuksella. Aihe : The Calculus Affair Suhde : sarja</w:t>
      </w:r>
    </w:p>
    <w:p>
      <w:r>
        <w:rPr>
          <w:b/>
        </w:rPr>
        <w:t xml:space="preserve">Tulos</w:t>
      </w:r>
    </w:p>
    <w:p>
      <w:r>
        <w:t xml:space="preserve">Mihin sarjaan The Calculus Affair kuuluu?</w:t>
      </w:r>
    </w:p>
    <w:p>
      <w:r>
        <w:rPr>
          <w:b/>
        </w:rPr>
        <w:t xml:space="preserve">Esimerkki 4.3667</w:t>
      </w:r>
    </w:p>
    <w:p>
      <w:r>
        <w:t xml:space="preserve">Konteksti : Julio Arboleda Pombo (9. kesäkuuta 1817, Barbacoas, Kolumbia - 1862) oli kolumbialainen runoilija, toimittaja ja poliitikko. Aihe : Julio Arboleda Pombo Suhde : kuolinpäivä.</w:t>
      </w:r>
    </w:p>
    <w:p>
      <w:r>
        <w:rPr>
          <w:b/>
        </w:rPr>
        <w:t xml:space="preserve">Tulos</w:t>
      </w:r>
    </w:p>
    <w:p>
      <w:r>
        <w:t xml:space="preserve">Minä päivänä Julio Arboleda Pombo kuoli?</w:t>
      </w:r>
    </w:p>
    <w:p>
      <w:r>
        <w:rPr>
          <w:b/>
        </w:rPr>
        <w:t xml:space="preserve">Esimerkki 4.3668</w:t>
      </w:r>
    </w:p>
    <w:p>
      <w:r>
        <w:t xml:space="preserve">Konteksti : ``Kill Me Now'' on amerikkalaisen draamakomediasarjan Gilmore Girls ensimmäisen kauden kolmas jakso. Aihe : Kill Me Now Suhde : sarja</w:t>
      </w:r>
    </w:p>
    <w:p>
      <w:r>
        <w:rPr>
          <w:b/>
        </w:rPr>
        <w:t xml:space="preserve">Tulos</w:t>
      </w:r>
    </w:p>
    <w:p>
      <w:r>
        <w:t xml:space="preserve">Mihin sarjaan Kill Me Now kuuluu?</w:t>
      </w:r>
    </w:p>
    <w:p>
      <w:r>
        <w:rPr>
          <w:b/>
        </w:rPr>
        <w:t xml:space="preserve">Esimerkki 4.3669</w:t>
      </w:r>
    </w:p>
    <w:p>
      <w:r>
        <w:t xml:space="preserve">Konteksti : Kurt Tucholsky (saksaksi: (tuˈxɔlski); 9. tammikuuta 1890 - 21. joulukuuta 1935) oli saksalais-juutalainen toimittaja, satiirikko ja kirjailija. Aihe : Kurt Tucholsky Suhde : asuinpaikka</w:t>
      </w:r>
    </w:p>
    <w:p>
      <w:r>
        <w:rPr>
          <w:b/>
        </w:rPr>
        <w:t xml:space="preserve">Tulos</w:t>
      </w:r>
    </w:p>
    <w:p>
      <w:r>
        <w:t xml:space="preserve">Mistä kaupungista Kurt Tucholsky on kotoisin?</w:t>
      </w:r>
    </w:p>
    <w:p>
      <w:r>
        <w:rPr>
          <w:b/>
        </w:rPr>
        <w:t xml:space="preserve">Esimerkki 4.3670</w:t>
      </w:r>
    </w:p>
    <w:p>
      <w:r>
        <w:t xml:space="preserve">Konteksti : Ordnance QF 20 pounder (tunnetaan yksinkertaisesti nimellä 20 pounder tai 20-pr) oli brittiläinen 84 mm:n (3,307 tuuman) panssarivaunutykki, joka otettiin käyttöön vuonna 1948 ja jota käytettiin Centurion-, Charioteer- ja Caernarvon-panssarivaunuissa. Aihe : Ordnance QF 20 pounder Suhde : huoltomerkintä.</w:t>
      </w:r>
    </w:p>
    <w:p>
      <w:r>
        <w:rPr>
          <w:b/>
        </w:rPr>
        <w:t xml:space="preserve">Tulos</w:t>
      </w:r>
    </w:p>
    <w:p>
      <w:r>
        <w:t xml:space="preserve">Minä vuonna Ordnance QF 20 pounder valmistettiin?</w:t>
      </w:r>
    </w:p>
    <w:p>
      <w:r>
        <w:rPr>
          <w:b/>
        </w:rPr>
        <w:t xml:space="preserve">Esimerkki 4.3671</w:t>
      </w:r>
    </w:p>
    <w:p>
      <w:r>
        <w:t xml:space="preserve">Konteksti : ISO 3166-2:UA on Ukrainaa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3166-2:UA Suhde : standardointielin.</w:t>
      </w:r>
    </w:p>
    <w:p>
      <w:r>
        <w:rPr>
          <w:b/>
        </w:rPr>
        <w:t xml:space="preserve">Tulos</w:t>
      </w:r>
    </w:p>
    <w:p>
      <w:r>
        <w:t xml:space="preserve">Kuka on laatinut ISO 3166-2:UA -standardit?</w:t>
      </w:r>
    </w:p>
    <w:p>
      <w:r>
        <w:rPr>
          <w:b/>
        </w:rPr>
        <w:t xml:space="preserve">Esimerkki 4.3672</w:t>
      </w:r>
    </w:p>
    <w:p>
      <w:r>
        <w:t xml:space="preserve">Konteksti: Frazer Hines (s. 22. syyskuuta 1944) on englantilainen näyttelijä, joka tunnetaan parhaiten rooleistaan Jamie McCrimmonina Doctor Whossa ja Joe Sugdenina Emmerdalessa. Aihe : Frazer Hines Suhde : sukupuoli tai sukupuolta.</w:t>
      </w:r>
    </w:p>
    <w:p>
      <w:r>
        <w:rPr>
          <w:b/>
        </w:rPr>
        <w:t xml:space="preserve">Tulos</w:t>
      </w:r>
    </w:p>
    <w:p>
      <w:r>
        <w:t xml:space="preserve">Mikä on Frazer Hinesin sukupuoli?</w:t>
      </w:r>
    </w:p>
    <w:p>
      <w:r>
        <w:rPr>
          <w:b/>
        </w:rPr>
        <w:t xml:space="preserve">Esimerkki 4.3673</w:t>
      </w:r>
    </w:p>
    <w:p>
      <w:r>
        <w:t xml:space="preserve">Alisa Marić on väitellyt taloustieteen tohtoriksi, ja hän työskentelee markkinoinnin professorina kulttuurin ja median tiedekunnassa Megatrend-yliopistossa Belgradissa. Aihe : Alisa Marić Suhde : palkinto saatu.</w:t>
      </w:r>
    </w:p>
    <w:p>
      <w:r>
        <w:rPr>
          <w:b/>
        </w:rPr>
        <w:t xml:space="preserve">Tulos</w:t>
      </w:r>
    </w:p>
    <w:p>
      <w:r>
        <w:t xml:space="preserve">Minkä palkinnon Alisa Marić sai?</w:t>
      </w:r>
    </w:p>
    <w:p>
      <w:r>
        <w:rPr>
          <w:b/>
        </w:rPr>
        <w:t xml:space="preserve">Esimerkki 4.3674</w:t>
      </w:r>
    </w:p>
    <w:p>
      <w:r>
        <w:t xml:space="preserve">Konteksti : Sigmund Widmer teki vuonna 1983 parlamentaarisen aloitteen Sveitsin historiallisen sanakirjan perustamisesta. Aihe : Sigmund Widmer Suhde : sotilasala</w:t>
      </w:r>
    </w:p>
    <w:p>
      <w:r>
        <w:rPr>
          <w:b/>
        </w:rPr>
        <w:t xml:space="preserve">Tulos</w:t>
      </w:r>
    </w:p>
    <w:p>
      <w:r>
        <w:t xml:space="preserve">Missä asevoimissa Sigmund Widmer palveli?</w:t>
      </w:r>
    </w:p>
    <w:p>
      <w:r>
        <w:rPr>
          <w:b/>
        </w:rPr>
        <w:t xml:space="preserve">Esimerkki 4.3675</w:t>
      </w:r>
    </w:p>
    <w:p>
      <w:r>
        <w:t xml:space="preserve">Konteksti: Terry-Thomas (syntyjään Thomas Terry Hoar Stevens; 10. heinäkuuta 1911 - 8. tammikuuta 1990) oli englantilainen koomikko ja hahmonäyttelijä, joka tuli tunnetuksi maailmanlaajuiselle yleisölle monien elokuviensa kautta 1950- ja 60-luvuilla. Aihe : Terry-Thomas Suhde : lääketieteellinen tila.</w:t>
      </w:r>
    </w:p>
    <w:p>
      <w:r>
        <w:rPr>
          <w:b/>
        </w:rPr>
        <w:t xml:space="preserve">Tulos</w:t>
      </w:r>
    </w:p>
    <w:p>
      <w:r>
        <w:t xml:space="preserve">Mistä sairaudesta Terry-Thomas kärsii?</w:t>
      </w:r>
    </w:p>
    <w:p>
      <w:r>
        <w:rPr>
          <w:b/>
        </w:rPr>
        <w:t xml:space="preserve">Esimerkki 4.3676</w:t>
      </w:r>
    </w:p>
    <w:p>
      <w:r>
        <w:t xml:space="preserve">Konteksti : Keskiviikko! alkaa, kun Mumbain poliisipäällikkö Prakash Rathod (Anupam Kher) lepää lenkkeilyn jälkeen ja kertoo äänikuvassa, että hän aikoo jäädä eläkkeelle seuraavana päivänä. Aihe: Keskiviikko! Suhde : Kerronnan sijainti</w:t>
      </w:r>
    </w:p>
    <w:p>
      <w:r>
        <w:rPr>
          <w:b/>
        </w:rPr>
        <w:t xml:space="preserve">Tulos</w:t>
      </w:r>
    </w:p>
    <w:p>
      <w:r>
        <w:t xml:space="preserve">Missä paikassa A Wednesday! on?</w:t>
      </w:r>
    </w:p>
    <w:p>
      <w:r>
        <w:rPr>
          <w:b/>
        </w:rPr>
        <w:t xml:space="preserve">Esimerkki 4.3677</w:t>
      </w:r>
    </w:p>
    <w:p>
      <w:r>
        <w:t xml:space="preserve">Konteksti : Richard Onslow, 3. paroni Onslow KB (1713 -- 8. lokakuuta 1776) oli brittiläinen kuninkaallinen ja poliitikko, jonka nimi oli Hon Richard Onslow vuosina 1717-1740. Aihe : Richard Onslow, 3. paroni Onslow Suhde : kuolinpäivä.</w:t>
      </w:r>
    </w:p>
    <w:p>
      <w:r>
        <w:rPr>
          <w:b/>
        </w:rPr>
        <w:t xml:space="preserve">Tulos</w:t>
      </w:r>
    </w:p>
    <w:p>
      <w:r>
        <w:t xml:space="preserve">Milloin Richard Onslow, 3. paroni Onslow kuoli?</w:t>
      </w:r>
    </w:p>
    <w:p>
      <w:r>
        <w:rPr>
          <w:b/>
        </w:rPr>
        <w:t xml:space="preserve">Esimerkki 4.3678</w:t>
      </w:r>
    </w:p>
    <w:p>
      <w:r>
        <w:t xml:space="preserve">Konteksti : Terencen näytelmässä Eunukki on naispuolinen päähenkilö, joka on kurtisaani, jonka nimi on Thaïs historiallisen henkilön mukaan. Kohde : Thaïs Suhde : puoliso</w:t>
      </w:r>
    </w:p>
    <w:p>
      <w:r>
        <w:rPr>
          <w:b/>
        </w:rPr>
        <w:t xml:space="preserve">Tulos</w:t>
      </w:r>
    </w:p>
    <w:p>
      <w:r>
        <w:t xml:space="preserve">Mikä on Thaïsin puolison nimi?</w:t>
      </w:r>
    </w:p>
    <w:p>
      <w:r>
        <w:rPr>
          <w:b/>
        </w:rPr>
        <w:t xml:space="preserve">Esimerkki 4.3679</w:t>
      </w:r>
    </w:p>
    <w:p>
      <w:r>
        <w:t xml:space="preserve">Konteksti : Irene Riano (1871-1940) oli brittiläinen näyttelijä. Aihe : Irene Riano Suhde : kuolinpäivä.</w:t>
      </w:r>
    </w:p>
    <w:p>
      <w:r>
        <w:rPr>
          <w:b/>
        </w:rPr>
        <w:t xml:space="preserve">Tulos</w:t>
      </w:r>
    </w:p>
    <w:p>
      <w:r>
        <w:t xml:space="preserve">Milloin Irene Riano kuoli?</w:t>
      </w:r>
    </w:p>
    <w:p>
      <w:r>
        <w:rPr>
          <w:b/>
        </w:rPr>
        <w:t xml:space="preserve">Esimerkki 4.3680</w:t>
      </w:r>
    </w:p>
    <w:p>
      <w:r>
        <w:t xml:space="preserve">Konteksti : Lin Man-ting (kiinaksi 林曼婷, s. 10. heinäkuuta 1990 Hualien, Taiwan) eli "Claire" on taiwanilainen naisjalkapalloilija, jolla on amis-sukupolvi. Kohde : Lin Man-ting Suhde : sukupuoli tai sukupuolta</w:t>
      </w:r>
    </w:p>
    <w:p>
      <w:r>
        <w:rPr>
          <w:b/>
        </w:rPr>
        <w:t xml:space="preserve">Tulos</w:t>
      </w:r>
    </w:p>
    <w:p>
      <w:r>
        <w:t xml:space="preserve">Minkä sukupuolen Lin Man-ting on?</w:t>
      </w:r>
    </w:p>
    <w:p>
      <w:r>
        <w:rPr>
          <w:b/>
        </w:rPr>
        <w:t xml:space="preserve">Esimerkki 4.3681</w:t>
      </w:r>
    </w:p>
    <w:p>
      <w:r>
        <w:t xml:space="preserve">Konteksti : Merlin ja lohikäärmeiden sota on The Asylum -yhtiön tuottama fantasiaelokuva vuodelta 2008, joka perustuu löyhästi kuningas Arthurin legendoihin. Aihe : Merlin and the War of the Dragons Suhde : tuotantoyhtiö</w:t>
      </w:r>
    </w:p>
    <w:p>
      <w:r>
        <w:rPr>
          <w:b/>
        </w:rPr>
        <w:t xml:space="preserve">Tulos</w:t>
      </w:r>
    </w:p>
    <w:p>
      <w:r>
        <w:t xml:space="preserve">Mikä tuotantoyhtiö tai mitkä tuotantoyhtiöt loivat Merlin ja lohikäärmesodan?</w:t>
      </w:r>
    </w:p>
    <w:p>
      <w:r>
        <w:rPr>
          <w:b/>
        </w:rPr>
        <w:t xml:space="preserve">Esimerkki 4.3682</w:t>
      </w:r>
    </w:p>
    <w:p>
      <w:r>
        <w:t xml:space="preserve">Konteksti : Frank Wiafe Danquah (s. 14. lokakuuta 1989) on ghanalaista syntyperää oleva hollantilainen jalkapalloilija, joka pelaa hyökkääjänä. Aihe : Frank Wiafe Danquah Suhde : asuinpaikka.</w:t>
      </w:r>
    </w:p>
    <w:p>
      <w:r>
        <w:rPr>
          <w:b/>
        </w:rPr>
        <w:t xml:space="preserve">Tulos</w:t>
      </w:r>
    </w:p>
    <w:p>
      <w:r>
        <w:t xml:space="preserve">Mistä kaupungista Frank Wiafe Danquah on kotoisin?</w:t>
      </w:r>
    </w:p>
    <w:p>
      <w:r>
        <w:rPr>
          <w:b/>
        </w:rPr>
        <w:t xml:space="preserve">Esimerkki 4.3683</w:t>
      </w:r>
    </w:p>
    <w:p>
      <w:r>
        <w:t xml:space="preserve">Konteksti : Ernst von Leyser kuoli Garstedtissa 23. syyskuuta 1962, 73-vuotiaana. Aihe : Ernst von Leyser Suhde : saatu palkinto.</w:t>
      </w:r>
    </w:p>
    <w:p>
      <w:r>
        <w:rPr>
          <w:b/>
        </w:rPr>
        <w:t xml:space="preserve">Tulos</w:t>
      </w:r>
    </w:p>
    <w:p>
      <w:r>
        <w:t xml:space="preserve">Mikä palkinto myönnettiin Ernst von Leyserille?</w:t>
      </w:r>
    </w:p>
    <w:p>
      <w:r>
        <w:rPr>
          <w:b/>
        </w:rPr>
        <w:t xml:space="preserve">Esimerkki 4.3684</w:t>
      </w:r>
    </w:p>
    <w:p>
      <w:r>
        <w:t xml:space="preserve">Konteksti : George William Thembo Nyombi on ugandalainen taloustieteilijä ja poliitikko. Aihe : Thembo Nyombi Suhde : kouluttautunut vuonna</w:t>
      </w:r>
    </w:p>
    <w:p>
      <w:r>
        <w:rPr>
          <w:b/>
        </w:rPr>
        <w:t xml:space="preserve">Tulos</w:t>
      </w:r>
    </w:p>
    <w:p>
      <w:r>
        <w:t xml:space="preserve">Missä Thembo Nyombi opiskeli tai työskenteli?</w:t>
      </w:r>
    </w:p>
    <w:p>
      <w:r>
        <w:rPr>
          <w:b/>
        </w:rPr>
        <w:t xml:space="preserve">Esimerkki 4.3685</w:t>
      </w:r>
    </w:p>
    <w:p>
      <w:r>
        <w:t xml:space="preserve">Konteksti : Łucja Frey tai Łucja Frey-Gottesman (3. marraskuuta 1889 Lwów - 1942?) oli puolalainen lääkäri ja neurologi, joka tunnetaan myöhemmin hänen mukaansa nimetyn oireyhtymän kuvauksesta. Aihe : Łucja Frey Suhde : sukupuoli tai sukupuolta.</w:t>
      </w:r>
    </w:p>
    <w:p>
      <w:r>
        <w:rPr>
          <w:b/>
        </w:rPr>
        <w:t xml:space="preserve">Tulos</w:t>
      </w:r>
    </w:p>
    <w:p>
      <w:r>
        <w:t xml:space="preserve">Oliko Łucja Frey mies vai nainen?</w:t>
      </w:r>
    </w:p>
    <w:p>
      <w:r>
        <w:rPr>
          <w:b/>
        </w:rPr>
        <w:t xml:space="preserve">Esimerkki 4.3686</w:t>
      </w:r>
    </w:p>
    <w:p>
      <w:r>
        <w:t xml:space="preserve">Konteksti : Maradona Rebello (s. 31. toukokuuta 1986) on intialainen näyttelijä, joka työskentelee Bollywood-elokuvateollisuudessa. Aihe : Maradona Rebello Suhde : sukupuoli tai sukupuolta.</w:t>
      </w:r>
    </w:p>
    <w:p>
      <w:r>
        <w:rPr>
          <w:b/>
        </w:rPr>
        <w:t xml:space="preserve">Tulos</w:t>
      </w:r>
    </w:p>
    <w:p>
      <w:r>
        <w:t xml:space="preserve">Onko Maradona Rebello mies vai nainen?</w:t>
      </w:r>
    </w:p>
    <w:p>
      <w:r>
        <w:rPr>
          <w:b/>
        </w:rPr>
        <w:t xml:space="preserve">Esimerkki 4.3687</w:t>
      </w:r>
    </w:p>
    <w:p>
      <w:r>
        <w:t xml:space="preserve">Konteksti : Ferdinand Rudolph Hassler (7. lokakuuta 1770 - 20. marraskuuta 1843) oli maanmittari, joka työskenteli pääasiassa Yhdysvalloissa ja myös Sveitsissä. Aihe : Ferdinand Rudolph Hassler Suhde : ammatti</w:t>
      </w:r>
    </w:p>
    <w:p>
      <w:r>
        <w:rPr>
          <w:b/>
        </w:rPr>
        <w:t xml:space="preserve">Tulos</w:t>
      </w:r>
    </w:p>
    <w:p>
      <w:r>
        <w:t xml:space="preserve">Millainen ammatti Ferdinand Rudolph Hasslerilla on?</w:t>
      </w:r>
    </w:p>
    <w:p>
      <w:r>
        <w:rPr>
          <w:b/>
        </w:rPr>
        <w:t xml:space="preserve">Esimerkki 4.3688</w:t>
      </w:r>
    </w:p>
    <w:p>
      <w:r>
        <w:t xml:space="preserve">Konteksti : Elokuvan nimi viittaa brasilialaiseen Rio de Janeiroon, johon ensimmäinen elokuva sijoittui ja josta Rio 2 alkaa, vaikka suurin osa elokuvan juonesta sijoittuu Amazonin sademetsään. Aihe : Rio 2 Suhde : kerronnan sijainti</w:t>
      </w:r>
    </w:p>
    <w:p>
      <w:r>
        <w:rPr>
          <w:b/>
        </w:rPr>
        <w:t xml:space="preserve">Tulos</w:t>
      </w:r>
    </w:p>
    <w:p>
      <w:r>
        <w:t xml:space="preserve">Missä paikassa Rio 2 on olemassa?</w:t>
      </w:r>
    </w:p>
    <w:p>
      <w:r>
        <w:rPr>
          <w:b/>
        </w:rPr>
        <w:t xml:space="preserve">Esimerkki 4.3689</w:t>
      </w:r>
    </w:p>
    <w:p>
      <w:r>
        <w:t xml:space="preserve">Konteksti: Alfred Needler oli keskeisessä asemassa, kun luotiin tutkimusta suurten vaeltavien merikalojen populaatioiden arvioimiseksi pienistä näytteistä sekä edistettiin Kanadan osallistumista Luoteis-Atlantin kansainväliseen kalastuskomission (ICNAF) toimintaan, ja myöhemmin hän toimi puheenjohtajana uudessa kansainvälisessä yleissopimuksessa, jolla perustettiin Luoteis-Atlantin kalastusjärjestö (NAFO). Aihe : Alfred Needler Suhde : koulutettu osoitteessa</w:t>
      </w:r>
    </w:p>
    <w:p>
      <w:r>
        <w:rPr>
          <w:b/>
        </w:rPr>
        <w:t xml:space="preserve">Tulos</w:t>
      </w:r>
    </w:p>
    <w:p>
      <w:r>
        <w:t xml:space="preserve">Missä yliopistossa Alfred Needler opiskeli?</w:t>
      </w:r>
    </w:p>
    <w:p>
      <w:r>
        <w:rPr>
          <w:b/>
        </w:rPr>
        <w:t xml:space="preserve">Esimerkki 4.3690</w:t>
      </w:r>
    </w:p>
    <w:p>
      <w:r>
        <w:t xml:space="preserve">Konteksti : Hän oli seuraava nähty Yogi, vastapäätä ohjaaja-näyttelijä Ameer Sultan, Madhumitha rooli oli yksimielisesti kehui kanssa arvostelija Rediff.com vedoten, että ``Madhumitha, ottaen rooli jopa kokenut näyttelijät saattavat balkkiin ja tulossa ulos valttikortit'' Hänen suorituskyky kuin nuori äiti asuu Chennai slummeissa, oli kriitikoiden ylistämä, voitti ehdokkuuden parhaan naissivuosan palkinto 3. Vijay Awards. Aihe : Madhumitha Suhde : sukupuoli tai sukupuoli...</w:t>
      </w:r>
    </w:p>
    <w:p>
      <w:r>
        <w:rPr>
          <w:b/>
        </w:rPr>
        <w:t xml:space="preserve">Tulos</w:t>
      </w:r>
    </w:p>
    <w:p>
      <w:r>
        <w:t xml:space="preserve">Mikä oli Madhumithan sukupuoli?</w:t>
      </w:r>
    </w:p>
    <w:p>
      <w:r>
        <w:rPr>
          <w:b/>
        </w:rPr>
        <w:t xml:space="preserve">Esimerkki 4.3691</w:t>
      </w:r>
    </w:p>
    <w:p>
      <w:r>
        <w:t xml:space="preserve">Konteksti : Barrio Sésamo (Seesam District tai Sesame Neighborhood) oli espanjankielinen versio suositusta yhdysvaltalaisesta lastenohjelmasta Sesame Street. Aihe : Barrio Sésamo Suhde : perustuu seuraavaan elokuvaan</w:t>
      </w:r>
    </w:p>
    <w:p>
      <w:r>
        <w:rPr>
          <w:b/>
        </w:rPr>
        <w:t xml:space="preserve">Tulos</w:t>
      </w:r>
    </w:p>
    <w:p>
      <w:r>
        <w:t xml:space="preserve">Mikä on Barrio Sésamon perusta?</w:t>
      </w:r>
    </w:p>
    <w:p>
      <w:r>
        <w:rPr>
          <w:b/>
        </w:rPr>
        <w:t xml:space="preserve">Esimerkki 4.3692</w:t>
      </w:r>
    </w:p>
    <w:p>
      <w:r>
        <w:t xml:space="preserve">Konteksti : Singam (suomeksi: leijona) on vuonna 2010 valmistunut intialainen tamililainen masala-toimintaelokuva, jonka on ohjannut Hari ja jonka pääosissa nähdään Suriya ja Anushka Shetty. Aihe : Singam Suhde : kerronnallinen paikka</w:t>
      </w:r>
    </w:p>
    <w:p>
      <w:r>
        <w:rPr>
          <w:b/>
        </w:rPr>
        <w:t xml:space="preserve">Tulos</w:t>
      </w:r>
    </w:p>
    <w:p>
      <w:r>
        <w:t xml:space="preserve">Missä paikassa Singam on olemassa?</w:t>
      </w:r>
    </w:p>
    <w:p>
      <w:r>
        <w:rPr>
          <w:b/>
        </w:rPr>
        <w:t xml:space="preserve">Esimerkki 4.3693</w:t>
      </w:r>
    </w:p>
    <w:p>
      <w:r>
        <w:t xml:space="preserve">Konteksti: Kapteeni Jerauld Wright sai hopeatähden tunnustuksena osallistumisestaan Canberran ja Houstonin hinaamiseen takaisin Ulitiin. Aihe : Jerauld Wright Suhde : saatu palkinto.</w:t>
      </w:r>
    </w:p>
    <w:p>
      <w:r>
        <w:rPr>
          <w:b/>
        </w:rPr>
        <w:t xml:space="preserve">Tulos</w:t>
      </w:r>
    </w:p>
    <w:p>
      <w:r>
        <w:t xml:space="preserve">Minkä palkinnon Jerauld Wright sai?</w:t>
      </w:r>
    </w:p>
    <w:p>
      <w:r>
        <w:rPr>
          <w:b/>
        </w:rPr>
        <w:t xml:space="preserve">Esimerkki 4.3694</w:t>
      </w:r>
    </w:p>
    <w:p>
      <w:r>
        <w:t xml:space="preserve">Taustaa: Mainova AG (FWB: MNV6) on yksi Saksan suurimmista alueellisista energiantoimittajista, joka toimittaa sähköä, kaasua, lämpöä ja vettä noin miljoonalle ihmiselle Hessenissä ja sen naapurimaakunnissa. Aihe : Mainova Suhde : emoyhtiö</w:t>
      </w:r>
    </w:p>
    <w:p>
      <w:r>
        <w:rPr>
          <w:b/>
        </w:rPr>
        <w:t xml:space="preserve">Tulos</w:t>
      </w:r>
    </w:p>
    <w:p>
      <w:r>
        <w:t xml:space="preserve">Mikä on Mainovan emoyhtiö?</w:t>
      </w:r>
    </w:p>
    <w:p>
      <w:r>
        <w:rPr>
          <w:b/>
        </w:rPr>
        <w:t xml:space="preserve">Esimerkki 4.3695</w:t>
      </w:r>
    </w:p>
    <w:p>
      <w:r>
        <w:t xml:space="preserve">Konteksti: Baat Hamari Pakki Hai oli intialainen draamasarja, joka sai ensi-iltansa Sony Entertainment Televisionilla 31. toukokuuta 2010 ja lopetettiin 25. helmikuuta 2011. Aihe : Baat Hamari Pakki Hai Suhde : tuotantoyhtiö.</w:t>
      </w:r>
    </w:p>
    <w:p>
      <w:r>
        <w:rPr>
          <w:b/>
        </w:rPr>
        <w:t xml:space="preserve">Tulos</w:t>
      </w:r>
    </w:p>
    <w:p>
      <w:r>
        <w:t xml:space="preserve">Mikä tuotantoyhtiö on mukana Baat Hamari Pakki Haissa?</w:t>
      </w:r>
    </w:p>
    <w:p>
      <w:r>
        <w:rPr>
          <w:b/>
        </w:rPr>
        <w:t xml:space="preserve">Esimerkki 4.3696</w:t>
      </w:r>
    </w:p>
    <w:p>
      <w:r>
        <w:t xml:space="preserve">Konteksti: Albert Gilles (1895-1979) oli ranskalainen kupariseppä. Aihe : Albert Gilles Suhde : ammatti</w:t>
      </w:r>
    </w:p>
    <w:p>
      <w:r>
        <w:rPr>
          <w:b/>
        </w:rPr>
        <w:t xml:space="preserve">Tulos</w:t>
      </w:r>
    </w:p>
    <w:p>
      <w:r>
        <w:t xml:space="preserve">Millainen ammatti Albert Gilles on?</w:t>
      </w:r>
    </w:p>
    <w:p>
      <w:r>
        <w:rPr>
          <w:b/>
        </w:rPr>
        <w:t xml:space="preserve">Esimerkki 4.3697</w:t>
      </w:r>
    </w:p>
    <w:p>
      <w:r>
        <w:t xml:space="preserve">Konteksti : Karl Helge Hampus Hellekant, myöhemmin Karl Svensson (s. 30. tammikuuta 1976 Danderyd, Tukholman lääni) on ruotsalainen uusnatsi, joka tuomittiin 11 vuodeksi vankeuteen syndikalistisen ammattiliiton jäsenen Björn Söderbergin murhasta 12. lokakuuta 1999. Aihe : Hampus Hellekant Suhde : tuomittu</w:t>
      </w:r>
    </w:p>
    <w:p>
      <w:r>
        <w:rPr>
          <w:b/>
        </w:rPr>
        <w:t xml:space="preserve">Tulos</w:t>
      </w:r>
    </w:p>
    <w:p>
      <w:r>
        <w:t xml:space="preserve">Mihin rikokseen Hampus Hellekantin katsotaan syyllistyneen?</w:t>
      </w:r>
    </w:p>
    <w:p>
      <w:r>
        <w:rPr>
          <w:b/>
        </w:rPr>
        <w:t xml:space="preserve">Esimerkki 4.3698</w:t>
      </w:r>
    </w:p>
    <w:p>
      <w:r>
        <w:t xml:space="preserve">Konteksti : Oglethorpen jalkaväkirykmentti oli Britannian armeijan jalkaväkirykmentti, joka perustettiin palvelemaan Pohjois-Amerikassa Jenkinsin korvan sodan aikana. Aihe : Oglethorpen jalkaväkirykmentti Suhde : sotilashaara.</w:t>
      </w:r>
    </w:p>
    <w:p>
      <w:r>
        <w:rPr>
          <w:b/>
        </w:rPr>
        <w:t xml:space="preserve">Tulos</w:t>
      </w:r>
    </w:p>
    <w:p>
      <w:r>
        <w:t xml:space="preserve">Mitkä asevoimat käyttivät Oglethorpen rykmentin palvelusta?</w:t>
      </w:r>
    </w:p>
    <w:p>
      <w:r>
        <w:rPr>
          <w:b/>
        </w:rPr>
        <w:t xml:space="preserve">Esimerkki 4.3699</w:t>
      </w:r>
    </w:p>
    <w:p>
      <w:r>
        <w:t xml:space="preserve">Konteksti: Hall Bartlett (27. marraskuuta 1922 - 7. syyskuuta 1993) oli yhdysvaltalainen elokuvatuottaja, ohjaaja ja käsikirjoittaja. Aihe : Hall Bartlett Suhde : kouluttautui vuonna</w:t>
      </w:r>
    </w:p>
    <w:p>
      <w:r>
        <w:rPr>
          <w:b/>
        </w:rPr>
        <w:t xml:space="preserve">Tulos</w:t>
      </w:r>
    </w:p>
    <w:p>
      <w:r>
        <w:t xml:space="preserve">Missä yliopistossa Hall Bartlett opiskeli?</w:t>
      </w:r>
    </w:p>
    <w:p>
      <w:r>
        <w:rPr>
          <w:b/>
        </w:rPr>
        <w:t xml:space="preserve">Esimerkki 4.3700</w:t>
      </w:r>
    </w:p>
    <w:p>
      <w:r>
        <w:t xml:space="preserve">Konteksti : Iris ter Schiphorst (s. 22. toukokuuta 1956) on saksalainen säveltäjä ja muusikko. Aihe : Iris ter Schiphorst Suhde : ammatti</w:t>
      </w:r>
    </w:p>
    <w:p>
      <w:r>
        <w:rPr>
          <w:b/>
        </w:rPr>
        <w:t xml:space="preserve">Tulos</w:t>
      </w:r>
    </w:p>
    <w:p>
      <w:r>
        <w:t xml:space="preserve">Mikä oli Iris ter Schiphorstin ura?</w:t>
      </w:r>
    </w:p>
    <w:p>
      <w:r>
        <w:rPr>
          <w:b/>
        </w:rPr>
        <w:t xml:space="preserve">Esimerkki 4.3701</w:t>
      </w:r>
    </w:p>
    <w:p>
      <w:r>
        <w:t xml:space="preserve">Konteksti : Sebastiano Serlio (6. syyskuuta 1475 - n. 1554) oli italialainen manieristinen arkkitehti, joka kuului Fontainebleaun palatsin rakentamiseen osallistuneeseen italialaiseen ryhmään. Aihe : Sebastiano Serlio Suhde : ammatti</w:t>
      </w:r>
    </w:p>
    <w:p>
      <w:r>
        <w:rPr>
          <w:b/>
        </w:rPr>
        <w:t xml:space="preserve">Tulos</w:t>
      </w:r>
    </w:p>
    <w:p>
      <w:r>
        <w:t xml:space="preserve">Mikä oli Sebastiano Serlion ammatti?</w:t>
      </w:r>
    </w:p>
    <w:p>
      <w:r>
        <w:rPr>
          <w:b/>
        </w:rPr>
        <w:t xml:space="preserve">Esimerkki 4.3702</w:t>
      </w:r>
    </w:p>
    <w:p>
      <w:r>
        <w:t xml:space="preserve">Konteksti: Louis McGuffie VC (15. maaliskuuta 1893 - 4. lokakuuta 1918) oli skotlantilainen Victorian ristin saaja, joka on korkein ja arvostetuin Britannian ja kansainyhteisön joukoille vihollisen edessä tehdystä urhoollisuudesta myönnettävä palkinto. Aihe : Louis McGuffie Suhde : saatu palkinto.</w:t>
      </w:r>
    </w:p>
    <w:p>
      <w:r>
        <w:rPr>
          <w:b/>
        </w:rPr>
        <w:t xml:space="preserve">Tulos</w:t>
      </w:r>
    </w:p>
    <w:p>
      <w:r>
        <w:t xml:space="preserve">Mikä palkinto myönnettiin Louis McGuffielle?</w:t>
      </w:r>
    </w:p>
    <w:p>
      <w:r>
        <w:rPr>
          <w:b/>
        </w:rPr>
        <w:t xml:space="preserve">Esimerkki 4.3703</w:t>
      </w:r>
    </w:p>
    <w:p>
      <w:r>
        <w:t xml:space="preserve">Konteksti : Hänen kuolemansa jälkeen Ohion yliopiston tanssikoulu jakaa joka vuosi Bill Cratty Award -palkinnon, joka on Crattyn kunniaksi myönnetty stipendi, miespuoliselle tanssin pääaineopiskelijalle. Aihe : Bill Cratty Suhde : ammatti</w:t>
      </w:r>
    </w:p>
    <w:p>
      <w:r>
        <w:rPr>
          <w:b/>
        </w:rPr>
        <w:t xml:space="preserve">Tulos</w:t>
      </w:r>
    </w:p>
    <w:p>
      <w:r>
        <w:t xml:space="preserve">Mikä oli Bill Crattyn ura?</w:t>
      </w:r>
    </w:p>
    <w:p>
      <w:r>
        <w:rPr>
          <w:b/>
        </w:rPr>
        <w:t xml:space="preserve">Esimerkki 4.3704</w:t>
      </w:r>
    </w:p>
    <w:p>
      <w:r>
        <w:t xml:space="preserve">Konteksti : Jean Hazlewood kuoli Alzheimerin tautiin Santa Barbarassa, Kaliforniassa, 80-vuotiaana. Kohde : Jean Hazlewood Suhde : puoliso</w:t>
      </w:r>
    </w:p>
    <w:p>
      <w:r>
        <w:rPr>
          <w:b/>
        </w:rPr>
        <w:t xml:space="preserve">Tulos</w:t>
      </w:r>
    </w:p>
    <w:p>
      <w:r>
        <w:t xml:space="preserve">Mikä on Jean Hazlewoodin puolison nimi?</w:t>
      </w:r>
    </w:p>
    <w:p>
      <w:r>
        <w:rPr>
          <w:b/>
        </w:rPr>
        <w:t xml:space="preserve">Esimerkki 4.3705</w:t>
      </w:r>
    </w:p>
    <w:p>
      <w:r>
        <w:t xml:space="preserve">Konteksti : Bartholomew Diggins kuoli Washingtonissa ja hänet haudattiin Arlingtonin kansallishautausmaalle, Arlingtonin piirikunta, Virginia. Aihe : Bartholomew Diggins Suhde : sotilashaara.</w:t>
      </w:r>
    </w:p>
    <w:p>
      <w:r>
        <w:rPr>
          <w:b/>
        </w:rPr>
        <w:t xml:space="preserve">Tulos</w:t>
      </w:r>
    </w:p>
    <w:p>
      <w:r>
        <w:t xml:space="preserve">Mihin armeijaan Bartholomew Diggins kuului?</w:t>
      </w:r>
    </w:p>
    <w:p>
      <w:r>
        <w:rPr>
          <w:b/>
        </w:rPr>
        <w:t xml:space="preserve">Esimerkki 4.3706</w:t>
      </w:r>
    </w:p>
    <w:p>
      <w:r>
        <w:t xml:space="preserve">Konteksti : 1950-luvulla eräässä romanialaisessa sanomalehdessä julkaistussa artikkelissa todettiin Radu Mihnea Vodan viimeisen suoran miespuolisen jälkeläisen, Dumitru Radulescun (Radu), kirkkomaalarin, taiteilijan ja taidemaalarin, kuolema. Aihe : Radu Mihnea Suhde : sukupuoli tai sukupuolta.</w:t>
      </w:r>
    </w:p>
    <w:p>
      <w:r>
        <w:rPr>
          <w:b/>
        </w:rPr>
        <w:t xml:space="preserve">Tulos</w:t>
      </w:r>
    </w:p>
    <w:p>
      <w:r>
        <w:t xml:space="preserve">Mikä on Radu Mihnean sukupuoli?</w:t>
      </w:r>
    </w:p>
    <w:p>
      <w:r>
        <w:rPr>
          <w:b/>
        </w:rPr>
        <w:t xml:space="preserve">Esimerkki 4.3707</w:t>
      </w:r>
    </w:p>
    <w:p>
      <w:r>
        <w:t xml:space="preserve">Konteksti : Martha Coreya (1619/1620 -- 22. syyskuuta 1692) syytettiin ja tuomittiin noitana Salemin noitaoikeudenkäyntien aikana vuonna 1692 yhdessä miehensä Giles Coreyn kanssa. Aihe : Martha Corey Suhde : puoliso.</w:t>
      </w:r>
    </w:p>
    <w:p>
      <w:r>
        <w:rPr>
          <w:b/>
        </w:rPr>
        <w:t xml:space="preserve">Tulos</w:t>
      </w:r>
    </w:p>
    <w:p>
      <w:r>
        <w:t xml:space="preserve">Mikä on Martha Coreyn puolison nimi?</w:t>
      </w:r>
    </w:p>
    <w:p>
      <w:r>
        <w:rPr>
          <w:b/>
        </w:rPr>
        <w:t xml:space="preserve">Esimerkki 4.3708</w:t>
      </w:r>
    </w:p>
    <w:p>
      <w:r>
        <w:t xml:space="preserve">Konteksti: Molly Doddin päivät ja yöt on yhdysvaltalainen draamakomediasarja, jota esitettiin NBC:llä vuosina 1987-1988 ja Lifetime-kanavalla vuosina 1988-1991. Aihe : The Days and Nights of Molly Dodd Suhde : alkuperäinen tv-kanava.</w:t>
      </w:r>
    </w:p>
    <w:p>
      <w:r>
        <w:rPr>
          <w:b/>
        </w:rPr>
        <w:t xml:space="preserve">Tulos</w:t>
      </w:r>
    </w:p>
    <w:p>
      <w:r>
        <w:t xml:space="preserve">Mikä oli ensimmäinen kanava, jolla Molly Doddin päivät ja yöt esitettiin?</w:t>
      </w:r>
    </w:p>
    <w:p>
      <w:r>
        <w:rPr>
          <w:b/>
        </w:rPr>
        <w:t xml:space="preserve">Esimerkki 4.3709</w:t>
      </w:r>
    </w:p>
    <w:p>
      <w:r>
        <w:t xml:space="preserve">Konteksti: Pippo Franco (salanimi Francesco Pippo; s. 2. syyskuuta 1940) on italialainen näyttelijä, koomikko, juontaja ja laulaja. Aihe : Pippo Franco Suhde : sukupuoli tai sukupuolta.</w:t>
      </w:r>
    </w:p>
    <w:p>
      <w:r>
        <w:rPr>
          <w:b/>
        </w:rPr>
        <w:t xml:space="preserve">Tulos</w:t>
      </w:r>
    </w:p>
    <w:p>
      <w:r>
        <w:t xml:space="preserve">Mitä sukupuolta Pippo Franco on?</w:t>
      </w:r>
    </w:p>
    <w:p>
      <w:r>
        <w:rPr>
          <w:b/>
        </w:rPr>
        <w:t xml:space="preserve">Esimerkki 4.3710</w:t>
      </w:r>
    </w:p>
    <w:p>
      <w:r>
        <w:t xml:space="preserve">Konteksti : C14 Timberwolf MRSWS (Medium Range Sniper Weapon System) on kanadalaisen PGW Defence Technologies Inc:n valmistama pulttilukkokivääri. Vuonna 2005 se sai sopimuksen C14 Timberwolf MRSWS:n toimittamisesta Kanadan maavoimien maavoimien komentokeskukselle 4,5 miljoonalla dollarilla. Kohde : C14 Timberwolf Suhde : palvelusmerkintä</w:t>
      </w:r>
    </w:p>
    <w:p>
      <w:r>
        <w:rPr>
          <w:b/>
        </w:rPr>
        <w:t xml:space="preserve">Tulos</w:t>
      </w:r>
    </w:p>
    <w:p>
      <w:r>
        <w:t xml:space="preserve">Minä vuonna C14 Timberwolf otettiin käyttöön?</w:t>
      </w:r>
    </w:p>
    <w:p>
      <w:r>
        <w:rPr>
          <w:b/>
        </w:rPr>
        <w:t xml:space="preserve">Esimerkki 4.3711</w:t>
      </w:r>
    </w:p>
    <w:p>
      <w:r>
        <w:t xml:space="preserve">Konteksti : Olli Määttä (s. 22. elokuuta 1994) on suomalainen jääkiekkoammattilainen puolustaja, joka pelaa tällä hetkellä NHL:ssä (National Hockey League) Pittsburgh Penguinsissa. Aihe : Olli Määttä Suhde : drafted by</w:t>
      </w:r>
    </w:p>
    <w:p>
      <w:r>
        <w:rPr>
          <w:b/>
        </w:rPr>
        <w:t xml:space="preserve">Tulos</w:t>
      </w:r>
    </w:p>
    <w:p>
      <w:r>
        <w:t xml:space="preserve">Mihin joukkueeseen Olli Määttä liittyy?</w:t>
      </w:r>
    </w:p>
    <w:p>
      <w:r>
        <w:rPr>
          <w:b/>
        </w:rPr>
        <w:t xml:space="preserve">Esimerkki 4.3712</w:t>
      </w:r>
    </w:p>
    <w:p>
      <w:r>
        <w:t xml:space="preserve">Konteksti : Spiro Xega (15. kesäkuuta 1861 -- 1953) oli albanialainen taidemaalari. Aihe : Spiro Xega Suhde : ammatti</w:t>
      </w:r>
    </w:p>
    <w:p>
      <w:r>
        <w:rPr>
          <w:b/>
        </w:rPr>
        <w:t xml:space="preserve">Tulos</w:t>
      </w:r>
    </w:p>
    <w:p>
      <w:r>
        <w:t xml:space="preserve">Mikä oli Spiro Xegan ura?</w:t>
      </w:r>
    </w:p>
    <w:p>
      <w:r>
        <w:rPr>
          <w:b/>
        </w:rPr>
        <w:t xml:space="preserve">Esimerkki 4.3713</w:t>
      </w:r>
    </w:p>
    <w:p>
      <w:r>
        <w:t xml:space="preserve">Konteksti: Margarete Himmler (o.s. Boden), joka tunnetaan myös nimellä Marga Himmler (9. syyskuuta 1893 - 25. elokuuta 1967) oli Reichsführer-SS Heinrich Himmlerin vaimo. Aihe : Margarete Himmler Suhde : puoliso</w:t>
      </w:r>
    </w:p>
    <w:p>
      <w:r>
        <w:rPr>
          <w:b/>
        </w:rPr>
        <w:t xml:space="preserve">Tulos</w:t>
      </w:r>
    </w:p>
    <w:p>
      <w:r>
        <w:t xml:space="preserve">Mikä on Margarete Himmlerin puolison nimi?</w:t>
      </w:r>
    </w:p>
    <w:p>
      <w:r>
        <w:rPr>
          <w:b/>
        </w:rPr>
        <w:t xml:space="preserve">Esimerkki 4.3714</w:t>
      </w:r>
    </w:p>
    <w:p>
      <w:r>
        <w:t xml:space="preserve">Konteksti : City Guys keskittyi pääasiassa kahteen päähenkilöönsä, Jamal Grantiin (Wesley Jonathan) ja Chris Andersoniin (Scott Whyte), kahteen teini-ikäiseen, joilla oli erilaiset taustat -- Aihe : City Guys Suhde : alkuperäinen verkko.</w:t>
      </w:r>
    </w:p>
    <w:p>
      <w:r>
        <w:rPr>
          <w:b/>
        </w:rPr>
        <w:t xml:space="preserve">Tulos</w:t>
      </w:r>
    </w:p>
    <w:p>
      <w:r>
        <w:t xml:space="preserve">Missä verkko tuuletetaan City Guys?</w:t>
      </w:r>
    </w:p>
    <w:p>
      <w:r>
        <w:rPr>
          <w:b/>
        </w:rPr>
        <w:t xml:space="preserve">Esimerkki 4.3715</w:t>
      </w:r>
    </w:p>
    <w:p>
      <w:r>
        <w:t xml:space="preserve">Konteksti : Jenny O'Hara on ollut naimisissa vuodesta 1986 brittiläissyntyisen amerikkalaisen näyttelijän Nick Ullettin kanssa. Aihe : Jenny O'Hara Suhde : puoliso</w:t>
      </w:r>
    </w:p>
    <w:p>
      <w:r>
        <w:rPr>
          <w:b/>
        </w:rPr>
        <w:t xml:space="preserve">Tulos</w:t>
      </w:r>
    </w:p>
    <w:p>
      <w:r>
        <w:t xml:space="preserve">Mikä on Jenny O'Haran puolison nimi?</w:t>
      </w:r>
    </w:p>
    <w:p>
      <w:r>
        <w:rPr>
          <w:b/>
        </w:rPr>
        <w:t xml:space="preserve">Esimerkki 4.3716</w:t>
      </w:r>
    </w:p>
    <w:p>
      <w:r>
        <w:t xml:space="preserve">Taustaa : Vuonna 1969 Hasbro osti Romper Room Inc:n ja nimesi sen uudelleen Claster Television Productionsiksi. Aihe : Claster Television Suhde : emoyhtiö.</w:t>
      </w:r>
    </w:p>
    <w:p>
      <w:r>
        <w:rPr>
          <w:b/>
        </w:rPr>
        <w:t xml:space="preserve">Tulos</w:t>
      </w:r>
    </w:p>
    <w:p>
      <w:r>
        <w:t xml:space="preserve">Mikä on Claster Televisionin emoyhtiö?</w:t>
      </w:r>
    </w:p>
    <w:p>
      <w:r>
        <w:rPr>
          <w:b/>
        </w:rPr>
        <w:t xml:space="preserve">Esimerkki 4.3717</w:t>
      </w:r>
    </w:p>
    <w:p>
      <w:r>
        <w:t xml:space="preserve">Taustaa : Vuoden 1982 El Salvadorin maanjäristys tapahtui 19. kesäkuuta 1982 klo 00.21 paikallista aikaa (06.21 UTC). Aihe : Vuoden 1982 El Salvadorin maanjäristys Suhde : ajallinen sijainti</w:t>
      </w:r>
    </w:p>
    <w:p>
      <w:r>
        <w:rPr>
          <w:b/>
        </w:rPr>
        <w:t xml:space="preserve">Tulos</w:t>
      </w:r>
    </w:p>
    <w:p>
      <w:r>
        <w:t xml:space="preserve">Milloin El Salvadorin vuoden 1982 maanjäristys tapahtui?</w:t>
      </w:r>
    </w:p>
    <w:p>
      <w:r>
        <w:rPr>
          <w:b/>
        </w:rPr>
        <w:t xml:space="preserve">Esimerkki 4.3718</w:t>
      </w:r>
    </w:p>
    <w:p>
      <w:r>
        <w:t xml:space="preserve">Konteksti : William Courtleigh, Jr. (1892--1918) oli yhdysvaltalainen mykkäelokuvanäyttelijä, jonka lupaava ura katkesi vuoden 1918 influenssapandemian jälkeen. Aihe : William Courtleigh, Jr. Suhde : sairaus</w:t>
      </w:r>
    </w:p>
    <w:p>
      <w:r>
        <w:rPr>
          <w:b/>
        </w:rPr>
        <w:t xml:space="preserve">Tulos</w:t>
      </w:r>
    </w:p>
    <w:p>
      <w:r>
        <w:t xml:space="preserve">Mistä sairaudesta William Courtleigh, Jr. kärsii?</w:t>
      </w:r>
    </w:p>
    <w:p>
      <w:r>
        <w:rPr>
          <w:b/>
        </w:rPr>
        <w:t xml:space="preserve">Esimerkki 4.3719</w:t>
      </w:r>
    </w:p>
    <w:p>
      <w:r>
        <w:t xml:space="preserve">Konteksti : Madeleine L'Engle (/ˈmædəlɪn ˈlɛŋɡəl/; 29. marraskuuta 1918 - 6. syyskuuta 2007; o.s. Camp) oli yhdysvaltalainen kirjailija, joka tunnetaan parhaiten nuortenkirjallisuudestaan, erityisesti Newbery-mitalin voittaneesta A Wrinkle in Time -teoksesta ja sen jatko-osista: Aihe : Madeleine L'Engle Suhde : saatu palkinto.</w:t>
      </w:r>
    </w:p>
    <w:p>
      <w:r>
        <w:rPr>
          <w:b/>
        </w:rPr>
        <w:t xml:space="preserve">Tulos</w:t>
      </w:r>
    </w:p>
    <w:p>
      <w:r>
        <w:t xml:space="preserve">Minkä palkinnon Madeleine L'Engle sai?</w:t>
      </w:r>
    </w:p>
    <w:p>
      <w:r>
        <w:rPr>
          <w:b/>
        </w:rPr>
        <w:t xml:space="preserve">Esimerkki 4.3720</w:t>
      </w:r>
    </w:p>
    <w:p>
      <w:r>
        <w:t xml:space="preserve">Konteksti : London R. Ferebee (1849 -- AFT 1883) oli afrikkalaisen metodistikirkon saarnaaja ja kirjailija, joka syntyi orjuuteen 18. elokuuta 1849 paikassa nimeltä Big Ditch Currituckin piirikunnassa Pohjois-Carolinassa. Aihe : London R. Ferebee Suhde : kuolinpäivä.</w:t>
      </w:r>
    </w:p>
    <w:p>
      <w:r>
        <w:rPr>
          <w:b/>
        </w:rPr>
        <w:t xml:space="preserve">Tulos</w:t>
      </w:r>
    </w:p>
    <w:p>
      <w:r>
        <w:t xml:space="preserve">Minä päivänä London R. Ferebee kuoli?</w:t>
      </w:r>
    </w:p>
    <w:p>
      <w:r>
        <w:rPr>
          <w:b/>
        </w:rPr>
        <w:t xml:space="preserve">Esimerkki 4.3721</w:t>
      </w:r>
    </w:p>
    <w:p>
      <w:r>
        <w:t xml:space="preserve">Konteksti : The Three Caballeros on Walt Disney Productionsin tuottama amerikkalainen animaatioelokuva vuodelta 1944. Aihe : The Three Caballeros Suhde : tuotantoyhtiö</w:t>
      </w:r>
    </w:p>
    <w:p>
      <w:r>
        <w:rPr>
          <w:b/>
        </w:rPr>
        <w:t xml:space="preserve">Tulos</w:t>
      </w:r>
    </w:p>
    <w:p>
      <w:r>
        <w:t xml:space="preserve">Mikä on The Three Caballeros -elokuvan tuotantoyhtiö?</w:t>
      </w:r>
    </w:p>
    <w:p>
      <w:r>
        <w:rPr>
          <w:b/>
        </w:rPr>
        <w:t xml:space="preserve">Esimerkki 4.3722</w:t>
      </w:r>
    </w:p>
    <w:p>
      <w:r>
        <w:t xml:space="preserve">Konteksti : Aikaterini Trikoupi (kreik. Αικατερίνη Τρικούπη, Konstantinopoli, 1800 -- Aegina, 15. heinäkuuta 1871) oli Kreikan pääministerin ja historioitsija Spyridon Trikoupisin vaimo. Aihe : Aikaterini Trikoupi Sukulaissuhde : puoliso</w:t>
      </w:r>
    </w:p>
    <w:p>
      <w:r>
        <w:rPr>
          <w:b/>
        </w:rPr>
        <w:t xml:space="preserve">Tulos</w:t>
      </w:r>
    </w:p>
    <w:p>
      <w:r>
        <w:t xml:space="preserve">Mikä on Aikaterini Trikoupin puolison nimi?</w:t>
      </w:r>
    </w:p>
    <w:p>
      <w:r>
        <w:rPr>
          <w:b/>
        </w:rPr>
        <w:t xml:space="preserve">Esimerkki 4.3723</w:t>
      </w:r>
    </w:p>
    <w:p>
      <w:r>
        <w:t xml:space="preserve">Konteksti : ISO 3166-2:HR on Kroatian nimike ISO 3166-2:ssa, joka on osa Kansainvälisen standardisoimisjärjestön (ISO) julkaisemaa ISO 3166 -standardia, jossa määritellään koodit kaikkien ISO 3166-1:ssä koodattujen maiden tärkeimpien osa-alueiden (esim. maakuntien tai osavaltioiden) nimille. Kohde : ISO 3166-2:HR Suhde : standardointielin.</w:t>
      </w:r>
    </w:p>
    <w:p>
      <w:r>
        <w:rPr>
          <w:b/>
        </w:rPr>
        <w:t xml:space="preserve">Tulos</w:t>
      </w:r>
    </w:p>
    <w:p>
      <w:r>
        <w:t xml:space="preserve">Kuka on laatinut ISO 3166-2:HR -standardit?</w:t>
      </w:r>
    </w:p>
    <w:p>
      <w:r>
        <w:rPr>
          <w:b/>
        </w:rPr>
        <w:t xml:space="preserve">Esimerkki 4.3724</w:t>
      </w:r>
    </w:p>
    <w:p>
      <w:r>
        <w:t xml:space="preserve">Konteksti : Descente aux enfers (Laskeutuminen helvettiin) on Francis Girodin ohjaama ranskalainen elokuva vuodelta 1986. Aihe : Descente aux enfers Suhde : narratiivinen kuvauspaikka</w:t>
      </w:r>
    </w:p>
    <w:p>
      <w:r>
        <w:rPr>
          <w:b/>
        </w:rPr>
        <w:t xml:space="preserve">Tulos</w:t>
      </w:r>
    </w:p>
    <w:p>
      <w:r>
        <w:t xml:space="preserve">Missä paikassa Descente aux enfers on olemassa?</w:t>
      </w:r>
    </w:p>
    <w:p>
      <w:r>
        <w:rPr>
          <w:b/>
        </w:rPr>
        <w:t xml:space="preserve">Esimerkki 4.3725</w:t>
      </w:r>
    </w:p>
    <w:p>
      <w:r>
        <w:t xml:space="preserve">Konteksti : Neal of the Navy on William Bertramin ja W. M. Harveyn ohjaama yhdysvaltalainen seikkailuelokuvasarja vuodelta 1915. Aihe : Neal of the Navy Suhde : ohjaaja</w:t>
      </w:r>
    </w:p>
    <w:p>
      <w:r>
        <w:rPr>
          <w:b/>
        </w:rPr>
        <w:t xml:space="preserve">Tulos</w:t>
      </w:r>
    </w:p>
    <w:p>
      <w:r>
        <w:t xml:space="preserve">Kuka ohjasi Neal of the Navy -elokuvan?</w:t>
      </w:r>
    </w:p>
    <w:p>
      <w:r>
        <w:rPr>
          <w:b/>
        </w:rPr>
        <w:t xml:space="preserve">Esimerkki 4.3726</w:t>
      </w:r>
    </w:p>
    <w:p>
      <w:r>
        <w:t xml:space="preserve">Konteksti: Kenraalimajuri Ian Gordon Gill CB OBE MC &amp; Bar (9. marraskuuta 1919 - 23. marraskuuta 2006) oli Britannian armeijan upseeri, josta tuli yleisesikunnan apulaispäällikkö. Aihe : Ian Gordon Gill Suhde : sotilasala.</w:t>
      </w:r>
    </w:p>
    <w:p>
      <w:r>
        <w:rPr>
          <w:b/>
        </w:rPr>
        <w:t xml:space="preserve">Tulos</w:t>
      </w:r>
    </w:p>
    <w:p>
      <w:r>
        <w:t xml:space="preserve">Mihin asevoimiin Ian Gordon Gill kuului?</w:t>
      </w:r>
    </w:p>
    <w:p>
      <w:r>
        <w:rPr>
          <w:b/>
        </w:rPr>
        <w:t xml:space="preserve">Esimerkki 4.3727</w:t>
      </w:r>
    </w:p>
    <w:p>
      <w:r>
        <w:t xml:space="preserve">Konteksti: Benjamin Fine (1905--1975) oli yhdysvaltalainen toimittaja ja kirjailija. Aihe : Benjamin Fine Suhde : kuolinpäivä.</w:t>
      </w:r>
    </w:p>
    <w:p>
      <w:r>
        <w:rPr>
          <w:b/>
        </w:rPr>
        <w:t xml:space="preserve">Tulos</w:t>
      </w:r>
    </w:p>
    <w:p>
      <w:r>
        <w:t xml:space="preserve">Minä päivänä Benjamin Fine kuoli?</w:t>
      </w:r>
    </w:p>
    <w:p>
      <w:r>
        <w:rPr>
          <w:b/>
        </w:rPr>
        <w:t xml:space="preserve">Esimerkki 4.3728</w:t>
      </w:r>
    </w:p>
    <w:p>
      <w:r>
        <w:t xml:space="preserve">Konteksti : Lorenzo kirjoitti Lafarguen kuoleman jälkeen: "Paul Lafarguen ja Laura Marxin (Espanjassa naiset säilyttävät tyttönimensä avioliiton jälkeen) kaksinainen, omaperäinen ja, mitä tahansa rutinoitsijat sanovatkin, jopa sympaattinen itsemurha (Espanjassa naiset säilyttävät tyttönimensä avioliiton jälkeen), jotka tunsivat ja saattoivat elää yhdistyneinä ja rakastavaisina kuolemaan asti, on herättänyt muistoni (...) Lafargue oli opettajani: hänen muistonsa on minulle melkeinpä yhtä tärkeä kuin Fanellin. Aihe : Paul Lafargue Suhde : puoliso</w:t>
      </w:r>
    </w:p>
    <w:p>
      <w:r>
        <w:rPr>
          <w:b/>
        </w:rPr>
        <w:t xml:space="preserve">Tulos</w:t>
      </w:r>
    </w:p>
    <w:p>
      <w:r>
        <w:t xml:space="preserve">Mikä on Paul Lafarguen puolison nimi?</w:t>
      </w:r>
    </w:p>
    <w:p>
      <w:r>
        <w:rPr>
          <w:b/>
        </w:rPr>
        <w:t xml:space="preserve">Esimerkki 4.3729</w:t>
      </w:r>
    </w:p>
    <w:p>
      <w:r>
        <w:t xml:space="preserve">Konteksti : Wellingtonin herttuan rykmentti (West Riding) oli Britannian armeijan jalkaväkirykmentti, joka oli osa Kuninkaan divisioonaa. Aihe : Wellingtonin herttuan rykmentti Suhde : sotilashaara.</w:t>
      </w:r>
    </w:p>
    <w:p>
      <w:r>
        <w:rPr>
          <w:b/>
        </w:rPr>
        <w:t xml:space="preserve">Tulos</w:t>
      </w:r>
    </w:p>
    <w:p>
      <w:r>
        <w:t xml:space="preserve">Mihin joukko-osastoon Wellingtonin herttuan rykmentti kuului?</w:t>
      </w:r>
    </w:p>
    <w:p>
      <w:r>
        <w:rPr>
          <w:b/>
        </w:rPr>
        <w:t xml:space="preserve">Esimerkki 4.3730</w:t>
      </w:r>
    </w:p>
    <w:p>
      <w:r>
        <w:t xml:space="preserve">Context : Denis Thatcherin elämäkerta, kirjoittanut Carol Thatcher (hänen tyttärensä). Aihe : Denis Thatcher Suhde : puoliso.</w:t>
      </w:r>
    </w:p>
    <w:p>
      <w:r>
        <w:rPr>
          <w:b/>
        </w:rPr>
        <w:t xml:space="preserve">Tulos</w:t>
      </w:r>
    </w:p>
    <w:p>
      <w:r>
        <w:t xml:space="preserve">Mikä on Denis Thatcherin puolison nimi?</w:t>
      </w:r>
    </w:p>
    <w:p>
      <w:r>
        <w:rPr>
          <w:b/>
        </w:rPr>
        <w:t xml:space="preserve">Esimerkki 4.3731</w:t>
      </w:r>
    </w:p>
    <w:p>
      <w:r>
        <w:t xml:space="preserve">Konteksti : Profeetta (ranskaksi Un prophète) on Jacques Audiardin vuonna 2009 ohjaama ranskalainen vankiladraama- ja rikoselokuva, jonka hän on käsikirjoittanut yhdessä Thomas Bidegainin, Abdel Raouf Dafrin ja Nicolas Peufaillitin kanssa. Aihe : Profeetan suhde : palkinto saatu</w:t>
      </w:r>
    </w:p>
    <w:p>
      <w:r>
        <w:rPr>
          <w:b/>
        </w:rPr>
        <w:t xml:space="preserve">Tulos</w:t>
      </w:r>
    </w:p>
    <w:p>
      <w:r>
        <w:t xml:space="preserve">Mikä palkinto myönnettiin profeetalle?</w:t>
      </w:r>
    </w:p>
    <w:p>
      <w:r>
        <w:rPr>
          <w:b/>
        </w:rPr>
        <w:t xml:space="preserve">Esimerkki 4.3732</w:t>
      </w:r>
    </w:p>
    <w:p>
      <w:r>
        <w:t xml:space="preserve">Konteksti : 50-luvun televisiosarjassa Death Valley Days, jonka juontajana toimi Ronald Reagan, kerrottiin Eadweard Muybridgen keksimästä zoopraxiskoopista jaksossa "25 000 dollarin veto" Jim Morrison viittaa Muybridgeen runokirjassaan The Lords (1969) ja vihjaa, että "Muybridge sai eläinkuvansa Philadelphian eläintieteellisestä puutarhasta ja miespuoliset esiintyjänsä yliopistosta". Aihe : Eadweard Muybridge Suhde : kuolinpäivä</w:t>
      </w:r>
    </w:p>
    <w:p>
      <w:r>
        <w:rPr>
          <w:b/>
        </w:rPr>
        <w:t xml:space="preserve">Tulos</w:t>
      </w:r>
    </w:p>
    <w:p>
      <w:r>
        <w:t xml:space="preserve">Milloin Eadweard Muybridge kuoli?</w:t>
      </w:r>
    </w:p>
    <w:p>
      <w:r>
        <w:rPr>
          <w:b/>
        </w:rPr>
        <w:t xml:space="preserve">Esimerkki 4.3733</w:t>
      </w:r>
    </w:p>
    <w:p>
      <w:r>
        <w:t xml:space="preserve">Konteksti : That Hideous Strength (alaotsikolla A Modern Fairy-Tale for Grown-Ups) on C. S. Lewisin vuonna 1945 ilmestynyt romaani, joka on viimeinen kirja Lewisin teologisessa tieteiskirjallisessa Avaruus-trilogiassa. Aihe : Tuo hirvittävä voima Suhde : sarja</w:t>
      </w:r>
    </w:p>
    <w:p>
      <w:r>
        <w:rPr>
          <w:b/>
        </w:rPr>
        <w:t xml:space="preserve">Tulos</w:t>
      </w:r>
    </w:p>
    <w:p>
      <w:r>
        <w:t xml:space="preserve">Mihin sarjaan Se hirvittävä voima kuuluu?</w:t>
      </w:r>
    </w:p>
    <w:p>
      <w:r>
        <w:rPr>
          <w:b/>
        </w:rPr>
        <w:t xml:space="preserve">Esimerkki 4.3734</w:t>
      </w:r>
    </w:p>
    <w:p>
      <w:r>
        <w:t xml:space="preserve">Konteksti : Una Maid en Manhattan (Neito Manhattanilla) on espanjankielinen telenovela, jonka on tuottanut yhdysvaltalainen televisioverkko Telemundo Studios, Miami. Aihe : Una Maid en Manhattan Suhde : alkuperäinen verkko.</w:t>
      </w:r>
    </w:p>
    <w:p>
      <w:r>
        <w:rPr>
          <w:b/>
        </w:rPr>
        <w:t xml:space="preserve">Tulos</w:t>
      </w:r>
    </w:p>
    <w:p>
      <w:r>
        <w:t xml:space="preserve">Millä kanavalla Una Maid en Manhattan esitettiin ensimmäisen kerran?</w:t>
      </w:r>
    </w:p>
    <w:p>
      <w:r>
        <w:rPr>
          <w:b/>
        </w:rPr>
        <w:t xml:space="preserve">Esimerkki 4.3735</w:t>
      </w:r>
    </w:p>
    <w:p>
      <w:r>
        <w:t xml:space="preserve">Konteksti : Siviilivaatteet on säilynyt mykkäelokuva vuodelta 1920, jonka on tuottanut Famous Players-Lasky ja levittänyt Paramount Pictures. Aihe : Siviilivaatteet Suhde : tuotantoyhtiö</w:t>
      </w:r>
    </w:p>
    <w:p>
      <w:r>
        <w:rPr>
          <w:b/>
        </w:rPr>
        <w:t xml:space="preserve">Tulos</w:t>
      </w:r>
    </w:p>
    <w:p>
      <w:r>
        <w:t xml:space="preserve">Mikä on Civilian Clothesin tuotantoyhtiö?</w:t>
      </w:r>
    </w:p>
    <w:p>
      <w:r>
        <w:rPr>
          <w:b/>
        </w:rPr>
        <w:t xml:space="preserve">Esimerkki 4.3736</w:t>
      </w:r>
    </w:p>
    <w:p>
      <w:r>
        <w:t xml:space="preserve">Konteksti : Mozi (kiinaksi 墨子; pinyin: Mòzǐ; wade--giles: Mo Tzu, lat. Micius, n. 470 eaa. -- n. 391 eaa.), alkuperäiseltä nimeltään Mo Di (墨翟), oli kiinalainen filosofi sadan koulukunnan aikana (Varhainen Sotaa käyvien valtioiden kausi). Aihe : Mozi Suhde : asuinpaikka</w:t>
      </w:r>
    </w:p>
    <w:p>
      <w:r>
        <w:rPr>
          <w:b/>
        </w:rPr>
        <w:t xml:space="preserve">Tulos</w:t>
      </w:r>
    </w:p>
    <w:p>
      <w:r>
        <w:t xml:space="preserve">Mihin kaupunkiin Mozi liittyy?</w:t>
      </w:r>
    </w:p>
    <w:p>
      <w:r>
        <w:rPr>
          <w:b/>
        </w:rPr>
        <w:t xml:space="preserve">Esimerkki 4.3737</w:t>
      </w:r>
    </w:p>
    <w:p>
      <w:r>
        <w:t xml:space="preserve">Konteksti : Radha Hi Bawari on romanttinen draama Zee Marathi -kanavalla joka maanantaista lauantaihin klo 19:30. Aihe : Radha Hi Bawari Suhde : alkuperäinen verkosto</w:t>
      </w:r>
    </w:p>
    <w:p>
      <w:r>
        <w:rPr>
          <w:b/>
        </w:rPr>
        <w:t xml:space="preserve">Tulos</w:t>
      </w:r>
    </w:p>
    <w:p>
      <w:r>
        <w:t xml:space="preserve">Radha Hi Bawari -ohjelma esitettiin alun perin millä kanavalla?</w:t>
      </w:r>
    </w:p>
    <w:p>
      <w:r>
        <w:rPr>
          <w:b/>
        </w:rPr>
        <w:t xml:space="preserve">Esimerkki 4.3738</w:t>
      </w:r>
    </w:p>
    <w:p>
      <w:r>
        <w:t xml:space="preserve">Konteksti : Husbands and Wives on Woody Allenin kirjoittama ja ohjaama yhdysvaltalainen draamakomedia vuodelta 1992. Aihe : Aviomiehet ja vaimot Suhde : tuotantoyhtiö</w:t>
      </w:r>
    </w:p>
    <w:p>
      <w:r>
        <w:rPr>
          <w:b/>
        </w:rPr>
        <w:t xml:space="preserve">Tulos</w:t>
      </w:r>
    </w:p>
    <w:p>
      <w:r>
        <w:t xml:space="preserve">Mikä tuotantoyhtiö on mukana Husbands and Wives -ohjelmassa?</w:t>
      </w:r>
    </w:p>
    <w:p>
      <w:r>
        <w:rPr>
          <w:b/>
        </w:rPr>
        <w:t xml:space="preserve">Esimerkki 4.3739</w:t>
      </w:r>
    </w:p>
    <w:p>
      <w:r>
        <w:t xml:space="preserve">Konteksti : Richard Franchot (2. kesäkuuta 1816 - 23. marraskuuta 1875) oli Yhdysvaltain edustaja New Yorkista ja sitten upseeri unionin armeijassa Yhdysvaltain sisällissodan aikana. Aihe : Richard Franchot Suhde : konflikti</w:t>
      </w:r>
    </w:p>
    <w:p>
      <w:r>
        <w:rPr>
          <w:b/>
        </w:rPr>
        <w:t xml:space="preserve">Tulos</w:t>
      </w:r>
    </w:p>
    <w:p>
      <w:r>
        <w:t xml:space="preserve">Missä sodassa Richard Franchot taisteli?</w:t>
      </w:r>
    </w:p>
    <w:p>
      <w:r>
        <w:rPr>
          <w:b/>
        </w:rPr>
        <w:t xml:space="preserve">Esimerkki 4.3740</w:t>
      </w:r>
    </w:p>
    <w:p>
      <w:r>
        <w:t xml:space="preserve">Konteksti : Eugene Litvinkovich (s. 4. marraskuuta 1982 Zhodino, Valko-Venäjä) on Valko-Venäjällä syntynyt ja Ukrainassa suosittu laulaja, kirjailija ja esiintyjä. Aihe : Eugene Litvinkovich Suhde : sukupuoli tai sukupuolta.</w:t>
      </w:r>
    </w:p>
    <w:p>
      <w:r>
        <w:rPr>
          <w:b/>
        </w:rPr>
        <w:t xml:space="preserve">Tulos</w:t>
      </w:r>
    </w:p>
    <w:p>
      <w:r>
        <w:t xml:space="preserve">Mikä kuvaa Eugene Litvinkovichin sukupuolta?</w:t>
      </w:r>
    </w:p>
    <w:p>
      <w:r>
        <w:rPr>
          <w:b/>
        </w:rPr>
        <w:t xml:space="preserve">Esimerkki 4.3741</w:t>
      </w:r>
    </w:p>
    <w:p>
      <w:r>
        <w:t xml:space="preserve">Konteksti : The Singer Takes It All oli brittiläinen kykyjenetsintäohjelma, jota juonsi koomikko Alan Carr ja jota esitettiin Channel 4 -kanavalla. Aihe : The Singer Takes It All Suhde : alkuperäinen verkko.</w:t>
      </w:r>
    </w:p>
    <w:p>
      <w:r>
        <w:rPr>
          <w:b/>
        </w:rPr>
        <w:t xml:space="preserve">Tulos</w:t>
      </w:r>
    </w:p>
    <w:p>
      <w:r>
        <w:t xml:space="preserve">Millä kanavalla The Singer Takes It All esitettiin ensimmäisen kerran?</w:t>
      </w:r>
    </w:p>
    <w:p>
      <w:r>
        <w:rPr>
          <w:b/>
        </w:rPr>
        <w:t xml:space="preserve">Esimerkki 4.3742</w:t>
      </w:r>
    </w:p>
    <w:p>
      <w:r>
        <w:t xml:space="preserve">Konteksti : ( New Yorkissa näytettiin jiddisinkielinen käännös. Elämänsä lopussa hän käsitteli jälleen juutalaisia aiheita (The Jewess of Toledo) ja kannatti juutalaisvaltiota turvapaikkana. Vuonna 1953 Lion Feuchtwanger voitti Itä-Saksan ensimmäisen luokan kansallisen palkinnon taiteesta ja kirjallisuudesta. Kiihkeänä antifasistina ja kommunistisympatisoijana häntä pidettiin siellä suuressa arvossa, vaikka hänen teostensa juutalaisia osuuksia ei arvostettu yhtä paljon. Aihe : Lion Feuchtwanger Suhde : saatu palkinto</w:t>
      </w:r>
    </w:p>
    <w:p>
      <w:r>
        <w:rPr>
          <w:b/>
        </w:rPr>
        <w:t xml:space="preserve">Tulos</w:t>
      </w:r>
    </w:p>
    <w:p>
      <w:r>
        <w:t xml:space="preserve">Minkä palkinnon Lion Feuchtwanger sai?</w:t>
      </w:r>
    </w:p>
    <w:p>
      <w:r>
        <w:rPr>
          <w:b/>
        </w:rPr>
        <w:t xml:space="preserve">Esimerkki 4.3743</w:t>
      </w:r>
    </w:p>
    <w:p>
      <w:r>
        <w:t xml:space="preserve">Konteksti : Tuohon aikaan Trastámaran suku oli Euroopan arvostetuin katolisten hallitsijoiden hallinnan vuoksi, joten Katariinan ja Arthurin liitto vahvisti Tudorien sukua Euroopan kuninkaallisten silmissä ja vahvisti Tudorien vaatimusta Englannin valtaistuimelle Aragonin Katariinan syntyperän kautta. Aihe : Katariina Aragonialainen Suhde : puoliso</w:t>
      </w:r>
    </w:p>
    <w:p>
      <w:r>
        <w:rPr>
          <w:b/>
        </w:rPr>
        <w:t xml:space="preserve">Tulos</w:t>
      </w:r>
    </w:p>
    <w:p>
      <w:r>
        <w:t xml:space="preserve">Mikä on Katariina Aragonin puolison nimi?</w:t>
      </w:r>
    </w:p>
    <w:p>
      <w:r>
        <w:rPr>
          <w:b/>
        </w:rPr>
        <w:t xml:space="preserve">Esimerkki 4.3744</w:t>
      </w:r>
    </w:p>
    <w:p>
      <w:r>
        <w:t xml:space="preserve">Kontekstissa : Counter-Espionage on yhdysvaltalainen komediaelokuva vuodelta 1942, jonka on ohjannut Edward Dmytryk. Aihe : Counter-Espionage Suhde : perustuu elokuvaan.</w:t>
      </w:r>
    </w:p>
    <w:p>
      <w:r>
        <w:rPr>
          <w:b/>
        </w:rPr>
        <w:t xml:space="preserve">Tulos</w:t>
      </w:r>
    </w:p>
    <w:p>
      <w:r>
        <w:t xml:space="preserve">Mihin vastavakoilu perustuu?</w:t>
      </w:r>
    </w:p>
    <w:p>
      <w:r>
        <w:rPr>
          <w:b/>
        </w:rPr>
        <w:t xml:space="preserve">Esimerkki 4.3745</w:t>
      </w:r>
    </w:p>
    <w:p>
      <w:r>
        <w:t xml:space="preserve">Konteksti : Tammikuun 4. päivänä 1902 leski Abigail Kuaihelani Campbell avioitui leskimies Samuel Parkerin kanssa, joka oli Parker Ranchin puoliksi omistaja. Aihe : Abigail Kuaihelani Campbell Suhde : puoliso</w:t>
      </w:r>
    </w:p>
    <w:p>
      <w:r>
        <w:rPr>
          <w:b/>
        </w:rPr>
        <w:t xml:space="preserve">Tulos</w:t>
      </w:r>
    </w:p>
    <w:p>
      <w:r>
        <w:t xml:space="preserve">Mikä on Abigail Kuaihelani Campbellin puolison nimi?</w:t>
      </w:r>
    </w:p>
    <w:p>
      <w:r>
        <w:rPr>
          <w:b/>
        </w:rPr>
        <w:t xml:space="preserve">Esimerkki 4.3746</w:t>
      </w:r>
    </w:p>
    <w:p>
      <w:r>
        <w:t xml:space="preserve">Konteksti : Dong Fuxiangin kiinalaiset muslimiarmeijat tunnettiin nimellä Kansun urhot, ja ne taistelivat Saksan armeijaa ja muita kahdeksan maan liittouman joukkoja vastaan toistuvasti ensimmäisessä väliintulossa, Seymourin retkikunta, Kiina 1900. Aihe: Dong Fuxiang Suhde: kuolinpäivä.</w:t>
      </w:r>
    </w:p>
    <w:p>
      <w:r>
        <w:rPr>
          <w:b/>
        </w:rPr>
        <w:t xml:space="preserve">Tulos</w:t>
      </w:r>
    </w:p>
    <w:p>
      <w:r>
        <w:t xml:space="preserve">Milloin Dong Fuxiang kuoli?</w:t>
      </w:r>
    </w:p>
    <w:p>
      <w:r>
        <w:rPr>
          <w:b/>
        </w:rPr>
        <w:t xml:space="preserve">Esimerkki 4.3747</w:t>
      </w:r>
    </w:p>
    <w:p>
      <w:r>
        <w:t xml:space="preserve">Konteksti : The Master Gunfighter on pääosin uusintafilmatisointi vuoden 1969 japanilaisesta elokuvasta Goyokin, vaikka tarina pyörii tositapahtuman ympärillä 1800-luvun alussa Kalifornian Goletan lähellä tapahtuneessa intiaanien verilöylyssä. Aihe : The Master Gunfighter Suhde : kerronta sijaintipaikkakunta</w:t>
      </w:r>
    </w:p>
    <w:p>
      <w:r>
        <w:rPr>
          <w:b/>
        </w:rPr>
        <w:t xml:space="preserve">Tulos</w:t>
      </w:r>
    </w:p>
    <w:p>
      <w:r>
        <w:t xml:space="preserve">Missä paikassa The Master Gunfighter on?</w:t>
      </w:r>
    </w:p>
    <w:p>
      <w:r>
        <w:rPr>
          <w:b/>
        </w:rPr>
        <w:t xml:space="preserve">Esimerkki 4.3748</w:t>
      </w:r>
    </w:p>
    <w:p>
      <w:r>
        <w:t xml:space="preserve">Konteksti: Willy Lehnert (9. maaliskuuta 1916 - 10. heinäkuuta 1975) oli saksalainen Luftwaffen pommikoneiden radio-operaattori, jolle myönnettiin toisen maailmansodan aikana Rautaristin ritariristi (saksaksi Ritterkreuz des Eisernen Kreuzes). Rautaristin ritariristi myönnettiin tunnustuksena äärimmäisestä urheudesta taistelukentällä tai menestyksekkäästä sotilaallisesta johtajuudesta. Aihe : Willy Lehnert Suhde : sotilashaara.</w:t>
      </w:r>
    </w:p>
    <w:p>
      <w:r>
        <w:rPr>
          <w:b/>
        </w:rPr>
        <w:t xml:space="preserve">Tulos</w:t>
      </w:r>
    </w:p>
    <w:p>
      <w:r>
        <w:t xml:space="preserve">Mitkä asevoimat käyttivät Willy Lehnertin palveluksia?</w:t>
      </w:r>
    </w:p>
    <w:p>
      <w:r>
        <w:rPr>
          <w:b/>
        </w:rPr>
        <w:t xml:space="preserve">Esimerkki 4.3749</w:t>
      </w:r>
    </w:p>
    <w:p>
      <w:r>
        <w:t xml:space="preserve">Konteksti : 6. syyskuuta 1990 Tom Fogerty kuoli Arizonan Scottsdalessa AIDSiin (nimenomaan tuberkuloosi-infektioon), koska hän oli saanut HIV:n selkäsairauksien vuoksi tehdyistä verensiirroista. Aihe : Tom Fogerty Suhde : sairaus.</w:t>
      </w:r>
    </w:p>
    <w:p>
      <w:r>
        <w:rPr>
          <w:b/>
        </w:rPr>
        <w:t xml:space="preserve">Tulos</w:t>
      </w:r>
    </w:p>
    <w:p>
      <w:r>
        <w:t xml:space="preserve">Mikä sairaus Tom Fogertylla oli elämänsä lopussa?</w:t>
      </w:r>
    </w:p>
    <w:p>
      <w:r>
        <w:rPr>
          <w:b/>
        </w:rPr>
        <w:t xml:space="preserve">Esimerkki 4.3750</w:t>
      </w:r>
    </w:p>
    <w:p>
      <w:r>
        <w:t xml:space="preserve">Konteksti : John from Cincinnati on käsikirjoittaja/tuottaja David Milchin ja kirjailija Kem Nunnin yhteistyön tulos. Hänen romaanejaan on kutsuttu "surffi noiriksi". Aihe : John from Cincinninnati Suhde : kerronnan paikka</w:t>
      </w:r>
    </w:p>
    <w:p>
      <w:r>
        <w:rPr>
          <w:b/>
        </w:rPr>
        <w:t xml:space="preserve">Tulos</w:t>
      </w:r>
    </w:p>
    <w:p>
      <w:r>
        <w:t xml:space="preserve">Missä paikassa John from Cincinnati on olemassa?</w:t>
      </w:r>
    </w:p>
    <w:p>
      <w:r>
        <w:rPr>
          <w:b/>
        </w:rPr>
        <w:t xml:space="preserve">Esimerkki 4.3751</w:t>
      </w:r>
    </w:p>
    <w:p>
      <w:r>
        <w:t xml:space="preserve">Konteksti : Brimley syntyi Anthony Wilford Brimley Salt Lake Cityssä, Utahissa 27. syyskuuta 1934, jossa hänen isänsä työskenteli kiinteistönvälittäjänä. Aihe : Wilford Brimley Suhde : ammatti.</w:t>
      </w:r>
    </w:p>
    <w:p>
      <w:r>
        <w:rPr>
          <w:b/>
        </w:rPr>
        <w:t xml:space="preserve">Tulos</w:t>
      </w:r>
    </w:p>
    <w:p>
      <w:r>
        <w:t xml:space="preserve">Millainen ammatti Wilford Brimley on?</w:t>
      </w:r>
    </w:p>
    <w:p>
      <w:r>
        <w:rPr>
          <w:b/>
        </w:rPr>
        <w:t xml:space="preserve">Esimerkki 4.3752</w:t>
      </w:r>
    </w:p>
    <w:p>
      <w:r>
        <w:t xml:space="preserve">Konteksti : Sachs-säätiön myöntämän apurahan saatuaan Odile Jacob lähti Harvardin yliopistoon tekemään väitöskirjaa lasten käsitteiden omaksumisesta. Aihe : Odile Jacob Suhde : kouluttautunut osoitteessa</w:t>
      </w:r>
    </w:p>
    <w:p>
      <w:r>
        <w:rPr>
          <w:b/>
        </w:rPr>
        <w:t xml:space="preserve">Tulos</w:t>
      </w:r>
    </w:p>
    <w:p>
      <w:r>
        <w:t xml:space="preserve">Mikä oli Odile Jacobin opiskelupaikka?</w:t>
      </w:r>
    </w:p>
    <w:p>
      <w:r>
        <w:rPr>
          <w:b/>
        </w:rPr>
        <w:t xml:space="preserve">Esimerkki 4.3753</w:t>
      </w:r>
    </w:p>
    <w:p>
      <w:r>
        <w:t xml:space="preserve">Tausta : Rykmentin juuret juontavat vuonna 1657 perustettuun 3. draguunirykmenttiin, mutta siitä tuli Jyllannin draguunirykmentti vasta vuonna 1932, kun Århusin 3. draguunirykmentti ja Randersin 5. draguunirykmentti yhdistettiin. Aihe : Jyllannin draguunirykmentti Suhde : sotilashaara.</w:t>
      </w:r>
    </w:p>
    <w:p>
      <w:r>
        <w:rPr>
          <w:b/>
        </w:rPr>
        <w:t xml:space="preserve">Tulos</w:t>
      </w:r>
    </w:p>
    <w:p>
      <w:r>
        <w:t xml:space="preserve">Minkä sotilashaaran kanssa Jutlannin draguunirykmentti piti komentopaikkaa?</w:t>
      </w:r>
    </w:p>
    <w:p>
      <w:r>
        <w:rPr>
          <w:b/>
        </w:rPr>
        <w:t xml:space="preserve">Esimerkki 4.3754</w:t>
      </w:r>
    </w:p>
    <w:p>
      <w:r>
        <w:t xml:space="preserve">Konteksti: Rosita Quinto Stecza (1925 -- 28. marraskuuta 2006), joka tunnettiin taiteilijanimellä Rosa Mia, oli palkittu näyttelijä ja yksi Filippiinien harvoista naisohjaajista. Aihe : Rosa Mia Suhde : sukupuoli tai sukupuoli</w:t>
      </w:r>
    </w:p>
    <w:p>
      <w:r>
        <w:rPr>
          <w:b/>
        </w:rPr>
        <w:t xml:space="preserve">Tulos</w:t>
      </w:r>
    </w:p>
    <w:p>
      <w:r>
        <w:t xml:space="preserve">Millä sukupuolella Rosa Mia tunnetaan?</w:t>
      </w:r>
    </w:p>
    <w:p>
      <w:r>
        <w:rPr>
          <w:b/>
        </w:rPr>
        <w:t xml:space="preserve">Esimerkki 4.3755</w:t>
      </w:r>
    </w:p>
    <w:p>
      <w:r>
        <w:t xml:space="preserve">Konteksti : Bardhyl Luzhnica (s. 21. toukokuuta 1971) on kosovolainen miespuolinen jousiampuja. Aihe : Bardhyl Luzhnica Suhde : sukupuoli tai sukupuolta.</w:t>
      </w:r>
    </w:p>
    <w:p>
      <w:r>
        <w:rPr>
          <w:b/>
        </w:rPr>
        <w:t xml:space="preserve">Tulos</w:t>
      </w:r>
    </w:p>
    <w:p>
      <w:r>
        <w:t xml:space="preserve">Mikä on Bardhyl Luzhnican sukupuoli tai sukupuoli?</w:t>
      </w:r>
    </w:p>
    <w:p>
      <w:r>
        <w:rPr>
          <w:b/>
        </w:rPr>
        <w:t xml:space="preserve">Esimerkki 4.3756</w:t>
      </w:r>
    </w:p>
    <w:p>
      <w:r>
        <w:t xml:space="preserve">Konteksti : ``The C Word'' on sarjan luoja, vastaava tuottaja ja pääosanäyttelijä Tina Fey, mikä tekee siitä hänen seitsemännen kirjoittajansa pilottijakson, ``The Aftermath'', ``Tracy Does Conan'', ``The Head and the Hair'', ``Black Tie'', ja ``Up All Night'' jälkeen. Aihe : C-sana Suhde : sarja</w:t>
      </w:r>
    </w:p>
    <w:p>
      <w:r>
        <w:rPr>
          <w:b/>
        </w:rPr>
        <w:t xml:space="preserve">Tulos</w:t>
      </w:r>
    </w:p>
    <w:p>
      <w:r>
        <w:t xml:space="preserve">Mihin sarjaan The C Word kuuluu?</w:t>
      </w:r>
    </w:p>
    <w:p>
      <w:r>
        <w:rPr>
          <w:b/>
        </w:rPr>
        <w:t xml:space="preserve">Esimerkki 4.3757</w:t>
      </w:r>
    </w:p>
    <w:p>
      <w:r>
        <w:t xml:space="preserve">Taustaa : Koska moniin hankkeen osiin tehtiin laajoja muutoksia, SpaceFM julkaistiin uudella nimellä alfa-testiversiona tammikuussa 2012. Aihe : SpaceFM Suhde : perustuu seuraavaan tekstiin</w:t>
      </w:r>
    </w:p>
    <w:p>
      <w:r>
        <w:rPr>
          <w:b/>
        </w:rPr>
        <w:t xml:space="preserve">Tulos</w:t>
      </w:r>
    </w:p>
    <w:p>
      <w:r>
        <w:t xml:space="preserve">Mikä on SpaceFM:n perusta?</w:t>
      </w:r>
    </w:p>
    <w:p>
      <w:r>
        <w:rPr>
          <w:b/>
        </w:rPr>
        <w:t xml:space="preserve">Esimerkki 4.3758</w:t>
      </w:r>
    </w:p>
    <w:p>
      <w:r>
        <w:t xml:space="preserve">Konteksti : Luutnantti Pruett Mullens Dennett kaatui taistelussa 2. kesäkuuta 1918 lähellä Estairesia, Nordissa, Ranskassa. Aihe : Pruett Mullens Dennett Suhde : konflikti.</w:t>
      </w:r>
    </w:p>
    <w:p>
      <w:r>
        <w:rPr>
          <w:b/>
        </w:rPr>
        <w:t xml:space="preserve">Tulos</w:t>
      </w:r>
    </w:p>
    <w:p>
      <w:r>
        <w:t xml:space="preserve">Mihin sotaan Pruett Mullens Dennett osallistui?</w:t>
      </w:r>
    </w:p>
    <w:p>
      <w:r>
        <w:rPr>
          <w:b/>
        </w:rPr>
        <w:t xml:space="preserve">Esimerkki 4.3759</w:t>
      </w:r>
    </w:p>
    <w:p>
      <w:r>
        <w:t xml:space="preserve">Taustaa: BWIA West Indies Airways Limited, joka tunnettiin paikallisesti nimellä "Bee-wee", oli Trinidadin ja Tobagon kansallinen lentoyhtiö. Aihe : BWIA West Indies Airways Suhde : emoyhtiö.</w:t>
      </w:r>
    </w:p>
    <w:p>
      <w:r>
        <w:rPr>
          <w:b/>
        </w:rPr>
        <w:t xml:space="preserve">Tulos</w:t>
      </w:r>
    </w:p>
    <w:p>
      <w:r>
        <w:t xml:space="preserve">Mikä on BWIA West Indies Airwaysin emoyhtiö?</w:t>
      </w:r>
    </w:p>
    <w:p>
      <w:r>
        <w:rPr>
          <w:b/>
        </w:rPr>
        <w:t xml:space="preserve">Esimerkki 4.3760</w:t>
      </w:r>
    </w:p>
    <w:p>
      <w:r>
        <w:t xml:space="preserve">Konteksti : Jan Jakob Tønseth (s. 1. syyskuuta 1947 Oslo) on norjalainen kirjailija, runoilija ja kääntäjä. Aihe : Jan Jakob Tønseth Suhde : ammatti</w:t>
      </w:r>
    </w:p>
    <w:p>
      <w:r>
        <w:rPr>
          <w:b/>
        </w:rPr>
        <w:t xml:space="preserve">Tulos</w:t>
      </w:r>
    </w:p>
    <w:p>
      <w:r>
        <w:t xml:space="preserve">Mikä oli Jan Jakob Tønsethin ura?</w:t>
      </w:r>
    </w:p>
    <w:p>
      <w:r>
        <w:rPr>
          <w:b/>
        </w:rPr>
        <w:t xml:space="preserve">Esimerkki 4.3761</w:t>
      </w:r>
    </w:p>
    <w:p>
      <w:r>
        <w:t xml:space="preserve">Konteksti : Tamás Giák (s. 2. huhtikuuta 1990 Miskolc) on unkarilainen jalkapalloilija, joka pelaa tällä hetkellä Egri FC:ssä. Aihe : Tamás Giák Suhde : asuinpaikka</w:t>
      </w:r>
    </w:p>
    <w:p>
      <w:r>
        <w:rPr>
          <w:b/>
        </w:rPr>
        <w:t xml:space="preserve">Tulos</w:t>
      </w:r>
    </w:p>
    <w:p>
      <w:r>
        <w:t xml:space="preserve">Mihin kaupunkiin Tamás Giák liittyy?</w:t>
      </w:r>
    </w:p>
    <w:p>
      <w:r>
        <w:rPr>
          <w:b/>
        </w:rPr>
        <w:t xml:space="preserve">Esimerkki 4.3762</w:t>
      </w:r>
    </w:p>
    <w:p>
      <w:r>
        <w:t xml:space="preserve">Konteksti: Acropolis Now oli australialainen televisiosarjakuva, joka sijoittui samannimiseen kuvitteelliseen kreikkalaiseen kahvilaan Melbournessa ja jota esitettiin 63 jaksoa vuosina 1989-1992 Seven Network -kanavalla. Aihe : Acropolis Now Suhde : alkuperäinen verkko.</w:t>
      </w:r>
    </w:p>
    <w:p>
      <w:r>
        <w:rPr>
          <w:b/>
        </w:rPr>
        <w:t xml:space="preserve">Tulos</w:t>
      </w:r>
    </w:p>
    <w:p>
      <w:r>
        <w:t xml:space="preserve">Mistä löydät Akropolis Now -ohjelman?</w:t>
      </w:r>
    </w:p>
    <w:p>
      <w:r>
        <w:rPr>
          <w:b/>
        </w:rPr>
        <w:t xml:space="preserve">Esimerkki 4.3763</w:t>
      </w:r>
    </w:p>
    <w:p>
      <w:r>
        <w:t xml:space="preserve">Konteksti : Kreivi Armand Blanquet du Chayla (9. toukokuuta 1759 - 29. huhtikuuta 1826) oli Ranskan laivaston upseeri, joka tunnetaan parhaiten Ranskan laivaston toisena komentajana sen hävitessä Niilin taistelussa. Aihe : Armand Blanquet du Chayla Suhde : konflikti.</w:t>
      </w:r>
    </w:p>
    <w:p>
      <w:r>
        <w:rPr>
          <w:b/>
        </w:rPr>
        <w:t xml:space="preserve">Tulos</w:t>
      </w:r>
    </w:p>
    <w:p>
      <w:r>
        <w:t xml:space="preserve">Mihin konfliktiin Armand Blanquet du Chayla osallistui?</w:t>
      </w:r>
    </w:p>
    <w:p>
      <w:r>
        <w:rPr>
          <w:b/>
        </w:rPr>
        <w:t xml:space="preserve">Esimerkki 4.3764</w:t>
      </w:r>
    </w:p>
    <w:p>
      <w:r>
        <w:t xml:space="preserve">Konteksti : William Doolen (1841 -- 14. syyskuuta 1895) oli Yhdysvaltain sisällissodan aikainen unionin laivaston merimies, joka sai Yhdysvaltain armeijan korkeimman kunniamerkin, Medal of Honorin, toimistaan Mobile Bayn taistelussa. Aihe : William Doolen Suhde : konflikti</w:t>
      </w:r>
    </w:p>
    <w:p>
      <w:r>
        <w:rPr>
          <w:b/>
        </w:rPr>
        <w:t xml:space="preserve">Tulos</w:t>
      </w:r>
    </w:p>
    <w:p>
      <w:r>
        <w:t xml:space="preserve">Mihin sotaan William Doolen osallistui?</w:t>
      </w:r>
    </w:p>
    <w:p>
      <w:r>
        <w:rPr>
          <w:b/>
        </w:rPr>
        <w:t xml:space="preserve">Esimerkki 4.3765</w:t>
      </w:r>
    </w:p>
    <w:p>
      <w:r>
        <w:t xml:space="preserve">Konteksti: Patrick Summers (s. 14. elokuuta 1963) on yhdysvaltalainen kapellimestari, joka tunnetaan parhaiten Houston Grand Operan taiteellisena johtajana ja musiikillisena johtajana sekä San Franciscon oopperan päävierailijakapellimestarina. Aihe : Patrick Summers Suhde : ammatti.</w:t>
      </w:r>
    </w:p>
    <w:p>
      <w:r>
        <w:rPr>
          <w:b/>
        </w:rPr>
        <w:t xml:space="preserve">Tulos</w:t>
      </w:r>
    </w:p>
    <w:p>
      <w:r>
        <w:t xml:space="preserve">Mikä oli Patrick Summersin ammatti?</w:t>
      </w:r>
    </w:p>
    <w:p>
      <w:r>
        <w:rPr>
          <w:b/>
        </w:rPr>
        <w:t xml:space="preserve">Esimerkki 4.3766</w:t>
      </w:r>
    </w:p>
    <w:p>
      <w:r>
        <w:t xml:space="preserve">Konteksti : ISO 3166-2:WS on Samoaa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3166-2:WS Suhde : standardointielin.</w:t>
      </w:r>
    </w:p>
    <w:p>
      <w:r>
        <w:rPr>
          <w:b/>
        </w:rPr>
        <w:t xml:space="preserve">Tulos</w:t>
      </w:r>
    </w:p>
    <w:p>
      <w:r>
        <w:t xml:space="preserve">Kuka on laatinut ISO 3166-2:WS -standardit?</w:t>
      </w:r>
    </w:p>
    <w:p>
      <w:r>
        <w:rPr>
          <w:b/>
        </w:rPr>
        <w:t xml:space="preserve">Esimerkki 4.3767</w:t>
      </w:r>
    </w:p>
    <w:p>
      <w:r>
        <w:t xml:space="preserve">Konteksti : Lojbanin on osoitettu olevan käännettävissä joiltakin osiltaan predikaattilogiikkaan. Aihe : Lojban Suhde : perustuu...</w:t>
      </w:r>
    </w:p>
    <w:p>
      <w:r>
        <w:rPr>
          <w:b/>
        </w:rPr>
        <w:t xml:space="preserve">Tulos</w:t>
      </w:r>
    </w:p>
    <w:p>
      <w:r>
        <w:t xml:space="preserve">Mihin Lojban perustuu?</w:t>
      </w:r>
    </w:p>
    <w:p>
      <w:r>
        <w:rPr>
          <w:b/>
        </w:rPr>
        <w:t xml:space="preserve">Esimerkki 4.3768</w:t>
      </w:r>
    </w:p>
    <w:p>
      <w:r>
        <w:t xml:space="preserve">Konteksti : Mariamne I (kuoli 29 eaa.), jota kutsuttiin myös nimellä Mariamne Hasmonäalainen, oli hasmonäalainen prinsessa ja Herodes Suuren toinen vaimo. Aihe : Mariamne I Suhde : puoliso</w:t>
      </w:r>
    </w:p>
    <w:p>
      <w:r>
        <w:rPr>
          <w:b/>
        </w:rPr>
        <w:t xml:space="preserve">Tulos</w:t>
      </w:r>
    </w:p>
    <w:p>
      <w:r>
        <w:t xml:space="preserve">Mikä on Mariamne I:n puolison nimi?</w:t>
      </w:r>
    </w:p>
    <w:p>
      <w:r>
        <w:rPr>
          <w:b/>
        </w:rPr>
        <w:t xml:space="preserve">Esimerkki 4.3769</w:t>
      </w:r>
    </w:p>
    <w:p>
      <w:r>
        <w:t xml:space="preserve">Konteksti : Nat Towles (10. elokuuta 1905 - tammikuu 1963) oli afroamerikkalainen muusikko, jazz- ja big band -yhtyeiden johtaja, joka oli suosittu kotikaupungissaan New Orleansissa, Louisianassa, Pohjois-Omahassa, Nebraskassa ja Chicagossa, Illinoisissa. Aihe : Nat Towles Suhde : asuinpaikka</w:t>
      </w:r>
    </w:p>
    <w:p>
      <w:r>
        <w:rPr>
          <w:b/>
        </w:rPr>
        <w:t xml:space="preserve">Tulos</w:t>
      </w:r>
    </w:p>
    <w:p>
      <w:r>
        <w:t xml:space="preserve">Mistä kaupungista Nat Towles on kotoisin?</w:t>
      </w:r>
    </w:p>
    <w:p>
      <w:r>
        <w:rPr>
          <w:b/>
        </w:rPr>
        <w:t xml:space="preserve">Esimerkki 4.3770</w:t>
      </w:r>
    </w:p>
    <w:p>
      <w:r>
        <w:t xml:space="preserve">Konteksti : Bee Movie on DreamWorks Animationin tuottama ja Paramount Picturesin levittämä amerikkalainen tietokoneanimaatioelokuva vuodelta 2007.1 Sen pääosissa nähdään Jerry Seinfeld ja Renée Zellweger. Aihe : Bee Movie Suhde : tuotantoyhtiö</w:t>
      </w:r>
    </w:p>
    <w:p>
      <w:r>
        <w:rPr>
          <w:b/>
        </w:rPr>
        <w:t xml:space="preserve">Tulos</w:t>
      </w:r>
    </w:p>
    <w:p>
      <w:r>
        <w:t xml:space="preserve">Mikä tuotantoyhtiö oli mukana Bee Movie -elokuvassa?</w:t>
      </w:r>
    </w:p>
    <w:p>
      <w:r>
        <w:rPr>
          <w:b/>
        </w:rPr>
        <w:t xml:space="preserve">Esimerkki 4.3771</w:t>
      </w:r>
    </w:p>
    <w:p>
      <w:r>
        <w:t xml:space="preserve">Konteksti: Heinz Strüning (13. tammikuuta 1912 - 24. joulukuuta 1944) oli saksalainen Luftwaffen hävittäjä-ässä, jolle myönnettiin toisessa maailmansodassa Rautaristin ritariristi tammenlehvineen (saksaksi Ritterkreuz des Eisernen Kreuzes mit Eichenlaub). Rautaristin ritariristi ja sen korkeampi luokka Tammilehdet myönnettiin tunnustuksena äärimmäisestä taistelukentän urheudesta tai menestyksekkäästä sotilaallisesta johtajuudesta. Aihe : Heinz Strüning Suhde : saatu palkinto.</w:t>
      </w:r>
    </w:p>
    <w:p>
      <w:r>
        <w:rPr>
          <w:b/>
        </w:rPr>
        <w:t xml:space="preserve">Tulos</w:t>
      </w:r>
    </w:p>
    <w:p>
      <w:r>
        <w:t xml:space="preserve">Mikä palkinto myönnettiin Heinz Strüningille?</w:t>
      </w:r>
    </w:p>
    <w:p>
      <w:r>
        <w:rPr>
          <w:b/>
        </w:rPr>
        <w:t xml:space="preserve">Esimerkki 4.3772</w:t>
      </w:r>
    </w:p>
    <w:p>
      <w:r>
        <w:t xml:space="preserve">Konteksti : Qantasin toimitusjohtaja Alan Joyce totesi, että uusi muotoilu "kertoo australialaisesta tyylistä kansainvälisellä näyttämöllä" julkistustilaisuudessa, jossa Qantasin työntekijät esittivät univormuja. Aihe : Qantas Suhde : emoyhtiö</w:t>
      </w:r>
    </w:p>
    <w:p>
      <w:r>
        <w:rPr>
          <w:b/>
        </w:rPr>
        <w:t xml:space="preserve">Tulos</w:t>
      </w:r>
    </w:p>
    <w:p>
      <w:r>
        <w:t xml:space="preserve">Mikä yhtiö on Qantasin emoyhtiö?</w:t>
      </w:r>
    </w:p>
    <w:p>
      <w:r>
        <w:rPr>
          <w:b/>
        </w:rPr>
        <w:t xml:space="preserve">Esimerkki 4.3773</w:t>
      </w:r>
    </w:p>
    <w:p>
      <w:r>
        <w:t xml:space="preserve">Konteksti: Keisarinna Xing (1106-1139) oli kiinalainen Song-dynastian keisarinna, joka oli naimisissa Songin keisari Gaozongin kanssa. Aihe : Keisarinna Xing Suhde : puoliso</w:t>
      </w:r>
    </w:p>
    <w:p>
      <w:r>
        <w:rPr>
          <w:b/>
        </w:rPr>
        <w:t xml:space="preserve">Tulos</w:t>
      </w:r>
    </w:p>
    <w:p>
      <w:r>
        <w:t xml:space="preserve">Mikä on keisarinna Xingin puolison nimi?</w:t>
      </w:r>
    </w:p>
    <w:p>
      <w:r>
        <w:rPr>
          <w:b/>
        </w:rPr>
        <w:t xml:space="preserve">Esimerkki 4.3774</w:t>
      </w:r>
    </w:p>
    <w:p>
      <w:r>
        <w:t xml:space="preserve">Konteksti : ISO 3166-2:MH on Marshallinsaaria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3166-2:MH Suhde : standardointielin.</w:t>
      </w:r>
    </w:p>
    <w:p>
      <w:r>
        <w:rPr>
          <w:b/>
        </w:rPr>
        <w:t xml:space="preserve">Tulos</w:t>
      </w:r>
    </w:p>
    <w:p>
      <w:r>
        <w:t xml:space="preserve">Kuka on laatinut ISO 3166-2:MH -standardit?</w:t>
      </w:r>
    </w:p>
    <w:p>
      <w:r>
        <w:rPr>
          <w:b/>
        </w:rPr>
        <w:t xml:space="preserve">Esimerkki 4.3775</w:t>
      </w:r>
    </w:p>
    <w:p>
      <w:r>
        <w:t xml:space="preserve">Konteksti: Andrea Bogdani (n. 1600-1683), joka tunnetaan myös nimellä Ndre Bogdani, oli albanialainen oppinut ja roomalaiskatolisen kirkon prelaatti. Aihe : Andrea Bogdani Suhde : kuolinpäivä.</w:t>
      </w:r>
    </w:p>
    <w:p>
      <w:r>
        <w:rPr>
          <w:b/>
        </w:rPr>
        <w:t xml:space="preserve">Tulos</w:t>
      </w:r>
    </w:p>
    <w:p>
      <w:r>
        <w:t xml:space="preserve">Milloin Andrea Bogdani kuoli?</w:t>
      </w:r>
    </w:p>
    <w:p>
      <w:r>
        <w:rPr>
          <w:b/>
        </w:rPr>
        <w:t xml:space="preserve">Esimerkki 4.3776</w:t>
      </w:r>
    </w:p>
    <w:p>
      <w:r>
        <w:t xml:space="preserve">Konteksti : Enkelien unelmaelämä (ranskaksi La Vie rêvée des anges) on Erick Zoncan ohjaama ranskalainen draamaelokuva vuodelta 1998. Aihe : Enkelien unelmaelämä Suhde : ohjaaja</w:t>
      </w:r>
    </w:p>
    <w:p>
      <w:r>
        <w:rPr>
          <w:b/>
        </w:rPr>
        <w:t xml:space="preserve">Tulos</w:t>
      </w:r>
    </w:p>
    <w:p>
      <w:r>
        <w:t xml:space="preserve">Kuka ohjasi elokuvan Enkelten unelmaelämä?</w:t>
      </w:r>
    </w:p>
    <w:p>
      <w:r>
        <w:rPr>
          <w:b/>
        </w:rPr>
        <w:t xml:space="preserve">Esimerkki 4.3777</w:t>
      </w:r>
    </w:p>
    <w:p>
      <w:r>
        <w:t xml:space="preserve">Konteksti : Jörg Schneider sai elämäntyöstään Prix Walo 2013 -palkinnon toukokuussa 2014. Aihe : Jörg Schneider Suhde : asuinpaikka</w:t>
      </w:r>
    </w:p>
    <w:p>
      <w:r>
        <w:rPr>
          <w:b/>
        </w:rPr>
        <w:t xml:space="preserve">Tulos</w:t>
      </w:r>
    </w:p>
    <w:p>
      <w:r>
        <w:t xml:space="preserve">Mistä kaupungista Jörg Schneider on kotoisin?</w:t>
      </w:r>
    </w:p>
    <w:p>
      <w:r>
        <w:rPr>
          <w:b/>
        </w:rPr>
        <w:t xml:space="preserve">Esimerkki 4.3778</w:t>
      </w:r>
    </w:p>
    <w:p>
      <w:r>
        <w:t xml:space="preserve">Konteksti: Henry Despard (noin 1784 -- 30. huhtikuuta 1859) oli uusiseelantilainen sotilas. Aihe : Henry Despard Suhde : kuolinpäivä</w:t>
      </w:r>
    </w:p>
    <w:p>
      <w:r>
        <w:rPr>
          <w:b/>
        </w:rPr>
        <w:t xml:space="preserve">Tulos</w:t>
      </w:r>
    </w:p>
    <w:p>
      <w:r>
        <w:t xml:space="preserve">Minä vuonna Henry Despard kuoli?</w:t>
      </w:r>
    </w:p>
    <w:p>
      <w:r>
        <w:rPr>
          <w:b/>
        </w:rPr>
        <w:t xml:space="preserve">Esimerkki 4.3779</w:t>
      </w:r>
    </w:p>
    <w:p>
      <w:r>
        <w:t xml:space="preserve">Konteksti : Salonikan sopimus (jota kutsutaan myös Thessalonikin sopimukseksi) oli 31. heinäkuuta 1938 allekirjoitettu sopimus, jonka allekirjoittivat Bulgaria ja Balkanin liittoutuma - Kreikan, Romanian, Turkin ja Jugoslavian valtiot - keskenään. Aihe : Thessalonikin sopimus Suhde : ajallinen sijainti</w:t>
      </w:r>
    </w:p>
    <w:p>
      <w:r>
        <w:rPr>
          <w:b/>
        </w:rPr>
        <w:t xml:space="preserve">Tulos</w:t>
      </w:r>
    </w:p>
    <w:p>
      <w:r>
        <w:t xml:space="preserve">Milloin Salonikan sopimus tehtiin?</w:t>
      </w:r>
    </w:p>
    <w:p>
      <w:r>
        <w:rPr>
          <w:b/>
        </w:rPr>
        <w:t xml:space="preserve">Esimerkki 4.3780</w:t>
      </w:r>
    </w:p>
    <w:p>
      <w:r>
        <w:t xml:space="preserve">Konteksti : Gretta Taslakian (s. 16. elokuuta 1985 Ghadir, Libanon) on armenialaista syntyperää oleva libanonilainen sprintteri, joka on erikoistunut 200 metrin juoksuun. Aihe : Gretta Taslakian Suhde : asuinpaikka</w:t>
      </w:r>
    </w:p>
    <w:p>
      <w:r>
        <w:rPr>
          <w:b/>
        </w:rPr>
        <w:t xml:space="preserve">Tulos</w:t>
      </w:r>
    </w:p>
    <w:p>
      <w:r>
        <w:t xml:space="preserve">Mistä kaupungista Gretta Taslakian on kotoisin?</w:t>
      </w:r>
    </w:p>
    <w:p>
      <w:r>
        <w:rPr>
          <w:b/>
        </w:rPr>
        <w:t xml:space="preserve">Esimerkki 4.3781</w:t>
      </w:r>
    </w:p>
    <w:p>
      <w:r>
        <w:t xml:space="preserve">Konteksti: Wilhelm Walther (27. tammikuuta 1910 - 25. marraskuuta 2010) oli Wehrmachtin Oberstleutnantti toisen maailmansodan aikana. Hän sai myös Rautaristin ritariristin, ensimmäisenä brandenburgilaisista, joka sai sen. Aihe : Wilhelm Walther Suhde : saatu palkinto.</w:t>
      </w:r>
    </w:p>
    <w:p>
      <w:r>
        <w:rPr>
          <w:b/>
        </w:rPr>
        <w:t xml:space="preserve">Tulos</w:t>
      </w:r>
    </w:p>
    <w:p>
      <w:r>
        <w:t xml:space="preserve">Minkä palkinnon Wilhelm Walther sai?</w:t>
      </w:r>
    </w:p>
    <w:p>
      <w:r>
        <w:rPr>
          <w:b/>
        </w:rPr>
        <w:t xml:space="preserve">Esimerkki 4.3782</w:t>
      </w:r>
    </w:p>
    <w:p>
      <w:r>
        <w:t xml:space="preserve">Konteksti : Urban Justice (julkaistu Yhdistyneessä kuningaskunnassa nimellä Renegade Justice) on Don E. Fauntleroyn ohjaama ja Steven Seagalin tuottama yhdysvaltalainen toimintaelokuva vuodelta 2007, jossa hän myös näytteli pääosaa. Aihe : Urban Justice Suhde : ohjaaja</w:t>
      </w:r>
    </w:p>
    <w:p>
      <w:r>
        <w:rPr>
          <w:b/>
        </w:rPr>
        <w:t xml:space="preserve">Tulos</w:t>
      </w:r>
    </w:p>
    <w:p>
      <w:r>
        <w:t xml:space="preserve">Kuka toimi Urban Justice -ohjelman johtajana?</w:t>
      </w:r>
    </w:p>
    <w:p>
      <w:r>
        <w:rPr>
          <w:b/>
        </w:rPr>
        <w:t xml:space="preserve">Esimerkki 4.3783</w:t>
      </w:r>
    </w:p>
    <w:p>
      <w:r>
        <w:t xml:space="preserve">Konteksti : Mélanie de Salignac (Marennes, Charente-Maritime, 19. tammikuuta 1744 - 1766) oli nuori ranskalainen nainen, jonka saavutukset vammansa - sokeutensa - edessä mainittiin Diderot'n kirjoituksissa. Aihe : Mélanie de Salignac Suhde : sairaus.</w:t>
      </w:r>
    </w:p>
    <w:p>
      <w:r>
        <w:rPr>
          <w:b/>
        </w:rPr>
        <w:t xml:space="preserve">Tulos</w:t>
      </w:r>
    </w:p>
    <w:p>
      <w:r>
        <w:t xml:space="preserve">Mistä sairaudesta Mélanie de Salignac kärsi?</w:t>
      </w:r>
    </w:p>
    <w:p>
      <w:r>
        <w:rPr>
          <w:b/>
        </w:rPr>
        <w:t xml:space="preserve">Esimerkki 4.3784</w:t>
      </w:r>
    </w:p>
    <w:p>
      <w:r>
        <w:t xml:space="preserve">Konteksti : Sabaidee Luang Prabang (thaiksi: สะบายดี หลวงพะบาง, englanninkielinen nimi: Good Morning, Luang Prabang) on romanttinen draamaelokuva vuodelta 2008 ohjaus Sakchai Deenan, pääosissa Ananda Everingham. Aihe : Sabaidee Luang Prabang Suhde : ohjaaja</w:t>
      </w:r>
    </w:p>
    <w:p>
      <w:r>
        <w:rPr>
          <w:b/>
        </w:rPr>
        <w:t xml:space="preserve">Tulos</w:t>
      </w:r>
    </w:p>
    <w:p>
      <w:r>
        <w:t xml:space="preserve">Mikä oli Sabaidee Luang Prabangin johtajan nimi?</w:t>
      </w:r>
    </w:p>
    <w:p>
      <w:r>
        <w:rPr>
          <w:b/>
        </w:rPr>
        <w:t xml:space="preserve">Esimerkki 4.3785</w:t>
      </w:r>
    </w:p>
    <w:p>
      <w:r>
        <w:t xml:space="preserve">Konteksti : François Rousseau on ranskalainen ammattimaalari ja valokuvaaja. Aihe : François Rousseau Suhde : sukupuoli tai sukupuolta.</w:t>
      </w:r>
    </w:p>
    <w:p>
      <w:r>
        <w:rPr>
          <w:b/>
        </w:rPr>
        <w:t xml:space="preserve">Tulos</w:t>
      </w:r>
    </w:p>
    <w:p>
      <w:r>
        <w:t xml:space="preserve">Mikä kuvaa François Rousseaun sukupuolta?</w:t>
      </w:r>
    </w:p>
    <w:p>
      <w:r>
        <w:rPr>
          <w:b/>
        </w:rPr>
        <w:t xml:space="preserve">Esimerkki 4.3786</w:t>
      </w:r>
    </w:p>
    <w:p>
      <w:r>
        <w:t xml:space="preserve">Asiayhteys: Amerikan yhdysvaltojen presidentillä on kongressin nimissä ilo luovuttaa kunniamitali maamies Gurdon H. Barterille, Yhdysvaltain laivaston sotilas, poikkeuksellisesta sankarillisuudesta hänen palvellessaan U.S.S. Minnesota -aluksella 15. tammikuuta 1865 North Carolinassa sijaitsevan Fort Fisherin rynnäkön aikana. Aihe : Gurdon H. Barter Suhde : konflikti.</w:t>
      </w:r>
    </w:p>
    <w:p>
      <w:r>
        <w:rPr>
          <w:b/>
        </w:rPr>
        <w:t xml:space="preserve">Tulos</w:t>
      </w:r>
    </w:p>
    <w:p>
      <w:r>
        <w:t xml:space="preserve">Mihin konfliktiin Gurdon H. Barter osallistui?</w:t>
      </w:r>
    </w:p>
    <w:p>
      <w:r>
        <w:rPr>
          <w:b/>
        </w:rPr>
        <w:t xml:space="preserve">Esimerkki 4.3787</w:t>
      </w:r>
    </w:p>
    <w:p>
      <w:r>
        <w:t xml:space="preserve">Konteksti : Aakasmika on vuonna 1993 valmistunut intialainen kannada-toimintaelokuva, jonka on ohjannut T. S. Nagabharana. Aihe : Aakasmika Suhde : ohjaaja</w:t>
      </w:r>
    </w:p>
    <w:p>
      <w:r>
        <w:rPr>
          <w:b/>
        </w:rPr>
        <w:t xml:space="preserve">Tulos</w:t>
      </w:r>
    </w:p>
    <w:p>
      <w:r>
        <w:t xml:space="preserve">Mikä on Aakasmikan johtaja?</w:t>
      </w:r>
    </w:p>
    <w:p>
      <w:r>
        <w:rPr>
          <w:b/>
        </w:rPr>
        <w:t xml:space="preserve">Esimerkki 4.3788</w:t>
      </w:r>
    </w:p>
    <w:p>
      <w:r>
        <w:t xml:space="preserve">Konteksti : Translation Memory eXchange (TMX) on XML-määrittely käännösmuistitietojen vaihtoon tietokoneavusteisten käännös- ja lokalisointityökalujen välillä siten, että kriittisiä tietoja menetetään vain vähän tai ei lainkaan. Aihe : Translation Memory eXchange Suhde : perustuu seuraaviin tekijöihin</w:t>
      </w:r>
    </w:p>
    <w:p>
      <w:r>
        <w:rPr>
          <w:b/>
        </w:rPr>
        <w:t xml:space="preserve">Tulos</w:t>
      </w:r>
    </w:p>
    <w:p>
      <w:r>
        <w:t xml:space="preserve">Mikä on Translation Memory eXchange -palvelun perusta?</w:t>
      </w:r>
    </w:p>
    <w:p>
      <w:r>
        <w:rPr>
          <w:b/>
        </w:rPr>
        <w:t xml:space="preserve">Esimerkki 4.3789</w:t>
      </w:r>
    </w:p>
    <w:p>
      <w:r>
        <w:t xml:space="preserve">Konteksti: Sir Henry Campbell-Bannerman syntyi 7. syyskuuta 1836 Kelvinside Housessa Glasgow'ssa nimellä Henry Campbell. Hän oli Sir James Campbell of Stracathron (1790-1876) ja hänen vaimonsa Janet Bannermanin (1799-1873) kuudesta lapsesta toiseksi nuorin poika. Aihe: Henry Campbell-Bannerman Suhde: kuolinpäivä.</w:t>
      </w:r>
    </w:p>
    <w:p>
      <w:r>
        <w:rPr>
          <w:b/>
        </w:rPr>
        <w:t xml:space="preserve">Tulos</w:t>
      </w:r>
    </w:p>
    <w:p>
      <w:r>
        <w:t xml:space="preserve">Minä vuonna Henry Campbell-Bannerman kuoli?</w:t>
      </w:r>
    </w:p>
    <w:p>
      <w:r>
        <w:rPr>
          <w:b/>
        </w:rPr>
        <w:t xml:space="preserve">Esimerkki 4.3790</w:t>
      </w:r>
    </w:p>
    <w:p>
      <w:r>
        <w:t xml:space="preserve">Konteksti : Soturi ja noita oli toinen Roger Cormanin Argentiinassa 1980-luvulla tuottamasta yhdeksän elokuvan sarjasta, joista ensimmäinen oli Deathstalker. Aihe : Soturi ja noita Suhde : perustuu elokuvaan.</w:t>
      </w:r>
    </w:p>
    <w:p>
      <w:r>
        <w:rPr>
          <w:b/>
        </w:rPr>
        <w:t xml:space="preserve">Tulos</w:t>
      </w:r>
    </w:p>
    <w:p>
      <w:r>
        <w:t xml:space="preserve">Mihin The Warrior and the Sorceress perustuu?</w:t>
      </w:r>
    </w:p>
    <w:p>
      <w:r>
        <w:rPr>
          <w:b/>
        </w:rPr>
        <w:t xml:space="preserve">Esimerkki 4.3791</w:t>
      </w:r>
    </w:p>
    <w:p>
      <w:r>
        <w:t xml:space="preserve">Konteksti : Dark Reflections on Samuel R. Delanyn romaani, jonka julkaisi vuonna 2007 Carroll &amp; Graf, joka on Avalon Publishing Groupin painos. Aihe : Dark Reflections Suhde : kerronnan sijaintipaikat</w:t>
      </w:r>
    </w:p>
    <w:p>
      <w:r>
        <w:rPr>
          <w:b/>
        </w:rPr>
        <w:t xml:space="preserve">Tulos</w:t>
      </w:r>
    </w:p>
    <w:p>
      <w:r>
        <w:t xml:space="preserve">Missä paikassa Dark Reflections on olemassa?</w:t>
      </w:r>
    </w:p>
    <w:p>
      <w:r>
        <w:rPr>
          <w:b/>
        </w:rPr>
        <w:t xml:space="preserve">Esimerkki 4.3792</w:t>
      </w:r>
    </w:p>
    <w:p>
      <w:r>
        <w:t xml:space="preserve">Konteksti : This Is England '86 on Shane Meadowsin ja Jack Thornen kirjoittama brittiläinen draama-minisarja vuodelta 2010. Aihe : This Is England '86 Suhde : alkuperäinen verkko.</w:t>
      </w:r>
    </w:p>
    <w:p>
      <w:r>
        <w:rPr>
          <w:b/>
        </w:rPr>
        <w:t xml:space="preserve">Tulos</w:t>
      </w:r>
    </w:p>
    <w:p>
      <w:r>
        <w:t xml:space="preserve">Mikä alkuperäinen verkko on osa This Is England '86 -ohjelmaa?</w:t>
      </w:r>
    </w:p>
    <w:p>
      <w:r>
        <w:rPr>
          <w:b/>
        </w:rPr>
        <w:t xml:space="preserve">Esimerkki 4.3793</w:t>
      </w:r>
    </w:p>
    <w:p>
      <w:r>
        <w:t xml:space="preserve">Konteksti : 19. joulukuuta 1831 Honolulussa Kōnia ja Pākī saivat tyttären, joka sai nimen Bernice Pauahi Pākī Kōnian sisarpuoli Kalanipauahin mukaan, joka pelastettiin pikkulapsena tulipalosta. Aihe : Kōnia Suhde : sairaus.</w:t>
      </w:r>
    </w:p>
    <w:p>
      <w:r>
        <w:rPr>
          <w:b/>
        </w:rPr>
        <w:t xml:space="preserve">Tulos</w:t>
      </w:r>
    </w:p>
    <w:p>
      <w:r>
        <w:t xml:space="preserve">Mikä sairaus aiheutti Kōnian kuoleman?</w:t>
      </w:r>
    </w:p>
    <w:p>
      <w:r>
        <w:rPr>
          <w:b/>
        </w:rPr>
        <w:t xml:space="preserve">Esimerkki 4.3794</w:t>
      </w:r>
    </w:p>
    <w:p>
      <w:r>
        <w:t xml:space="preserve">Konteksti : Tom Lopez opettaa tällä hetkellä Oberlin College Conservatory of Musicissa ja toimii vuonna 1967 perustetun TIMARA-ohjelman (Technology in Music and Related Arts) puheenjohtajana. Aihe : Tom Lopez Suhde : kouluttautunut</w:t>
      </w:r>
    </w:p>
    <w:p>
      <w:r>
        <w:rPr>
          <w:b/>
        </w:rPr>
        <w:t xml:space="preserve">Tulos</w:t>
      </w:r>
    </w:p>
    <w:p>
      <w:r>
        <w:t xml:space="preserve">Missä yliopistossa Tom Lopez opiskeli?</w:t>
      </w:r>
    </w:p>
    <w:p>
      <w:r>
        <w:rPr>
          <w:b/>
        </w:rPr>
        <w:t xml:space="preserve">Esimerkki 4.3795</w:t>
      </w:r>
    </w:p>
    <w:p>
      <w:r>
        <w:t xml:space="preserve">Konteksti : Android Cop on vuonna 2014 valmistunut yhdysvaltalainen scifi-toimintaelokuva, jonka on tuottanut The Asylum ja ohjannut Mark Atkins. Aihe : Android Cop Suhde : tuotantoyhtiö</w:t>
      </w:r>
    </w:p>
    <w:p>
      <w:r>
        <w:rPr>
          <w:b/>
        </w:rPr>
        <w:t xml:space="preserve">Tulos</w:t>
      </w:r>
    </w:p>
    <w:p>
      <w:r>
        <w:t xml:space="preserve">Mikä on Android Copista vastaava tuotantoyhtiö?</w:t>
      </w:r>
    </w:p>
    <w:p>
      <w:r>
        <w:rPr>
          <w:b/>
        </w:rPr>
        <w:t xml:space="preserve">Esimerkki 4.3796</w:t>
      </w:r>
    </w:p>
    <w:p>
      <w:r>
        <w:t xml:space="preserve">Konteksti : Hans-Otto Meissner (4. kesäkuuta 1909 Strasbourg -- 8. syyskuuta 1992 Unterwössen, Saksa) oli saksalainen kirjailija ja romaanikirjailija. Aihe : Hans-Otto Meissner Suhde : ammatti.</w:t>
      </w:r>
    </w:p>
    <w:p>
      <w:r>
        <w:rPr>
          <w:b/>
        </w:rPr>
        <w:t xml:space="preserve">Tulos</w:t>
      </w:r>
    </w:p>
    <w:p>
      <w:r>
        <w:t xml:space="preserve">Millainen ammatti Hans-Otto Meissnerillä on?</w:t>
      </w:r>
    </w:p>
    <w:p>
      <w:r>
        <w:rPr>
          <w:b/>
        </w:rPr>
        <w:t xml:space="preserve">Esimerkki 4.3797</w:t>
      </w:r>
    </w:p>
    <w:p>
      <w:r>
        <w:t xml:space="preserve">Taustaa: Werner Arber on World Knowledge Dialogue -tiedelautakunnan ja Paavillisen tiedeakatemian jäsen vuodesta 1981. Aihe : Werner Arber Suhde : saatu palkinto.</w:t>
      </w:r>
    </w:p>
    <w:p>
      <w:r>
        <w:rPr>
          <w:b/>
        </w:rPr>
        <w:t xml:space="preserve">Tulos</w:t>
      </w:r>
    </w:p>
    <w:p>
      <w:r>
        <w:t xml:space="preserve">Mikä palkinto myönnettiin Werner Arberille?</w:t>
      </w:r>
    </w:p>
    <w:p>
      <w:r>
        <w:rPr>
          <w:b/>
        </w:rPr>
        <w:t xml:space="preserve">Esimerkki 4.3798</w:t>
      </w:r>
    </w:p>
    <w:p>
      <w:r>
        <w:t xml:space="preserve">Taustaa : Hewa Bora Airwaysin lento 122, McDonnell Douglas DC-9-51 -lentokone, syöksyi 15. huhtikuuta 2008 Kongon demokraattisen tasavallan Goman asuinalueelle ja torialueelle välittömästi Goman kansainvälisen lentokentän eteläpuolella. Aihe : Hewa Bora Airwaysin lento 122 Suhde : ajankohtainen.</w:t>
      </w:r>
    </w:p>
    <w:p>
      <w:r>
        <w:rPr>
          <w:b/>
        </w:rPr>
        <w:t xml:space="preserve">Tulos</w:t>
      </w:r>
    </w:p>
    <w:p>
      <w:r>
        <w:t xml:space="preserve">Minä päivänä Hewa Bora Airwaysin lento 122 tapahtui?</w:t>
      </w:r>
    </w:p>
    <w:p>
      <w:r>
        <w:rPr>
          <w:b/>
        </w:rPr>
        <w:t xml:space="preserve">Esimerkki 4.3799</w:t>
      </w:r>
    </w:p>
    <w:p>
      <w:r>
        <w:t xml:space="preserve">Konteksti : William High Keim (George May Keimin veljenpoika) syntyi Readingin lähellä Pennsylvaniassa. Aihe : William High Keim Suhde : sotilashaara</w:t>
      </w:r>
    </w:p>
    <w:p>
      <w:r>
        <w:rPr>
          <w:b/>
        </w:rPr>
        <w:t xml:space="preserve">Tulos</w:t>
      </w:r>
    </w:p>
    <w:p>
      <w:r>
        <w:t xml:space="preserve">Missä asevoimissa William High Keim oli?</w:t>
      </w:r>
    </w:p>
    <w:p>
      <w:r>
        <w:rPr>
          <w:b/>
        </w:rPr>
        <w:t xml:space="preserve">Esimerkki 4.3800</w:t>
      </w:r>
    </w:p>
    <w:p>
      <w:r>
        <w:t xml:space="preserve">Konteksti : Juarez 2045 julkaistaan 30. kesäkuuta 2015. Aihe : Juarez 2045 Suhde : ohjaaja</w:t>
      </w:r>
    </w:p>
    <w:p>
      <w:r>
        <w:rPr>
          <w:b/>
        </w:rPr>
        <w:t xml:space="preserve">Tulos</w:t>
      </w:r>
    </w:p>
    <w:p>
      <w:r>
        <w:t xml:space="preserve">Mikä on Juarez 2045:n ohjaaja?</w:t>
      </w:r>
    </w:p>
    <w:p>
      <w:r>
        <w:rPr>
          <w:b/>
        </w:rPr>
        <w:t xml:space="preserve">Esimerkki 4.3801</w:t>
      </w:r>
    </w:p>
    <w:p>
      <w:r>
        <w:t xml:space="preserve">Konteksti : Ken Pavia on entinen urheiluagentti, Kaliforniassa sijaitsevan Huntington Beachin urheilutoimiston MMAagentsin perustaja ja Intian ensimmäisen MMA Promotion Super Fight Leaguen entinen toimitusjohtaja. Aihe : Ken Pavia Suhde : asuinpaikka</w:t>
      </w:r>
    </w:p>
    <w:p>
      <w:r>
        <w:rPr>
          <w:b/>
        </w:rPr>
        <w:t xml:space="preserve">Tulos</w:t>
      </w:r>
    </w:p>
    <w:p>
      <w:r>
        <w:t xml:space="preserve">Mihin kaupunkiin Ken Pavia liittyy?</w:t>
      </w:r>
    </w:p>
    <w:p>
      <w:r>
        <w:rPr>
          <w:b/>
        </w:rPr>
        <w:t xml:space="preserve">Esimerkki 4.3802</w:t>
      </w:r>
    </w:p>
    <w:p>
      <w:r>
        <w:t xml:space="preserve">Konteksti : Alexander Alderman Semmes (1825 -- 22. syyskuuta 1885) oli Yhdysvaltain laivaston upseeri, joka palveli ansiokkaasti Yhdysvaltain sisällissodassa. Aihe : Alexander Alderman Semmes Suhde : sotilasharrastus.</w:t>
      </w:r>
    </w:p>
    <w:p>
      <w:r>
        <w:rPr>
          <w:b/>
        </w:rPr>
        <w:t xml:space="preserve">Tulos</w:t>
      </w:r>
    </w:p>
    <w:p>
      <w:r>
        <w:t xml:space="preserve">Mihin yksikköön Alexander Alderman Semmes kuului?</w:t>
      </w:r>
    </w:p>
    <w:p>
      <w:r>
        <w:rPr>
          <w:b/>
        </w:rPr>
        <w:t xml:space="preserve">Esimerkki 4.3803</w:t>
      </w:r>
    </w:p>
    <w:p>
      <w:r>
        <w:t xml:space="preserve">Konteksti : American Me on vuonna 1992 valmistunut elämäkerrallinen rikosdraamaelokuva, jonka on tuottanut ja ohjannut Edward James Olmos, hänen ensimmäinen elokuvansa ohjaajana, ja jonka käsikirjoittajina ovat Floyd Mutrux ja Desmond Nakano. Aihe : American Me Suhde : tuotantoyhtiö</w:t>
      </w:r>
    </w:p>
    <w:p>
      <w:r>
        <w:rPr>
          <w:b/>
        </w:rPr>
        <w:t xml:space="preserve">Tulos</w:t>
      </w:r>
    </w:p>
    <w:p>
      <w:r>
        <w:t xml:space="preserve">Mikä tuotantoyhtiö on mukana American Me -elokuvassa?</w:t>
      </w:r>
    </w:p>
    <w:p>
      <w:r>
        <w:rPr>
          <w:b/>
        </w:rPr>
        <w:t xml:space="preserve">Esimerkki 4.3804</w:t>
      </w:r>
    </w:p>
    <w:p>
      <w:r>
        <w:t xml:space="preserve">Konteksti: John Thomas Kennedy (22. heinäkuuta 1885 - 22. syyskuuta 1969) oli Yhdysvaltain armeijan luutnantti, joka sai kunniamitalin toimistaan Filippiinien ja Amerikan sodan aikana. Aihe : John Thomas Kennedy Suhde : konflikti</w:t>
      </w:r>
    </w:p>
    <w:p>
      <w:r>
        <w:rPr>
          <w:b/>
        </w:rPr>
        <w:t xml:space="preserve">Tulos</w:t>
      </w:r>
    </w:p>
    <w:p>
      <w:r>
        <w:t xml:space="preserve">Mihin sotaan John Thomas Kennedy osallistui?</w:t>
      </w:r>
    </w:p>
    <w:p>
      <w:r>
        <w:rPr>
          <w:b/>
        </w:rPr>
        <w:t xml:space="preserve">Esimerkki 4.3805</w:t>
      </w:r>
    </w:p>
    <w:p>
      <w:r>
        <w:t xml:space="preserve">Konteksti : Kriegsmarine oli yksi natsi-Saksan asevoimien, Wehrmachtin, kolmesta virallisesta osastosta. Aihe : Kriegsmarine Suhde : konflikti</w:t>
      </w:r>
    </w:p>
    <w:p>
      <w:r>
        <w:rPr>
          <w:b/>
        </w:rPr>
        <w:t xml:space="preserve">Tulos</w:t>
      </w:r>
    </w:p>
    <w:p>
      <w:r>
        <w:t xml:space="preserve">Missä sodassa Kriegsmarine taisteli?</w:t>
      </w:r>
    </w:p>
    <w:p>
      <w:r>
        <w:rPr>
          <w:b/>
        </w:rPr>
        <w:t xml:space="preserve">Esimerkki 4.3806</w:t>
      </w:r>
    </w:p>
    <w:p>
      <w:r>
        <w:t xml:space="preserve">Konteksti : George W. McIver (22. helmikuuta 1858 - 9. toukokuuta 1947) oli Yhdysvaltain armeijan prikaatikenraali, joka toimi miliisitoimiston virkaatekevänä päällikkönä ja komensi 161. jalkaväkiprikaatia ensimmäisessä maailmansodassa. Aihe : George W. McIver Suhde : sotilasala</w:t>
      </w:r>
    </w:p>
    <w:p>
      <w:r>
        <w:rPr>
          <w:b/>
        </w:rPr>
        <w:t xml:space="preserve">Tulos</w:t>
      </w:r>
    </w:p>
    <w:p>
      <w:r>
        <w:t xml:space="preserve">Missä asevoimissa George W. McIver palveli?</w:t>
      </w:r>
    </w:p>
    <w:p>
      <w:r>
        <w:rPr>
          <w:b/>
        </w:rPr>
        <w:t xml:space="preserve">Esimerkki 4.3807</w:t>
      </w:r>
    </w:p>
    <w:p>
      <w:r>
        <w:t xml:space="preserve">Konteksti : Aavikkopartioajoneuvo (Desert Patrol Vehicle, DPV), jota aiemmin kutsuttiin nopeaksi hyökkäysajoneuvoksi (Fast Attack Vehicle, FAV), on nopea, kevyesti panssaroitu hiekkakiskon kaltainen ajoneuvo, jota käytettiin ensimmäisen kerran taistelussa Persianlahden sodan aikana vuonna 1991. Aihe : Aavikkopartioajoneuvo Suhde : palvelusnimike.</w:t>
      </w:r>
    </w:p>
    <w:p>
      <w:r>
        <w:rPr>
          <w:b/>
        </w:rPr>
        <w:t xml:space="preserve">Tulos</w:t>
      </w:r>
    </w:p>
    <w:p>
      <w:r>
        <w:t xml:space="preserve">Mikä oli aavikkopartioajoneuvon virallinen hyväksymisvuosi?</w:t>
      </w:r>
    </w:p>
    <w:p>
      <w:r>
        <w:rPr>
          <w:b/>
        </w:rPr>
        <w:t xml:space="preserve">Esimerkki 4.3808</w:t>
      </w:r>
    </w:p>
    <w:p>
      <w:r>
        <w:t xml:space="preserve">Taustaa: DMPI käynnisti maaliskuussa 2003 langattoman palvelunsa, joka tunnetaan nimellä Sun Cellular. Kohde : Sun Cellular Suhde : emoyhtiö</w:t>
      </w:r>
    </w:p>
    <w:p>
      <w:r>
        <w:rPr>
          <w:b/>
        </w:rPr>
        <w:t xml:space="preserve">Tulos</w:t>
      </w:r>
    </w:p>
    <w:p>
      <w:r>
        <w:t xml:space="preserve">Mikä yritys on Sun Cellularin emoyhtiö?</w:t>
      </w:r>
    </w:p>
    <w:p>
      <w:r>
        <w:rPr>
          <w:b/>
        </w:rPr>
        <w:t xml:space="preserve">Esimerkki 4.3809</w:t>
      </w:r>
    </w:p>
    <w:p>
      <w:r>
        <w:t xml:space="preserve">Konteksti : Duncan Sandys avioitui vuonna 1935 Diana Churchillin kanssa, joka oli tulevan pääministerin Winston Churchillin tytär. Aihe : Duncan Sandys Suhde : puoliso</w:t>
      </w:r>
    </w:p>
    <w:p>
      <w:r>
        <w:rPr>
          <w:b/>
        </w:rPr>
        <w:t xml:space="preserve">Tulos</w:t>
      </w:r>
    </w:p>
    <w:p>
      <w:r>
        <w:t xml:space="preserve">Mikä on Duncan Sandysin puolison nimi?</w:t>
      </w:r>
    </w:p>
    <w:p>
      <w:r>
        <w:rPr>
          <w:b/>
        </w:rPr>
        <w:t xml:space="preserve">Esimerkki 4.3810</w:t>
      </w:r>
    </w:p>
    <w:p>
      <w:r>
        <w:t xml:space="preserve">Konteksti : ``Terrance ja Phillip elokuvassa Ei ilman peräaukkoani'' on animaatiosarja South Parkin toisen kauden ensi-ilta ja sarjan 14. jakso. Aihe : Terrance ja Phillip elokuvassa Ei ilman peräaukkoani Suhde: sarja</w:t>
      </w:r>
    </w:p>
    <w:p>
      <w:r>
        <w:rPr>
          <w:b/>
        </w:rPr>
        <w:t xml:space="preserve">Tulos</w:t>
      </w:r>
    </w:p>
    <w:p>
      <w:r>
        <w:t xml:space="preserve">Terrance ja Phillip elokuvassa Not Without My Anus on osa mitä sarjaa?</w:t>
      </w:r>
    </w:p>
    <w:p>
      <w:r>
        <w:rPr>
          <w:b/>
        </w:rPr>
        <w:t xml:space="preserve">Esimerkki 4.3811</w:t>
      </w:r>
    </w:p>
    <w:p>
      <w:r>
        <w:t xml:space="preserve">Konteksti : Kun Tuor oli kuusitoistavuotias, heidän johtajansa Annael päätti hylätä maan, mutta marssin aikana hänen kansansa hajaantui, ja Morgothin sinne lähettämät pääsiäislapset valtasivat Tuorin, ja he sortivat julmasti Hadorin suvun jäännöksiä. Aihe : Tuor Suhde : asuinpaikka</w:t>
      </w:r>
    </w:p>
    <w:p>
      <w:r>
        <w:rPr>
          <w:b/>
        </w:rPr>
        <w:t xml:space="preserve">Tulos</w:t>
      </w:r>
    </w:p>
    <w:p>
      <w:r>
        <w:t xml:space="preserve">Mihin kaupunkiin Tuor liittyy?</w:t>
      </w:r>
    </w:p>
    <w:p>
      <w:r>
        <w:rPr>
          <w:b/>
        </w:rPr>
        <w:t xml:space="preserve">Esimerkki 4.3812</w:t>
      </w:r>
    </w:p>
    <w:p>
      <w:r>
        <w:t xml:space="preserve">Konteksti : Tromeo ja Julia on yhdysvaltalainen amerikkalainen riippumaton transgressiivinen romanttinen komediaelokuva vuodelta 1996, joka on Troma Entertainmentin löyhä sovitus William Shakespearen Romeo ja Julia -elokuvasta. Aihe : Tromeo ja Julia Suhde : tuotantoyhtiö.</w:t>
      </w:r>
    </w:p>
    <w:p>
      <w:r>
        <w:rPr>
          <w:b/>
        </w:rPr>
        <w:t xml:space="preserve">Tulos</w:t>
      </w:r>
    </w:p>
    <w:p>
      <w:r>
        <w:t xml:space="preserve">Mikä tuotantoyhtiö on mukana Tromeo ja Julia -elokuvassa?</w:t>
      </w:r>
    </w:p>
    <w:p>
      <w:r>
        <w:rPr>
          <w:b/>
        </w:rPr>
        <w:t xml:space="preserve">Esimerkki 4.3813</w:t>
      </w:r>
    </w:p>
    <w:p>
      <w:r>
        <w:t xml:space="preserve">Konteksti : Dev Anand kuoli huoneessaan Washington Mayfair -hotellissa Lontoossa 88-vuotiaana 3. joulukuuta 2011 (4. joulukuuta 2011 Intian aikaa) sydänpysähdykseen. Aihe : Dev Anand Suhde : puoliso</w:t>
      </w:r>
    </w:p>
    <w:p>
      <w:r>
        <w:rPr>
          <w:b/>
        </w:rPr>
        <w:t xml:space="preserve">Tulos</w:t>
      </w:r>
    </w:p>
    <w:p>
      <w:r>
        <w:t xml:space="preserve">Mikä on Dev Anandin puolison nimi?</w:t>
      </w:r>
    </w:p>
    <w:p>
      <w:r>
        <w:rPr>
          <w:b/>
        </w:rPr>
        <w:t xml:space="preserve">Esimerkki 4.3814</w:t>
      </w:r>
    </w:p>
    <w:p>
      <w:r>
        <w:t xml:space="preserve">Konteksti : Enter the Void on Gaspar Noén käsikirjoittama ja ohjaama englanninkielinen ranskalaisdraamaelokuva vuodelta 2009, jonka pääosissa nähdään Nathaniel Brown, Paz de la Huerta ja Cyril Roy. Aihe : Enter the Void Suhde : tuotantoyhtiö</w:t>
      </w:r>
    </w:p>
    <w:p>
      <w:r>
        <w:rPr>
          <w:b/>
        </w:rPr>
        <w:t xml:space="preserve">Tulos</w:t>
      </w:r>
    </w:p>
    <w:p>
      <w:r>
        <w:t xml:space="preserve">Mikä studio tuotti Enter the Voidin?</w:t>
      </w:r>
    </w:p>
    <w:p>
      <w:r>
        <w:rPr>
          <w:b/>
        </w:rPr>
        <w:t xml:space="preserve">Esimerkki 4.3815</w:t>
      </w:r>
    </w:p>
    <w:p>
      <w:r>
        <w:t xml:space="preserve">Konteksti : Kuolematon rakkaus (jap. 永遠の人 / Eien no hito) on Keisuke Kinoshitan ohjaama japanilainen draamaelokuva vuodelta 1961. Aihe : Kuolematon rakkaus Suhde : ohjaaja</w:t>
      </w:r>
    </w:p>
    <w:p>
      <w:r>
        <w:rPr>
          <w:b/>
        </w:rPr>
        <w:t xml:space="preserve">Tulos</w:t>
      </w:r>
    </w:p>
    <w:p>
      <w:r>
        <w:t xml:space="preserve">Kuka toimi Kuolematon rakkaus -elokuvan ohjaajana?</w:t>
      </w:r>
    </w:p>
    <w:p>
      <w:r>
        <w:rPr>
          <w:b/>
        </w:rPr>
        <w:t xml:space="preserve">Esimerkki 4.3816</w:t>
      </w:r>
    </w:p>
    <w:p>
      <w:r>
        <w:t xml:space="preserve">Konteksti: British Rail 18100 oli Manchesterin Metropolitan-Vickersin vuonna 1951 British Railwaysille rakentama kaasuturbiinisähköveturin prototyyppi. Kohde : British Rail 18100 Suhde : käyttömerkintä.</w:t>
      </w:r>
    </w:p>
    <w:p>
      <w:r>
        <w:rPr>
          <w:b/>
        </w:rPr>
        <w:t xml:space="preserve">Tulos</w:t>
      </w:r>
    </w:p>
    <w:p>
      <w:r>
        <w:t xml:space="preserve">Minä vuonna British Rail 18100 otettiin käyttöön?</w:t>
      </w:r>
    </w:p>
    <w:p>
      <w:r>
        <w:rPr>
          <w:b/>
        </w:rPr>
        <w:t xml:space="preserve">Esimerkki 4.3817</w:t>
      </w:r>
    </w:p>
    <w:p>
      <w:r>
        <w:t xml:space="preserve">Konteksti : HD 112028 on kolmoistähtijärjestelmä Camelopardaliksen pohjoisessa tähdistössä. Kohde : HD 112028 Suhde : tähdistö.</w:t>
      </w:r>
    </w:p>
    <w:p>
      <w:r>
        <w:rPr>
          <w:b/>
        </w:rPr>
        <w:t xml:space="preserve">Tulos</w:t>
      </w:r>
    </w:p>
    <w:p>
      <w:r>
        <w:t xml:space="preserve">Missä tähtikuviossa HD 112028 sijaitsee?</w:t>
      </w:r>
    </w:p>
    <w:p>
      <w:r>
        <w:rPr>
          <w:b/>
        </w:rPr>
        <w:t xml:space="preserve">Esimerkki 4.3818</w:t>
      </w:r>
    </w:p>
    <w:p>
      <w:r>
        <w:t xml:space="preserve">Konteksti : Nuori mies pääkallon kanssa on hollantilaisen kultakauden maalarin Frans Halsin vuonna 1626 maalaama maalaus, joka on nykyään Lontoon National Galleryssa. Aihe : Nuori mies kallon kanssa Suhde : kokoelma</w:t>
      </w:r>
    </w:p>
    <w:p>
      <w:r>
        <w:rPr>
          <w:b/>
        </w:rPr>
        <w:t xml:space="preserve">Tulos</w:t>
      </w:r>
    </w:p>
    <w:p>
      <w:r>
        <w:t xml:space="preserve">Mikä on sen paikan nimi, josta löytyy Young Man with a Skull?</w:t>
      </w:r>
    </w:p>
    <w:p>
      <w:r>
        <w:rPr>
          <w:b/>
        </w:rPr>
        <w:t xml:space="preserve">Esimerkki 4.3819</w:t>
      </w:r>
    </w:p>
    <w:p>
      <w:r>
        <w:t xml:space="preserve">Konteksti : Isä Amaron rikos aiheutti ilmestyessään kiistaa Meksikon katolilaisten ryhmien keskuudessa, jotka yrittivät estää elokuvan esittämisen. Aihe : Isä Amaron rikos Suhde : kuvauspaikka</w:t>
      </w:r>
    </w:p>
    <w:p>
      <w:r>
        <w:rPr>
          <w:b/>
        </w:rPr>
        <w:t xml:space="preserve">Tulos</w:t>
      </w:r>
    </w:p>
    <w:p>
      <w:r>
        <w:t xml:space="preserve">Missä paikassa on Isä Amaron rikos?</w:t>
      </w:r>
    </w:p>
    <w:p>
      <w:r>
        <w:rPr>
          <w:b/>
        </w:rPr>
        <w:t xml:space="preserve">Esimerkki 4.3820</w:t>
      </w:r>
    </w:p>
    <w:p>
      <w:r>
        <w:t xml:space="preserve">Konteksti : Agostina Segatori istuu Café du Tambourinissa -teoksen maalasi Vincent van Gogh vuonna 1887. Aihe : Agostina Segatori istuu Café du Tambourinissa Suhde : kokoelma.</w:t>
      </w:r>
    </w:p>
    <w:p>
      <w:r>
        <w:rPr>
          <w:b/>
        </w:rPr>
        <w:t xml:space="preserve">Tulos</w:t>
      </w:r>
    </w:p>
    <w:p>
      <w:r>
        <w:t xml:space="preserve">Mikä on sen paikan nimi, josta löytyy Agostina Segatori Sitting in the Café du Tambourin?</w:t>
      </w:r>
    </w:p>
    <w:p>
      <w:r>
        <w:rPr>
          <w:b/>
        </w:rPr>
        <w:t xml:space="preserve">Esimerkki 4.3821</w:t>
      </w:r>
    </w:p>
    <w:p>
      <w:r>
        <w:t xml:space="preserve">Konteksti : Traitor or Patriot (ranskankielinen alkuperäisnimi: Traître ou Patriote) on Kanadan kansallisen elokuvalautakunnan (National Film Board of Canada, NFB) vuonna 2000 tuottama quebeciläinen dokumenttielokuva. Aihe : Traitor or Patriot Suhde : tuotantoyhtiö.</w:t>
      </w:r>
    </w:p>
    <w:p>
      <w:r>
        <w:rPr>
          <w:b/>
        </w:rPr>
        <w:t xml:space="preserve">Tulos</w:t>
      </w:r>
    </w:p>
    <w:p>
      <w:r>
        <w:t xml:space="preserve">Mikä studio tuotti elokuvan Traitor or Patriot?</w:t>
      </w:r>
    </w:p>
    <w:p>
      <w:r>
        <w:rPr>
          <w:b/>
        </w:rPr>
        <w:t xml:space="preserve">Esimerkki 4.3822</w:t>
      </w:r>
    </w:p>
    <w:p>
      <w:r>
        <w:t xml:space="preserve">Konteksti: Idiotest (portmanteau sanoista ``idiot'' ja ``test'' ja tyyliteltynä Id!otest) on yhdysvaltalainen televisiopeliohjelma, jonka lähettää Game Show Network (GSN). Aihe : Idiotest Suhde : alkuperäinen verkosto</w:t>
      </w:r>
    </w:p>
    <w:p>
      <w:r>
        <w:rPr>
          <w:b/>
        </w:rPr>
        <w:t xml:space="preserve">Tulos</w:t>
      </w:r>
    </w:p>
    <w:p>
      <w:r>
        <w:t xml:space="preserve">Mikä kanava lähettää Idiotestin?</w:t>
      </w:r>
    </w:p>
    <w:p>
      <w:r>
        <w:rPr>
          <w:b/>
        </w:rPr>
        <w:t xml:space="preserve">Esimerkki 4.3823</w:t>
      </w:r>
    </w:p>
    <w:p>
      <w:r>
        <w:t xml:space="preserve">Konteksti: Tan Yuling (1920 -- 14. elokuuta 1942), syntyjään Tatara Yuling, oli Kiinan viimeisen keisarin Puyin jalkavaimo. Aihe : Tan Yuling Suhde : puoliso</w:t>
      </w:r>
    </w:p>
    <w:p>
      <w:r>
        <w:rPr>
          <w:b/>
        </w:rPr>
        <w:t xml:space="preserve">Tulos</w:t>
      </w:r>
    </w:p>
    <w:p>
      <w:r>
        <w:t xml:space="preserve">Mikä on Tan Yulingin puolison nimi?</w:t>
      </w:r>
    </w:p>
    <w:p>
      <w:r>
        <w:rPr>
          <w:b/>
        </w:rPr>
        <w:t xml:space="preserve">Esimerkki 4.3824</w:t>
      </w:r>
    </w:p>
    <w:p>
      <w:r>
        <w:t xml:space="preserve">Konteksti : John Sprint (kuoli 1623) oli englantilainen pappi ja teologi sekä kirjoittaja, joka kannatti konformismia huolimatta aikaisemmista puritaanisista näkemyksistä, jotka olivat johtaneet hänet konfliktiin viranomaisten kanssa. Aihe : John Sprint Suhde : kouluttautui vuonna</w:t>
      </w:r>
    </w:p>
    <w:p>
      <w:r>
        <w:rPr>
          <w:b/>
        </w:rPr>
        <w:t xml:space="preserve">Tulos</w:t>
      </w:r>
    </w:p>
    <w:p>
      <w:r>
        <w:t xml:space="preserve">Mikä korkeakoulu tai yliopisto liittyy John Sprintiin?</w:t>
      </w:r>
    </w:p>
    <w:p>
      <w:r>
        <w:rPr>
          <w:b/>
        </w:rPr>
        <w:t xml:space="preserve">Esimerkki 4.3825</w:t>
      </w:r>
    </w:p>
    <w:p>
      <w:r>
        <w:t xml:space="preserve">Konteksti : Robot Holocaust on vuonna 1986 tehty elokuva, joka sijoittuu maailmanlopun jälkeiseen New Yorkiin. Aihe : Robot Holocaust Suhde : kerronnallinen sijainti.</w:t>
      </w:r>
    </w:p>
    <w:p>
      <w:r>
        <w:rPr>
          <w:b/>
        </w:rPr>
        <w:t xml:space="preserve">Tulos</w:t>
      </w:r>
    </w:p>
    <w:p>
      <w:r>
        <w:t xml:space="preserve">Missä paikassa Robot Holocaust on?</w:t>
      </w:r>
    </w:p>
    <w:p>
      <w:r>
        <w:rPr>
          <w:b/>
        </w:rPr>
        <w:t xml:space="preserve">Esimerkki 4.3826</w:t>
      </w:r>
    </w:p>
    <w:p>
      <w:r>
        <w:t xml:space="preserve">Konteksti : Fredrik Olaus Lindström (21. maaliskuuta 1847 - 6. marraskuuta 1919) oli ruotsalainen arkkitehti. Aihe : Fredrik Olaus Lindström Suhde : ammatti</w:t>
      </w:r>
    </w:p>
    <w:p>
      <w:r>
        <w:rPr>
          <w:b/>
        </w:rPr>
        <w:t xml:space="preserve">Tulos</w:t>
      </w:r>
    </w:p>
    <w:p>
      <w:r>
        <w:t xml:space="preserve">Mikä oli Fredrik Olaus Lindströmin ammatti?</w:t>
      </w:r>
    </w:p>
    <w:p>
      <w:r>
        <w:rPr>
          <w:b/>
        </w:rPr>
        <w:t xml:space="preserve">Esimerkki 4.3827</w:t>
      </w:r>
    </w:p>
    <w:p>
      <w:r>
        <w:t xml:space="preserve">Konteksti : ISO 3166-2:SZ on Swazimaata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3166-2:SZ Suhde : standardointielin.</w:t>
      </w:r>
    </w:p>
    <w:p>
      <w:r>
        <w:rPr>
          <w:b/>
        </w:rPr>
        <w:t xml:space="preserve">Tulos</w:t>
      </w:r>
    </w:p>
    <w:p>
      <w:r>
        <w:t xml:space="preserve">Kuka on laatinut ISO 3166-2:SZ -standardit?</w:t>
      </w:r>
    </w:p>
    <w:p>
      <w:r>
        <w:rPr>
          <w:b/>
        </w:rPr>
        <w:t xml:space="preserve">Esimerkki 4.3828</w:t>
      </w:r>
    </w:p>
    <w:p>
      <w:r>
        <w:t xml:space="preserve">Konteksti: Khusro Faramurz Rustamji, joka tunnetaan paremmin nimellä K F Rustamji, on toistaiseksi ainoa Intian poliisi, jolle on myönnetty Padma Vibhushan, Intian toiseksi korkein siviilipalkinto. Aihe : Khusro Faramurz Rustamji Suhde : saatu palkinto</w:t>
      </w:r>
    </w:p>
    <w:p>
      <w:r>
        <w:rPr>
          <w:b/>
        </w:rPr>
        <w:t xml:space="preserve">Tulos</w:t>
      </w:r>
    </w:p>
    <w:p>
      <w:r>
        <w:t xml:space="preserve">Minkä palkinnon sai Khusro Faramurz Rustamji?</w:t>
      </w:r>
    </w:p>
    <w:p>
      <w:r>
        <w:rPr>
          <w:b/>
        </w:rPr>
        <w:t xml:space="preserve">Esimerkki 4.3829</w:t>
      </w:r>
    </w:p>
    <w:p>
      <w:r>
        <w:t xml:space="preserve">Konteksti : Tarzan the Tiger (1929) on Universal-elokuvasarja, joka perustuu Edgar Rice Burroughsin romaaniin Tarzan ja Oparin jalokivet. Aihe : Tarzan ja tiikeri Suhde : perustuu elokuvaan.</w:t>
      </w:r>
    </w:p>
    <w:p>
      <w:r>
        <w:rPr>
          <w:b/>
        </w:rPr>
        <w:t xml:space="preserve">Tulos</w:t>
      </w:r>
    </w:p>
    <w:p>
      <w:r>
        <w:t xml:space="preserve">Mihin perustuu Tarzan the Tiger?</w:t>
      </w:r>
    </w:p>
    <w:p>
      <w:r>
        <w:rPr>
          <w:b/>
        </w:rPr>
        <w:t xml:space="preserve">Esimerkki 4.3830</w:t>
      </w:r>
    </w:p>
    <w:p>
      <w:r>
        <w:t xml:space="preserve">Konteksti : Kuolematon peli oli shakkipeli, jonka Adolf Anderssen ja Lionel Kieseritzky pelasivat 21. kesäkuuta 1851 Lontoossa ensimmäisen kansainvälisen turnauksen tauolla. Aihe : Kuolematon peli Suhde : ajanhetki.</w:t>
      </w:r>
    </w:p>
    <w:p>
      <w:r>
        <w:rPr>
          <w:b/>
        </w:rPr>
        <w:t xml:space="preserve">Tulos</w:t>
      </w:r>
    </w:p>
    <w:p>
      <w:r>
        <w:t xml:space="preserve">Milloin Immortal Game tapahtui?</w:t>
      </w:r>
    </w:p>
    <w:p>
      <w:r>
        <w:rPr>
          <w:b/>
        </w:rPr>
        <w:t xml:space="preserve">Esimerkki 4.3831</w:t>
      </w:r>
    </w:p>
    <w:p>
      <w:r>
        <w:t xml:space="preserve">Konteksti : Knud Agger oli alun perin kotoisin Jyllannin Holstebrosta, mutta muutti Kööpenhaminaan opiskelemaan arkkitehtuuria Tanskan kuninkaallisen taideakatemian arkkitehtuurikoulussa. Aihe : Knud Agger Suhde : kuolinpäivä.</w:t>
      </w:r>
    </w:p>
    <w:p>
      <w:r>
        <w:rPr>
          <w:b/>
        </w:rPr>
        <w:t xml:space="preserve">Tulos</w:t>
      </w:r>
    </w:p>
    <w:p>
      <w:r>
        <w:t xml:space="preserve">Milloin Knud Agger kuoli?</w:t>
      </w:r>
    </w:p>
    <w:p>
      <w:r>
        <w:rPr>
          <w:b/>
        </w:rPr>
        <w:t xml:space="preserve">Esimerkki 4.3832</w:t>
      </w:r>
    </w:p>
    <w:p>
      <w:r>
        <w:t xml:space="preserve">Konteksti : The Farmer from Texas (saks. Der Farmer aus Texas) on Joe Mayn ohjaama saksalainen mykkäelokuva vuodelta 1925, jossa näyttelevät Mady Christians, Willy Fritsch ja Lillian Hall-Davis. Aihe : Maanviljelijä Texasista Suhde : ohjaaja</w:t>
      </w:r>
    </w:p>
    <w:p>
      <w:r>
        <w:rPr>
          <w:b/>
        </w:rPr>
        <w:t xml:space="preserve">Tulos</w:t>
      </w:r>
    </w:p>
    <w:p>
      <w:r>
        <w:t xml:space="preserve">Kenellä oli ohjaajan rooli elokuvassa The Farmer from Texas?</w:t>
      </w:r>
    </w:p>
    <w:p>
      <w:r>
        <w:rPr>
          <w:b/>
        </w:rPr>
        <w:t xml:space="preserve">Esimerkki 4.3833</w:t>
      </w:r>
    </w:p>
    <w:p>
      <w:r>
        <w:t xml:space="preserve">Konteksti : Ludovico Rusconi Sassi (28. helmikuuta 1678 - 18. elokuuta 1736) oli italialainen rokokoo-kauden arkkitehti. Aihe : Ludovico Rusconi Sassi Suhde : ammatti</w:t>
      </w:r>
    </w:p>
    <w:p>
      <w:r>
        <w:rPr>
          <w:b/>
        </w:rPr>
        <w:t xml:space="preserve">Tulos</w:t>
      </w:r>
    </w:p>
    <w:p>
      <w:r>
        <w:t xml:space="preserve">Millainen ammatti Ludovico Rusconi Sassi on?</w:t>
      </w:r>
    </w:p>
    <w:p>
      <w:r>
        <w:rPr>
          <w:b/>
        </w:rPr>
        <w:t xml:space="preserve">Esimerkki 4.3834</w:t>
      </w:r>
    </w:p>
    <w:p>
      <w:r>
        <w:t xml:space="preserve">Konteksti : Jimmy Lee Gray (1949 -- 2. syyskuuta 1983) tuomittiin kolmevuotiaan Deressa Jean Scalesin murhasta vuonna 1976, kun hän oli kidnapannut ja raiskannut hänet. Aihe : Jimmy Lee Gray Suhde : tuomittu...</w:t>
      </w:r>
    </w:p>
    <w:p>
      <w:r>
        <w:rPr>
          <w:b/>
        </w:rPr>
        <w:t xml:space="preserve">Tulos</w:t>
      </w:r>
    </w:p>
    <w:p>
      <w:r>
        <w:t xml:space="preserve">Mihin rikokseen Jimmy Lee Grayn katsotaan syyllistyneen?</w:t>
      </w:r>
    </w:p>
    <w:p>
      <w:r>
        <w:rPr>
          <w:b/>
        </w:rPr>
        <w:t xml:space="preserve">Esimerkki 4.3835</w:t>
      </w:r>
    </w:p>
    <w:p>
      <w:r>
        <w:t xml:space="preserve">Taustaa: Costa Coffee toimii Yhdistyneessä kuningaskunnassa 1 755 myyntipisteessä toukokuussa 2014. Kohde : Costa Coffee Suhde : emoyhtiö</w:t>
      </w:r>
    </w:p>
    <w:p>
      <w:r>
        <w:rPr>
          <w:b/>
        </w:rPr>
        <w:t xml:space="preserve">Tulos</w:t>
      </w:r>
    </w:p>
    <w:p>
      <w:r>
        <w:t xml:space="preserve">Mihin yhtiöön Costa Coffee kuuluu?</w:t>
      </w:r>
    </w:p>
    <w:p>
      <w:r>
        <w:rPr>
          <w:b/>
        </w:rPr>
        <w:t xml:space="preserve">Esimerkki 4.3836</w:t>
      </w:r>
    </w:p>
    <w:p>
      <w:r>
        <w:t xml:space="preserve">Konteksti : Nassaun prinsessa Helena (saksaksi Prinzessin Helene Wilhelmine Henriette Pauline Marianne von Nassau-Weilburg; 18. elokuuta 1831 -- 27. lokakuuta 1888) oli Nassaun herttuan Vilhelmin (eli saksalaisen Nassaun osavaltion tai Nassaun alueen) tytär ja Waldeckin ja Pyrmontin prinssin Yrjö Viktorin puoliso. Aihe : Nassaun prinsessa Helena Suhde : puoliso</w:t>
      </w:r>
    </w:p>
    <w:p>
      <w:r>
        <w:rPr>
          <w:b/>
        </w:rPr>
        <w:t xml:space="preserve">Tulos</w:t>
      </w:r>
    </w:p>
    <w:p>
      <w:r>
        <w:t xml:space="preserve">Mikä on prinsessa Helena Nassaun puolison nimi?</w:t>
      </w:r>
    </w:p>
    <w:p>
      <w:r>
        <w:rPr>
          <w:b/>
        </w:rPr>
        <w:t xml:space="preserve">Esimerkki 4.3837</w:t>
      </w:r>
    </w:p>
    <w:p>
      <w:r>
        <w:t xml:space="preserve">Konteksti : Icerocketilla oli varhainen lisenssisopimus Gofish.comin kanssa Elokuussa 2011 ilmoitettiin, että Meltwater Group oli ostanut IceRocketin. Kohde : IceRocket Suhde : emoyhtiö</w:t>
      </w:r>
    </w:p>
    <w:p>
      <w:r>
        <w:rPr>
          <w:b/>
        </w:rPr>
        <w:t xml:space="preserve">Tulos</w:t>
      </w:r>
    </w:p>
    <w:p>
      <w:r>
        <w:t xml:space="preserve">Mikä yritys on IceRocketin emoyhtiö?</w:t>
      </w:r>
    </w:p>
    <w:p>
      <w:r>
        <w:rPr>
          <w:b/>
        </w:rPr>
        <w:t xml:space="preserve">Esimerkki 4.3838</w:t>
      </w:r>
    </w:p>
    <w:p>
      <w:r>
        <w:t xml:space="preserve">Konteksti : Attakathi (tamil: அட்டகத்தி ; Finnish: Card Board Knife ) on vuonna 2012 intialainen tamililainen romanttinen komediaelokuva, jonka on kirjoittanut ja ohjannut Pa. Aihe : Attakathi Suhde : ohjaaja</w:t>
      </w:r>
    </w:p>
    <w:p>
      <w:r>
        <w:rPr>
          <w:b/>
        </w:rPr>
        <w:t xml:space="preserve">Tulos</w:t>
      </w:r>
    </w:p>
    <w:p>
      <w:r>
        <w:t xml:space="preserve">Kuka on Attakathin ohjaaja?</w:t>
      </w:r>
    </w:p>
    <w:p>
      <w:r>
        <w:rPr>
          <w:b/>
        </w:rPr>
        <w:t xml:space="preserve">Esimerkki 4.3839</w:t>
      </w:r>
    </w:p>
    <w:p>
      <w:r>
        <w:t xml:space="preserve">Konteksti : Gagak Item ((ɡaˈɡaʔ iˈtəm); kansankielinen malaiji sanoista Black Raven, tunnetaan myös hollantilaisella nimellä De Zwarte Raaf) on vuonna 1939 valmistunut rosvoelokuva Alankomaiden Itä-Intiasta (nykyisin Indonesia), jonka Joshua ja Othniel Wong ohjasivat Tan's Filmille. Aihe : Gagak Item Suhde : tuotantoyhtiö.</w:t>
      </w:r>
    </w:p>
    <w:p>
      <w:r>
        <w:rPr>
          <w:b/>
        </w:rPr>
        <w:t xml:space="preserve">Tulos</w:t>
      </w:r>
    </w:p>
    <w:p>
      <w:r>
        <w:t xml:space="preserve">Mikä tuotantoyhtiö tai -yhtiöt loivat Gagak Itemin?</w:t>
      </w:r>
    </w:p>
    <w:p>
      <w:r>
        <w:rPr>
          <w:b/>
        </w:rPr>
        <w:t xml:space="preserve">Esimerkki 4.3840</w:t>
      </w:r>
    </w:p>
    <w:p>
      <w:r>
        <w:t xml:space="preserve">Konteksti : Gerardo Flores (s. 1986) Lufkinista, Texasista, tuomittiin vuonna 2005 kahdesta kuolemantuottamuksesta, koska hän oli tehnyt edellisenä vuonna kaksosia odottavalle tyttöystävälleen kotiabortin. Aihe : Gerardo Flores Suhde : tuomittu seuraavista syistä</w:t>
      </w:r>
    </w:p>
    <w:p>
      <w:r>
        <w:rPr>
          <w:b/>
        </w:rPr>
        <w:t xml:space="preserve">Tulos</w:t>
      </w:r>
    </w:p>
    <w:p>
      <w:r>
        <w:t xml:space="preserve">Mihin rikokseen Gerardo Floresin katsotaan syyllistyneen?</w:t>
      </w:r>
    </w:p>
    <w:p>
      <w:r>
        <w:rPr>
          <w:b/>
        </w:rPr>
        <w:t xml:space="preserve">Esimerkki 4.3841</w:t>
      </w:r>
    </w:p>
    <w:p>
      <w:r>
        <w:t xml:space="preserve">Konteksti : John Seddon on brittiläinen työpsykologi ja kirjailija, joka on erikoistunut palvelualaan. Aihe : John Seddon Suhde : kouluttautunut osoitteessa</w:t>
      </w:r>
    </w:p>
    <w:p>
      <w:r>
        <w:rPr>
          <w:b/>
        </w:rPr>
        <w:t xml:space="preserve">Tulos</w:t>
      </w:r>
    </w:p>
    <w:p>
      <w:r>
        <w:t xml:space="preserve">Mikä oli John Seddonin opiskelupaikka?</w:t>
      </w:r>
    </w:p>
    <w:p>
      <w:r>
        <w:rPr>
          <w:b/>
        </w:rPr>
        <w:t xml:space="preserve">Esimerkki 4.3842</w:t>
      </w:r>
    </w:p>
    <w:p>
      <w:r>
        <w:t xml:space="preserve">Konteksti : Marine Lorphelin (s. 16. maaliskuuta 1993) on ranskalainen malli ja kauneuskuningatar, joka kruunattiin 8. joulukuuta 2012 Miss Ranskaksi 2013, joka edusti Burgundin aluetta, ja joka edusti Ranskaa Miss Maailma 2013 -kilpailussa ja sijoittui ensimmäiseksi. Aihe : Marine Lorphelin Suhde : palkinnon saanut</w:t>
      </w:r>
    </w:p>
    <w:p>
      <w:r>
        <w:rPr>
          <w:b/>
        </w:rPr>
        <w:t xml:space="preserve">Tulos</w:t>
      </w:r>
    </w:p>
    <w:p>
      <w:r>
        <w:t xml:space="preserve">Minkä palkinnon Marine Lorphelin sai?</w:t>
      </w:r>
    </w:p>
    <w:p>
      <w:r>
        <w:rPr>
          <w:b/>
        </w:rPr>
        <w:t xml:space="preserve">Esimerkki 4.3843</w:t>
      </w:r>
    </w:p>
    <w:p>
      <w:r>
        <w:t xml:space="preserve">Konteksti : Sponsa de Libano (Libanonin morsian) on esiraffaelitaiteilija Edward Burne-Jonesin maalaus vuodelta 1891. Aihe : Sponsa de Libano Suhde : kokoelma</w:t>
      </w:r>
    </w:p>
    <w:p>
      <w:r>
        <w:rPr>
          <w:b/>
        </w:rPr>
        <w:t xml:space="preserve">Tulos</w:t>
      </w:r>
    </w:p>
    <w:p>
      <w:r>
        <w:t xml:space="preserve">Mikä on sen paikan nimi, josta Sponsa de Libano löytyy?</w:t>
      </w:r>
    </w:p>
    <w:p>
      <w:r>
        <w:rPr>
          <w:b/>
        </w:rPr>
        <w:t xml:space="preserve">Esimerkki 4.3844</w:t>
      </w:r>
    </w:p>
    <w:p>
      <w:r>
        <w:t xml:space="preserve">Konteksti : Matt Urban syntyi Matthew Louis Urbanowiczina Buffalossa, New Yorkissa. Aihe : Matt Urban Suhde : konflikti</w:t>
      </w:r>
    </w:p>
    <w:p>
      <w:r>
        <w:rPr>
          <w:b/>
        </w:rPr>
        <w:t xml:space="preserve">Tulos</w:t>
      </w:r>
    </w:p>
    <w:p>
      <w:r>
        <w:t xml:space="preserve">Missä sodassa Matt Urban taisteli?</w:t>
      </w:r>
    </w:p>
    <w:p>
      <w:r>
        <w:rPr>
          <w:b/>
        </w:rPr>
        <w:t xml:space="preserve">Esimerkki 4.3845</w:t>
      </w:r>
    </w:p>
    <w:p>
      <w:r>
        <w:t xml:space="preserve">Konteksti : Carlo Mazzacurati (2. maaliskuuta 1956 -- 22. tammikuuta 2014) oli italialainen elokuvaohjaaja ja käsikirjoittaja, joka syntyi Padovassa. Aihe : Carlo Mazzacurati Suhde : asuinpaikka</w:t>
      </w:r>
    </w:p>
    <w:p>
      <w:r>
        <w:rPr>
          <w:b/>
        </w:rPr>
        <w:t xml:space="preserve">Tulos</w:t>
      </w:r>
    </w:p>
    <w:p>
      <w:r>
        <w:t xml:space="preserve">Mihin kaupunkiin Carlo Mazzacurati liittyy?</w:t>
      </w:r>
    </w:p>
    <w:p>
      <w:r>
        <w:rPr>
          <w:b/>
        </w:rPr>
        <w:t xml:space="preserve">Esimerkki 4.3846</w:t>
      </w:r>
    </w:p>
    <w:p>
      <w:r>
        <w:t xml:space="preserve">Konteksti : Gotthard Sachsenberg syntyi Rosslaun vuorella, Elbe-joen pohjoispuolella, Dessaussa Saksassa. Aihe : Gotthard Sachsenberg Suhde : konflikti.</w:t>
      </w:r>
    </w:p>
    <w:p>
      <w:r>
        <w:rPr>
          <w:b/>
        </w:rPr>
        <w:t xml:space="preserve">Tulos</w:t>
      </w:r>
    </w:p>
    <w:p>
      <w:r>
        <w:t xml:space="preserve">Mihin sotaan tai taisteluun Gotthard Sachsenberg osallistui?</w:t>
      </w:r>
    </w:p>
    <w:p>
      <w:r>
        <w:rPr>
          <w:b/>
        </w:rPr>
        <w:t xml:space="preserve">Esimerkki 4.3847</w:t>
      </w:r>
    </w:p>
    <w:p>
      <w:r>
        <w:t xml:space="preserve">Konteksti : Webley-revolveri (joka tunnetaan myös nimellä Webley Top-Break Revolver tai Webley Self-Extracting Revolver) oli eri merkkien osalta Yhdistyneen kuningaskunnan, brittiläisen imperiumin ja kansainyhteisön asevoimien vakiopistooli vuodesta 1887 vuoteen 1963. Aihe : Webley Revolveri Suhde : palvelusmerkintä</w:t>
      </w:r>
    </w:p>
    <w:p>
      <w:r>
        <w:rPr>
          <w:b/>
        </w:rPr>
        <w:t xml:space="preserve">Tulos</w:t>
      </w:r>
    </w:p>
    <w:p>
      <w:r>
        <w:t xml:space="preserve">Mikä oli Webley Revolverin virallinen hyväksymisvuosi?</w:t>
      </w:r>
    </w:p>
    <w:p>
      <w:r>
        <w:rPr>
          <w:b/>
        </w:rPr>
        <w:t xml:space="preserve">Esimerkki 4.3848</w:t>
      </w:r>
    </w:p>
    <w:p>
      <w:r>
        <w:t xml:space="preserve">Konteksti : Mary Bateman (1768 -- 20. maaliskuuta 1809) oli englantilainen rikollinen ja noitana pidetty nainen, joka tunnettiin Yorkshiren noitana ja joka tuomittiin ja teloitettiin murhasta 1800-luvun alussa. Aihe : Mary Bateman Suhde : tuomittu.</w:t>
      </w:r>
    </w:p>
    <w:p>
      <w:r>
        <w:rPr>
          <w:b/>
        </w:rPr>
        <w:t xml:space="preserve">Tulos</w:t>
      </w:r>
    </w:p>
    <w:p>
      <w:r>
        <w:t xml:space="preserve">Mikä rikos johti Mary Batemanin tuomitsemiseen?</w:t>
      </w:r>
    </w:p>
    <w:p>
      <w:r>
        <w:rPr>
          <w:b/>
        </w:rPr>
        <w:t xml:space="preserve">Esimerkki 4.3849</w:t>
      </w:r>
    </w:p>
    <w:p>
      <w:r>
        <w:t xml:space="preserve">Konteksti : Kristina Wayborn Magda: Octopussyn ja Khanin luotettu alainen ja kätyri Kabir Bedi Gobinda: Kohde : Octopussy Suhde : sarja</w:t>
      </w:r>
    </w:p>
    <w:p>
      <w:r>
        <w:rPr>
          <w:b/>
        </w:rPr>
        <w:t xml:space="preserve">Tulos</w:t>
      </w:r>
    </w:p>
    <w:p>
      <w:r>
        <w:t xml:space="preserve">Mikä on sarjan nimi, johon Octopussy kuuluu?</w:t>
      </w:r>
    </w:p>
    <w:p>
      <w:r>
        <w:rPr>
          <w:b/>
        </w:rPr>
        <w:t xml:space="preserve">Esimerkki 4.3850</w:t>
      </w:r>
    </w:p>
    <w:p>
      <w:r>
        <w:t xml:space="preserve">Konteksti : The Lair of Bones on eeppinen fantasiaromaani, joka sijoittuu maahan, jossa ihmiset voivat antaa toisilleen erilaisia lahjoja, jotka antavat lahjan saajalle ominaisuuksia, kuten lisääntyneen voiman, tarkemman kuuloaistin tai paremman näkökyvyn. Aihe : The Lair of Bones Suhde : sarja</w:t>
      </w:r>
    </w:p>
    <w:p>
      <w:r>
        <w:rPr>
          <w:b/>
        </w:rPr>
        <w:t xml:space="preserve">Tulos</w:t>
      </w:r>
    </w:p>
    <w:p>
      <w:r>
        <w:t xml:space="preserve">Mihin sarjaan The Lair of Bones kuuluu?</w:t>
      </w:r>
    </w:p>
    <w:p>
      <w:r>
        <w:rPr>
          <w:b/>
        </w:rPr>
        <w:t xml:space="preserve">Esimerkki 4.3851</w:t>
      </w:r>
    </w:p>
    <w:p>
      <w:r>
        <w:t xml:space="preserve">Konteksti: Papiya Ghosh syntyi 8. lokakuuta 1953 Dumkassa (Bihar, Intia). Aihe : Papiya Ghosh Suhde : koulutettu osoitteessa</w:t>
      </w:r>
    </w:p>
    <w:p>
      <w:r>
        <w:rPr>
          <w:b/>
        </w:rPr>
        <w:t xml:space="preserve">Tulos</w:t>
      </w:r>
    </w:p>
    <w:p>
      <w:r>
        <w:t xml:space="preserve">Missä yliopistossa Papiya Ghosh opiskeli?</w:t>
      </w:r>
    </w:p>
    <w:p>
      <w:r>
        <w:rPr>
          <w:b/>
        </w:rPr>
        <w:t xml:space="preserve">Esimerkki 4.3852</w:t>
      </w:r>
    </w:p>
    <w:p>
      <w:r>
        <w:t xml:space="preserve">Konteksti : Joseph Rodman Drake (7. elokuuta 1795 - 21. syyskuuta 1820) oli varhainen amerikkalainen runoilija. Aihe : Joseph Rodman Drake Suhde : ammatti</w:t>
      </w:r>
    </w:p>
    <w:p>
      <w:r>
        <w:rPr>
          <w:b/>
        </w:rPr>
        <w:t xml:space="preserve">Tulos</w:t>
      </w:r>
    </w:p>
    <w:p>
      <w:r>
        <w:t xml:space="preserve">Millainen ammatti Joseph Rodman Drake on?</w:t>
      </w:r>
    </w:p>
    <w:p>
      <w:r>
        <w:rPr>
          <w:b/>
        </w:rPr>
        <w:t xml:space="preserve">Esimerkki 4.3853</w:t>
      </w:r>
    </w:p>
    <w:p>
      <w:r>
        <w:t xml:space="preserve">Konteksti : West of the Water Tower on Famous Players-Laskyn tuottama ja Paramount Picturesin levittämä kadonnut mykkäelokuvakomedia vuodelta 1923. Aihe : West of the Water Tower Suhde : tuotantoyhtiö</w:t>
      </w:r>
    </w:p>
    <w:p>
      <w:r>
        <w:rPr>
          <w:b/>
        </w:rPr>
        <w:t xml:space="preserve">Tulos</w:t>
      </w:r>
    </w:p>
    <w:p>
      <w:r>
        <w:t xml:space="preserve">Mikä tuotantoyhtiö on vastuussa West of the Water Towerista?</w:t>
      </w:r>
    </w:p>
    <w:p>
      <w:r>
        <w:rPr>
          <w:b/>
        </w:rPr>
        <w:t xml:space="preserve">Esimerkki 4.3854</w:t>
      </w:r>
    </w:p>
    <w:p>
      <w:r>
        <w:t xml:space="preserve">Konteksti : The Rise of Silas Lapham on William Dean Howellsin realistinen romaani, joka julkaistiin vuonna 1885. Aihe : The Rise of Silas Lapham Suhde : kerronnan paikka</w:t>
      </w:r>
    </w:p>
    <w:p>
      <w:r>
        <w:rPr>
          <w:b/>
        </w:rPr>
        <w:t xml:space="preserve">Tulos</w:t>
      </w:r>
    </w:p>
    <w:p>
      <w:r>
        <w:t xml:space="preserve">Missä paikassa The Rise of Silas Lapham on olemassa?</w:t>
      </w:r>
    </w:p>
    <w:p>
      <w:r>
        <w:rPr>
          <w:b/>
        </w:rPr>
        <w:t xml:space="preserve">Esimerkki 4.3855</w:t>
      </w:r>
    </w:p>
    <w:p>
      <w:r>
        <w:t xml:space="preserve">Konteksti : Nalle Puh ja hunajainen puu (1966) Nalle Puh ja poutapäivä (1968) Nalle Puh ja Tiikeri (1974) Nalle Puh ja Äijän päivä (1983) Aihe : Nalle Puh ja poutapäivä Suhde : perustuu</w:t>
      </w:r>
    </w:p>
    <w:p>
      <w:r>
        <w:rPr>
          <w:b/>
        </w:rPr>
        <w:t xml:space="preserve">Tulos</w:t>
      </w:r>
    </w:p>
    <w:p>
      <w:r>
        <w:t xml:space="preserve">Mihin perustuu Nalle Puh ja poutapäivä?</w:t>
      </w:r>
    </w:p>
    <w:p>
      <w:r>
        <w:rPr>
          <w:b/>
        </w:rPr>
        <w:t xml:space="preserve">Esimerkki 4.3856</w:t>
      </w:r>
    </w:p>
    <w:p>
      <w:r>
        <w:t xml:space="preserve">Konteksti : Vuonna 1999 Cartoon Network Studios hankki oman toimitilansa osoitteessa 300 N 3rd St Burbankissa, Kaliforniassa. Aihe : Cartoon Network Studios Suhde : emoyhtiö.</w:t>
      </w:r>
    </w:p>
    <w:p>
      <w:r>
        <w:rPr>
          <w:b/>
        </w:rPr>
        <w:t xml:space="preserve">Tulos</w:t>
      </w:r>
    </w:p>
    <w:p>
      <w:r>
        <w:t xml:space="preserve">Mikä on Cartoon Network Studiosin emoyhtiö?</w:t>
      </w:r>
    </w:p>
    <w:p>
      <w:r>
        <w:rPr>
          <w:b/>
        </w:rPr>
        <w:t xml:space="preserve">Esimerkki 4.3857</w:t>
      </w:r>
    </w:p>
    <w:p>
      <w:r>
        <w:t xml:space="preserve">Konteksti : Giulia Casoni (s. 19. huhtikuuta 1978 Ferrara) on italialainen eläkkeellä oleva tennispelaaja. Aihe : Giulia Casoni Suhde : asuinpaikka</w:t>
      </w:r>
    </w:p>
    <w:p>
      <w:r>
        <w:rPr>
          <w:b/>
        </w:rPr>
        <w:t xml:space="preserve">Tulos</w:t>
      </w:r>
    </w:p>
    <w:p>
      <w:r>
        <w:t xml:space="preserve">Mihin kaupunkiin Giulia Casoni liittyy?</w:t>
      </w:r>
    </w:p>
    <w:p>
      <w:r>
        <w:rPr>
          <w:b/>
        </w:rPr>
        <w:t xml:space="preserve">Esimerkki 4.3858</w:t>
      </w:r>
    </w:p>
    <w:p>
      <w:r>
        <w:t xml:space="preserve">Konteksti : Dredd julkaistiin 7. syyskuuta 2012 Yhdistyneessä kuningaskunnassa ja 21. syyskuuta 2012 maailmanlaajuisesti. Aihe : Dredd Suhde : tuotantoyhtiö</w:t>
      </w:r>
    </w:p>
    <w:p>
      <w:r>
        <w:rPr>
          <w:b/>
        </w:rPr>
        <w:t xml:space="preserve">Tulos</w:t>
      </w:r>
    </w:p>
    <w:p>
      <w:r>
        <w:t xml:space="preserve">Mikä tuotantoyhtiö on mukana Dreddissä?</w:t>
      </w:r>
    </w:p>
    <w:p>
      <w:r>
        <w:rPr>
          <w:b/>
        </w:rPr>
        <w:t xml:space="preserve">Esimerkki 4.3859</w:t>
      </w:r>
    </w:p>
    <w:p>
      <w:r>
        <w:t xml:space="preserve">Konteksti: Guangxu-keisarin seuraajana toiminut Puyi oli prinssi Chunin Zaifengin vanhin poika, joka syntyi prinssi Chunin Yixuanille ja tämän toiselle jalkavaimolle, lady Lingiyalle (1866--1925). Aihe : Puyi Suhde : kuolinpäivä</w:t>
      </w:r>
    </w:p>
    <w:p>
      <w:r>
        <w:rPr>
          <w:b/>
        </w:rPr>
        <w:t xml:space="preserve">Tulos</w:t>
      </w:r>
    </w:p>
    <w:p>
      <w:r>
        <w:t xml:space="preserve">Minä vuonna Puyi kuoli?</w:t>
      </w:r>
    </w:p>
    <w:p>
      <w:r>
        <w:rPr>
          <w:b/>
        </w:rPr>
        <w:t xml:space="preserve">Esimerkki 4.3860</w:t>
      </w:r>
    </w:p>
    <w:p>
      <w:r>
        <w:t xml:space="preserve">Taustaa : Jean Fréchet suoritti ensimmäisen yliopistotutkintonsa Institut de Chimie et Physique Industrielles -laitoksessa (nykyisin CPE) Lyonissa Ranskassa, minkä jälkeen hän lähti Yhdysvaltoihin suorittamaan jatko-opintoja orgaanisen kemian ja polymeerikemian alalla New Yorkin osavaltion yliopiston ympäristö- ja metsätieteiden korkeakoulussa ja Syracusen yliopistossa. Aihe : Jean Fréchet Suhde : kouluttautunut osoitteessa</w:t>
      </w:r>
    </w:p>
    <w:p>
      <w:r>
        <w:rPr>
          <w:b/>
        </w:rPr>
        <w:t xml:space="preserve">Tulos</w:t>
      </w:r>
    </w:p>
    <w:p>
      <w:r>
        <w:t xml:space="preserve">Missä yliopistossa Jean Fréchet opiskeli?</w:t>
      </w:r>
    </w:p>
    <w:p>
      <w:r>
        <w:rPr>
          <w:b/>
        </w:rPr>
        <w:t xml:space="preserve">Esimerkki 4.3861</w:t>
      </w:r>
    </w:p>
    <w:p>
      <w:r>
        <w:t xml:space="preserve">Konteksti : Mallika Sengupta (bengali: মল্লিকা সেনগুপ্ত,1960--2011) oli bengalialainen runoilija, feministi ja sosiologian lukija Kolkatasta, joka tunnettiin ``epäapologisesti poliittisesta runoudestaan''. Aihe : Mallika Sengupta Suhde : sukupuoli tai sukupuolta.</w:t>
      </w:r>
    </w:p>
    <w:p>
      <w:r>
        <w:rPr>
          <w:b/>
        </w:rPr>
        <w:t xml:space="preserve">Tulos</w:t>
      </w:r>
    </w:p>
    <w:p>
      <w:r>
        <w:t xml:space="preserve">Mitä sukupuolta Mallika Sengupta on?</w:t>
      </w:r>
    </w:p>
    <w:p>
      <w:r>
        <w:rPr>
          <w:b/>
        </w:rPr>
        <w:t xml:space="preserve">Esimerkki 4.3862</w:t>
      </w:r>
    </w:p>
    <w:p>
      <w:r>
        <w:t xml:space="preserve">Konteksti : Nathan Cooper Branwhite (n. 1775 -- 18. maaliskuuta 1857) oli englantilainen pienoismuotokuvamaalari, akvarellisti ja kaivertaja, joka kuului Bristolin koulukuntaan. Aihe : Nathan Cooper Branwhite Suhde : ammatti</w:t>
      </w:r>
    </w:p>
    <w:p>
      <w:r>
        <w:rPr>
          <w:b/>
        </w:rPr>
        <w:t xml:space="preserve">Tulos</w:t>
      </w:r>
    </w:p>
    <w:p>
      <w:r>
        <w:t xml:space="preserve">Millainen ammatti Nathan Cooper Branwhite on?</w:t>
      </w:r>
    </w:p>
    <w:p>
      <w:r>
        <w:rPr>
          <w:b/>
        </w:rPr>
        <w:t xml:space="preserve">Esimerkki 4.3863</w:t>
      </w:r>
    </w:p>
    <w:p>
      <w:r>
        <w:t xml:space="preserve">Konteksti : Pauline Gotter (29. joulukuuta 1786 -- 31. joulukuuta 1854) oli Friedrich Wilhelm Schellingin toinen vaimo ja Louise Seidlerin ja Sylvie von Ziegesarin ystävä. Aihe : Pauline Gotter Suhde : ammatti</w:t>
      </w:r>
    </w:p>
    <w:p>
      <w:r>
        <w:rPr>
          <w:b/>
        </w:rPr>
        <w:t xml:space="preserve">Tulos</w:t>
      </w:r>
    </w:p>
    <w:p>
      <w:r>
        <w:t xml:space="preserve">Mikä oli Pauline Gotterin ura?</w:t>
      </w:r>
    </w:p>
    <w:p>
      <w:r>
        <w:rPr>
          <w:b/>
        </w:rPr>
        <w:t xml:space="preserve">Esimerkki 4.3864</w:t>
      </w:r>
    </w:p>
    <w:p>
      <w:r>
        <w:t xml:space="preserve">Konteksti : Venera Getova (bulgarialainen: Венера Гетова, s. 13. joulukuuta 1980 Pleven) on bulgarialainen naispuolinen kiekonheittäjä. Aihe : Venera Getova Suhde : sukupuoli tai sukupuolta.</w:t>
      </w:r>
    </w:p>
    <w:p>
      <w:r>
        <w:rPr>
          <w:b/>
        </w:rPr>
        <w:t xml:space="preserve">Tulos</w:t>
      </w:r>
    </w:p>
    <w:p>
      <w:r>
        <w:t xml:space="preserve">Mikä on Venera Getovan sukupuoli?</w:t>
      </w:r>
    </w:p>
    <w:p>
      <w:r>
        <w:rPr>
          <w:b/>
        </w:rPr>
        <w:t xml:space="preserve">Esimerkki 4.3865</w:t>
      </w:r>
    </w:p>
    <w:p>
      <w:r>
        <w:t xml:space="preserve">Konteksti: Rohit Khosla (29. marraskuuta 1958 -- 1994) oli intialaisen muodin pioneeri. Aihe : Rohit Khosla Suhde : ammatti</w:t>
      </w:r>
    </w:p>
    <w:p>
      <w:r>
        <w:rPr>
          <w:b/>
        </w:rPr>
        <w:t xml:space="preserve">Tulos</w:t>
      </w:r>
    </w:p>
    <w:p>
      <w:r>
        <w:t xml:space="preserve">Mikä oli Rohit Khoslan ammatti?</w:t>
      </w:r>
    </w:p>
    <w:p>
      <w:r>
        <w:rPr>
          <w:b/>
        </w:rPr>
        <w:t xml:space="preserve">Esimerkki 4.3866</w:t>
      </w:r>
    </w:p>
    <w:p>
      <w:r>
        <w:t xml:space="preserve">Konteksti : Corey Perry (s. 16. toukokuuta 1985) on kanadalainen jääkiekkoilija ja Anaheim Ducksin varakapteeni National Hockey Leaguessa (NHL). Kohde : Corey Perry Suhde : drafted by</w:t>
      </w:r>
    </w:p>
    <w:p>
      <w:r>
        <w:rPr>
          <w:b/>
        </w:rPr>
        <w:t xml:space="preserve">Tulos</w:t>
      </w:r>
    </w:p>
    <w:p>
      <w:r>
        <w:t xml:space="preserve">Missä joukkueessa Corey Perry pelaa?</w:t>
      </w:r>
    </w:p>
    <w:p>
      <w:r>
        <w:rPr>
          <w:b/>
        </w:rPr>
        <w:t xml:space="preserve">Esimerkki 4.3867</w:t>
      </w:r>
    </w:p>
    <w:p>
      <w:r>
        <w:t xml:space="preserve">Konteksti: Brian Rowsom (s. 23. lokakuuta 1965) on yhdysvaltalainen koripalloilija, jonka Indiana Pacers valitsi vuoden 1987 NBA-draftin toisella kierroksella (34.). Kohde : Brian Rowsom Suhde : drafted by</w:t>
      </w:r>
    </w:p>
    <w:p>
      <w:r>
        <w:rPr>
          <w:b/>
        </w:rPr>
        <w:t xml:space="preserve">Tulos</w:t>
      </w:r>
    </w:p>
    <w:p>
      <w:r>
        <w:t xml:space="preserve">Missä joukkueessa Brian Rowsom pelasi?</w:t>
      </w:r>
    </w:p>
    <w:p>
      <w:r>
        <w:rPr>
          <w:b/>
        </w:rPr>
        <w:t xml:space="preserve">Esimerkki 4.3868</w:t>
      </w:r>
    </w:p>
    <w:p>
      <w:r>
        <w:t xml:space="preserve">Konteksti : Rachel Fuller Brown syntyi 23. marraskuuta 1898 Springfieldissä, Massachusettsissa. Hänen vanhempansa olivat kiinteistö- ja vakuutusasiamies George Hamilton Brown ja uskonnonopettaja Annie Fuller. Aihe : Rachel Fuller Brown Suhde : ammatti.</w:t>
      </w:r>
    </w:p>
    <w:p>
      <w:r>
        <w:rPr>
          <w:b/>
        </w:rPr>
        <w:t xml:space="preserve">Tulos</w:t>
      </w:r>
    </w:p>
    <w:p>
      <w:r>
        <w:t xml:space="preserve">Mikä oli Rachel Fuller Brownin ura?</w:t>
      </w:r>
    </w:p>
    <w:p>
      <w:r>
        <w:rPr>
          <w:b/>
        </w:rPr>
        <w:t xml:space="preserve">Esimerkki 4.3869</w:t>
      </w:r>
    </w:p>
    <w:p>
      <w:r>
        <w:t xml:space="preserve">Konteksti : Eversti Charles deForest Chandler (24. joulukuuta 1878 - 18. toukokuuta 1939) oli yhdysvaltalainen sotilasilmailija ja Yhdysvaltain viestijoukkojen ilmailuosaston, josta myöhemmin tuli Yhdysvaltain ilmavoimat, ensimmäinen johtaja. Aihe : Charles deForest Chandler Suhde : sotilasala</w:t>
      </w:r>
    </w:p>
    <w:p>
      <w:r>
        <w:rPr>
          <w:b/>
        </w:rPr>
        <w:t xml:space="preserve">Tulos</w:t>
      </w:r>
    </w:p>
    <w:p>
      <w:r>
        <w:t xml:space="preserve">Mitkä asevoimat käyttivät Charles deForest Chandlerin palvelusta?</w:t>
      </w:r>
    </w:p>
    <w:p>
      <w:r>
        <w:rPr>
          <w:b/>
        </w:rPr>
        <w:t xml:space="preserve">Esimerkki 4.3870</w:t>
      </w:r>
    </w:p>
    <w:p>
      <w:r>
        <w:t xml:space="preserve">Konteksti : Simon de Melun (1250 -- Kortrijk, 11. heinäkuuta 1302) oli Ranskan marsalkka, joka kuoli Kultaisten kannusten taistelussa. Aihe : Simon de Melun Suhde : saatu palkinto.</w:t>
      </w:r>
    </w:p>
    <w:p>
      <w:r>
        <w:rPr>
          <w:b/>
        </w:rPr>
        <w:t xml:space="preserve">Tulos</w:t>
      </w:r>
    </w:p>
    <w:p>
      <w:r>
        <w:t xml:space="preserve">Minkä palkinnon Simon de Melun sai?</w:t>
      </w:r>
    </w:p>
    <w:p>
      <w:r>
        <w:rPr>
          <w:b/>
        </w:rPr>
        <w:t xml:space="preserve">Esimerkki 4.3871</w:t>
      </w:r>
    </w:p>
    <w:p>
      <w:r>
        <w:t xml:space="preserve">Konteksti: Erik Andersen Brøndum, Annan ja Degnin isä, johti Brøndums-hotellia ennen kuin Degn Brøndum otti hotellin haltuunsa noin vuonna 1880. Aihe : Degn Brøndum Suhde : asuinpaikka.</w:t>
      </w:r>
    </w:p>
    <w:p>
      <w:r>
        <w:rPr>
          <w:b/>
        </w:rPr>
        <w:t xml:space="preserve">Tulos</w:t>
      </w:r>
    </w:p>
    <w:p>
      <w:r>
        <w:t xml:space="preserve">Mihin kaupunkiin Degn Brøndum liittyy?</w:t>
      </w:r>
    </w:p>
    <w:p>
      <w:r>
        <w:rPr>
          <w:b/>
        </w:rPr>
        <w:t xml:space="preserve">Esimerkki 4.3872</w:t>
      </w:r>
    </w:p>
    <w:p>
      <w:r>
        <w:t xml:space="preserve">Konteksti : Earplay oli National Public Radion virallisista radiodraama-antologioista pitkäikäisin, WHA:n Madisonissa, Wisconsinissa tuottama sarja, jota kuunneltiin vuodesta 1972 aina 1990-luvulle asti. Aihe : Earplay Suhde : alkuperäinen verkko</w:t>
      </w:r>
    </w:p>
    <w:p>
      <w:r>
        <w:rPr>
          <w:b/>
        </w:rPr>
        <w:t xml:space="preserve">Tulos</w:t>
      </w:r>
    </w:p>
    <w:p>
      <w:r>
        <w:t xml:space="preserve">Mikä oli Earplayn alkuperäinen verkosto?</w:t>
      </w:r>
    </w:p>
    <w:p>
      <w:r>
        <w:rPr>
          <w:b/>
        </w:rPr>
        <w:t xml:space="preserve">Esimerkki 4.3873</w:t>
      </w:r>
    </w:p>
    <w:p>
      <w:r>
        <w:t xml:space="preserve">Konteksti : Zenobiasta on tullut suosittu nimi eksoottisille tai kuninkaallisille naishahmoille monissa muissa teoksissa, kuten Bertrice Smallin "Rakastettu", Nathaniel Hawthornen "The Blithedale Romance", P.G. Wodehousen Joy in Morning, William Goldingin Rites of Passage, Heinleinin Stranger in a Strange Land, surrealistikirjailija Gellu Naumin Zenobia ja Robert E. Howardin Conan-sarjassa, Edward Goreyn ``Fletcher and Zenobia'' ja Zenobia/Zeena Edith Whartonin Ethan Fromessa. Aihe : Zenobia Suhde : puoliso</w:t>
      </w:r>
    </w:p>
    <w:p>
      <w:r>
        <w:rPr>
          <w:b/>
        </w:rPr>
        <w:t xml:space="preserve">Tulos</w:t>
      </w:r>
    </w:p>
    <w:p>
      <w:r>
        <w:t xml:space="preserve">Mikä on Zenobian puolison nimi?</w:t>
      </w:r>
    </w:p>
    <w:p>
      <w:r>
        <w:rPr>
          <w:b/>
        </w:rPr>
        <w:t xml:space="preserve">Esimerkki 4.3874</w:t>
      </w:r>
    </w:p>
    <w:p>
      <w:r>
        <w:t xml:space="preserve">Konteksti : Enter the Fat Dragon (kiinaksi: 肥龍過江) on vuonna 1978 valmistunut hongkongilainen taistelulajielokuva, jonka on ohjannut Sammo Hung, joka myös näytteli elokuvassa. Aihe : Enter the Fat Dragon Suhde : ohjaaja</w:t>
      </w:r>
    </w:p>
    <w:p>
      <w:r>
        <w:rPr>
          <w:b/>
        </w:rPr>
        <w:t xml:space="preserve">Tulos</w:t>
      </w:r>
    </w:p>
    <w:p>
      <w:r>
        <w:t xml:space="preserve">Kuka on ohjaaja elokuvalle Enter the Fat Dragon?</w:t>
      </w:r>
    </w:p>
    <w:p>
      <w:r>
        <w:rPr>
          <w:b/>
        </w:rPr>
        <w:t xml:space="preserve">Esimerkki 4.3875</w:t>
      </w:r>
    </w:p>
    <w:p>
      <w:r>
        <w:t xml:space="preserve">Konteksti: Helmut Fickel (27. marraskuuta 1921 - 6. huhtikuuta 2005) oli toisen maailmansodan aikana Luftwaffen yliluutnantti ja rautaristin ritariristin saaja. Aihe : Helmut Fickel Suhde : kuolinpäivä.</w:t>
      </w:r>
    </w:p>
    <w:p>
      <w:r>
        <w:rPr>
          <w:b/>
        </w:rPr>
        <w:t xml:space="preserve">Tulos</w:t>
      </w:r>
    </w:p>
    <w:p>
      <w:r>
        <w:t xml:space="preserve">Mikä on Helmut Fickelin kuolinpäivä?</w:t>
      </w:r>
    </w:p>
    <w:p>
      <w:r>
        <w:rPr>
          <w:b/>
        </w:rPr>
        <w:t xml:space="preserve">Esimerkki 4.3876</w:t>
      </w:r>
    </w:p>
    <w:p>
      <w:r>
        <w:t xml:space="preserve">Konteksti : Kurt Maier kuoli liikenneonnettomuudessa 11. helmikuuta 1952 Heilbronnissa. Aihe : Kurt Maier Suhde : konflikti</w:t>
      </w:r>
    </w:p>
    <w:p>
      <w:r>
        <w:rPr>
          <w:b/>
        </w:rPr>
        <w:t xml:space="preserve">Tulos</w:t>
      </w:r>
    </w:p>
    <w:p>
      <w:r>
        <w:t xml:space="preserve">Mihin konfliktiin Kurt Maier osallistui?</w:t>
      </w:r>
    </w:p>
    <w:p>
      <w:r>
        <w:rPr>
          <w:b/>
        </w:rPr>
        <w:t xml:space="preserve">Esimerkki 4.3877</w:t>
      </w:r>
    </w:p>
    <w:p>
      <w:r>
        <w:t xml:space="preserve">Konteksti: Pomaran verilöyly viittaa aseettomien bengalihindujen tappamiseen Pomaran liitossa Chittagongin piirikunnassa Bangladeshissa 14. syyskuuta 1971. Aihe : Pomaran verilöyly Suhde : ajallinen sijainti</w:t>
      </w:r>
    </w:p>
    <w:p>
      <w:r>
        <w:rPr>
          <w:b/>
        </w:rPr>
        <w:t xml:space="preserve">Tulos</w:t>
      </w:r>
    </w:p>
    <w:p>
      <w:r>
        <w:t xml:space="preserve">Milloin Pomaran verilöyly tapahtui?</w:t>
      </w:r>
    </w:p>
    <w:p>
      <w:r>
        <w:rPr>
          <w:b/>
        </w:rPr>
        <w:t xml:space="preserve">Esimerkki 4.3878</w:t>
      </w:r>
    </w:p>
    <w:p>
      <w:r>
        <w:t xml:space="preserve">Konteksti: Jeanette, Lady Randolph Churchill, CI DStJ (ent. Jerome; 9. tammikuuta 1854 - 29. kesäkuuta 1921) oli amerikkalaissyntyinen brittiläinen seurapiirikaunotar, lordi Randolph Churchillin vaimo ja Yhdistyneen kuningaskunnan pääministerin Sir Winston Churchillin äiti. Aihe : Lady Randolph Churchill Suhde : puoliso.</w:t>
      </w:r>
    </w:p>
    <w:p>
      <w:r>
        <w:rPr>
          <w:b/>
        </w:rPr>
        <w:t xml:space="preserve">Tulos</w:t>
      </w:r>
    </w:p>
    <w:p>
      <w:r>
        <w:t xml:space="preserve">Mikä on Lady Randolph Churchillin puolison nimi?</w:t>
      </w:r>
    </w:p>
    <w:p>
      <w:r>
        <w:rPr>
          <w:b/>
        </w:rPr>
        <w:t xml:space="preserve">Esimerkki 4.3879</w:t>
      </w:r>
    </w:p>
    <w:p>
      <w:r>
        <w:t xml:space="preserve">Konteksti : Local Boy Makes Good on Mervyn LeRoyn ohjaama ja Robert Lordin, Raymond Griffithin ja Ray Enrightin käsikirjoittama yhdysvaltalainen Pre-Code-komediaelokuva vuodelta 1931. Aihe : Local Boy Makes Good Suhde : ohjaaja</w:t>
      </w:r>
    </w:p>
    <w:p>
      <w:r>
        <w:rPr>
          <w:b/>
        </w:rPr>
        <w:t xml:space="preserve">Tulos</w:t>
      </w:r>
    </w:p>
    <w:p>
      <w:r>
        <w:t xml:space="preserve">Kuka oli Local Boy Makes Goodin pääohjaaja?</w:t>
      </w:r>
    </w:p>
    <w:p>
      <w:r>
        <w:rPr>
          <w:b/>
        </w:rPr>
        <w:t xml:space="preserve">Esimerkki 4.3880</w:t>
      </w:r>
    </w:p>
    <w:p>
      <w:r>
        <w:t xml:space="preserve">Konteksti : Jean de Brunhoff (9. joulukuuta 1899 - 16. lokakuuta 1937) oli ranskalainen kirjailija ja kuvittaja, joka tunnetaan Babar-kirjojen luojana, joista ensimmäinen ilmestyi vuonna 1931. Aihe : Jean de Brunhoff Suhde : lääketieteellinen tila.</w:t>
      </w:r>
    </w:p>
    <w:p>
      <w:r>
        <w:rPr>
          <w:b/>
        </w:rPr>
        <w:t xml:space="preserve">Tulos</w:t>
      </w:r>
    </w:p>
    <w:p>
      <w:r>
        <w:t xml:space="preserve">Mikä sairaus tappoi Jean de Brunhoffin?</w:t>
      </w:r>
    </w:p>
    <w:p>
      <w:r>
        <w:rPr>
          <w:b/>
        </w:rPr>
        <w:t xml:space="preserve">Esimerkki 4.3881</w:t>
      </w:r>
    </w:p>
    <w:p>
      <w:r>
        <w:t xml:space="preserve">Konteksti : ISO 3166-2:GT on Guatemalan nimike ISO 3166-2:ssa, joka on osa Kansainvälisen standardisoimisjärjestön (ISO) julkaisemaa ISO 3166 -standardia, joka määrittelee koodit kaikkien ISO 3166-1:ssä koodattujen maiden tärkeimpien alajaotteluiden (esim. maakuntien tai osavaltioiden) nimille. Kohde : ISO 3166-2:GT Suhde : standardointielin.</w:t>
      </w:r>
    </w:p>
    <w:p>
      <w:r>
        <w:rPr>
          <w:b/>
        </w:rPr>
        <w:t xml:space="preserve">Tulos</w:t>
      </w:r>
    </w:p>
    <w:p>
      <w:r>
        <w:t xml:space="preserve">Kuka on laatinut ISO 3166-2:GT -standardit?</w:t>
      </w:r>
    </w:p>
    <w:p>
      <w:r>
        <w:rPr>
          <w:b/>
        </w:rPr>
        <w:t xml:space="preserve">Esimerkki 4.3882</w:t>
      </w:r>
    </w:p>
    <w:p>
      <w:r>
        <w:t xml:space="preserve">Konteksti : Francine Peeters (s. 23. helmikuuta 1957) on belgialainen pitkänmatkanjuoksija, joka on eläkkeellä. Aihe : Francine Peeters Suhde : sukupuoli tai sukupuolta.</w:t>
      </w:r>
    </w:p>
    <w:p>
      <w:r>
        <w:rPr>
          <w:b/>
        </w:rPr>
        <w:t xml:space="preserve">Tulos</w:t>
      </w:r>
    </w:p>
    <w:p>
      <w:r>
        <w:t xml:space="preserve">Mikä oli Francine Peetersin sukupuoli?</w:t>
      </w:r>
    </w:p>
    <w:p>
      <w:r>
        <w:rPr>
          <w:b/>
        </w:rPr>
        <w:t xml:space="preserve">Esimerkki 4.3883</w:t>
      </w:r>
    </w:p>
    <w:p>
      <w:r>
        <w:t xml:space="preserve">Konteksti : Chipeta eli Valkoinen laululintu (1843 tai 1844-elokuu 1924) oli intiaaninainen ja Uncompahgre Ute -heimon päällikkö Ourayn toinen vaimo. Aihe : Chipeta Suhde : puoliso</w:t>
      </w:r>
    </w:p>
    <w:p>
      <w:r>
        <w:rPr>
          <w:b/>
        </w:rPr>
        <w:t xml:space="preserve">Tulos</w:t>
      </w:r>
    </w:p>
    <w:p>
      <w:r>
        <w:t xml:space="preserve">Mikä on Chipetan puolison nimi?</w:t>
      </w:r>
    </w:p>
    <w:p>
      <w:r>
        <w:rPr>
          <w:b/>
        </w:rPr>
        <w:t xml:space="preserve">Esimerkki 4.3884</w:t>
      </w:r>
    </w:p>
    <w:p>
      <w:r>
        <w:t xml:space="preserve">Konteksti : Love on a Saturday Night oli London Weekend Televisionin tuottama peliohjelma, joka esitettiin ITV:llä 7. helmikuuta ja 22. toukokuuta 2004 välisenä aikana. Aihe : Rakkautta lauantai-iltana Suhde : alkuperäinen verkko.</w:t>
      </w:r>
    </w:p>
    <w:p>
      <w:r>
        <w:rPr>
          <w:b/>
        </w:rPr>
        <w:t xml:space="preserve">Tulos</w:t>
      </w:r>
    </w:p>
    <w:p>
      <w:r>
        <w:t xml:space="preserve">Millä kanavalla Love on a Saturday Night alun perin esitettiin?</w:t>
      </w:r>
    </w:p>
    <w:p>
      <w:r>
        <w:rPr>
          <w:b/>
        </w:rPr>
        <w:t xml:space="preserve">Esimerkki 4.3885</w:t>
      </w:r>
    </w:p>
    <w:p>
      <w:r>
        <w:t xml:space="preserve">Taustaa: MILANin suunnittelu aloitettiin vuonna 1962, se oli valmis koeajoihin vuonna 1971 ja hyväksyttiin käyttöön vuonna 1972. Aihe : MILAN Suhde : Käyttöönotto</w:t>
      </w:r>
    </w:p>
    <w:p>
      <w:r>
        <w:rPr>
          <w:b/>
        </w:rPr>
        <w:t xml:space="preserve">Tulos</w:t>
      </w:r>
    </w:p>
    <w:p>
      <w:r>
        <w:t xml:space="preserve">Minä vuonna MILAN tuli palvelukseen?</w:t>
      </w:r>
    </w:p>
    <w:p>
      <w:r>
        <w:rPr>
          <w:b/>
        </w:rPr>
        <w:t xml:space="preserve">Esimerkki 4.3886</w:t>
      </w:r>
    </w:p>
    <w:p>
      <w:r>
        <w:t xml:space="preserve">Konteksti : William George Bock (s. 11. kesäkuuta 1884 Port Elgin, Ontario, Kanada - kuollut 1973) oli kanadalainen poliitikko ja maanviljelijä. Aihe : William George Bock Suhde : kuolinpäivä.</w:t>
      </w:r>
    </w:p>
    <w:p>
      <w:r>
        <w:rPr>
          <w:b/>
        </w:rPr>
        <w:t xml:space="preserve">Tulos</w:t>
      </w:r>
    </w:p>
    <w:p>
      <w:r>
        <w:t xml:space="preserve">Minä vuonna William George Bock kuoli?</w:t>
      </w:r>
    </w:p>
    <w:p>
      <w:r>
        <w:rPr>
          <w:b/>
        </w:rPr>
        <w:t xml:space="preserve">Esimerkki 4.3887</w:t>
      </w:r>
    </w:p>
    <w:p>
      <w:r>
        <w:t xml:space="preserve">Konteksti : Carlos Romero Giménez, joskus väärin kirjoitettuna Jiménez, (Madrid, 7. marraskuuta 1890 - Mexico City, 11. syyskuuta 1978) oli espanjalainen sotilas, joka oli uskollinen Espanjan tasavallalle, ja yksi Espanjan sisällissodan aikaisen Madridin piirityksen merkittävimmistä henkilöistä. Aihe : Carlos Romero Giménez Suhde : konflikti</w:t>
      </w:r>
    </w:p>
    <w:p>
      <w:r>
        <w:rPr>
          <w:b/>
        </w:rPr>
        <w:t xml:space="preserve">Tulos</w:t>
      </w:r>
    </w:p>
    <w:p>
      <w:r>
        <w:t xml:space="preserve">Missä sodassa Carlos Romero Giménez taisteli?</w:t>
      </w:r>
    </w:p>
    <w:p>
      <w:r>
        <w:rPr>
          <w:b/>
        </w:rPr>
        <w:t xml:space="preserve">Esimerkki 4.3888</w:t>
      </w:r>
    </w:p>
    <w:p>
      <w:r>
        <w:t xml:space="preserve">Konteksti : SKS on neuvostoliittolainen puoliautomaattinen 7,62×39 mm:n patruunalle tarkoitettu karbiini, jonka Sergei Gavrilovich Simonov suunnitteli vuonna 1943. Aihe : SKS Suhde : palvelusmerkintä</w:t>
      </w:r>
    </w:p>
    <w:p>
      <w:r>
        <w:rPr>
          <w:b/>
        </w:rPr>
        <w:t xml:space="preserve">Tulos</w:t>
      </w:r>
    </w:p>
    <w:p>
      <w:r>
        <w:t xml:space="preserve">Mikä oli SKS:n käyttöönottovuosi?</w:t>
      </w:r>
    </w:p>
    <w:p>
      <w:r>
        <w:rPr>
          <w:b/>
        </w:rPr>
        <w:t xml:space="preserve">Esimerkki 4.3889</w:t>
      </w:r>
    </w:p>
    <w:p>
      <w:r>
        <w:t xml:space="preserve">Konteksti : Ranvir Shorey seurusteli aiemmin Pooja Bhattin kanssa, mutta meni lopulta naimisiin pitkäaikaisen tyttöystävänsä, näyttelijä Konkona Sen Sharman kanssa 3. syyskuuta 2010. Aihe : Ranvir Shorey Suhde : ammatti</w:t>
      </w:r>
    </w:p>
    <w:p>
      <w:r>
        <w:rPr>
          <w:b/>
        </w:rPr>
        <w:t xml:space="preserve">Tulos</w:t>
      </w:r>
    </w:p>
    <w:p>
      <w:r>
        <w:t xml:space="preserve">Millainen ammatti Ranvir Shorey on?</w:t>
      </w:r>
    </w:p>
    <w:p>
      <w:r>
        <w:rPr>
          <w:b/>
        </w:rPr>
        <w:t xml:space="preserve">Esimerkki 4.3890</w:t>
      </w:r>
    </w:p>
    <w:p>
      <w:r>
        <w:t xml:space="preserve">Konteksti : Carl-Gunne Fälthammar (s. 4. joulukuuta 1931 Markaryd, Ruotsi) on Tukholman kuninkaallisen teknillisen korkeakoulun emeritusprofessori, joka on erikoistunut avaruus- ja plasmafysiikkaan sähkötekniikan laitoksella. Aihe : Carl-Gunne Fälthammar Suhde : kouluttautunut osoitteessa</w:t>
      </w:r>
    </w:p>
    <w:p>
      <w:r>
        <w:rPr>
          <w:b/>
        </w:rPr>
        <w:t xml:space="preserve">Tulos</w:t>
      </w:r>
    </w:p>
    <w:p>
      <w:r>
        <w:t xml:space="preserve">Mikä oli se korkeakoulu, jossa Carl-Gunne Fälthammar opiskeli?</w:t>
      </w:r>
    </w:p>
    <w:p>
      <w:r>
        <w:rPr>
          <w:b/>
        </w:rPr>
        <w:t xml:space="preserve">Esimerkki 4.3891</w:t>
      </w:r>
    </w:p>
    <w:p>
      <w:r>
        <w:t xml:space="preserve">Konteksti : Surf Ninjas seuraa kahta Los Angelesista kotoisin olevaa teini-ikäistä surffaria, jotka huomaavat olevansa Aasian Patusanin kuningaskunnan kruununprinssejä ja seuraavat vastentahtoisesti kohtaloaan syrjäyttääkseen valtakuntaa hallitsevan pahan everstin. Aihe : Surf Ninjas Suhde : ohjaaja</w:t>
      </w:r>
    </w:p>
    <w:p>
      <w:r>
        <w:rPr>
          <w:b/>
        </w:rPr>
        <w:t xml:space="preserve">Tulos</w:t>
      </w:r>
    </w:p>
    <w:p>
      <w:r>
        <w:t xml:space="preserve">Kuka oli vastuussa Surf Ninjasin ohjauksesta?</w:t>
      </w:r>
    </w:p>
    <w:p>
      <w:r>
        <w:rPr>
          <w:b/>
        </w:rPr>
        <w:t xml:space="preserve">Esimerkki 4.3892</w:t>
      </w:r>
    </w:p>
    <w:p>
      <w:r>
        <w:t xml:space="preserve">Konteksti : Tv-sarja Felicity kunnioitti ``Five Characters in Search of an Exit'' -elokuvaa kauden 2 jakson 11 jaksossa ``Help for the Lovelorn''; sen ohjasi Lamont Johnson. Aihe : Five Characters in Search of an Exit Suhde : sarja</w:t>
      </w:r>
    </w:p>
    <w:p>
      <w:r>
        <w:rPr>
          <w:b/>
        </w:rPr>
        <w:t xml:space="preserve">Tulos</w:t>
      </w:r>
    </w:p>
    <w:p>
      <w:r>
        <w:t xml:space="preserve">Mihin sarjaan kuului Five Characters in Search of an Exit?</w:t>
      </w:r>
    </w:p>
    <w:p>
      <w:r>
        <w:rPr>
          <w:b/>
        </w:rPr>
        <w:t xml:space="preserve">Esimerkki 4.3893</w:t>
      </w:r>
    </w:p>
    <w:p>
      <w:r>
        <w:t xml:space="preserve">Konteksti: Izhmash valmistaa myös Record-maalikiväärejä .308 Winchester, 7.62×54mmR ja .338 Lapua Magnum -kammioilla, jotka ovat samankaltaisia kuin SV-98. Aihe : SV-98 Suhde : huoltomerkintä</w:t>
      </w:r>
    </w:p>
    <w:p>
      <w:r>
        <w:rPr>
          <w:b/>
        </w:rPr>
        <w:t xml:space="preserve">Tulos</w:t>
      </w:r>
    </w:p>
    <w:p>
      <w:r>
        <w:t xml:space="preserve">Minä vuonna SV-98 otettiin käyttöön?</w:t>
      </w:r>
    </w:p>
    <w:p>
      <w:r>
        <w:rPr>
          <w:b/>
        </w:rPr>
        <w:t xml:space="preserve">Esimerkki 4.3894</w:t>
      </w:r>
    </w:p>
    <w:p>
      <w:r>
        <w:t xml:space="preserve">Konteksti : Nuori nainen mustassa mekossa on Tizianin öljymaalaus, joka on peräisin noin vuodelta 1520 ja joka on nykyisin Wienin Kunsthistorisches Museumissa. Aihe : Nuori nainen mustassa mekossa Suhde : kokoelma</w:t>
      </w:r>
    </w:p>
    <w:p>
      <w:r>
        <w:rPr>
          <w:b/>
        </w:rPr>
        <w:t xml:space="preserve">Tulos</w:t>
      </w:r>
    </w:p>
    <w:p>
      <w:r>
        <w:t xml:space="preserve">Mikä on sen paikan nimi, josta löytyy Nuori nainen mustassa mekossa?</w:t>
      </w:r>
    </w:p>
    <w:p>
      <w:r>
        <w:rPr>
          <w:b/>
        </w:rPr>
        <w:t xml:space="preserve">Esimerkki 4.3895</w:t>
      </w:r>
    </w:p>
    <w:p>
      <w:r>
        <w:t xml:space="preserve">Konteksti: Wing Commander Peter Stanley James DFC, AE, RAF VR (24. helmikuuta 1917 -- 11. tammikuuta 1999) oli kuninkaallisten ilmavoimien vapaaehtoisten reserviläisten lentäjä toisen maailmansodan aikana, ja hän lensi RAF:n pommikoneiden komennuskunnassa 35., 78. ja 148. laivueessa. Aihe : Peter Stanley James Suhde : sotilashaara.</w:t>
      </w:r>
    </w:p>
    <w:p>
      <w:r>
        <w:rPr>
          <w:b/>
        </w:rPr>
        <w:t xml:space="preserve">Tulos</w:t>
      </w:r>
    </w:p>
    <w:p>
      <w:r>
        <w:t xml:space="preserve">Mihin yksikköön Peter Stanley James kuului?</w:t>
      </w:r>
    </w:p>
    <w:p>
      <w:r>
        <w:rPr>
          <w:b/>
        </w:rPr>
        <w:t xml:space="preserve">Esimerkki 4.3896</w:t>
      </w:r>
    </w:p>
    <w:p>
      <w:r>
        <w:t xml:space="preserve">Konteksti : John Houlton Marshall (9. lokakuuta 1768 Halifaxissa, Nova Scotiassa -- 2. toukokuuta 1837 Charlotte Streetillä, Bloomsbury Square, Middlesex) oli Nova Scotian kansalainen, joka toimi laivaston komentajana Napoleonin sodissa. Aihe : John Houlton Marshall Suhde : sotilasala</w:t>
      </w:r>
    </w:p>
    <w:p>
      <w:r>
        <w:rPr>
          <w:b/>
        </w:rPr>
        <w:t xml:space="preserve">Tulos</w:t>
      </w:r>
    </w:p>
    <w:p>
      <w:r>
        <w:t xml:space="preserve">Mihin armeijaan John Houlton Marshall kuului?</w:t>
      </w:r>
    </w:p>
    <w:p>
      <w:r>
        <w:rPr>
          <w:b/>
        </w:rPr>
        <w:t xml:space="preserve">Esimerkki 4.3897</w:t>
      </w:r>
    </w:p>
    <w:p>
      <w:r>
        <w:t xml:space="preserve">Konteksti : Martin R. Steele syntyi Philadelphiassa, Pennsylvaniassa. Aihe : Martin R. Steele Suhde : sotilasala</w:t>
      </w:r>
    </w:p>
    <w:p>
      <w:r>
        <w:rPr>
          <w:b/>
        </w:rPr>
        <w:t xml:space="preserve">Tulos</w:t>
      </w:r>
    </w:p>
    <w:p>
      <w:r>
        <w:t xml:space="preserve">Mihin sotilasjärjestöön Martin R. Steele kuului?</w:t>
      </w:r>
    </w:p>
    <w:p>
      <w:r>
        <w:rPr>
          <w:b/>
        </w:rPr>
        <w:t xml:space="preserve">Esimerkki 4.3898</w:t>
      </w:r>
    </w:p>
    <w:p>
      <w:r>
        <w:t xml:space="preserve">Konteksti : Singaporessa You Are the Apple of My Eye tuotti yhteensä 675 000 Singaporen dollaria, mikä teki siitä toiseksi eniten tuottaneen elokuvan Singaporessa kyseisenä viikonloppuna huolimatta elokuvan NC-16-luokituksesta (mikä tarkoitti, että vain yli 16-vuotiaat katsojat pääsivät sisään); tämä yllätti elokuvan levittäjän, 20th Century Foxin. Aihe : You Are the Apple of My Eye Suhde : tuotantoyhtiö</w:t>
      </w:r>
    </w:p>
    <w:p>
      <w:r>
        <w:rPr>
          <w:b/>
        </w:rPr>
        <w:t xml:space="preserve">Tulos</w:t>
      </w:r>
    </w:p>
    <w:p>
      <w:r>
        <w:t xml:space="preserve">Mikä studio tuotti You Are the Apple of My Eye -elokuvan?</w:t>
      </w:r>
    </w:p>
    <w:p>
      <w:r>
        <w:rPr>
          <w:b/>
        </w:rPr>
        <w:t xml:space="preserve">Esimerkki 4.3899</w:t>
      </w:r>
    </w:p>
    <w:p>
      <w:r>
        <w:t xml:space="preserve">Konteksti : Joe Don Baker näyttelee sarjan pääosassa kovaa, nerokasta, etelävaltiolaista New Yorkin poliisilaitoksen NYPD:n rikospoliisipäällikköä Earl Eischiediä. Aihe : Eischied Suhde : alkuperäinen verkko.</w:t>
      </w:r>
    </w:p>
    <w:p>
      <w:r>
        <w:rPr>
          <w:b/>
        </w:rPr>
        <w:t xml:space="preserve">Tulos</w:t>
      </w:r>
    </w:p>
    <w:p>
      <w:r>
        <w:t xml:space="preserve">Missä verkossa Eischied on saatavilla?</w:t>
      </w:r>
    </w:p>
    <w:p>
      <w:r>
        <w:rPr>
          <w:b/>
        </w:rPr>
        <w:t xml:space="preserve">Esimerkki 4.3900</w:t>
      </w:r>
    </w:p>
    <w:p>
      <w:r>
        <w:t xml:space="preserve">Konteksti : GenCon 22:ssa vuonna 1989 Erick Wujcik esitteli James Wallisin Palladiumin Kevin Siembiedalle; tuloksena oli Wallisin tulo roolipelien täydennysjulkaisujen maailmaan Mutants in Avalon (1990) ja Mutants in Orbit (1992) kautta. Aihe : Mutants in Orbit Suhde : sarja</w:t>
      </w:r>
    </w:p>
    <w:p>
      <w:r>
        <w:rPr>
          <w:b/>
        </w:rPr>
        <w:t xml:space="preserve">Tulos</w:t>
      </w:r>
    </w:p>
    <w:p>
      <w:r>
        <w:t xml:space="preserve">Mihin sarjaan Mutants in Orbit kuuluu?</w:t>
      </w:r>
    </w:p>
    <w:p>
      <w:r>
        <w:rPr>
          <w:b/>
        </w:rPr>
        <w:t xml:space="preserve">Esimerkki 4.3901</w:t>
      </w:r>
    </w:p>
    <w:p>
      <w:r>
        <w:t xml:space="preserve">Konteksti : Winfield Scott syntyi William Scottin (1747--1789) ja Anna Masonin (1748--1803) lapsena Laurel Branchilla, perheen plantaasilla Dinwiddien piirikunnassa Virginiassa, lähellä Petersburgia, Virginiassa, 13. kesäkuuta 1786. Aihe : Winfield Scott Suhde : sotilashaara.</w:t>
      </w:r>
    </w:p>
    <w:p>
      <w:r>
        <w:rPr>
          <w:b/>
        </w:rPr>
        <w:t xml:space="preserve">Tulos</w:t>
      </w:r>
    </w:p>
    <w:p>
      <w:r>
        <w:t xml:space="preserve">Mihin asevoimiin Winfield Scott kuului?</w:t>
      </w:r>
    </w:p>
    <w:p>
      <w:r>
        <w:rPr>
          <w:b/>
        </w:rPr>
        <w:t xml:space="preserve">Esimerkki 4.3902</w:t>
      </w:r>
    </w:p>
    <w:p>
      <w:r>
        <w:t xml:space="preserve">Konteksti : Civitaten taistelu (tunnetaan myös nimellä Civitella del Fortoren taistelu) käytiin 18. kesäkuuta 1053 Etelä-Italiassa Apulian kreivin Humphrey Hautevillen johtamien normannien ja paavi Leo IX:n organisoiman svabiolais-italialais-lombardialaisen armeijan välillä, jota taistelukentällä johtivat Lothringenin herttua Gerard ja Beneventon prinssi Rudolf. Aihe : Civitaten taistelu Suhde : ajallinen sijainti</w:t>
      </w:r>
    </w:p>
    <w:p>
      <w:r>
        <w:rPr>
          <w:b/>
        </w:rPr>
        <w:t xml:space="preserve">Tulos</w:t>
      </w:r>
    </w:p>
    <w:p>
      <w:r>
        <w:t xml:space="preserve">Minä päivänä Civitaten taistelu käytiin?</w:t>
      </w:r>
    </w:p>
    <w:p>
      <w:r>
        <w:rPr>
          <w:b/>
        </w:rPr>
        <w:t xml:space="preserve">Esimerkki 4.3903</w:t>
      </w:r>
    </w:p>
    <w:p>
      <w:r>
        <w:t xml:space="preserve">Konteksti : Veronika Martinek (s. 3. huhtikuuta 1972) on entinen naispuolinen tenniksen ammattilainen, joka pelasi Saksan joukkueessa. Aihe : Veronika Martinek Suhde : sukupuoli tai sukupuolta.</w:t>
      </w:r>
    </w:p>
    <w:p>
      <w:r>
        <w:rPr>
          <w:b/>
        </w:rPr>
        <w:t xml:space="preserve">Tulos</w:t>
      </w:r>
    </w:p>
    <w:p>
      <w:r>
        <w:t xml:space="preserve">Minkä sukupuolen Veronika Martinek on?</w:t>
      </w:r>
    </w:p>
    <w:p>
      <w:r>
        <w:rPr>
          <w:b/>
        </w:rPr>
        <w:t xml:space="preserve">Esimerkki 4.3904</w:t>
      </w:r>
    </w:p>
    <w:p>
      <w:r>
        <w:t xml:space="preserve">Konteksti : Downendin lento-onnettomuus tapahtui 6. marraskuuta 1957, kun Bristol Britannia -lentokoneen prototyyppi syöksyi metsään lähellä Overndale Roadia Downendissa, Bristolin esikaupungissa Englannissa, laskeutuessaan Filtonin lentokentälle testilennon aikana. Aihe : Downendin lento-onnettomuus Suhde : ajallinen sijainti</w:t>
      </w:r>
    </w:p>
    <w:p>
      <w:r>
        <w:rPr>
          <w:b/>
        </w:rPr>
        <w:t xml:space="preserve">Tulos</w:t>
      </w:r>
    </w:p>
    <w:p>
      <w:r>
        <w:t xml:space="preserve">Milloin Downendin lento-onnettomuus tapahtui?</w:t>
      </w:r>
    </w:p>
    <w:p>
      <w:r>
        <w:rPr>
          <w:b/>
        </w:rPr>
        <w:t xml:space="preserve">Esimerkki 4.3905</w:t>
      </w:r>
    </w:p>
    <w:p>
      <w:r>
        <w:t xml:space="preserve">Konteksti : Universal Studios on julkaissut The Incredible Shrinking Man -elokuvan sekä Region 1 että Region 2 DVD:nä. Aihe : The Incredible Shrinking Man Suhde : ohjaaja</w:t>
      </w:r>
    </w:p>
    <w:p>
      <w:r>
        <w:rPr>
          <w:b/>
        </w:rPr>
        <w:t xml:space="preserve">Tulos</w:t>
      </w:r>
    </w:p>
    <w:p>
      <w:r>
        <w:t xml:space="preserve">Mikä on The Incredible Shrinking Man -elokuvan ohjaajan nimi?</w:t>
      </w:r>
    </w:p>
    <w:p>
      <w:r>
        <w:rPr>
          <w:b/>
        </w:rPr>
        <w:t xml:space="preserve">Esimerkki 4.3906</w:t>
      </w:r>
    </w:p>
    <w:p>
      <w:r>
        <w:t xml:space="preserve">Konteksti : Albert Johnson Walker (s. 1946) on kanadalainen rikollinen, joka istuu vankilatuomiota kavalluksesta ja murhasta. Aihe : Albert Johnson Walker Suhde : tuomittu seuraavista syistä</w:t>
      </w:r>
    </w:p>
    <w:p>
      <w:r>
        <w:rPr>
          <w:b/>
        </w:rPr>
        <w:t xml:space="preserve">Tulos</w:t>
      </w:r>
    </w:p>
    <w:p>
      <w:r>
        <w:t xml:space="preserve">Mistä rikoksesta Albert Johnson Walkeria syytettiin?</w:t>
      </w:r>
    </w:p>
    <w:p>
      <w:r>
        <w:rPr>
          <w:b/>
        </w:rPr>
        <w:t xml:space="preserve">Esimerkki 4.3907</w:t>
      </w:r>
    </w:p>
    <w:p>
      <w:r>
        <w:t xml:space="preserve">Konteksti : ISO 3166-2:AT on Itävaltaa koskeva merkintä ISO 3166-2 -standardissa, joka on osa Kansainvälisen standardisoimisjärjestön (ISO) julkaisemaa ISO 3166 -standardia, joka määrittelee koodit kaikkien ISO 3166-1 -standardissa koodattujen maiden tärkeimpien osa-alueiden (esim. maakuntien tai osavaltioiden) nimille. Kohde : ISO 3166-2:AT Suhde : standardointielin.</w:t>
      </w:r>
    </w:p>
    <w:p>
      <w:r>
        <w:rPr>
          <w:b/>
        </w:rPr>
        <w:t xml:space="preserve">Tulos</w:t>
      </w:r>
    </w:p>
    <w:p>
      <w:r>
        <w:t xml:space="preserve">Kuka on laatinut ISO 3166-2:AT -standardit?</w:t>
      </w:r>
    </w:p>
    <w:p>
      <w:r>
        <w:rPr>
          <w:b/>
        </w:rPr>
        <w:t xml:space="preserve">Esimerkki 4.3908</w:t>
      </w:r>
    </w:p>
    <w:p>
      <w:r>
        <w:t xml:space="preserve">Konteksti : Koo Bon-wang (Hangul: 구본왕; s. 18. toukokuuta 1972) on entinen eteläkorealainen mieslentopalloilija. Kohde : Koo Bon-wang Suhde : sukupuoli tai sukupuolta</w:t>
      </w:r>
    </w:p>
    <w:p>
      <w:r>
        <w:rPr>
          <w:b/>
        </w:rPr>
        <w:t xml:space="preserve">Tulos</w:t>
      </w:r>
    </w:p>
    <w:p>
      <w:r>
        <w:t xml:space="preserve">Mihin sukupuoliluokkaan Koo Bon-wang kuuluu?</w:t>
      </w:r>
    </w:p>
    <w:p>
      <w:r>
        <w:rPr>
          <w:b/>
        </w:rPr>
        <w:t xml:space="preserve">Esimerkki 4.3909</w:t>
      </w:r>
    </w:p>
    <w:p>
      <w:r>
        <w:t xml:space="preserve">Konteksti : 8-Bit Theater on Brian Clevingerin luoma sprite-sarjakuva, joka julkaistiin 1225 jaksossa 2. maaliskuuta 2001 - 1. kesäkuuta 2010. Aihe : 8-Bit Theater Suhde : perustuu seuraavaan.</w:t>
      </w:r>
    </w:p>
    <w:p>
      <w:r>
        <w:rPr>
          <w:b/>
        </w:rPr>
        <w:t xml:space="preserve">Tulos</w:t>
      </w:r>
    </w:p>
    <w:p>
      <w:r>
        <w:t xml:space="preserve">Mikä on 8-bittisen teatterin perusta?</w:t>
      </w:r>
    </w:p>
    <w:p>
      <w:r>
        <w:rPr>
          <w:b/>
        </w:rPr>
        <w:t xml:space="preserve">Esimerkki 4.3910</w:t>
      </w:r>
    </w:p>
    <w:p>
      <w:r>
        <w:t xml:space="preserve">Konteksti: Kalastus- ja metsästysseura oli lyhytikäinen DuMont Television Networkin ohjelma, joka esitettiin perjantaisin klo 21.00 ET 7. lokakuuta 1949 - 31. maaliskuuta 1950. Aihe : Kalastus- ja metsästysseura Suhde : alkuperäinen verkko.</w:t>
      </w:r>
    </w:p>
    <w:p>
      <w:r>
        <w:rPr>
          <w:b/>
        </w:rPr>
        <w:t xml:space="preserve">Tulos</w:t>
      </w:r>
    </w:p>
    <w:p>
      <w:r>
        <w:t xml:space="preserve">Mikä oli Fishing and Hunting Clubin alkuperäinen verkosto?</w:t>
      </w:r>
    </w:p>
    <w:p>
      <w:r>
        <w:rPr>
          <w:b/>
        </w:rPr>
        <w:t xml:space="preserve">Esimerkki 4.3911</w:t>
      </w:r>
    </w:p>
    <w:p>
      <w:r>
        <w:t xml:space="preserve">Konteksti : Kuslan Budiman (s. 1935 Itä-Jaavalla) on indonesialainen runoilija ja kaunokirjailija. Aihe : Kuslan Budiman Suhde : ammatti</w:t>
      </w:r>
    </w:p>
    <w:p>
      <w:r>
        <w:rPr>
          <w:b/>
        </w:rPr>
        <w:t xml:space="preserve">Tulos</w:t>
      </w:r>
    </w:p>
    <w:p>
      <w:r>
        <w:t xml:space="preserve">Mikä oli Kuslan Budimanin ura?</w:t>
      </w:r>
    </w:p>
    <w:p>
      <w:r>
        <w:rPr>
          <w:b/>
        </w:rPr>
        <w:t xml:space="preserve">Esimerkki 4.3912</w:t>
      </w:r>
    </w:p>
    <w:p>
      <w:r>
        <w:t xml:space="preserve">Konteksti : Louis Skidmore syntyi Lawrenceburgissa Indianassa. Aihe: Louis Skidmore Suhde: ammatti.</w:t>
      </w:r>
    </w:p>
    <w:p>
      <w:r>
        <w:rPr>
          <w:b/>
        </w:rPr>
        <w:t xml:space="preserve">Tulos</w:t>
      </w:r>
    </w:p>
    <w:p>
      <w:r>
        <w:t xml:space="preserve">Mikä oli Louis Skidmoren ammatti?</w:t>
      </w:r>
    </w:p>
    <w:p>
      <w:r>
        <w:rPr>
          <w:b/>
        </w:rPr>
        <w:t xml:space="preserve">Esimerkki 4.3913</w:t>
      </w:r>
    </w:p>
    <w:p>
      <w:r>
        <w:t xml:space="preserve">Konteksti : Tuor jäi Gondoliniin ja meni naimisiin Turgonin tyttären Idril Celebrindalin kanssa. Aihe : Tuor Suhde : asuinpaikka</w:t>
      </w:r>
    </w:p>
    <w:p>
      <w:r>
        <w:rPr>
          <w:b/>
        </w:rPr>
        <w:t xml:space="preserve">Tulos</w:t>
      </w:r>
    </w:p>
    <w:p>
      <w:r>
        <w:t xml:space="preserve">Mistä kaupungista Tuor on kotoisin?</w:t>
      </w:r>
    </w:p>
    <w:p>
      <w:r>
        <w:rPr>
          <w:b/>
        </w:rPr>
        <w:t xml:space="preserve">Esimerkki 4.3914</w:t>
      </w:r>
    </w:p>
    <w:p>
      <w:r>
        <w:t xml:space="preserve">Konteksti : Lena Baker syntyi 8. kesäkuuta 1900 köyhään mustaan perheeseen, jossa oli osakasviljelijöitä, ja kasvoi lähellä Cuthbertia Georgiassa. Aihe : Lena Baker Suhde : tuomittu...</w:t>
      </w:r>
    </w:p>
    <w:p>
      <w:r>
        <w:rPr>
          <w:b/>
        </w:rPr>
        <w:t xml:space="preserve">Tulos</w:t>
      </w:r>
    </w:p>
    <w:p>
      <w:r>
        <w:t xml:space="preserve">Mistä rikoksesta Lena Bakeria syytettiin?</w:t>
      </w:r>
    </w:p>
    <w:p>
      <w:r>
        <w:rPr>
          <w:b/>
        </w:rPr>
        <w:t xml:space="preserve">Esimerkki 4.3915</w:t>
      </w:r>
    </w:p>
    <w:p>
      <w:r>
        <w:t xml:space="preserve">Konteksti: Eversti Charles Fairlie Dobbs CIE CBE DSO (1. heinäkuuta 1872 - 27. joulukuuta 1936) oli brittiläisen Intian armeijan upseeri. Aihe : Charles Fairlie Dobbs Suhde : sotilashaara.</w:t>
      </w:r>
    </w:p>
    <w:p>
      <w:r>
        <w:rPr>
          <w:b/>
        </w:rPr>
        <w:t xml:space="preserve">Tulos</w:t>
      </w:r>
    </w:p>
    <w:p>
      <w:r>
        <w:t xml:space="preserve">Mihin haaraan Charles Fairlie Dobbs kuului?</w:t>
      </w:r>
    </w:p>
    <w:p>
      <w:r>
        <w:rPr>
          <w:b/>
        </w:rPr>
        <w:t xml:space="preserve">Esimerkki 4.3916</w:t>
      </w:r>
    </w:p>
    <w:p>
      <w:r>
        <w:t xml:space="preserve">Konteksti : James Cantey syntyi 30. joulukuuta 1818 Camdenissa, Etelä-Carolinassa. Aihe : James Cantey Suhde : konflikti</w:t>
      </w:r>
    </w:p>
    <w:p>
      <w:r>
        <w:rPr>
          <w:b/>
        </w:rPr>
        <w:t xml:space="preserve">Tulos</w:t>
      </w:r>
    </w:p>
    <w:p>
      <w:r>
        <w:t xml:space="preserve">Missä sodassa/taistelussa James Cantey taisteli?</w:t>
      </w:r>
    </w:p>
    <w:p>
      <w:r>
        <w:rPr>
          <w:b/>
        </w:rPr>
        <w:t xml:space="preserve">Esimerkki 4.3917</w:t>
      </w:r>
    </w:p>
    <w:p>
      <w:r>
        <w:t xml:space="preserve">Konteksti : Chris Morrisin, Armando Iannuccin, Steven Wellsin, Andrew Gloverin, Stewart Leen, Richard Herringin ja David Quantickin käsikirjoittaman On the Hour -ohjelman pääosassa oli Morris yli-innokkaana ja itsestään tärkeilevänä pääankkurina (josta hän käytti omaa koko nimeään). Aihe : On the Hour Suhde : alkuperäinen verkko.</w:t>
      </w:r>
    </w:p>
    <w:p>
      <w:r>
        <w:rPr>
          <w:b/>
        </w:rPr>
        <w:t xml:space="preserve">Tulos</w:t>
      </w:r>
    </w:p>
    <w:p>
      <w:r>
        <w:t xml:space="preserve">Mikä on On the Hourin alkuperäinen verkko?</w:t>
      </w:r>
    </w:p>
    <w:p>
      <w:r>
        <w:rPr>
          <w:b/>
        </w:rPr>
        <w:t xml:space="preserve">Esimerkki 4.3918</w:t>
      </w:r>
    </w:p>
    <w:p>
      <w:r>
        <w:t xml:space="preserve">Konteksti : Colin Charles on Trinidadista ja Tobagosta kotoisin oleva rantalentopalloilija ja valmentaja. Aihe : Colin Charles Suhde : sukupuoli tai sukupuolta.</w:t>
      </w:r>
    </w:p>
    <w:p>
      <w:r>
        <w:rPr>
          <w:b/>
        </w:rPr>
        <w:t xml:space="preserve">Tulos</w:t>
      </w:r>
    </w:p>
    <w:p>
      <w:r>
        <w:t xml:space="preserve">Millä sukupuolella Colin Charles tunnetaan?</w:t>
      </w:r>
    </w:p>
    <w:p>
      <w:r>
        <w:rPr>
          <w:b/>
        </w:rPr>
        <w:t xml:space="preserve">Esimerkki 4.3919</w:t>
      </w:r>
    </w:p>
    <w:p>
      <w:r>
        <w:t xml:space="preserve">Konteksti: Craig Dykema (s. 11. kesäkuuta 1959) on yhdysvaltalainen koripalloilija, joka vietti kauden 1981-1982 National Basketball Associationissa (NBA) Phoenix Sunsissa. Aihe : Craig Dykema Suhde : drafted by</w:t>
      </w:r>
    </w:p>
    <w:p>
      <w:r>
        <w:rPr>
          <w:b/>
        </w:rPr>
        <w:t xml:space="preserve">Tulos</w:t>
      </w:r>
    </w:p>
    <w:p>
      <w:r>
        <w:t xml:space="preserve">Pelaaja Craig Dykema pelasi minkä joukkueen riveissä?</w:t>
      </w:r>
    </w:p>
    <w:p>
      <w:r>
        <w:rPr>
          <w:b/>
        </w:rPr>
        <w:t xml:space="preserve">Esimerkki 4.3920</w:t>
      </w:r>
    </w:p>
    <w:p>
      <w:r>
        <w:t xml:space="preserve">Konteksti : Cheikha Rimitti syntyi Tessalassa, pienessä kylässä Länsi-Algeriassa vuonna 1923 ja sai nimekseen Saadia, joka tarkoittaa iloista . Aihe : Cheikha Rimitti Suhde : ammatti.</w:t>
      </w:r>
    </w:p>
    <w:p>
      <w:r>
        <w:rPr>
          <w:b/>
        </w:rPr>
        <w:t xml:space="preserve">Tulos</w:t>
      </w:r>
    </w:p>
    <w:p>
      <w:r>
        <w:t xml:space="preserve">Millainen ammatti Cheikha Rimitti on?</w:t>
      </w:r>
    </w:p>
    <w:p>
      <w:r>
        <w:rPr>
          <w:b/>
        </w:rPr>
        <w:t xml:space="preserve">Esimerkki 4.3921</w:t>
      </w:r>
    </w:p>
    <w:p>
      <w:r>
        <w:t xml:space="preserve">Konteksti: Ahmad Khan Madhosh (Sindhi احمد خان مدهوش) syntyi 15. huhtikuuta 1931 Sultan Chandion kylässä lähellä Khairpur Nathan Shahia, Dadussa.Hän oli kuuluisa Sindhin kielen runoilija. Aihe: Ahmad Khan Madhosh Suhde: kuolinpäivä.</w:t>
      </w:r>
    </w:p>
    <w:p>
      <w:r>
        <w:rPr>
          <w:b/>
        </w:rPr>
        <w:t xml:space="preserve">Tulos</w:t>
      </w:r>
    </w:p>
    <w:p>
      <w:r>
        <w:t xml:space="preserve">Mikä oli Ahmad Khan Madhoshin kuolinvuosi?</w:t>
      </w:r>
    </w:p>
    <w:p>
      <w:r>
        <w:rPr>
          <w:b/>
        </w:rPr>
        <w:t xml:space="preserve">Esimerkki 4.3922</w:t>
      </w:r>
    </w:p>
    <w:p>
      <w:r>
        <w:t xml:space="preserve">Konteksti : Karl Weyprecht, myös Carl Weyprecht, (8. syyskuuta 1838 - 2. maaliskuuta 1881) oli itävaltalais-unkarilainen tutkimusmatkailija. Aihe : Karl Weyprecht Suhde : lääketieteellinen tila</w:t>
      </w:r>
    </w:p>
    <w:p>
      <w:r>
        <w:rPr>
          <w:b/>
        </w:rPr>
        <w:t xml:space="preserve">Tulos</w:t>
      </w:r>
    </w:p>
    <w:p>
      <w:r>
        <w:t xml:space="preserve">Mikä sairaus tappoi Karl Weyprechtin?</w:t>
      </w:r>
    </w:p>
    <w:p>
      <w:r>
        <w:rPr>
          <w:b/>
        </w:rPr>
        <w:t xml:space="preserve">Esimerkki 4.3923</w:t>
      </w:r>
    </w:p>
    <w:p>
      <w:r>
        <w:t xml:space="preserve">Konteksti : Kirk Douglas ja ohjaaja John Frankenheimer olivat liikkeellepanevia voimia Seitsemän päivää toukokuussa -elokuvan kuvauksissa; elokuvan tuotti Edward Lewis Douglasin Joel Productions- ja Seven Arts Productions -yhtiöiden kautta. Aihe : Seitsemän päivää toukokuussa Suhde : kerronnan tapahtumapaikka.</w:t>
      </w:r>
    </w:p>
    <w:p>
      <w:r>
        <w:rPr>
          <w:b/>
        </w:rPr>
        <w:t xml:space="preserve">Tulos</w:t>
      </w:r>
    </w:p>
    <w:p>
      <w:r>
        <w:t xml:space="preserve">Missä paikassa on Seitsemän päivää toukokuussa?</w:t>
      </w:r>
    </w:p>
    <w:p>
      <w:r>
        <w:rPr>
          <w:b/>
        </w:rPr>
        <w:t xml:space="preserve">Esimerkki 4.3924</w:t>
      </w:r>
    </w:p>
    <w:p>
      <w:r>
        <w:t xml:space="preserve">Konteksti : Laulu keskiyöllä (yksinkertaistettu kiina: 夜半歌声; perinteinen kiina: 夜半歌聲; pinyin: Yè bàn gē shēng) (tunnetaan myös nimellä Laulu keskiyöllä tai kirjaimellisesti Keskiyön ääni) on Ma-Xu Weibangin ohjaama elokuva vuodelta 1937. Aihe : Laulu keskiyöllä Suhde : perustuu elokuvaan</w:t>
      </w:r>
    </w:p>
    <w:p>
      <w:r>
        <w:rPr>
          <w:b/>
        </w:rPr>
        <w:t xml:space="preserve">Tulos</w:t>
      </w:r>
    </w:p>
    <w:p>
      <w:r>
        <w:t xml:space="preserve">Mihin Song at Midnight perustuu?</w:t>
      </w:r>
    </w:p>
    <w:p>
      <w:r>
        <w:rPr>
          <w:b/>
        </w:rPr>
        <w:t xml:space="preserve">Esimerkki 4.3925</w:t>
      </w:r>
    </w:p>
    <w:p>
      <w:r>
        <w:t xml:space="preserve">Konteksti : East End Hustle on Frank Vitalen ohjaama ja Troma Entertainmentin levittämä draamaelokuva vuodelta 1976. Aihe : East End Hustle Suhde : tuotantoyhtiö</w:t>
      </w:r>
    </w:p>
    <w:p>
      <w:r>
        <w:rPr>
          <w:b/>
        </w:rPr>
        <w:t xml:space="preserve">Tulos</w:t>
      </w:r>
    </w:p>
    <w:p>
      <w:r>
        <w:t xml:space="preserve">Mikä tuotantoyhtiö tai -yhtiöt loivat East End Hustlen?</w:t>
      </w:r>
    </w:p>
    <w:p>
      <w:r>
        <w:rPr>
          <w:b/>
        </w:rPr>
        <w:t xml:space="preserve">Esimerkki 4.3926</w:t>
      </w:r>
    </w:p>
    <w:p>
      <w:r>
        <w:t xml:space="preserve">Konteksti : Going to the Mat on yksi arvostetuimmista Disney-elokuvista, ja se on saanut Stuart Gillardille Directors Guild Award -palkinnon sekä Chris ja Laurie Nolanille Humanitas Award Writing -ehdokkuuden. Aihe : Going to the Mat Suhde : alkuperäinen verkko.</w:t>
      </w:r>
    </w:p>
    <w:p>
      <w:r>
        <w:rPr>
          <w:b/>
        </w:rPr>
        <w:t xml:space="preserve">Tulos</w:t>
      </w:r>
    </w:p>
    <w:p>
      <w:r>
        <w:t xml:space="preserve">Mikä oli verkko, joka alun perin isännöi Going to the Matia?</w:t>
      </w:r>
    </w:p>
    <w:p>
      <w:r>
        <w:rPr>
          <w:b/>
        </w:rPr>
        <w:t xml:space="preserve">Esimerkki 4.3927</w:t>
      </w:r>
    </w:p>
    <w:p>
      <w:r>
        <w:t xml:space="preserve">Konteksti : Bryon Nickoloff (23. kesäkuuta 1956, Toronto, Kanada - 3. elokuuta 2004, North Bay, Kanada) oli kanadalainen kansainvälinen shakkimestari. Aihe : Bryon Nickoloff Suhde : saatu palkinto.</w:t>
      </w:r>
    </w:p>
    <w:p>
      <w:r>
        <w:rPr>
          <w:b/>
        </w:rPr>
        <w:t xml:space="preserve">Tulos</w:t>
      </w:r>
    </w:p>
    <w:p>
      <w:r>
        <w:t xml:space="preserve">Mikä palkinto myönnettiin Bryon Nickoloffille?</w:t>
      </w:r>
    </w:p>
    <w:p>
      <w:r>
        <w:rPr>
          <w:b/>
        </w:rPr>
        <w:t xml:space="preserve">Esimerkki 4.3928</w:t>
      </w:r>
    </w:p>
    <w:p>
      <w:r>
        <w:t xml:space="preserve">Konteksti: Sadabhau Khot (s. 1964) on poliitikko Maharashtran osavaltiosta Intiasta. Aihe : Sadabhau Khot Suhde : ammatti.</w:t>
      </w:r>
    </w:p>
    <w:p>
      <w:r>
        <w:rPr>
          <w:b/>
        </w:rPr>
        <w:t xml:space="preserve">Tulos</w:t>
      </w:r>
    </w:p>
    <w:p>
      <w:r>
        <w:t xml:space="preserve">Mikä oli Sadabhau Khotin ura?</w:t>
      </w:r>
    </w:p>
    <w:p>
      <w:r>
        <w:rPr>
          <w:b/>
        </w:rPr>
        <w:t xml:space="preserve">Esimerkki 4.3929</w:t>
      </w:r>
    </w:p>
    <w:p>
      <w:r>
        <w:t xml:space="preserve">Konteksti : Sonny Spoonin pääosassa Mario Van Peebles näyttelee Sonnya, trendikästä, mustaa yksityisetsivää, joka käyttää katuälyään ja ``cool'' persoonaansa rikosten selvittämiseen. Aihe : Sonny Spoon Suhde : alkuperäinen verkko.</w:t>
      </w:r>
    </w:p>
    <w:p>
      <w:r>
        <w:rPr>
          <w:b/>
        </w:rPr>
        <w:t xml:space="preserve">Tulos</w:t>
      </w:r>
    </w:p>
    <w:p>
      <w:r>
        <w:t xml:space="preserve">Mikä kanava esitti ensimmäisenä Sonny Spoonin?</w:t>
      </w:r>
    </w:p>
    <w:p>
      <w:r>
        <w:rPr>
          <w:b/>
        </w:rPr>
        <w:t xml:space="preserve">Esimerkki 4.3930</w:t>
      </w:r>
    </w:p>
    <w:p>
      <w:r>
        <w:t xml:space="preserve">Konteksti : Partaorja (ital. Schiavo barbuto) on Michelangelon marmoriveistos, joka on peräisin noin vuosilta 1525-1530 ja jota säilytetään Galleria dell'Accademiassa Firenzessä. Aihe : Partaorja Suhde : kokoelma</w:t>
      </w:r>
    </w:p>
    <w:p>
      <w:r>
        <w:rPr>
          <w:b/>
        </w:rPr>
        <w:t xml:space="preserve">Tulos</w:t>
      </w:r>
    </w:p>
    <w:p>
      <w:r>
        <w:t xml:space="preserve">Mikä on sen paikan nimi, josta Partaorja löytyy?</w:t>
      </w:r>
    </w:p>
    <w:p>
      <w:r>
        <w:rPr>
          <w:b/>
        </w:rPr>
        <w:t xml:space="preserve">Esimerkki 4.3931</w:t>
      </w:r>
    </w:p>
    <w:p>
      <w:r>
        <w:t xml:space="preserve">Konteksti : Frank J. Reilly A.N.A. (1906--1967) oli yhdysvaltalainen taidemaalari, kuvittaja, seinämaalari ja opettaja. Aihe : Frank J. Reilly Suhde : kouluttautui klo</w:t>
      </w:r>
    </w:p>
    <w:p>
      <w:r>
        <w:rPr>
          <w:b/>
        </w:rPr>
        <w:t xml:space="preserve">Tulos</w:t>
      </w:r>
    </w:p>
    <w:p>
      <w:r>
        <w:t xml:space="preserve">Missä yliopistossa Frank J. Reilly opiskeli?</w:t>
      </w:r>
    </w:p>
    <w:p>
      <w:r>
        <w:rPr>
          <w:b/>
        </w:rPr>
        <w:t xml:space="preserve">Esimerkki 4.3932</w:t>
      </w:r>
    </w:p>
    <w:p>
      <w:r>
        <w:t xml:space="preserve">Konteksti : Pian Aasian kiertueelta palattuaan Andee ilmoittautui Quebecin televisioidun laulukilpailun Star Académie viidennelle kaudelle, jossa hän oli yksi neljästä parhaasta naisfinalistista. Aihe : Andee Suhde : sukupuoli tai sukupuolta.</w:t>
      </w:r>
    </w:p>
    <w:p>
      <w:r>
        <w:rPr>
          <w:b/>
        </w:rPr>
        <w:t xml:space="preserve">Tulos</w:t>
      </w:r>
    </w:p>
    <w:p>
      <w:r>
        <w:t xml:space="preserve">Mikä oli Andeen sukupuoli?</w:t>
      </w:r>
    </w:p>
    <w:p>
      <w:r>
        <w:rPr>
          <w:b/>
        </w:rPr>
        <w:t xml:space="preserve">Esimerkki 4.3933</w:t>
      </w:r>
    </w:p>
    <w:p>
      <w:r>
        <w:t xml:space="preserve">Konteksti : Service Modeling Language (SML) ja Service Modeling Language Interchange Format (SML-IF) ovat johtavien tietotekniikkayritysten luomat XML-pohjaiset määrittelyt, jotka määrittelevät joukon XML-instanssidokumentin laajennuksia elementtien välisten yhteyksien ilmaisemiseen, joukon XML Schema -laajennuksia näiden yhteyksien rajoittamiseen sekä tavan liittää Schematron-sääntöjä globaaleihin elementtideklaraatioihin, globaaleihin kompleksisten tyyppien määritelmiin ja/tai malliasiakirjoihin. Aihe : Palvelumallinnuskieli Suhde : perustuu seuraavaan</w:t>
      </w:r>
    </w:p>
    <w:p>
      <w:r>
        <w:rPr>
          <w:b/>
        </w:rPr>
        <w:t xml:space="preserve">Tulos</w:t>
      </w:r>
    </w:p>
    <w:p>
      <w:r>
        <w:t xml:space="preserve">Mihin Service Modeling Language perustuu?</w:t>
      </w:r>
    </w:p>
    <w:p>
      <w:r>
        <w:rPr>
          <w:b/>
        </w:rPr>
        <w:t xml:space="preserve">Esimerkki 4.3934</w:t>
      </w:r>
    </w:p>
    <w:p>
      <w:r>
        <w:t xml:space="preserve">Konteksti : Endre Dudich (20. maaliskuuta 1895 - 5. helmikuuta 1971) oli unkarilainen Kossuth-palkittu professori, akateemikko ja eläintieteilijä, joka oli tunnettu matemaattisten menetelmien soveltamisesta hyönteisten variaatiotutkimukseen. Aihe : Endre Dudich Suhde : saatu palkinto.</w:t>
      </w:r>
    </w:p>
    <w:p>
      <w:r>
        <w:rPr>
          <w:b/>
        </w:rPr>
        <w:t xml:space="preserve">Tulos</w:t>
      </w:r>
    </w:p>
    <w:p>
      <w:r>
        <w:t xml:space="preserve">Mikä palkinto myönnettiin Endre Dudichille?</w:t>
      </w:r>
    </w:p>
    <w:p>
      <w:r>
        <w:rPr>
          <w:b/>
        </w:rPr>
        <w:t xml:space="preserve">Esimerkki 4.3935</w:t>
      </w:r>
    </w:p>
    <w:p>
      <w:r>
        <w:t xml:space="preserve">Konteksti : Vaikka Bitter Rice ei voittanut palkintoja, se oli ehdolla vuoden 1950 parhaan tarinan Oscar-palkinnon saajaksi ja osallistui Cannesin elokuvajuhlille 1949. Aihe : Bitter Rice Suhde : tuotantoyhtiö.</w:t>
      </w:r>
    </w:p>
    <w:p>
      <w:r>
        <w:rPr>
          <w:b/>
        </w:rPr>
        <w:t xml:space="preserve">Tulos</w:t>
      </w:r>
    </w:p>
    <w:p>
      <w:r>
        <w:t xml:space="preserve">Mikä studio tuotti Bitter Rice -elokuvan?</w:t>
      </w:r>
    </w:p>
    <w:p>
      <w:r>
        <w:rPr>
          <w:b/>
        </w:rPr>
        <w:t xml:space="preserve">Esimerkki 4.3936</w:t>
      </w:r>
    </w:p>
    <w:p>
      <w:r>
        <w:t xml:space="preserve">Konteksti : Amador Salazar Jiménez (30. huhtikuuta 1868 - 16. huhtikuuta 1916) oli meksikolainen sotilasjohtaja, joka osallistui Meksikon vallankumoukseen. Aihe : Amador Salazar Suhde : konflikti</w:t>
      </w:r>
    </w:p>
    <w:p>
      <w:r>
        <w:rPr>
          <w:b/>
        </w:rPr>
        <w:t xml:space="preserve">Tulos</w:t>
      </w:r>
    </w:p>
    <w:p>
      <w:r>
        <w:t xml:space="preserve">Mihin konfliktiin Amador Salazar osallistui?</w:t>
      </w:r>
    </w:p>
    <w:p>
      <w:r>
        <w:rPr>
          <w:b/>
        </w:rPr>
        <w:t xml:space="preserve">Esimerkki 4.3937</w:t>
      </w:r>
    </w:p>
    <w:p>
      <w:r>
        <w:t xml:space="preserve">Konteksti : Pedro Almodóvar Caballero (espanjalainen ääntäminen: (ˈpeðɾo almoˈðoβar kaβaˈʝeɾo); s. 25. syyskuuta 1949) on espanjalainen elokuvaohjaaja, käsikirjoittaja, tuottaja ja entinen näyttelijä. Aihe : Pedro Almodóvar Suhde : asuinpaikka</w:t>
      </w:r>
    </w:p>
    <w:p>
      <w:r>
        <w:rPr>
          <w:b/>
        </w:rPr>
        <w:t xml:space="preserve">Tulos</w:t>
      </w:r>
    </w:p>
    <w:p>
      <w:r>
        <w:t xml:space="preserve">Mistä kaupungista Pedro Almodóvar on kotoisin?</w:t>
      </w:r>
    </w:p>
    <w:p>
      <w:r>
        <w:rPr>
          <w:b/>
        </w:rPr>
        <w:t xml:space="preserve">Esimerkki 4.3938</w:t>
      </w:r>
    </w:p>
    <w:p>
      <w:r>
        <w:t xml:space="preserve">Konteksti : Peter Joseph Osterhaus (1823--1917) oli Yhdysvaltain sisällissodan kenraali ja toimi myöhemmin diplomaattina. Aihe : Peter Joseph Osterhaus Suhde : sotilasala</w:t>
      </w:r>
    </w:p>
    <w:p>
      <w:r>
        <w:rPr>
          <w:b/>
        </w:rPr>
        <w:t xml:space="preserve">Tulos</w:t>
      </w:r>
    </w:p>
    <w:p>
      <w:r>
        <w:t xml:space="preserve">Missä armeijassa Peter Joseph Osterhaus palveli?</w:t>
      </w:r>
    </w:p>
    <w:p>
      <w:r>
        <w:rPr>
          <w:b/>
        </w:rPr>
        <w:t xml:space="preserve">Esimerkki 4.3939</w:t>
      </w:r>
    </w:p>
    <w:p>
      <w:r>
        <w:t xml:space="preserve">Konteksti: Shaitan Singh Bhati syntyi 1. joulukuuta 1924 Jodhpurissa Rajasthanissa Rajput-perheeseen. Aihe: Shaitan Singh Suhde: konflikti.</w:t>
      </w:r>
    </w:p>
    <w:p>
      <w:r>
        <w:rPr>
          <w:b/>
        </w:rPr>
        <w:t xml:space="preserve">Tulos</w:t>
      </w:r>
    </w:p>
    <w:p>
      <w:r>
        <w:t xml:space="preserve">Missä sodassa Shaitan Singh oli mukana?</w:t>
      </w:r>
    </w:p>
    <w:p>
      <w:r>
        <w:rPr>
          <w:b/>
        </w:rPr>
        <w:t xml:space="preserve">Esimerkki 4.3940</w:t>
      </w:r>
    </w:p>
    <w:p>
      <w:r>
        <w:t xml:space="preserve">Konteksti: Vincenz Liechtenstein (30. heinäkuuta 1950 Graz -- 14. tammikuuta 2008 Deutschfeistritz, Steiermark) oli itävaltalainen poliitikko (ÖVP). Aihe : Vincenz Liechtenstein Suhde : kuolinpäivä.</w:t>
      </w:r>
    </w:p>
    <w:p>
      <w:r>
        <w:rPr>
          <w:b/>
        </w:rPr>
        <w:t xml:space="preserve">Tulos</w:t>
      </w:r>
    </w:p>
    <w:p>
      <w:r>
        <w:t xml:space="preserve">Minä päivänä Vincenz Liechtenstein kuoli?</w:t>
      </w:r>
    </w:p>
    <w:p>
      <w:r>
        <w:rPr>
          <w:b/>
        </w:rPr>
        <w:t xml:space="preserve">Esimerkki 4.3941</w:t>
      </w:r>
    </w:p>
    <w:p>
      <w:r>
        <w:t xml:space="preserve">Konteksti : Øivin Fjeldstad (2. toukokuuta 1903 - 16. lokakuuta 1983) oli norjalainen kapellimestari ja viulisti, joka johti Oslon filharmonikkoja vuosina 1962-1969. Aihe : Øivin Fjeldstad Suhde : kuolinpäivä</w:t>
      </w:r>
    </w:p>
    <w:p>
      <w:r>
        <w:rPr>
          <w:b/>
        </w:rPr>
        <w:t xml:space="preserve">Tulos</w:t>
      </w:r>
    </w:p>
    <w:p>
      <w:r>
        <w:t xml:space="preserve">Mikä on Øivin Fjeldstadin kuolinpäivä?</w:t>
      </w:r>
    </w:p>
    <w:p>
      <w:r>
        <w:rPr>
          <w:b/>
        </w:rPr>
        <w:t xml:space="preserve">Esimerkki 4.3942</w:t>
      </w:r>
    </w:p>
    <w:p>
      <w:r>
        <w:t xml:space="preserve">Konteksti: Samassa Top Fest -tapahtumassa Soni Malaj voitti myös parhaan naislaulajan palkinnon. Aihe : Soni Malaj Suhde : sukupuoli tai sukupuolta.</w:t>
      </w:r>
    </w:p>
    <w:p>
      <w:r>
        <w:rPr>
          <w:b/>
        </w:rPr>
        <w:t xml:space="preserve">Tulos</w:t>
      </w:r>
    </w:p>
    <w:p>
      <w:r>
        <w:t xml:space="preserve">Onko Soni Malaj mies vai nainen?</w:t>
      </w:r>
    </w:p>
    <w:p>
      <w:r>
        <w:rPr>
          <w:b/>
        </w:rPr>
        <w:t xml:space="preserve">Esimerkki 4.3943</w:t>
      </w:r>
    </w:p>
    <w:p>
      <w:r>
        <w:t xml:space="preserve">Konteksti: Hans-Joachim Merks (2. helmikuuta 1917 - 21. kesäkuuta 1961) oli sotalaivaston kapteeniluutnantti toisessa maailmansodassa ja Rautaristin ritariristin (saksaksi Ritterkreuz des Eisernen Kreuzes) saaja. Aihe : Hans-Joachim Merks Suhde : konflikti.</w:t>
      </w:r>
    </w:p>
    <w:p>
      <w:r>
        <w:rPr>
          <w:b/>
        </w:rPr>
        <w:t xml:space="preserve">Tulos</w:t>
      </w:r>
    </w:p>
    <w:p>
      <w:r>
        <w:t xml:space="preserve">Missä sodassa Hans-Joachim Merks oli mukana?</w:t>
      </w:r>
    </w:p>
    <w:p>
      <w:r>
        <w:rPr>
          <w:b/>
        </w:rPr>
        <w:t xml:space="preserve">Esimerkki 4.3944</w:t>
      </w:r>
    </w:p>
    <w:p>
      <w:r>
        <w:t xml:space="preserve">Konteksti : HD 43848 on 9. magnitudin K-tyypin alijättiläistähti, joka sijaitsee noin 123 valovuoden päässä Columban tähdistössä. Kohde : HD 43848 Suhde : tähtikuvio</w:t>
      </w:r>
    </w:p>
    <w:p>
      <w:r>
        <w:rPr>
          <w:b/>
        </w:rPr>
        <w:t xml:space="preserve">Tulos</w:t>
      </w:r>
    </w:p>
    <w:p>
      <w:r>
        <w:t xml:space="preserve">Mikä on sen tähdistön nimi, johon HD 43848 kuuluu?</w:t>
      </w:r>
    </w:p>
    <w:p>
      <w:r>
        <w:rPr>
          <w:b/>
        </w:rPr>
        <w:t xml:space="preserve">Esimerkki 4.3945</w:t>
      </w:r>
    </w:p>
    <w:p>
      <w:r>
        <w:t xml:space="preserve">Konteksti : Frederick George D'Utassy syntyi 26. marraskuuta 1827 Zala Nagy Kalirsa -nimisessä unkarilais-juutalaisessa perheessä Unkarissa. Aihe : Frederick George D'Utassy Suhde : konflikti.</w:t>
      </w:r>
    </w:p>
    <w:p>
      <w:r>
        <w:rPr>
          <w:b/>
        </w:rPr>
        <w:t xml:space="preserve">Tulos</w:t>
      </w:r>
    </w:p>
    <w:p>
      <w:r>
        <w:t xml:space="preserve">Mihin sotaan tai taisteluun Frederick George D'Utassy osallistui?</w:t>
      </w:r>
    </w:p>
    <w:p>
      <w:r>
        <w:rPr>
          <w:b/>
        </w:rPr>
        <w:t xml:space="preserve">Esimerkki 4.3946</w:t>
      </w:r>
    </w:p>
    <w:p>
      <w:r>
        <w:t xml:space="preserve">Konteksti : The Brood kuvattiin Torontossa ja Mississaugassa, Ontariossa, 1 500 000 dollarin budjetilla. Aihe : The Brood Suhde : ohjaaja</w:t>
      </w:r>
    </w:p>
    <w:p>
      <w:r>
        <w:rPr>
          <w:b/>
        </w:rPr>
        <w:t xml:space="preserve">Tulos</w:t>
      </w:r>
    </w:p>
    <w:p>
      <w:r>
        <w:t xml:space="preserve">Elokuvan The Brood ohjasi kuka?</w:t>
      </w:r>
    </w:p>
    <w:p>
      <w:r>
        <w:rPr>
          <w:b/>
        </w:rPr>
        <w:t xml:space="preserve">Esimerkki 4.3947</w:t>
      </w:r>
    </w:p>
    <w:p>
      <w:r>
        <w:t xml:space="preserve">Konteksti: 10,000 Bullets -pelin ohjasi Suikoden-sarjan luoja Yoshitaka Murayama, joka jätti Konamin vuonna 2002 ja perusti pian sen jälkeen oman Blue Moon Studio -kehitysyrityksensä. Aihe : 10,000 Bullets Suhde : kerronnallinen kuvauspaikka.</w:t>
      </w:r>
    </w:p>
    <w:p>
      <w:r>
        <w:rPr>
          <w:b/>
        </w:rPr>
        <w:t xml:space="preserve">Tulos</w:t>
      </w:r>
    </w:p>
    <w:p>
      <w:r>
        <w:t xml:space="preserve">Missä paikassa on 10 000 luotia?</w:t>
      </w:r>
    </w:p>
    <w:p>
      <w:r>
        <w:rPr>
          <w:b/>
        </w:rPr>
        <w:t xml:space="preserve">Esimerkki 4.3948</w:t>
      </w:r>
    </w:p>
    <w:p>
      <w:r>
        <w:t xml:space="preserve">Konteksti : HD 3 on kolmoistähti, joka sijaitsee 139 parsekin (450 ly) päässä Andromedan tähdistössä. Kohde : HD 3 Suhde : tähdistöalue</w:t>
      </w:r>
    </w:p>
    <w:p>
      <w:r>
        <w:rPr>
          <w:b/>
        </w:rPr>
        <w:t xml:space="preserve">Tulos</w:t>
      </w:r>
    </w:p>
    <w:p>
      <w:r>
        <w:t xml:space="preserve">Tähti/galaksi HD 3 sijaitsee missä tähtikuviossa?</w:t>
      </w:r>
    </w:p>
    <w:p>
      <w:r>
        <w:rPr>
          <w:b/>
        </w:rPr>
        <w:t xml:space="preserve">Esimerkki 4.3949</w:t>
      </w:r>
    </w:p>
    <w:p>
      <w:r>
        <w:t xml:space="preserve">Konteksti: The World Is Not Enough on englanninkielinen käännös latinankielisestä lauseesta Orbis non sufficit, joka oli oikeassa elämässä Sir Thomas Bondin motto. Aihe : The World Is Not Enough Suhde : sarja</w:t>
      </w:r>
    </w:p>
    <w:p>
      <w:r>
        <w:rPr>
          <w:b/>
        </w:rPr>
        <w:t xml:space="preserve">Tulos</w:t>
      </w:r>
    </w:p>
    <w:p>
      <w:r>
        <w:t xml:space="preserve">Mihin sarjaan jakso The World Is Not Enough kuuluu?</w:t>
      </w:r>
    </w:p>
    <w:p>
      <w:r>
        <w:rPr>
          <w:b/>
        </w:rPr>
        <w:t xml:space="preserve">Esimerkki 4.3950</w:t>
      </w:r>
    </w:p>
    <w:p>
      <w:r>
        <w:t xml:space="preserve">Konteksti : ``Tervetuloa Koreaan'' oli kaksijaksoinen tarinakaari, M*A*S*H-televisiosarjan 73. ja 74. jakso ja sarjan neljännen kauden kaksi ensimmäistä jaksoa. Aihe : Tervetuloa Koreaan Suhde : sarja</w:t>
      </w:r>
    </w:p>
    <w:p>
      <w:r>
        <w:rPr>
          <w:b/>
        </w:rPr>
        <w:t xml:space="preserve">Tulos</w:t>
      </w:r>
    </w:p>
    <w:p>
      <w:r>
        <w:t xml:space="preserve">Mikä on sarjan nimi, johon Welcome to Korea kuuluu?</w:t>
      </w:r>
    </w:p>
    <w:p>
      <w:r>
        <w:rPr>
          <w:b/>
        </w:rPr>
        <w:t xml:space="preserve">Esimerkki 4.3951</w:t>
      </w:r>
    </w:p>
    <w:p>
      <w:r>
        <w:t xml:space="preserve">Konteksti : Varastettu paratiisi, joka julkaistiin myös nimellä Adolescence, on Louis J. Gasnierin ohjaama nuorisoelokuva vuodelta 1940, joka kuvattiin Floridan Coral Gablesissa ja sen ympäristössä. Aihe : Varastettu paratiisi Suhde : kerronnan paikka</w:t>
      </w:r>
    </w:p>
    <w:p>
      <w:r>
        <w:rPr>
          <w:b/>
        </w:rPr>
        <w:t xml:space="preserve">Tulos</w:t>
      </w:r>
    </w:p>
    <w:p>
      <w:r>
        <w:t xml:space="preserve">Missä paikassa Stolen Paradise on olemassa?</w:t>
      </w:r>
    </w:p>
    <w:p>
      <w:r>
        <w:rPr>
          <w:b/>
        </w:rPr>
        <w:t xml:space="preserve">Esimerkki 4.3952</w:t>
      </w:r>
    </w:p>
    <w:p>
      <w:r>
        <w:t xml:space="preserve">Konteksti: Reinhard Graubner (2. elokuuta 1915 - 3. marraskuuta 1986) oli toisen maailmansodan aikana Luftwaffen korkeasti palkittu majuri, joka sai rautaristin ritariristin. Aihe : Reinhard Graubner Suhde : konflikti</w:t>
      </w:r>
    </w:p>
    <w:p>
      <w:r>
        <w:rPr>
          <w:b/>
        </w:rPr>
        <w:t xml:space="preserve">Tulos</w:t>
      </w:r>
    </w:p>
    <w:p>
      <w:r>
        <w:t xml:space="preserve">Mihin konfliktiin Reinhard Graubner osallistui?</w:t>
      </w:r>
    </w:p>
    <w:p>
      <w:r>
        <w:rPr>
          <w:b/>
        </w:rPr>
        <w:t xml:space="preserve">Esimerkki 4.3953</w:t>
      </w:r>
    </w:p>
    <w:p>
      <w:r>
        <w:t xml:space="preserve">Konteksti : Otto Preminger kuoli 80-vuotiaana New Yorkissa vuonna 1986 keuhkosyöpään Alzheimerin tautiin sairastuneena. Aihe : Otto Preminger Suhde : sairaus.</w:t>
      </w:r>
    </w:p>
    <w:p>
      <w:r>
        <w:rPr>
          <w:b/>
        </w:rPr>
        <w:t xml:space="preserve">Tulos</w:t>
      </w:r>
    </w:p>
    <w:p>
      <w:r>
        <w:t xml:space="preserve">Mikä johti Otto Premingerin kuolemaan?</w:t>
      </w:r>
    </w:p>
    <w:p>
      <w:r>
        <w:rPr>
          <w:b/>
        </w:rPr>
        <w:t xml:space="preserve">Esimerkki 4.3954</w:t>
      </w:r>
    </w:p>
    <w:p>
      <w:r>
        <w:t xml:space="preserve">Konteksti: Lê Trọng Tấn oli yksi Pohjois-Vietnamin asevoimien avainhenkilöistä Vietnamin sodassa, ja hän oli Vietkongin apulaispäällikkö ja toinen komentaja vuoden 1975 keväthyökkäyksessä, joka lopetti sodan. Aihe : Lê Trọng Tấn Suhde : konflikti</w:t>
      </w:r>
    </w:p>
    <w:p>
      <w:r>
        <w:rPr>
          <w:b/>
        </w:rPr>
        <w:t xml:space="preserve">Tulos</w:t>
      </w:r>
    </w:p>
    <w:p>
      <w:r>
        <w:t xml:space="preserve">Missä sodassa Lê Trọng Tấn taisteli?</w:t>
      </w:r>
    </w:p>
    <w:p>
      <w:r>
        <w:rPr>
          <w:b/>
        </w:rPr>
        <w:t xml:space="preserve">Esimerkki 4.3955</w:t>
      </w:r>
    </w:p>
    <w:p>
      <w:r>
        <w:t xml:space="preserve">Konteksti : Ilmestyskirkko ja pyhä Margareta ja pyhä Ansanus on italialaisten goottilaistaiteilijoiden Simone Martinin ja Lippo Memminin maalaus, joka on nykyään Uffizin galleriassa Firenzessä Italiassa. Aihe : Ilmestyskirkko ja Pyhä Margareta ja Pyhä Ansanus Suhde : kokoelma</w:t>
      </w:r>
    </w:p>
    <w:p>
      <w:r>
        <w:rPr>
          <w:b/>
        </w:rPr>
        <w:t xml:space="preserve">Tulos</w:t>
      </w:r>
    </w:p>
    <w:p>
      <w:r>
        <w:t xml:space="preserve">Mikä on sen paikan nimi, jossa on Marian ilmestys, jossa on Pyhä Margareta ja Pyhä Ansanus?</w:t>
      </w:r>
    </w:p>
    <w:p>
      <w:r>
        <w:rPr>
          <w:b/>
        </w:rPr>
        <w:t xml:space="preserve">Esimerkki 4.3956</w:t>
      </w:r>
    </w:p>
    <w:p>
      <w:r>
        <w:t xml:space="preserve">Konteksti: Bobby Frank Cherry (20. kesäkuuta 1930 - 18. marraskuuta 2004) oli yhdysvaltalainen valkoisen ylivallan kannattaja ja klaanilainen, joka tuomittiin vuonna 2002 murhasta osallisuudestaan 16th Street Baptist Churchin pommi-iskuun vuonna 1963. Aihe : Bobby Frank Cherry Suhde : tuomittu.</w:t>
      </w:r>
    </w:p>
    <w:p>
      <w:r>
        <w:rPr>
          <w:b/>
        </w:rPr>
        <w:t xml:space="preserve">Tulos</w:t>
      </w:r>
    </w:p>
    <w:p>
      <w:r>
        <w:t xml:space="preserve">Mikä rikos johti Bobby Frank Cherryn tuomitsemiseen?</w:t>
      </w:r>
    </w:p>
    <w:p>
      <w:r>
        <w:rPr>
          <w:b/>
        </w:rPr>
        <w:t xml:space="preserve">Esimerkki 4.3957</w:t>
      </w:r>
    </w:p>
    <w:p>
      <w:r>
        <w:t xml:space="preserve">Tausta: Brooklyn South -hankkeen kohteena oli 74. piiri Brooklynin eteläosassa New Yorkissa. Aihe : Brooklyn South Suhde : alkuperäinen verkko</w:t>
      </w:r>
    </w:p>
    <w:p>
      <w:r>
        <w:rPr>
          <w:b/>
        </w:rPr>
        <w:t xml:space="preserve">Tulos</w:t>
      </w:r>
    </w:p>
    <w:p>
      <w:r>
        <w:t xml:space="preserve">Millä kanavalla Brooklyn South esitetään?</w:t>
      </w:r>
    </w:p>
    <w:p>
      <w:r>
        <w:rPr>
          <w:b/>
        </w:rPr>
        <w:t xml:space="preserve">Esimerkki 4.3958</w:t>
      </w:r>
    </w:p>
    <w:p>
      <w:r>
        <w:t xml:space="preserve">Konteksti : Jack Nicholson näyttelee Hoffaa, ja DeVito esittää Hoffan kuvitteellista pitkäaikaista ystävää Robert "Bobby" Ciaroa, joka on yhdistelmä useista Hoffan yhteistyökumppaneista vuosien varrella. Aihe : Hoffa Suhde : kerronnan paikka</w:t>
      </w:r>
    </w:p>
    <w:p>
      <w:r>
        <w:rPr>
          <w:b/>
        </w:rPr>
        <w:t xml:space="preserve">Tulos</w:t>
      </w:r>
    </w:p>
    <w:p>
      <w:r>
        <w:t xml:space="preserve">Missä paikassa Hoffa on olemassa?</w:t>
      </w:r>
    </w:p>
    <w:p>
      <w:r>
        <w:rPr>
          <w:b/>
        </w:rPr>
        <w:t xml:space="preserve">Esimerkki 4.3959</w:t>
      </w:r>
    </w:p>
    <w:p>
      <w:r>
        <w:t xml:space="preserve">Konteksti : HD 28254 on 8. magnitudin G-tyypin pääjaksotähti, joka sijaitsee noin 178 valovuoden päässä Doradon tähdistössä. Kohde : HD 28254 Suhde : tähtikuvio</w:t>
      </w:r>
    </w:p>
    <w:p>
      <w:r>
        <w:rPr>
          <w:b/>
        </w:rPr>
        <w:t xml:space="preserve">Tulos</w:t>
      </w:r>
    </w:p>
    <w:p>
      <w:r>
        <w:t xml:space="preserve">Tähti HD 28254 on osa tähdistöä nimeltä mikä?</w:t>
      </w:r>
    </w:p>
    <w:p>
      <w:r>
        <w:rPr>
          <w:b/>
        </w:rPr>
        <w:t xml:space="preserve">Esimerkki 4.3960</w:t>
      </w:r>
    </w:p>
    <w:p>
      <w:r>
        <w:t xml:space="preserve">Konteksti : Manolo Reyes kuoli Parkinsonin taudin komplikaatioihin 3. tammikuuta 2008 83-vuotiaana. Aihe : Manolo Reyes Suhde : sairaus.</w:t>
      </w:r>
    </w:p>
    <w:p>
      <w:r>
        <w:rPr>
          <w:b/>
        </w:rPr>
        <w:t xml:space="preserve">Tulos</w:t>
      </w:r>
    </w:p>
    <w:p>
      <w:r>
        <w:t xml:space="preserve">Mikä aiheutti Manolo Reyesin kuoleman?</w:t>
      </w:r>
    </w:p>
    <w:p>
      <w:r>
        <w:rPr>
          <w:b/>
        </w:rPr>
        <w:t xml:space="preserve">Esimerkki 4.3961</w:t>
      </w:r>
    </w:p>
    <w:p>
      <w:r>
        <w:t xml:space="preserve">Taustaa: Boeing KC-767 on Boeing 767-200ER:stä kehitetty sotilaskäyttöön tarkoitettu lentotankkaus- ja strateginen kuljetuskone. Kohde : Boeing KC-767 Suhde : perustuu</w:t>
      </w:r>
    </w:p>
    <w:p>
      <w:r>
        <w:rPr>
          <w:b/>
        </w:rPr>
        <w:t xml:space="preserve">Tulos</w:t>
      </w:r>
    </w:p>
    <w:p>
      <w:r>
        <w:t xml:space="preserve">Mihin Boeing KC-767 perustuu?</w:t>
      </w:r>
    </w:p>
    <w:p>
      <w:r>
        <w:rPr>
          <w:b/>
        </w:rPr>
        <w:t xml:space="preserve">Esimerkki 4.3962</w:t>
      </w:r>
    </w:p>
    <w:p>
      <w:r>
        <w:t xml:space="preserve">Konteksti: Kun Firenzen hallitsija Lorenzo de' Medici pyysi vuonna 1489 Ghirlandaiolta kahta parasta oppilastaan, Ghirlandaio lähetti Michelangelon ja Francesco Granaccin. Aihe : Michelangelo Suhde : sukupuoli tai sukupuolta.</w:t>
      </w:r>
    </w:p>
    <w:p>
      <w:r>
        <w:rPr>
          <w:b/>
        </w:rPr>
        <w:t xml:space="preserve">Tulos</w:t>
      </w:r>
    </w:p>
    <w:p>
      <w:r>
        <w:t xml:space="preserve">Mikä oli Michelangelon sukupuoli?</w:t>
      </w:r>
    </w:p>
    <w:p>
      <w:r>
        <w:rPr>
          <w:b/>
        </w:rPr>
        <w:t xml:space="preserve">Esimerkki 4.3963</w:t>
      </w:r>
    </w:p>
    <w:p>
      <w:r>
        <w:t xml:space="preserve">Konteksti: Khaled Mattawa syntyi Benghazissa, Libyan toiseksi suurimmassa kaupungissa, jossa hän vietti lapsuutensa ja nuoruutensa. Aihe : Khaled Mattawa Suhde : palkinto saatu</w:t>
      </w:r>
    </w:p>
    <w:p>
      <w:r>
        <w:rPr>
          <w:b/>
        </w:rPr>
        <w:t xml:space="preserve">Tulos</w:t>
      </w:r>
    </w:p>
    <w:p>
      <w:r>
        <w:t xml:space="preserve">Mikä palkinto myönnettiin Khaled Mattawalle?</w:t>
      </w:r>
    </w:p>
    <w:p>
      <w:r>
        <w:rPr>
          <w:b/>
        </w:rPr>
        <w:t xml:space="preserve">Esimerkki 4.3964</w:t>
      </w:r>
    </w:p>
    <w:p>
      <w:r>
        <w:t xml:space="preserve">Konteksti : Harry Brightin salaisuudet jatkoi myös Wambaugh'n satiiria Etelä-Kalifornian "rikkaiden ja kuuluisien" elämäntyylistä, joka alkoi The Black Marble -kirjassa, sen lisäksi, että siinä keskityttiin poliisin työhön. Aihe : Harry Brightin salaisuudet Suhde : kerronnan paikka</w:t>
      </w:r>
    </w:p>
    <w:p>
      <w:r>
        <w:rPr>
          <w:b/>
        </w:rPr>
        <w:t xml:space="preserve">Tulos</w:t>
      </w:r>
    </w:p>
    <w:p>
      <w:r>
        <w:t xml:space="preserve">Missä paikassa Harry Brightin salaisuudet sijaitsevat?</w:t>
      </w:r>
    </w:p>
    <w:p>
      <w:r>
        <w:rPr>
          <w:b/>
        </w:rPr>
        <w:t xml:space="preserve">Esimerkki 4.3965</w:t>
      </w:r>
    </w:p>
    <w:p>
      <w:r>
        <w:t xml:space="preserve">Konteksti : Noam Okun (heprea: נעם אוקון; s. 16. huhtikuuta 1978 Haifa, Israel) on eläkkeellä oleva tennisammattilainen. Aihe : Noam Okun Suhde : asuinpaikka</w:t>
      </w:r>
    </w:p>
    <w:p>
      <w:r>
        <w:rPr>
          <w:b/>
        </w:rPr>
        <w:t xml:space="preserve">Tulos</w:t>
      </w:r>
    </w:p>
    <w:p>
      <w:r>
        <w:t xml:space="preserve">Mihin kaupunkiin Noam Okun liittyy?</w:t>
      </w:r>
    </w:p>
    <w:p>
      <w:r>
        <w:rPr>
          <w:b/>
        </w:rPr>
        <w:t xml:space="preserve">Esimerkki 4.3966</w:t>
      </w:r>
    </w:p>
    <w:p>
      <w:r>
        <w:t xml:space="preserve">Konteksti : Glashütte Original on tällä hetkellä Swatch Groupin omistuksessa. Aihe : Glashütte Original Suhde : emoyhtiö</w:t>
      </w:r>
    </w:p>
    <w:p>
      <w:r>
        <w:rPr>
          <w:b/>
        </w:rPr>
        <w:t xml:space="preserve">Tulos</w:t>
      </w:r>
    </w:p>
    <w:p>
      <w:r>
        <w:t xml:space="preserve">Mikä yritys on Glashütte Originalin emoyhtiö?</w:t>
      </w:r>
    </w:p>
    <w:p>
      <w:r>
        <w:rPr>
          <w:b/>
        </w:rPr>
        <w:t xml:space="preserve">Esimerkki 4.3967</w:t>
      </w:r>
    </w:p>
    <w:p>
      <w:r>
        <w:t xml:space="preserve">Taustatiedot: AMX-30 on GIATin suunnittelema taistelupanssarivaunu, joka toimitettiin ensimmäisen kerran Ranskan armeijalle vuonna 1966. Aihe : AMX-30 Suhde : palvelusmerkintä</w:t>
      </w:r>
    </w:p>
    <w:p>
      <w:r>
        <w:rPr>
          <w:b/>
        </w:rPr>
        <w:t xml:space="preserve">Tulos</w:t>
      </w:r>
    </w:p>
    <w:p>
      <w:r>
        <w:t xml:space="preserve">Mihin vuoteen AMX-30 liittyy?</w:t>
      </w:r>
    </w:p>
    <w:p>
      <w:r>
        <w:rPr>
          <w:b/>
        </w:rPr>
        <w:t xml:space="preserve">Esimerkki 4.3968</w:t>
      </w:r>
    </w:p>
    <w:p>
      <w:r>
        <w:t xml:space="preserve">Konteksti : ``Halloween Surprise'' on Michael Schurin käsikirjoittama ja Dean Hollandin ohjaama. Aihe : Halloween Surprise Suhde : sarja</w:t>
      </w:r>
    </w:p>
    <w:p>
      <w:r>
        <w:rPr>
          <w:b/>
        </w:rPr>
        <w:t xml:space="preserve">Tulos</w:t>
      </w:r>
    </w:p>
    <w:p>
      <w:r>
        <w:t xml:space="preserve">Mihin sarjaan Halloween Surprise kuuluu?</w:t>
      </w:r>
    </w:p>
    <w:p>
      <w:r>
        <w:rPr>
          <w:b/>
        </w:rPr>
        <w:t xml:space="preserve">Esimerkki 4.3969</w:t>
      </w:r>
    </w:p>
    <w:p>
      <w:r>
        <w:t xml:space="preserve">Konteksti: Kitsos Tzavelas kuoli Ateenassa 21. maaliskuuta 1855. Aihe : Kitsos Tzavelas Suhde : konflikti.</w:t>
      </w:r>
    </w:p>
    <w:p>
      <w:r>
        <w:rPr>
          <w:b/>
        </w:rPr>
        <w:t xml:space="preserve">Tulos</w:t>
      </w:r>
    </w:p>
    <w:p>
      <w:r>
        <w:t xml:space="preserve">Missä sodassa Kitsos Tzavelas taisteli?</w:t>
      </w:r>
    </w:p>
    <w:p>
      <w:r>
        <w:rPr>
          <w:b/>
        </w:rPr>
        <w:t xml:space="preserve">Esimerkki 4.3970</w:t>
      </w:r>
    </w:p>
    <w:p>
      <w:r>
        <w:t xml:space="preserve">Konteksti: Hän oli toiseksi vanhin neljästä lapsesta, jotka syntyivät Richard John Kerrylle, ulkoasiainhallinnon upseerille ja lakimiehelle, ja Rosemary Isabel Forbesille, sairaanhoitajalle ja sosiaaliselle aktivistille. Aihe : John Kerry Suhde : sotilasala</w:t>
      </w:r>
    </w:p>
    <w:p>
      <w:r>
        <w:rPr>
          <w:b/>
        </w:rPr>
        <w:t xml:space="preserve">Tulos</w:t>
      </w:r>
    </w:p>
    <w:p>
      <w:r>
        <w:t xml:space="preserve">Mihin tahoon John Kerry kuului?</w:t>
      </w:r>
    </w:p>
    <w:p>
      <w:r>
        <w:rPr>
          <w:b/>
        </w:rPr>
        <w:t xml:space="preserve">Esimerkki 4.3971</w:t>
      </w:r>
    </w:p>
    <w:p>
      <w:r>
        <w:t xml:space="preserve">Konteksti : Blind Company on melbournelaisen kirjailijan Alkinos Tsilimidosin ohjaama pitkä elokuva vuodelta 2009, jonka pääosassa on Colin Friels. Aihe : Blind Company Suhde : narratiivinen kuvauspaikka.</w:t>
      </w:r>
    </w:p>
    <w:p>
      <w:r>
        <w:rPr>
          <w:b/>
        </w:rPr>
        <w:t xml:space="preserve">Tulos</w:t>
      </w:r>
    </w:p>
    <w:p>
      <w:r>
        <w:t xml:space="preserve">Missä paikassa Blind Company sijaitsee?</w:t>
      </w:r>
    </w:p>
    <w:p>
      <w:r>
        <w:rPr>
          <w:b/>
        </w:rPr>
        <w:t xml:space="preserve">Esimerkki 4.3972</w:t>
      </w:r>
    </w:p>
    <w:p>
      <w:r>
        <w:t xml:space="preserve">Konteksti : Juan Manuel Abras syntyi Tukholmassa (Ruotsi) ja kasvoi Genevessä (Sveitsi) ja Madridissa (Espanja). Hän vietti nuoruutensa Buenos Airesissa, Venetsiassa ja Bilbaossa ja nuoruutensa Wienissä ja Krakovassa. Hän sai musiikillisen koulutuksen asuessaan Itävallassa, Saksassa, Italiassa, Puolassa, Espanjassa ja Argentiinassa perheensä kanssa (isä oli diplomaatti ja toimittaja, äiti sosiologi ja pianonsoitonopettaja). Aihe : Juan Manuel Abras Suhde : ammatti.</w:t>
      </w:r>
    </w:p>
    <w:p>
      <w:r>
        <w:rPr>
          <w:b/>
        </w:rPr>
        <w:t xml:space="preserve">Tulos</w:t>
      </w:r>
    </w:p>
    <w:p>
      <w:r>
        <w:t xml:space="preserve">Mikä oli Juan Manuel Abrasin ura?</w:t>
      </w:r>
    </w:p>
    <w:p>
      <w:r>
        <w:rPr>
          <w:b/>
        </w:rPr>
        <w:t xml:space="preserve">Esimerkki 4.3973</w:t>
      </w:r>
    </w:p>
    <w:p>
      <w:r>
        <w:t xml:space="preserve">Konteksti: Günther Kaufmann (16. kesäkuuta 1947 -- 10. toukokuuta 2012) oli saksalainen elokuvanäyttelijä, joka tunnetaan parhaiten yhteistyöstään ohjaaja Rainer Werner Fassbinderin kanssa. Aihe : Günther Kaufmann Suhde : ammatti</w:t>
      </w:r>
    </w:p>
    <w:p>
      <w:r>
        <w:rPr>
          <w:b/>
        </w:rPr>
        <w:t xml:space="preserve">Tulos</w:t>
      </w:r>
    </w:p>
    <w:p>
      <w:r>
        <w:t xml:space="preserve">Mikä oli Günther Kaufmannin ura?</w:t>
      </w:r>
    </w:p>
    <w:p>
      <w:r>
        <w:rPr>
          <w:b/>
        </w:rPr>
        <w:t xml:space="preserve">Esimerkki 4.3974</w:t>
      </w:r>
    </w:p>
    <w:p>
      <w:r>
        <w:t xml:space="preserve">Konteksti: Samuel M. Nabritista (21. helmikuuta 1905 -- 30. joulukuuta 2003) tuli ensimmäinen afroamerikkalainen, joka sai tohtorin tutkinnon Brownin yliopistosta, ensimmäinen Morehouse Collegesta valmistunut tohtori ja ensimmäinen afroamerikkalainen, joka nimitettiin Yhdysvaltain atomienergiakomissioon (nykyisin Nuclear Regulatory Commission). Aihe : Samuel M. Nabrit Suhde : kouluttautui osoitteessa</w:t>
      </w:r>
    </w:p>
    <w:p>
      <w:r>
        <w:rPr>
          <w:b/>
        </w:rPr>
        <w:t xml:space="preserve">Tulos</w:t>
      </w:r>
    </w:p>
    <w:p>
      <w:r>
        <w:t xml:space="preserve">Missä yliopistossa Samuel M. Nabrit opiskeli?</w:t>
      </w:r>
    </w:p>
    <w:p>
      <w:r>
        <w:rPr>
          <w:b/>
        </w:rPr>
        <w:t xml:space="preserve">Esimerkki 4.3975</w:t>
      </w:r>
    </w:p>
    <w:p>
      <w:r>
        <w:t xml:space="preserve">Konteksti : Resource Description Framework (RDF) on W3C:n (World Wide Web Consortium) määrittelyjen perhe, joka on alun perin suunniteltu metatietomalliksi. Aihe : Resource Description Framework Suhde : standardointielin</w:t>
      </w:r>
    </w:p>
    <w:p>
      <w:r>
        <w:rPr>
          <w:b/>
        </w:rPr>
        <w:t xml:space="preserve">Tulos</w:t>
      </w:r>
    </w:p>
    <w:p>
      <w:r>
        <w:t xml:space="preserve">Kuka määritteli resurssikuvauskehyksen standardit?</w:t>
      </w:r>
    </w:p>
    <w:p>
      <w:r>
        <w:rPr>
          <w:b/>
        </w:rPr>
        <w:t xml:space="preserve">Esimerkki 4.3976</w:t>
      </w:r>
    </w:p>
    <w:p>
      <w:r>
        <w:t xml:space="preserve">Konteksti : John Bardeen (23. toukokuuta 1908 - 30. tammikuuta 1991) oli yhdysvaltalainen fyysikko ja sähköinsinööri, joka on ainoana henkilönä voittanut fysiikan Nobel-palkinnon kahdesti: ensimmäisen kerran vuonna 1956 yhdessä William Shockleyn ja Walter Brattainin kanssa transistorin keksimisestä ja toisen kerran vuonna 1972 yhdessä Leon N Cooperin ja John Robert Schriefferin kanssa perinteisen suprajohtavuuden perustavasta teoriasta, joka tunnetaan nimellä BCS-teoria. Aihe : John Bardeen Suhde : asuinpaikka</w:t>
      </w:r>
    </w:p>
    <w:p>
      <w:r>
        <w:rPr>
          <w:b/>
        </w:rPr>
        <w:t xml:space="preserve">Tulos</w:t>
      </w:r>
    </w:p>
    <w:p>
      <w:r>
        <w:t xml:space="preserve">Mihin kaupunkiin John Bardeen liittyy?</w:t>
      </w:r>
    </w:p>
    <w:p>
      <w:r>
        <w:rPr>
          <w:b/>
        </w:rPr>
        <w:t xml:space="preserve">Esimerkki 4.3977</w:t>
      </w:r>
    </w:p>
    <w:p>
      <w:r>
        <w:t xml:space="preserve">Konteksti : Citizenfour on Laura Poitrasin ohjaama dokumenttielokuva vuodelta 2014, joka kertoo Edward Snowdenista ja NSA:n vakoiluskandaalista. Aihe : Citizenfour Suhde : saatu palkinto.</w:t>
      </w:r>
    </w:p>
    <w:p>
      <w:r>
        <w:rPr>
          <w:b/>
        </w:rPr>
        <w:t xml:space="preserve">Tulos</w:t>
      </w:r>
    </w:p>
    <w:p>
      <w:r>
        <w:t xml:space="preserve">Minkä palkinnon Citizenfour sai?</w:t>
      </w:r>
    </w:p>
    <w:p>
      <w:r>
        <w:rPr>
          <w:b/>
        </w:rPr>
        <w:t xml:space="preserve">Esimerkki 4.3978</w:t>
      </w:r>
    </w:p>
    <w:p>
      <w:r>
        <w:t xml:space="preserve">Konteksti : Indianapolisin taidemuseo osti Tidying Up -teoksen New Yorkin Midtown Galleriesista vuonna 1943. Aihe : Tidying Up Suhde : kokoelma</w:t>
      </w:r>
    </w:p>
    <w:p>
      <w:r>
        <w:rPr>
          <w:b/>
        </w:rPr>
        <w:t xml:space="preserve">Tulos</w:t>
      </w:r>
    </w:p>
    <w:p>
      <w:r>
        <w:t xml:space="preserve">Mikä on sen paikan nimi, josta Tidying Up löytyy?</w:t>
      </w:r>
    </w:p>
    <w:p>
      <w:r>
        <w:rPr>
          <w:b/>
        </w:rPr>
        <w:t xml:space="preserve">Esimerkki 4.3979</w:t>
      </w:r>
    </w:p>
    <w:p>
      <w:r>
        <w:t xml:space="preserve">Konteksti : Nicesipolis tai Nicasipolis of Pherae (kreikaksi Νικησίπολις), oli thessalialainen nainen, kotoisin Pherae-kaupungista, Makedonian kuninkaan Filippos II:n vaimo tai jalkavaimo ja Makedonian Thessalonikin äiti. Aihe : Nicesipolis Suhde : puoliso</w:t>
      </w:r>
    </w:p>
    <w:p>
      <w:r>
        <w:rPr>
          <w:b/>
        </w:rPr>
        <w:t xml:space="preserve">Tulos</w:t>
      </w:r>
    </w:p>
    <w:p>
      <w:r>
        <w:t xml:space="preserve">Mikä on Nicesipolisin puolison nimi?</w:t>
      </w:r>
    </w:p>
    <w:p>
      <w:r>
        <w:rPr>
          <w:b/>
        </w:rPr>
        <w:t xml:space="preserve">Esimerkki 4.3980</w:t>
      </w:r>
    </w:p>
    <w:p>
      <w:r>
        <w:t xml:space="preserve">Konteksti : What's Happening!! seuraa kolmen afroamerikkalaisen työläisnuorukaisen elämää Los Angelesin eteläisessä Los Angelesin kaupunginosassa. Aihe : What's Happening!! Suhde : kerronnan sijainti</w:t>
      </w:r>
    </w:p>
    <w:p>
      <w:r>
        <w:rPr>
          <w:b/>
        </w:rPr>
        <w:t xml:space="preserve">Tulos</w:t>
      </w:r>
    </w:p>
    <w:p>
      <w:r>
        <w:t xml:space="preserve">Missä paikassa Mitä tapahtuu!!! on?</w:t>
      </w:r>
    </w:p>
    <w:p>
      <w:r>
        <w:rPr>
          <w:b/>
        </w:rPr>
        <w:t xml:space="preserve">Esimerkki 4.3981</w:t>
      </w:r>
    </w:p>
    <w:p>
      <w:r>
        <w:t xml:space="preserve">Konteksti : Deadly Affairs on yhdysvaltalainen dokumentaarinen televisiosarja Investigation Discovery -ohjelmassa, joka sai ensi-iltansa 28. syyskuuta 2012. Aihe : Deadly Affairs Suhde : alkuperäinen verkko.</w:t>
      </w:r>
    </w:p>
    <w:p>
      <w:r>
        <w:rPr>
          <w:b/>
        </w:rPr>
        <w:t xml:space="preserve">Tulos</w:t>
      </w:r>
    </w:p>
    <w:p>
      <w:r>
        <w:t xml:space="preserve">Millä kanavalla Deadly Affairs esitettiin ensimmäisen kerran?</w:t>
      </w:r>
    </w:p>
    <w:p>
      <w:r>
        <w:rPr>
          <w:b/>
        </w:rPr>
        <w:t xml:space="preserve">Esimerkki 4.3982</w:t>
      </w:r>
    </w:p>
    <w:p>
      <w:r>
        <w:t xml:space="preserve">Konteksti : Running the Halls on yhdysvaltalainen televisiosarjakuva, joka esitettiin NBC:n TNBC:n lauantaiaamun ohjelmistossa. Aihe : Running the Halls Suhde : alkuperäinen kanava</w:t>
      </w:r>
    </w:p>
    <w:p>
      <w:r>
        <w:rPr>
          <w:b/>
        </w:rPr>
        <w:t xml:space="preserve">Tulos</w:t>
      </w:r>
    </w:p>
    <w:p>
      <w:r>
        <w:t xml:space="preserve">Millä alkuperäisellä kanavalla Running the Halls soi?</w:t>
      </w:r>
    </w:p>
    <w:p>
      <w:r>
        <w:rPr>
          <w:b/>
        </w:rPr>
        <w:t xml:space="preserve">Esimerkki 4.3983</w:t>
      </w:r>
    </w:p>
    <w:p>
      <w:r>
        <w:t xml:space="preserve">Konteksti: Decatur Dorsey (1836--11. heinäkuuta 1891) oli Yhdysvaltain sisällissodan sotilas ja Yhdysvaltain armeijan korkeimman kunniamerkin, Medal of Honorin, saaja Craterin taistelussa suorittamistaan toimista. Aihe : Decatur Dorsey Suhde : saatu palkinto.</w:t>
      </w:r>
    </w:p>
    <w:p>
      <w:r>
        <w:rPr>
          <w:b/>
        </w:rPr>
        <w:t xml:space="preserve">Tulos</w:t>
      </w:r>
    </w:p>
    <w:p>
      <w:r>
        <w:t xml:space="preserve">Minkä palkinnon Decatur Dorsey sai?</w:t>
      </w:r>
    </w:p>
    <w:p>
      <w:r>
        <w:rPr>
          <w:b/>
        </w:rPr>
        <w:t xml:space="preserve">Esimerkki 4.3984</w:t>
      </w:r>
    </w:p>
    <w:p>
      <w:r>
        <w:t xml:space="preserve">Konteksti : "Pandorica aukeaa" on brittiläisen tieteisfantasiasarja Doctor Who:n viidennen sarjan kahdestoista jakso, joka esitettiin ensimmäisen kerran 19. kesäkuuta 2010 BBC One -kanavalla. Aihe : Pandorica aukeaa Suhde : sarja</w:t>
      </w:r>
    </w:p>
    <w:p>
      <w:r>
        <w:rPr>
          <w:b/>
        </w:rPr>
        <w:t xml:space="preserve">Tulos</w:t>
      </w:r>
    </w:p>
    <w:p>
      <w:r>
        <w:t xml:space="preserve">Missä sarjassa Pandorica avautuu?</w:t>
      </w:r>
    </w:p>
    <w:p>
      <w:r>
        <w:rPr>
          <w:b/>
        </w:rPr>
        <w:t xml:space="preserve">Esimerkki 4.3985</w:t>
      </w:r>
    </w:p>
    <w:p>
      <w:r>
        <w:t xml:space="preserve">Konteksti : Ariel Gil Valdes (s. 3. elokuuta 1983) on kuubalainen mieslentopalloilija, joka on jäänyt eläkkeelle. Aihe : Ariel Gil Valdes Suhde : sukupuoli tai sukupuolta.</w:t>
      </w:r>
    </w:p>
    <w:p>
      <w:r>
        <w:rPr>
          <w:b/>
        </w:rPr>
        <w:t xml:space="preserve">Tulos</w:t>
      </w:r>
    </w:p>
    <w:p>
      <w:r>
        <w:t xml:space="preserve">Mitä sukupuolta Ariel Gil Valdes on?</w:t>
      </w:r>
    </w:p>
    <w:p>
      <w:r>
        <w:rPr>
          <w:b/>
        </w:rPr>
        <w:t xml:space="preserve">Esimerkki 4.3986</w:t>
      </w:r>
    </w:p>
    <w:p>
      <w:r>
        <w:t xml:space="preserve">Konteksti : Edward Daniel Cartier (1. elokuuta 1914 - 25. joulukuuta 2008), joka tunnettiin ammattimaisesti nimellä Edd Cartier, oli yhdysvaltalainen pulp-lehtien kuvittaja, joka oli erikoistunut scifi- ja fantasiataiteeseen. Cartier syntyi North Bergenissä, New Jerseyssä, ja opiskeli Pratt-instituutissa. Aihe : Edd Cartier Suhde : kouluttautui osoitteessa</w:t>
      </w:r>
    </w:p>
    <w:p>
      <w:r>
        <w:rPr>
          <w:b/>
        </w:rPr>
        <w:t xml:space="preserve">Tulos</w:t>
      </w:r>
    </w:p>
    <w:p>
      <w:r>
        <w:t xml:space="preserve">Mikä on Edd Cartierin kouluttaneen yliopiston nimi?</w:t>
      </w:r>
    </w:p>
    <w:p>
      <w:r>
        <w:rPr>
          <w:b/>
        </w:rPr>
        <w:t xml:space="preserve">Esimerkki 4.3987</w:t>
      </w:r>
    </w:p>
    <w:p>
      <w:r>
        <w:t xml:space="preserve">Konteksti : Air Francen Lockheed Constellation -lentokoneen maahansyöksy tapahtui 28. lokakuuta 1949, kun Air Francen Lockheed L-749A-79-46 Constellation -lentokone syöksyi vuoreen yrittäessään laskeutua Santa Marian lentokentälle Azoreilla välilaskun yhteydessä Pariisin-Orlyn lentokentältä New Yorkiin suuntautuneen kansainvälisen reittilennon aikana. Aihe : Air France Lockheed Constellationin maahansyöksy vuonna 1949 Suhde : ajallinen sijainti</w:t>
      </w:r>
    </w:p>
    <w:p>
      <w:r>
        <w:rPr>
          <w:b/>
        </w:rPr>
        <w:t xml:space="preserve">Tulos</w:t>
      </w:r>
    </w:p>
    <w:p>
      <w:r>
        <w:t xml:space="preserve">Milloin vuonna 1949 Air France Lockheed Constellation -lentokone syöksyi maahan?</w:t>
      </w:r>
    </w:p>
    <w:p>
      <w:r>
        <w:rPr>
          <w:b/>
        </w:rPr>
        <w:t xml:space="preserve">Esimerkki 4.3988</w:t>
      </w:r>
    </w:p>
    <w:p>
      <w:r>
        <w:t xml:space="preserve">Konteksti : Hot Saturday on William A. Seiterin ohjaama yhdysvaltalainen Pre-Code-draamaelokuva vuodelta 1932, jonka pääosissa nähdään Nancy Carroll, Cary Grant ja Randolph Scott. Aihe : Hot Saturday Suhde : perustuu</w:t>
      </w:r>
    </w:p>
    <w:p>
      <w:r>
        <w:rPr>
          <w:b/>
        </w:rPr>
        <w:t xml:space="preserve">Tulos</w:t>
      </w:r>
    </w:p>
    <w:p>
      <w:r>
        <w:t xml:space="preserve">Mihin Hot Saturday perustuu?</w:t>
      </w:r>
    </w:p>
    <w:p>
      <w:r>
        <w:rPr>
          <w:b/>
        </w:rPr>
        <w:t xml:space="preserve">Esimerkki 4.3989</w:t>
      </w:r>
    </w:p>
    <w:p>
      <w:r>
        <w:t xml:space="preserve">Konteksti : Batllón majesteetti on 1200-luvun romaaninen monikromaattinen puukaiverrus, joka on nykyään Katalonian taidemuseossa Barcelonassa, Kataloniassa. Aihe : Batlló Majesteetti Suhde : kokoelma</w:t>
      </w:r>
    </w:p>
    <w:p>
      <w:r>
        <w:rPr>
          <w:b/>
        </w:rPr>
        <w:t xml:space="preserve">Tulos</w:t>
      </w:r>
    </w:p>
    <w:p>
      <w:r>
        <w:t xml:space="preserve">Mikä on sen paikan nimi, josta Batlló Majesty löytyy?</w:t>
      </w:r>
    </w:p>
    <w:p>
      <w:r>
        <w:rPr>
          <w:b/>
        </w:rPr>
        <w:t xml:space="preserve">Esimerkki 4.3990</w:t>
      </w:r>
    </w:p>
    <w:p>
      <w:r>
        <w:t xml:space="preserve">Konteksti : Operaatiossa "Operaatio Aika" löydettyjä Mysteronin heikkouksia kehitetään sen jatko-osassa "Spektri iskee takaisin". Aihe : Operaatio Aika Suhde : sarja</w:t>
      </w:r>
    </w:p>
    <w:p>
      <w:r>
        <w:rPr>
          <w:b/>
        </w:rPr>
        <w:t xml:space="preserve">Tulos</w:t>
      </w:r>
    </w:p>
    <w:p>
      <w:r>
        <w:t xml:space="preserve">Mistä sarjasta Operaatioaika on peräisin?</w:t>
      </w:r>
    </w:p>
    <w:p>
      <w:r>
        <w:rPr>
          <w:b/>
        </w:rPr>
        <w:t xml:space="preserve">Esimerkki 4.3991</w:t>
      </w:r>
    </w:p>
    <w:p>
      <w:r>
        <w:t xml:space="preserve">Taustaa : Kivalliq Air, Keewatin Airin reittilentoyhtiön osasto, aloitti toimintansa joulukuussa 1999. Kohde : Kivalliq Air Suhde : emoyhtiö.</w:t>
      </w:r>
    </w:p>
    <w:p>
      <w:r>
        <w:rPr>
          <w:b/>
        </w:rPr>
        <w:t xml:space="preserve">Tulos</w:t>
      </w:r>
    </w:p>
    <w:p>
      <w:r>
        <w:t xml:space="preserve">Mikä yritys on Kivalliq Airin emoyhtiö?</w:t>
      </w:r>
    </w:p>
    <w:p>
      <w:r>
        <w:rPr>
          <w:b/>
        </w:rPr>
        <w:t xml:space="preserve">Esimerkki 4.3992</w:t>
      </w:r>
    </w:p>
    <w:p>
      <w:r>
        <w:t xml:space="preserve">Taustaa: GSD&amp;M on kuulunut Omnicom-konserniin vuodesta 1998. Kohde : GSD&amp;M Suhde : emoyhtiö.</w:t>
      </w:r>
    </w:p>
    <w:p>
      <w:r>
        <w:rPr>
          <w:b/>
        </w:rPr>
        <w:t xml:space="preserve">Tulos</w:t>
      </w:r>
    </w:p>
    <w:p>
      <w:r>
        <w:t xml:space="preserve">Mikä yritys on GSD&amp;M:n emoyhtiö?</w:t>
      </w:r>
    </w:p>
    <w:p>
      <w:r>
        <w:rPr>
          <w:b/>
        </w:rPr>
        <w:t xml:space="preserve">Esimerkki 4.3993</w:t>
      </w:r>
    </w:p>
    <w:p>
      <w:r>
        <w:t xml:space="preserve">Konteksti : Paulo Autuori de Mello (s. 25. elokuuta 1956) on brasilialainen jalkapallojohtaja, joka johtaa japanilaista Cerezo Osaka -seuraa. Aihe : Paulo Autuori Suhde : lääketieteellinen tila.</w:t>
      </w:r>
    </w:p>
    <w:p>
      <w:r>
        <w:rPr>
          <w:b/>
        </w:rPr>
        <w:t xml:space="preserve">Tulos</w:t>
      </w:r>
    </w:p>
    <w:p>
      <w:r>
        <w:t xml:space="preserve">Mistä sairaudesta Paulo Autuori kärsi?</w:t>
      </w:r>
    </w:p>
    <w:p>
      <w:r>
        <w:rPr>
          <w:b/>
        </w:rPr>
        <w:t xml:space="preserve">Esimerkki 4.3994</w:t>
      </w:r>
    </w:p>
    <w:p>
      <w:r>
        <w:t xml:space="preserve">Konteksti : Ellen Arnstad (s. 20. syyskuuta 1965) on norjalainen aikakauslehden toimittaja. Aihe : Ellen Arnstad Suhde : ammatti</w:t>
      </w:r>
    </w:p>
    <w:p>
      <w:r>
        <w:rPr>
          <w:b/>
        </w:rPr>
        <w:t xml:space="preserve">Tulos</w:t>
      </w:r>
    </w:p>
    <w:p>
      <w:r>
        <w:t xml:space="preserve">Mikä oli Ellen Arnstadin ura?</w:t>
      </w:r>
    </w:p>
    <w:p>
      <w:r>
        <w:rPr>
          <w:b/>
        </w:rPr>
        <w:t xml:space="preserve">Esimerkki 4.3995</w:t>
      </w:r>
    </w:p>
    <w:p>
      <w:r>
        <w:t xml:space="preserve">Taustaa: ZBD-97 eli Type 97 on ollut PLA:n maavoimien käytössä vuodesta 2006 Guangzhoun ja Nanjingin sotilasalueiden panssariyksiköissä. Kohde : ZBD-97 Suhde : palveluksessa oleva merkintä.</w:t>
      </w:r>
    </w:p>
    <w:p>
      <w:r>
        <w:rPr>
          <w:b/>
        </w:rPr>
        <w:t xml:space="preserve">Tulos</w:t>
      </w:r>
    </w:p>
    <w:p>
      <w:r>
        <w:t xml:space="preserve">Minä vuonna ZBD-97 otettiin käyttöön?</w:t>
      </w:r>
    </w:p>
    <w:p>
      <w:r>
        <w:rPr>
          <w:b/>
        </w:rPr>
        <w:t xml:space="preserve">Esimerkki 4.3996</w:t>
      </w:r>
    </w:p>
    <w:p>
      <w:r>
        <w:t xml:space="preserve">Konteksti : Allman oli naimisissa poptähti Cherin kanssa koko loppuvuosikymmenen ajan, kun hän jatkoi soolouraansa Gregg Allman Bandin kanssa. Aihe : Gregg Allman Suhde : puoliso</w:t>
      </w:r>
    </w:p>
    <w:p>
      <w:r>
        <w:rPr>
          <w:b/>
        </w:rPr>
        <w:t xml:space="preserve">Tulos</w:t>
      </w:r>
    </w:p>
    <w:p>
      <w:r>
        <w:t xml:space="preserve">Mikä on Gregg Allmanin puolison nimi?</w:t>
      </w:r>
    </w:p>
    <w:p>
      <w:r>
        <w:rPr>
          <w:b/>
        </w:rPr>
        <w:t xml:space="preserve">Esimerkki 4.3997</w:t>
      </w:r>
    </w:p>
    <w:p>
      <w:r>
        <w:t xml:space="preserve">Konteksti: Alkuperäisessä amerikkalaisessa lähetyksessään ``The Color Yellow'' -ohjelmaa seurasi 6,08 miljoonaa kotitaloutta, ja se sai Nielsenin 18-49-luokituksessa 3,0/8. Se oli Foxin toiseksi katsotuin ohjelma samana iltana Family Guyn uusinnan jälkeen, ja se sijoittui toiseksi olympialaisten jälkeen, ja se paransi tuloksiaan 15 prosenttia verrattuna ``Boy Meets Curl'' -ohjelmaan. Aihe : Keltainen väri Suhde : sarja</w:t>
      </w:r>
    </w:p>
    <w:p>
      <w:r>
        <w:rPr>
          <w:b/>
        </w:rPr>
        <w:t xml:space="preserve">Tulos</w:t>
      </w:r>
    </w:p>
    <w:p>
      <w:r>
        <w:t xml:space="preserve">Mistä sarjasta The Color Yellow on peräisin?</w:t>
      </w:r>
    </w:p>
    <w:p>
      <w:r>
        <w:rPr>
          <w:b/>
        </w:rPr>
        <w:t xml:space="preserve">Esimerkki 4.3998</w:t>
      </w:r>
    </w:p>
    <w:p>
      <w:r>
        <w:t xml:space="preserve">Konteksti : HD 95370 on tähti Velan tähdistössä. Kohde : HD 95370 Suhde : tähdistö Vela.</w:t>
      </w:r>
    </w:p>
    <w:p>
      <w:r>
        <w:rPr>
          <w:b/>
        </w:rPr>
        <w:t xml:space="preserve">Tulos</w:t>
      </w:r>
    </w:p>
    <w:p>
      <w:r>
        <w:t xml:space="preserve">Mikä oli HD 95370:n tähtikuvio?</w:t>
      </w:r>
    </w:p>
    <w:p>
      <w:r>
        <w:rPr>
          <w:b/>
        </w:rPr>
        <w:t xml:space="preserve">Esimerkki 4.3999</w:t>
      </w:r>
    </w:p>
    <w:p>
      <w:r>
        <w:t xml:space="preserve">Konteksti : IDEA NXT -algoritmi (aiemmin tunnettu nimellä FOX) on salakirjoitusalgoritmi, jonka ovat suunnitelleet Pascal Junod ja Serge Vaudenay EPFL:stä (Lausanne, Sveitsi). Aihe : IDEA NXT Suhde : perustuu seuraavaan tekstiin</w:t>
      </w:r>
    </w:p>
    <w:p>
      <w:r>
        <w:rPr>
          <w:b/>
        </w:rPr>
        <w:t xml:space="preserve">Tulos</w:t>
      </w:r>
    </w:p>
    <w:p>
      <w:r>
        <w:t xml:space="preserve">Mikä on IDEA NXT:n perusta?</w:t>
      </w:r>
    </w:p>
    <w:p>
      <w:r>
        <w:rPr>
          <w:b/>
        </w:rPr>
        <w:t xml:space="preserve">Esimerkki 4.4000</w:t>
      </w:r>
    </w:p>
    <w:p>
      <w:r>
        <w:t xml:space="preserve">Konteksti : ISO 3166-2:VN on Vietnamia koskeva merkintä ISO 3166-2 -standardissa, joka on osa Kansainvälisen standardisoimisjärjestön (ISO) julkaisemaa ISO 3166 -standardia, joka määrittelee koodit kaikkien ISO 3166-1 -standardissa koodattujen maiden tärkeimpien alajaottelujen (esim. maakuntien tai osavaltioiden) nimille. Kohde : ISO 3166-2:VN Suhde : standardointielin.</w:t>
      </w:r>
    </w:p>
    <w:p>
      <w:r>
        <w:rPr>
          <w:b/>
        </w:rPr>
        <w:t xml:space="preserve">Tulos</w:t>
      </w:r>
    </w:p>
    <w:p>
      <w:r>
        <w:t xml:space="preserve">Kuka on laatinut ISO 3166-2:VN -standardit?</w:t>
      </w:r>
    </w:p>
    <w:p>
      <w:r>
        <w:rPr>
          <w:b/>
        </w:rPr>
        <w:t xml:space="preserve">Esimerkki 4.4001</w:t>
      </w:r>
    </w:p>
    <w:p>
      <w:r>
        <w:t xml:space="preserve">Konteksti : ISO 3166-2:GR on Kreikan nimike ISO 3166-2:ssa, joka on osa Kansainvälisen standardisoimisjärjestön (ISO) julkaisemaa ISO 3166 -standardia, joka määrittelee koodit kaikkien ISO 3166-1:ssä koodattujen maiden tärkeimpien alajaotteluiden (esim. maakuntien tai osavaltioiden) nimille. Kohde : ISO 3166-2:GR Suhde : standardointielin.</w:t>
      </w:r>
    </w:p>
    <w:p>
      <w:r>
        <w:rPr>
          <w:b/>
        </w:rPr>
        <w:t xml:space="preserve">Tulos</w:t>
      </w:r>
    </w:p>
    <w:p>
      <w:r>
        <w:t xml:space="preserve">Kuka on laatinut ISO 3166-2:GR -standardit?</w:t>
      </w:r>
    </w:p>
    <w:p>
      <w:r>
        <w:rPr>
          <w:b/>
        </w:rPr>
        <w:t xml:space="preserve">Esimerkki 4.4002</w:t>
      </w:r>
    </w:p>
    <w:p>
      <w:r>
        <w:t xml:space="preserve">Konteksti: Hans Kirschstein syntyi 5. elokuuta 1896 Koblenzissa, Preussin Reinin maakunnassa Saksassa. Aihe : Hans Kirschstein Suhde : konflikti</w:t>
      </w:r>
    </w:p>
    <w:p>
      <w:r>
        <w:rPr>
          <w:b/>
        </w:rPr>
        <w:t xml:space="preserve">Tulos</w:t>
      </w:r>
    </w:p>
    <w:p>
      <w:r>
        <w:t xml:space="preserve">Missä sodassa/taistelussa Hans Kirschstein taisteli?</w:t>
      </w:r>
    </w:p>
    <w:p>
      <w:r>
        <w:rPr>
          <w:b/>
        </w:rPr>
        <w:t xml:space="preserve">Esimerkki 4.4003</w:t>
      </w:r>
    </w:p>
    <w:p>
      <w:r>
        <w:t xml:space="preserve">Konteksti : Margie Velma Barfield (o.s. Margie Velma Bullard) (29. lokakuuta 1932 - 2. marraskuuta 1984) oli yhdysvaltalainen sarjamurhaaja, joka tuomittiin yhdestä murhasta, mutta joka lopulta tunnusti kuusi murhaa. Aihe : Velma Barfield Suhde : tuomittu murhasta</w:t>
      </w:r>
    </w:p>
    <w:p>
      <w:r>
        <w:rPr>
          <w:b/>
        </w:rPr>
        <w:t xml:space="preserve">Tulos</w:t>
      </w:r>
    </w:p>
    <w:p>
      <w:r>
        <w:t xml:space="preserve">Mikä rikos johti Velma Barfieldin tuomitsemiseen?</w:t>
      </w:r>
    </w:p>
    <w:p>
      <w:r>
        <w:rPr>
          <w:b/>
        </w:rPr>
        <w:t xml:space="preserve">Esimerkki 4.4004</w:t>
      </w:r>
    </w:p>
    <w:p>
      <w:r>
        <w:t xml:space="preserve">Konteksti : Mystery Men on vuonna 1999 valmistunut yhdysvaltalainen supersankarikomediaelokuva, jonka on ohjannut Kinka Usher, käsikirjoittaneet Neil Cuthbert ja Bob Burden, joka perustuu löyhästi Burdenin Flaming Carrot -sarjakuviin, ja jonka pääosissa nähdään (aakkosjärjestyksessä) Hank Azaria, Claire Forlani, Janeane Garofalo, Eddie Izzard, Greg Kinnear, William H. Macy, Kel Mitchell, Lena Olin, Paul Reubens, Geoffrey Rush, Ben Stiller, Wes Studi, ja Tom Waits. Aihe : Mysteerimiehet Suhde : perustuu elokuvaan</w:t>
      </w:r>
    </w:p>
    <w:p>
      <w:r>
        <w:rPr>
          <w:b/>
        </w:rPr>
        <w:t xml:space="preserve">Tulos</w:t>
      </w:r>
    </w:p>
    <w:p>
      <w:r>
        <w:t xml:space="preserve">Mikä on Mystery Menin perusta?</w:t>
      </w:r>
    </w:p>
    <w:p>
      <w:r>
        <w:rPr>
          <w:b/>
        </w:rPr>
        <w:t xml:space="preserve">Esimerkki 4.4005</w:t>
      </w:r>
    </w:p>
    <w:p>
      <w:r>
        <w:t xml:space="preserve">Konteksti : Indonesian itsenäisyysjulistus (indonesian kielellä: Proklamasi Kemerdekaan Indonesia tai yksinkertaisesti Proklamasi) luettiin perjantaina 17. elokuuta 1945 kello 10.00. Aihe : Indonesian itsenäisyysjulistus Suhde : ajankohta.</w:t>
      </w:r>
    </w:p>
    <w:p>
      <w:r>
        <w:rPr>
          <w:b/>
        </w:rPr>
        <w:t xml:space="preserve">Tulos</w:t>
      </w:r>
    </w:p>
    <w:p>
      <w:r>
        <w:t xml:space="preserve">Mikä oli Indonesian itsenäisyysjulistuksen ajankohta?</w:t>
      </w:r>
    </w:p>
    <w:p>
      <w:r>
        <w:rPr>
          <w:b/>
        </w:rPr>
        <w:t xml:space="preserve">Esimerkki 4.4006</w:t>
      </w:r>
    </w:p>
    <w:p>
      <w:r>
        <w:t xml:space="preserve">Konteksti : Kapteeni Ron on yhdysvaltalainen komediaelokuva vuodelta 1992, jonka on ohjannut Thom Eberhardt, tuottanut David Permut ja käsikirjoittanut John Dwyer Touchstone Picturesille. Aihe : Captain Ron Suhde : tuotantoyhtiö</w:t>
      </w:r>
    </w:p>
    <w:p>
      <w:r>
        <w:rPr>
          <w:b/>
        </w:rPr>
        <w:t xml:space="preserve">Tulos</w:t>
      </w:r>
    </w:p>
    <w:p>
      <w:r>
        <w:t xml:space="preserve">Mikä studio tuotti Kapteeni Ronin?</w:t>
      </w:r>
    </w:p>
    <w:p>
      <w:r>
        <w:rPr>
          <w:b/>
        </w:rPr>
        <w:t xml:space="preserve">Esimerkki 4.4007</w:t>
      </w:r>
    </w:p>
    <w:p>
      <w:r>
        <w:t xml:space="preserve">Konteksti : Spectacular Opticalin johtaja Barry Convex (Leslie Carlson) on työskennellyt salaa Harlanin kanssa saadakseen Maxin altistumaan Videodromelle ja saadakseen hänet lähettämään sen osana salahallituksen salaliittoa, jonka tarkoituksena on puhdistaa Pohjois-Amerikka moraalisesti ja ideologisesti antamalla kuolemaan johtavia aivokasvaimia äärimmäistä seksiä ja väkivaltaa harrastaville "nössöille". Aihe : Videodrome Suhde : ohjaaja</w:t>
      </w:r>
    </w:p>
    <w:p>
      <w:r>
        <w:rPr>
          <w:b/>
        </w:rPr>
        <w:t xml:space="preserve">Tulos</w:t>
      </w:r>
    </w:p>
    <w:p>
      <w:r>
        <w:t xml:space="preserve">Kuka on Videodromen ohjaaja?</w:t>
      </w:r>
    </w:p>
    <w:p>
      <w:r>
        <w:rPr>
          <w:b/>
        </w:rPr>
        <w:t xml:space="preserve">Esimerkki 4.4008</w:t>
      </w:r>
    </w:p>
    <w:p>
      <w:r>
        <w:t xml:space="preserve">Konteksti: Mancuso, FBI: Robert Loggia näyttelee Nick Mancusoa, FBI:n paatunutta veteraania, joka on nyt sijoitettu Washingtoniin, D.C.:hen, jossa hänen esimiehensä ja byrokraattiset tyypit pitivät häntä suurelta osin omapäisenä, joka ei juurikaan piitannut viraston säännöistä ja menettelytavoista. Aihe : Mancuso, FBI Suhde : alkuperäinen verkko.</w:t>
      </w:r>
    </w:p>
    <w:p>
      <w:r>
        <w:rPr>
          <w:b/>
        </w:rPr>
        <w:t xml:space="preserve">Tulos</w:t>
      </w:r>
    </w:p>
    <w:p>
      <w:r>
        <w:t xml:space="preserve">Mikä verkko esittää Mancusoa, FBI?</w:t>
      </w:r>
    </w:p>
    <w:p>
      <w:r>
        <w:rPr>
          <w:b/>
        </w:rPr>
        <w:t xml:space="preserve">Esimerkki 4.4009</w:t>
      </w:r>
    </w:p>
    <w:p>
      <w:r>
        <w:t xml:space="preserve">Konteksti : Vuonna 2005 hän perusti taidegalleria Tom Okker Art bv:n Hazerswoude-Dorpiin Alankomaihin, jossa hän nykyään asuu. Aihe : Tom Okker Suhde : asuinpaikka</w:t>
      </w:r>
    </w:p>
    <w:p>
      <w:r>
        <w:rPr>
          <w:b/>
        </w:rPr>
        <w:t xml:space="preserve">Tulos</w:t>
      </w:r>
    </w:p>
    <w:p>
      <w:r>
        <w:t xml:space="preserve">Mihin kaupunkiin Tom Okker liittyy?</w:t>
      </w:r>
    </w:p>
    <w:p>
      <w:r>
        <w:rPr>
          <w:b/>
        </w:rPr>
        <w:t xml:space="preserve">Esimerkki 4.4010</w:t>
      </w:r>
    </w:p>
    <w:p>
      <w:r>
        <w:t xml:space="preserve">Konteksti : Good Burger on yhdysvaltalainen komediaelokuva vuodelta 1997, jonka on ohjannut Brian Robbins ja jonka pääosissa ovat Kenan Thompson ja Kel Mitchell. Aihe : Good Burger Suhde : perustuu elokuvaan.</w:t>
      </w:r>
    </w:p>
    <w:p>
      <w:r>
        <w:rPr>
          <w:b/>
        </w:rPr>
        <w:t xml:space="preserve">Tulos</w:t>
      </w:r>
    </w:p>
    <w:p>
      <w:r>
        <w:t xml:space="preserve">Mikä on Good Burgerin perusta?</w:t>
      </w:r>
    </w:p>
    <w:p>
      <w:r>
        <w:rPr>
          <w:b/>
        </w:rPr>
        <w:t xml:space="preserve">Esimerkki 4.4011</w:t>
      </w:r>
    </w:p>
    <w:p>
      <w:r>
        <w:t xml:space="preserve">Konteksti : Nathaniel James Speas, tunnettu nimellä Nate James, (s. 15. syyskuuta 1979, Lakenheath) on brittiläinen laulaja-lauluntekijä. Aihe : Nate James Suhde : ammatti</w:t>
      </w:r>
    </w:p>
    <w:p>
      <w:r>
        <w:rPr>
          <w:b/>
        </w:rPr>
        <w:t xml:space="preserve">Tulos</w:t>
      </w:r>
    </w:p>
    <w:p>
      <w:r>
        <w:t xml:space="preserve">Mikä oli Nate Jamesin ammatti?</w:t>
      </w:r>
    </w:p>
    <w:p>
      <w:r>
        <w:rPr>
          <w:b/>
        </w:rPr>
        <w:t xml:space="preserve">Esimerkki 4.4012</w:t>
      </w:r>
    </w:p>
    <w:p>
      <w:r>
        <w:t xml:space="preserve">Konteksti : Samozaryadnaja Vintovka Tokareva, Obrazets 1940 goda (``Tokarev Self-loading Rifle, Model of 1940'', venäjänk: Самозарядная винтовка Токарева, образец 1940 года) eli SVT-40 on neuvostoliittolainen puoliautomaattinen taistelukivääri. Kohde : SVT-40 Suhde : huoltomerkintä</w:t>
      </w:r>
    </w:p>
    <w:p>
      <w:r>
        <w:rPr>
          <w:b/>
        </w:rPr>
        <w:t xml:space="preserve">Tulos</w:t>
      </w:r>
    </w:p>
    <w:p>
      <w:r>
        <w:t xml:space="preserve">Minä vuonna SVT-40 otettiin käyttöön?</w:t>
      </w:r>
    </w:p>
    <w:p>
      <w:r>
        <w:rPr>
          <w:b/>
        </w:rPr>
        <w:t xml:space="preserve">Esimerkki 4.4013</w:t>
      </w:r>
    </w:p>
    <w:p>
      <w:r>
        <w:t xml:space="preserve">Konteksti: Panzer II suunniteltiin ennen kuin Espanjan sisällissodan 1936-39 kokemukset osoittivat, että panssarivaunujen oli oltava panssaroituja, jotta ne voisivat selviytyä nykyaikaisella taistelukentällä. Kohde : Panzer II Suhde : huoltomerkintä.</w:t>
      </w:r>
    </w:p>
    <w:p>
      <w:r>
        <w:rPr>
          <w:b/>
        </w:rPr>
        <w:t xml:space="preserve">Tulos</w:t>
      </w:r>
    </w:p>
    <w:p>
      <w:r>
        <w:t xml:space="preserve">Minä vuonna Panzer II otettiin käyttöön?</w:t>
      </w:r>
    </w:p>
    <w:p>
      <w:r>
        <w:rPr>
          <w:b/>
        </w:rPr>
        <w:t xml:space="preserve">Esimerkki 4.4014</w:t>
      </w:r>
    </w:p>
    <w:p>
      <w:r>
        <w:t xml:space="preserve">Konteksti : Ljiljana Zelen Karadžić (serbia: Љиљана Зелен Караџић) (s. 27. marraskuuta 1945 Sarajevo, Bosnia ja Hertsegovinan sosialistinen tasavalta, Jugoslavia) on entisen bosnian serbijohtajan ja entisen Jugoslavian alueen kansainvälisen rikostuomioistuimen sotarikosoikeudenkäynnin vastaajan Radovan Karadžićin vaimo. Aihe : Ljiljana Zelen Karadžić Suhde : puoliso.</w:t>
      </w:r>
    </w:p>
    <w:p>
      <w:r>
        <w:rPr>
          <w:b/>
        </w:rPr>
        <w:t xml:space="preserve">Tulos</w:t>
      </w:r>
    </w:p>
    <w:p>
      <w:r>
        <w:t xml:space="preserve">Mikä on Ljiljana Zelen Karadžićin puolison nimi?</w:t>
      </w:r>
    </w:p>
    <w:p>
      <w:r>
        <w:rPr>
          <w:b/>
        </w:rPr>
        <w:t xml:space="preserve">Esimerkki 4.4015</w:t>
      </w:r>
    </w:p>
    <w:p>
      <w:r>
        <w:t xml:space="preserve">Konteksti: Herbert Schwender (22. joulukuuta 1912 - 22. syyskuuta 1944) oli toisen maailmansodan aikana Wehrmachtissa korkeasti palkittu Oberst, ja yksi vain 882:sta rautaristin ja tammilehtien ritariristin saajasta. Aihe : Herbert Schwender Suhde : konflikti</w:t>
      </w:r>
    </w:p>
    <w:p>
      <w:r>
        <w:rPr>
          <w:b/>
        </w:rPr>
        <w:t xml:space="preserve">Tulos</w:t>
      </w:r>
    </w:p>
    <w:p>
      <w:r>
        <w:t xml:space="preserve">Missä sodassa/taistelussa Herbert Schwender taisteli?</w:t>
      </w:r>
    </w:p>
    <w:p>
      <w:r>
        <w:rPr>
          <w:b/>
        </w:rPr>
        <w:t xml:space="preserve">Esimerkki 4.4016</w:t>
      </w:r>
    </w:p>
    <w:p>
      <w:r>
        <w:t xml:space="preserve">Konteksti: 3. pataljoona 5. merijalkaväenjoukot (3/5) on Yhdysvaltain merijalkaväen jalkaväkipataljoona. Aihe : 3. pataljoona 5. merijalkaväenjoukot Suhde : sotilashaara.</w:t>
      </w:r>
    </w:p>
    <w:p>
      <w:r>
        <w:rPr>
          <w:b/>
        </w:rPr>
        <w:t xml:space="preserve">Tulos</w:t>
      </w:r>
    </w:p>
    <w:p>
      <w:r>
        <w:t xml:space="preserve">Mitkä asevoimat käyttivät 3. pataljoonan 5. merijalkaväenjoukkojen palvelusta?</w:t>
      </w:r>
    </w:p>
    <w:p>
      <w:r>
        <w:rPr>
          <w:b/>
        </w:rPr>
        <w:t xml:space="preserve">Esimerkki 4.4017</w:t>
      </w:r>
    </w:p>
    <w:p>
      <w:r>
        <w:t xml:space="preserve">Konteksti: Karl-Anthony Towns Jr. (s. 15. marraskuuta 1995) on dominikaani-amerikkalainen koripalloilija, joka pelaa koripalloliitto NBA:n Minnesota Timberwolvesissa. Kohde : Karl-Anthony Towns Suhde : drafted by</w:t>
      </w:r>
    </w:p>
    <w:p>
      <w:r>
        <w:rPr>
          <w:b/>
        </w:rPr>
        <w:t xml:space="preserve">Tulos</w:t>
      </w:r>
    </w:p>
    <w:p>
      <w:r>
        <w:t xml:space="preserve">Missä joukkueessa Karl-Anthony Towns on?</w:t>
      </w:r>
    </w:p>
    <w:p>
      <w:r>
        <w:rPr>
          <w:b/>
        </w:rPr>
        <w:t xml:space="preserve">Esimerkki 4.4018</w:t>
      </w:r>
    </w:p>
    <w:p>
      <w:r>
        <w:t xml:space="preserve">Konteksti : Welsh Newspapers Online on digitoinut useita Yr Amserau -lehden varhaisia numeroita Walesin kansalliskirjaston sanomalehtikokoelmasta. Aihe : Yr Amserau Suhde : kokoelma</w:t>
      </w:r>
    </w:p>
    <w:p>
      <w:r>
        <w:rPr>
          <w:b/>
        </w:rPr>
        <w:t xml:space="preserve">Tulos</w:t>
      </w:r>
    </w:p>
    <w:p>
      <w:r>
        <w:t xml:space="preserve">Mikä on sen paikan nimi, josta Yr Amserau löytyy?</w:t>
      </w:r>
    </w:p>
    <w:p>
      <w:r>
        <w:rPr>
          <w:b/>
        </w:rPr>
        <w:t xml:space="preserve">Esimerkki 4.4019</w:t>
      </w:r>
    </w:p>
    <w:p>
      <w:r>
        <w:t xml:space="preserve">Taustaa : UPC Magyarország (suomeksi UPC Hungary) on Liberty Global Europen televiestintäoperaattori Unkarissa. Kohde : UPC Magyarország Suhde : emoyhtiö.</w:t>
      </w:r>
    </w:p>
    <w:p>
      <w:r>
        <w:rPr>
          <w:b/>
        </w:rPr>
        <w:t xml:space="preserve">Tulos</w:t>
      </w:r>
    </w:p>
    <w:p>
      <w:r>
        <w:t xml:space="preserve">Mihin yhtiöön UPC Magyarország kuuluu?</w:t>
      </w:r>
    </w:p>
    <w:p>
      <w:r>
        <w:rPr>
          <w:b/>
        </w:rPr>
        <w:t xml:space="preserve">Esimerkki 4.4020</w:t>
      </w:r>
    </w:p>
    <w:p>
      <w:r>
        <w:t xml:space="preserve">Konteksti : Lilia Izquierdo Aguirre (s. 20. helmikuuta 1967 Havanna, Kuuba) on entinen kuubalainen naislentopalloilija. Aihe : Lilia Izquierdo Suhde : sukupuoli tai sukupuolta.</w:t>
      </w:r>
    </w:p>
    <w:p>
      <w:r>
        <w:rPr>
          <w:b/>
        </w:rPr>
        <w:t xml:space="preserve">Tulos</w:t>
      </w:r>
    </w:p>
    <w:p>
      <w:r>
        <w:t xml:space="preserve">Mihin sukupuoliluokkaan Lilia Izquierdo kuuluu?</w:t>
      </w:r>
    </w:p>
    <w:p>
      <w:r>
        <w:rPr>
          <w:b/>
        </w:rPr>
        <w:t xml:space="preserve">Esimerkki 4.4021</w:t>
      </w:r>
    </w:p>
    <w:p>
      <w:r>
        <w:t xml:space="preserve">Konteksti : Raimundo Pedrosa (äänenä Tom Kenny elokuvassa Xiaolin Showdown ja Eric Bauza elokuvassa Xiaolin Chronicles) -- Aihe : Xiaolin Showdown Suhde : alkuperäisverkko</w:t>
      </w:r>
    </w:p>
    <w:p>
      <w:r>
        <w:rPr>
          <w:b/>
        </w:rPr>
        <w:t xml:space="preserve">Tulos</w:t>
      </w:r>
    </w:p>
    <w:p>
      <w:r>
        <w:t xml:space="preserve">Mikä verkko esittää Xiaolin Showdownia?</w:t>
      </w:r>
    </w:p>
    <w:p>
      <w:r>
        <w:rPr>
          <w:b/>
        </w:rPr>
        <w:t xml:space="preserve">Esimerkki 4.4022</w:t>
      </w:r>
    </w:p>
    <w:p>
      <w:r>
        <w:t xml:space="preserve">Konteksti : Katherine L. Gregory on kotoisin St. Louisista, Missourista. Aihe : Katherine L. Gregory Suhde : sotilashaara</w:t>
      </w:r>
    </w:p>
    <w:p>
      <w:r>
        <w:rPr>
          <w:b/>
        </w:rPr>
        <w:t xml:space="preserve">Tulos</w:t>
      </w:r>
    </w:p>
    <w:p>
      <w:r>
        <w:t xml:space="preserve">Missä asevoimissa Katherine L. Gregory palveli?</w:t>
      </w:r>
    </w:p>
    <w:p>
      <w:r>
        <w:rPr>
          <w:b/>
        </w:rPr>
        <w:t xml:space="preserve">Esimerkki 4.4023</w:t>
      </w:r>
    </w:p>
    <w:p>
      <w:r>
        <w:t xml:space="preserve">Konteksti : William II, Hainaut'n kreivi (1307 -- 26. syyskuuta 1345) oli William IV Avesnesin, William IV Hollannin ja William III Zeelandin kreivi vuodesta 1337 kuolemaansa saakka, isänsä William I:n seuraajana. Hän avioitui Brabantin ja Limburgin herttuattaren Joannan kanssa vuonna 1334, mutta ei saanut jälkeläisiä. Aihe : Vilhelm II, Hainaut'n kreivi Suhde : puoliso.</w:t>
      </w:r>
    </w:p>
    <w:p>
      <w:r>
        <w:rPr>
          <w:b/>
        </w:rPr>
        <w:t xml:space="preserve">Tulos</w:t>
      </w:r>
    </w:p>
    <w:p>
      <w:r>
        <w:t xml:space="preserve">Mikä on Vilhelm II, Hainaut'n kreivin puolison nimi?</w:t>
      </w:r>
    </w:p>
    <w:p>
      <w:r>
        <w:rPr>
          <w:b/>
        </w:rPr>
        <w:t xml:space="preserve">Esimerkki 4.4024</w:t>
      </w:r>
    </w:p>
    <w:p>
      <w:r>
        <w:t xml:space="preserve">Konteksti : Georgiana Burne-Jones, Lady Burne-Jones (Birmingham, 21. heinäkuuta 1840 -- 2. helmikuuta 1920), toiseksi vanhin Macdonaldin sisaruksista, oli esiraffaelitaiteilija Edward Burne-Jonesin vaimo, taidemaalari Philip Burne-Jonesin äiti, William Morrisin ja George Eliotin luottohenkilö ja ystävä sekä jonkinlainen taidemaalari ja kaivertaja omana itsenään. Aihe : Georgiana Burne-Jones Suhde : puoliso.</w:t>
      </w:r>
    </w:p>
    <w:p>
      <w:r>
        <w:rPr>
          <w:b/>
        </w:rPr>
        <w:t xml:space="preserve">Tulos</w:t>
      </w:r>
    </w:p>
    <w:p>
      <w:r>
        <w:t xml:space="preserve">Mikä on Georgiana Burne-Jonesin puolison nimi?</w:t>
      </w:r>
    </w:p>
    <w:p>
      <w:r>
        <w:rPr>
          <w:b/>
        </w:rPr>
        <w:t xml:space="preserve">Esimerkki 4.4025</w:t>
      </w:r>
    </w:p>
    <w:p>
      <w:r>
        <w:t xml:space="preserve">Konteksti : Hello Cinema (persiaksi: Salaam Cinema) on Mohsen Makhmalbafin ohjaama iranilainen elokuva vuodelta 1995. Aihe : Hello Cinema Suhde : ohjaaja</w:t>
      </w:r>
    </w:p>
    <w:p>
      <w:r>
        <w:rPr>
          <w:b/>
        </w:rPr>
        <w:t xml:space="preserve">Tulos</w:t>
      </w:r>
    </w:p>
    <w:p>
      <w:r>
        <w:t xml:space="preserve">Kenellä oli ohjaajan rooli elokuvassa Hello Cinema?</w:t>
      </w:r>
    </w:p>
    <w:p>
      <w:r>
        <w:rPr>
          <w:b/>
        </w:rPr>
        <w:t xml:space="preserve">Esimerkki 4.4026</w:t>
      </w:r>
    </w:p>
    <w:p>
      <w:r>
        <w:t xml:space="preserve">Konteksti : Ystäväni Jänis on Eric Rohmannin kirjoittama ja kuvittama lasten kuvakirja. Aihe : Ystäväni kani Suhde : alkuperäinen verkko.</w:t>
      </w:r>
    </w:p>
    <w:p>
      <w:r>
        <w:rPr>
          <w:b/>
        </w:rPr>
        <w:t xml:space="preserve">Tulos</w:t>
      </w:r>
    </w:p>
    <w:p>
      <w:r>
        <w:t xml:space="preserve">Millä kanavalla My Friend Rabbit esiintyi ensimmäisen kerran?</w:t>
      </w:r>
    </w:p>
    <w:p>
      <w:r>
        <w:rPr>
          <w:b/>
        </w:rPr>
        <w:t xml:space="preserve">Esimerkki 4.4027</w:t>
      </w:r>
    </w:p>
    <w:p>
      <w:r>
        <w:t xml:space="preserve">Konteksti : Dragora GNU/Linux-Libre dyne:bolic Guix-järjestelmäjakelu Musix GNU+Linux Parabola GNU/Linux-libre Trisquel Jakelut, joissa Linux on oletusarvoisesti käytetty ydin ja joissa ehdotetaan Linux-librea vaihtoehtoiseksi ytimeksi: Aihe : Linux-libre Suhde : perustuu seuraavaan</w:t>
      </w:r>
    </w:p>
    <w:p>
      <w:r>
        <w:rPr>
          <w:b/>
        </w:rPr>
        <w:t xml:space="preserve">Tulos</w:t>
      </w:r>
    </w:p>
    <w:p>
      <w:r>
        <w:t xml:space="preserve">Mihin Linux-libre perustuu?</w:t>
      </w:r>
    </w:p>
    <w:p>
      <w:r>
        <w:rPr>
          <w:b/>
        </w:rPr>
        <w:t xml:space="preserve">Esimerkki 4.4028</w:t>
      </w:r>
    </w:p>
    <w:p>
      <w:r>
        <w:t xml:space="preserve">Konteksti : Se perustuu löyhästi William Steigin vuonna 1990 ilmestyneeseen satukuvakirjaan Shrek! ja toimii jossain määrin parodiaelokuvana, joka kohdistuu muihin lukuisten lasten fantasiaelokuvien (lähinnä Disneyn animaatioelokuvien) pohjalta tehtyihin elokuviin. Aihe : Shrek Suhde : tuotantoyhtiö</w:t>
      </w:r>
    </w:p>
    <w:p>
      <w:r>
        <w:rPr>
          <w:b/>
        </w:rPr>
        <w:t xml:space="preserve">Tulos</w:t>
      </w:r>
    </w:p>
    <w:p>
      <w:r>
        <w:t xml:space="preserve">Mikä tuotantoyhtiö oli mukana Shrekissä?</w:t>
      </w:r>
    </w:p>
    <w:p>
      <w:r>
        <w:rPr>
          <w:b/>
        </w:rPr>
        <w:t xml:space="preserve">Esimerkki 4.4029</w:t>
      </w:r>
    </w:p>
    <w:p>
      <w:r>
        <w:t xml:space="preserve">Konteksti : Andrés Gimeno Tolaguera (s. 3. elokuuta 1937 Barcelona, Espanja) on espanjalainen tennispelaaja, joka on eläkkeellä. Aihe : Andrés Gimeno Suhde : asuinpaikka</w:t>
      </w:r>
    </w:p>
    <w:p>
      <w:r>
        <w:rPr>
          <w:b/>
        </w:rPr>
        <w:t xml:space="preserve">Tulos</w:t>
      </w:r>
    </w:p>
    <w:p>
      <w:r>
        <w:t xml:space="preserve">Mistä kaupungista Andrés Gimeno on kotoisin?</w:t>
      </w:r>
    </w:p>
    <w:p>
      <w:r>
        <w:rPr>
          <w:b/>
        </w:rPr>
        <w:t xml:space="preserve">Esimerkki 4.4030</w:t>
      </w:r>
    </w:p>
    <w:p>
      <w:r>
        <w:t xml:space="preserve">Konteksti : Cloudy with a Chance of Meatballs 2 on yhdysvaltalainen tietokoneanimaatioelokuva vuodelta 2013, jonka on tuottanut Sony Pictures Animation ja levittänyt Columbia Pictures. Aihe : Cloudy with a Chance of Meatballs 2 Suhde : tuotantoyhtiö</w:t>
      </w:r>
    </w:p>
    <w:p>
      <w:r>
        <w:rPr>
          <w:b/>
        </w:rPr>
        <w:t xml:space="preserve">Tulos</w:t>
      </w:r>
    </w:p>
    <w:p>
      <w:r>
        <w:t xml:space="preserve">Mikä studio tuotti elokuvan Cloudy with a Chance of Meatballs 2?</w:t>
      </w:r>
    </w:p>
    <w:p>
      <w:r>
        <w:rPr>
          <w:b/>
        </w:rPr>
        <w:t xml:space="preserve">Esimerkki 4.4031</w:t>
      </w:r>
    </w:p>
    <w:p>
      <w:r>
        <w:t xml:space="preserve">Konteksti : Ebrahim Ranjbarkivaj (s. 17. helmikuuta 1970) on iranilainen miespuolinen jousiampuja. Aihe : Ebrahim Ranjbarkivarr Suhde : sukupuoli tai sukupuolta.</w:t>
      </w:r>
    </w:p>
    <w:p>
      <w:r>
        <w:rPr>
          <w:b/>
        </w:rPr>
        <w:t xml:space="preserve">Tulos</w:t>
      </w:r>
    </w:p>
    <w:p>
      <w:r>
        <w:t xml:space="preserve">Mikä on Ebrahim Ranjbarin sukupuoli?</w:t>
      </w:r>
    </w:p>
    <w:p>
      <w:r>
        <w:rPr>
          <w:b/>
        </w:rPr>
        <w:t xml:space="preserve">Esimerkki 4.4032</w:t>
      </w:r>
    </w:p>
    <w:p>
      <w:r>
        <w:t xml:space="preserve">Konteksti: Francisco Javier Raya Buenache syntyi 20. huhtikuuta 1991 Madridissa. Aihe : Javier Raya Suhde : ammatti.</w:t>
      </w:r>
    </w:p>
    <w:p>
      <w:r>
        <w:rPr>
          <w:b/>
        </w:rPr>
        <w:t xml:space="preserve">Tulos</w:t>
      </w:r>
    </w:p>
    <w:p>
      <w:r>
        <w:t xml:space="preserve">Mikä oli Javier Rayan ura?</w:t>
      </w:r>
    </w:p>
    <w:p>
      <w:r>
        <w:rPr>
          <w:b/>
        </w:rPr>
        <w:t xml:space="preserve">Esimerkki 4.4033</w:t>
      </w:r>
    </w:p>
    <w:p>
      <w:r>
        <w:t xml:space="preserve">Konteksti : SpatiaLite tarjotaan Linuxille ja Windowsille ohjelmistokirjastona sekä useina apuohjelmina, jotka sisältävät SpatiaLite-kirjaston. Aihe : SpatiaLite Suhde : perustuu osoitteeseen</w:t>
      </w:r>
    </w:p>
    <w:p>
      <w:r>
        <w:rPr>
          <w:b/>
        </w:rPr>
        <w:t xml:space="preserve">Tulos</w:t>
      </w:r>
    </w:p>
    <w:p>
      <w:r>
        <w:t xml:space="preserve">Mikä on SpatiaLiten perusta?</w:t>
      </w:r>
    </w:p>
    <w:p>
      <w:r>
        <w:rPr>
          <w:b/>
        </w:rPr>
        <w:t xml:space="preserve">Esimerkki 4.4034</w:t>
      </w:r>
    </w:p>
    <w:p>
      <w:r>
        <w:t xml:space="preserve">Konteksti: Hans Speidel kuoli vuonna 1984 Bad Honnefissa, Nordrhein-Westfalenissa, 87-vuotiaana. Aihe : Hans Speidel Suhde : konflikti</w:t>
      </w:r>
    </w:p>
    <w:p>
      <w:r>
        <w:rPr>
          <w:b/>
        </w:rPr>
        <w:t xml:space="preserve">Tulos</w:t>
      </w:r>
    </w:p>
    <w:p>
      <w:r>
        <w:t xml:space="preserve">Minkä sodan aikana Hans Speidel oli asevoimissa?</w:t>
      </w:r>
    </w:p>
    <w:p>
      <w:r>
        <w:rPr>
          <w:b/>
        </w:rPr>
        <w:t xml:space="preserve">Esimerkki 4.4035</w:t>
      </w:r>
    </w:p>
    <w:p>
      <w:r>
        <w:t xml:space="preserve">Konteksti : Trevor Fergusonin ensimmäinen näytelmä Long, Long, Long, Short, Long tuotettiin vuonna 2002 infinitheatre-teatterin (ohjaaja Guy Sprung) toimesta Montrealissa, ja siitä tuli historian ensimmäinen englanninkielinen näytelmä, jonka l'académie québécoise du theatre on esittänyt ehdokkaaksi Masque-palkinnon saajaksi parhaasta tekstistä. Aihe: Trevor Ferguson Suhde: ammatti.</w:t>
      </w:r>
    </w:p>
    <w:p>
      <w:r>
        <w:rPr>
          <w:b/>
        </w:rPr>
        <w:t xml:space="preserve">Tulos</w:t>
      </w:r>
    </w:p>
    <w:p>
      <w:r>
        <w:t xml:space="preserve">Millainen ammatti Trevor Fergusonilla on?</w:t>
      </w:r>
    </w:p>
    <w:p>
      <w:r>
        <w:rPr>
          <w:b/>
        </w:rPr>
        <w:t xml:space="preserve">Esimerkki 4.4036</w:t>
      </w:r>
    </w:p>
    <w:p>
      <w:r>
        <w:t xml:space="preserve">Konteksti : The Girl from U.N.C.L.E. -elokuvan pääosissa Stefanie Powers näyttelee amerikkalaista U.N.C.L.E.-agenttia April Danceria ja Noel Harrison (Rex Harrisonin poika) hänen brittiläistä kumppaniaan Mark Slatea. Aihe : The Girl from U.N.C.L.L.E. Suhde : alkuperäinen verkko.</w:t>
      </w:r>
    </w:p>
    <w:p>
      <w:r>
        <w:rPr>
          <w:b/>
        </w:rPr>
        <w:t xml:space="preserve">Tulos</w:t>
      </w:r>
    </w:p>
    <w:p>
      <w:r>
        <w:t xml:space="preserve">Millä kanavalla The Girl from U.N.C.L.E. esitettiin ensimmäisen kerran?</w:t>
      </w:r>
    </w:p>
    <w:p>
      <w:r>
        <w:rPr>
          <w:b/>
        </w:rPr>
        <w:t xml:space="preserve">Esimerkki 4.4037</w:t>
      </w:r>
    </w:p>
    <w:p>
      <w:r>
        <w:t xml:space="preserve">Konteksti : Friedrich von Löwis of Menar (saksalaistettu nimi; venäjäksi Фёдор Фёдорович Левиз / Fedor Fedorovitš Leviz) (6. syyskuuta 1767, Haapsalu - 16. huhtikuuta 1824) oli venäläinen kenraaliluutnantti Napoleonin sodissa. Aihe : Friedrich von Löwis of Menar Suhde : konflikti</w:t>
      </w:r>
    </w:p>
    <w:p>
      <w:r>
        <w:rPr>
          <w:b/>
        </w:rPr>
        <w:t xml:space="preserve">Tulos</w:t>
      </w:r>
    </w:p>
    <w:p>
      <w:r>
        <w:t xml:space="preserve">Missä sodassa tai taistelussa Friedrich von Löwis of Menar taisteli?</w:t>
      </w:r>
    </w:p>
    <w:p>
      <w:r>
        <w:rPr>
          <w:b/>
        </w:rPr>
        <w:t xml:space="preserve">Esimerkki 4.4038</w:t>
      </w:r>
    </w:p>
    <w:p>
      <w:r>
        <w:t xml:space="preserve">Konteksti : Robert Benjamin Lewis (1802 - helmikuu 1858) oli afrikkalainen ja intiaani-amerikkalainen kirjailija, joka tunnetaan parhaiten teoksestaan Light and Truth. Aihe : Robert Benjamin Lewis Suhde : asuinpaikka</w:t>
      </w:r>
    </w:p>
    <w:p>
      <w:r>
        <w:rPr>
          <w:b/>
        </w:rPr>
        <w:t xml:space="preserve">Tulos</w:t>
      </w:r>
    </w:p>
    <w:p>
      <w:r>
        <w:t xml:space="preserve">Mistä kaupungista Robert Benjamin Lewis on kotoisin?</w:t>
      </w:r>
    </w:p>
    <w:p>
      <w:r>
        <w:rPr>
          <w:b/>
        </w:rPr>
        <w:t xml:space="preserve">Esimerkki 4.4039</w:t>
      </w:r>
    </w:p>
    <w:p>
      <w:r>
        <w:t xml:space="preserve">Konteksti : Gertruda Komorowska (s. 1754 Suszno - 13. helmikuuta 1771 Rata-joessa Sielec Bełskin lähellä, Puolassa) oli puolalainen aatelisrouva. Aihe : Gertruda Komorowska Suhde : puoliso.</w:t>
      </w:r>
    </w:p>
    <w:p>
      <w:r>
        <w:rPr>
          <w:b/>
        </w:rPr>
        <w:t xml:space="preserve">Tulos</w:t>
      </w:r>
    </w:p>
    <w:p>
      <w:r>
        <w:t xml:space="preserve">Mikä on Gertruda Komorowskan puolison nimi?</w:t>
      </w:r>
    </w:p>
    <w:p>
      <w:r>
        <w:rPr>
          <w:b/>
        </w:rPr>
        <w:t xml:space="preserve">Esimerkki 4.4040</w:t>
      </w:r>
    </w:p>
    <w:p>
      <w:r>
        <w:t xml:space="preserve">Konteksti : Minä ja Moulton on Torill Koven käsikirjoittama ja ohjaama kanadalais-norjalainen animaatioelokuva vuodelta 2014. Aihe : Me and My Moulton Suhde : narratiivinen sijaintipaikka.</w:t>
      </w:r>
    </w:p>
    <w:p>
      <w:r>
        <w:rPr>
          <w:b/>
        </w:rPr>
        <w:t xml:space="preserve">Tulos</w:t>
      </w:r>
    </w:p>
    <w:p>
      <w:r>
        <w:t xml:space="preserve">Missä paikassa Minä ja minun Moulton on?</w:t>
      </w:r>
    </w:p>
    <w:p>
      <w:r>
        <w:rPr>
          <w:b/>
        </w:rPr>
        <w:t xml:space="preserve">Esimerkki 4.4041</w:t>
      </w:r>
    </w:p>
    <w:p>
      <w:r>
        <w:t xml:space="preserve">Konteksti: David G. Young III oli prikaatikenraali Yhdysvaltain ilmavoimissa. Aihe : David G. Young III Suhde : sotilashaara.</w:t>
      </w:r>
    </w:p>
    <w:p>
      <w:r>
        <w:rPr>
          <w:b/>
        </w:rPr>
        <w:t xml:space="preserve">Tulos</w:t>
      </w:r>
    </w:p>
    <w:p>
      <w:r>
        <w:t xml:space="preserve">Missä asevoimissa David G. Young III oli?</w:t>
      </w:r>
    </w:p>
    <w:p>
      <w:r>
        <w:rPr>
          <w:b/>
        </w:rPr>
        <w:t xml:space="preserve">Esimerkki 4.4042</w:t>
      </w:r>
    </w:p>
    <w:p>
      <w:r>
        <w:t xml:space="preserve">Konteksti: Bush syntyi Columbuksessa, Ohiossa Samuel Prescott Bushin ja Flora Sheldon Bushin lapsena. Aihe : Prescott Bush Suhde : kouluttautui vuonna</w:t>
      </w:r>
    </w:p>
    <w:p>
      <w:r>
        <w:rPr>
          <w:b/>
        </w:rPr>
        <w:t xml:space="preserve">Tulos</w:t>
      </w:r>
    </w:p>
    <w:p>
      <w:r>
        <w:t xml:space="preserve">Mikä korkeakoulu tai yliopisto liittyy Prescott Bushiin?</w:t>
      </w:r>
    </w:p>
    <w:p>
      <w:r>
        <w:rPr>
          <w:b/>
        </w:rPr>
        <w:t xml:space="preserve">Esimerkki 4.4043</w:t>
      </w:r>
    </w:p>
    <w:p>
      <w:r>
        <w:t xml:space="preserve">Konteksti : Ensimmäisen kunniamerkkinsä mukaan John Lafferty syntyi kesäkuussa 1842 New Yorkissa. Aihe : John Lafferty Suhde : konflikti.</w:t>
      </w:r>
    </w:p>
    <w:p>
      <w:r>
        <w:rPr>
          <w:b/>
        </w:rPr>
        <w:t xml:space="preserve">Tulos</w:t>
      </w:r>
    </w:p>
    <w:p>
      <w:r>
        <w:t xml:space="preserve">Missä sodassa/taistelussa John Lafferty taisteli?</w:t>
      </w:r>
    </w:p>
    <w:p>
      <w:r>
        <w:rPr>
          <w:b/>
        </w:rPr>
        <w:t xml:space="preserve">Esimerkki 4.4044</w:t>
      </w:r>
    </w:p>
    <w:p>
      <w:r>
        <w:t xml:space="preserve">Konteksti: Abhinavagupta (n. 950 -- 1020 jKr.) oli kašmirilainen filosofi, mystikko ja esteetikko. Aihe : Abhinavagupta Suhde : ammatti.</w:t>
      </w:r>
    </w:p>
    <w:p>
      <w:r>
        <w:rPr>
          <w:b/>
        </w:rPr>
        <w:t xml:space="preserve">Tulos</w:t>
      </w:r>
    </w:p>
    <w:p>
      <w:r>
        <w:t xml:space="preserve">Mikä oli Abhinavaguptan ammatti?</w:t>
      </w:r>
    </w:p>
    <w:p>
      <w:r>
        <w:rPr>
          <w:b/>
        </w:rPr>
        <w:t xml:space="preserve">Esimerkki 4.4045</w:t>
      </w:r>
    </w:p>
    <w:p>
      <w:r>
        <w:t xml:space="preserve">Konteksti: Hoyt Franklin Clines (18. marraskuuta 1956 - 3. elokuuta 1994) teloitettiin 37-vuotiaana Don Lehmanin murhasta 25. maaliskuuta 1981. Aihe : Hoyt Franklin Clines Suhde : tuomittu seuraavista syistä</w:t>
      </w:r>
    </w:p>
    <w:p>
      <w:r>
        <w:rPr>
          <w:b/>
        </w:rPr>
        <w:t xml:space="preserve">Tulos</w:t>
      </w:r>
    </w:p>
    <w:p>
      <w:r>
        <w:t xml:space="preserve">Mihin rikokseen Hoyt Franklin Clinesin katsotaan syyllistyneen?</w:t>
      </w:r>
    </w:p>
    <w:p>
      <w:r>
        <w:rPr>
          <w:b/>
        </w:rPr>
        <w:t xml:space="preserve">Esimerkki 4.4046</w:t>
      </w:r>
    </w:p>
    <w:p>
      <w:r>
        <w:t xml:space="preserve">Konteksti : ``Lil' Crime Stoppers'' on amerikkalaisen animaatiosarjan South Parkin seitsemännen kauden kuudes jakso ja sarjan 102. jakso. Aihe : Lil' Crime Stoppers Suhde : sarja</w:t>
      </w:r>
    </w:p>
    <w:p>
      <w:r>
        <w:rPr>
          <w:b/>
        </w:rPr>
        <w:t xml:space="preserve">Tulos</w:t>
      </w:r>
    </w:p>
    <w:p>
      <w:r>
        <w:t xml:space="preserve">Mihin sarjaan Lil' Crime Stoppers kuuluu?</w:t>
      </w:r>
    </w:p>
    <w:p>
      <w:r>
        <w:rPr>
          <w:b/>
        </w:rPr>
        <w:t xml:space="preserve">Esimerkki 4.4047</w:t>
      </w:r>
    </w:p>
    <w:p>
      <w:r>
        <w:t xml:space="preserve">Tausta: MBC Newsdesk on Munhwa Broadcasting Corporationin tärkein iltauutislähetys, joka alkaa joka ilta klo 19:55 KST, joten se on ensimmäinen uutisohjelma, joka alkaa 5 minuuttia aikaisemmin kuin JTBC:n JTBC News Room ja SBS:n SBS 8 News ja tunti ja 5 minuuttia aikaisemmin kuin KBS 1TV:n KBS News 9. Aihe: MBC Newsdesk Suhde: tuotantoyhtiö.</w:t>
      </w:r>
    </w:p>
    <w:p>
      <w:r>
        <w:rPr>
          <w:b/>
        </w:rPr>
        <w:t xml:space="preserve">Tulos</w:t>
      </w:r>
    </w:p>
    <w:p>
      <w:r>
        <w:t xml:space="preserve">Mikä on MBC Newsdeskin tuotantoyhtiö?</w:t>
      </w:r>
    </w:p>
    <w:p>
      <w:r>
        <w:rPr>
          <w:b/>
        </w:rPr>
        <w:t xml:space="preserve">Esimerkki 4.4048</w:t>
      </w:r>
    </w:p>
    <w:p>
      <w:r>
        <w:t xml:space="preserve">Konteksti : Anne Hampton Brewster (29. lokakuuta 1818 - 1892) oli yksi Amerikan ensimmäisistä naispuolisista ulkomaankirjeenvaihtajista, joka julkaisi pääasiassa Philadelphian, New Yorkin ja Bostonin sanomalehdissä. Aihe : Anne Hampton Brewster Suhde : sukupuoli tai sukupuolta.</w:t>
      </w:r>
    </w:p>
    <w:p>
      <w:r>
        <w:rPr>
          <w:b/>
        </w:rPr>
        <w:t xml:space="preserve">Tulos</w:t>
      </w:r>
    </w:p>
    <w:p>
      <w:r>
        <w:t xml:space="preserve">Onko Anne Hampton Brewster mies vai nainen?</w:t>
      </w:r>
    </w:p>
    <w:p>
      <w:r>
        <w:rPr>
          <w:b/>
        </w:rPr>
        <w:t xml:space="preserve">Esimerkki 4.4049</w:t>
      </w:r>
    </w:p>
    <w:p>
      <w:r>
        <w:t xml:space="preserve">Konteksti : Mr. Hobbs Takes a Vacation on yhdysvaltalainen komediaelokuva vuodelta 1962 ohjaus Henry Koster, pääosissa James Stewart ja Maureen O'Hara. Aihe : Mr. Hobbs Takes a Vacation Suhde : narratiivinen kuvauspaikka.</w:t>
      </w:r>
    </w:p>
    <w:p>
      <w:r>
        <w:rPr>
          <w:b/>
        </w:rPr>
        <w:t xml:space="preserve">Tulos</w:t>
      </w:r>
    </w:p>
    <w:p>
      <w:r>
        <w:t xml:space="preserve">Missä paikassa Herra Hobbs lähtee lomalle on olemassa?</w:t>
      </w:r>
    </w:p>
    <w:p>
      <w:r>
        <w:rPr>
          <w:b/>
        </w:rPr>
        <w:t xml:space="preserve">Esimerkki 4.4050</w:t>
      </w:r>
    </w:p>
    <w:p>
      <w:r>
        <w:t xml:space="preserve">Konteksti : The Golden Age Players on kanadalainen lasten draamasarja, joka esitettiin CBC Televisionilla vuonna 1957. Aihe : The Golden Age Players Suhde : alkuperäinen verkko.</w:t>
      </w:r>
    </w:p>
    <w:p>
      <w:r>
        <w:rPr>
          <w:b/>
        </w:rPr>
        <w:t xml:space="preserve">Tulos</w:t>
      </w:r>
    </w:p>
    <w:p>
      <w:r>
        <w:t xml:space="preserve">Millä kanavalla The Golden Age Players esitettiin?</w:t>
      </w:r>
    </w:p>
    <w:p>
      <w:r>
        <w:rPr>
          <w:b/>
        </w:rPr>
        <w:t xml:space="preserve">Esimerkki 4.4051</w:t>
      </w:r>
    </w:p>
    <w:p>
      <w:r>
        <w:t xml:space="preserve">Konteksti : Ensimmäisen kirjan Histoire de Babar (Babarin tarina) jälkeen ilmestyi vielä kuusi kirjaa, ennen kuin Jean de Brunhoff kuoli tuberkuloosiin 37-vuotiaana. Aihe : Jean de Brunhoff Suhde : sairaus.</w:t>
      </w:r>
    </w:p>
    <w:p>
      <w:r>
        <w:rPr>
          <w:b/>
        </w:rPr>
        <w:t xml:space="preserve">Tulos</w:t>
      </w:r>
    </w:p>
    <w:p>
      <w:r>
        <w:t xml:space="preserve">Mikä johti Jean de Brunhoffin kuolemaan?</w:t>
      </w:r>
    </w:p>
    <w:p>
      <w:r>
        <w:rPr>
          <w:b/>
        </w:rPr>
        <w:t xml:space="preserve">Esimerkki 4.4052</w:t>
      </w:r>
    </w:p>
    <w:p>
      <w:r>
        <w:t xml:space="preserve">Konteksti : Renaud Donnedieu de Vabres (s. 13. maaliskuuta 1954 Neuilly-sur-Seine), usein tunnettu nimellä RDDV, on ranskalainen poliitikko, Ranskan kulttuuriministeri vuosina 2004-2007. Aihe : Renaud Donnedieu de Vabres Suhde : kouluttautunut</w:t>
      </w:r>
    </w:p>
    <w:p>
      <w:r>
        <w:rPr>
          <w:b/>
        </w:rPr>
        <w:t xml:space="preserve">Tulos</w:t>
      </w:r>
    </w:p>
    <w:p>
      <w:r>
        <w:t xml:space="preserve">Missä yliopistossa Renaud Donnedieu de Vabres opiskeli?</w:t>
      </w:r>
    </w:p>
    <w:p>
      <w:r>
        <w:rPr>
          <w:b/>
        </w:rPr>
        <w:t xml:space="preserve">Esimerkki 4.4053</w:t>
      </w:r>
    </w:p>
    <w:p>
      <w:r>
        <w:t xml:space="preserve">Asiayhteys: ISO 22000 on Kansainvälisen standardisoimisjärjestön kehittämä elintarviketurvallisuutta koskeva standardi. Aihe : ISO 22000 Suhde : standardointielin.</w:t>
      </w:r>
    </w:p>
    <w:p>
      <w:r>
        <w:rPr>
          <w:b/>
        </w:rPr>
        <w:t xml:space="preserve">Tulos</w:t>
      </w:r>
    </w:p>
    <w:p>
      <w:r>
        <w:t xml:space="preserve">Kuka on asettanut ISO 22000 -standardit?</w:t>
      </w:r>
    </w:p>
    <w:p>
      <w:r>
        <w:rPr>
          <w:b/>
        </w:rPr>
        <w:t xml:space="preserve">Esimerkki 4.4054</w:t>
      </w:r>
    </w:p>
    <w:p>
      <w:r>
        <w:t xml:space="preserve">Konteksti: Ernst-Wilhelm Reinert syntyi 2. helmikuuta 1919 Lindenthalissa. Aihe : Ernst-Wilhelm Reinert Suhde : konflikti.</w:t>
      </w:r>
    </w:p>
    <w:p>
      <w:r>
        <w:rPr>
          <w:b/>
        </w:rPr>
        <w:t xml:space="preserve">Tulos</w:t>
      </w:r>
    </w:p>
    <w:p>
      <w:r>
        <w:t xml:space="preserve">Mihin sotaan Ernst-Wilhelm Reinert osallistui?</w:t>
      </w:r>
    </w:p>
    <w:p>
      <w:r>
        <w:rPr>
          <w:b/>
        </w:rPr>
        <w:t xml:space="preserve">Esimerkki 4.4055</w:t>
      </w:r>
    </w:p>
    <w:p>
      <w:r>
        <w:t xml:space="preserve">Konteksti : Beta Trianguli Australis (β TrA, β Trianguli Australis) on kaksoistähti Triangulum Australen eteläisessä sirkumpolaarisessa tähdistössä. Kohde : Beta Trianguli Australis Suhde : tähdistö.</w:t>
      </w:r>
    </w:p>
    <w:p>
      <w:r>
        <w:rPr>
          <w:b/>
        </w:rPr>
        <w:t xml:space="preserve">Tulos</w:t>
      </w:r>
    </w:p>
    <w:p>
      <w:r>
        <w:t xml:space="preserve">Missä tähtikuviossa Beta Trianguli Australis on?</w:t>
      </w:r>
    </w:p>
    <w:p>
      <w:r>
        <w:rPr>
          <w:b/>
        </w:rPr>
        <w:t xml:space="preserve">Esimerkki 4.4056</w:t>
      </w:r>
    </w:p>
    <w:p>
      <w:r>
        <w:t xml:space="preserve">Konteksti : Frederick Walshe syntyi 26. heinäkuuta 1872 ja sai koulutuksen Bedford Schoolissa ja Woolwichin kuninkaallisessa sotilasakatemiassa. Aihe : Frederick Walshe Suhde : kouluttautunut</w:t>
      </w:r>
    </w:p>
    <w:p>
      <w:r>
        <w:rPr>
          <w:b/>
        </w:rPr>
        <w:t xml:space="preserve">Tulos</w:t>
      </w:r>
    </w:p>
    <w:p>
      <w:r>
        <w:t xml:space="preserve">Missä yliopistossa Frederick Walshe opiskeli?</w:t>
      </w:r>
    </w:p>
    <w:p>
      <w:r>
        <w:rPr>
          <w:b/>
        </w:rPr>
        <w:t xml:space="preserve">Esimerkki 4.4057</w:t>
      </w:r>
    </w:p>
    <w:p>
      <w:r>
        <w:t xml:space="preserve">Taustaa : ISO 31000 on kansainvälisen standardisoimisjärjestön (International Organization for Standardization) kodifioima riskienhallintaa koskeva standardiperhe. Kohde : ISO 31000 Suhde : standardointielin.</w:t>
      </w:r>
    </w:p>
    <w:p>
      <w:r>
        <w:rPr>
          <w:b/>
        </w:rPr>
        <w:t xml:space="preserve">Tulos</w:t>
      </w:r>
    </w:p>
    <w:p>
      <w:r>
        <w:t xml:space="preserve">Kuka on asettanut ISO 31000 -standardit?</w:t>
      </w:r>
    </w:p>
    <w:p>
      <w:r>
        <w:rPr>
          <w:b/>
        </w:rPr>
        <w:t xml:space="preserve">Esimerkki 4.4058</w:t>
      </w:r>
    </w:p>
    <w:p>
      <w:r>
        <w:t xml:space="preserve">Konteksti : The Mysteries of Laura on yhdysvaltalainen poliisiprosessinomainen komedia-draama-televisiosarja, joka sai ensi-iltansa keskiviikkona 17. syyskuuta 2014. Aihe : The Mysteries of Laura Suhde : alkuperäinen verkko.</w:t>
      </w:r>
    </w:p>
    <w:p>
      <w:r>
        <w:rPr>
          <w:b/>
        </w:rPr>
        <w:t xml:space="preserve">Tulos</w:t>
      </w:r>
    </w:p>
    <w:p>
      <w:r>
        <w:t xml:space="preserve">Mikä verkko isännöi Lauran salaisuuksia?</w:t>
      </w:r>
    </w:p>
    <w:p>
      <w:r>
        <w:rPr>
          <w:b/>
        </w:rPr>
        <w:t xml:space="preserve">Esimerkki 4.4059</w:t>
      </w:r>
    </w:p>
    <w:p>
      <w:r>
        <w:t xml:space="preserve">Konteksti : Tsotsi huomaa, ettei pysty huolehtimaan vauvasta kunnolla yksin, ja huomaa Miriamin (Terry Pheto), jolla on pieni lapsi selässään, keräävän vettä julkisesta hanasta. Aihe : Tsotsi Suhde : kerronta paikka</w:t>
      </w:r>
    </w:p>
    <w:p>
      <w:r>
        <w:rPr>
          <w:b/>
        </w:rPr>
        <w:t xml:space="preserve">Tulos</w:t>
      </w:r>
    </w:p>
    <w:p>
      <w:r>
        <w:t xml:space="preserve">Missä paikassa Tsotsi on olemassa?</w:t>
      </w:r>
    </w:p>
    <w:p>
      <w:r>
        <w:rPr>
          <w:b/>
        </w:rPr>
        <w:t xml:space="preserve">Esimerkki 4.4060</w:t>
      </w:r>
    </w:p>
    <w:p>
      <w:r>
        <w:t xml:space="preserve">Konteksti : Elokuussa 2002 Hiromi Yamafuji teki Monsters, Inc. -elokuvasta mangaversion, jota levitettiin Japanissa Kodanshan Comic Bon Bon -lehdessä; Tokyopop julkaisi mangaa englanniksi, kunnes se loppui. Aihe : Monsters, Inc. Suhde : tuotantoyhtiö</w:t>
      </w:r>
    </w:p>
    <w:p>
      <w:r>
        <w:rPr>
          <w:b/>
        </w:rPr>
        <w:t xml:space="preserve">Tulos</w:t>
      </w:r>
    </w:p>
    <w:p>
      <w:r>
        <w:t xml:space="preserve">Mikä tuotantoyhtiö on mukana Monsters, Inc. -elokuvassa?</w:t>
      </w:r>
    </w:p>
    <w:p>
      <w:r>
        <w:rPr>
          <w:b/>
        </w:rPr>
        <w:t xml:space="preserve">Esimerkki 4.4061</w:t>
      </w:r>
    </w:p>
    <w:p>
      <w:r>
        <w:t xml:space="preserve">Konteksti : Qiao Guanhua meni naimisiin diplomaatti Gong Pengin kanssa vuonna 1943, ja heillä oli poika, Qiao Zonghuai (joka toimi aikoinaan ulkoasiainministerin sijaisena), ja tytär, Qiao Songdu (joka valmistui Tianjinin lääketieteellisestä korkeakoulusta). Vuonna 2008 hän sai valmiiksi kirjan Qiao Guanhua ja Gong Peng - isäni ja äitini ). Aihe : Qiao Guanhua Suhde : puoliso</w:t>
      </w:r>
    </w:p>
    <w:p>
      <w:r>
        <w:rPr>
          <w:b/>
        </w:rPr>
        <w:t xml:space="preserve">Tulos</w:t>
      </w:r>
    </w:p>
    <w:p>
      <w:r>
        <w:t xml:space="preserve">Mikä on Qiao Guanhuan puolison nimi?</w:t>
      </w:r>
    </w:p>
    <w:p>
      <w:r>
        <w:rPr>
          <w:b/>
        </w:rPr>
        <w:t xml:space="preserve">Esimerkki 4.4062</w:t>
      </w:r>
    </w:p>
    <w:p>
      <w:r>
        <w:t xml:space="preserve">Konteksti : Pian sen löytymisen jälkeen oli esitetty, että Maffei 2 saattaisi kuulua Paikalliseen ryhmään, mutta nyt sen uskotaan kuuluvan toiseen läheiseen ryhmään, IC 342/Maffei-ryhmään, joka on lähimpänä Paikallista ryhmää oleva galaksiryhmä. Kohde : Maffei 2 Suhde : tähdistö</w:t>
      </w:r>
    </w:p>
    <w:p>
      <w:r>
        <w:rPr>
          <w:b/>
        </w:rPr>
        <w:t xml:space="preserve">Tulos</w:t>
      </w:r>
    </w:p>
    <w:p>
      <w:r>
        <w:t xml:space="preserve">Missä tähtikuviossa Maffei 2 sijaitsee?</w:t>
      </w:r>
    </w:p>
    <w:p>
      <w:r>
        <w:rPr>
          <w:b/>
        </w:rPr>
        <w:t xml:space="preserve">Esimerkki 4.4063</w:t>
      </w:r>
    </w:p>
    <w:p>
      <w:r>
        <w:t xml:space="preserve">Konteksti : Ensimmäisen maailmansodan veteraani Perpessicius menetti oikean kätensä ja debytoi runoilijana toipuessaan sairaalassa julkaisemalla kriitikoiden ylistämän teoksen Scut şi targă (``Kilpi ja paarit''). Aihe : Perpessicius Suhde : ammatti</w:t>
      </w:r>
    </w:p>
    <w:p>
      <w:r>
        <w:rPr>
          <w:b/>
        </w:rPr>
        <w:t xml:space="preserve">Tulos</w:t>
      </w:r>
    </w:p>
    <w:p>
      <w:r>
        <w:t xml:space="preserve">Millainen ammatti Perpessiciuksella on?</w:t>
      </w:r>
    </w:p>
    <w:p>
      <w:r>
        <w:rPr>
          <w:b/>
        </w:rPr>
        <w:t xml:space="preserve">Esimerkki 4.4064</w:t>
      </w:r>
    </w:p>
    <w:p>
      <w:r>
        <w:t xml:space="preserve">Konteksti : Darcy Dugan kuoli Sydneyn Gleben esikaupungissa Parkinsonin tautiin 22. elokuuta 1991. Aihe : Darcy Dugan Suhde : sairaus.</w:t>
      </w:r>
    </w:p>
    <w:p>
      <w:r>
        <w:rPr>
          <w:b/>
        </w:rPr>
        <w:t xml:space="preserve">Tulos</w:t>
      </w:r>
    </w:p>
    <w:p>
      <w:r>
        <w:t xml:space="preserve">Mikä sairaus tappoi Darcy Duganin?</w:t>
      </w:r>
    </w:p>
    <w:p>
      <w:r>
        <w:rPr>
          <w:b/>
        </w:rPr>
        <w:t xml:space="preserve">Esimerkki 4.4065</w:t>
      </w:r>
    </w:p>
    <w:p>
      <w:r>
        <w:t xml:space="preserve">Konteksti : Sendian verilöyly (bengali: সেনদিয়া হত্যাকান্ড) oli Pakistanin armeijan suorittama aseettomien bengalihindujen joukkomurha Sendian kylässä jakamattomassa Faridpurin piirikunnassa 20. toukokuuta 1971. Aihe : Sendian verilöyly Suhde : ajallinen sijainti</w:t>
      </w:r>
    </w:p>
    <w:p>
      <w:r>
        <w:rPr>
          <w:b/>
        </w:rPr>
        <w:t xml:space="preserve">Tulos</w:t>
      </w:r>
    </w:p>
    <w:p>
      <w:r>
        <w:t xml:space="preserve">Milloin Sendian verilöyly tapahtui?</w:t>
      </w:r>
    </w:p>
    <w:p>
      <w:r>
        <w:rPr>
          <w:b/>
        </w:rPr>
        <w:t xml:space="preserve">Esimerkki 4.4066</w:t>
      </w:r>
    </w:p>
    <w:p>
      <w:r>
        <w:t xml:space="preserve">Konteksti : Michelle Yvette Lares (s. 13. marraskuuta 1971), joka tunnetaan parhaiten nimellä Shelly Lares, on yhdysvaltalainen laulaja-lauluntekijä, kitaristi ja lyömäsoittaja. Aihe : Shelly Lares Suhde : sukupuoli tai sukupuolta.</w:t>
      </w:r>
    </w:p>
    <w:p>
      <w:r>
        <w:rPr>
          <w:b/>
        </w:rPr>
        <w:t xml:space="preserve">Tulos</w:t>
      </w:r>
    </w:p>
    <w:p>
      <w:r>
        <w:t xml:space="preserve">Mikä on Shelly Lareksen sukupuoli?</w:t>
      </w:r>
    </w:p>
    <w:p>
      <w:r>
        <w:rPr>
          <w:b/>
        </w:rPr>
        <w:t xml:space="preserve">Esimerkki 4.4067</w:t>
      </w:r>
    </w:p>
    <w:p>
      <w:r>
        <w:t xml:space="preserve">Asiayhteys: JLG Industries, Inc. on Oshkosh Corporation -yhtiö, joka on yhdysvaltalainen työkoneiden (ilmatyöalustat ja teleskooppipenkkilaitteet) suunnittelija, valmistaja ja markkinoija. Kohde : JLG Industries Suhde : emoyhtiö</w:t>
      </w:r>
    </w:p>
    <w:p>
      <w:r>
        <w:rPr>
          <w:b/>
        </w:rPr>
        <w:t xml:space="preserve">Tulos</w:t>
      </w:r>
    </w:p>
    <w:p>
      <w:r>
        <w:t xml:space="preserve">Mihin yhtiöön JLG Industries kuuluu?</w:t>
      </w:r>
    </w:p>
    <w:p>
      <w:r>
        <w:rPr>
          <w:b/>
        </w:rPr>
        <w:t xml:space="preserve">Esimerkki 4.4068</w:t>
      </w:r>
    </w:p>
    <w:p>
      <w:r>
        <w:t xml:space="preserve">Konteksti : Yuvakudu on tarina vapaamielisestä college-opiskelijasta Sivasta (Sumanth), jolla on hyvin läheinen side äitinsä kanssa, jota esittää Jayasudha. Aihe : Yuvakudu Suhde : ohjaaja</w:t>
      </w:r>
    </w:p>
    <w:p>
      <w:r>
        <w:rPr>
          <w:b/>
        </w:rPr>
        <w:t xml:space="preserve">Tulos</w:t>
      </w:r>
    </w:p>
    <w:p>
      <w:r>
        <w:t xml:space="preserve">Kenen johdolla Yuvakudu tuotettiin?</w:t>
      </w:r>
    </w:p>
    <w:p>
      <w:r>
        <w:rPr>
          <w:b/>
        </w:rPr>
        <w:t xml:space="preserve">Esimerkki 4.4069</w:t>
      </w:r>
    </w:p>
    <w:p>
      <w:r>
        <w:t xml:space="preserve">Konteksti : Welsh Newspapers Online on digitoinut 219 Llais Y Wlad -lehden (1874-1884) numeroa Walesin kansalliskirjaston sanomalehtiarkistosta. Aihe : Llais Y Wlad Suhde : kokoelma</w:t>
      </w:r>
    </w:p>
    <w:p>
      <w:r>
        <w:rPr>
          <w:b/>
        </w:rPr>
        <w:t xml:space="preserve">Tulos</w:t>
      </w:r>
    </w:p>
    <w:p>
      <w:r>
        <w:t xml:space="preserve">Mikä on sen paikan nimi, josta Llais Y Wlad löytyy?</w:t>
      </w:r>
    </w:p>
    <w:p>
      <w:r>
        <w:rPr>
          <w:b/>
        </w:rPr>
        <w:t xml:space="preserve">Esimerkki 4.4070</w:t>
      </w:r>
    </w:p>
    <w:p>
      <w:r>
        <w:t xml:space="preserve">Konteksti: Evianin omistaa nykyään ranskalainen monikansallinen yritys Danone. Aihe : Evian Suhde : emoyhtiö</w:t>
      </w:r>
    </w:p>
    <w:p>
      <w:r>
        <w:rPr>
          <w:b/>
        </w:rPr>
        <w:t xml:space="preserve">Tulos</w:t>
      </w:r>
    </w:p>
    <w:p>
      <w:r>
        <w:t xml:space="preserve">Mikä on Evianin emoyhtiö?</w:t>
      </w:r>
    </w:p>
    <w:p>
      <w:r>
        <w:rPr>
          <w:b/>
        </w:rPr>
        <w:t xml:space="preserve">Esimerkki 4.4071</w:t>
      </w:r>
    </w:p>
    <w:p>
      <w:r>
        <w:t xml:space="preserve">Konteksti : Pitkä kihlaus on esiraffaelitaiteilija Arthur Hughesin maalaus, joka syntyi vuosina 1854-1859. Aihe : Pitkä kihlaus Suhde : kokoelma</w:t>
      </w:r>
    </w:p>
    <w:p>
      <w:r>
        <w:rPr>
          <w:b/>
        </w:rPr>
        <w:t xml:space="preserve">Tulos</w:t>
      </w:r>
    </w:p>
    <w:p>
      <w:r>
        <w:t xml:space="preserve">Mikä on sen paikan nimi, josta löytyy The Long Engagement?</w:t>
      </w:r>
    </w:p>
    <w:p>
      <w:r>
        <w:rPr>
          <w:b/>
        </w:rPr>
        <w:t xml:space="preserve">Esimerkki 4.4072</w:t>
      </w:r>
    </w:p>
    <w:p>
      <w:r>
        <w:t xml:space="preserve">Konteksti : Yhdysvaltain armeija, Yhdysvaltain merijalkaväki sekä monet ulkomaiset armeijat käyttivät M47 Dragon -mallia, joka otettiin ensimmäisen kerran käyttöön tammikuussa 1975 Manner-Eurooppaan sijoitetuille Yhdysvaltain armeijan sotilaille. Aihe : M47 Dragon Suhde : palvelusmerkintä</w:t>
      </w:r>
    </w:p>
    <w:p>
      <w:r>
        <w:rPr>
          <w:b/>
        </w:rPr>
        <w:t xml:space="preserve">Tulos</w:t>
      </w:r>
    </w:p>
    <w:p>
      <w:r>
        <w:t xml:space="preserve">Minä vuonna M47 Dragon otettiin käyttöön?</w:t>
      </w:r>
    </w:p>
    <w:p>
      <w:r>
        <w:rPr>
          <w:b/>
        </w:rPr>
        <w:t xml:space="preserve">Esimerkki 4.4073</w:t>
      </w:r>
    </w:p>
    <w:p>
      <w:r>
        <w:t xml:space="preserve">Konteksti : Bethesda Game Studios on yhdysvaltalainen Bethesda Softworksin sisäinen kehitystiimi, joka perustettiin vuonna 2002. Kohde : Bethesda Game Studios Suhde : emoyhtiö.</w:t>
      </w:r>
    </w:p>
    <w:p>
      <w:r>
        <w:rPr>
          <w:b/>
        </w:rPr>
        <w:t xml:space="preserve">Tulos</w:t>
      </w:r>
    </w:p>
    <w:p>
      <w:r>
        <w:t xml:space="preserve">Mihin yhtiöön Bethesda Game Studios kuuluu?</w:t>
      </w:r>
    </w:p>
    <w:p>
      <w:r>
        <w:rPr>
          <w:b/>
        </w:rPr>
        <w:t xml:space="preserve">Esimerkki 4.4074</w:t>
      </w:r>
    </w:p>
    <w:p>
      <w:r>
        <w:t xml:space="preserve">Konteksti: Kepler-69 (KOI-172, 2MASS J19330262+4452080, KIC 8692861) on Auringon kaltainen G-tyypin pääjaksotähti Cygnuksen tähdistössä, joka sijaitsee noin 2 700 ly:n (830 pc) päässä Maasta. Kohde : Kepler-69 Suhde : tähtikuvio</w:t>
      </w:r>
    </w:p>
    <w:p>
      <w:r>
        <w:rPr>
          <w:b/>
        </w:rPr>
        <w:t xml:space="preserve">Tulos</w:t>
      </w:r>
    </w:p>
    <w:p>
      <w:r>
        <w:t xml:space="preserve">Mihin tähtikuvioon Kepler-69 kuuluu?</w:t>
      </w:r>
    </w:p>
    <w:p>
      <w:r>
        <w:rPr>
          <w:b/>
        </w:rPr>
        <w:t xml:space="preserve">Esimerkki 4.4075</w:t>
      </w:r>
    </w:p>
    <w:p>
      <w:r>
        <w:t xml:space="preserve">Konteksti : Henri Fursy tai Furcy (oikealta nimeltään Henri Dreyfus, 26. helmikuuta 1866 - 14. huhtikuuta 1929) oli ranskalainen kabareelaulaja, ohjaaja ja sanoittaja. Aihe : Henri Fursy Suhde : saatu palkinto.</w:t>
      </w:r>
    </w:p>
    <w:p>
      <w:r>
        <w:rPr>
          <w:b/>
        </w:rPr>
        <w:t xml:space="preserve">Tulos</w:t>
      </w:r>
    </w:p>
    <w:p>
      <w:r>
        <w:t xml:space="preserve">Minkä palkinnon Henri Fursy sai?</w:t>
      </w:r>
    </w:p>
    <w:p>
      <w:r>
        <w:rPr>
          <w:b/>
        </w:rPr>
        <w:t xml:space="preserve">Esimerkki 4.4076</w:t>
      </w:r>
    </w:p>
    <w:p>
      <w:r>
        <w:t xml:space="preserve">Konteksti : Pieni Cowperin Madonna on italialaisen korkea-renessanssitaiteilijan Rafaelin maalaus, joka kuvaa Mariaa ja lasta tyypillisessä italialaisessa maalaismaisemassa. Aihe : Pieni Cowperin Madonna Suhde : kokoelma</w:t>
      </w:r>
    </w:p>
    <w:p>
      <w:r>
        <w:rPr>
          <w:b/>
        </w:rPr>
        <w:t xml:space="preserve">Tulos</w:t>
      </w:r>
    </w:p>
    <w:p>
      <w:r>
        <w:t xml:space="preserve">Mikä on sen paikan nimi, josta Small Cowper Madonna löytyy?</w:t>
      </w:r>
    </w:p>
    <w:p>
      <w:r>
        <w:rPr>
          <w:b/>
        </w:rPr>
        <w:t xml:space="preserve">Esimerkki 4.4077</w:t>
      </w:r>
    </w:p>
    <w:p>
      <w:r>
        <w:t xml:space="preserve">Konteksti : Fumō Chitai (不毛地帯; kirjaimellisesti ``Tuhlaajamaa'') on Toyoko Yamasakin romaani. Aihe : Fumō Chitai Suhde : ohjaaja</w:t>
      </w:r>
    </w:p>
    <w:p>
      <w:r>
        <w:rPr>
          <w:b/>
        </w:rPr>
        <w:t xml:space="preserve">Tulos</w:t>
      </w:r>
    </w:p>
    <w:p>
      <w:r>
        <w:t xml:space="preserve">Kuka ohjasi elokuvan Fumō Chitai?</w:t>
      </w:r>
    </w:p>
    <w:p>
      <w:r>
        <w:rPr>
          <w:b/>
        </w:rPr>
        <w:t xml:space="preserve">Esimerkki 4.4078</w:t>
      </w:r>
    </w:p>
    <w:p>
      <w:r>
        <w:t xml:space="preserve">Konteksti : Miss Venezuela 2004 -kilpailut järjestettiin Caracasissa, Venezuelassa 23. syyskuuta 2004. Aihe : Miss Venezuela 2004 Suhde : ajankohtainen asia</w:t>
      </w:r>
    </w:p>
    <w:p>
      <w:r>
        <w:rPr>
          <w:b/>
        </w:rPr>
        <w:t xml:space="preserve">Tulos</w:t>
      </w:r>
    </w:p>
    <w:p>
      <w:r>
        <w:t xml:space="preserve">Milloin Miss Venezuela 2004 -kilpailun ajankohta oli?</w:t>
      </w:r>
    </w:p>
    <w:p>
      <w:r>
        <w:rPr>
          <w:b/>
        </w:rPr>
        <w:t xml:space="preserve">Esimerkki 4.4079</w:t>
      </w:r>
    </w:p>
    <w:p>
      <w:r>
        <w:t xml:space="preserve">Konteksti : Black Swarm on David Winningin ohjaama kanadalainen jännityselokuva vuodelta 2007. Aihe : Musta parvi Suhde : ohjaaja</w:t>
      </w:r>
    </w:p>
    <w:p>
      <w:r>
        <w:rPr>
          <w:b/>
        </w:rPr>
        <w:t xml:space="preserve">Tulos</w:t>
      </w:r>
    </w:p>
    <w:p>
      <w:r>
        <w:t xml:space="preserve">Mikä oli Black Swarm -elokuvan ohjaajan nimi?</w:t>
      </w:r>
    </w:p>
    <w:p>
      <w:r>
        <w:rPr>
          <w:b/>
        </w:rPr>
        <w:t xml:space="preserve">Esimerkki 4.4080</w:t>
      </w:r>
    </w:p>
    <w:p>
      <w:r>
        <w:t xml:space="preserve">Konteksti : ``Tales of a Third Grade Nothing'' on Family Guyn seitsemännen kauden kuudes jakso, joka esitettiin 16. marraskuuta 2008 ja päätti kauden ensimmäisen puoliskon. Aihe : Tales of a Third Grade Nothing Suhde : sarja</w:t>
      </w:r>
    </w:p>
    <w:p>
      <w:r>
        <w:rPr>
          <w:b/>
        </w:rPr>
        <w:t xml:space="preserve">Tulos</w:t>
      </w:r>
    </w:p>
    <w:p>
      <w:r>
        <w:t xml:space="preserve">Missä ohjelmassa Tales of a Third Grade Nothing esiintyy?</w:t>
      </w:r>
    </w:p>
    <w:p>
      <w:r>
        <w:rPr>
          <w:b/>
        </w:rPr>
        <w:t xml:space="preserve">Esimerkki 4.4081</w:t>
      </w:r>
    </w:p>
    <w:p>
      <w:r>
        <w:t xml:space="preserve">Konteksti : Brady Skjei (lausutaan Shea; s. 26. maaliskuuta 1994) on yhdysvaltalainen jääkiekkoilija puolustaja, joka pelaa tällä hetkellä New York Rangers National Hockey League (NHL). Kohde : Brady Skjei Suhde : drafted by</w:t>
      </w:r>
    </w:p>
    <w:p>
      <w:r>
        <w:rPr>
          <w:b/>
        </w:rPr>
        <w:t xml:space="preserve">Tulos</w:t>
      </w:r>
    </w:p>
    <w:p>
      <w:r>
        <w:t xml:space="preserve">Missä joukkueessa Brady Skjei on?</w:t>
      </w:r>
    </w:p>
    <w:p>
      <w:r>
        <w:rPr>
          <w:b/>
        </w:rPr>
        <w:t xml:space="preserve">Esimerkki 4.4082</w:t>
      </w:r>
    </w:p>
    <w:p>
      <w:r>
        <w:t xml:space="preserve">Konteksti: Otto Newman (syntynyt Otto Neumann 2. heinäkuuta 1922 - 29. marraskuuta 2015) oli itävaltalaissyntyinen sosiologi, joka toimi San Diegon osavaltionyliopiston sosiologian apulaisprofessorina vuodesta 1987. Aihe : Otto Newman Suhde : kouluttautui klo</w:t>
      </w:r>
    </w:p>
    <w:p>
      <w:r>
        <w:rPr>
          <w:b/>
        </w:rPr>
        <w:t xml:space="preserve">Tulos</w:t>
      </w:r>
    </w:p>
    <w:p>
      <w:r>
        <w:t xml:space="preserve">Mikä on Otto Newmanin kouluttaneen yliopiston nimi?</w:t>
      </w:r>
    </w:p>
    <w:p>
      <w:r>
        <w:rPr>
          <w:b/>
        </w:rPr>
        <w:t xml:space="preserve">Esimerkki 4.4083</w:t>
      </w:r>
    </w:p>
    <w:p>
      <w:r>
        <w:t xml:space="preserve">Konteksti : HD 82943 (164 G. Hydrae) on keltainen kääpiötähti noin 89 valovuoden päässä Hydran tähdistössä. Kohde : HD 82943 Suhde : tähtikuvio</w:t>
      </w:r>
    </w:p>
    <w:p>
      <w:r>
        <w:rPr>
          <w:b/>
        </w:rPr>
        <w:t xml:space="preserve">Tulos</w:t>
      </w:r>
    </w:p>
    <w:p>
      <w:r>
        <w:t xml:space="preserve">Missä tähtikuviossa HD 82943 sijaitsee?</w:t>
      </w:r>
    </w:p>
    <w:p>
      <w:r>
        <w:rPr>
          <w:b/>
        </w:rPr>
        <w:t xml:space="preserve">Esimerkki 4.4084</w:t>
      </w:r>
    </w:p>
    <w:p>
      <w:r>
        <w:t xml:space="preserve">Konteksti : Lohikäärmeensiivet on Laurence Yepin kirjoittama lasten historiallinen romaani, jonka Harper &amp; Row julkaisi vuonna 1975. Aihe : Lohikäärmesiivet Suhde : kertomuspaikka</w:t>
      </w:r>
    </w:p>
    <w:p>
      <w:r>
        <w:rPr>
          <w:b/>
        </w:rPr>
        <w:t xml:space="preserve">Tulos</w:t>
      </w:r>
    </w:p>
    <w:p>
      <w:r>
        <w:t xml:space="preserve">Missä paikassa Lohikäärmeensiivet on?</w:t>
      </w:r>
    </w:p>
    <w:p>
      <w:r>
        <w:rPr>
          <w:b/>
        </w:rPr>
        <w:t xml:space="preserve">Esimerkki 4.4085</w:t>
      </w:r>
    </w:p>
    <w:p>
      <w:r>
        <w:t xml:space="preserve">Konteksti : Calvin Pickard (s. 15. huhtikuuta 1992) on kanadalainen jääkiekkoammattilainen maalivahti, joka pelaa tällä hetkellä Colorado Avalanche National Hockey League (NHL). Kohde : Calvin Pickard Suhde : drafted by</w:t>
      </w:r>
    </w:p>
    <w:p>
      <w:r>
        <w:rPr>
          <w:b/>
        </w:rPr>
        <w:t xml:space="preserve">Tulos</w:t>
      </w:r>
    </w:p>
    <w:p>
      <w:r>
        <w:t xml:space="preserve">Missä joukkueessa Calvin Pickard pelasi?</w:t>
      </w:r>
    </w:p>
    <w:p>
      <w:r>
        <w:rPr>
          <w:b/>
        </w:rPr>
        <w:t xml:space="preserve">Esimerkki 4.4086</w:t>
      </w:r>
    </w:p>
    <w:p>
      <w:r>
        <w:t xml:space="preserve">Konteksti : Death of a Great Dane on 1960-luvun brittiläisen kulttimaineessa olevan vakoiluaiheisen tv-sarjan The Avengers toisen sarjan kahdeksas jakso, jonka pääosissa näyttelevät Patrick Macnee ja Honor Blackman. Aihe : Great Danein kuolema Suhde : sarja.</w:t>
      </w:r>
    </w:p>
    <w:p>
      <w:r>
        <w:rPr>
          <w:b/>
        </w:rPr>
        <w:t xml:space="preserve">Tulos</w:t>
      </w:r>
    </w:p>
    <w:p>
      <w:r>
        <w:t xml:space="preserve">Mihin sarjaan Kuolema tanskandoggia kuuluu?</w:t>
      </w:r>
    </w:p>
    <w:p>
      <w:r>
        <w:rPr>
          <w:b/>
        </w:rPr>
        <w:t xml:space="preserve">Esimerkki 4.4087</w:t>
      </w:r>
    </w:p>
    <w:p>
      <w:r>
        <w:t xml:space="preserve">Konteksti: Bob's Burgersin ensimmäinen kausi keräsi keskimäärin 5,07 miljoonaa katsojaa televisiokaudella 2010-11. Kauden ensimmäinen jakso, "Ihmisen liha", oli televisiokauden katsotuin uuden sarjan ensi-ilta. Aihe : Bob's Burgers Suhde : alkuperäinen kanava</w:t>
      </w:r>
    </w:p>
    <w:p>
      <w:r>
        <w:rPr>
          <w:b/>
        </w:rPr>
        <w:t xml:space="preserve">Tulos</w:t>
      </w:r>
    </w:p>
    <w:p>
      <w:r>
        <w:t xml:space="preserve">Millä kanavalla Bob's Burgers alun perin esitettiin?</w:t>
      </w:r>
    </w:p>
    <w:p>
      <w:r>
        <w:rPr>
          <w:b/>
        </w:rPr>
        <w:t xml:space="preserve">Esimerkki 4.4088</w:t>
      </w:r>
    </w:p>
    <w:p>
      <w:r>
        <w:t xml:space="preserve">Konteksti : The Night My Number Came Up -elokuvan teki J Arthur Rank Ealingin studiolla. Aihe : The Night My Number Came Up Suhde : tuotantoyhtiö.</w:t>
      </w:r>
    </w:p>
    <w:p>
      <w:r>
        <w:rPr>
          <w:b/>
        </w:rPr>
        <w:t xml:space="preserve">Tulos</w:t>
      </w:r>
    </w:p>
    <w:p>
      <w:r>
        <w:t xml:space="preserve">Mikä studio tuotti The Night My Number Came Up -elokuvan?</w:t>
      </w:r>
    </w:p>
    <w:p>
      <w:r>
        <w:rPr>
          <w:b/>
        </w:rPr>
        <w:t xml:space="preserve">Esimerkki 4.4089</w:t>
      </w:r>
    </w:p>
    <w:p>
      <w:r>
        <w:t xml:space="preserve">Konteksti : ``I Dream of Genie'' on amerikkalaisen tv-antologiasarjan The Twilight Zone jakso. Aihe : I Dream of Genie Suhde : sarja</w:t>
      </w:r>
    </w:p>
    <w:p>
      <w:r>
        <w:rPr>
          <w:b/>
        </w:rPr>
        <w:t xml:space="preserve">Tulos</w:t>
      </w:r>
    </w:p>
    <w:p>
      <w:r>
        <w:t xml:space="preserve">Mihin sarjaan I Dream of Genie kuuluu?</w:t>
      </w:r>
    </w:p>
    <w:p>
      <w:r>
        <w:rPr>
          <w:b/>
        </w:rPr>
        <w:t xml:space="preserve">Esimerkki 4.4090</w:t>
      </w:r>
    </w:p>
    <w:p>
      <w:r>
        <w:t xml:space="preserve">Konteksti : Gamma Phoenicis on tähtijärjestelmä Phoenixin tähdistössä. Kohde : Gamma Phoenicis Suhde : tähdistöjärjestelmä</w:t>
      </w:r>
    </w:p>
    <w:p>
      <w:r>
        <w:rPr>
          <w:b/>
        </w:rPr>
        <w:t xml:space="preserve">Tulos</w:t>
      </w:r>
    </w:p>
    <w:p>
      <w:r>
        <w:t xml:space="preserve">Missä tähtikuviossa Gamma Phoenicis sijaitsee?</w:t>
      </w:r>
    </w:p>
    <w:p>
      <w:r>
        <w:rPr>
          <w:b/>
        </w:rPr>
        <w:t xml:space="preserve">Esimerkki 4.4091</w:t>
      </w:r>
    </w:p>
    <w:p>
      <w:r>
        <w:t xml:space="preserve">Konteksti : Karen Soria on ensimmäinen Australiassa palveleva naisrabbi, vaikka hän on syntynyt ja vihitty Yhdysvalloissa. Aihe : Karen Soria Suhde : sukupuoli tai sukupuolta.</w:t>
      </w:r>
    </w:p>
    <w:p>
      <w:r>
        <w:rPr>
          <w:b/>
        </w:rPr>
        <w:t xml:space="preserve">Tulos</w:t>
      </w:r>
    </w:p>
    <w:p>
      <w:r>
        <w:t xml:space="preserve">Mihin sukupuoleen Karen Soria liittyy?</w:t>
      </w:r>
    </w:p>
    <w:p>
      <w:r>
        <w:rPr>
          <w:b/>
        </w:rPr>
        <w:t xml:space="preserve">Esimerkki 4.4092</w:t>
      </w:r>
    </w:p>
    <w:p>
      <w:r>
        <w:t xml:space="preserve">Konteksti : Jean Stanislas Rémy, yleisesti tunnettu nimellä Jean Rémy, (Pariisi 3. lokakuuta 1899 - Toulouse 15. elokuuta 1955) oli ranskalainen eversti, vapaiden ranskalaisten jäsen ja Vapauden toveri. Aihe : Jean Rémy Suhde : saatu palkinto.</w:t>
      </w:r>
    </w:p>
    <w:p>
      <w:r>
        <w:rPr>
          <w:b/>
        </w:rPr>
        <w:t xml:space="preserve">Tulos</w:t>
      </w:r>
    </w:p>
    <w:p>
      <w:r>
        <w:t xml:space="preserve">Minkä palkinnon Jean Rémy sai?</w:t>
      </w:r>
    </w:p>
    <w:p>
      <w:r>
        <w:rPr>
          <w:b/>
        </w:rPr>
        <w:t xml:space="preserve">Esimerkki 4.4093</w:t>
      </w:r>
    </w:p>
    <w:p>
      <w:r>
        <w:t xml:space="preserve">Konteksti: Bu-Buakei Jabbi (s. 7. toukokuuta 1945) on sierraleonelainen lakimies ja Sierra Leonen kansanpuolueen (SLPP) poliitikko. Aihe : Bu-Buakei Jabbi Suhde : ammatti.</w:t>
      </w:r>
    </w:p>
    <w:p>
      <w:r>
        <w:rPr>
          <w:b/>
        </w:rPr>
        <w:t xml:space="preserve">Tulos</w:t>
      </w:r>
    </w:p>
    <w:p>
      <w:r>
        <w:t xml:space="preserve">Millainen ammatti Bu-Buakei Jabbi on?</w:t>
      </w:r>
    </w:p>
    <w:p>
      <w:r>
        <w:rPr>
          <w:b/>
        </w:rPr>
        <w:t xml:space="preserve">Esimerkki 4.4094</w:t>
      </w:r>
    </w:p>
    <w:p>
      <w:r>
        <w:t xml:space="preserve">Konteksti : Simon Woolford (s. 7. huhtikuuta 1975) on australialainen entinen rugbyliigan ammattilaispelaaja. Aihe : Simon Woolford Suhde : ammatti</w:t>
      </w:r>
    </w:p>
    <w:p>
      <w:r>
        <w:rPr>
          <w:b/>
        </w:rPr>
        <w:t xml:space="preserve">Tulos</w:t>
      </w:r>
    </w:p>
    <w:p>
      <w:r>
        <w:t xml:space="preserve">Millainen ammatti Simon Woolfordilla on?</w:t>
      </w:r>
    </w:p>
    <w:p>
      <w:r>
        <w:rPr>
          <w:b/>
        </w:rPr>
        <w:t xml:space="preserve">Esimerkki 4.4095</w:t>
      </w:r>
    </w:p>
    <w:p>
      <w:r>
        <w:t xml:space="preserve">Taustaa : Bobcat Company on yhdysvaltalainen maatalous- ja rakennuskoneiden valmistaja, joka kuuluu eteläkorealaiseen Doosan Groupiin. Aihe : Bobcat Company Suhde : emoyhtiö.</w:t>
      </w:r>
    </w:p>
    <w:p>
      <w:r>
        <w:rPr>
          <w:b/>
        </w:rPr>
        <w:t xml:space="preserve">Tulos</w:t>
      </w:r>
    </w:p>
    <w:p>
      <w:r>
        <w:t xml:space="preserve">Mikä yritys on Bobcat Companyn emoyhtiö?</w:t>
      </w:r>
    </w:p>
    <w:p>
      <w:r>
        <w:rPr>
          <w:b/>
        </w:rPr>
        <w:t xml:space="preserve">Esimerkki 4.4096</w:t>
      </w:r>
    </w:p>
    <w:p>
      <w:r>
        <w:t xml:space="preserve">Konteksti : León Felipe Camino Galicia (11. huhtikuuta 1884 - 17. syyskuuta 1968) oli espanjalainen antifasistinen runoilija. Aihe : León Felipe Suhde : ammatti</w:t>
      </w:r>
    </w:p>
    <w:p>
      <w:r>
        <w:rPr>
          <w:b/>
        </w:rPr>
        <w:t xml:space="preserve">Tulos</w:t>
      </w:r>
    </w:p>
    <w:p>
      <w:r>
        <w:t xml:space="preserve">Mikä oli León Felipen ammatti?</w:t>
      </w:r>
    </w:p>
    <w:p>
      <w:r>
        <w:rPr>
          <w:b/>
        </w:rPr>
        <w:t xml:space="preserve">Esimerkki 4.4097</w:t>
      </w:r>
    </w:p>
    <w:p>
      <w:r>
        <w:t xml:space="preserve">Konteksti : The Driver on Walter Hillin kirjoittama ja ohjaama rikostrilleri vuodelta 1978, jonka pääosissa nähdään Ryan O'Neal, Bruce Dern ja Isabelle Adjani. Aihe : Kuljettaja Suhde : kerronnallinen paikka</w:t>
      </w:r>
    </w:p>
    <w:p>
      <w:r>
        <w:rPr>
          <w:b/>
        </w:rPr>
        <w:t xml:space="preserve">Tulos</w:t>
      </w:r>
    </w:p>
    <w:p>
      <w:r>
        <w:t xml:space="preserve">Missä paikassa The Driver on olemassa?</w:t>
      </w:r>
    </w:p>
    <w:p>
      <w:r>
        <w:rPr>
          <w:b/>
        </w:rPr>
        <w:t xml:space="preserve">Esimerkki 4.4098</w:t>
      </w:r>
    </w:p>
    <w:p>
      <w:r>
        <w:t xml:space="preserve">Konteksti: Eduard Shafransky syntyi 16. lokakuuta 1937 siperialaisessa Krasnojarskin kaupungissa. Aihe : Eduard Shafransky Suhde : kuolinpäivämäärä.</w:t>
      </w:r>
    </w:p>
    <w:p>
      <w:r>
        <w:rPr>
          <w:b/>
        </w:rPr>
        <w:t xml:space="preserve">Tulos</w:t>
      </w:r>
    </w:p>
    <w:p>
      <w:r>
        <w:t xml:space="preserve">Milloin Eduard Shafransky kuoli?</w:t>
      </w:r>
    </w:p>
    <w:p>
      <w:r>
        <w:rPr>
          <w:b/>
        </w:rPr>
        <w:t xml:space="preserve">Esimerkki 4.4099</w:t>
      </w:r>
    </w:p>
    <w:p>
      <w:r>
        <w:t xml:space="preserve">Konteksti : Tony Windis (s. 27. tammikuuta 1933) on entinen Detroit Pistonsin NBA-koripalloilija. Aihe : Tony Windis Suhde : drafted by</w:t>
      </w:r>
    </w:p>
    <w:p>
      <w:r>
        <w:rPr>
          <w:b/>
        </w:rPr>
        <w:t xml:space="preserve">Tulos</w:t>
      </w:r>
    </w:p>
    <w:p>
      <w:r>
        <w:t xml:space="preserve">Missä joukkueessa Tony Windis pelasi?</w:t>
      </w:r>
    </w:p>
    <w:p>
      <w:r>
        <w:rPr>
          <w:b/>
        </w:rPr>
        <w:t xml:space="preserve">Esimerkki 4.4100</w:t>
      </w:r>
    </w:p>
    <w:p>
      <w:r>
        <w:t xml:space="preserve">Konteksti : Divisioonan kenraali kreivi Nicolas-Marie Songis des Courbons kuoli Pariisissa 27. joulukuuta 1810 pitkän sairauden jälkeen. Aihe : Nicolas-Marie Songis des Courbons Suhde : konflikti.</w:t>
      </w:r>
    </w:p>
    <w:p>
      <w:r>
        <w:rPr>
          <w:b/>
        </w:rPr>
        <w:t xml:space="preserve">Tulos</w:t>
      </w:r>
    </w:p>
    <w:p>
      <w:r>
        <w:t xml:space="preserve">Missä sodassa Nicolas-Marie Songis des Courbons taisteli?</w:t>
      </w:r>
    </w:p>
    <w:p>
      <w:r>
        <w:rPr>
          <w:b/>
        </w:rPr>
        <w:t xml:space="preserve">Esimerkki 4.4101</w:t>
      </w:r>
    </w:p>
    <w:p>
      <w:r>
        <w:t xml:space="preserve">Konteksti : HD 77370, jota kutsutaan myös nimellä b² Carinae (b² Car), on tähti Carinan tähdistössä. Kohde : HD 77370 Suhde : tähdistö.</w:t>
      </w:r>
    </w:p>
    <w:p>
      <w:r>
        <w:rPr>
          <w:b/>
        </w:rPr>
        <w:t xml:space="preserve">Tulos</w:t>
      </w:r>
    </w:p>
    <w:p>
      <w:r>
        <w:t xml:space="preserve">Tähti HD 77370 kuuluu mihin tähdistöön?</w:t>
      </w:r>
    </w:p>
    <w:p>
      <w:r>
        <w:rPr>
          <w:b/>
        </w:rPr>
        <w:t xml:space="preserve">Esimerkki 4.4102</w:t>
      </w:r>
    </w:p>
    <w:p>
      <w:r>
        <w:t xml:space="preserve">Konteksti: Family Fortunesia juonsi ensin koomikko Bob Monkhouse (1980--83) ja sitten laulaja ja viihdetaiteilija Max Bygraves (1983--85). Aihe : Family Fortunes Suhde : alkuperäinen verkko.</w:t>
      </w:r>
    </w:p>
    <w:p>
      <w:r>
        <w:rPr>
          <w:b/>
        </w:rPr>
        <w:t xml:space="preserve">Tulos</w:t>
      </w:r>
    </w:p>
    <w:p>
      <w:r>
        <w:t xml:space="preserve">Millä kanavalla Family Fortunes esitettiin ensimmäisenä?</w:t>
      </w:r>
    </w:p>
    <w:p>
      <w:r>
        <w:rPr>
          <w:b/>
        </w:rPr>
        <w:t xml:space="preserve">Esimerkki 4.4103</w:t>
      </w:r>
    </w:p>
    <w:p>
      <w:r>
        <w:t xml:space="preserve">Konteksti : Lainsäädäntö tuli kuitenkin voimaan vasta elokuussa 1838, eikä Thomas Pringle päässyt todistamaan tätä hetkeä; hän oli kuollut tuberkuloosiin joulukuussa 1834 45-vuotiaana. Aihe : Thomas Pringle Suhde : lääketieteellinen tila.</w:t>
      </w:r>
    </w:p>
    <w:p>
      <w:r>
        <w:rPr>
          <w:b/>
        </w:rPr>
        <w:t xml:space="preserve">Tulos</w:t>
      </w:r>
    </w:p>
    <w:p>
      <w:r>
        <w:t xml:space="preserve">Mikä sairaus vaikutti Thomas Pringlen kuolemaan?</w:t>
      </w:r>
    </w:p>
    <w:p>
      <w:r>
        <w:rPr>
          <w:b/>
        </w:rPr>
        <w:t xml:space="preserve">Esimerkki 4.4104</w:t>
      </w:r>
    </w:p>
    <w:p>
      <w:r>
        <w:t xml:space="preserve">Konteksti: Athos Bulcão (2. heinäkuuta 1918 - 31. heinäkuuta 2008) oli brasilialainen taidemaalari ja kuvanveistäjä. Aihe : Athos Bulcão Suhde : lääketieteellinen tila</w:t>
      </w:r>
    </w:p>
    <w:p>
      <w:r>
        <w:rPr>
          <w:b/>
        </w:rPr>
        <w:t xml:space="preserve">Tulos</w:t>
      </w:r>
    </w:p>
    <w:p>
      <w:r>
        <w:t xml:space="preserve">Mistä sairaudesta Athos Bulcão kärsii?</w:t>
      </w:r>
    </w:p>
    <w:p>
      <w:r>
        <w:rPr>
          <w:b/>
        </w:rPr>
        <w:t xml:space="preserve">Esimerkki 4.4105</w:t>
      </w:r>
    </w:p>
    <w:p>
      <w:r>
        <w:t xml:space="preserve">Konteksti : Rolf Rocholl kaatui 23. elokuuta 1943 lähellä Iziumia Ukrainassa. Aihe : Rolf Rocholl Suhde : saatu palkinto</w:t>
      </w:r>
    </w:p>
    <w:p>
      <w:r>
        <w:rPr>
          <w:b/>
        </w:rPr>
        <w:t xml:space="preserve">Tulos</w:t>
      </w:r>
    </w:p>
    <w:p>
      <w:r>
        <w:t xml:space="preserve">Minkä palkinnon Rolf Rocholl sai?</w:t>
      </w:r>
    </w:p>
    <w:p>
      <w:r>
        <w:rPr>
          <w:b/>
        </w:rPr>
        <w:t xml:space="preserve">Esimerkki 4.4106</w:t>
      </w:r>
    </w:p>
    <w:p>
      <w:r>
        <w:t xml:space="preserve">Konteksti: Logan Shaw (s. 5. lokakuuta 1992) on kanadalainen jääkiekkoammattilainen, joka pelaa tällä hetkellä Florida Panthersin NHL-liigassa. Kohde : Logan Shaw Suhde : drafted by</w:t>
      </w:r>
    </w:p>
    <w:p>
      <w:r>
        <w:rPr>
          <w:b/>
        </w:rPr>
        <w:t xml:space="preserve">Tulos</w:t>
      </w:r>
    </w:p>
    <w:p>
      <w:r>
        <w:t xml:space="preserve">Missä joukkueessa Logan Shaw pelasi?</w:t>
      </w:r>
    </w:p>
    <w:p>
      <w:r>
        <w:rPr>
          <w:b/>
        </w:rPr>
        <w:t xml:space="preserve">Esimerkki 4.4107</w:t>
      </w:r>
    </w:p>
    <w:p>
      <w:r>
        <w:t xml:space="preserve">Konteksti : Nainen, jota ihminen kaipaa (saksaksi: Die Frau, nach der man sich sehnt) on Curtis Bernhardtin ohjaama saksalainen mykkä draamaelokuva vuodelta 1929, jossa näyttelevät Marlene Dietrich, Fritz Kortner ja Frida Richard. Aihe : Nainen, jota ihminen kaipaa Suhde : ohjaaja</w:t>
      </w:r>
    </w:p>
    <w:p>
      <w:r>
        <w:rPr>
          <w:b/>
        </w:rPr>
        <w:t xml:space="preserve">Tulos</w:t>
      </w:r>
    </w:p>
    <w:p>
      <w:r>
        <w:t xml:space="preserve">Kuka ohjasi elokuvan Nainen, jota yksi kaipaa?</w:t>
      </w:r>
    </w:p>
    <w:p>
      <w:r>
        <w:rPr>
          <w:b/>
        </w:rPr>
        <w:t xml:space="preserve">Esimerkki 4.4108</w:t>
      </w:r>
    </w:p>
    <w:p>
      <w:r>
        <w:t xml:space="preserve">Konteksti: Gao Xin (s. 12. toukokuuta 1994 Tianjin) on kiinalainen tennispelaaja. Aihe : Gao Xin Suhde : asuinpaikka</w:t>
      </w:r>
    </w:p>
    <w:p>
      <w:r>
        <w:rPr>
          <w:b/>
        </w:rPr>
        <w:t xml:space="preserve">Tulos</w:t>
      </w:r>
    </w:p>
    <w:p>
      <w:r>
        <w:t xml:space="preserve">Mihin kaupunkiin Gao Xin liittyy?</w:t>
      </w:r>
    </w:p>
    <w:p>
      <w:r>
        <w:rPr>
          <w:b/>
        </w:rPr>
        <w:t xml:space="preserve">Esimerkki 4.4109</w:t>
      </w:r>
    </w:p>
    <w:p>
      <w:r>
        <w:t xml:space="preserve">Konteksti: Ivo Heuberger syntyi 19. helmikuuta 1976 Altstättenin pikkukaupungissa Sveitsissä. Aihe : Ivo Heuberger Suhde : asuinpaikka</w:t>
      </w:r>
    </w:p>
    <w:p>
      <w:r>
        <w:rPr>
          <w:b/>
        </w:rPr>
        <w:t xml:space="preserve">Tulos</w:t>
      </w:r>
    </w:p>
    <w:p>
      <w:r>
        <w:t xml:space="preserve">Mistä kaupungista Ivo Heuberger on kotoisin?</w:t>
      </w:r>
    </w:p>
    <w:p>
      <w:r>
        <w:rPr>
          <w:b/>
        </w:rPr>
        <w:t xml:space="preserve">Esimerkki 4.4110</w:t>
      </w:r>
    </w:p>
    <w:p>
      <w:r>
        <w:t xml:space="preserve">Konteksti: Paul Barbara nimitettiin 3M-Alumni Distinguished Professor of Chemistry vuonna 1995, ja hänet valittiin American Academy of Arts and Sciencesin jäseneksi vuonna 1999. Aihe : Paul Barbara Suhde : koulutettu klo</w:t>
      </w:r>
    </w:p>
    <w:p>
      <w:r>
        <w:rPr>
          <w:b/>
        </w:rPr>
        <w:t xml:space="preserve">Tulos</w:t>
      </w:r>
    </w:p>
    <w:p>
      <w:r>
        <w:t xml:space="preserve">Missä Paul Barbara opiskeli tai työskenteli?</w:t>
      </w:r>
    </w:p>
    <w:p>
      <w:r>
        <w:rPr>
          <w:b/>
        </w:rPr>
        <w:t xml:space="preserve">Esimerkki 4.4111</w:t>
      </w:r>
    </w:p>
    <w:p>
      <w:r>
        <w:t xml:space="preserve">Konteksti : 17 Monocerotis (17 Mon) on tähti Monoceroksen tähdistössä. Aihe : 17 Monocerotis Suhde : tähtikuvio</w:t>
      </w:r>
    </w:p>
    <w:p>
      <w:r>
        <w:rPr>
          <w:b/>
        </w:rPr>
        <w:t xml:space="preserve">Tulos</w:t>
      </w:r>
    </w:p>
    <w:p>
      <w:r>
        <w:t xml:space="preserve">Mihin tähdistöön 17 Monocerotis kuuluu?</w:t>
      </w:r>
    </w:p>
    <w:p>
      <w:r>
        <w:rPr>
          <w:b/>
        </w:rPr>
        <w:t xml:space="preserve">Esimerkki 4.4112</w:t>
      </w:r>
    </w:p>
    <w:p>
      <w:r>
        <w:t xml:space="preserve">Konteksti : Sonia Gil (s. 24. syyskuuta 1981) on yrittäjä ja matkavloggaaja. Aihe : Sonia Gil Suhde : koulutettu osoitteessa</w:t>
      </w:r>
    </w:p>
    <w:p>
      <w:r>
        <w:rPr>
          <w:b/>
        </w:rPr>
        <w:t xml:space="preserve">Tulos</w:t>
      </w:r>
    </w:p>
    <w:p>
      <w:r>
        <w:t xml:space="preserve">Missä yliopistossa Sonia Gil opiskeli?</w:t>
      </w:r>
    </w:p>
    <w:p>
      <w:r>
        <w:rPr>
          <w:b/>
        </w:rPr>
        <w:t xml:space="preserve">Esimerkki 4.4113</w:t>
      </w:r>
    </w:p>
    <w:p>
      <w:r>
        <w:t xml:space="preserve">Konteksti : Breaking Bad on Vince Gilliganin luoma ja tuottama amerikkalainen rikosdraamasarja. Aihe : Breaking Bad Suhde : narratiivinen paikka</w:t>
      </w:r>
    </w:p>
    <w:p>
      <w:r>
        <w:rPr>
          <w:b/>
        </w:rPr>
        <w:t xml:space="preserve">Tulos</w:t>
      </w:r>
    </w:p>
    <w:p>
      <w:r>
        <w:t xml:space="preserve">Missä paikassa Breaking Bad on?</w:t>
      </w:r>
    </w:p>
    <w:p>
      <w:r>
        <w:rPr>
          <w:b/>
        </w:rPr>
        <w:t xml:space="preserve">Esimerkki 4.4114</w:t>
      </w:r>
    </w:p>
    <w:p>
      <w:r>
        <w:t xml:space="preserve">Konteksti : Nanny McPhee on vuonna 2005 valmistunut perhekomedia-fantasiaelokuva, joka perustuu Christianna Brandin kirjoittamaan Sairaanhoitaja Matildaan. Aihe : Nanny McPhee Suhde : tuotantoyhtiö</w:t>
      </w:r>
    </w:p>
    <w:p>
      <w:r>
        <w:rPr>
          <w:b/>
        </w:rPr>
        <w:t xml:space="preserve">Tulos</w:t>
      </w:r>
    </w:p>
    <w:p>
      <w:r>
        <w:t xml:space="preserve">Mikä tuotantoyhtiö oli mukana Nanny McPhee -elokuvassa?</w:t>
      </w:r>
    </w:p>
    <w:p>
      <w:r>
        <w:rPr>
          <w:b/>
        </w:rPr>
        <w:t xml:space="preserve">Esimerkki 4.4115</w:t>
      </w:r>
    </w:p>
    <w:p>
      <w:r>
        <w:t xml:space="preserve">Konteksti : Syntyi Julie Wolf(f) -nimisenä keskiluokkaiseen juutalaisperheeseen, mutta myöhemmin hän käytti nimeä Julie Wolfthorn syntymäkaupunkinsa Toruńin mukaan. Kohde : Julie Wolfthorn Suhde : sukupuoli tai sukupuolta</w:t>
      </w:r>
    </w:p>
    <w:p>
      <w:r>
        <w:rPr>
          <w:b/>
        </w:rPr>
        <w:t xml:space="preserve">Tulos</w:t>
      </w:r>
    </w:p>
    <w:p>
      <w:r>
        <w:t xml:space="preserve">Minkä sukupuolen Julie Wolfthorn on?</w:t>
      </w:r>
    </w:p>
    <w:p>
      <w:r>
        <w:rPr>
          <w:b/>
        </w:rPr>
        <w:t xml:space="preserve">Esimerkki 4.4116</w:t>
      </w:r>
    </w:p>
    <w:p>
      <w:r>
        <w:t xml:space="preserve">Konteksti : Para todos la Dos/ Para todos La 2 (sanaleikki espanjan kielellä tarkoittaa La 2 kaikille ja foneettisesti Para todos lados tarkoittaa kaikkialle tai joka osaan) on espanjalainen RTVE:n ohjelma, joka lähetetään Sant Cugatin sarjoista (suora lähetys ~12:00 UTC+01:00, nauhoitettu lähetys klo 19:00 UTC+01:00 maanantaista perjantaihin). Aihe : Para todos la Dos Suhde : alkuperäinen verkko.</w:t>
      </w:r>
    </w:p>
    <w:p>
      <w:r>
        <w:rPr>
          <w:b/>
        </w:rPr>
        <w:t xml:space="preserve">Tulos</w:t>
      </w:r>
    </w:p>
    <w:p>
      <w:r>
        <w:t xml:space="preserve">Millä kanavalla Para todos la Dos esitetään?</w:t>
      </w:r>
    </w:p>
    <w:p>
      <w:r>
        <w:rPr>
          <w:b/>
        </w:rPr>
        <w:t xml:space="preserve">Esimerkki 4.4117</w:t>
      </w:r>
    </w:p>
    <w:p>
      <w:r>
        <w:t xml:space="preserve">Konteksti : Taistelu nuijamiesten kanssa (espanjaksi Riña a garrotazos tai Duelo a garrotazos), inventaarioissa nimellä The Strangers tai Cowherds, on espanjalaisen taiteilijan Francisco Goyan maalauksen nimi, joka on nykyään Museo del Pradossa Madridissa. Aihe : Taistelu nuijamiesten kanssa Suhde : kokoelma.</w:t>
      </w:r>
    </w:p>
    <w:p>
      <w:r>
        <w:rPr>
          <w:b/>
        </w:rPr>
        <w:t xml:space="preserve">Tulos</w:t>
      </w:r>
    </w:p>
    <w:p>
      <w:r>
        <w:t xml:space="preserve">Mikä on sen paikan nimi, josta löytyy Fight with Cudgels?</w:t>
      </w:r>
    </w:p>
    <w:p>
      <w:r>
        <w:rPr>
          <w:b/>
        </w:rPr>
        <w:t xml:space="preserve">Esimerkki 4.4118</w:t>
      </w:r>
    </w:p>
    <w:p>
      <w:r>
        <w:t xml:space="preserve">Konteksti : Theta Cephei (θ Cep, θ Cephei) on neljännen magnitudin A7-luokan tähti Cepheuksen tähdistössä. Kohde : Theta Cephei Suhde : tähdistö.</w:t>
      </w:r>
    </w:p>
    <w:p>
      <w:r>
        <w:rPr>
          <w:b/>
        </w:rPr>
        <w:t xml:space="preserve">Tulos</w:t>
      </w:r>
    </w:p>
    <w:p>
      <w:r>
        <w:t xml:space="preserve">Theta Cephei -tähti kuuluu tähdistöön, joka tunnetaan nimellä mikä?</w:t>
      </w:r>
    </w:p>
    <w:p>
      <w:r>
        <w:rPr>
          <w:b/>
        </w:rPr>
        <w:t xml:space="preserve">Esimerkki 4.4119</w:t>
      </w:r>
    </w:p>
    <w:p>
      <w:r>
        <w:t xml:space="preserve">Konteksti : ISO 3166-2:NI on Nicaraguaa koskeva merkintä ISO 3166-2 -standardissa, joka on osa Kansainvälisen standardisoimisjärjestön (ISO) julkaisemaa ISO 3166 -standardia, joka määrittelee koodit kaikkien ISO 3166-1 -standardissa koodattujen maiden tärkeimpien alajaotteluiden (esim. maakuntien tai osavaltioiden) nimille. Kohde : ISO 3166-2:NI Suhde : standardointielin.</w:t>
      </w:r>
    </w:p>
    <w:p>
      <w:r>
        <w:rPr>
          <w:b/>
        </w:rPr>
        <w:t xml:space="preserve">Tulos</w:t>
      </w:r>
    </w:p>
    <w:p>
      <w:r>
        <w:t xml:space="preserve">Kuka on laatinut ISO 3166-2:NI -standardit?</w:t>
      </w:r>
    </w:p>
    <w:p>
      <w:r>
        <w:rPr>
          <w:b/>
        </w:rPr>
        <w:t xml:space="preserve">Esimerkki 4.4120</w:t>
      </w:r>
    </w:p>
    <w:p>
      <w:r>
        <w:t xml:space="preserve">Konteksti: Sergei Vasiljeville myönnettiin Neuvostoliiton kansantaiteilijan kunniatitteli vuonna 1948, ja hän sai (yhdessä Georgi Vasiljevin kanssa) kaksi Stalinin palkintoa vuosina 1941 ja 1942. Aihe : Sergei Vasiljev Suhde : saatu palkinto.</w:t>
      </w:r>
    </w:p>
    <w:p>
      <w:r>
        <w:rPr>
          <w:b/>
        </w:rPr>
        <w:t xml:space="preserve">Tulos</w:t>
      </w:r>
    </w:p>
    <w:p>
      <w:r>
        <w:t xml:space="preserve">Minkä palkinnon Sergei Vasiljev sai?</w:t>
      </w:r>
    </w:p>
    <w:p>
      <w:r>
        <w:rPr>
          <w:b/>
        </w:rPr>
        <w:t xml:space="preserve">Esimerkki 4.4121</w:t>
      </w:r>
    </w:p>
    <w:p>
      <w:r>
        <w:t xml:space="preserve">Konteksti : Harriet Dart (s. 28. heinäkuuta 1996 Lontoo) on brittiläinen tennispelaaja. Aihe : Harriet Dart Suhde : asuinpaikka</w:t>
      </w:r>
    </w:p>
    <w:p>
      <w:r>
        <w:rPr>
          <w:b/>
        </w:rPr>
        <w:t xml:space="preserve">Tulos</w:t>
      </w:r>
    </w:p>
    <w:p>
      <w:r>
        <w:t xml:space="preserve">Mihin kaupunkiin Harriet Dart liittyy?</w:t>
      </w:r>
    </w:p>
    <w:p>
      <w:r>
        <w:rPr>
          <w:b/>
        </w:rPr>
        <w:t xml:space="preserve">Esimerkki 4.4122</w:t>
      </w:r>
    </w:p>
    <w:p>
      <w:r>
        <w:t xml:space="preserve">Konteksti: Ensimmäinen Okinawan kansainvälinen elokuvafestivaali järjestettiin 19.3.-22.3.2009 amerikkalaisessa kylässä Mihama Chatan-chossa Okinawa Cityssä. Aihe : 1. Okinawan kansainvälinen elokuvafestivaali Suhde : ajankohtainen asia</w:t>
      </w:r>
    </w:p>
    <w:p>
      <w:r>
        <w:rPr>
          <w:b/>
        </w:rPr>
        <w:t xml:space="preserve">Tulos</w:t>
      </w:r>
    </w:p>
    <w:p>
      <w:r>
        <w:t xml:space="preserve">Milloin järjestettiin 1. Okinawan kansainvälinen elokuvafestivaali?</w:t>
      </w:r>
    </w:p>
    <w:p>
      <w:r>
        <w:rPr>
          <w:b/>
        </w:rPr>
        <w:t xml:space="preserve">Esimerkki 4.4123</w:t>
      </w:r>
    </w:p>
    <w:p>
      <w:r>
        <w:t xml:space="preserve">Konteksti : Veera Thalattu on Kasthuri Rajan ohjaama tamilinkielinen elokuva vuodelta 1998. Aihe : Veera Thalattu Suhde : ohjaaja</w:t>
      </w:r>
    </w:p>
    <w:p>
      <w:r>
        <w:rPr>
          <w:b/>
        </w:rPr>
        <w:t xml:space="preserve">Tulos</w:t>
      </w:r>
    </w:p>
    <w:p>
      <w:r>
        <w:t xml:space="preserve">Kenen suuntaan Veera Thalattu on menossa?</w:t>
      </w:r>
    </w:p>
    <w:p>
      <w:r>
        <w:rPr>
          <w:b/>
        </w:rPr>
        <w:t xml:space="preserve">Esimerkki 4.4124</w:t>
      </w:r>
    </w:p>
    <w:p>
      <w:r>
        <w:t xml:space="preserve">Konteksti: Hamilton Owen Rendel (1843-17. syyskuuta 1902) suunnitteli ja asensi Towerin sillan alkuperäisen nostomekanismin työskennellessään Newcastle upon Tyneen sijoittautuneelle Sir W. G. Armstrong Mitchell &amp; Companylle. Aihe : Hamilton Owen Rendel Suhde : kuolinpäivä.</w:t>
      </w:r>
    </w:p>
    <w:p>
      <w:r>
        <w:rPr>
          <w:b/>
        </w:rPr>
        <w:t xml:space="preserve">Tulos</w:t>
      </w:r>
    </w:p>
    <w:p>
      <w:r>
        <w:t xml:space="preserve">Minä päivänä Hamilton Owen Rendel kuoli?</w:t>
      </w:r>
    </w:p>
    <w:p>
      <w:r>
        <w:rPr>
          <w:b/>
        </w:rPr>
        <w:t xml:space="preserve">Esimerkki 4.4125</w:t>
      </w:r>
    </w:p>
    <w:p>
      <w:r>
        <w:t xml:space="preserve">Konteksti : Tanja Tuomi (s. 4. toukokuuta 1996 Tampere) on suomalainen tennispelaaja. Aihe : Tanja Tuomi Suhde : kotipaikka</w:t>
      </w:r>
    </w:p>
    <w:p>
      <w:r>
        <w:rPr>
          <w:b/>
        </w:rPr>
        <w:t xml:space="preserve">Tulos</w:t>
      </w:r>
    </w:p>
    <w:p>
      <w:r>
        <w:t xml:space="preserve">Mistä kaupungista Tanja Tuomi on kotoisin?</w:t>
      </w:r>
    </w:p>
    <w:p>
      <w:r>
        <w:rPr>
          <w:b/>
        </w:rPr>
        <w:t xml:space="preserve">Esimerkki 4.4126</w:t>
      </w:r>
    </w:p>
    <w:p>
      <w:r>
        <w:t xml:space="preserve">Konteksti : Vuosikymmeniä tiedettiin, että vain Maailmanvihollisen 3. jakson tiedettiin selvinneen poistosta, mutta BBC ilmoitti 11. lokakuuta 2013, että viisi puuttuvaa jaksoa on löydetty yhdessä seuraavan sarjan, The Web of Fear, neljän puuttuvan jakson kanssa. Aihe : Maailmanvihollinen Suhde : sarja.</w:t>
      </w:r>
    </w:p>
    <w:p>
      <w:r>
        <w:rPr>
          <w:b/>
        </w:rPr>
        <w:t xml:space="preserve">Tulos</w:t>
      </w:r>
    </w:p>
    <w:p>
      <w:r>
        <w:t xml:space="preserve">Mihin sarjaan The Enemy of the World kuuluu?</w:t>
      </w:r>
    </w:p>
    <w:p>
      <w:r>
        <w:rPr>
          <w:b/>
        </w:rPr>
        <w:t xml:space="preserve">Esimerkki 4.4127</w:t>
      </w:r>
    </w:p>
    <w:p>
      <w:r>
        <w:t xml:space="preserve">Konteksti : Hänen setänsä, myös Charles Rainsford (kuoli 1778), oli Lontoon Towerin apulaisluutnantti ja käytti vaikutusvaltaansa saadakseen hänet maaliskuussa 1744 kenraali Blandin 3. dragoonien kakkoskornetiksi, joka toimi tuolloin Itävallan perimyssodan Flanderin sotatoimialueella. Aihe : Charles Rainsford Suhde : sotilasala</w:t>
      </w:r>
    </w:p>
    <w:p>
      <w:r>
        <w:rPr>
          <w:b/>
        </w:rPr>
        <w:t xml:space="preserve">Tulos</w:t>
      </w:r>
    </w:p>
    <w:p>
      <w:r>
        <w:t xml:space="preserve">Missä armeijakunnassa Charles Rainsford palveli?</w:t>
      </w:r>
    </w:p>
    <w:p>
      <w:r>
        <w:rPr>
          <w:b/>
        </w:rPr>
        <w:t xml:space="preserve">Esimerkki 4.4128</w:t>
      </w:r>
    </w:p>
    <w:p>
      <w:r>
        <w:t xml:space="preserve">Konteksti : Sami Vatanen (s. 3. kesäkuuta 1991) on suomalainen jääkiekkoammattilainen puolustaja, joka pelaa tällä hetkellä National Hockey Leaguessa (NHL) Anaheim Ducksissa. Aihe : Sami Vatanen Suhde : drafted by</w:t>
      </w:r>
    </w:p>
    <w:p>
      <w:r>
        <w:rPr>
          <w:b/>
        </w:rPr>
        <w:t xml:space="preserve">Tulos</w:t>
      </w:r>
    </w:p>
    <w:p>
      <w:r>
        <w:t xml:space="preserve">Mihin joukkueeseen Sami Vatanen liittyy?</w:t>
      </w:r>
    </w:p>
    <w:p>
      <w:r>
        <w:rPr>
          <w:b/>
        </w:rPr>
        <w:t xml:space="preserve">Esimerkki 4.4129</w:t>
      </w:r>
    </w:p>
    <w:p>
      <w:r>
        <w:t xml:space="preserve">Konteksti: Homer Augustus Nelson (31. elokuuta 1829 - 25. huhtikuuta 1891) oli yhdysvaltalainen poliitikko ja sotilas New Yorkin osavaltiosta. Aihe : Homer Augustus Nelson Suhde : ammatti</w:t>
      </w:r>
    </w:p>
    <w:p>
      <w:r>
        <w:rPr>
          <w:b/>
        </w:rPr>
        <w:t xml:space="preserve">Tulos</w:t>
      </w:r>
    </w:p>
    <w:p>
      <w:r>
        <w:t xml:space="preserve">Mikä oli Homer Augustus Nelsonin ammatti?</w:t>
      </w:r>
    </w:p>
    <w:p>
      <w:r>
        <w:rPr>
          <w:b/>
        </w:rPr>
        <w:t xml:space="preserve">Esimerkki 4.4130</w:t>
      </w:r>
    </w:p>
    <w:p>
      <w:r>
        <w:t xml:space="preserve">Konteksti : John Cale syntyi 9. maaliskuuta 1942 Garnantissa Walesin raskaasti teollisessa Amman Valleyssa Will Calen ja Margaret Daviesin lapsena. Aihe : John Cale Suhde : asuinpaikka</w:t>
      </w:r>
    </w:p>
    <w:p>
      <w:r>
        <w:rPr>
          <w:b/>
        </w:rPr>
        <w:t xml:space="preserve">Tulos</w:t>
      </w:r>
    </w:p>
    <w:p>
      <w:r>
        <w:t xml:space="preserve">Mistä kaupungista John Cale on kotoisin?</w:t>
      </w:r>
    </w:p>
    <w:p>
      <w:r>
        <w:rPr>
          <w:b/>
        </w:rPr>
        <w:t xml:space="preserve">Esimerkki 4.4131</w:t>
      </w:r>
    </w:p>
    <w:p>
      <w:r>
        <w:t xml:space="preserve">Konteksti : Beverly Loraine Greene (4. lokakuuta 1915 - 22. elokuuta 1957) oli yhdysvaltalainen arkkitehti. Aihe : Beverly Loraine Greene Suhde : asuinpaikka.</w:t>
      </w:r>
    </w:p>
    <w:p>
      <w:r>
        <w:rPr>
          <w:b/>
        </w:rPr>
        <w:t xml:space="preserve">Tulos</w:t>
      </w:r>
    </w:p>
    <w:p>
      <w:r>
        <w:t xml:space="preserve">Mihin kaupunkiin Beverly Loraine Greene liittyy?</w:t>
      </w:r>
    </w:p>
    <w:p>
      <w:r>
        <w:rPr>
          <w:b/>
        </w:rPr>
        <w:t xml:space="preserve">Esimerkki 4.4132</w:t>
      </w:r>
    </w:p>
    <w:p>
      <w:r>
        <w:t xml:space="preserve">Taustaa : Kun Ampad oli hakeutunut 11 luvun mukaiseen konkurssisuojaan, Crescent Capital Investments -yhtiön tytäryhtiö osti sen vuonna 2003, ja sen nimi muutettiin myöhemmin Arcapitaksi. Aihe : Ampad Suhde : emoyhtiö</w:t>
      </w:r>
    </w:p>
    <w:p>
      <w:r>
        <w:rPr>
          <w:b/>
        </w:rPr>
        <w:t xml:space="preserve">Tulos</w:t>
      </w:r>
    </w:p>
    <w:p>
      <w:r>
        <w:t xml:space="preserve">Mihin yhtiöön Ampad kuuluu?</w:t>
      </w:r>
    </w:p>
    <w:p>
      <w:r>
        <w:rPr>
          <w:b/>
        </w:rPr>
        <w:t xml:space="preserve">Esimerkki 4.4133</w:t>
      </w:r>
    </w:p>
    <w:p>
      <w:r>
        <w:t xml:space="preserve">Konteksti : Stella Katsoudas (s. 3. marraskuuta 1971) on kreikkalais-amerikkalainen pop- ja rocklaulaja, joka tunnetaan paremmin taiteilijanimillä Stella Soleil ja Sister Soleil sekä Dirty Little Rabbits -yhtyeen keulakuvana. Aihe : Stella Soleil Suhde : ammatti</w:t>
      </w:r>
    </w:p>
    <w:p>
      <w:r>
        <w:rPr>
          <w:b/>
        </w:rPr>
        <w:t xml:space="preserve">Tulos</w:t>
      </w:r>
    </w:p>
    <w:p>
      <w:r>
        <w:t xml:space="preserve">Mikä oli Stella Soleilin ura?</w:t>
      </w:r>
    </w:p>
    <w:p>
      <w:r>
        <w:rPr>
          <w:b/>
        </w:rPr>
        <w:t xml:space="preserve">Esimerkki 4.4134</w:t>
      </w:r>
    </w:p>
    <w:p>
      <w:r>
        <w:t xml:space="preserve">Konteksti : Tomislav Trifić (serb. Томислав Трифић) (s. 4. maaliskuuta 1949 Lipljanissa, Jugoslaviassa - nykyisessä Kosovossa) on serbialainen graafikko ja Pristinan yliopiston taiteiden tiedekunnan dekaani Pohjois-Kosovossa. Aihe : Tomislav Trifić Suhde : koulutettu</w:t>
      </w:r>
    </w:p>
    <w:p>
      <w:r>
        <w:rPr>
          <w:b/>
        </w:rPr>
        <w:t xml:space="preserve">Tulos</w:t>
      </w:r>
    </w:p>
    <w:p>
      <w:r>
        <w:t xml:space="preserve">Mikä korkeakoulu tai yliopisto liittyy Tomislav Trifićiin?</w:t>
      </w:r>
    </w:p>
    <w:p>
      <w:r>
        <w:rPr>
          <w:b/>
        </w:rPr>
        <w:t xml:space="preserve">Esimerkki 4.4135</w:t>
      </w:r>
    </w:p>
    <w:p>
      <w:r>
        <w:t xml:space="preserve">Konteksti: M1 Abrams tuli Yhdysvaltain palvelukseen vuonna 1980 ja korvasi M60-panssarivaunun. Aihe : M1 Abrams Suhde : Käyttöönotto.</w:t>
      </w:r>
    </w:p>
    <w:p>
      <w:r>
        <w:rPr>
          <w:b/>
        </w:rPr>
        <w:t xml:space="preserve">Tulos</w:t>
      </w:r>
    </w:p>
    <w:p>
      <w:r>
        <w:t xml:space="preserve">Minä vuonna M1 Abrams otettiin käyttöön?</w:t>
      </w:r>
    </w:p>
    <w:p>
      <w:r>
        <w:rPr>
          <w:b/>
        </w:rPr>
        <w:t xml:space="preserve">Esimerkki 4.4136</w:t>
      </w:r>
    </w:p>
    <w:p>
      <w:r>
        <w:t xml:space="preserve">Konteksti: Oliver Otis Howard (8. marraskuuta 1830 - 26. lokakuuta 1909) oli Yhdysvaltain armeijan upseeri ja Yhdysvaltain sisällissodan kenraali. Aihe : Oliver Otis Howard Suhde : konflikti.</w:t>
      </w:r>
    </w:p>
    <w:p>
      <w:r>
        <w:rPr>
          <w:b/>
        </w:rPr>
        <w:t xml:space="preserve">Tulos</w:t>
      </w:r>
    </w:p>
    <w:p>
      <w:r>
        <w:t xml:space="preserve">Missä sodassa/taistelussa Oliver Otis Howard taisteli?</w:t>
      </w:r>
    </w:p>
    <w:p>
      <w:r>
        <w:rPr>
          <w:b/>
        </w:rPr>
        <w:t xml:space="preserve">Esimerkki 4.4137</w:t>
      </w:r>
    </w:p>
    <w:p>
      <w:r>
        <w:t xml:space="preserve">Konteksti : 25. huhtikuuta 2005 Frank Calabrese Sr. ja monet korkean profiilin Chicago Outfit -jengiläiset saivat syytteen murhasta, kiristyksestä, kiristyksestä ja laittoman uhkapeliyrityksen pyörittämisestä osana liittovaltion hallituksen käynnistämää "Operaatio Perhesalaisuudet" -tutkimusta. Aihe: Frank Calabrese, Sr. Suhde : tuomittu</w:t>
      </w:r>
    </w:p>
    <w:p>
      <w:r>
        <w:rPr>
          <w:b/>
        </w:rPr>
        <w:t xml:space="preserve">Tulos</w:t>
      </w:r>
    </w:p>
    <w:p>
      <w:r>
        <w:t xml:space="preserve">Mikä rikos johti Frank Calabrese vanhemman tuomitsemiseen?</w:t>
      </w:r>
    </w:p>
    <w:p>
      <w:r>
        <w:rPr>
          <w:b/>
        </w:rPr>
        <w:t xml:space="preserve">Esimerkki 4.4138</w:t>
      </w:r>
    </w:p>
    <w:p>
      <w:r>
        <w:t xml:space="preserve">Konteksti : Myönnetty ``Spellemannprisen'' 1981 luokassa Jazz, levytyksestä Ilmoitus Myönnetty norjalainen ``Buddyprisen'' Jazz-palkinto 1986 Thorgeir Stubø Memorial Fund perustettiin 1987, ja se myöntää vuosittain ``Stubøprisen'' pohjoisnorjalaisen jazzin merkittäville tekijöille. Aihe : Thorgeir Stubø Suhde : saatu palkinto.</w:t>
      </w:r>
    </w:p>
    <w:p>
      <w:r>
        <w:rPr>
          <w:b/>
        </w:rPr>
        <w:t xml:space="preserve">Tulos</w:t>
      </w:r>
    </w:p>
    <w:p>
      <w:r>
        <w:t xml:space="preserve">Mikä palkinto myönnettiin Thorgeir Stubølle?</w:t>
      </w:r>
    </w:p>
    <w:p>
      <w:r>
        <w:rPr>
          <w:b/>
        </w:rPr>
        <w:t xml:space="preserve">Esimerkki 4.4139</w:t>
      </w:r>
    </w:p>
    <w:p>
      <w:r>
        <w:t xml:space="preserve">Konteksti : Simon Birch (Ian Michael Smith) Joseph Mazzello (Joe Wenteworth) Jim Carrey (aikuinen Joe / kertoja) Ashley Judd (Rebecca Wenteworth) Oliver Platt (Ben Goodrich) David Strathairn (pastori Russell) Dana Ivey (isoäiti Wenteworth) Dana Ivey (isoäiti Wenteworth) Beatrice Winde (Hilde Grove) Jan Hooks (neiti Leavey) Jan Hooks (neiti Leavey) Cecilley Carroll (Marjorie) Marjorie Sumela-Rose (Ann) Keramidopulos (Annin) Sam Morton (Stuart) Holly Dennison (Mrs. Birch Peter MacNeill kuin Mr. Birch Thomas J. Burns kuin Simon Birch Stunt Double Tämä oli Smithin ensimmäinen rooli elokuvassa, eikä hän ole sen jälkeen toiminut elokuvissa. Aihe : Simon Birch Suhde : perustuu elokuvaan.</w:t>
      </w:r>
    </w:p>
    <w:p>
      <w:r>
        <w:rPr>
          <w:b/>
        </w:rPr>
        <w:t xml:space="preserve">Tulos</w:t>
      </w:r>
    </w:p>
    <w:p>
      <w:r>
        <w:t xml:space="preserve">Mikä on Simon Birchin perusta?</w:t>
      </w:r>
    </w:p>
    <w:p>
      <w:r>
        <w:rPr>
          <w:b/>
        </w:rPr>
        <w:t xml:space="preserve">Esimerkki 4.4140</w:t>
      </w:r>
    </w:p>
    <w:p>
      <w:r>
        <w:t xml:space="preserve">Konteksti : Näkymä Mount Holyokelta, Northampton, Massachusetts, ukkosmyrskyn jälkeen, joka tunnetaan yleisesti nimellä The Oxbow, on Hudson River Schoolin perustajan Thomas Colen merkittävä maisemamaalaus. Aihe : The Oxbow Suhde : kokoelma</w:t>
      </w:r>
    </w:p>
    <w:p>
      <w:r>
        <w:rPr>
          <w:b/>
        </w:rPr>
        <w:t xml:space="preserve">Tulos</w:t>
      </w:r>
    </w:p>
    <w:p>
      <w:r>
        <w:t xml:space="preserve">Mikä on sen paikan nimi, josta löytyy The Oxbow?</w:t>
      </w:r>
    </w:p>
    <w:p>
      <w:r>
        <w:rPr>
          <w:b/>
        </w:rPr>
        <w:t xml:space="preserve">Esimerkki 4.4141</w:t>
      </w:r>
    </w:p>
    <w:p>
      <w:r>
        <w:t xml:space="preserve">Konteksti : Bolshevism on Trial on yhdysvaltalainen draamaelokuva vuodelta 1919, jonka Mayflower Photoplay Company teki ja jota Lewis J. Selznickin Select Pictures Corporation levitti. Aihe : Bolshevism on Trial Suhde : tuotantoyhtiö</w:t>
      </w:r>
    </w:p>
    <w:p>
      <w:r>
        <w:rPr>
          <w:b/>
        </w:rPr>
        <w:t xml:space="preserve">Tulos</w:t>
      </w:r>
    </w:p>
    <w:p>
      <w:r>
        <w:t xml:space="preserve">Mikä tuotantoyhtiö oli mukana elokuvassa Bolshevism on Trial?</w:t>
      </w:r>
    </w:p>
    <w:p>
      <w:r>
        <w:rPr>
          <w:b/>
        </w:rPr>
        <w:t xml:space="preserve">Esimerkki 4.4142</w:t>
      </w:r>
    </w:p>
    <w:p>
      <w:r>
        <w:t xml:space="preserve">Konteksti : Why Be Good? on yhdysvaltalainen mykkäelokuva vuodelta 1929 First National Picturesilta, jonka pääosissa ovat Colleen Moore ja Neil Hamilton. Aihe : Why Be Good? Suhde : tuotantoyhtiö</w:t>
      </w:r>
    </w:p>
    <w:p>
      <w:r>
        <w:rPr>
          <w:b/>
        </w:rPr>
        <w:t xml:space="preserve">Tulos</w:t>
      </w:r>
    </w:p>
    <w:p>
      <w:r>
        <w:t xml:space="preserve">Mikä studio tuotti Why Be Goodin?</w:t>
      </w:r>
    </w:p>
    <w:p>
      <w:r>
        <w:rPr>
          <w:b/>
        </w:rPr>
        <w:t xml:space="preserve">Esimerkki 4.4143</w:t>
      </w:r>
    </w:p>
    <w:p>
      <w:r>
        <w:t xml:space="preserve">Konteksti: Marraskuusta 1943 helmikuuhun 1944 rakennettiin 141 Flakpanzer 38(t)-lentokonetta, joista yksi prototyyppi mukaan lukien, ja ne otettiin käyttöön vuonna 1944. Aihe : Flakpanzer 38(t) Suhde : Käyttöönotto.</w:t>
      </w:r>
    </w:p>
    <w:p>
      <w:r>
        <w:rPr>
          <w:b/>
        </w:rPr>
        <w:t xml:space="preserve">Tulos</w:t>
      </w:r>
    </w:p>
    <w:p>
      <w:r>
        <w:t xml:space="preserve">Mihin vuoteen Flakpanzer 38(t) liittyy?</w:t>
      </w:r>
    </w:p>
    <w:p>
      <w:r>
        <w:rPr>
          <w:b/>
        </w:rPr>
        <w:t xml:space="preserve">Esimerkki 4.4144</w:t>
      </w:r>
    </w:p>
    <w:p>
      <w:r>
        <w:t xml:space="preserve">Konteksti : A Night in the Life of Jimmy Reardon, joka tunnetaan myös nimellä Aren't You Even Gonna Kiss Me Goodbye?, on yhdysvaltalainen coming of age -draamaelokuva vuodelta 1988, jonka on käsikirjoittanut ja ohjannut William Richert ja jonka pääosissa nähdään River Phoenix, Ann Magnuson, Meredith Salenger, Matthew Perry, Ione Skye ja Louanne. Aihe : Jimmy Reardonin yö elämässä Suhde : ohjaaja</w:t>
      </w:r>
    </w:p>
    <w:p>
      <w:r>
        <w:rPr>
          <w:b/>
        </w:rPr>
        <w:t xml:space="preserve">Tulos</w:t>
      </w:r>
    </w:p>
    <w:p>
      <w:r>
        <w:t xml:space="preserve">Kuka vastasi ohjauksesta elokuvassa A Night in the Life of Jimmy Reardon?</w:t>
      </w:r>
    </w:p>
    <w:p>
      <w:r>
        <w:rPr>
          <w:b/>
        </w:rPr>
        <w:t xml:space="preserve">Esimerkki 4.4145</w:t>
      </w:r>
    </w:p>
    <w:p>
      <w:r>
        <w:t xml:space="preserve">Konteksti : The Thirteenth Floor (Kolmetoista kerros) on Josef Rusnakin vuonna 1999 ohjaama tieteistrilleri, joka perustuu löyhästi Daniel F. Galouyen romaaniin Simulacron-3 (1964). Aihe : The Thirteenth Floor Suhde : perustuu elokuvaan.</w:t>
      </w:r>
    </w:p>
    <w:p>
      <w:r>
        <w:rPr>
          <w:b/>
        </w:rPr>
        <w:t xml:space="preserve">Tulos</w:t>
      </w:r>
    </w:p>
    <w:p>
      <w:r>
        <w:t xml:space="preserve">Mikä on The Thirteenth Floorin perusta?</w:t>
      </w:r>
    </w:p>
    <w:p>
      <w:r>
        <w:rPr>
          <w:b/>
        </w:rPr>
        <w:t xml:space="preserve">Esimerkki 4.4146</w:t>
      </w:r>
    </w:p>
    <w:p>
      <w:r>
        <w:t xml:space="preserve">Konteksti : Enter the Dragon on hongkongilainen taistelulajielokuva vuodelta 1973, jonka on ohjannut Robert Clouse; pääosissa Bruce Lee, John Saxon ja Jim Kelly. Aihe : Enter the Dragon Suhde : tuotantoyhtiö</w:t>
      </w:r>
    </w:p>
    <w:p>
      <w:r>
        <w:rPr>
          <w:b/>
        </w:rPr>
        <w:t xml:space="preserve">Tulos</w:t>
      </w:r>
    </w:p>
    <w:p>
      <w:r>
        <w:t xml:space="preserve">Mikä tuotantoyhtiö tai mitkä tuotantoyhtiöt loivat Enter the Dragon -elokuvan?</w:t>
      </w:r>
    </w:p>
    <w:p>
      <w:r>
        <w:rPr>
          <w:b/>
        </w:rPr>
        <w:t xml:space="preserve">Esimerkki 4.4147</w:t>
      </w:r>
    </w:p>
    <w:p>
      <w:r>
        <w:t xml:space="preserve">Konteksti : Juste de Juste syntyi Toursissa, ja hänen setänsä Jean Juste koulutti häntä, sillä hänen isänsä kuoli vuonna 1519. Aihe : Juste de Juste Suhde : sukupuoli tai sukupuolta.</w:t>
      </w:r>
    </w:p>
    <w:p>
      <w:r>
        <w:rPr>
          <w:b/>
        </w:rPr>
        <w:t xml:space="preserve">Tulos</w:t>
      </w:r>
    </w:p>
    <w:p>
      <w:r>
        <w:t xml:space="preserve">Mihin sukupuoleen Juste de Juste kuuluu?</w:t>
      </w:r>
    </w:p>
    <w:p>
      <w:r>
        <w:rPr>
          <w:b/>
        </w:rPr>
        <w:t xml:space="preserve">Esimerkki 4.4148</w:t>
      </w:r>
    </w:p>
    <w:p>
      <w:r>
        <w:t xml:space="preserve">Konteksti : Fritz Axtmann kuoli 13. syyskuuta 1943 kenttäsairaalassa Kiovassa. Aihe : Fritz Axtmann Suhde : saatu palkinto.</w:t>
      </w:r>
    </w:p>
    <w:p>
      <w:r>
        <w:rPr>
          <w:b/>
        </w:rPr>
        <w:t xml:space="preserve">Tulos</w:t>
      </w:r>
    </w:p>
    <w:p>
      <w:r>
        <w:t xml:space="preserve">Minkä palkinnon Fritz Axtmann sai?</w:t>
      </w:r>
    </w:p>
    <w:p>
      <w:r>
        <w:rPr>
          <w:b/>
        </w:rPr>
        <w:t xml:space="preserve">Esimerkki 4.4149</w:t>
      </w:r>
    </w:p>
    <w:p>
      <w:r>
        <w:t xml:space="preserve">Konteksti : Kristen Henderson (tai Kristen Ellis-Henderson) on naispuolisen populaarirock-yhtye Antigone Risingin perustajajäsen, kitaristi ja lauluntekijä. Kohde : Kristen Henderson Suhde : sukupuoli tai sukupuolta</w:t>
      </w:r>
    </w:p>
    <w:p>
      <w:r>
        <w:rPr>
          <w:b/>
        </w:rPr>
        <w:t xml:space="preserve">Tulos</w:t>
      </w:r>
    </w:p>
    <w:p>
      <w:r>
        <w:t xml:space="preserve">Mikä oli Kristen Hendersonin sukupuoli?</w:t>
      </w:r>
    </w:p>
    <w:p>
      <w:r>
        <w:rPr>
          <w:b/>
        </w:rPr>
        <w:t xml:space="preserve">Esimerkki 4.4150</w:t>
      </w:r>
    </w:p>
    <w:p>
      <w:r>
        <w:t xml:space="preserve">Konteksti: Khin Maung Nyunt syntyi Mandalayssa 13. toukokuuta 1929. Aihe : Khin Maung Nyunt Suhde : ammatti.</w:t>
      </w:r>
    </w:p>
    <w:p>
      <w:r>
        <w:rPr>
          <w:b/>
        </w:rPr>
        <w:t xml:space="preserve">Tulos</w:t>
      </w:r>
    </w:p>
    <w:p>
      <w:r>
        <w:t xml:space="preserve">Mikä oli Khin Maung Nyuntin ura?</w:t>
      </w:r>
    </w:p>
    <w:p>
      <w:r>
        <w:rPr>
          <w:b/>
        </w:rPr>
        <w:t xml:space="preserve">Esimerkki 4.4151</w:t>
      </w:r>
    </w:p>
    <w:p>
      <w:r>
        <w:t xml:space="preserve">Konteksti : Moisis Michail Bourlas (kreik. Μωυσής Μιχαήλ Μπουρλάς; 9. toukokuuta 1918 - 17. maaliskuuta 2011) oli kreikkalaisjuutalainen toisen maailmansodan vastarintaliikkeen jäsen. Aihe : Moisis Michail Bourlas Suhde : konflikti.</w:t>
      </w:r>
    </w:p>
    <w:p>
      <w:r>
        <w:rPr>
          <w:b/>
        </w:rPr>
        <w:t xml:space="preserve">Tulos</w:t>
      </w:r>
    </w:p>
    <w:p>
      <w:r>
        <w:t xml:space="preserve">Missä sodassa Moisis Michail Bourlas taisteli?</w:t>
      </w:r>
    </w:p>
    <w:p>
      <w:r>
        <w:rPr>
          <w:b/>
        </w:rPr>
        <w:t xml:space="preserve">Esimerkki 4.4152</w:t>
      </w:r>
    </w:p>
    <w:p>
      <w:r>
        <w:t xml:space="preserve">Konteksti : Vuonna 1997 kongressin kirjasto valitsi Mean Streets -elokuvan säilytettäväksi Yhdysvaltain kansalliseen elokuvarekisteriin, koska se on "kulttuurisesti, historiallisesti tai esteettisesti merkittävä". Aihe : Mean Streets Suhde : kerronnallinen kuvauspaikka</w:t>
      </w:r>
    </w:p>
    <w:p>
      <w:r>
        <w:rPr>
          <w:b/>
        </w:rPr>
        <w:t xml:space="preserve">Tulos</w:t>
      </w:r>
    </w:p>
    <w:p>
      <w:r>
        <w:t xml:space="preserve">Missä paikassa Mean Streets on olemassa?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docId:B9420334EC5A12F4190C95D730BFC52A</keywords>
  <dc:description>generated by python-docx</dc:description>
  <lastModifiedBy/>
  <revision>1</revision>
  <dcterms:created xsi:type="dcterms:W3CDTF">2013-12-23T23:15:00.0000000Z</dcterms:created>
  <dcterms:modified xsi:type="dcterms:W3CDTF">2013-12-23T23:15:00.0000000Z</dcterms:modified>
  <category/>
</coreProperties>
</file>